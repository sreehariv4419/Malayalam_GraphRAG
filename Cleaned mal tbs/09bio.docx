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1A8B4" w14:textId="77777777" w:rsidR="000E2EA6" w:rsidRDefault="000E2EA6">
      <w:pPr>
        <w:rPr>
          <w:sz w:val="24"/>
          <w:szCs w:val="24"/>
        </w:rPr>
      </w:pPr>
      <w:r w:rsidRPr="000E2EA6">
        <w:rPr>
          <w:rFonts w:ascii="Nirmala UI" w:hAnsi="Nirmala UI" w:cs="Nirmala UI"/>
          <w:sz w:val="24"/>
          <w:szCs w:val="24"/>
        </w:rPr>
        <w:t>അധ്യായം</w:t>
      </w:r>
      <w:r>
        <w:rPr>
          <w:rFonts w:ascii="Nirmala UI" w:hAnsi="Nirmala UI" w:cs="Nirmala UI"/>
          <w:sz w:val="24"/>
          <w:szCs w:val="24"/>
        </w:rPr>
        <w:t xml:space="preserve"> </w:t>
      </w:r>
      <w:r w:rsidRPr="000E2EA6">
        <w:rPr>
          <w:sz w:val="24"/>
          <w:szCs w:val="24"/>
        </w:rPr>
        <w:t xml:space="preserve">1 </w:t>
      </w:r>
    </w:p>
    <w:p w14:paraId="3FB6C396" w14:textId="77777777" w:rsidR="000E2EA6" w:rsidRDefault="00000000">
      <w:pPr>
        <w:rPr>
          <w:sz w:val="24"/>
          <w:szCs w:val="24"/>
        </w:rPr>
      </w:pPr>
      <w:r w:rsidRPr="000E2EA6">
        <w:rPr>
          <w:sz w:val="24"/>
          <w:szCs w:val="24"/>
        </w:rPr>
        <w:t>ജീവൽപ്രക്രിയകളിലേക്ക്</w:t>
      </w:r>
    </w:p>
    <w:p w14:paraId="414A7CEB" w14:textId="4A80868E" w:rsidR="00A24AF3" w:rsidRPr="000E2EA6" w:rsidRDefault="00000000">
      <w:pPr>
        <w:rPr>
          <w:sz w:val="24"/>
          <w:szCs w:val="24"/>
        </w:rPr>
      </w:pPr>
      <w:r w:rsidRPr="000E2EA6">
        <w:rPr>
          <w:sz w:val="24"/>
          <w:szCs w:val="24"/>
        </w:rPr>
        <w:t>ജീവന്റെ താക്കോൽ - ശാസ്ത്രത്തിന്റെ സേഫിൽ</w:t>
      </w:r>
    </w:p>
    <w:p w14:paraId="361190FA" w14:textId="76E39562" w:rsidR="00A24AF3" w:rsidRPr="000E2EA6" w:rsidRDefault="00000000">
      <w:pPr>
        <w:rPr>
          <w:sz w:val="24"/>
          <w:szCs w:val="24"/>
        </w:rPr>
      </w:pPr>
      <w:r w:rsidRPr="000E2EA6">
        <w:rPr>
          <w:sz w:val="24"/>
          <w:szCs w:val="24"/>
        </w:rPr>
        <w:t>കൃത്രിമമായി ജീവൻ സൃഷ്ടിക്കാനാവുമോ? എത്രയോ കാലം മുമ്പ് ശാസ്ത്രം ഏറ്റെടുത്ത വെല്ലുവിളിയാണിത്.</w:t>
      </w:r>
      <w:r w:rsidR="000E2EA6">
        <w:rPr>
          <w:sz w:val="24"/>
          <w:szCs w:val="24"/>
        </w:rPr>
        <w:t xml:space="preserve"> </w:t>
      </w:r>
      <w:r w:rsidRPr="000E2EA6">
        <w:rPr>
          <w:sz w:val="24"/>
          <w:szCs w:val="24"/>
        </w:rPr>
        <w:t>അതിനുവേണ്ടിയുള്ള ശ്രമങ്ങൾ തീവ്രമായത് ഇരുപത്തിയൊന്നാം നൂറ്റാണ്ടിന്റെ ആദ്യദശകം പിന്നിട്ടതിനുശേഷമാണ്. നിരന്തര പരിശ്രമങ്ങൾക്കൊടുവിൽ</w:t>
      </w:r>
      <w:r w:rsidR="000E2EA6">
        <w:rPr>
          <w:sz w:val="24"/>
          <w:szCs w:val="24"/>
        </w:rPr>
        <w:t xml:space="preserve"> </w:t>
      </w:r>
      <w:r w:rsidRPr="000E2EA6">
        <w:rPr>
          <w:sz w:val="24"/>
          <w:szCs w:val="24"/>
        </w:rPr>
        <w:t>ജനിതക എഞ്ചിനീയറിങ്ങിലൂടെ ആദ്യത്തെ കൃത്രിമബാക്ടീരിയ യാഥാർഥ്യമായി. കുടലിലും മണ്ണിലും ജീവിക്കുന്ന ഇ. കോളി (E.coli) ബാക്ടീരിയയെയാണ് കേംബ്രിഡ്ജിലെ ഒരു സംഘം ഗവേഷകർ കൃത്രിമരീതിയിലൂടെ സൃഷ്ടിച്ചത്. സാവധാനത്തിലാണെങ്കിലും വളരുന്നതിനും വിഭജിക്കുന്നതിനും കൃത്രിമബാക്ടീരിയയ്ക്ക് കഴിയും.</w:t>
      </w:r>
    </w:p>
    <w:p w14:paraId="660C6B05" w14:textId="13E6BDC6" w:rsidR="00A24AF3" w:rsidRPr="000E2EA6" w:rsidRDefault="00000000">
      <w:pPr>
        <w:rPr>
          <w:sz w:val="24"/>
          <w:szCs w:val="24"/>
        </w:rPr>
      </w:pPr>
      <w:r w:rsidRPr="000E2EA6">
        <w:rPr>
          <w:sz w:val="24"/>
          <w:szCs w:val="24"/>
        </w:rPr>
        <w:t>ശാസ്ത്രലോകത്ത് സംഭവിച്ച വിസ്മയകരമായ മുന്നേറ്റം ആയിരുന്നു കൃത്രിമ ബാക്ടീരിയയുടെ നിർമ്മാണം.</w:t>
      </w:r>
    </w:p>
    <w:p w14:paraId="05727BE2" w14:textId="77291602" w:rsidR="00A24AF3" w:rsidRPr="000E2EA6" w:rsidRDefault="00000000">
      <w:pPr>
        <w:rPr>
          <w:sz w:val="24"/>
          <w:szCs w:val="24"/>
        </w:rPr>
      </w:pPr>
      <w:r w:rsidRPr="000E2EA6">
        <w:rPr>
          <w:sz w:val="24"/>
          <w:szCs w:val="24"/>
        </w:rPr>
        <w:t>ചലനം, പ്രതികരണം, ശ്വസനം, വളർച്ച, പ്രത്യുൽപാദനം തുടങ്ങിയവയാണ് ജീവലക്ഷണങ്ങൾ. ജീവന്റെ ഘടനാപരവും ജീവധർമ്മപരവുമായ അടിസ്ഥാനഘടകം കോശം ആണെന്ന് നിങ്ങൾക്കറിയാമല്ലോ. കോശങ്ങളിലാണ് ജീവന്റെ നിലനിൽപ്പിനാധാരമായ രാസപ്രവർത്തനങ്ങൾ മുഖ്യമായും നടക്കുന്നത്.</w:t>
      </w:r>
    </w:p>
    <w:p w14:paraId="14073125" w14:textId="77777777" w:rsidR="00A24AF3" w:rsidRPr="000E2EA6" w:rsidRDefault="00000000">
      <w:pPr>
        <w:rPr>
          <w:sz w:val="24"/>
          <w:szCs w:val="24"/>
        </w:rPr>
      </w:pPr>
      <w:r w:rsidRPr="000E2EA6">
        <w:rPr>
          <w:sz w:val="24"/>
          <w:szCs w:val="24"/>
        </w:rPr>
        <w:t>കോശഘടനയ്ക്കും കോശങ്ങളിൽ നടക്കുന്ന പ്രവർത്തനങ്ങൾക്കും നിരവധി തന്മാത്രകൾ ആവശ്യമാണ്. കാർബൺ, ഹൈഡ്രജൻ, ഓക്സിജൻ, നൈട്രജൻ, ഫോസ്ഫറസ്, കാത്സ്യം എന്നിങ്ങനെയുള്ള മൂലകങ്ങൾ പലതരത്തിൽ കൂടിച്ചേർന്നാണ് ഈ തന്മാത്രകൾ രൂപ പ്പെടുന്നത്.</w:t>
      </w:r>
    </w:p>
    <w:p w14:paraId="75850885" w14:textId="7E3E495A" w:rsidR="00A24AF3" w:rsidRPr="000E2EA6" w:rsidRDefault="00000000" w:rsidP="000E2EA6">
      <w:pPr>
        <w:rPr>
          <w:sz w:val="24"/>
          <w:szCs w:val="24"/>
        </w:rPr>
      </w:pPr>
      <w:r w:rsidRPr="000E2EA6">
        <w:rPr>
          <w:rFonts w:ascii="Nirmala UI" w:hAnsi="Nirmala UI" w:cs="Nirmala UI"/>
          <w:sz w:val="24"/>
          <w:szCs w:val="24"/>
        </w:rPr>
        <w:t>കാർബോഹൈഡ്രേറ്റ്</w:t>
      </w:r>
      <w:r w:rsidRPr="000E2EA6">
        <w:rPr>
          <w:sz w:val="24"/>
          <w:szCs w:val="24"/>
        </w:rPr>
        <w:t xml:space="preserve">, </w:t>
      </w:r>
      <w:r w:rsidRPr="000E2EA6">
        <w:rPr>
          <w:rFonts w:ascii="Nirmala UI" w:hAnsi="Nirmala UI" w:cs="Nirmala UI"/>
          <w:sz w:val="24"/>
          <w:szCs w:val="24"/>
        </w:rPr>
        <w:t>പ്രോട്ടീൻ</w:t>
      </w:r>
      <w:r w:rsidRPr="000E2EA6">
        <w:rPr>
          <w:sz w:val="24"/>
          <w:szCs w:val="24"/>
        </w:rPr>
        <w:t xml:space="preserve">, </w:t>
      </w:r>
      <w:r w:rsidRPr="000E2EA6">
        <w:rPr>
          <w:rFonts w:ascii="Nirmala UI" w:hAnsi="Nirmala UI" w:cs="Nirmala UI"/>
          <w:sz w:val="24"/>
          <w:szCs w:val="24"/>
        </w:rPr>
        <w:t>ലിപ്പിഡ്</w:t>
      </w:r>
      <w:r w:rsidRPr="000E2EA6">
        <w:rPr>
          <w:sz w:val="24"/>
          <w:szCs w:val="24"/>
        </w:rPr>
        <w:t xml:space="preserve">, </w:t>
      </w:r>
      <w:r w:rsidRPr="000E2EA6">
        <w:rPr>
          <w:rFonts w:ascii="Nirmala UI" w:hAnsi="Nirmala UI" w:cs="Nirmala UI"/>
          <w:sz w:val="24"/>
          <w:szCs w:val="24"/>
        </w:rPr>
        <w:t>ന്യൂക്ലിക്</w:t>
      </w:r>
      <w:r w:rsidRPr="000E2EA6">
        <w:rPr>
          <w:sz w:val="24"/>
          <w:szCs w:val="24"/>
        </w:rPr>
        <w:t xml:space="preserve"> </w:t>
      </w:r>
      <w:r w:rsidRPr="000E2EA6">
        <w:rPr>
          <w:rFonts w:ascii="Nirmala UI" w:hAnsi="Nirmala UI" w:cs="Nirmala UI"/>
          <w:sz w:val="24"/>
          <w:szCs w:val="24"/>
        </w:rPr>
        <w:t>ആസിഡ്</w:t>
      </w:r>
      <w:r w:rsidRPr="000E2EA6">
        <w:rPr>
          <w:sz w:val="24"/>
          <w:szCs w:val="24"/>
        </w:rPr>
        <w:t xml:space="preserve"> </w:t>
      </w:r>
      <w:r w:rsidRPr="000E2EA6">
        <w:rPr>
          <w:rFonts w:ascii="Nirmala UI" w:hAnsi="Nirmala UI" w:cs="Nirmala UI"/>
          <w:sz w:val="24"/>
          <w:szCs w:val="24"/>
        </w:rPr>
        <w:t>എന്നിവ</w:t>
      </w:r>
      <w:r w:rsidRPr="000E2EA6">
        <w:rPr>
          <w:sz w:val="24"/>
          <w:szCs w:val="24"/>
        </w:rPr>
        <w:t xml:space="preserve"> </w:t>
      </w:r>
      <w:r w:rsidRPr="000E2EA6">
        <w:rPr>
          <w:rFonts w:ascii="Nirmala UI" w:hAnsi="Nirmala UI" w:cs="Nirmala UI"/>
          <w:sz w:val="24"/>
          <w:szCs w:val="24"/>
        </w:rPr>
        <w:t>ജീവന്റെ</w:t>
      </w:r>
      <w:r w:rsidRPr="000E2EA6">
        <w:rPr>
          <w:sz w:val="24"/>
          <w:szCs w:val="24"/>
        </w:rPr>
        <w:t xml:space="preserve"> </w:t>
      </w:r>
      <w:r w:rsidRPr="000E2EA6">
        <w:rPr>
          <w:rFonts w:ascii="Nirmala UI" w:hAnsi="Nirmala UI" w:cs="Nirmala UI"/>
          <w:sz w:val="24"/>
          <w:szCs w:val="24"/>
        </w:rPr>
        <w:t>അടിസ്ഥാന</w:t>
      </w:r>
      <w:r w:rsidRPr="000E2EA6">
        <w:rPr>
          <w:sz w:val="24"/>
          <w:szCs w:val="24"/>
        </w:rPr>
        <w:t xml:space="preserve"> </w:t>
      </w:r>
      <w:r w:rsidRPr="000E2EA6">
        <w:rPr>
          <w:rFonts w:ascii="Nirmala UI" w:hAnsi="Nirmala UI" w:cs="Nirmala UI"/>
          <w:sz w:val="24"/>
          <w:szCs w:val="24"/>
        </w:rPr>
        <w:t>നിർമ്മാണഘടകങ്ങളാണ്</w:t>
      </w:r>
      <w:r w:rsidRPr="000E2EA6">
        <w:rPr>
          <w:sz w:val="24"/>
          <w:szCs w:val="24"/>
        </w:rPr>
        <w:t xml:space="preserve">. </w:t>
      </w:r>
      <w:r w:rsidRPr="000E2EA6">
        <w:rPr>
          <w:rFonts w:ascii="Nirmala UI" w:hAnsi="Nirmala UI" w:cs="Nirmala UI"/>
          <w:sz w:val="24"/>
          <w:szCs w:val="24"/>
        </w:rPr>
        <w:t>ഇവ</w:t>
      </w:r>
      <w:r w:rsidRPr="000E2EA6">
        <w:rPr>
          <w:sz w:val="24"/>
          <w:szCs w:val="24"/>
        </w:rPr>
        <w:t xml:space="preserve"> </w:t>
      </w:r>
      <w:r w:rsidRPr="000E2EA6">
        <w:rPr>
          <w:rFonts w:ascii="Nirmala UI" w:hAnsi="Nirmala UI" w:cs="Nirmala UI"/>
          <w:sz w:val="24"/>
          <w:szCs w:val="24"/>
        </w:rPr>
        <w:t>ബയോമോളിക്യൂളുകൾ</w:t>
      </w:r>
      <w:r w:rsidRPr="000E2EA6">
        <w:rPr>
          <w:sz w:val="24"/>
          <w:szCs w:val="24"/>
        </w:rPr>
        <w:t xml:space="preserve"> (Biomolecules) </w:t>
      </w:r>
      <w:r w:rsidRPr="000E2EA6">
        <w:rPr>
          <w:rFonts w:ascii="Nirmala UI" w:hAnsi="Nirmala UI" w:cs="Nirmala UI"/>
          <w:sz w:val="24"/>
          <w:szCs w:val="24"/>
        </w:rPr>
        <w:t>എന്നറിയപ്പെടുന്നു</w:t>
      </w:r>
      <w:r w:rsidRPr="000E2EA6">
        <w:rPr>
          <w:sz w:val="24"/>
          <w:szCs w:val="24"/>
        </w:rPr>
        <w:t xml:space="preserve">. </w:t>
      </w:r>
    </w:p>
    <w:p w14:paraId="0BA4BA46" w14:textId="36910100" w:rsidR="00A24AF3" w:rsidRPr="000E2EA6" w:rsidRDefault="00000000">
      <w:pPr>
        <w:rPr>
          <w:sz w:val="24"/>
          <w:szCs w:val="24"/>
        </w:rPr>
      </w:pPr>
      <w:r w:rsidRPr="000E2EA6">
        <w:rPr>
          <w:rFonts w:ascii="Nirmala UI" w:hAnsi="Nirmala UI" w:cs="Nirmala UI"/>
          <w:sz w:val="24"/>
          <w:szCs w:val="24"/>
        </w:rPr>
        <w:t>ബ</w:t>
      </w:r>
      <w:r w:rsidRPr="000E2EA6">
        <w:rPr>
          <w:sz w:val="24"/>
          <w:szCs w:val="24"/>
        </w:rPr>
        <w:t xml:space="preserve">യോമോളിക്യൂളുകളും മറ്റനവധി രാസഘടകങ്ങളും ചേർന്ന് നടത്തുന്ന പ്രവർത്തനങ്ങളിലൂടെയാണ് ജീവലക്ഷണങ്ങളെല്ലാം </w:t>
      </w:r>
      <w:r w:rsidRPr="000E2EA6">
        <w:rPr>
          <w:sz w:val="24"/>
          <w:szCs w:val="24"/>
        </w:rPr>
        <w:lastRenderedPageBreak/>
        <w:t>പ്രകടമാകുന്നത്. ഒരു ജീവിയിൽ നടക്കുന്ന അത്തരം രാസപ്രവർത്തനങ്ങളെ ഒന്നാകെ മെറ്റാബൊളിസം (Metabolism) എന്ന് പറയുന്നു. മെറ്റാബൊളിസത്തെ രണ്ടായി തിരിക്കാം. തന്മാത്രകളെ കൂട്ടിച്ചേർക്കുന്ന അനാബൊളിസവും (Anabolism) തന്മാത്രകളെ വിഘടിപ്പിക്കുന്ന കറ്റാബൊളിസവും (Catabolism).</w:t>
      </w:r>
    </w:p>
    <w:p w14:paraId="58B6AE7C" w14:textId="6357B308" w:rsidR="00A24AF3" w:rsidRPr="000E2EA6" w:rsidRDefault="00000000">
      <w:pPr>
        <w:rPr>
          <w:sz w:val="24"/>
          <w:szCs w:val="24"/>
        </w:rPr>
      </w:pPr>
      <w:r w:rsidRPr="000E2EA6">
        <w:rPr>
          <w:sz w:val="24"/>
          <w:szCs w:val="24"/>
        </w:rPr>
        <w:t>ഒരു കുഞ്ഞു കണക്കിന്റെ വലുപ്പം</w:t>
      </w:r>
      <w:r w:rsidR="000E2EA6">
        <w:rPr>
          <w:sz w:val="24"/>
          <w:szCs w:val="24"/>
        </w:rPr>
        <w:t>:</w:t>
      </w:r>
      <w:r w:rsidRPr="000E2EA6">
        <w:rPr>
          <w:sz w:val="24"/>
          <w:szCs w:val="24"/>
        </w:rPr>
        <w:t xml:space="preserve"> മനുഷ്യശരീരത്തിൽ ഏകദേശം 37 ട്രില്യൺ കോശങ്ങളുണ്ട്. ഓരോ കോശത്തിലും ഓരോ സെക്കന്റിലും 100 കോടി രാസപ്രവർത്തനങ്ങൾ</w:t>
      </w:r>
      <w:r w:rsidR="000E2EA6">
        <w:rPr>
          <w:sz w:val="24"/>
          <w:szCs w:val="24"/>
        </w:rPr>
        <w:t xml:space="preserve"> </w:t>
      </w:r>
      <w:r w:rsidRPr="000E2EA6">
        <w:rPr>
          <w:sz w:val="24"/>
          <w:szCs w:val="24"/>
        </w:rPr>
        <w:t>നടക്കുന്നുണ്ടെന്നാണ് കണക്ക്. അങ്ങനെയെങ്കിൽ ഒരു സെക്കന്റിൽ ശരീരകോശങ്ങളിലാകെ നടക്കുന്ന രാസപ്രവർത്തനങ്ങൾ എത്രയാണ്? വായിച്ച് നോക്കൂ. 37000000000000000000000.</w:t>
      </w:r>
    </w:p>
    <w:p w14:paraId="7350B930" w14:textId="77777777" w:rsidR="00A24AF3" w:rsidRPr="000E2EA6" w:rsidRDefault="00000000">
      <w:pPr>
        <w:rPr>
          <w:sz w:val="24"/>
          <w:szCs w:val="24"/>
        </w:rPr>
      </w:pPr>
      <w:r w:rsidRPr="000E2EA6">
        <w:rPr>
          <w:sz w:val="24"/>
          <w:szCs w:val="24"/>
        </w:rPr>
        <w:t>മെറ്റാബോളിസത്തെ നിയന്ത്രിക്കാനും സഹായിക്കാനും എൻസൈമുകൾ (Enzymes), ഹോർമോണുകൾ (Hormones) എന്നീ ബയോമോളിക്യൂളുകളും കോശത്തിനുള്ളിൽ നിർമ്മിക്കപ്പെടുന്നുണ്ട്. ചുവടെ നൽകിയ വിവരണം വിശകലനം ചെയ്ത് ഇവയെപ്പറ്റി ധാരണ കൈവരിക്കൂ. വിവരശേഖരണത്തിലൂടെ കൂടുതൽ ഉദാഹരണങ്ങൾ കണ്ടെത്തൂ.</w:t>
      </w:r>
    </w:p>
    <w:p w14:paraId="7ADD6716" w14:textId="77777777" w:rsidR="00A24AF3" w:rsidRPr="000E2EA6" w:rsidRDefault="00000000">
      <w:pPr>
        <w:rPr>
          <w:sz w:val="24"/>
          <w:szCs w:val="24"/>
        </w:rPr>
      </w:pPr>
      <w:r w:rsidRPr="000E2EA6">
        <w:rPr>
          <w:sz w:val="24"/>
          <w:szCs w:val="24"/>
        </w:rPr>
        <w:t>എൻസൈമുകളും ഹോർമോണുകളും</w:t>
      </w:r>
    </w:p>
    <w:p w14:paraId="207692EE" w14:textId="5963CD50" w:rsidR="00A24AF3" w:rsidRPr="000E2EA6" w:rsidRDefault="00000000">
      <w:pPr>
        <w:rPr>
          <w:sz w:val="24"/>
          <w:szCs w:val="24"/>
        </w:rPr>
      </w:pPr>
      <w:r w:rsidRPr="000E2EA6">
        <w:rPr>
          <w:sz w:val="24"/>
          <w:szCs w:val="24"/>
        </w:rPr>
        <w:t>ജീവികളിൽ ഓരോ നിമിഷവും നടക്കുന്ന അസംഖ്യം രാസപ്രവർത്തനങ്ങളുടെ വേഗത വർധിപ്പിക്കാൻ സഹായിക്കുന്ന തന്മാത്രകളാണ് എൻസൈമുകൾ. മിക്ക എൻസൈമുകളും പ്രോട്ടീനുകളാണ്. ഉമിനീരിലെ സലൈവറി അമിലേസ്, ആമാശയരസത്തിലെ പെപ്സിൻ എന്നിവ എൻസൈമുകൾക്ക് ഉദാഹരണങ്ങളാണ്.</w:t>
      </w:r>
    </w:p>
    <w:p w14:paraId="7FEF87C7" w14:textId="7429BD07" w:rsidR="00A24AF3" w:rsidRPr="000E2EA6" w:rsidRDefault="00000000">
      <w:pPr>
        <w:rPr>
          <w:sz w:val="24"/>
          <w:szCs w:val="24"/>
        </w:rPr>
      </w:pPr>
      <w:r w:rsidRPr="000E2EA6">
        <w:rPr>
          <w:sz w:val="24"/>
          <w:szCs w:val="24"/>
        </w:rPr>
        <w:t>ജീവൽ പ്രവർത്തനങ്ങളെ നിയന്ത്രിക്കുകയും ഏകോപിപ്പിക്കുകയും ചെയ്യുന്ന രാസതന്മാത്രകളാണ് ഹോർമോണുകൾ. ഇവയെ ഉൽപാദിപ്പിക്കുന്നത് വിവിധ എൻഡോക്രൈൻ ഗ്രന്ഥികളാണ് (Endocrine glands).</w:t>
      </w:r>
    </w:p>
    <w:p w14:paraId="2338DCE6" w14:textId="77777777" w:rsidR="00A24AF3" w:rsidRPr="000E2EA6" w:rsidRDefault="00000000">
      <w:pPr>
        <w:rPr>
          <w:sz w:val="24"/>
          <w:szCs w:val="24"/>
        </w:rPr>
      </w:pPr>
      <w:r w:rsidRPr="000E2EA6">
        <w:rPr>
          <w:sz w:val="24"/>
          <w:szCs w:val="24"/>
        </w:rPr>
        <w:t>ലൈംഗികാവയവങ്ങളുടെ പ്രവർത്തനത്തെ നിയന്ത്രിക്കുന്ന ടെസ്റ്റോസ്റ്റീറോൺ, ഈസ്ട്രോജൻ, പ്രോജസ്ട്രോൺ എന്നിവ ഹോർമോണുകൾക്ക് ഉദാഹരണങ്ങളാണ്.</w:t>
      </w:r>
    </w:p>
    <w:p w14:paraId="17F1172B" w14:textId="09B9BBD6" w:rsidR="00A24AF3" w:rsidRPr="000E2EA6" w:rsidRDefault="00000000">
      <w:pPr>
        <w:rPr>
          <w:sz w:val="24"/>
          <w:szCs w:val="24"/>
        </w:rPr>
      </w:pPr>
      <w:r w:rsidRPr="000E2EA6">
        <w:rPr>
          <w:sz w:val="24"/>
          <w:szCs w:val="24"/>
        </w:rPr>
        <w:lastRenderedPageBreak/>
        <w:t>ഏകകോശജീവികളിൽ ബാഹ്യപരിസരത്തുനിന്നും പദാർഥങ്ങൾ കോശസ്തരത്തിലൂടെ കോശദ്രവ്യത്തിനകത്തേക്ക് പ്രവേശിക്കുന്നു.</w:t>
      </w:r>
    </w:p>
    <w:p w14:paraId="09F5579B" w14:textId="28D46A96" w:rsidR="000E2EA6" w:rsidRDefault="000E2EA6">
      <w:pPr>
        <w:rPr>
          <w:sz w:val="24"/>
          <w:szCs w:val="24"/>
        </w:rPr>
      </w:pPr>
      <w:r w:rsidRPr="000E2EA6">
        <w:rPr>
          <w:rFonts w:ascii="Nirmala UI" w:hAnsi="Nirmala UI" w:cs="Nirmala UI"/>
          <w:sz w:val="24"/>
          <w:szCs w:val="24"/>
        </w:rPr>
        <w:t>ജന്തുക്കളിൽ</w:t>
      </w:r>
      <w:r>
        <w:rPr>
          <w:rFonts w:ascii="Nirmala UI" w:hAnsi="Nirmala UI" w:cs="Nirmala UI"/>
          <w:sz w:val="24"/>
          <w:szCs w:val="24"/>
        </w:rPr>
        <w:t xml:space="preserve"> </w:t>
      </w:r>
      <w:r w:rsidRPr="000E2EA6">
        <w:rPr>
          <w:sz w:val="24"/>
          <w:szCs w:val="24"/>
        </w:rPr>
        <w:t>ബാഹ്യപരിസ്ഥിതിയിൽ നിന്നും സ്വീകരിക്കുന്ന പദാർഥങ്ങൾ ചില മാറ്റങ്ങൾക്കുവിധേയമായി കോശങ്ങൾക്കിടയിലെ ദ്രവത്തിലേക്ക് എത്തുന്നു. അവിടെ നിന്നും കോശസ്തരത്തിലൂടെ കോശദ്രവ്യത്തിലേക്ക് പ്രവേശിക്കുന്നു.</w:t>
      </w:r>
    </w:p>
    <w:p w14:paraId="59CED346" w14:textId="0595C9D5" w:rsidR="00A24AF3" w:rsidRPr="000E2EA6" w:rsidRDefault="000E2EA6">
      <w:pPr>
        <w:rPr>
          <w:sz w:val="24"/>
          <w:szCs w:val="24"/>
        </w:rPr>
      </w:pPr>
      <w:r w:rsidRPr="000E2EA6">
        <w:rPr>
          <w:rFonts w:ascii="Nirmala UI" w:hAnsi="Nirmala UI" w:cs="Nirmala UI"/>
          <w:sz w:val="24"/>
          <w:szCs w:val="24"/>
        </w:rPr>
        <w:t>സസ്യങ്ങളിൽ</w:t>
      </w:r>
      <w:r>
        <w:rPr>
          <w:rFonts w:ascii="Nirmala UI" w:hAnsi="Nirmala UI" w:cs="Nirmala UI"/>
          <w:sz w:val="24"/>
          <w:szCs w:val="24"/>
        </w:rPr>
        <w:t xml:space="preserve"> </w:t>
      </w:r>
      <w:r w:rsidRPr="000E2EA6">
        <w:rPr>
          <w:sz w:val="24"/>
          <w:szCs w:val="24"/>
        </w:rPr>
        <w:t>ബാഹ്യപരിസ്ഥിതിയിൽനിന്ന് പദാർഥങ്ങൾ വിവിധ മാർഗങ്ങളിലൂടെയാണ് കോശ</w:t>
      </w:r>
      <w:r>
        <w:rPr>
          <w:sz w:val="24"/>
          <w:szCs w:val="24"/>
        </w:rPr>
        <w:t xml:space="preserve"> </w:t>
      </w:r>
      <w:r w:rsidRPr="000E2EA6">
        <w:rPr>
          <w:sz w:val="24"/>
          <w:szCs w:val="24"/>
        </w:rPr>
        <w:t>ദ്രവ്യത്തിലേക്ക് പ്രവേശിക്കുന്നത്.</w:t>
      </w:r>
    </w:p>
    <w:p w14:paraId="0B0855DB" w14:textId="27FB1FE5" w:rsidR="00A24AF3" w:rsidRPr="000E2EA6" w:rsidRDefault="00000000">
      <w:pPr>
        <w:rPr>
          <w:sz w:val="24"/>
          <w:szCs w:val="24"/>
        </w:rPr>
      </w:pPr>
      <w:r w:rsidRPr="000E2EA6">
        <w:rPr>
          <w:sz w:val="24"/>
          <w:szCs w:val="24"/>
        </w:rPr>
        <w:t>കോശഭിത്തിയിലൂടെ, കോശങ്ങൾക്കിടയിലുള്ള</w:t>
      </w:r>
      <w:r w:rsidR="000E2EA6">
        <w:rPr>
          <w:sz w:val="24"/>
          <w:szCs w:val="24"/>
        </w:rPr>
        <w:t xml:space="preserve"> </w:t>
      </w:r>
      <w:r w:rsidRPr="000E2EA6">
        <w:rPr>
          <w:sz w:val="24"/>
          <w:szCs w:val="24"/>
        </w:rPr>
        <w:t>സ്ഥലത്തിലൂടെ.</w:t>
      </w:r>
    </w:p>
    <w:p w14:paraId="18C4CCA1" w14:textId="375A5C0B" w:rsidR="00A24AF3" w:rsidRPr="000E2EA6" w:rsidRDefault="00000000">
      <w:pPr>
        <w:rPr>
          <w:sz w:val="24"/>
          <w:szCs w:val="24"/>
        </w:rPr>
      </w:pPr>
      <w:r w:rsidRPr="000E2EA6">
        <w:rPr>
          <w:sz w:val="24"/>
          <w:szCs w:val="24"/>
        </w:rPr>
        <w:t>തൊട്ടടുത്ത കോശങ്ങളെ ബന്ധിപ്പിക്കുന്ന</w:t>
      </w:r>
      <w:r w:rsidR="000E2EA6">
        <w:rPr>
          <w:sz w:val="24"/>
          <w:szCs w:val="24"/>
        </w:rPr>
        <w:t xml:space="preserve"> </w:t>
      </w:r>
      <w:r w:rsidRPr="000E2EA6">
        <w:rPr>
          <w:sz w:val="24"/>
          <w:szCs w:val="24"/>
        </w:rPr>
        <w:t>പ്ലാസ്മോഡെസ്മേറ്റ എന്ന</w:t>
      </w:r>
      <w:r w:rsidR="000E2EA6">
        <w:rPr>
          <w:sz w:val="24"/>
          <w:szCs w:val="24"/>
        </w:rPr>
        <w:t xml:space="preserve"> </w:t>
      </w:r>
      <w:r w:rsidRPr="000E2EA6">
        <w:rPr>
          <w:sz w:val="24"/>
          <w:szCs w:val="24"/>
        </w:rPr>
        <w:t>കോശദ്രവ്യപാതകളിലൂടെ.</w:t>
      </w:r>
    </w:p>
    <w:p w14:paraId="42CF0824" w14:textId="3AA3AA4C" w:rsidR="00A24AF3" w:rsidRPr="000E2EA6" w:rsidRDefault="00000000">
      <w:pPr>
        <w:rPr>
          <w:sz w:val="24"/>
          <w:szCs w:val="24"/>
        </w:rPr>
      </w:pPr>
      <w:r w:rsidRPr="000E2EA6">
        <w:rPr>
          <w:sz w:val="24"/>
          <w:szCs w:val="24"/>
        </w:rPr>
        <w:t>ജന്തുക്കളിൽ കോശങ്ങൾക്കിടയിലെ സ്ഥലത്തുകാണപ്പെടുന്ന ദ്രവം (എക്സ്ട്രാ സെല്ലുലാർ ദ്രവം) ആന്തരപരിസ്ഥിതിയായി വർത്തിക്കുന്നു. സസ്യങ്ങളിലെ ആന്തരപരിസ്ഥിതിയിൽ കോശഭിത്തിയും അതിലെ ഘടകങ്ങളും കോശങ്ങൾക്കിടയിലെ ദ്രവവും വായു അറകളും ഉൾപ്പെട്ടിരിക്കുന്നു.</w:t>
      </w:r>
    </w:p>
    <w:p w14:paraId="1B78365B" w14:textId="77777777" w:rsidR="00A24AF3" w:rsidRPr="000E2EA6" w:rsidRDefault="00000000">
      <w:pPr>
        <w:rPr>
          <w:sz w:val="24"/>
          <w:szCs w:val="24"/>
        </w:rPr>
      </w:pPr>
      <w:r w:rsidRPr="000E2EA6">
        <w:rPr>
          <w:sz w:val="24"/>
          <w:szCs w:val="24"/>
        </w:rPr>
        <w:t>ആന്തരപരിസ്ഥിതിയുടെ ഘടന സ്ഥിരമായി നിലനിർത്തുന്നതിനെ സമസ്ഥിതിപാലനം (Homeostasis) എന്നു പറയുന്നു. മെറ്റാബോളിസം സുഗമമായി നടക്കുന്നതിന് ആന്തര സമസ്ഥിതി നിലനിർത്തപ്പെടേണ്ടതുണ്ട്. ആന്തരപരിസ്ഥിതിയുടെ രാസഘടന തകിടം മറിഞ്ഞാൽ ജീവന് ഭീഷണിയാകും.</w:t>
      </w:r>
    </w:p>
    <w:p w14:paraId="4872DB3B" w14:textId="3C8A51BA" w:rsidR="00A24AF3" w:rsidRPr="000E2EA6" w:rsidRDefault="00000000">
      <w:pPr>
        <w:rPr>
          <w:sz w:val="24"/>
          <w:szCs w:val="24"/>
        </w:rPr>
      </w:pPr>
      <w:r w:rsidRPr="000E2EA6">
        <w:rPr>
          <w:sz w:val="24"/>
          <w:szCs w:val="24"/>
        </w:rPr>
        <w:t>പ്ലാസ്മാസ്തരത്തിലൂടെ ചില തന്മാത്രകൾക്കുമാത്രമേ കടന്നുപോകാനാകൂ. ജലം, ഓക്സിജൻ, കാർബൺ ഡൈഓക്സൈഡ് മുതലായവയ്ക്ക് ഇതിലൂടെ അനായാസം കടന്നുപോകാനാകും. എന്നാൽ ചില പദാർഥങ്ങൾക്കും അയോണുകൾക്കും പ്ലാസ്മാസ്തരത്തിലെ പ്രത്യേകതരം ചാനലുകളിലൂടെയോ സുഷിരങ്ങളിലൂടെയോ മാത്രമേ കടക്കാനാകൂ.</w:t>
      </w:r>
    </w:p>
    <w:p w14:paraId="2DD34715" w14:textId="216E1494" w:rsidR="00A24AF3" w:rsidRPr="000E2EA6" w:rsidRDefault="00000000" w:rsidP="00AC2C56">
      <w:pPr>
        <w:rPr>
          <w:sz w:val="24"/>
          <w:szCs w:val="24"/>
        </w:rPr>
      </w:pPr>
      <w:r w:rsidRPr="000E2EA6">
        <w:rPr>
          <w:rFonts w:ascii="Nirmala UI" w:hAnsi="Nirmala UI" w:cs="Nirmala UI"/>
          <w:sz w:val="24"/>
          <w:szCs w:val="24"/>
        </w:rPr>
        <w:t>കോശത്തിനകത്തേക്കും</w:t>
      </w:r>
      <w:r w:rsidRPr="000E2EA6">
        <w:rPr>
          <w:sz w:val="24"/>
          <w:szCs w:val="24"/>
        </w:rPr>
        <w:t xml:space="preserve"> </w:t>
      </w:r>
      <w:r w:rsidRPr="000E2EA6">
        <w:rPr>
          <w:rFonts w:ascii="Nirmala UI" w:hAnsi="Nirmala UI" w:cs="Nirmala UI"/>
          <w:sz w:val="24"/>
          <w:szCs w:val="24"/>
        </w:rPr>
        <w:t>പുറത്തേക്കും</w:t>
      </w:r>
      <w:r w:rsidRPr="000E2EA6">
        <w:rPr>
          <w:sz w:val="24"/>
          <w:szCs w:val="24"/>
        </w:rPr>
        <w:t xml:space="preserve"> </w:t>
      </w:r>
      <w:r w:rsidRPr="000E2EA6">
        <w:rPr>
          <w:rFonts w:ascii="Nirmala UI" w:hAnsi="Nirmala UI" w:cs="Nirmala UI"/>
          <w:sz w:val="24"/>
          <w:szCs w:val="24"/>
        </w:rPr>
        <w:t>നിരന്തരം</w:t>
      </w:r>
      <w:r w:rsidRPr="000E2EA6">
        <w:rPr>
          <w:sz w:val="24"/>
          <w:szCs w:val="24"/>
        </w:rPr>
        <w:t xml:space="preserve"> </w:t>
      </w:r>
      <w:r w:rsidRPr="000E2EA6">
        <w:rPr>
          <w:rFonts w:ascii="Nirmala UI" w:hAnsi="Nirmala UI" w:cs="Nirmala UI"/>
          <w:sz w:val="24"/>
          <w:szCs w:val="24"/>
        </w:rPr>
        <w:t>തന്മാത്രകൾ</w:t>
      </w:r>
      <w:r w:rsidRPr="000E2EA6">
        <w:rPr>
          <w:sz w:val="24"/>
          <w:szCs w:val="24"/>
        </w:rPr>
        <w:t xml:space="preserve"> </w:t>
      </w:r>
      <w:r w:rsidRPr="000E2EA6">
        <w:rPr>
          <w:rFonts w:ascii="Nirmala UI" w:hAnsi="Nirmala UI" w:cs="Nirmala UI"/>
          <w:sz w:val="24"/>
          <w:szCs w:val="24"/>
        </w:rPr>
        <w:t>കടന്നു</w:t>
      </w:r>
      <w:r w:rsidRPr="000E2EA6">
        <w:rPr>
          <w:sz w:val="24"/>
          <w:szCs w:val="24"/>
        </w:rPr>
        <w:t xml:space="preserve"> </w:t>
      </w:r>
      <w:r w:rsidRPr="000E2EA6">
        <w:rPr>
          <w:rFonts w:ascii="Nirmala UI" w:hAnsi="Nirmala UI" w:cs="Nirmala UI"/>
          <w:sz w:val="24"/>
          <w:szCs w:val="24"/>
        </w:rPr>
        <w:t>പോകുന്നുണ്ട്</w:t>
      </w:r>
      <w:r w:rsidRPr="000E2EA6">
        <w:rPr>
          <w:sz w:val="24"/>
          <w:szCs w:val="24"/>
        </w:rPr>
        <w:t xml:space="preserve">. </w:t>
      </w:r>
    </w:p>
    <w:p w14:paraId="1D5ACCCB" w14:textId="77777777" w:rsidR="00A24AF3" w:rsidRPr="000E2EA6" w:rsidRDefault="00000000">
      <w:pPr>
        <w:rPr>
          <w:sz w:val="24"/>
          <w:szCs w:val="24"/>
        </w:rPr>
      </w:pPr>
      <w:r w:rsidRPr="000E2EA6">
        <w:rPr>
          <w:rFonts w:ascii="Nirmala UI" w:hAnsi="Nirmala UI" w:cs="Nirmala UI"/>
          <w:sz w:val="24"/>
          <w:szCs w:val="24"/>
        </w:rPr>
        <w:lastRenderedPageBreak/>
        <w:t>ജ</w:t>
      </w:r>
      <w:r w:rsidRPr="000E2EA6">
        <w:rPr>
          <w:sz w:val="24"/>
          <w:szCs w:val="24"/>
        </w:rPr>
        <w:t>ലതന്മാത്രകൾ അവയുടെ ഗാഢത കൂടിയ ഭാഗത്തുനിന്നും കുറഞ്ഞ ഭാഗത്തേക്ക് അർധതാര്യസ്തരത്തിലൂടെ സഞ്ചരിക്കുന്ന പ്രക്രിയയാണ് ഓസ്മോസിസ് (Osmosis).</w:t>
      </w:r>
    </w:p>
    <w:p w14:paraId="029C5FF9" w14:textId="77777777" w:rsidR="00A24AF3" w:rsidRPr="000E2EA6" w:rsidRDefault="00000000">
      <w:pPr>
        <w:rPr>
          <w:sz w:val="24"/>
          <w:szCs w:val="24"/>
        </w:rPr>
      </w:pPr>
      <w:r w:rsidRPr="000E2EA6">
        <w:rPr>
          <w:sz w:val="24"/>
          <w:szCs w:val="24"/>
        </w:rPr>
        <w:t>പോഷകങ്ങളുടെ ഉറവിടം</w:t>
      </w:r>
    </w:p>
    <w:p w14:paraId="441A80B7" w14:textId="178CC857" w:rsidR="00A24AF3" w:rsidRPr="000E2EA6" w:rsidRDefault="00000000">
      <w:pPr>
        <w:rPr>
          <w:sz w:val="24"/>
          <w:szCs w:val="24"/>
        </w:rPr>
      </w:pPr>
      <w:r w:rsidRPr="000E2EA6">
        <w:rPr>
          <w:sz w:val="24"/>
          <w:szCs w:val="24"/>
        </w:rPr>
        <w:t xml:space="preserve">മെറ്റാബൊളിസത്തിന് പോഷകഘടകങ്ങൾ കൂടിയേ തീരൂ. </w:t>
      </w:r>
    </w:p>
    <w:p w14:paraId="47C8BB3B" w14:textId="220C73BE" w:rsidR="00A24AF3" w:rsidRPr="000E2EA6" w:rsidRDefault="00000000">
      <w:pPr>
        <w:rPr>
          <w:sz w:val="24"/>
          <w:szCs w:val="24"/>
        </w:rPr>
      </w:pPr>
      <w:r w:rsidRPr="000E2EA6">
        <w:rPr>
          <w:sz w:val="24"/>
          <w:szCs w:val="24"/>
        </w:rPr>
        <w:t>ഏകകോശ, ബഹുകോശജീവികൾ ഉൾപ്പെടുന്ന വിഭാഗമാണ് ആൽഗകൾ. അവയ്ക്കും പ്രോകാരിയോട്ടുകളായ ബ്ലൂ ഗ്രീൻ ആൽഗകൾക്കും പോഷകങ്ങൾ ലഭ്യമാകുന്നത് പ്രകാശസംശ്ലേഷണത്തിലൂടെയാണ്.</w:t>
      </w:r>
    </w:p>
    <w:p w14:paraId="7AC3B39A" w14:textId="77777777" w:rsidR="00A24AF3" w:rsidRPr="000E2EA6" w:rsidRDefault="00000000">
      <w:pPr>
        <w:rPr>
          <w:sz w:val="24"/>
          <w:szCs w:val="24"/>
        </w:rPr>
      </w:pPr>
      <w:r w:rsidRPr="000E2EA6">
        <w:rPr>
          <w:sz w:val="24"/>
          <w:szCs w:val="24"/>
        </w:rPr>
        <w:t>സസ്യങ്ങൾ ആഹാരം നിർമ്മിക്കുന്ന പ്രക്രിയയാണല്ലോ പ്രകാശസംശ്ലേ ഷണം (Photosynthesis).</w:t>
      </w:r>
    </w:p>
    <w:p w14:paraId="55C945F3" w14:textId="77777777" w:rsidR="00A24AF3" w:rsidRPr="000E2EA6" w:rsidRDefault="00000000">
      <w:pPr>
        <w:rPr>
          <w:sz w:val="24"/>
          <w:szCs w:val="24"/>
        </w:rPr>
      </w:pPr>
      <w:r w:rsidRPr="000E2EA6">
        <w:rPr>
          <w:sz w:val="24"/>
          <w:szCs w:val="24"/>
        </w:rPr>
        <w:t>പ്രകാശസംശ്ലേഷണം (Photosynthesis)</w:t>
      </w:r>
    </w:p>
    <w:p w14:paraId="3C494DA1" w14:textId="0D2517A0" w:rsidR="00A24AF3" w:rsidRPr="000E2EA6" w:rsidRDefault="00000000" w:rsidP="00AC2C56">
      <w:pPr>
        <w:rPr>
          <w:sz w:val="24"/>
          <w:szCs w:val="24"/>
        </w:rPr>
      </w:pPr>
      <w:r w:rsidRPr="000E2EA6">
        <w:rPr>
          <w:rFonts w:ascii="Nirmala UI" w:hAnsi="Nirmala UI" w:cs="Nirmala UI"/>
          <w:sz w:val="24"/>
          <w:szCs w:val="24"/>
        </w:rPr>
        <w:t>പ്രകാശസംശ്ലേഷണത്തിന്</w:t>
      </w:r>
      <w:r w:rsidRPr="000E2EA6">
        <w:rPr>
          <w:sz w:val="24"/>
          <w:szCs w:val="24"/>
        </w:rPr>
        <w:t xml:space="preserve"> </w:t>
      </w:r>
      <w:r w:rsidRPr="000E2EA6">
        <w:rPr>
          <w:rFonts w:ascii="Nirmala UI" w:hAnsi="Nirmala UI" w:cs="Nirmala UI"/>
          <w:sz w:val="24"/>
          <w:szCs w:val="24"/>
        </w:rPr>
        <w:t>രണ്ടുഘട്ടങ്ങളുണ്ട്</w:t>
      </w:r>
      <w:r w:rsidRPr="000E2EA6">
        <w:rPr>
          <w:sz w:val="24"/>
          <w:szCs w:val="24"/>
        </w:rPr>
        <w:t xml:space="preserve">. </w:t>
      </w:r>
    </w:p>
    <w:p w14:paraId="6333DE58" w14:textId="52C0F752" w:rsidR="00A24AF3" w:rsidRPr="000E2EA6" w:rsidRDefault="00000000">
      <w:pPr>
        <w:rPr>
          <w:sz w:val="24"/>
          <w:szCs w:val="24"/>
        </w:rPr>
      </w:pPr>
      <w:r w:rsidRPr="000E2EA6">
        <w:rPr>
          <w:rFonts w:ascii="Nirmala UI" w:hAnsi="Nirmala UI" w:cs="Nirmala UI"/>
          <w:sz w:val="24"/>
          <w:szCs w:val="24"/>
        </w:rPr>
        <w:t>പ</w:t>
      </w:r>
      <w:r w:rsidRPr="000E2EA6">
        <w:rPr>
          <w:sz w:val="24"/>
          <w:szCs w:val="24"/>
        </w:rPr>
        <w:t>്രകാശഘട്ടം</w:t>
      </w:r>
      <w:r w:rsidR="00AC2C56">
        <w:rPr>
          <w:sz w:val="24"/>
          <w:szCs w:val="24"/>
        </w:rPr>
        <w:t>:</w:t>
      </w:r>
    </w:p>
    <w:p w14:paraId="57E5D366" w14:textId="77777777" w:rsidR="00A24AF3" w:rsidRPr="000E2EA6" w:rsidRDefault="00000000">
      <w:pPr>
        <w:rPr>
          <w:sz w:val="24"/>
          <w:szCs w:val="24"/>
        </w:rPr>
      </w:pPr>
      <w:r w:rsidRPr="000E2EA6">
        <w:rPr>
          <w:sz w:val="24"/>
          <w:szCs w:val="24"/>
        </w:rPr>
        <w:t>ഗ്രാനയിൽ വച്ച് നടക്കുന്നു.</w:t>
      </w:r>
    </w:p>
    <w:p w14:paraId="26EBCC71" w14:textId="77777777" w:rsidR="00A24AF3" w:rsidRPr="000E2EA6" w:rsidRDefault="00000000">
      <w:pPr>
        <w:rPr>
          <w:sz w:val="24"/>
          <w:szCs w:val="24"/>
        </w:rPr>
      </w:pPr>
      <w:r w:rsidRPr="000E2EA6">
        <w:rPr>
          <w:sz w:val="24"/>
          <w:szCs w:val="24"/>
        </w:rPr>
        <w:t>പ്രകാശത്തിന്റെ സാന്നിധ്യത്തിൽ നടക്കുന്നു.</w:t>
      </w:r>
    </w:p>
    <w:p w14:paraId="6264BBF7" w14:textId="53DE8204" w:rsidR="00A24AF3" w:rsidRPr="000E2EA6" w:rsidRDefault="00000000">
      <w:pPr>
        <w:rPr>
          <w:sz w:val="24"/>
          <w:szCs w:val="24"/>
        </w:rPr>
      </w:pPr>
      <w:r w:rsidRPr="000E2EA6">
        <w:rPr>
          <w:sz w:val="24"/>
          <w:szCs w:val="24"/>
        </w:rPr>
        <w:t>ജലം വിഘടിച്ച്</w:t>
      </w:r>
      <w:r w:rsidR="00AC2C56">
        <w:rPr>
          <w:sz w:val="24"/>
          <w:szCs w:val="24"/>
        </w:rPr>
        <w:t xml:space="preserve"> </w:t>
      </w:r>
      <w:r w:rsidRPr="000E2EA6">
        <w:rPr>
          <w:sz w:val="24"/>
          <w:szCs w:val="24"/>
        </w:rPr>
        <w:t>ഹൈഡ്രജനും</w:t>
      </w:r>
      <w:r w:rsidR="00AC2C56">
        <w:rPr>
          <w:sz w:val="24"/>
          <w:szCs w:val="24"/>
        </w:rPr>
        <w:t xml:space="preserve"> </w:t>
      </w:r>
      <w:r w:rsidRPr="000E2EA6">
        <w:rPr>
          <w:sz w:val="24"/>
          <w:szCs w:val="24"/>
        </w:rPr>
        <w:t>ഓക്സിജനും ആകുന്നു.</w:t>
      </w:r>
    </w:p>
    <w:p w14:paraId="4D8BE033" w14:textId="77777777" w:rsidR="00A24AF3" w:rsidRPr="000E2EA6" w:rsidRDefault="00000000">
      <w:pPr>
        <w:rPr>
          <w:sz w:val="24"/>
          <w:szCs w:val="24"/>
        </w:rPr>
      </w:pPr>
      <w:r w:rsidRPr="000E2EA6">
        <w:rPr>
          <w:sz w:val="24"/>
          <w:szCs w:val="24"/>
        </w:rPr>
        <w:t>ഓക്സിജൻ പുറന്തള്ളുന്നു.</w:t>
      </w:r>
    </w:p>
    <w:p w14:paraId="0A24ECD5" w14:textId="77777777" w:rsidR="00A24AF3" w:rsidRPr="000E2EA6" w:rsidRDefault="00000000">
      <w:pPr>
        <w:rPr>
          <w:sz w:val="24"/>
          <w:szCs w:val="24"/>
        </w:rPr>
      </w:pPr>
      <w:r w:rsidRPr="000E2EA6">
        <w:rPr>
          <w:sz w:val="24"/>
          <w:szCs w:val="24"/>
        </w:rPr>
        <w:t>ഹൈഡ്രജൻ സ്ട്രോമയിലെത്തുന്നു.</w:t>
      </w:r>
    </w:p>
    <w:p w14:paraId="459E54DC" w14:textId="77777777" w:rsidR="00A24AF3" w:rsidRPr="000E2EA6" w:rsidRDefault="00000000">
      <w:pPr>
        <w:rPr>
          <w:sz w:val="24"/>
          <w:szCs w:val="24"/>
        </w:rPr>
      </w:pPr>
      <w:r w:rsidRPr="000E2EA6">
        <w:rPr>
          <w:sz w:val="24"/>
          <w:szCs w:val="24"/>
        </w:rPr>
        <w:t>ഊർജതന്മാത്രയായ ATP ഉണ്ടാകുന്നു.</w:t>
      </w:r>
    </w:p>
    <w:p w14:paraId="662A5F93" w14:textId="1A2EB6BC" w:rsidR="00A24AF3" w:rsidRPr="000E2EA6" w:rsidRDefault="00000000">
      <w:pPr>
        <w:rPr>
          <w:sz w:val="24"/>
          <w:szCs w:val="24"/>
        </w:rPr>
      </w:pPr>
      <w:r w:rsidRPr="000E2EA6">
        <w:rPr>
          <w:sz w:val="24"/>
          <w:szCs w:val="24"/>
        </w:rPr>
        <w:t>ഇരുണ്ടഘട്ടം</w:t>
      </w:r>
      <w:r w:rsidR="00AC2C56">
        <w:rPr>
          <w:sz w:val="24"/>
          <w:szCs w:val="24"/>
        </w:rPr>
        <w:t>:</w:t>
      </w:r>
    </w:p>
    <w:p w14:paraId="02A17A93" w14:textId="48D9AF9D" w:rsidR="00A24AF3" w:rsidRPr="000E2EA6" w:rsidRDefault="00000000">
      <w:pPr>
        <w:rPr>
          <w:sz w:val="24"/>
          <w:szCs w:val="24"/>
        </w:rPr>
      </w:pPr>
      <w:r w:rsidRPr="000E2EA6">
        <w:rPr>
          <w:sz w:val="24"/>
          <w:szCs w:val="24"/>
        </w:rPr>
        <w:t>സ്ട്രോമയിൽ വച്ച് നടക്കുന്നു.</w:t>
      </w:r>
    </w:p>
    <w:p w14:paraId="07E809A9" w14:textId="77777777" w:rsidR="00A24AF3" w:rsidRPr="000E2EA6" w:rsidRDefault="00000000">
      <w:pPr>
        <w:rPr>
          <w:sz w:val="24"/>
          <w:szCs w:val="24"/>
        </w:rPr>
      </w:pPr>
      <w:r w:rsidRPr="000E2EA6">
        <w:rPr>
          <w:sz w:val="24"/>
          <w:szCs w:val="24"/>
        </w:rPr>
        <w:t>പ്രകാശം ഉപയോഗിക്കുന്നില്ല.</w:t>
      </w:r>
    </w:p>
    <w:p w14:paraId="66D8E7A2" w14:textId="0175A5E0" w:rsidR="00A24AF3" w:rsidRPr="000E2EA6" w:rsidRDefault="00000000">
      <w:pPr>
        <w:rPr>
          <w:sz w:val="24"/>
          <w:szCs w:val="24"/>
        </w:rPr>
      </w:pPr>
      <w:r w:rsidRPr="000E2EA6">
        <w:rPr>
          <w:sz w:val="24"/>
          <w:szCs w:val="24"/>
        </w:rPr>
        <w:t>ഈ ഘട്ടത്തിന് ആവശ്യമായ</w:t>
      </w:r>
      <w:r w:rsidR="00AC2C56">
        <w:rPr>
          <w:sz w:val="24"/>
          <w:szCs w:val="24"/>
        </w:rPr>
        <w:t xml:space="preserve"> </w:t>
      </w:r>
      <w:r w:rsidRPr="000E2EA6">
        <w:rPr>
          <w:sz w:val="24"/>
          <w:szCs w:val="24"/>
        </w:rPr>
        <w:t>ഹൈഡ്രജനും</w:t>
      </w:r>
      <w:r w:rsidR="00AC2C56">
        <w:rPr>
          <w:sz w:val="24"/>
          <w:szCs w:val="24"/>
        </w:rPr>
        <w:t xml:space="preserve"> </w:t>
      </w:r>
      <w:r w:rsidRPr="000E2EA6">
        <w:rPr>
          <w:sz w:val="24"/>
          <w:szCs w:val="24"/>
        </w:rPr>
        <w:t>ഊർജവും (ATP) പ്രകാശഘട്ടത്തിൽ നിന്നാണ് ലഭിക്കുന്നത്.</w:t>
      </w:r>
    </w:p>
    <w:p w14:paraId="3A6C86BC" w14:textId="71751E32" w:rsidR="00A24AF3" w:rsidRPr="000E2EA6" w:rsidRDefault="00000000">
      <w:pPr>
        <w:rPr>
          <w:sz w:val="24"/>
          <w:szCs w:val="24"/>
        </w:rPr>
      </w:pPr>
      <w:r w:rsidRPr="000E2EA6">
        <w:rPr>
          <w:sz w:val="24"/>
          <w:szCs w:val="24"/>
        </w:rPr>
        <w:lastRenderedPageBreak/>
        <w:t>ഹൈഡ്രജനും കാർബൺ ഡൈഓക്സൈഡും</w:t>
      </w:r>
      <w:r w:rsidR="00AC2C56">
        <w:rPr>
          <w:sz w:val="24"/>
          <w:szCs w:val="24"/>
        </w:rPr>
        <w:t xml:space="preserve"> </w:t>
      </w:r>
      <w:r w:rsidRPr="000E2EA6">
        <w:rPr>
          <w:sz w:val="24"/>
          <w:szCs w:val="24"/>
        </w:rPr>
        <w:t>ചേർന്ന് ഗ്ലൂക്കോസ് ഉണ്ടാകുന്നു.</w:t>
      </w:r>
    </w:p>
    <w:p w14:paraId="44EFDBA6" w14:textId="724E7772" w:rsidR="00A24AF3" w:rsidRPr="000E2EA6" w:rsidRDefault="00000000">
      <w:pPr>
        <w:rPr>
          <w:sz w:val="24"/>
          <w:szCs w:val="24"/>
        </w:rPr>
      </w:pPr>
      <w:r w:rsidRPr="000E2EA6">
        <w:rPr>
          <w:sz w:val="24"/>
          <w:szCs w:val="24"/>
        </w:rPr>
        <w:t>മെൽവിൻ കാൽവിൻ</w:t>
      </w:r>
      <w:r w:rsidR="00AC2C56">
        <w:rPr>
          <w:sz w:val="24"/>
          <w:szCs w:val="24"/>
        </w:rPr>
        <w:t>:</w:t>
      </w:r>
      <w:r w:rsidRPr="000E2EA6">
        <w:rPr>
          <w:sz w:val="24"/>
          <w:szCs w:val="24"/>
        </w:rPr>
        <w:t xml:space="preserve"> ഇരുണ്ട ഘട്ടത്തിലെ പ്രവർത്തനങ്ങൾ വിശദീകരിച്ചതിന് 1961ൽ രസതന്ത്രത്തിൽ നൊബേൽ പുരസ്കാരം ലഭിച്ചു.</w:t>
      </w:r>
    </w:p>
    <w:p w14:paraId="19068798" w14:textId="77777777" w:rsidR="00364E2A" w:rsidRDefault="00000000">
      <w:pPr>
        <w:rPr>
          <w:sz w:val="24"/>
          <w:szCs w:val="24"/>
        </w:rPr>
      </w:pPr>
      <w:r w:rsidRPr="000E2EA6">
        <w:rPr>
          <w:sz w:val="24"/>
          <w:szCs w:val="24"/>
        </w:rPr>
        <w:t>ഗ്ലൂക്കോസിൽ നിന്ന് വിവിധ പോഷകങ്ങൾ</w:t>
      </w:r>
      <w:r w:rsidR="00364E2A">
        <w:rPr>
          <w:sz w:val="24"/>
          <w:szCs w:val="24"/>
        </w:rPr>
        <w:t>:</w:t>
      </w:r>
      <w:r w:rsidRPr="000E2EA6">
        <w:rPr>
          <w:sz w:val="24"/>
          <w:szCs w:val="24"/>
        </w:rPr>
        <w:t xml:space="preserve"> </w:t>
      </w:r>
    </w:p>
    <w:p w14:paraId="2AF875E8" w14:textId="7316EAE4" w:rsidR="00364E2A" w:rsidRPr="000E2EA6" w:rsidRDefault="00000000" w:rsidP="00364E2A">
      <w:pPr>
        <w:rPr>
          <w:sz w:val="24"/>
          <w:szCs w:val="24"/>
        </w:rPr>
      </w:pPr>
      <w:r w:rsidRPr="000E2EA6">
        <w:rPr>
          <w:rFonts w:ascii="Nirmala UI" w:hAnsi="Nirmala UI" w:cs="Nirmala UI"/>
          <w:sz w:val="24"/>
          <w:szCs w:val="24"/>
        </w:rPr>
        <w:t>പ്രകാശസംശ്ലേഷണ</w:t>
      </w:r>
      <w:r w:rsidRPr="000E2EA6">
        <w:rPr>
          <w:sz w:val="24"/>
          <w:szCs w:val="24"/>
        </w:rPr>
        <w:t xml:space="preserve"> </w:t>
      </w:r>
      <w:r w:rsidRPr="000E2EA6">
        <w:rPr>
          <w:rFonts w:ascii="Nirmala UI" w:hAnsi="Nirmala UI" w:cs="Nirmala UI"/>
          <w:sz w:val="24"/>
          <w:szCs w:val="24"/>
        </w:rPr>
        <w:t>ഫലമായുണ്ടാകുന്ന</w:t>
      </w:r>
      <w:r w:rsidRPr="000E2EA6">
        <w:rPr>
          <w:sz w:val="24"/>
          <w:szCs w:val="24"/>
        </w:rPr>
        <w:t xml:space="preserve"> </w:t>
      </w:r>
      <w:r w:rsidRPr="000E2EA6">
        <w:rPr>
          <w:rFonts w:ascii="Nirmala UI" w:hAnsi="Nirmala UI" w:cs="Nirmala UI"/>
          <w:sz w:val="24"/>
          <w:szCs w:val="24"/>
        </w:rPr>
        <w:t>ഗ്ലൂക്കോസ്</w:t>
      </w:r>
      <w:r w:rsidRPr="000E2EA6">
        <w:rPr>
          <w:sz w:val="24"/>
          <w:szCs w:val="24"/>
        </w:rPr>
        <w:t xml:space="preserve"> </w:t>
      </w:r>
      <w:r w:rsidRPr="000E2EA6">
        <w:rPr>
          <w:rFonts w:ascii="Nirmala UI" w:hAnsi="Nirmala UI" w:cs="Nirmala UI"/>
          <w:sz w:val="24"/>
          <w:szCs w:val="24"/>
        </w:rPr>
        <w:t>അതിവേഗം</w:t>
      </w:r>
      <w:r w:rsidRPr="000E2EA6">
        <w:rPr>
          <w:sz w:val="24"/>
          <w:szCs w:val="24"/>
        </w:rPr>
        <w:t xml:space="preserve"> </w:t>
      </w:r>
      <w:r w:rsidRPr="000E2EA6">
        <w:rPr>
          <w:rFonts w:ascii="Nirmala UI" w:hAnsi="Nirmala UI" w:cs="Nirmala UI"/>
          <w:sz w:val="24"/>
          <w:szCs w:val="24"/>
        </w:rPr>
        <w:t>ജലത്തിൽ</w:t>
      </w:r>
      <w:r w:rsidRPr="000E2EA6">
        <w:rPr>
          <w:sz w:val="24"/>
          <w:szCs w:val="24"/>
        </w:rPr>
        <w:t xml:space="preserve"> </w:t>
      </w:r>
      <w:r w:rsidRPr="000E2EA6">
        <w:rPr>
          <w:rFonts w:ascii="Nirmala UI" w:hAnsi="Nirmala UI" w:cs="Nirmala UI"/>
          <w:sz w:val="24"/>
          <w:szCs w:val="24"/>
        </w:rPr>
        <w:t>ലയിക്കുന്നതുകൊണ്ട്</w:t>
      </w:r>
      <w:r w:rsidRPr="000E2EA6">
        <w:rPr>
          <w:sz w:val="24"/>
          <w:szCs w:val="24"/>
        </w:rPr>
        <w:t xml:space="preserve"> </w:t>
      </w:r>
      <w:r w:rsidRPr="000E2EA6">
        <w:rPr>
          <w:rFonts w:ascii="Nirmala UI" w:hAnsi="Nirmala UI" w:cs="Nirmala UI"/>
          <w:sz w:val="24"/>
          <w:szCs w:val="24"/>
        </w:rPr>
        <w:t>അത്</w:t>
      </w:r>
      <w:r w:rsidRPr="000E2EA6">
        <w:rPr>
          <w:sz w:val="24"/>
          <w:szCs w:val="24"/>
        </w:rPr>
        <w:t xml:space="preserve"> </w:t>
      </w:r>
      <w:r w:rsidRPr="000E2EA6">
        <w:rPr>
          <w:rFonts w:ascii="Nirmala UI" w:hAnsi="Nirmala UI" w:cs="Nirmala UI"/>
          <w:sz w:val="24"/>
          <w:szCs w:val="24"/>
        </w:rPr>
        <w:t>അലേയമായ</w:t>
      </w:r>
      <w:r w:rsidRPr="000E2EA6">
        <w:rPr>
          <w:sz w:val="24"/>
          <w:szCs w:val="24"/>
        </w:rPr>
        <w:t xml:space="preserve"> </w:t>
      </w:r>
      <w:r w:rsidRPr="000E2EA6">
        <w:rPr>
          <w:rFonts w:ascii="Nirmala UI" w:hAnsi="Nirmala UI" w:cs="Nirmala UI"/>
          <w:sz w:val="24"/>
          <w:szCs w:val="24"/>
        </w:rPr>
        <w:t>അന്നജമാക്കി</w:t>
      </w:r>
      <w:r w:rsidRPr="000E2EA6">
        <w:rPr>
          <w:sz w:val="24"/>
          <w:szCs w:val="24"/>
        </w:rPr>
        <w:t xml:space="preserve"> (Starch) </w:t>
      </w:r>
      <w:r w:rsidRPr="000E2EA6">
        <w:rPr>
          <w:rFonts w:ascii="Nirmala UI" w:hAnsi="Nirmala UI" w:cs="Nirmala UI"/>
          <w:sz w:val="24"/>
          <w:szCs w:val="24"/>
        </w:rPr>
        <w:t>സംഭരിക്കുന്നു</w:t>
      </w:r>
      <w:r w:rsidRPr="000E2EA6">
        <w:rPr>
          <w:sz w:val="24"/>
          <w:szCs w:val="24"/>
        </w:rPr>
        <w:t xml:space="preserve">. </w:t>
      </w:r>
      <w:r w:rsidRPr="000E2EA6">
        <w:rPr>
          <w:rFonts w:ascii="Nirmala UI" w:hAnsi="Nirmala UI" w:cs="Nirmala UI"/>
          <w:sz w:val="24"/>
          <w:szCs w:val="24"/>
        </w:rPr>
        <w:t>അന്നജത്തിൽ</w:t>
      </w:r>
      <w:r w:rsidRPr="000E2EA6">
        <w:rPr>
          <w:sz w:val="24"/>
          <w:szCs w:val="24"/>
        </w:rPr>
        <w:t xml:space="preserve"> </w:t>
      </w:r>
      <w:r w:rsidRPr="000E2EA6">
        <w:rPr>
          <w:rFonts w:ascii="Nirmala UI" w:hAnsi="Nirmala UI" w:cs="Nirmala UI"/>
          <w:sz w:val="24"/>
          <w:szCs w:val="24"/>
        </w:rPr>
        <w:t>നിന്നാണ്</w:t>
      </w:r>
      <w:r w:rsidRPr="000E2EA6">
        <w:rPr>
          <w:sz w:val="24"/>
          <w:szCs w:val="24"/>
        </w:rPr>
        <w:t xml:space="preserve"> </w:t>
      </w:r>
      <w:r w:rsidRPr="000E2EA6">
        <w:rPr>
          <w:rFonts w:ascii="Nirmala UI" w:hAnsi="Nirmala UI" w:cs="Nirmala UI"/>
          <w:sz w:val="24"/>
          <w:szCs w:val="24"/>
        </w:rPr>
        <w:t>സസ്യങ്ങളുടെ</w:t>
      </w:r>
      <w:r w:rsidRPr="000E2EA6">
        <w:rPr>
          <w:sz w:val="24"/>
          <w:szCs w:val="24"/>
        </w:rPr>
        <w:t xml:space="preserve"> </w:t>
      </w:r>
      <w:r w:rsidRPr="000E2EA6">
        <w:rPr>
          <w:rFonts w:ascii="Nirmala UI" w:hAnsi="Nirmala UI" w:cs="Nirmala UI"/>
          <w:sz w:val="24"/>
          <w:szCs w:val="24"/>
        </w:rPr>
        <w:t>ജീവൽ</w:t>
      </w:r>
      <w:r w:rsidRPr="000E2EA6">
        <w:rPr>
          <w:sz w:val="24"/>
          <w:szCs w:val="24"/>
        </w:rPr>
        <w:t xml:space="preserve"> </w:t>
      </w:r>
      <w:r w:rsidRPr="000E2EA6">
        <w:rPr>
          <w:rFonts w:ascii="Nirmala UI" w:hAnsi="Nirmala UI" w:cs="Nirmala UI"/>
          <w:sz w:val="24"/>
          <w:szCs w:val="24"/>
        </w:rPr>
        <w:t>പ്രവർത്തനങ്ങൾക്ക്</w:t>
      </w:r>
      <w:r w:rsidRPr="000E2EA6">
        <w:rPr>
          <w:sz w:val="24"/>
          <w:szCs w:val="24"/>
        </w:rPr>
        <w:t xml:space="preserve"> </w:t>
      </w:r>
      <w:r w:rsidRPr="000E2EA6">
        <w:rPr>
          <w:rFonts w:ascii="Nirmala UI" w:hAnsi="Nirmala UI" w:cs="Nirmala UI"/>
          <w:sz w:val="24"/>
          <w:szCs w:val="24"/>
        </w:rPr>
        <w:t>ആവശ്യമായ</w:t>
      </w:r>
      <w:r w:rsidRPr="000E2EA6">
        <w:rPr>
          <w:sz w:val="24"/>
          <w:szCs w:val="24"/>
        </w:rPr>
        <w:t xml:space="preserve"> </w:t>
      </w:r>
      <w:r w:rsidRPr="000E2EA6">
        <w:rPr>
          <w:rFonts w:ascii="Nirmala UI" w:hAnsi="Nirmala UI" w:cs="Nirmala UI"/>
          <w:sz w:val="24"/>
          <w:szCs w:val="24"/>
        </w:rPr>
        <w:t>ഊർജം</w:t>
      </w:r>
      <w:r w:rsidRPr="000E2EA6">
        <w:rPr>
          <w:sz w:val="24"/>
          <w:szCs w:val="24"/>
        </w:rPr>
        <w:t xml:space="preserve"> </w:t>
      </w:r>
      <w:r w:rsidRPr="000E2EA6">
        <w:rPr>
          <w:rFonts w:ascii="Nirmala UI" w:hAnsi="Nirmala UI" w:cs="Nirmala UI"/>
          <w:sz w:val="24"/>
          <w:szCs w:val="24"/>
        </w:rPr>
        <w:t>ലഭിക്കുന്നത്</w:t>
      </w:r>
      <w:r w:rsidRPr="000E2EA6">
        <w:rPr>
          <w:sz w:val="24"/>
          <w:szCs w:val="24"/>
        </w:rPr>
        <w:t xml:space="preserve">. </w:t>
      </w:r>
      <w:r w:rsidRPr="000E2EA6">
        <w:rPr>
          <w:rFonts w:ascii="Nirmala UI" w:hAnsi="Nirmala UI" w:cs="Nirmala UI"/>
          <w:sz w:val="24"/>
          <w:szCs w:val="24"/>
        </w:rPr>
        <w:t>അന്നജം</w:t>
      </w:r>
      <w:r w:rsidRPr="000E2EA6">
        <w:rPr>
          <w:sz w:val="24"/>
          <w:szCs w:val="24"/>
        </w:rPr>
        <w:t xml:space="preserve"> </w:t>
      </w:r>
      <w:r w:rsidRPr="000E2EA6">
        <w:rPr>
          <w:rFonts w:ascii="Nirmala UI" w:hAnsi="Nirmala UI" w:cs="Nirmala UI"/>
          <w:sz w:val="24"/>
          <w:szCs w:val="24"/>
        </w:rPr>
        <w:t>മെറ്റാബൊളിസത്തിന്</w:t>
      </w:r>
      <w:r w:rsidRPr="000E2EA6">
        <w:rPr>
          <w:sz w:val="24"/>
          <w:szCs w:val="24"/>
        </w:rPr>
        <w:t xml:space="preserve"> </w:t>
      </w:r>
      <w:r w:rsidRPr="000E2EA6">
        <w:rPr>
          <w:rFonts w:ascii="Nirmala UI" w:hAnsi="Nirmala UI" w:cs="Nirmala UI"/>
          <w:sz w:val="24"/>
          <w:szCs w:val="24"/>
        </w:rPr>
        <w:t>വിധേയമായി</w:t>
      </w:r>
      <w:r w:rsidRPr="000E2EA6">
        <w:rPr>
          <w:sz w:val="24"/>
          <w:szCs w:val="24"/>
        </w:rPr>
        <w:t xml:space="preserve"> </w:t>
      </w:r>
      <w:r w:rsidRPr="000E2EA6">
        <w:rPr>
          <w:rFonts w:ascii="Nirmala UI" w:hAnsi="Nirmala UI" w:cs="Nirmala UI"/>
          <w:sz w:val="24"/>
          <w:szCs w:val="24"/>
        </w:rPr>
        <w:t>നിരവധി</w:t>
      </w:r>
      <w:r w:rsidRPr="000E2EA6">
        <w:rPr>
          <w:sz w:val="24"/>
          <w:szCs w:val="24"/>
        </w:rPr>
        <w:t xml:space="preserve"> </w:t>
      </w:r>
      <w:r w:rsidRPr="000E2EA6">
        <w:rPr>
          <w:rFonts w:ascii="Nirmala UI" w:hAnsi="Nirmala UI" w:cs="Nirmala UI"/>
          <w:sz w:val="24"/>
          <w:szCs w:val="24"/>
        </w:rPr>
        <w:t>പദാർഥങ്ങൾ</w:t>
      </w:r>
      <w:r w:rsidRPr="000E2EA6">
        <w:rPr>
          <w:sz w:val="24"/>
          <w:szCs w:val="24"/>
        </w:rPr>
        <w:t xml:space="preserve"> </w:t>
      </w:r>
      <w:r w:rsidRPr="000E2EA6">
        <w:rPr>
          <w:rFonts w:ascii="Nirmala UI" w:hAnsi="Nirmala UI" w:cs="Nirmala UI"/>
          <w:sz w:val="24"/>
          <w:szCs w:val="24"/>
        </w:rPr>
        <w:t>ഉണ്ടാകുന്നു</w:t>
      </w:r>
      <w:r w:rsidRPr="000E2EA6">
        <w:rPr>
          <w:sz w:val="24"/>
          <w:szCs w:val="24"/>
        </w:rPr>
        <w:t xml:space="preserve">. </w:t>
      </w:r>
    </w:p>
    <w:p w14:paraId="0FD7AA5F" w14:textId="513E2C48" w:rsidR="00A24AF3" w:rsidRPr="000E2EA6" w:rsidRDefault="00000000" w:rsidP="00364E2A">
      <w:pPr>
        <w:rPr>
          <w:sz w:val="24"/>
          <w:szCs w:val="24"/>
        </w:rPr>
      </w:pPr>
      <w:r w:rsidRPr="000E2EA6">
        <w:rPr>
          <w:rFonts w:ascii="Nirmala UI" w:hAnsi="Nirmala UI" w:cs="Nirmala UI"/>
          <w:sz w:val="24"/>
          <w:szCs w:val="24"/>
        </w:rPr>
        <w:t>പോഷകങ്ങളെയാണ്</w:t>
      </w:r>
      <w:r w:rsidRPr="000E2EA6">
        <w:rPr>
          <w:sz w:val="24"/>
          <w:szCs w:val="24"/>
        </w:rPr>
        <w:t xml:space="preserve"> </w:t>
      </w:r>
      <w:r w:rsidRPr="000E2EA6">
        <w:rPr>
          <w:rFonts w:ascii="Nirmala UI" w:hAnsi="Nirmala UI" w:cs="Nirmala UI"/>
          <w:sz w:val="24"/>
          <w:szCs w:val="24"/>
        </w:rPr>
        <w:t>മറ്റ്</w:t>
      </w:r>
      <w:r w:rsidRPr="000E2EA6">
        <w:rPr>
          <w:sz w:val="24"/>
          <w:szCs w:val="24"/>
        </w:rPr>
        <w:t xml:space="preserve"> </w:t>
      </w:r>
      <w:r w:rsidRPr="000E2EA6">
        <w:rPr>
          <w:rFonts w:ascii="Nirmala UI" w:hAnsi="Nirmala UI" w:cs="Nirmala UI"/>
          <w:sz w:val="24"/>
          <w:szCs w:val="24"/>
        </w:rPr>
        <w:t>ജീവികൾ</w:t>
      </w:r>
      <w:r w:rsidRPr="000E2EA6">
        <w:rPr>
          <w:sz w:val="24"/>
          <w:szCs w:val="24"/>
        </w:rPr>
        <w:t xml:space="preserve"> </w:t>
      </w:r>
      <w:r w:rsidRPr="000E2EA6">
        <w:rPr>
          <w:rFonts w:ascii="Nirmala UI" w:hAnsi="Nirmala UI" w:cs="Nirmala UI"/>
          <w:sz w:val="24"/>
          <w:szCs w:val="24"/>
        </w:rPr>
        <w:t>ജീവൽ</w:t>
      </w:r>
      <w:r w:rsidRPr="000E2EA6">
        <w:rPr>
          <w:sz w:val="24"/>
          <w:szCs w:val="24"/>
        </w:rPr>
        <w:t xml:space="preserve"> </w:t>
      </w:r>
      <w:r w:rsidRPr="000E2EA6">
        <w:rPr>
          <w:rFonts w:ascii="Nirmala UI" w:hAnsi="Nirmala UI" w:cs="Nirmala UI"/>
          <w:sz w:val="24"/>
          <w:szCs w:val="24"/>
        </w:rPr>
        <w:t>പ്രവർത്തനങ്ങൾക്കായി</w:t>
      </w:r>
      <w:r w:rsidRPr="000E2EA6">
        <w:rPr>
          <w:sz w:val="24"/>
          <w:szCs w:val="24"/>
        </w:rPr>
        <w:t xml:space="preserve"> </w:t>
      </w:r>
      <w:r w:rsidRPr="000E2EA6">
        <w:rPr>
          <w:rFonts w:ascii="Nirmala UI" w:hAnsi="Nirmala UI" w:cs="Nirmala UI"/>
          <w:sz w:val="24"/>
          <w:szCs w:val="24"/>
        </w:rPr>
        <w:t>സ്വീകരിക്കുന്നത്</w:t>
      </w:r>
      <w:r w:rsidRPr="000E2EA6">
        <w:rPr>
          <w:sz w:val="24"/>
          <w:szCs w:val="24"/>
        </w:rPr>
        <w:t xml:space="preserve">. </w:t>
      </w:r>
    </w:p>
    <w:p w14:paraId="71889160" w14:textId="791F8D1E" w:rsidR="00A24AF3" w:rsidRPr="000E2EA6" w:rsidRDefault="00000000">
      <w:pPr>
        <w:rPr>
          <w:sz w:val="24"/>
          <w:szCs w:val="24"/>
        </w:rPr>
      </w:pPr>
      <w:r w:rsidRPr="000E2EA6">
        <w:rPr>
          <w:rFonts w:ascii="Nirmala UI" w:hAnsi="Nirmala UI" w:cs="Nirmala UI"/>
          <w:sz w:val="24"/>
          <w:szCs w:val="24"/>
        </w:rPr>
        <w:t>സ</w:t>
      </w:r>
      <w:r w:rsidRPr="000E2EA6">
        <w:rPr>
          <w:sz w:val="24"/>
          <w:szCs w:val="24"/>
        </w:rPr>
        <w:t>സ്യങ്ങൾ മെറ്റാബൊളിസത്തിലൂടെ നിർമ്മിക്കുന്ന പോഷകങ്ങൾ ആഹാരത്തിലൂടെ സസ്യഭുക്കുകളിലെത്തുന്നു. സസ്യഭുക്കുകളെ മാംസഭുക്കുകൾ</w:t>
      </w:r>
      <w:r w:rsidR="00364E2A">
        <w:rPr>
          <w:sz w:val="24"/>
          <w:szCs w:val="24"/>
        </w:rPr>
        <w:t xml:space="preserve"> </w:t>
      </w:r>
      <w:r w:rsidRPr="000E2EA6">
        <w:rPr>
          <w:sz w:val="24"/>
          <w:szCs w:val="24"/>
        </w:rPr>
        <w:t>ആഹാരമാക്കുന്നു. സസ്യങ്ങളെ സ്വപോഷികൾ എന്നും ജന്തുക്കളെ പരപോഷികളെന്നും വിളിക്കുന്നത് എന്തുകൊണ്ടാണെന്ന് മനസ്സിലായല്ലോ.</w:t>
      </w:r>
    </w:p>
    <w:p w14:paraId="26EB0FD5" w14:textId="13129F97" w:rsidR="00A24AF3" w:rsidRPr="000E2EA6" w:rsidRDefault="00000000">
      <w:pPr>
        <w:rPr>
          <w:sz w:val="24"/>
          <w:szCs w:val="24"/>
        </w:rPr>
      </w:pPr>
      <w:r w:rsidRPr="000E2EA6">
        <w:rPr>
          <w:sz w:val="24"/>
          <w:szCs w:val="24"/>
        </w:rPr>
        <w:t xml:space="preserve">കരയിലെപ്പോലെ ജലത്തിലും സസ്യങ്ങൾ വളരുന്നുണ്ട്. </w:t>
      </w:r>
    </w:p>
    <w:p w14:paraId="22CB1408" w14:textId="77777777" w:rsidR="00A24AF3" w:rsidRPr="000E2EA6" w:rsidRDefault="00000000">
      <w:pPr>
        <w:rPr>
          <w:sz w:val="24"/>
          <w:szCs w:val="24"/>
        </w:rPr>
      </w:pPr>
      <w:r w:rsidRPr="000E2EA6">
        <w:rPr>
          <w:sz w:val="24"/>
          <w:szCs w:val="24"/>
        </w:rPr>
        <w:t>അന്തരീക്ഷത്തിലെ ഓക്സിജന്റെ നല്ലൊരുഭാഗം സമുദ്രത്തിലെ ഉൽപാദകരാണ് പുറന്തള്ളുന്നത്. മലിനീകരണമാണ് സമുദ്ര ആവാസവ്യവസ്ഥകൾ നേരിടുന്ന കടുത്ത ഭീഷണി. തന്മൂലം ജീവികൾ വൻതോതിൽ വംശമറ്റു പോകുന്നു.</w:t>
      </w:r>
    </w:p>
    <w:p w14:paraId="7BB993D6" w14:textId="77777777" w:rsidR="00A24AF3" w:rsidRPr="000E2EA6" w:rsidRDefault="00000000">
      <w:pPr>
        <w:rPr>
          <w:sz w:val="24"/>
          <w:szCs w:val="24"/>
        </w:rPr>
      </w:pPr>
      <w:r w:rsidRPr="000E2EA6">
        <w:rPr>
          <w:sz w:val="24"/>
          <w:szCs w:val="24"/>
        </w:rPr>
        <w:t>സമുദ്രം ഒരു വിസ്മയം</w:t>
      </w:r>
    </w:p>
    <w:p w14:paraId="19696F35" w14:textId="79FB60C4" w:rsidR="00A24AF3" w:rsidRPr="000E2EA6" w:rsidRDefault="00000000">
      <w:pPr>
        <w:rPr>
          <w:sz w:val="24"/>
          <w:szCs w:val="24"/>
        </w:rPr>
      </w:pPr>
      <w:r w:rsidRPr="000E2EA6">
        <w:rPr>
          <w:sz w:val="24"/>
          <w:szCs w:val="24"/>
        </w:rPr>
        <w:t xml:space="preserve">ഭൂമിയുടെ നാലിൽ മൂന്നു ഭാഗവും സമുദ്രമാണ്. ലക്ഷക്കണക്കിന് ജീവജാതികളും നിരവധി ആവാസങ്ങളും അവയിൽ ഉൾപ്പെട്ടിരിക്കുന്നു. സൂര്യപ്രകാശത്തിന്റെ ലഭ്യതയ്ക്ക് അനുസരിച്ച് സമുദ്രത്തെ മൂന്നു മേഖലകളായി തിരിച്ചിട്ടുണ്ട്. ഉപരിതലം മുതൽ 200 മീറ്റർ വരെ ആഴത്തിൽ യൂഫോട്ടിക് മേഖല (Euphotic Zone). </w:t>
      </w:r>
      <w:r w:rsidRPr="000E2EA6">
        <w:rPr>
          <w:sz w:val="24"/>
          <w:szCs w:val="24"/>
        </w:rPr>
        <w:lastRenderedPageBreak/>
        <w:t>നന്നായി സൂര്യപ്രകാശം ലഭിക്കുന്നതിനാൽ ധാരാളം ജീവികൾ ഈ മേഖലയിൽ ജീവിക്കുന്നു ണ്ട്. 200 മീറ്ററിനുതാഴെ 1000 മീറ്റർ വരെ ഡിസ്റ്റോട്ടി ക് മേഖല (Dysphotic Zone). ഇവിടെ പ്രകാശലഭ്യത പരിമിതമാണെങ്കിലും സസ്യകേന്ദ്രീകൃതമായ ജീവജാലികയാണ് (Web of life) ഇവിടെയും. ആയിരം മീറ്ററിന് താഴെ എഫോട്ടിക് മേഖല (Aphotic Zone). ഇവിടെ ലഭ്യമായ സൂര്യപ്രകാശത്തിന്റെ അളവ് വളരെ കുറവായതിനാൽ പ്രകാശസംശ്ലേഷണം നടക്കില്ല. എന്നാൽ ഇവിടെയുള്ള ചില ജീവികൾക്ക് പ്രകാശം ഉൽപാദിപ്പിക്കാൻ കഴിയും.</w:t>
      </w:r>
    </w:p>
    <w:p w14:paraId="7CDBFE78" w14:textId="492F8601" w:rsidR="00A24AF3" w:rsidRPr="000E2EA6" w:rsidRDefault="00000000">
      <w:pPr>
        <w:rPr>
          <w:sz w:val="24"/>
          <w:szCs w:val="24"/>
        </w:rPr>
      </w:pPr>
      <w:r w:rsidRPr="000E2EA6">
        <w:rPr>
          <w:sz w:val="24"/>
          <w:szCs w:val="24"/>
        </w:rPr>
        <w:t>മേൽത്തട്ടിലുള്ള ജീവികളുടെ മൃതാവശിഷ്ടങ്ങളാണ് എഫോട്ടിക് മേഖലയിലെ ജന്തുക്കൾ ആഹാരമാക്കുന്നത്. രാസസംശ്ലേഷണം (Chemosynthesis) നിർവഹിക്കുന്ന ചില ബാക്ടീരിയകളും ഇവിടെയുണ്ട്. 2050 ആകുമ്പോഴേക്കും സമുദ്രത്തിലെ മത്സ്യസമ്പത്തിന്റെ ഭാരം അവിടെയെത്തുന്ന പ്ലാസ്റ്റിക്കിന്റെ ഭാരം പിന്തള്ളുമെന്ന UNO യുടെ പ്രവചനം ഞെട്ടലുളവാക്കുന്നതാണ്. സമുദ്രം ഒരു വിസ്മൃതിയാവാതെ വിസ്മയമായി മനുഷ്യചിന്തയെ ഇനിയും പ്രചോദിപ്പിക്കട്ടെ.</w:t>
      </w:r>
    </w:p>
    <w:p w14:paraId="3B52C4AC" w14:textId="77777777" w:rsidR="00A24AF3" w:rsidRPr="000E2EA6" w:rsidRDefault="00000000">
      <w:pPr>
        <w:rPr>
          <w:sz w:val="24"/>
          <w:szCs w:val="24"/>
        </w:rPr>
      </w:pPr>
      <w:r w:rsidRPr="000E2EA6">
        <w:rPr>
          <w:sz w:val="24"/>
          <w:szCs w:val="24"/>
        </w:rPr>
        <w:t>കണ്ടൽക്കാട് - പ്രകൃതിയുടെ വരദാനം</w:t>
      </w:r>
    </w:p>
    <w:p w14:paraId="12EAAADB" w14:textId="1B2C5779" w:rsidR="00A24AF3" w:rsidRPr="000E2EA6" w:rsidRDefault="00000000">
      <w:pPr>
        <w:rPr>
          <w:sz w:val="24"/>
          <w:szCs w:val="24"/>
        </w:rPr>
      </w:pPr>
      <w:r w:rsidRPr="000E2EA6">
        <w:rPr>
          <w:sz w:val="24"/>
          <w:szCs w:val="24"/>
        </w:rPr>
        <w:t xml:space="preserve">കായലും കടലും ചേരുന്ന ഭാഗത്താണ് കണ്ടൽക്കാടുകൾ കാണപ്പെടുന്നത്. ഉപ്പുവെള്ളത്തിൽ വളരുന്ന 43 ഇനം കണ്ടൽ സസ്യങ്ങൾ കേരളത്തിൽ ഉണ്ട്. നമ്മുടെ സംസ്ഥാനത്ത് 1975 ൽ 70000 ഹെക്ടർ കണ്ടൽക്കാട് ഉണ്ടായിരുന്നു. അതിൽ 98 ശതമാനവും നശിപ്പിക്കപ്പെട്ടു. </w:t>
      </w:r>
      <w:r w:rsidR="00364E2A" w:rsidRPr="000E2EA6">
        <w:rPr>
          <w:sz w:val="24"/>
          <w:szCs w:val="24"/>
        </w:rPr>
        <w:t>അമൂല്യമായ</w:t>
      </w:r>
      <w:r w:rsidR="00364E2A">
        <w:rPr>
          <w:sz w:val="24"/>
          <w:szCs w:val="24"/>
        </w:rPr>
        <w:t xml:space="preserve"> </w:t>
      </w:r>
      <w:r w:rsidRPr="000E2EA6">
        <w:rPr>
          <w:sz w:val="24"/>
          <w:szCs w:val="24"/>
        </w:rPr>
        <w:t>സേവനങ്ങൾ ആണ്</w:t>
      </w:r>
      <w:r w:rsidR="00364E2A">
        <w:rPr>
          <w:sz w:val="24"/>
          <w:szCs w:val="24"/>
        </w:rPr>
        <w:t xml:space="preserve"> </w:t>
      </w:r>
      <w:r w:rsidRPr="000E2EA6">
        <w:rPr>
          <w:sz w:val="24"/>
          <w:szCs w:val="24"/>
        </w:rPr>
        <w:t>കണ്ടലുകൾ പരിസ്ഥിതിക്ക് നല്കുന്നത്.</w:t>
      </w:r>
    </w:p>
    <w:p w14:paraId="4FA95100" w14:textId="04BB6A51" w:rsidR="00A24AF3" w:rsidRPr="000E2EA6" w:rsidRDefault="00000000">
      <w:pPr>
        <w:rPr>
          <w:sz w:val="24"/>
          <w:szCs w:val="24"/>
        </w:rPr>
      </w:pPr>
      <w:r w:rsidRPr="000E2EA6">
        <w:rPr>
          <w:sz w:val="24"/>
          <w:szCs w:val="24"/>
        </w:rPr>
        <w:t>മത്സ്യസമ്പത്തിന്റെ ഉറവിടം</w:t>
      </w:r>
      <w:r w:rsidR="00364E2A">
        <w:rPr>
          <w:sz w:val="24"/>
          <w:szCs w:val="24"/>
        </w:rPr>
        <w:t>.</w:t>
      </w:r>
    </w:p>
    <w:p w14:paraId="2D9544BE" w14:textId="24EA578E" w:rsidR="00A24AF3" w:rsidRPr="000E2EA6" w:rsidRDefault="00000000">
      <w:pPr>
        <w:rPr>
          <w:sz w:val="24"/>
          <w:szCs w:val="24"/>
        </w:rPr>
      </w:pPr>
      <w:r w:rsidRPr="000E2EA6">
        <w:rPr>
          <w:sz w:val="24"/>
          <w:szCs w:val="24"/>
        </w:rPr>
        <w:t>ജൈവവൈവിധ്യത്തിന്റെ കലവറ</w:t>
      </w:r>
      <w:r w:rsidR="00364E2A">
        <w:rPr>
          <w:sz w:val="24"/>
          <w:szCs w:val="24"/>
        </w:rPr>
        <w:t>.</w:t>
      </w:r>
    </w:p>
    <w:p w14:paraId="0C0A5DC1" w14:textId="4D2DA9EB" w:rsidR="00364E2A" w:rsidRDefault="00000000">
      <w:pPr>
        <w:rPr>
          <w:sz w:val="24"/>
          <w:szCs w:val="24"/>
        </w:rPr>
      </w:pPr>
      <w:r w:rsidRPr="000E2EA6">
        <w:rPr>
          <w:sz w:val="24"/>
          <w:szCs w:val="24"/>
        </w:rPr>
        <w:t>തീരപ്രദേശത്തെ മണ്ണ് സംരക്ഷണം</w:t>
      </w:r>
      <w:r w:rsidR="00364E2A">
        <w:rPr>
          <w:sz w:val="24"/>
          <w:szCs w:val="24"/>
        </w:rPr>
        <w:t xml:space="preserve"> .</w:t>
      </w:r>
    </w:p>
    <w:p w14:paraId="4E7CAFCC" w14:textId="77777777" w:rsidR="00364E2A" w:rsidRDefault="00000000">
      <w:pPr>
        <w:rPr>
          <w:sz w:val="24"/>
          <w:szCs w:val="24"/>
        </w:rPr>
      </w:pPr>
      <w:r w:rsidRPr="000E2EA6">
        <w:rPr>
          <w:sz w:val="24"/>
          <w:szCs w:val="24"/>
        </w:rPr>
        <w:t>നിത്യഹരിതവനങ്ങളെ അപേക്ഷിച്ച് നാലഞ്ചിരട്ടി കാർബൺ ഡൈഓക്സൈഡിനെ ആഗിരണം ചെയ്യുന്നതിലൂടെ ആഗോളതാപനത്തിനെതിരെയുള്ള പ്രതിരോധം</w:t>
      </w:r>
      <w:r w:rsidR="00364E2A">
        <w:rPr>
          <w:sz w:val="24"/>
          <w:szCs w:val="24"/>
        </w:rPr>
        <w:t>.</w:t>
      </w:r>
    </w:p>
    <w:p w14:paraId="530B51BE" w14:textId="2070F24A" w:rsidR="00A24AF3" w:rsidRPr="000E2EA6" w:rsidRDefault="00000000">
      <w:pPr>
        <w:rPr>
          <w:sz w:val="24"/>
          <w:szCs w:val="24"/>
        </w:rPr>
      </w:pPr>
      <w:r w:rsidRPr="000E2EA6">
        <w:rPr>
          <w:sz w:val="24"/>
          <w:szCs w:val="24"/>
        </w:rPr>
        <w:t>സുനാമിയെ തടയൽ</w:t>
      </w:r>
    </w:p>
    <w:p w14:paraId="0F93FE82" w14:textId="6809B171" w:rsidR="00A24AF3" w:rsidRPr="000E2EA6" w:rsidRDefault="00000000">
      <w:pPr>
        <w:rPr>
          <w:sz w:val="24"/>
          <w:szCs w:val="24"/>
        </w:rPr>
      </w:pPr>
      <w:r w:rsidRPr="000E2EA6">
        <w:rPr>
          <w:sz w:val="24"/>
          <w:szCs w:val="24"/>
        </w:rPr>
        <w:lastRenderedPageBreak/>
        <w:t>എണ്ണിയാലൊടുങ്ങാത്ത സേവനങ്ങളാണ് സസ്യങ്ങളിൽ നിന്ന് പ്രകൃതിക്കും മനുഷ്യനും ലഭിച്ചുകൊണ്ടിരിക്കുന്നത് എന്ന്</w:t>
      </w:r>
      <w:r w:rsidR="00364E2A">
        <w:rPr>
          <w:sz w:val="24"/>
          <w:szCs w:val="24"/>
        </w:rPr>
        <w:t xml:space="preserve"> </w:t>
      </w:r>
      <w:r w:rsidRPr="000E2EA6">
        <w:rPr>
          <w:sz w:val="24"/>
          <w:szCs w:val="24"/>
        </w:rPr>
        <w:t>മനസ്സിലായല്ലോ. അതിന്റെ ചില സൂചനകൾ മാത്രമാണ് മുകളിൽ നൽകിയിട്ടുള്ളത്. കൂടുതൽ വിവര ശേഖരണം നടത്തി, “സസ്യങ്ങൾ ജീവ മണ്ഡലത്തിന്റെ സംരക്ഷകർ എന്ന വിഷയത്തെ ആസ്പദമാക്കി സെമിനാർ സംഘടിപ്പിക്കൂ.</w:t>
      </w:r>
    </w:p>
    <w:p w14:paraId="3B978603" w14:textId="77777777" w:rsidR="00A24AF3" w:rsidRPr="000E2EA6" w:rsidRDefault="00000000">
      <w:pPr>
        <w:rPr>
          <w:sz w:val="24"/>
          <w:szCs w:val="24"/>
        </w:rPr>
      </w:pPr>
      <w:r w:rsidRPr="000E2EA6">
        <w:rPr>
          <w:sz w:val="24"/>
          <w:szCs w:val="24"/>
        </w:rPr>
        <w:t>ഉപവിഷയങ്ങൾ</w:t>
      </w:r>
    </w:p>
    <w:p w14:paraId="08BD9EF3" w14:textId="475E38F9" w:rsidR="00A24AF3" w:rsidRPr="000E2EA6" w:rsidRDefault="00000000">
      <w:pPr>
        <w:rPr>
          <w:sz w:val="24"/>
          <w:szCs w:val="24"/>
        </w:rPr>
      </w:pPr>
      <w:r w:rsidRPr="000E2EA6">
        <w:rPr>
          <w:sz w:val="24"/>
          <w:szCs w:val="24"/>
        </w:rPr>
        <w:t>സസ്യങ്ങളുടെ സാമ്പത്തിക</w:t>
      </w:r>
      <w:r w:rsidR="00364E2A">
        <w:rPr>
          <w:sz w:val="24"/>
          <w:szCs w:val="24"/>
        </w:rPr>
        <w:t xml:space="preserve"> </w:t>
      </w:r>
      <w:r w:rsidRPr="000E2EA6">
        <w:rPr>
          <w:sz w:val="24"/>
          <w:szCs w:val="24"/>
        </w:rPr>
        <w:t>പ്രാധാന്യം</w:t>
      </w:r>
    </w:p>
    <w:p w14:paraId="029157E5" w14:textId="502FC026" w:rsidR="00A24AF3" w:rsidRPr="000E2EA6" w:rsidRDefault="00000000">
      <w:pPr>
        <w:rPr>
          <w:sz w:val="24"/>
          <w:szCs w:val="24"/>
        </w:rPr>
      </w:pPr>
      <w:r w:rsidRPr="000E2EA6">
        <w:rPr>
          <w:sz w:val="24"/>
          <w:szCs w:val="24"/>
        </w:rPr>
        <w:t>സസ്യങ്ങളുടെ</w:t>
      </w:r>
      <w:r w:rsidR="00364E2A">
        <w:rPr>
          <w:sz w:val="24"/>
          <w:szCs w:val="24"/>
        </w:rPr>
        <w:t xml:space="preserve"> </w:t>
      </w:r>
      <w:r w:rsidRPr="000E2EA6">
        <w:rPr>
          <w:sz w:val="24"/>
          <w:szCs w:val="24"/>
        </w:rPr>
        <w:t>പാരിസ്ഥിതികപ്രാധാന്യം</w:t>
      </w:r>
    </w:p>
    <w:p w14:paraId="2DB2D140" w14:textId="2A2BCECF" w:rsidR="00A24AF3" w:rsidRPr="000E2EA6" w:rsidRDefault="00000000">
      <w:pPr>
        <w:rPr>
          <w:sz w:val="24"/>
          <w:szCs w:val="24"/>
        </w:rPr>
      </w:pPr>
      <w:r w:rsidRPr="000E2EA6">
        <w:rPr>
          <w:sz w:val="24"/>
          <w:szCs w:val="24"/>
        </w:rPr>
        <w:t>ചർച്ചയുടെ അടിസ്ഥാനത്തിൽ പ്രാദേശിക സവിശേഷതകൾ പരിഗണിച്ച് ഉപവിഷയങ്ങളുടെ ഉള്ളടക്കത്തിൽ ഭേദഗതി വരുത്താവുന്നതാണ്.</w:t>
      </w:r>
    </w:p>
    <w:p w14:paraId="40124031" w14:textId="21F4F96B" w:rsidR="00A24AF3" w:rsidRPr="000E2EA6" w:rsidRDefault="00000000">
      <w:pPr>
        <w:rPr>
          <w:sz w:val="24"/>
          <w:szCs w:val="24"/>
        </w:rPr>
      </w:pPr>
      <w:r w:rsidRPr="000E2EA6">
        <w:rPr>
          <w:sz w:val="24"/>
          <w:szCs w:val="24"/>
        </w:rPr>
        <w:t>ജീവമണ്ഡലത്തിൽ സസ്യങ്ങളുടെ സ്ഥാനത്തെപ്പറ്റിയും പങ്കിനെക്കുറിച്ചും സമഗ്രമായ അറിവ് സെമിനാറിലൂടെ ആർജിച്ചുവല്ലോ.</w:t>
      </w:r>
    </w:p>
    <w:p w14:paraId="17357DA2" w14:textId="77777777" w:rsidR="00A24AF3" w:rsidRPr="000E2EA6" w:rsidRDefault="00000000">
      <w:pPr>
        <w:rPr>
          <w:sz w:val="24"/>
          <w:szCs w:val="24"/>
        </w:rPr>
      </w:pPr>
      <w:r w:rsidRPr="000E2EA6">
        <w:rPr>
          <w:b/>
          <w:sz w:val="24"/>
          <w:szCs w:val="24"/>
        </w:rPr>
        <w:t>കല്ലേൻ പൊക്കുടൻ (1937-2015)</w:t>
      </w:r>
    </w:p>
    <w:p w14:paraId="28F5B4B4" w14:textId="0A3CFA9A" w:rsidR="00A24AF3" w:rsidRPr="000E2EA6" w:rsidRDefault="00000000">
      <w:pPr>
        <w:rPr>
          <w:sz w:val="24"/>
          <w:szCs w:val="24"/>
        </w:rPr>
      </w:pPr>
      <w:r w:rsidRPr="000E2EA6">
        <w:rPr>
          <w:rFonts w:ascii="Nirmala UI" w:hAnsi="Nirmala UI" w:cs="Nirmala UI"/>
          <w:sz w:val="24"/>
          <w:szCs w:val="24"/>
        </w:rPr>
        <w:t>കണ്ടൽക്കാടുകളുടെ</w:t>
      </w:r>
      <w:r w:rsidR="00364E2A">
        <w:rPr>
          <w:sz w:val="24"/>
          <w:szCs w:val="24"/>
        </w:rPr>
        <w:t xml:space="preserve"> </w:t>
      </w:r>
      <w:r w:rsidRPr="000E2EA6">
        <w:rPr>
          <w:rFonts w:ascii="Nirmala UI" w:hAnsi="Nirmala UI" w:cs="Nirmala UI"/>
          <w:sz w:val="24"/>
          <w:szCs w:val="24"/>
        </w:rPr>
        <w:t>സംരക്ഷണത്തിലൂടെ</w:t>
      </w:r>
      <w:r w:rsidRPr="000E2EA6">
        <w:rPr>
          <w:sz w:val="24"/>
          <w:szCs w:val="24"/>
        </w:rPr>
        <w:t xml:space="preserve"> </w:t>
      </w:r>
      <w:r w:rsidRPr="000E2EA6">
        <w:rPr>
          <w:rFonts w:ascii="Nirmala UI" w:hAnsi="Nirmala UI" w:cs="Nirmala UI"/>
          <w:sz w:val="24"/>
          <w:szCs w:val="24"/>
        </w:rPr>
        <w:t>അവയുടെ</w:t>
      </w:r>
      <w:r w:rsidRPr="000E2EA6">
        <w:rPr>
          <w:sz w:val="24"/>
          <w:szCs w:val="24"/>
        </w:rPr>
        <w:t xml:space="preserve"> </w:t>
      </w:r>
      <w:r w:rsidRPr="000E2EA6">
        <w:rPr>
          <w:rFonts w:ascii="Nirmala UI" w:hAnsi="Nirmala UI" w:cs="Nirmala UI"/>
          <w:sz w:val="24"/>
          <w:szCs w:val="24"/>
        </w:rPr>
        <w:t>പാരിസ്ഥിതിക</w:t>
      </w:r>
      <w:r w:rsidRPr="000E2EA6">
        <w:rPr>
          <w:sz w:val="24"/>
          <w:szCs w:val="24"/>
        </w:rPr>
        <w:t xml:space="preserve"> </w:t>
      </w:r>
      <w:r w:rsidRPr="000E2EA6">
        <w:rPr>
          <w:rFonts w:ascii="Nirmala UI" w:hAnsi="Nirmala UI" w:cs="Nirmala UI"/>
          <w:sz w:val="24"/>
          <w:szCs w:val="24"/>
        </w:rPr>
        <w:t>പ്രാധാന്യം</w:t>
      </w:r>
      <w:r w:rsidRPr="000E2EA6">
        <w:rPr>
          <w:sz w:val="24"/>
          <w:szCs w:val="24"/>
        </w:rPr>
        <w:t xml:space="preserve"> </w:t>
      </w:r>
      <w:r w:rsidRPr="000E2EA6">
        <w:rPr>
          <w:rFonts w:ascii="Nirmala UI" w:hAnsi="Nirmala UI" w:cs="Nirmala UI"/>
          <w:sz w:val="24"/>
          <w:szCs w:val="24"/>
        </w:rPr>
        <w:t>ബോധ്യപ്പെടുത്തിയ</w:t>
      </w:r>
      <w:r w:rsidRPr="000E2EA6">
        <w:rPr>
          <w:sz w:val="24"/>
          <w:szCs w:val="24"/>
        </w:rPr>
        <w:t xml:space="preserve"> </w:t>
      </w:r>
      <w:r w:rsidRPr="000E2EA6">
        <w:rPr>
          <w:rFonts w:ascii="Nirmala UI" w:hAnsi="Nirmala UI" w:cs="Nirmala UI"/>
          <w:sz w:val="24"/>
          <w:szCs w:val="24"/>
        </w:rPr>
        <w:t>പരിസ്ഥിതി</w:t>
      </w:r>
      <w:r w:rsidRPr="000E2EA6">
        <w:rPr>
          <w:sz w:val="24"/>
          <w:szCs w:val="24"/>
        </w:rPr>
        <w:t xml:space="preserve"> </w:t>
      </w:r>
      <w:r w:rsidRPr="000E2EA6">
        <w:rPr>
          <w:rFonts w:ascii="Nirmala UI" w:hAnsi="Nirmala UI" w:cs="Nirmala UI"/>
          <w:sz w:val="24"/>
          <w:szCs w:val="24"/>
        </w:rPr>
        <w:t>പ്രവർത്തകനാണ്</w:t>
      </w:r>
      <w:r w:rsidRPr="000E2EA6">
        <w:rPr>
          <w:sz w:val="24"/>
          <w:szCs w:val="24"/>
        </w:rPr>
        <w:t xml:space="preserve"> </w:t>
      </w:r>
      <w:r w:rsidRPr="000E2EA6">
        <w:rPr>
          <w:rFonts w:ascii="Nirmala UI" w:hAnsi="Nirmala UI" w:cs="Nirmala UI"/>
          <w:sz w:val="24"/>
          <w:szCs w:val="24"/>
        </w:rPr>
        <w:t>കല്ലേൻ</w:t>
      </w:r>
      <w:r w:rsidRPr="000E2EA6">
        <w:rPr>
          <w:sz w:val="24"/>
          <w:szCs w:val="24"/>
        </w:rPr>
        <w:t xml:space="preserve"> </w:t>
      </w:r>
      <w:r w:rsidRPr="000E2EA6">
        <w:rPr>
          <w:rFonts w:ascii="Nirmala UI" w:hAnsi="Nirmala UI" w:cs="Nirmala UI"/>
          <w:sz w:val="24"/>
          <w:szCs w:val="24"/>
        </w:rPr>
        <w:t>പൊക്കുടൻ</w:t>
      </w:r>
      <w:r w:rsidRPr="000E2EA6">
        <w:rPr>
          <w:sz w:val="24"/>
          <w:szCs w:val="24"/>
        </w:rPr>
        <w:t>.</w:t>
      </w:r>
      <w:r w:rsidR="00364E2A">
        <w:rPr>
          <w:sz w:val="24"/>
          <w:szCs w:val="24"/>
        </w:rPr>
        <w:t xml:space="preserve"> </w:t>
      </w:r>
      <w:r w:rsidRPr="000E2EA6">
        <w:rPr>
          <w:rFonts w:ascii="Nirmala UI" w:hAnsi="Nirmala UI" w:cs="Nirmala UI"/>
          <w:sz w:val="24"/>
          <w:szCs w:val="24"/>
        </w:rPr>
        <w:t>ഒരു</w:t>
      </w:r>
      <w:r w:rsidR="002D16EE">
        <w:rPr>
          <w:sz w:val="24"/>
          <w:szCs w:val="24"/>
        </w:rPr>
        <w:t xml:space="preserve"> </w:t>
      </w:r>
      <w:r w:rsidR="002D16EE" w:rsidRPr="002D16EE">
        <w:rPr>
          <w:rFonts w:ascii="Nirmala UI" w:hAnsi="Nirmala UI" w:cs="Nirmala UI"/>
          <w:sz w:val="24"/>
          <w:szCs w:val="24"/>
        </w:rPr>
        <w:t>ലക്ഷത്തിലേറെ</w:t>
      </w:r>
      <w:r w:rsidR="002D16EE" w:rsidRPr="002D16EE">
        <w:rPr>
          <w:sz w:val="24"/>
          <w:szCs w:val="24"/>
        </w:rPr>
        <w:t xml:space="preserve"> </w:t>
      </w:r>
      <w:r w:rsidR="002D16EE" w:rsidRPr="002D16EE">
        <w:rPr>
          <w:rFonts w:ascii="Nirmala UI" w:hAnsi="Nirmala UI" w:cs="Nirmala UI"/>
          <w:sz w:val="24"/>
          <w:szCs w:val="24"/>
        </w:rPr>
        <w:t>കണ്ടൽതൈകൾ</w:t>
      </w:r>
      <w:r w:rsidRPr="000E2EA6">
        <w:rPr>
          <w:sz w:val="24"/>
          <w:szCs w:val="24"/>
        </w:rPr>
        <w:t xml:space="preserve"> </w:t>
      </w:r>
      <w:r w:rsidRPr="000E2EA6">
        <w:rPr>
          <w:rFonts w:ascii="Nirmala UI" w:hAnsi="Nirmala UI" w:cs="Nirmala UI"/>
          <w:sz w:val="24"/>
          <w:szCs w:val="24"/>
        </w:rPr>
        <w:t>നട്ടുപിടിപ്പിച്ച</w:t>
      </w:r>
      <w:r w:rsidRPr="000E2EA6">
        <w:rPr>
          <w:sz w:val="24"/>
          <w:szCs w:val="24"/>
        </w:rPr>
        <w:t xml:space="preserve"> </w:t>
      </w:r>
      <w:r w:rsidRPr="000E2EA6">
        <w:rPr>
          <w:rFonts w:ascii="Nirmala UI" w:hAnsi="Nirmala UI" w:cs="Nirmala UI"/>
          <w:sz w:val="24"/>
          <w:szCs w:val="24"/>
        </w:rPr>
        <w:t>അദ്ദേഹ</w:t>
      </w:r>
      <w:r w:rsidRPr="000E2EA6">
        <w:rPr>
          <w:sz w:val="24"/>
          <w:szCs w:val="24"/>
        </w:rPr>
        <w:t>ം കണ്ടലുകളെ അവയുടെ സ്വാഭാവിക ആവാസവ്യവസ്ഥയിൽ വളരാൻ അനുവദിക്കണമെന്ന നിലപാട് ഉയർത്തിപ്പിടിച്ചു. പല സ്ഥലങ്ങളിലും നടത്തിയ കണ്ടൽ സംരക്ഷണ പ്രവർത്തനങ്ങൾക്ക് അംഗീകാരമെന്നോണം അദ്ദേഹത്തെ കണ്ടൽ പൊക്കുടൻ എന്നു വിളിച്ചു. പ്രകൃതിയോടുള്ള സ്നേഹം കണ്ടൽക്കാടുകളുടെ സംരക്ഷണത്തിലൂടെ തെളിയിച്ച അദ്ദേഹത്തിന്റെ ആത്മകഥയാണ് കണ്ടൽക്കാടുകൾക്കിടയിൽ എന്റെ എന്റെ ജീവിതം'. യുനെസ്കോയുടെ പാരിസ്ഥിതിക പ്രവർത്തന വിഭാഗം കണ്ടൽക്കാടുകളുടെ സംരക്ഷണത്തിൽ അദ്ദേഹത്തിന്റെ പേര് പരാമർശിച്ചിട്ടുണ്ട്. കണ്ടലുകളെക്കുറിച്ച് പഠിക്കാൻ ഒരു സ്കൂൾ എന്ന സ്വപ്നം ബാക്കിവച്ചാണ് അദ്ദേഹം യാത്രയായത്.</w:t>
      </w:r>
    </w:p>
    <w:p w14:paraId="752213EF" w14:textId="77777777" w:rsidR="00A24AF3" w:rsidRPr="000E2EA6" w:rsidRDefault="00000000">
      <w:pPr>
        <w:rPr>
          <w:sz w:val="24"/>
          <w:szCs w:val="24"/>
        </w:rPr>
      </w:pPr>
      <w:r w:rsidRPr="000E2EA6">
        <w:rPr>
          <w:sz w:val="24"/>
          <w:szCs w:val="24"/>
        </w:rPr>
        <w:lastRenderedPageBreak/>
        <w:t>ജീവമണ്ഡലത്തിന്റെ അടിസ്ഥാനശിലകളാണ് സസ്യങ്ങൾ. സസ്യങ്ങൾക്ക് സംഭവിക്കുന്ന ശോഷണം ആത്യന്തികമായി ജീവന്റെ നിലനിൽപ്പിനെ തന്നെ ബാധിക്കും. സുസ്ഥിരവികസനം എന്ന കാഴ്ചപ്പാട് സസ്യങ്ങളെ കൂടി പരിഗണിച്ചുകൊണ്ടാണ് രൂപപ്പെടുത്തിയിട്ടുള്ളത്. ഇത് സാധ്യമാകണമെങ്കിൽ പരിസ്ഥിതിബോധത്തിൽ ഊന്നിയ പ്രവർത്തനങ്ങൾ വേണ്ടിവരും. അതിന് നാമോരോരുത്തരും സജ്ജരാകേണ്ടതുണ്ട്. ശാസ്ത്രബോധത്തിൽ അധിഷ്ഠിതമായ പാരിസ്ഥിതിക കാഴ്ചപ്പാട് ജീവിതത്തിൽ സ്വീകരിച്ചാലേ അത് സാധ്യമാകൂ.</w:t>
      </w:r>
    </w:p>
    <w:p w14:paraId="5E922CB9" w14:textId="7CB1AD60" w:rsidR="00A24AF3" w:rsidRPr="000E2EA6" w:rsidRDefault="002D16EE">
      <w:pPr>
        <w:rPr>
          <w:sz w:val="24"/>
          <w:szCs w:val="24"/>
        </w:rPr>
      </w:pPr>
      <w:r w:rsidRPr="002D16EE">
        <w:rPr>
          <w:rFonts w:ascii="Nirmala UI" w:hAnsi="Nirmala UI" w:cs="Nirmala UI"/>
          <w:sz w:val="24"/>
          <w:szCs w:val="24"/>
        </w:rPr>
        <w:t>അധ്യായം</w:t>
      </w:r>
      <w:r>
        <w:rPr>
          <w:rFonts w:ascii="Nirmala UI" w:hAnsi="Nirmala UI" w:cs="Nirmala UI"/>
          <w:sz w:val="24"/>
          <w:szCs w:val="24"/>
        </w:rPr>
        <w:t xml:space="preserve"> </w:t>
      </w:r>
      <w:r w:rsidRPr="000E2EA6">
        <w:rPr>
          <w:sz w:val="24"/>
          <w:szCs w:val="24"/>
        </w:rPr>
        <w:t>2</w:t>
      </w:r>
    </w:p>
    <w:p w14:paraId="28CA9E1C" w14:textId="77777777" w:rsidR="00A24AF3" w:rsidRPr="000E2EA6" w:rsidRDefault="00000000">
      <w:pPr>
        <w:rPr>
          <w:sz w:val="24"/>
          <w:szCs w:val="24"/>
        </w:rPr>
      </w:pPr>
      <w:r w:rsidRPr="000E2EA6">
        <w:rPr>
          <w:sz w:val="24"/>
          <w:szCs w:val="24"/>
        </w:rPr>
        <w:t>ദഹനവും പോഷകസംവഹനവും</w:t>
      </w:r>
    </w:p>
    <w:p w14:paraId="25CF9B1E" w14:textId="0663BCA6" w:rsidR="00A24AF3" w:rsidRPr="000E2EA6" w:rsidRDefault="00000000">
      <w:pPr>
        <w:rPr>
          <w:sz w:val="24"/>
          <w:szCs w:val="24"/>
        </w:rPr>
      </w:pPr>
      <w:r w:rsidRPr="000E2EA6">
        <w:rPr>
          <w:sz w:val="24"/>
          <w:szCs w:val="24"/>
        </w:rPr>
        <w:t>ലോകത്തിന്റെ വിവിധഭാഗങ്ങളിൽ ഉള്ളവരുടെ ഭക്ഷണരീതികൾ വ്യത്യസ്തമാണെങ്കിലും ആരോഗ്യത്തിന് ഭക്ഷണത്തിൽ നാരുകൾ, ജലം എന്നിവയ്ക്ക് പുറമേ കാർബോഹൈഡ്രേറ്റ്, പ്രോട്ടീൻ, കൊഴുപ്പ്, ധാതുക്കൾ, വിറ്റാമിൻ എന്നീ പോഷകഘടകങ്ങൾ നിർബന്ധമായും അടങ്ങിയിരിക്കണം. എല്ലാ പോഷകഘടകങ്ങളും ശരിയായ അനുപാത ത്തിൽ ലഭിക്കുന്ന ഭക്ഷണമാണ് സമീകൃതാഹാരം (Balanced diet).</w:t>
      </w:r>
    </w:p>
    <w:p w14:paraId="6D98E7BF" w14:textId="77777777" w:rsidR="00A24AF3" w:rsidRPr="000E2EA6" w:rsidRDefault="00000000">
      <w:pPr>
        <w:rPr>
          <w:sz w:val="24"/>
          <w:szCs w:val="24"/>
        </w:rPr>
      </w:pPr>
      <w:r w:rsidRPr="000E2EA6">
        <w:rPr>
          <w:sz w:val="24"/>
          <w:szCs w:val="24"/>
        </w:rPr>
        <w:t>ഫുഡ് പ്ലേറ്റ്</w:t>
      </w:r>
    </w:p>
    <w:p w14:paraId="204A0E82" w14:textId="239D2DF5" w:rsidR="00A24AF3" w:rsidRPr="000E2EA6" w:rsidRDefault="00000000">
      <w:pPr>
        <w:rPr>
          <w:sz w:val="24"/>
          <w:szCs w:val="24"/>
        </w:rPr>
      </w:pPr>
      <w:r w:rsidRPr="000E2EA6">
        <w:rPr>
          <w:sz w:val="24"/>
          <w:szCs w:val="24"/>
        </w:rPr>
        <w:t xml:space="preserve">വളർച്ചാഘട്ടത്തിലുള്ളവർ സമീകൃതാഹാരം കഴിക്കേണ്ടത് അനിവാര്യമാണ്. പച്ചക്കറികൾ, പഴങ്ങൾ, ധാന്യങ്ങൾ, പാലും പാലുൽപന്നങ്ങളും, പയറു വർഗങ്ങൾ/മാംസം എന്നിവയാണ് ഭക്ഷണത്തിൽ ഉൾപ്പെടുത്തണ്ടത്. പഴങ്ങളിലും പച്ചക്കറികളിലും ധാരാളം വിറ്റാമിനുകൾ, ധാതുക്കൾ, മറ്റു പോഷകഘടകങ്ങൾ, നാരുകൾ എന്നിവ അടങ്ങിയിരിക്കുന്നു. ആരോഗ്യകരമായ ജീവിതത്തിന് ഫുഡ് പ്ലേറ്റ് എന്ന സങ്കല്പം സഹായകമാണ്. ഒരു പ്ലേറ്റിന്റെ പകുതിഭാഗം പഴങ്ങളും പച്ചക്കറികളും, കാൽഭാഗം ധാന്യങ്ങളും കാൽഭാഗം പ്രോട്ടീൻ അടങ്ങിയ ഭക്ഷണങ്ങളും ഒരു ഗ്ലാസ് പാലോ പാലുൽപന്നങ്ങളോ അടങ്ങിയതുമാണ് ഒരു ഫുഡ് പ്ലേറ്റ്. ജങ്ക് ഫുഡിന്റെ ഉപയോഗം ഇന്ന് കുട്ടികളിൽ കൂടിവരുന്നുണ്ട്. ഇത്തരം ഭക്ഷണങ്ങളിൽ കലോറി കൂടുതലും പോഷകമൂല്യം കുറവുമാണ്. ഇത് പോഷകക്കുറവിന് കാരണമാകുകയും മറ്റ് </w:t>
      </w:r>
      <w:r w:rsidRPr="000E2EA6">
        <w:rPr>
          <w:sz w:val="24"/>
          <w:szCs w:val="24"/>
        </w:rPr>
        <w:lastRenderedPageBreak/>
        <w:t>ആരോഗ്യപ്രശ്നങ്ങൾ ഉണ്ടാക്കുകയും ചെയ്യുന്നു. പ്രഭാതഭക്ഷണം കഴിക്കാതിരിക്കുന്നത് കുട്ടികളിൽ സർവസാധാരണമാണ്. ഇത് ക്ഷീണം, ഉറക്കം തൂങ്ങൽ, പഠനത്തിൽ ശ്രദ്ധയില്ലായ്മ, മറവി തുടങ്ങിയ പല പ്രശ്നങ്ങളും ഉണ്ടാക്കും. അതുകൊണ്ട് ശരിയായ ഭക്ഷണരീതി കുട്ടികൾ ശീലമാക്കേണ്ടതുണ്ട്.</w:t>
      </w:r>
    </w:p>
    <w:p w14:paraId="58B5905E" w14:textId="0CD73D21" w:rsidR="00A24AF3" w:rsidRPr="000E2EA6" w:rsidRDefault="00000000" w:rsidP="006566F4">
      <w:pPr>
        <w:rPr>
          <w:sz w:val="24"/>
          <w:szCs w:val="24"/>
        </w:rPr>
      </w:pPr>
      <w:r w:rsidRPr="000E2EA6">
        <w:rPr>
          <w:rFonts w:ascii="Nirmala UI" w:hAnsi="Nirmala UI" w:cs="Nirmala UI"/>
          <w:sz w:val="24"/>
          <w:szCs w:val="24"/>
        </w:rPr>
        <w:t>ലഘുഘടനയുള്ള</w:t>
      </w:r>
      <w:r w:rsidRPr="000E2EA6">
        <w:rPr>
          <w:sz w:val="24"/>
          <w:szCs w:val="24"/>
        </w:rPr>
        <w:t xml:space="preserve"> </w:t>
      </w:r>
      <w:r w:rsidRPr="000E2EA6">
        <w:rPr>
          <w:rFonts w:ascii="Nirmala UI" w:hAnsi="Nirmala UI" w:cs="Nirmala UI"/>
          <w:sz w:val="24"/>
          <w:szCs w:val="24"/>
        </w:rPr>
        <w:t>ജീവികളിൽനിന്ന്</w:t>
      </w:r>
      <w:r w:rsidRPr="000E2EA6">
        <w:rPr>
          <w:sz w:val="24"/>
          <w:szCs w:val="24"/>
        </w:rPr>
        <w:t xml:space="preserve"> </w:t>
      </w:r>
      <w:r w:rsidRPr="000E2EA6">
        <w:rPr>
          <w:rFonts w:ascii="Nirmala UI" w:hAnsi="Nirmala UI" w:cs="Nirmala UI"/>
          <w:sz w:val="24"/>
          <w:szCs w:val="24"/>
        </w:rPr>
        <w:t>സങ്കീർണ്ണഘടനയുള്ള</w:t>
      </w:r>
      <w:r w:rsidRPr="000E2EA6">
        <w:rPr>
          <w:sz w:val="24"/>
          <w:szCs w:val="24"/>
        </w:rPr>
        <w:t xml:space="preserve"> </w:t>
      </w:r>
      <w:r w:rsidRPr="000E2EA6">
        <w:rPr>
          <w:rFonts w:ascii="Nirmala UI" w:hAnsi="Nirmala UI" w:cs="Nirmala UI"/>
          <w:sz w:val="24"/>
          <w:szCs w:val="24"/>
        </w:rPr>
        <w:t>ജീവികളിലേക്ക്</w:t>
      </w:r>
      <w:r w:rsidRPr="000E2EA6">
        <w:rPr>
          <w:sz w:val="24"/>
          <w:szCs w:val="24"/>
        </w:rPr>
        <w:t xml:space="preserve"> </w:t>
      </w:r>
      <w:r w:rsidRPr="000E2EA6">
        <w:rPr>
          <w:rFonts w:ascii="Nirmala UI" w:hAnsi="Nirmala UI" w:cs="Nirmala UI"/>
          <w:sz w:val="24"/>
          <w:szCs w:val="24"/>
        </w:rPr>
        <w:t>പോകുന്തോറും</w:t>
      </w:r>
      <w:r w:rsidRPr="000E2EA6">
        <w:rPr>
          <w:sz w:val="24"/>
          <w:szCs w:val="24"/>
        </w:rPr>
        <w:t xml:space="preserve"> </w:t>
      </w:r>
      <w:r w:rsidRPr="000E2EA6">
        <w:rPr>
          <w:rFonts w:ascii="Nirmala UI" w:hAnsi="Nirmala UI" w:cs="Nirmala UI"/>
          <w:sz w:val="24"/>
          <w:szCs w:val="24"/>
        </w:rPr>
        <w:t>പോഷണപ്രക്രിയയും</w:t>
      </w:r>
      <w:r w:rsidRPr="000E2EA6">
        <w:rPr>
          <w:sz w:val="24"/>
          <w:szCs w:val="24"/>
        </w:rPr>
        <w:t xml:space="preserve"> </w:t>
      </w:r>
      <w:r w:rsidRPr="000E2EA6">
        <w:rPr>
          <w:rFonts w:ascii="Nirmala UI" w:hAnsi="Nirmala UI" w:cs="Nirmala UI"/>
          <w:sz w:val="24"/>
          <w:szCs w:val="24"/>
        </w:rPr>
        <w:t>സങ്കീർണ്ണമാകുന്നു</w:t>
      </w:r>
      <w:r w:rsidRPr="000E2EA6">
        <w:rPr>
          <w:sz w:val="24"/>
          <w:szCs w:val="24"/>
        </w:rPr>
        <w:t xml:space="preserve">. </w:t>
      </w:r>
    </w:p>
    <w:p w14:paraId="1F0B9CAD" w14:textId="39E1D1D8" w:rsidR="00A24AF3" w:rsidRPr="000E2EA6" w:rsidRDefault="00000000">
      <w:pPr>
        <w:rPr>
          <w:sz w:val="24"/>
          <w:szCs w:val="24"/>
        </w:rPr>
      </w:pPr>
      <w:r w:rsidRPr="000E2EA6">
        <w:rPr>
          <w:sz w:val="24"/>
          <w:szCs w:val="24"/>
        </w:rPr>
        <w:t>ഏകകോശജീവിയായ അമീബയിൽ നിന്ന് ലഘുഘടനയുള്ള ബഹുകോശജീവിയായ ഹൈഡ്രയിലേക്കെത്തുമ്പോൾ കോശാന്തരികദഹനത്തിനു (Intracellur digestion) പുറമെ കോശബാഹ്യദഹനം (Extracellur digestion) കൂടി നടക്കുന്നതായി മനസ്സിലാക്കിയല്ലോ. ബഹുകോശജീവികളിൽ പോഷകാവശ്യങ്ങൾ നിറവേറ്റുന്നതിന് ദഹനവ്യവസ്ഥയിലും ദഹനപ്രക്രിയയിലും നിരവധി വൈവിധ്യങ്ങളും സങ്കീർണ്ണതകളും ഉൾപ്പെട്ടിരിക്കുന്നു.</w:t>
      </w:r>
    </w:p>
    <w:p w14:paraId="146C01FA" w14:textId="111529B0" w:rsidR="00A24AF3" w:rsidRPr="000E2EA6" w:rsidRDefault="00000000">
      <w:pPr>
        <w:rPr>
          <w:sz w:val="24"/>
          <w:szCs w:val="24"/>
        </w:rPr>
      </w:pPr>
      <w:r w:rsidRPr="000E2EA6">
        <w:rPr>
          <w:b/>
          <w:sz w:val="24"/>
          <w:szCs w:val="24"/>
        </w:rPr>
        <w:t>ദഹനം (Digestion)</w:t>
      </w:r>
      <w:r w:rsidR="006566F4">
        <w:rPr>
          <w:sz w:val="24"/>
          <w:szCs w:val="24"/>
        </w:rPr>
        <w:t xml:space="preserve">: </w:t>
      </w:r>
      <w:r w:rsidRPr="000E2EA6">
        <w:rPr>
          <w:sz w:val="24"/>
          <w:szCs w:val="24"/>
        </w:rPr>
        <w:t>സങ്കീർണ്ണമായ ആഹാരഘടകങ്ങളെ</w:t>
      </w:r>
      <w:r w:rsidR="006566F4">
        <w:rPr>
          <w:sz w:val="24"/>
          <w:szCs w:val="24"/>
        </w:rPr>
        <w:t xml:space="preserve"> </w:t>
      </w:r>
      <w:r w:rsidRPr="000E2EA6">
        <w:rPr>
          <w:sz w:val="24"/>
          <w:szCs w:val="24"/>
        </w:rPr>
        <w:t>ആഗിരണത്തിനായി ലഘുഘടകങ്ങളാക്കുന്ന പ്രക്രിയ</w:t>
      </w:r>
      <w:r w:rsidR="006566F4">
        <w:rPr>
          <w:sz w:val="24"/>
          <w:szCs w:val="24"/>
        </w:rPr>
        <w:t>.</w:t>
      </w:r>
    </w:p>
    <w:p w14:paraId="7907B3C2" w14:textId="3A5A22A3" w:rsidR="00A24AF3" w:rsidRPr="000E2EA6" w:rsidRDefault="00000000">
      <w:pPr>
        <w:rPr>
          <w:sz w:val="24"/>
          <w:szCs w:val="24"/>
        </w:rPr>
      </w:pPr>
      <w:r w:rsidRPr="000E2EA6">
        <w:rPr>
          <w:sz w:val="24"/>
          <w:szCs w:val="24"/>
        </w:rPr>
        <w:t>യാന്ത്രികദഹനം (Mechanical Digestion)</w:t>
      </w:r>
      <w:r w:rsidR="006566F4">
        <w:rPr>
          <w:sz w:val="24"/>
          <w:szCs w:val="24"/>
        </w:rPr>
        <w:t xml:space="preserve">: </w:t>
      </w:r>
      <w:r w:rsidRPr="000E2EA6">
        <w:rPr>
          <w:sz w:val="24"/>
          <w:szCs w:val="24"/>
        </w:rPr>
        <w:t>ആഹാരത്തെ ചെറുകണികകളാക്കി മാറ്റുന്നു. പല്ലുകൾ ആഹാരത്തെ ചവച്ചരയ്ക്കുന്നതിലൂടെയും ആമാശയത്തിലെയും ചെറുകുടലിലെയും പേശികളുടെ ശക്തമായ സങ്കോചങ്ങളിലൂടെയും ഇത് സാധ്യമാകുന്നു.</w:t>
      </w:r>
    </w:p>
    <w:p w14:paraId="28D915A3" w14:textId="77777777" w:rsidR="006566F4" w:rsidRDefault="00000000">
      <w:pPr>
        <w:rPr>
          <w:sz w:val="24"/>
          <w:szCs w:val="24"/>
        </w:rPr>
      </w:pPr>
      <w:r w:rsidRPr="000E2EA6">
        <w:rPr>
          <w:sz w:val="24"/>
          <w:szCs w:val="24"/>
        </w:rPr>
        <w:t>രാസികദഹനം</w:t>
      </w:r>
      <w:r w:rsidRPr="000E2EA6">
        <w:rPr>
          <w:b/>
          <w:sz w:val="24"/>
          <w:szCs w:val="24"/>
        </w:rPr>
        <w:t>(Chemical Digestion)</w:t>
      </w:r>
      <w:r w:rsidR="006566F4">
        <w:rPr>
          <w:b/>
          <w:sz w:val="24"/>
          <w:szCs w:val="24"/>
        </w:rPr>
        <w:t>:</w:t>
      </w:r>
      <w:r w:rsidR="006566F4">
        <w:rPr>
          <w:sz w:val="24"/>
          <w:szCs w:val="24"/>
        </w:rPr>
        <w:t xml:space="preserve"> </w:t>
      </w:r>
      <w:r w:rsidRPr="000E2EA6">
        <w:rPr>
          <w:sz w:val="24"/>
          <w:szCs w:val="24"/>
        </w:rPr>
        <w:t>ദഹനരസങ്ങളിലെ എൻസൈമുകളുടെ പ്രവർത്തനത്താൽ സങ്കീർണ്ണമായ പോഷകഘടകങ്ങൾ ആഗിരണയോഗ്യമായ ലഘുഘടകങ്ങളായി മാറുന്നു.</w:t>
      </w:r>
    </w:p>
    <w:p w14:paraId="59BCCD37" w14:textId="10C664A4" w:rsidR="00A24AF3" w:rsidRPr="000E2EA6" w:rsidRDefault="006566F4">
      <w:pPr>
        <w:rPr>
          <w:sz w:val="24"/>
          <w:szCs w:val="24"/>
        </w:rPr>
      </w:pPr>
      <w:r w:rsidRPr="006566F4">
        <w:rPr>
          <w:rFonts w:ascii="Nirmala UI" w:hAnsi="Nirmala UI" w:cs="Nirmala UI"/>
          <w:sz w:val="24"/>
          <w:szCs w:val="24"/>
        </w:rPr>
        <w:t>പശുക്കളുടെ</w:t>
      </w:r>
      <w:r w:rsidRPr="006566F4">
        <w:rPr>
          <w:sz w:val="24"/>
          <w:szCs w:val="24"/>
        </w:rPr>
        <w:t xml:space="preserve"> </w:t>
      </w:r>
      <w:r w:rsidRPr="006566F4">
        <w:rPr>
          <w:rFonts w:ascii="Nirmala UI" w:hAnsi="Nirmala UI" w:cs="Nirmala UI"/>
          <w:sz w:val="24"/>
          <w:szCs w:val="24"/>
        </w:rPr>
        <w:t>ആമാശയത്തിന്</w:t>
      </w:r>
      <w:r w:rsidRPr="006566F4">
        <w:rPr>
          <w:sz w:val="24"/>
          <w:szCs w:val="24"/>
        </w:rPr>
        <w:t xml:space="preserve"> </w:t>
      </w:r>
      <w:r w:rsidRPr="006566F4">
        <w:rPr>
          <w:rFonts w:ascii="Nirmala UI" w:hAnsi="Nirmala UI" w:cs="Nirmala UI"/>
          <w:sz w:val="24"/>
          <w:szCs w:val="24"/>
        </w:rPr>
        <w:t>നാല്</w:t>
      </w:r>
      <w:r w:rsidRPr="006566F4">
        <w:rPr>
          <w:sz w:val="24"/>
          <w:szCs w:val="24"/>
        </w:rPr>
        <w:t xml:space="preserve"> </w:t>
      </w:r>
      <w:r w:rsidRPr="006566F4">
        <w:rPr>
          <w:rFonts w:ascii="Nirmala UI" w:hAnsi="Nirmala UI" w:cs="Nirmala UI"/>
          <w:sz w:val="24"/>
          <w:szCs w:val="24"/>
        </w:rPr>
        <w:t>അറകൾ</w:t>
      </w:r>
      <w:r w:rsidRPr="006566F4">
        <w:rPr>
          <w:sz w:val="24"/>
          <w:szCs w:val="24"/>
        </w:rPr>
        <w:t xml:space="preserve"> </w:t>
      </w:r>
      <w:r w:rsidRPr="006566F4">
        <w:rPr>
          <w:rFonts w:ascii="Nirmala UI" w:hAnsi="Nirmala UI" w:cs="Nirmala UI"/>
          <w:sz w:val="24"/>
          <w:szCs w:val="24"/>
        </w:rPr>
        <w:t>ഉണ്ട്</w:t>
      </w:r>
      <w:r w:rsidRPr="006566F4">
        <w:rPr>
          <w:sz w:val="24"/>
          <w:szCs w:val="24"/>
        </w:rPr>
        <w:t xml:space="preserve">. </w:t>
      </w:r>
      <w:r w:rsidRPr="006566F4">
        <w:rPr>
          <w:rFonts w:ascii="Nirmala UI" w:hAnsi="Nirmala UI" w:cs="Nirmala UI"/>
          <w:sz w:val="24"/>
          <w:szCs w:val="24"/>
        </w:rPr>
        <w:t>റൂമൻ</w:t>
      </w:r>
      <w:r w:rsidRPr="006566F4">
        <w:rPr>
          <w:sz w:val="24"/>
          <w:szCs w:val="24"/>
        </w:rPr>
        <w:t xml:space="preserve">, </w:t>
      </w:r>
      <w:r w:rsidRPr="006566F4">
        <w:rPr>
          <w:rFonts w:ascii="Nirmala UI" w:hAnsi="Nirmala UI" w:cs="Nirmala UI"/>
          <w:sz w:val="24"/>
          <w:szCs w:val="24"/>
        </w:rPr>
        <w:t>റെറ്റിക്കുലം</w:t>
      </w:r>
      <w:r w:rsidRPr="006566F4">
        <w:rPr>
          <w:sz w:val="24"/>
          <w:szCs w:val="24"/>
        </w:rPr>
        <w:t xml:space="preserve">, </w:t>
      </w:r>
      <w:r w:rsidRPr="006566F4">
        <w:rPr>
          <w:rFonts w:ascii="Nirmala UI" w:hAnsi="Nirmala UI" w:cs="Nirmala UI"/>
          <w:sz w:val="24"/>
          <w:szCs w:val="24"/>
        </w:rPr>
        <w:t>ഒമാസം</w:t>
      </w:r>
      <w:r w:rsidRPr="006566F4">
        <w:rPr>
          <w:sz w:val="24"/>
          <w:szCs w:val="24"/>
        </w:rPr>
        <w:t xml:space="preserve">, </w:t>
      </w:r>
      <w:r w:rsidRPr="006566F4">
        <w:rPr>
          <w:rFonts w:ascii="Nirmala UI" w:hAnsi="Nirmala UI" w:cs="Nirmala UI"/>
          <w:sz w:val="24"/>
          <w:szCs w:val="24"/>
        </w:rPr>
        <w:t>അബൊമാസം</w:t>
      </w:r>
      <w:r w:rsidRPr="006566F4">
        <w:rPr>
          <w:sz w:val="24"/>
          <w:szCs w:val="24"/>
        </w:rPr>
        <w:t xml:space="preserve"> </w:t>
      </w:r>
      <w:r w:rsidRPr="006566F4">
        <w:rPr>
          <w:rFonts w:ascii="Nirmala UI" w:hAnsi="Nirmala UI" w:cs="Nirmala UI"/>
          <w:sz w:val="24"/>
          <w:szCs w:val="24"/>
        </w:rPr>
        <w:t>എന്നിവയാണവ</w:t>
      </w:r>
      <w:r w:rsidRPr="006566F4">
        <w:rPr>
          <w:sz w:val="24"/>
          <w:szCs w:val="24"/>
        </w:rPr>
        <w:t xml:space="preserve">. </w:t>
      </w:r>
      <w:r w:rsidRPr="006566F4">
        <w:rPr>
          <w:rFonts w:ascii="Nirmala UI" w:hAnsi="Nirmala UI" w:cs="Nirmala UI"/>
          <w:sz w:val="24"/>
          <w:szCs w:val="24"/>
        </w:rPr>
        <w:t>ആഹാരത്തിലെ</w:t>
      </w:r>
      <w:r>
        <w:rPr>
          <w:rFonts w:ascii="Nirmala UI" w:hAnsi="Nirmala UI" w:cs="Nirmala UI"/>
          <w:sz w:val="24"/>
          <w:szCs w:val="24"/>
        </w:rPr>
        <w:t xml:space="preserve"> </w:t>
      </w:r>
      <w:r w:rsidRPr="000E2EA6">
        <w:rPr>
          <w:sz w:val="24"/>
          <w:szCs w:val="24"/>
        </w:rPr>
        <w:t xml:space="preserve">സെല്ലുലോസ്, ഹെമിസെല്ലുലോസ് മുതലായ ഘടകങ്ങളെ റൂമനിലും, റെറ്റിക്കുലത്തിലും ഉള്ള സൂക്ഷ്മജീവികൾ ഉൽപാദിപ്പിക്കുന്ന എൻസൈമുകൾ വിഘടിപ്പിക്കുന്നു. റൂമനിൽ താൽക്കാലികമായി സംഭരിക്കുന്ന ഈ ആഹാരം തിരികെ വായിൽ </w:t>
      </w:r>
      <w:r w:rsidRPr="000E2EA6">
        <w:rPr>
          <w:sz w:val="24"/>
          <w:szCs w:val="24"/>
        </w:rPr>
        <w:lastRenderedPageBreak/>
        <w:t>എത്തി വീണ്ടും ചവച്ചരയ്ക്കപ്പെടുന്നതോടെ ദഹനപ്രക്രിയ കൂടുതൽ കാര്യക്ഷമമാകുന്നു.</w:t>
      </w:r>
    </w:p>
    <w:p w14:paraId="759C2D07" w14:textId="77777777" w:rsidR="00A24AF3" w:rsidRPr="000E2EA6" w:rsidRDefault="00000000">
      <w:pPr>
        <w:rPr>
          <w:sz w:val="24"/>
          <w:szCs w:val="24"/>
        </w:rPr>
      </w:pPr>
      <w:r w:rsidRPr="000E2EA6">
        <w:rPr>
          <w:b/>
          <w:sz w:val="24"/>
          <w:szCs w:val="24"/>
        </w:rPr>
        <w:t>വായ് (Mouth)</w:t>
      </w:r>
    </w:p>
    <w:p w14:paraId="03786AD8" w14:textId="423D3CEB" w:rsidR="00A24AF3" w:rsidRPr="000E2EA6" w:rsidRDefault="00000000">
      <w:pPr>
        <w:rPr>
          <w:sz w:val="24"/>
          <w:szCs w:val="24"/>
        </w:rPr>
      </w:pPr>
      <w:r w:rsidRPr="000E2EA6">
        <w:rPr>
          <w:sz w:val="24"/>
          <w:szCs w:val="24"/>
        </w:rPr>
        <w:t>പല്ലുകൾ ആഹാരത്തെ കടിച്ചുമുറിക്കാനും ചവച്ചരയ്ക്കാനും സഹായിക്കുന്നു. ചവച്ചരയ്ക്കൽ പ്രക്രിയയെ നാക്ക്, ഉമിനീർ എന്നിവ സഹായിക്കുന്നു. വിവിധതരം പല്ലുകളും അവയുടെ ധർമ്മവും നിങ്ങൾ മനസ്സിലാക്കിയിട്ടുണ്ടല്ലോ. ബാഹ്യഘടനയിൽ വ്യത്യാസമുണ്ടെങ്കിലും ആന്തരഘടനയിൽ പല്ലുകൾക്ക് സാമ്യതകളുമുണ്ട്.</w:t>
      </w:r>
    </w:p>
    <w:p w14:paraId="2BF4BDED" w14:textId="77777777" w:rsidR="00A24AF3" w:rsidRPr="000E2EA6" w:rsidRDefault="00000000">
      <w:pPr>
        <w:rPr>
          <w:sz w:val="24"/>
          <w:szCs w:val="24"/>
        </w:rPr>
      </w:pPr>
      <w:r w:rsidRPr="000E2EA6">
        <w:rPr>
          <w:sz w:val="24"/>
          <w:szCs w:val="24"/>
        </w:rPr>
        <w:t>പല്ലിന്റെ ഘടന</w:t>
      </w:r>
    </w:p>
    <w:p w14:paraId="672707D5" w14:textId="77777777" w:rsidR="00A24AF3" w:rsidRPr="000E2EA6" w:rsidRDefault="00000000">
      <w:pPr>
        <w:rPr>
          <w:sz w:val="24"/>
          <w:szCs w:val="24"/>
        </w:rPr>
      </w:pPr>
      <w:r w:rsidRPr="000E2EA6">
        <w:rPr>
          <w:sz w:val="24"/>
          <w:szCs w:val="24"/>
        </w:rPr>
        <w:t>ഇനാമൽ : മനുഷ്യശരീരത്തിലെ ഏറ്റവും കാഠിന്യമുള്ള പദാർഥം, പല്ലിന്റെ പുറംകവചം, നിർജീവം.</w:t>
      </w:r>
    </w:p>
    <w:p w14:paraId="2BF52600" w14:textId="19A21018" w:rsidR="00A24AF3" w:rsidRPr="000E2EA6" w:rsidRDefault="00000000">
      <w:pPr>
        <w:rPr>
          <w:sz w:val="24"/>
          <w:szCs w:val="24"/>
        </w:rPr>
      </w:pPr>
      <w:r w:rsidRPr="000E2EA6">
        <w:rPr>
          <w:sz w:val="24"/>
          <w:szCs w:val="24"/>
        </w:rPr>
        <w:t>ഡെന്റൈൻ : പല്ല് നിർമ്മിച്ചിരിക്കുന്ന ജീവനുള്ള</w:t>
      </w:r>
      <w:r w:rsidR="006566F4">
        <w:rPr>
          <w:sz w:val="24"/>
          <w:szCs w:val="24"/>
        </w:rPr>
        <w:t xml:space="preserve"> </w:t>
      </w:r>
      <w:r w:rsidRPr="000E2EA6">
        <w:rPr>
          <w:sz w:val="24"/>
          <w:szCs w:val="24"/>
        </w:rPr>
        <w:t>കല.</w:t>
      </w:r>
    </w:p>
    <w:p w14:paraId="76BFA0B8" w14:textId="77777777" w:rsidR="00A24AF3" w:rsidRPr="000E2EA6" w:rsidRDefault="00000000">
      <w:pPr>
        <w:rPr>
          <w:sz w:val="24"/>
          <w:szCs w:val="24"/>
        </w:rPr>
      </w:pPr>
      <w:r w:rsidRPr="000E2EA6">
        <w:rPr>
          <w:sz w:val="24"/>
          <w:szCs w:val="24"/>
        </w:rPr>
        <w:t>പൾപ്പ് ക്യാവിറ്റി : പല്ലിന്റെ ഏറ്റവും ആന്തരഭാഗം. പൾപ്പെന്ന മൃദുവായ യോജകകല കാണപ്പെടുന്നു. രക്തക്കുഴലുകൾ, നാഡികൾ, ഒഡന്റോബ്ലാസ്റ്റ് കോശങ്ങൾ (odontoblast cells) എന്നിവ കാണപ്പെടുന്നു.</w:t>
      </w:r>
    </w:p>
    <w:p w14:paraId="3085A111" w14:textId="77777777" w:rsidR="00A24AF3" w:rsidRPr="000E2EA6" w:rsidRDefault="00000000">
      <w:pPr>
        <w:rPr>
          <w:sz w:val="24"/>
          <w:szCs w:val="24"/>
        </w:rPr>
      </w:pPr>
      <w:r w:rsidRPr="000E2EA6">
        <w:rPr>
          <w:sz w:val="24"/>
          <w:szCs w:val="24"/>
        </w:rPr>
        <w:t>സിമന്റം : പല്ലിനെ മോണയിൽ ഉറപ്പിച്ചു നിർത്തുന്ന കാത്സ്യം അടങ്ങിയ യോജകകല.</w:t>
      </w:r>
    </w:p>
    <w:p w14:paraId="1180C426" w14:textId="77777777" w:rsidR="00A24AF3" w:rsidRDefault="00000000">
      <w:pPr>
        <w:rPr>
          <w:b/>
          <w:sz w:val="24"/>
          <w:szCs w:val="24"/>
        </w:rPr>
      </w:pPr>
      <w:r w:rsidRPr="000E2EA6">
        <w:rPr>
          <w:b/>
          <w:sz w:val="24"/>
          <w:szCs w:val="24"/>
        </w:rPr>
        <w:t>ആമാശയം (Stomach)</w:t>
      </w:r>
    </w:p>
    <w:p w14:paraId="1245111B" w14:textId="4CC5CC0C" w:rsidR="006566F4" w:rsidRPr="000E2EA6" w:rsidRDefault="006566F4">
      <w:pPr>
        <w:rPr>
          <w:sz w:val="24"/>
          <w:szCs w:val="24"/>
        </w:rPr>
      </w:pPr>
      <w:r w:rsidRPr="000E2EA6">
        <w:rPr>
          <w:rFonts w:ascii="Nirmala UI" w:hAnsi="Nirmala UI" w:cs="Nirmala UI"/>
          <w:sz w:val="24"/>
          <w:szCs w:val="24"/>
        </w:rPr>
        <w:t>ആമാശയപേശികളുടെ</w:t>
      </w:r>
      <w:r w:rsidRPr="000E2EA6">
        <w:rPr>
          <w:sz w:val="24"/>
          <w:szCs w:val="24"/>
        </w:rPr>
        <w:t xml:space="preserve"> </w:t>
      </w:r>
      <w:r w:rsidRPr="000E2EA6">
        <w:rPr>
          <w:rFonts w:ascii="Nirmala UI" w:hAnsi="Nirmala UI" w:cs="Nirmala UI"/>
          <w:sz w:val="24"/>
          <w:szCs w:val="24"/>
        </w:rPr>
        <w:t>ശക്തമായ</w:t>
      </w:r>
      <w:r w:rsidRPr="000E2EA6">
        <w:rPr>
          <w:sz w:val="24"/>
          <w:szCs w:val="24"/>
        </w:rPr>
        <w:t xml:space="preserve"> </w:t>
      </w:r>
      <w:r w:rsidRPr="000E2EA6">
        <w:rPr>
          <w:rFonts w:ascii="Nirmala UI" w:hAnsi="Nirmala UI" w:cs="Nirmala UI"/>
          <w:sz w:val="24"/>
          <w:szCs w:val="24"/>
        </w:rPr>
        <w:t>പെരിസ്റ്റാൾസിസ്</w:t>
      </w:r>
      <w:r w:rsidRPr="000E2EA6">
        <w:rPr>
          <w:sz w:val="24"/>
          <w:szCs w:val="24"/>
        </w:rPr>
        <w:t xml:space="preserve"> </w:t>
      </w:r>
      <w:r w:rsidRPr="000E2EA6">
        <w:rPr>
          <w:rFonts w:ascii="Nirmala UI" w:hAnsi="Nirmala UI" w:cs="Nirmala UI"/>
          <w:sz w:val="24"/>
          <w:szCs w:val="24"/>
        </w:rPr>
        <w:t>ആഹാരത്തെ</w:t>
      </w:r>
      <w:r w:rsidRPr="000E2EA6">
        <w:rPr>
          <w:sz w:val="24"/>
          <w:szCs w:val="24"/>
        </w:rPr>
        <w:t xml:space="preserve"> </w:t>
      </w:r>
      <w:r w:rsidRPr="000E2EA6">
        <w:rPr>
          <w:rFonts w:ascii="Nirmala UI" w:hAnsi="Nirmala UI" w:cs="Nirmala UI"/>
          <w:sz w:val="24"/>
          <w:szCs w:val="24"/>
        </w:rPr>
        <w:t>കുഴമ്പ്</w:t>
      </w:r>
      <w:r w:rsidRPr="000E2EA6">
        <w:rPr>
          <w:sz w:val="24"/>
          <w:szCs w:val="24"/>
        </w:rPr>
        <w:t xml:space="preserve"> </w:t>
      </w:r>
      <w:r w:rsidRPr="000E2EA6">
        <w:rPr>
          <w:rFonts w:ascii="Nirmala UI" w:hAnsi="Nirmala UI" w:cs="Nirmala UI"/>
          <w:sz w:val="24"/>
          <w:szCs w:val="24"/>
        </w:rPr>
        <w:t>രൂപത്തിലാക്കുന്നു</w:t>
      </w:r>
      <w:r w:rsidRPr="000E2EA6">
        <w:rPr>
          <w:sz w:val="24"/>
          <w:szCs w:val="24"/>
        </w:rPr>
        <w:t xml:space="preserve">. </w:t>
      </w:r>
      <w:r w:rsidRPr="000E2EA6">
        <w:rPr>
          <w:rFonts w:ascii="Nirmala UI" w:hAnsi="Nirmala UI" w:cs="Nirmala UI"/>
          <w:sz w:val="24"/>
          <w:szCs w:val="24"/>
        </w:rPr>
        <w:t>ആമാശയത്തിന്റെ</w:t>
      </w:r>
      <w:r w:rsidRPr="000E2EA6">
        <w:rPr>
          <w:sz w:val="24"/>
          <w:szCs w:val="24"/>
        </w:rPr>
        <w:t xml:space="preserve"> </w:t>
      </w:r>
      <w:r w:rsidRPr="000E2EA6">
        <w:rPr>
          <w:rFonts w:ascii="Nirmala UI" w:hAnsi="Nirmala UI" w:cs="Nirmala UI"/>
          <w:sz w:val="24"/>
          <w:szCs w:val="24"/>
        </w:rPr>
        <w:t>അവസാനഭാഗത്തുള്ള</w:t>
      </w:r>
      <w:r w:rsidRPr="000E2EA6">
        <w:rPr>
          <w:sz w:val="24"/>
          <w:szCs w:val="24"/>
        </w:rPr>
        <w:t xml:space="preserve"> </w:t>
      </w:r>
      <w:r w:rsidRPr="000E2EA6">
        <w:rPr>
          <w:rFonts w:ascii="Nirmala UI" w:hAnsi="Nirmala UI" w:cs="Nirmala UI"/>
          <w:sz w:val="24"/>
          <w:szCs w:val="24"/>
        </w:rPr>
        <w:t>പ്രത്യേകതരം</w:t>
      </w:r>
      <w:r w:rsidRPr="000E2EA6">
        <w:rPr>
          <w:sz w:val="24"/>
          <w:szCs w:val="24"/>
        </w:rPr>
        <w:t xml:space="preserve"> </w:t>
      </w:r>
      <w:r w:rsidRPr="000E2EA6">
        <w:rPr>
          <w:rFonts w:ascii="Nirmala UI" w:hAnsi="Nirmala UI" w:cs="Nirmala UI"/>
          <w:sz w:val="24"/>
          <w:szCs w:val="24"/>
        </w:rPr>
        <w:t>വലയപേശി</w:t>
      </w:r>
      <w:r w:rsidRPr="000E2EA6">
        <w:rPr>
          <w:sz w:val="24"/>
          <w:szCs w:val="24"/>
        </w:rPr>
        <w:t xml:space="preserve"> </w:t>
      </w:r>
      <w:r w:rsidRPr="000E2EA6">
        <w:rPr>
          <w:rFonts w:ascii="Nirmala UI" w:hAnsi="Nirmala UI" w:cs="Nirmala UI"/>
          <w:sz w:val="24"/>
          <w:szCs w:val="24"/>
        </w:rPr>
        <w:t>ആഹാരത്തെ</w:t>
      </w:r>
      <w:r w:rsidRPr="000E2EA6">
        <w:rPr>
          <w:sz w:val="24"/>
          <w:szCs w:val="24"/>
        </w:rPr>
        <w:t xml:space="preserve"> </w:t>
      </w:r>
      <w:r w:rsidRPr="000E2EA6">
        <w:rPr>
          <w:rFonts w:ascii="Nirmala UI" w:hAnsi="Nirmala UI" w:cs="Nirmala UI"/>
          <w:sz w:val="24"/>
          <w:szCs w:val="24"/>
        </w:rPr>
        <w:t>മതിയായ</w:t>
      </w:r>
      <w:r w:rsidRPr="000E2EA6">
        <w:rPr>
          <w:sz w:val="24"/>
          <w:szCs w:val="24"/>
        </w:rPr>
        <w:t xml:space="preserve"> </w:t>
      </w:r>
      <w:r w:rsidRPr="000E2EA6">
        <w:rPr>
          <w:rFonts w:ascii="Nirmala UI" w:hAnsi="Nirmala UI" w:cs="Nirmala UI"/>
          <w:sz w:val="24"/>
          <w:szCs w:val="24"/>
        </w:rPr>
        <w:t>സമയം</w:t>
      </w:r>
      <w:r w:rsidRPr="000E2EA6">
        <w:rPr>
          <w:sz w:val="24"/>
          <w:szCs w:val="24"/>
        </w:rPr>
        <w:t xml:space="preserve"> </w:t>
      </w:r>
      <w:r w:rsidRPr="000E2EA6">
        <w:rPr>
          <w:rFonts w:ascii="Nirmala UI" w:hAnsi="Nirmala UI" w:cs="Nirmala UI"/>
          <w:sz w:val="24"/>
          <w:szCs w:val="24"/>
        </w:rPr>
        <w:t>ആമാശയത്തിൽ</w:t>
      </w:r>
      <w:r w:rsidRPr="000E2EA6">
        <w:rPr>
          <w:sz w:val="24"/>
          <w:szCs w:val="24"/>
        </w:rPr>
        <w:t xml:space="preserve"> </w:t>
      </w:r>
      <w:r w:rsidRPr="000E2EA6">
        <w:rPr>
          <w:rFonts w:ascii="Nirmala UI" w:hAnsi="Nirmala UI" w:cs="Nirmala UI"/>
          <w:sz w:val="24"/>
          <w:szCs w:val="24"/>
        </w:rPr>
        <w:t>നിലനിർത്തുന്നു</w:t>
      </w:r>
      <w:r w:rsidRPr="000E2EA6">
        <w:rPr>
          <w:sz w:val="24"/>
          <w:szCs w:val="24"/>
        </w:rPr>
        <w:t>.</w:t>
      </w:r>
    </w:p>
    <w:p w14:paraId="364A5410" w14:textId="77777777" w:rsidR="00A24AF3" w:rsidRDefault="00000000">
      <w:pPr>
        <w:rPr>
          <w:b/>
          <w:sz w:val="24"/>
          <w:szCs w:val="24"/>
        </w:rPr>
      </w:pPr>
      <w:r w:rsidRPr="000E2EA6">
        <w:rPr>
          <w:b/>
          <w:sz w:val="24"/>
          <w:szCs w:val="24"/>
        </w:rPr>
        <w:t>ചെറുകുടൽ (Small intestine)</w:t>
      </w:r>
    </w:p>
    <w:p w14:paraId="7A411748" w14:textId="77777777" w:rsidR="006566F4" w:rsidRPr="000E2EA6" w:rsidRDefault="006566F4" w:rsidP="006566F4">
      <w:pPr>
        <w:rPr>
          <w:sz w:val="24"/>
          <w:szCs w:val="24"/>
        </w:rPr>
      </w:pPr>
      <w:r w:rsidRPr="000E2EA6">
        <w:rPr>
          <w:rFonts w:ascii="Nirmala UI" w:hAnsi="Nirmala UI" w:cs="Nirmala UI"/>
          <w:sz w:val="24"/>
          <w:szCs w:val="24"/>
        </w:rPr>
        <w:t>ചെറുകുടലിൽ</w:t>
      </w:r>
      <w:r w:rsidRPr="000E2EA6">
        <w:rPr>
          <w:sz w:val="24"/>
          <w:szCs w:val="24"/>
        </w:rPr>
        <w:t xml:space="preserve"> </w:t>
      </w:r>
      <w:r w:rsidRPr="000E2EA6">
        <w:rPr>
          <w:rFonts w:ascii="Nirmala UI" w:hAnsi="Nirmala UI" w:cs="Nirmala UI"/>
          <w:sz w:val="24"/>
          <w:szCs w:val="24"/>
        </w:rPr>
        <w:t>നടക്കുന്ന</w:t>
      </w:r>
      <w:r w:rsidRPr="000E2EA6">
        <w:rPr>
          <w:sz w:val="24"/>
          <w:szCs w:val="24"/>
        </w:rPr>
        <w:t xml:space="preserve"> </w:t>
      </w:r>
      <w:r w:rsidRPr="000E2EA6">
        <w:rPr>
          <w:rFonts w:ascii="Nirmala UI" w:hAnsi="Nirmala UI" w:cs="Nirmala UI"/>
          <w:sz w:val="24"/>
          <w:szCs w:val="24"/>
        </w:rPr>
        <w:t>പെരിസ്റ്റാൾസിസ്</w:t>
      </w:r>
      <w:r w:rsidRPr="000E2EA6">
        <w:rPr>
          <w:sz w:val="24"/>
          <w:szCs w:val="24"/>
        </w:rPr>
        <w:t xml:space="preserve">, </w:t>
      </w:r>
      <w:r w:rsidRPr="000E2EA6">
        <w:rPr>
          <w:rFonts w:ascii="Nirmala UI" w:hAnsi="Nirmala UI" w:cs="Nirmala UI"/>
          <w:sz w:val="24"/>
          <w:szCs w:val="24"/>
        </w:rPr>
        <w:t>സെഗ്മെന്റേഷൻ</w:t>
      </w:r>
      <w:r w:rsidRPr="000E2EA6">
        <w:rPr>
          <w:sz w:val="24"/>
          <w:szCs w:val="24"/>
        </w:rPr>
        <w:t xml:space="preserve"> </w:t>
      </w:r>
      <w:r w:rsidRPr="000E2EA6">
        <w:rPr>
          <w:rFonts w:ascii="Nirmala UI" w:hAnsi="Nirmala UI" w:cs="Nirmala UI"/>
          <w:sz w:val="24"/>
          <w:szCs w:val="24"/>
        </w:rPr>
        <w:t>തുടങ്ങിയ</w:t>
      </w:r>
      <w:r w:rsidRPr="000E2EA6">
        <w:rPr>
          <w:sz w:val="24"/>
          <w:szCs w:val="24"/>
        </w:rPr>
        <w:t xml:space="preserve"> </w:t>
      </w:r>
      <w:r w:rsidRPr="000E2EA6">
        <w:rPr>
          <w:rFonts w:ascii="Nirmala UI" w:hAnsi="Nirmala UI" w:cs="Nirmala UI"/>
          <w:sz w:val="24"/>
          <w:szCs w:val="24"/>
        </w:rPr>
        <w:t>യാന്ത്രിക</w:t>
      </w:r>
      <w:r w:rsidRPr="000E2EA6">
        <w:rPr>
          <w:sz w:val="24"/>
          <w:szCs w:val="24"/>
        </w:rPr>
        <w:t xml:space="preserve"> </w:t>
      </w:r>
      <w:r w:rsidRPr="000E2EA6">
        <w:rPr>
          <w:rFonts w:ascii="Nirmala UI" w:hAnsi="Nirmala UI" w:cs="Nirmala UI"/>
          <w:sz w:val="24"/>
          <w:szCs w:val="24"/>
        </w:rPr>
        <w:t>പ്രവർത്തനങ്ങൾ</w:t>
      </w:r>
      <w:r w:rsidRPr="000E2EA6">
        <w:rPr>
          <w:sz w:val="24"/>
          <w:szCs w:val="24"/>
        </w:rPr>
        <w:t xml:space="preserve"> </w:t>
      </w:r>
      <w:r w:rsidRPr="000E2EA6">
        <w:rPr>
          <w:rFonts w:ascii="Nirmala UI" w:hAnsi="Nirmala UI" w:cs="Nirmala UI"/>
          <w:sz w:val="24"/>
          <w:szCs w:val="24"/>
        </w:rPr>
        <w:t>ആഹാരത്തിന്റെ</w:t>
      </w:r>
      <w:r w:rsidRPr="000E2EA6">
        <w:rPr>
          <w:sz w:val="24"/>
          <w:szCs w:val="24"/>
        </w:rPr>
        <w:t xml:space="preserve"> </w:t>
      </w:r>
      <w:r w:rsidRPr="000E2EA6">
        <w:rPr>
          <w:rFonts w:ascii="Nirmala UI" w:hAnsi="Nirmala UI" w:cs="Nirmala UI"/>
          <w:sz w:val="24"/>
          <w:szCs w:val="24"/>
        </w:rPr>
        <w:t>സഞ്ചാരം</w:t>
      </w:r>
      <w:r w:rsidRPr="000E2EA6">
        <w:rPr>
          <w:sz w:val="24"/>
          <w:szCs w:val="24"/>
        </w:rPr>
        <w:t xml:space="preserve"> </w:t>
      </w:r>
      <w:r w:rsidRPr="000E2EA6">
        <w:rPr>
          <w:rFonts w:ascii="Nirmala UI" w:hAnsi="Nirmala UI" w:cs="Nirmala UI"/>
          <w:sz w:val="24"/>
          <w:szCs w:val="24"/>
        </w:rPr>
        <w:t>സുഗമമാക്കുന്നതിനും</w:t>
      </w:r>
      <w:r w:rsidRPr="000E2EA6">
        <w:rPr>
          <w:sz w:val="24"/>
          <w:szCs w:val="24"/>
        </w:rPr>
        <w:t xml:space="preserve"> </w:t>
      </w:r>
      <w:r w:rsidRPr="000E2EA6">
        <w:rPr>
          <w:rFonts w:ascii="Nirmala UI" w:hAnsi="Nirmala UI" w:cs="Nirmala UI"/>
          <w:sz w:val="24"/>
          <w:szCs w:val="24"/>
        </w:rPr>
        <w:t>ആഹാരത്തെ</w:t>
      </w:r>
      <w:r w:rsidRPr="000E2EA6">
        <w:rPr>
          <w:sz w:val="24"/>
          <w:szCs w:val="24"/>
        </w:rPr>
        <w:t xml:space="preserve"> </w:t>
      </w:r>
      <w:r w:rsidRPr="000E2EA6">
        <w:rPr>
          <w:rFonts w:ascii="Nirmala UI" w:hAnsi="Nirmala UI" w:cs="Nirmala UI"/>
          <w:sz w:val="24"/>
          <w:szCs w:val="24"/>
        </w:rPr>
        <w:t>ദഹനരസവുമായി</w:t>
      </w:r>
      <w:r w:rsidRPr="000E2EA6">
        <w:rPr>
          <w:sz w:val="24"/>
          <w:szCs w:val="24"/>
        </w:rPr>
        <w:t xml:space="preserve"> </w:t>
      </w:r>
      <w:r w:rsidRPr="000E2EA6">
        <w:rPr>
          <w:rFonts w:ascii="Nirmala UI" w:hAnsi="Nirmala UI" w:cs="Nirmala UI"/>
          <w:sz w:val="24"/>
          <w:szCs w:val="24"/>
        </w:rPr>
        <w:t>കലർത്തുന്നതിനും</w:t>
      </w:r>
      <w:r w:rsidRPr="000E2EA6">
        <w:rPr>
          <w:sz w:val="24"/>
          <w:szCs w:val="24"/>
        </w:rPr>
        <w:t xml:space="preserve"> </w:t>
      </w:r>
      <w:r w:rsidRPr="000E2EA6">
        <w:rPr>
          <w:rFonts w:ascii="Nirmala UI" w:hAnsi="Nirmala UI" w:cs="Nirmala UI"/>
          <w:sz w:val="24"/>
          <w:szCs w:val="24"/>
        </w:rPr>
        <w:t>സഹായിക്കുന്നു</w:t>
      </w:r>
      <w:r w:rsidRPr="000E2EA6">
        <w:rPr>
          <w:sz w:val="24"/>
          <w:szCs w:val="24"/>
        </w:rPr>
        <w:t>.</w:t>
      </w:r>
    </w:p>
    <w:p w14:paraId="236E77FA" w14:textId="77777777" w:rsidR="00A24AF3" w:rsidRPr="000E2EA6" w:rsidRDefault="00000000">
      <w:pPr>
        <w:rPr>
          <w:sz w:val="24"/>
          <w:szCs w:val="24"/>
        </w:rPr>
      </w:pPr>
      <w:r w:rsidRPr="000E2EA6">
        <w:rPr>
          <w:b/>
          <w:sz w:val="24"/>
          <w:szCs w:val="24"/>
        </w:rPr>
        <w:lastRenderedPageBreak/>
        <w:t>വിഴുങ്ങൽ (Swallowing)</w:t>
      </w:r>
    </w:p>
    <w:p w14:paraId="64E3A894" w14:textId="47C46980" w:rsidR="00A24AF3" w:rsidRPr="000E2EA6" w:rsidRDefault="00000000">
      <w:pPr>
        <w:rPr>
          <w:sz w:val="24"/>
          <w:szCs w:val="24"/>
        </w:rPr>
      </w:pPr>
      <w:r w:rsidRPr="000E2EA6">
        <w:rPr>
          <w:sz w:val="24"/>
          <w:szCs w:val="24"/>
        </w:rPr>
        <w:t>നാക്ക് ആഹാരത്തെ അണ്ണാക്കിന്റെ</w:t>
      </w:r>
      <w:r w:rsidR="00FD66D7">
        <w:rPr>
          <w:sz w:val="24"/>
          <w:szCs w:val="24"/>
        </w:rPr>
        <w:t xml:space="preserve"> </w:t>
      </w:r>
      <w:r w:rsidRPr="000E2EA6">
        <w:rPr>
          <w:sz w:val="24"/>
          <w:szCs w:val="24"/>
        </w:rPr>
        <w:t>സഹായത്തോടെ അമർത്തി ഉരുളകളാക്കുന്നു.</w:t>
      </w:r>
    </w:p>
    <w:p w14:paraId="5106C16C" w14:textId="49BC6257" w:rsidR="00A24AF3" w:rsidRPr="000E2EA6" w:rsidRDefault="00000000">
      <w:pPr>
        <w:rPr>
          <w:sz w:val="24"/>
          <w:szCs w:val="24"/>
        </w:rPr>
      </w:pPr>
      <w:r w:rsidRPr="000E2EA6">
        <w:rPr>
          <w:sz w:val="24"/>
          <w:szCs w:val="24"/>
        </w:rPr>
        <w:t>ഗ്രസനിയിലേക്ക് തുറക്കുന്ന നാസാഗഹ്വരത്തെ</w:t>
      </w:r>
      <w:r w:rsidR="00FD66D7">
        <w:rPr>
          <w:sz w:val="24"/>
          <w:szCs w:val="24"/>
        </w:rPr>
        <w:t xml:space="preserve"> </w:t>
      </w:r>
      <w:r w:rsidR="00FD66D7" w:rsidRPr="000E2EA6">
        <w:rPr>
          <w:rFonts w:ascii="Nirmala UI" w:hAnsi="Nirmala UI" w:cs="Nirmala UI"/>
          <w:sz w:val="24"/>
          <w:szCs w:val="24"/>
        </w:rPr>
        <w:t>ചെറുനാക്ക്</w:t>
      </w:r>
      <w:r w:rsidR="00FD66D7" w:rsidRPr="000E2EA6">
        <w:rPr>
          <w:sz w:val="24"/>
          <w:szCs w:val="24"/>
        </w:rPr>
        <w:t xml:space="preserve"> </w:t>
      </w:r>
      <w:r w:rsidR="00FD66D7" w:rsidRPr="000E2EA6">
        <w:rPr>
          <w:rFonts w:ascii="Nirmala UI" w:hAnsi="Nirmala UI" w:cs="Nirmala UI"/>
          <w:sz w:val="24"/>
          <w:szCs w:val="24"/>
        </w:rPr>
        <w:t>അടയ്ക്കുന്നു</w:t>
      </w:r>
      <w:r w:rsidR="00FD66D7" w:rsidRPr="000E2EA6">
        <w:rPr>
          <w:sz w:val="24"/>
          <w:szCs w:val="24"/>
        </w:rPr>
        <w:t>.</w:t>
      </w:r>
    </w:p>
    <w:p w14:paraId="0D8C4226" w14:textId="77777777" w:rsidR="00FD66D7" w:rsidRPr="000E2EA6" w:rsidRDefault="00FD66D7" w:rsidP="00FD66D7">
      <w:pPr>
        <w:rPr>
          <w:sz w:val="24"/>
          <w:szCs w:val="24"/>
        </w:rPr>
      </w:pPr>
      <w:r w:rsidRPr="000E2EA6">
        <w:rPr>
          <w:rFonts w:ascii="Nirmala UI" w:hAnsi="Nirmala UI" w:cs="Nirmala UI"/>
          <w:sz w:val="24"/>
          <w:szCs w:val="24"/>
        </w:rPr>
        <w:t>നാക്കിന്റെ</w:t>
      </w:r>
      <w:r w:rsidRPr="000E2EA6">
        <w:rPr>
          <w:sz w:val="24"/>
          <w:szCs w:val="24"/>
        </w:rPr>
        <w:t xml:space="preserve"> </w:t>
      </w:r>
      <w:r w:rsidRPr="000E2EA6">
        <w:rPr>
          <w:rFonts w:ascii="Nirmala UI" w:hAnsi="Nirmala UI" w:cs="Nirmala UI"/>
          <w:sz w:val="24"/>
          <w:szCs w:val="24"/>
        </w:rPr>
        <w:t xml:space="preserve">പിൻഭാഗം </w:t>
      </w:r>
      <w:r w:rsidRPr="000E2EA6">
        <w:rPr>
          <w:sz w:val="24"/>
          <w:szCs w:val="24"/>
        </w:rPr>
        <w:t>ആഹാരത്തെ എപ്പിഗ്ലോട്ടിസ്സിന് മുകളിലൂടെ</w:t>
      </w:r>
      <w:r>
        <w:rPr>
          <w:sz w:val="24"/>
          <w:szCs w:val="24"/>
        </w:rPr>
        <w:t xml:space="preserve"> </w:t>
      </w:r>
      <w:r w:rsidRPr="000E2EA6">
        <w:rPr>
          <w:rFonts w:ascii="Nirmala UI" w:hAnsi="Nirmala UI" w:cs="Nirmala UI"/>
          <w:sz w:val="24"/>
          <w:szCs w:val="24"/>
        </w:rPr>
        <w:t>അന്നനാളത്തിലേക്ക്</w:t>
      </w:r>
      <w:r>
        <w:rPr>
          <w:sz w:val="24"/>
          <w:szCs w:val="24"/>
        </w:rPr>
        <w:t xml:space="preserve"> </w:t>
      </w:r>
      <w:r w:rsidRPr="000E2EA6">
        <w:rPr>
          <w:rFonts w:ascii="Nirmala UI" w:hAnsi="Nirmala UI" w:cs="Nirmala UI"/>
          <w:sz w:val="24"/>
          <w:szCs w:val="24"/>
        </w:rPr>
        <w:t>കടത്തിവിടുന്നു</w:t>
      </w:r>
      <w:r w:rsidRPr="000E2EA6">
        <w:rPr>
          <w:sz w:val="24"/>
          <w:szCs w:val="24"/>
        </w:rPr>
        <w:t>.</w:t>
      </w:r>
    </w:p>
    <w:p w14:paraId="5CE7C225" w14:textId="44CED0CB" w:rsidR="00A24AF3" w:rsidRPr="000E2EA6" w:rsidRDefault="00FD66D7">
      <w:pPr>
        <w:rPr>
          <w:sz w:val="24"/>
          <w:szCs w:val="24"/>
        </w:rPr>
      </w:pPr>
      <w:r w:rsidRPr="000E2EA6">
        <w:rPr>
          <w:rFonts w:ascii="Nirmala UI" w:hAnsi="Nirmala UI" w:cs="Nirmala UI"/>
          <w:sz w:val="24"/>
          <w:szCs w:val="24"/>
        </w:rPr>
        <w:t>ശ്വാസനാളം</w:t>
      </w:r>
      <w:r w:rsidRPr="000E2EA6">
        <w:rPr>
          <w:sz w:val="24"/>
          <w:szCs w:val="24"/>
        </w:rPr>
        <w:t xml:space="preserve"> </w:t>
      </w:r>
      <w:r w:rsidRPr="000E2EA6">
        <w:rPr>
          <w:rFonts w:ascii="Nirmala UI" w:hAnsi="Nirmala UI" w:cs="Nirmala UI"/>
          <w:sz w:val="24"/>
          <w:szCs w:val="24"/>
        </w:rPr>
        <w:t>മുകളിലേക്കുയർന്ന്</w:t>
      </w:r>
      <w:r w:rsidRPr="000E2EA6">
        <w:rPr>
          <w:sz w:val="24"/>
          <w:szCs w:val="24"/>
        </w:rPr>
        <w:t xml:space="preserve"> </w:t>
      </w:r>
      <w:r w:rsidRPr="000E2EA6">
        <w:rPr>
          <w:rFonts w:ascii="Nirmala UI" w:hAnsi="Nirmala UI" w:cs="Nirmala UI"/>
          <w:sz w:val="24"/>
          <w:szCs w:val="24"/>
        </w:rPr>
        <w:t>എപ്പിഗ്ലോട്ടിസ്</w:t>
      </w:r>
      <w:r>
        <w:rPr>
          <w:sz w:val="24"/>
          <w:szCs w:val="24"/>
        </w:rPr>
        <w:t xml:space="preserve"> </w:t>
      </w:r>
      <w:r w:rsidRPr="000E2EA6">
        <w:rPr>
          <w:rFonts w:ascii="Nirmala UI" w:hAnsi="Nirmala UI" w:cs="Nirmala UI"/>
          <w:sz w:val="24"/>
          <w:szCs w:val="24"/>
        </w:rPr>
        <w:t>കൊണ്ട്</w:t>
      </w:r>
      <w:r w:rsidRPr="000E2EA6">
        <w:rPr>
          <w:sz w:val="24"/>
          <w:szCs w:val="24"/>
        </w:rPr>
        <w:t xml:space="preserve"> </w:t>
      </w:r>
      <w:r w:rsidRPr="000E2EA6">
        <w:rPr>
          <w:rFonts w:ascii="Nirmala UI" w:hAnsi="Nirmala UI" w:cs="Nirmala UI"/>
          <w:sz w:val="24"/>
          <w:szCs w:val="24"/>
        </w:rPr>
        <w:t>അടയ്ക്കുന്നു</w:t>
      </w:r>
      <w:r w:rsidRPr="000E2EA6">
        <w:rPr>
          <w:sz w:val="24"/>
          <w:szCs w:val="24"/>
        </w:rPr>
        <w:t>.</w:t>
      </w:r>
    </w:p>
    <w:p w14:paraId="5D0D36CD" w14:textId="720F28B1" w:rsidR="00A24AF3" w:rsidRPr="000E2EA6" w:rsidRDefault="00000000" w:rsidP="00FD66D7">
      <w:pPr>
        <w:rPr>
          <w:sz w:val="24"/>
          <w:szCs w:val="24"/>
        </w:rPr>
      </w:pPr>
      <w:r w:rsidRPr="000E2EA6">
        <w:rPr>
          <w:rFonts w:ascii="Nirmala UI" w:hAnsi="Nirmala UI" w:cs="Nirmala UI"/>
          <w:sz w:val="24"/>
          <w:szCs w:val="24"/>
        </w:rPr>
        <w:t>ആഹാരത്തിന്റെ</w:t>
      </w:r>
      <w:r w:rsidRPr="000E2EA6">
        <w:rPr>
          <w:sz w:val="24"/>
          <w:szCs w:val="24"/>
        </w:rPr>
        <w:t xml:space="preserve"> </w:t>
      </w:r>
      <w:r w:rsidRPr="000E2EA6">
        <w:rPr>
          <w:rFonts w:ascii="Nirmala UI" w:hAnsi="Nirmala UI" w:cs="Nirmala UI"/>
          <w:sz w:val="24"/>
          <w:szCs w:val="24"/>
        </w:rPr>
        <w:t>വിഴുങ്ങൽ</w:t>
      </w:r>
      <w:r w:rsidRPr="000E2EA6">
        <w:rPr>
          <w:sz w:val="24"/>
          <w:szCs w:val="24"/>
        </w:rPr>
        <w:t xml:space="preserve">, </w:t>
      </w:r>
      <w:r w:rsidRPr="000E2EA6">
        <w:rPr>
          <w:rFonts w:ascii="Nirmala UI" w:hAnsi="Nirmala UI" w:cs="Nirmala UI"/>
          <w:sz w:val="24"/>
          <w:szCs w:val="24"/>
        </w:rPr>
        <w:t>യാന്ത്രികദഹനം</w:t>
      </w:r>
      <w:r w:rsidRPr="000E2EA6">
        <w:rPr>
          <w:sz w:val="24"/>
          <w:szCs w:val="24"/>
        </w:rPr>
        <w:t xml:space="preserve"> </w:t>
      </w:r>
      <w:r w:rsidRPr="000E2EA6">
        <w:rPr>
          <w:rFonts w:ascii="Nirmala UI" w:hAnsi="Nirmala UI" w:cs="Nirmala UI"/>
          <w:sz w:val="24"/>
          <w:szCs w:val="24"/>
        </w:rPr>
        <w:t>എന്നിവയെപ്പറ്റി</w:t>
      </w:r>
      <w:r w:rsidRPr="000E2EA6">
        <w:rPr>
          <w:sz w:val="24"/>
          <w:szCs w:val="24"/>
        </w:rPr>
        <w:t xml:space="preserve"> </w:t>
      </w:r>
      <w:r w:rsidRPr="000E2EA6">
        <w:rPr>
          <w:rFonts w:ascii="Nirmala UI" w:hAnsi="Nirmala UI" w:cs="Nirmala UI"/>
          <w:sz w:val="24"/>
          <w:szCs w:val="24"/>
        </w:rPr>
        <w:t>മനസ്സിലാക്കിയല്ലോ</w:t>
      </w:r>
      <w:r w:rsidRPr="000E2EA6">
        <w:rPr>
          <w:sz w:val="24"/>
          <w:szCs w:val="24"/>
        </w:rPr>
        <w:t xml:space="preserve">. </w:t>
      </w:r>
      <w:r w:rsidRPr="000E2EA6">
        <w:rPr>
          <w:rFonts w:ascii="Nirmala UI" w:hAnsi="Nirmala UI" w:cs="Nirmala UI"/>
          <w:sz w:val="24"/>
          <w:szCs w:val="24"/>
        </w:rPr>
        <w:t>മനുഷ്യന്റെ</w:t>
      </w:r>
      <w:r w:rsidRPr="000E2EA6">
        <w:rPr>
          <w:sz w:val="24"/>
          <w:szCs w:val="24"/>
        </w:rPr>
        <w:t xml:space="preserve"> </w:t>
      </w:r>
      <w:r w:rsidRPr="000E2EA6">
        <w:rPr>
          <w:rFonts w:ascii="Nirmala UI" w:hAnsi="Nirmala UI" w:cs="Nirmala UI"/>
          <w:sz w:val="24"/>
          <w:szCs w:val="24"/>
        </w:rPr>
        <w:t>അന്നപഥവും</w:t>
      </w:r>
      <w:r w:rsidRPr="000E2EA6">
        <w:rPr>
          <w:sz w:val="24"/>
          <w:szCs w:val="24"/>
        </w:rPr>
        <w:t xml:space="preserve"> </w:t>
      </w:r>
      <w:r w:rsidRPr="000E2EA6">
        <w:rPr>
          <w:rFonts w:ascii="Nirmala UI" w:hAnsi="Nirmala UI" w:cs="Nirmala UI"/>
          <w:sz w:val="24"/>
          <w:szCs w:val="24"/>
        </w:rPr>
        <w:t>അനുബന്ധഭാഗങ്ങളും</w:t>
      </w:r>
      <w:r w:rsidRPr="000E2EA6">
        <w:rPr>
          <w:sz w:val="24"/>
          <w:szCs w:val="24"/>
        </w:rPr>
        <w:t xml:space="preserve"> </w:t>
      </w:r>
      <w:r w:rsidRPr="000E2EA6">
        <w:rPr>
          <w:rFonts w:ascii="Nirmala UI" w:hAnsi="Nirmala UI" w:cs="Nirmala UI"/>
          <w:sz w:val="24"/>
          <w:szCs w:val="24"/>
        </w:rPr>
        <w:t>ചിത്രീകരണം</w:t>
      </w:r>
      <w:r w:rsidRPr="000E2EA6">
        <w:rPr>
          <w:sz w:val="24"/>
          <w:szCs w:val="24"/>
        </w:rPr>
        <w:t xml:space="preserve"> 2.5 </w:t>
      </w:r>
      <w:r w:rsidRPr="000E2EA6">
        <w:rPr>
          <w:rFonts w:ascii="Nirmala UI" w:hAnsi="Nirmala UI" w:cs="Nirmala UI"/>
          <w:sz w:val="24"/>
          <w:szCs w:val="24"/>
        </w:rPr>
        <w:t>ൽ</w:t>
      </w:r>
      <w:r w:rsidRPr="000E2EA6">
        <w:rPr>
          <w:sz w:val="24"/>
          <w:szCs w:val="24"/>
        </w:rPr>
        <w:t xml:space="preserve"> </w:t>
      </w:r>
      <w:r w:rsidRPr="000E2EA6">
        <w:rPr>
          <w:rFonts w:ascii="Nirmala UI" w:hAnsi="Nirmala UI" w:cs="Nirmala UI"/>
          <w:sz w:val="24"/>
          <w:szCs w:val="24"/>
        </w:rPr>
        <w:t>നൽകിയിരിക്കുന്നു</w:t>
      </w:r>
      <w:r w:rsidRPr="000E2EA6">
        <w:rPr>
          <w:sz w:val="24"/>
          <w:szCs w:val="24"/>
        </w:rPr>
        <w:t xml:space="preserve">. </w:t>
      </w:r>
    </w:p>
    <w:p w14:paraId="5EFC4E22" w14:textId="77777777" w:rsidR="00A24AF3" w:rsidRPr="000E2EA6" w:rsidRDefault="00000000">
      <w:pPr>
        <w:rPr>
          <w:sz w:val="24"/>
          <w:szCs w:val="24"/>
        </w:rPr>
      </w:pPr>
      <w:r w:rsidRPr="000E2EA6">
        <w:rPr>
          <w:rFonts w:ascii="Nirmala UI" w:hAnsi="Nirmala UI" w:cs="Nirmala UI"/>
          <w:b/>
          <w:sz w:val="24"/>
          <w:szCs w:val="24"/>
        </w:rPr>
        <w:t>വ</w:t>
      </w:r>
      <w:r w:rsidRPr="000E2EA6">
        <w:rPr>
          <w:b/>
          <w:sz w:val="24"/>
          <w:szCs w:val="24"/>
        </w:rPr>
        <w:t>ായ് (Mouth)</w:t>
      </w:r>
    </w:p>
    <w:p w14:paraId="104E4B44" w14:textId="6C94BF32" w:rsidR="00A24AF3" w:rsidRPr="000E2EA6" w:rsidRDefault="00000000">
      <w:pPr>
        <w:rPr>
          <w:sz w:val="24"/>
          <w:szCs w:val="24"/>
        </w:rPr>
      </w:pPr>
      <w:r w:rsidRPr="000E2EA6">
        <w:rPr>
          <w:sz w:val="24"/>
          <w:szCs w:val="24"/>
        </w:rPr>
        <w:t>ഉമിനീർഗ്രന്ഥി ഉൽപാദിപ്പിക്കുന്ന ഉമിനീരിലെ സലൈവറി അമിലേസിന്റെ സഹായത്തോടെ അന്നജത്തിന്റെ ദഹനം ആരംഭിക്കുന്നു.</w:t>
      </w:r>
    </w:p>
    <w:p w14:paraId="26AA2C2C" w14:textId="77777777" w:rsidR="00A24AF3" w:rsidRPr="000E2EA6" w:rsidRDefault="00000000">
      <w:pPr>
        <w:rPr>
          <w:sz w:val="24"/>
          <w:szCs w:val="24"/>
        </w:rPr>
      </w:pPr>
      <w:r w:rsidRPr="000E2EA6">
        <w:rPr>
          <w:b/>
          <w:sz w:val="24"/>
          <w:szCs w:val="24"/>
        </w:rPr>
        <w:t>അന്നനാളം (Oesophagus)</w:t>
      </w:r>
    </w:p>
    <w:p w14:paraId="696D5DDD" w14:textId="77777777" w:rsidR="00A24AF3" w:rsidRPr="000E2EA6" w:rsidRDefault="00000000">
      <w:pPr>
        <w:rPr>
          <w:sz w:val="24"/>
          <w:szCs w:val="24"/>
        </w:rPr>
      </w:pPr>
      <w:r w:rsidRPr="000E2EA6">
        <w:rPr>
          <w:sz w:val="24"/>
          <w:szCs w:val="24"/>
        </w:rPr>
        <w:t>പെരിസ്റ്റാൾസിസ് ആഹാരത്തെ ആമാശയത്തിലെത്തിക്കുന്നു.</w:t>
      </w:r>
    </w:p>
    <w:p w14:paraId="0B22721C" w14:textId="77777777" w:rsidR="00FD66D7" w:rsidRDefault="00000000">
      <w:pPr>
        <w:rPr>
          <w:sz w:val="24"/>
          <w:szCs w:val="24"/>
        </w:rPr>
      </w:pPr>
      <w:r w:rsidRPr="000E2EA6">
        <w:rPr>
          <w:sz w:val="24"/>
          <w:szCs w:val="24"/>
        </w:rPr>
        <w:t xml:space="preserve">ആമാശയം (Stomach) </w:t>
      </w:r>
    </w:p>
    <w:p w14:paraId="35AB73D5" w14:textId="25153941" w:rsidR="00A24AF3" w:rsidRPr="000E2EA6" w:rsidRDefault="00000000">
      <w:pPr>
        <w:rPr>
          <w:sz w:val="24"/>
          <w:szCs w:val="24"/>
        </w:rPr>
      </w:pPr>
      <w:r w:rsidRPr="000E2EA6">
        <w:rPr>
          <w:sz w:val="24"/>
          <w:szCs w:val="24"/>
        </w:rPr>
        <w:t>ആമാശയഗ്രന്ഥികൾ ഉൽപാദിപ്പിക്കുന്ന ആമാശയരസത്തിലെ ഹൈഡ്രോക്ലോറിക്കാസിഡ്</w:t>
      </w:r>
      <w:r w:rsidR="00FD66D7">
        <w:rPr>
          <w:sz w:val="24"/>
          <w:szCs w:val="24"/>
        </w:rPr>
        <w:t xml:space="preserve"> </w:t>
      </w:r>
      <w:r w:rsidRPr="000E2EA6">
        <w:rPr>
          <w:sz w:val="24"/>
          <w:szCs w:val="24"/>
        </w:rPr>
        <w:t>ആഹാരത്തിലെ രോഗാണുക്കളെ നശിപ്പിക്കുന്നു, pH ക്രമീകരിക്കുന്നു. ഇതിലെ എൻസൈമുകളായ പെപ്സിൻ പ്രോട്ടീനുകളെ ഭാഗികമായി ദഹിപ്പിക്കുന്നു, ലിപേസുകൾ കൊഴുപ്പിന്റെ ദഹനത്തെ സഹായിക്കുന്നു. ശ്ലേഷ്മം ദഹനരസങ്ങളുടെ പ്രവർത്തനത്തിൽ നിന്ന് ആമാശയഭിത്തിയെ സംരക്ഷിക്കുന്നു.</w:t>
      </w:r>
    </w:p>
    <w:p w14:paraId="1926163A" w14:textId="652F5E6C" w:rsidR="00FD66D7" w:rsidRDefault="00000000">
      <w:pPr>
        <w:rPr>
          <w:sz w:val="24"/>
          <w:szCs w:val="24"/>
        </w:rPr>
      </w:pPr>
      <w:r w:rsidRPr="000E2EA6">
        <w:rPr>
          <w:sz w:val="24"/>
          <w:szCs w:val="24"/>
        </w:rPr>
        <w:t>ചെറുകുടൽ (Small Intestine)</w:t>
      </w:r>
      <w:r w:rsidR="00FD66D7">
        <w:rPr>
          <w:sz w:val="24"/>
          <w:szCs w:val="24"/>
        </w:rPr>
        <w:t>:</w:t>
      </w:r>
      <w:r w:rsidRPr="000E2EA6">
        <w:rPr>
          <w:sz w:val="24"/>
          <w:szCs w:val="24"/>
        </w:rPr>
        <w:t xml:space="preserve"> </w:t>
      </w:r>
    </w:p>
    <w:p w14:paraId="21E7AB5E" w14:textId="5ECC1F6C" w:rsidR="00A24AF3" w:rsidRPr="000E2EA6" w:rsidRDefault="00000000">
      <w:pPr>
        <w:rPr>
          <w:sz w:val="24"/>
          <w:szCs w:val="24"/>
        </w:rPr>
      </w:pPr>
      <w:r w:rsidRPr="000E2EA6">
        <w:rPr>
          <w:sz w:val="24"/>
          <w:szCs w:val="24"/>
        </w:rPr>
        <w:lastRenderedPageBreak/>
        <w:t>കരൾ, പാൻക്രിയാസ് എന്നിവ ഉൽപ്പാദിപ്പിക്കുന്ന ദഹനരസങ്ങൾ ചെറുകുടലിലെത്തി ദഹനത്തെ സഹായിക്കുന്നു. ചെറുകുടൽ ഉൽപാദിപ്പിക്കുന്ന ഇന്റസ്റ്റൈനൽ ജ്യൂസിലെ വിവിധ കാർബോഹൈഡ്രേസുകൾ സങ്കീർണ്ണ കാർബോ ഹൈഡ്രേറ്റുകളെ ലഘുഘടകങ്ങളായ ഗ്ലൂക്കോസ്, ഫ്രക്ടോസ്, ഗാലക്ടോസ് എന്നിവയാക്കുന്നു. പ്രോട്ടിയേസുകൾ പ്രോട്ടീനുകളെ അമിനോ ആസിഡുകളാക്കുന്നു.</w:t>
      </w:r>
      <w:r w:rsidR="00FD66D7">
        <w:rPr>
          <w:sz w:val="24"/>
          <w:szCs w:val="24"/>
        </w:rPr>
        <w:t xml:space="preserve"> </w:t>
      </w:r>
      <w:r w:rsidRPr="000E2EA6">
        <w:rPr>
          <w:sz w:val="24"/>
          <w:szCs w:val="24"/>
        </w:rPr>
        <w:t>ലഘുപോഷകഘടകങ്ങൾ, ജലം, വിറ്റാമിനുകൾ, ധാതുക്കൾ എന്നിവയുടെ ആഗിരണം മുഖ്യമായും ചെറുകുടലിൽ വച്ച് നടക്കുന്നു.</w:t>
      </w:r>
    </w:p>
    <w:p w14:paraId="05436C19" w14:textId="4FC8A0C2" w:rsidR="00A24AF3" w:rsidRPr="000E2EA6" w:rsidRDefault="00000000">
      <w:pPr>
        <w:rPr>
          <w:sz w:val="24"/>
          <w:szCs w:val="24"/>
        </w:rPr>
      </w:pPr>
      <w:r w:rsidRPr="000E2EA6">
        <w:rPr>
          <w:b/>
          <w:sz w:val="24"/>
          <w:szCs w:val="24"/>
        </w:rPr>
        <w:t>കരൾ (Liver)</w:t>
      </w:r>
      <w:r w:rsidR="00FD66D7">
        <w:rPr>
          <w:b/>
          <w:sz w:val="24"/>
          <w:szCs w:val="24"/>
        </w:rPr>
        <w:t>:</w:t>
      </w:r>
    </w:p>
    <w:p w14:paraId="0696AB31" w14:textId="07397D24" w:rsidR="00A24AF3" w:rsidRPr="000E2EA6" w:rsidRDefault="00000000">
      <w:pPr>
        <w:rPr>
          <w:sz w:val="24"/>
          <w:szCs w:val="24"/>
        </w:rPr>
      </w:pPr>
      <w:r w:rsidRPr="000E2EA6">
        <w:rPr>
          <w:sz w:val="24"/>
          <w:szCs w:val="24"/>
        </w:rPr>
        <w:t>പിത്തരസം ഉൽപാദിപ്പിച്ച് പിത്താശയത്തിൽ സംഭരിക്കുന്നു. പിത്തരസത്തിൽ എൻസൈമുകളില്ല. ഇത് പക്വാശയത്തിലെത്തി കൊഴുപ്പിനെ ചെറുകണികകളാക്കുകയും pH ക്രമീകരിക്കുകയും ചെയ്യുന്നു.</w:t>
      </w:r>
    </w:p>
    <w:p w14:paraId="5D321B70" w14:textId="4382738B" w:rsidR="00A24AF3" w:rsidRPr="000E2EA6" w:rsidRDefault="00000000">
      <w:pPr>
        <w:rPr>
          <w:sz w:val="24"/>
          <w:szCs w:val="24"/>
        </w:rPr>
      </w:pPr>
      <w:r w:rsidRPr="000E2EA6">
        <w:rPr>
          <w:sz w:val="24"/>
          <w:szCs w:val="24"/>
        </w:rPr>
        <w:t>പാൻക്രിയാസ് (Pancreas)</w:t>
      </w:r>
      <w:r w:rsidR="00FD66D7">
        <w:rPr>
          <w:sz w:val="24"/>
          <w:szCs w:val="24"/>
        </w:rPr>
        <w:t>:</w:t>
      </w:r>
    </w:p>
    <w:p w14:paraId="78AE7ED6" w14:textId="54E338C7" w:rsidR="00A24AF3" w:rsidRPr="000E2EA6" w:rsidRDefault="00000000">
      <w:pPr>
        <w:rPr>
          <w:sz w:val="24"/>
          <w:szCs w:val="24"/>
        </w:rPr>
      </w:pPr>
      <w:r w:rsidRPr="000E2EA6">
        <w:rPr>
          <w:sz w:val="24"/>
          <w:szCs w:val="24"/>
        </w:rPr>
        <w:t>പാൻക്രിയാറ്റിക് ജ്യൂസ് ഉൽ പാദിപ്പിക്കുന്നു. ഇത് പക്വാശയത്തിലെത്തി ദഹനത്തെ</w:t>
      </w:r>
      <w:r w:rsidR="00FD66D7">
        <w:rPr>
          <w:sz w:val="24"/>
          <w:szCs w:val="24"/>
        </w:rPr>
        <w:t xml:space="preserve"> </w:t>
      </w:r>
      <w:r w:rsidRPr="000E2EA6">
        <w:rPr>
          <w:sz w:val="24"/>
          <w:szCs w:val="24"/>
        </w:rPr>
        <w:t>സഹായിക്കുന്നു. ഇതിലെ പാൻക്രിയാറ്റിക് അമിലേസ് അന്നജത്തെ ഭാഗികമായി ദഹിപ്പിക്കുന്നു. ട്രിപ്സിൻ പ്രോട്ടീനുകളെ ഭാഗികമായി ദഹിപ്പിക്കുന്നു. ലിപേസുകൾ കൊഴുപ്പിനെ പൂർണ്ണമായും ദഹിപ്പിച്ച് ഫാറ്റി ആസിഡും ഗ്ലിസറോളുമാക്കുന്നു.</w:t>
      </w:r>
    </w:p>
    <w:p w14:paraId="65D82595" w14:textId="77777777" w:rsidR="00FD66D7" w:rsidRDefault="00000000">
      <w:pPr>
        <w:rPr>
          <w:sz w:val="24"/>
          <w:szCs w:val="24"/>
        </w:rPr>
      </w:pPr>
      <w:r w:rsidRPr="000E2EA6">
        <w:rPr>
          <w:sz w:val="24"/>
          <w:szCs w:val="24"/>
        </w:rPr>
        <w:t>വൻകുടൽ (Large Intestine)</w:t>
      </w:r>
      <w:r w:rsidR="00FD66D7">
        <w:rPr>
          <w:sz w:val="24"/>
          <w:szCs w:val="24"/>
        </w:rPr>
        <w:t>:</w:t>
      </w:r>
      <w:r w:rsidRPr="000E2EA6">
        <w:rPr>
          <w:sz w:val="24"/>
          <w:szCs w:val="24"/>
        </w:rPr>
        <w:t xml:space="preserve"> </w:t>
      </w:r>
    </w:p>
    <w:p w14:paraId="5944D09A" w14:textId="3F96A6AE" w:rsidR="00A24AF3" w:rsidRPr="000E2EA6" w:rsidRDefault="00000000">
      <w:pPr>
        <w:rPr>
          <w:sz w:val="24"/>
          <w:szCs w:val="24"/>
        </w:rPr>
      </w:pPr>
      <w:r w:rsidRPr="000E2EA6">
        <w:rPr>
          <w:sz w:val="24"/>
          <w:szCs w:val="24"/>
        </w:rPr>
        <w:t>ദഹനവിധേയമാകാത്ത ആഹാര പദാർഥങ്ങൾ ഇവിടെയെത്തുന്നു. അവശേഷിക്കുന്ന ജലവും ലവണങ്ങളും ആഗിരണം ചെയ്യുന്നത് വൻകുടലിൽ വച്ചാണ്. ഇവിടെയുള്ള ചില ബാക്ടീരിയകൾ വിറ്റാമിൻ K, B കോംപ്ലക്സ്, എന്നിവ ഉൽപാദിപ്പിക്കുന്നു. ദഹനാവശിഷ്ടത്തെ മലാശയത്തിലേക്ക് എത്തിച്ച് മലദ്വാരത്തിലൂടെ പുറന്തള്ളുന്നു.</w:t>
      </w:r>
    </w:p>
    <w:p w14:paraId="2212150D" w14:textId="77777777" w:rsidR="00A24AF3" w:rsidRPr="000E2EA6" w:rsidRDefault="00000000">
      <w:pPr>
        <w:rPr>
          <w:sz w:val="24"/>
          <w:szCs w:val="24"/>
        </w:rPr>
      </w:pPr>
      <w:r w:rsidRPr="000E2EA6">
        <w:rPr>
          <w:sz w:val="24"/>
          <w:szCs w:val="24"/>
        </w:rPr>
        <w:t xml:space="preserve">മനുഷ്യനിൽ പൂർണ്ണമായും കോശബാഹ്യദഹനമാണ് നടക്കുന്നത്. ചെറുകുടലിൽ വച്ച് ദഹനം പൂർണ്ണമാവുകയും ലഘുഘടകങ്ങളുടെ ആഗിരണം മുഖ്യമായും നടക്കുകയും ചെയ്യുന്നു. ചെറുകുടലിൽ ഇതിനാവശ്യമായ ഘടനാപരമായ പ്രത്യേകതകൾ എന്തെല്ലാമാണ്? </w:t>
      </w:r>
      <w:r w:rsidRPr="000E2EA6">
        <w:rPr>
          <w:sz w:val="24"/>
          <w:szCs w:val="24"/>
        </w:rPr>
        <w:lastRenderedPageBreak/>
        <w:t>ചുവടെ നൽകിയ വിവരണം വിശകലനം ചെയ്ത് നിഗമനങ്ങൾ രൂപീകരിക്കൂ.</w:t>
      </w:r>
    </w:p>
    <w:p w14:paraId="2ABE4CF8" w14:textId="11853369" w:rsidR="00A24AF3" w:rsidRPr="000E2EA6" w:rsidRDefault="00000000">
      <w:pPr>
        <w:rPr>
          <w:sz w:val="24"/>
          <w:szCs w:val="24"/>
        </w:rPr>
      </w:pPr>
      <w:r w:rsidRPr="000E2EA6">
        <w:rPr>
          <w:sz w:val="24"/>
          <w:szCs w:val="24"/>
        </w:rPr>
        <w:t>ലഘുപോഷകങ്ങളുടെ ആഗിരണം</w:t>
      </w:r>
      <w:r w:rsidR="00292A23">
        <w:rPr>
          <w:sz w:val="24"/>
          <w:szCs w:val="24"/>
        </w:rPr>
        <w:t>:</w:t>
      </w:r>
    </w:p>
    <w:p w14:paraId="619BA2BE" w14:textId="214CCCC3" w:rsidR="00A24AF3" w:rsidRPr="000E2EA6" w:rsidRDefault="00000000">
      <w:pPr>
        <w:rPr>
          <w:sz w:val="24"/>
          <w:szCs w:val="24"/>
        </w:rPr>
      </w:pPr>
      <w:r w:rsidRPr="000E2EA6">
        <w:rPr>
          <w:sz w:val="24"/>
          <w:szCs w:val="24"/>
        </w:rPr>
        <w:t xml:space="preserve">ആറുമീറ്ററോളം നീളമുള്ളതും രണ്ടര സെന്റീമീറ്ററോളം വ്യാസമുള്ളതും നീണ്ടുചുരുണ്ടതും പേശീനിർമ്മിതവുമാണ് ചെറു കുടൽ. ഇതിന്റെ ആദ്യഭാഗമാണ് പക്വാശയം. ചെറുകുടലിന്റെ സവിശേഷഘടന ദഹനത്തിനും ആഗിരണപ്രക്രിയയ്ക്കും ഏറെ സഹായകമാണ്. ഉൾഭിത്തിയിലുടനീളം വിരൽ പോലുള്ള ഭാഗങ്ങൾ കാണപ്പെടുന്നു. ഇവയാണ് വില്ലസുകൾ. ഇവ ചെറുകുടലിലെ ആഗിരണ പ്രതലവിസ്തീർണ്ണം അനേകം മടങ്ങ് വർധിപ്പിക്കുന്നു. </w:t>
      </w:r>
    </w:p>
    <w:p w14:paraId="2ABF30A6" w14:textId="1A582251" w:rsidR="00A24AF3" w:rsidRPr="000E2EA6" w:rsidRDefault="00000000">
      <w:pPr>
        <w:rPr>
          <w:sz w:val="24"/>
          <w:szCs w:val="24"/>
        </w:rPr>
      </w:pPr>
      <w:r w:rsidRPr="000E2EA6">
        <w:rPr>
          <w:sz w:val="24"/>
          <w:szCs w:val="24"/>
        </w:rPr>
        <w:t>വില്ലസ് (Villus)</w:t>
      </w:r>
      <w:r w:rsidR="00292A23">
        <w:rPr>
          <w:sz w:val="24"/>
          <w:szCs w:val="24"/>
        </w:rPr>
        <w:t>:</w:t>
      </w:r>
    </w:p>
    <w:p w14:paraId="0D793F5F" w14:textId="77777777" w:rsidR="00292A23" w:rsidRDefault="00000000">
      <w:pPr>
        <w:rPr>
          <w:sz w:val="24"/>
          <w:szCs w:val="24"/>
        </w:rPr>
      </w:pPr>
      <w:r w:rsidRPr="000E2EA6">
        <w:rPr>
          <w:sz w:val="24"/>
          <w:szCs w:val="24"/>
        </w:rPr>
        <w:t>ഒറ്റനിര എപ്പിത്തീലിയൽ കോശങ്ങൾ</w:t>
      </w:r>
      <w:r w:rsidR="00292A23">
        <w:rPr>
          <w:sz w:val="24"/>
          <w:szCs w:val="24"/>
        </w:rPr>
        <w:t>:</w:t>
      </w:r>
    </w:p>
    <w:p w14:paraId="14D362F1" w14:textId="78631DC0" w:rsidR="00A24AF3" w:rsidRPr="000E2EA6" w:rsidRDefault="00000000">
      <w:pPr>
        <w:rPr>
          <w:sz w:val="24"/>
          <w:szCs w:val="24"/>
        </w:rPr>
      </w:pPr>
      <w:r w:rsidRPr="000E2EA6">
        <w:rPr>
          <w:sz w:val="24"/>
          <w:szCs w:val="24"/>
        </w:rPr>
        <w:t>പോഷകാഗിരണത്തിനുള്ള പ്രാഥമിക പ്രതലം.</w:t>
      </w:r>
    </w:p>
    <w:p w14:paraId="0C876137" w14:textId="7F80D349" w:rsidR="00A24AF3" w:rsidRPr="000E2EA6" w:rsidRDefault="00000000">
      <w:pPr>
        <w:rPr>
          <w:sz w:val="24"/>
          <w:szCs w:val="24"/>
        </w:rPr>
      </w:pPr>
      <w:r w:rsidRPr="000E2EA6">
        <w:rPr>
          <w:sz w:val="24"/>
          <w:szCs w:val="24"/>
        </w:rPr>
        <w:t>രക്തലോമികകൾ</w:t>
      </w:r>
      <w:r w:rsidR="00292A23">
        <w:rPr>
          <w:sz w:val="24"/>
          <w:szCs w:val="24"/>
        </w:rPr>
        <w:t>:</w:t>
      </w:r>
    </w:p>
    <w:p w14:paraId="40A92E28" w14:textId="77777777" w:rsidR="00A24AF3" w:rsidRPr="000E2EA6" w:rsidRDefault="00000000">
      <w:pPr>
        <w:rPr>
          <w:sz w:val="24"/>
          <w:szCs w:val="24"/>
        </w:rPr>
      </w:pPr>
      <w:r w:rsidRPr="000E2EA6">
        <w:rPr>
          <w:sz w:val="24"/>
          <w:szCs w:val="24"/>
        </w:rPr>
        <w:t>ഒരു ധമനീശാഖ വില്ലസിലേക്ക് പ്രവേശിച്ച് ലോമികകളെ രൂപപ്പെടുത്തുന്നു. ലോമികകൾ കൂടിച്ചേർന്ന് സിരയായി പുറത്തുപോകുന്നു. ഗ്ലൂക്കോസ്, ഫ്രക്ടോസ്, ഗാലക്ടോസ്, അമിനോ ആസിഡുകൾ എന്നിവയെ ആഗിരണം ചെയ്യുന്നു.</w:t>
      </w:r>
    </w:p>
    <w:p w14:paraId="355C90B2" w14:textId="0C368511" w:rsidR="00A24AF3" w:rsidRPr="000E2EA6" w:rsidRDefault="00000000">
      <w:pPr>
        <w:rPr>
          <w:sz w:val="24"/>
          <w:szCs w:val="24"/>
        </w:rPr>
      </w:pPr>
      <w:r w:rsidRPr="000E2EA6">
        <w:rPr>
          <w:sz w:val="24"/>
          <w:szCs w:val="24"/>
        </w:rPr>
        <w:t>ലാക്ടിയൽ</w:t>
      </w:r>
      <w:r w:rsidR="00292A23">
        <w:rPr>
          <w:sz w:val="24"/>
          <w:szCs w:val="24"/>
        </w:rPr>
        <w:t>:</w:t>
      </w:r>
    </w:p>
    <w:p w14:paraId="3B27C02D" w14:textId="77777777" w:rsidR="00A24AF3" w:rsidRPr="000E2EA6" w:rsidRDefault="00000000">
      <w:pPr>
        <w:rPr>
          <w:sz w:val="24"/>
          <w:szCs w:val="24"/>
        </w:rPr>
      </w:pPr>
      <w:r w:rsidRPr="000E2EA6">
        <w:rPr>
          <w:sz w:val="24"/>
          <w:szCs w:val="24"/>
        </w:rPr>
        <w:t>ലിംഫ് വാഹിയുടെ ശാഖ. ഇതിലെ ലിംഫിലേക്ക് ഫാറ്റി ആസിഡ്, ഗ്ലിസറോൾ എന്നിവയെ ആഗിരണം ചെയ്യുന്നു.</w:t>
      </w:r>
    </w:p>
    <w:p w14:paraId="3342C78B" w14:textId="77777777" w:rsidR="00A6367E" w:rsidRDefault="00000000">
      <w:pPr>
        <w:rPr>
          <w:sz w:val="24"/>
          <w:szCs w:val="24"/>
        </w:rPr>
      </w:pPr>
      <w:r w:rsidRPr="000E2EA6">
        <w:rPr>
          <w:sz w:val="24"/>
          <w:szCs w:val="24"/>
        </w:rPr>
        <w:t xml:space="preserve">വില്ലസും ആഗിരണ പ്രതലവിസ്തീർണവും. </w:t>
      </w:r>
    </w:p>
    <w:p w14:paraId="4B296D04" w14:textId="3C0BFF02" w:rsidR="00A24AF3" w:rsidRPr="000E2EA6" w:rsidRDefault="00000000">
      <w:pPr>
        <w:rPr>
          <w:sz w:val="24"/>
          <w:szCs w:val="24"/>
        </w:rPr>
      </w:pPr>
      <w:r w:rsidRPr="000E2EA6">
        <w:rPr>
          <w:sz w:val="24"/>
          <w:szCs w:val="24"/>
        </w:rPr>
        <w:t>ലാക്ടിയലും ആഗിരണവും</w:t>
      </w:r>
    </w:p>
    <w:p w14:paraId="0F482146" w14:textId="77777777" w:rsidR="00A24AF3" w:rsidRPr="000E2EA6" w:rsidRDefault="00000000">
      <w:pPr>
        <w:rPr>
          <w:sz w:val="24"/>
          <w:szCs w:val="24"/>
        </w:rPr>
      </w:pPr>
      <w:r w:rsidRPr="000E2EA6">
        <w:rPr>
          <w:sz w:val="24"/>
          <w:szCs w:val="24"/>
        </w:rPr>
        <w:t>രക്തലോമികകളും ആഗിരണവും</w:t>
      </w:r>
    </w:p>
    <w:p w14:paraId="5D3146B5" w14:textId="23EDF4D7" w:rsidR="00A24AF3" w:rsidRPr="000E2EA6" w:rsidRDefault="00000000">
      <w:pPr>
        <w:rPr>
          <w:sz w:val="24"/>
          <w:szCs w:val="24"/>
        </w:rPr>
      </w:pPr>
      <w:r w:rsidRPr="000E2EA6">
        <w:rPr>
          <w:sz w:val="24"/>
          <w:szCs w:val="24"/>
        </w:rPr>
        <w:t xml:space="preserve">പോഷകഘടകങ്ങളെ വില്ലസിലെ രക്തത്തിലേക്കും ലിംഫിലേക്കുമാണല്ലോ ആഗിരണം ചെയ്യുന്നത്. പോഷകഘടകങ്ങളുടെ സംവഹനത്തിന് രക്തം, ലിംഫ് </w:t>
      </w:r>
      <w:r w:rsidRPr="000E2EA6">
        <w:rPr>
          <w:sz w:val="24"/>
          <w:szCs w:val="24"/>
        </w:rPr>
        <w:lastRenderedPageBreak/>
        <w:t>എന്നിവയുടെ ഘടന എപ്രകാരം സഹായിക്കുന്നു എന്ന് പരിശോധിക്കാം.</w:t>
      </w:r>
    </w:p>
    <w:p w14:paraId="46726425" w14:textId="77777777" w:rsidR="00A24AF3" w:rsidRPr="000E2EA6" w:rsidRDefault="00000000">
      <w:pPr>
        <w:rPr>
          <w:sz w:val="24"/>
          <w:szCs w:val="24"/>
        </w:rPr>
      </w:pPr>
      <w:r w:rsidRPr="000E2EA6">
        <w:rPr>
          <w:sz w:val="24"/>
          <w:szCs w:val="24"/>
        </w:rPr>
        <w:t>രക്തവും ലിംഫും (Blood and Lymph)</w:t>
      </w:r>
    </w:p>
    <w:p w14:paraId="0983FC7A" w14:textId="7AD6B1AC" w:rsidR="00A24AF3" w:rsidRPr="000E2EA6" w:rsidRDefault="00000000" w:rsidP="00A6367E">
      <w:pPr>
        <w:rPr>
          <w:sz w:val="24"/>
          <w:szCs w:val="24"/>
        </w:rPr>
      </w:pPr>
      <w:r w:rsidRPr="000E2EA6">
        <w:rPr>
          <w:rFonts w:ascii="Nirmala UI" w:hAnsi="Nirmala UI" w:cs="Nirmala UI"/>
          <w:sz w:val="24"/>
          <w:szCs w:val="24"/>
        </w:rPr>
        <w:t>രക്തത്തിലെ</w:t>
      </w:r>
      <w:r w:rsidRPr="000E2EA6">
        <w:rPr>
          <w:sz w:val="24"/>
          <w:szCs w:val="24"/>
        </w:rPr>
        <w:t xml:space="preserve"> </w:t>
      </w:r>
      <w:r w:rsidRPr="000E2EA6">
        <w:rPr>
          <w:rFonts w:ascii="Nirmala UI" w:hAnsi="Nirmala UI" w:cs="Nirmala UI"/>
          <w:sz w:val="24"/>
          <w:szCs w:val="24"/>
        </w:rPr>
        <w:t>വിവിധ</w:t>
      </w:r>
      <w:r w:rsidRPr="000E2EA6">
        <w:rPr>
          <w:sz w:val="24"/>
          <w:szCs w:val="24"/>
        </w:rPr>
        <w:t xml:space="preserve"> </w:t>
      </w:r>
      <w:r w:rsidRPr="000E2EA6">
        <w:rPr>
          <w:rFonts w:ascii="Nirmala UI" w:hAnsi="Nirmala UI" w:cs="Nirmala UI"/>
          <w:sz w:val="24"/>
          <w:szCs w:val="24"/>
        </w:rPr>
        <w:t>ഘടകങ്ങൾ</w:t>
      </w:r>
      <w:r w:rsidRPr="000E2EA6">
        <w:rPr>
          <w:sz w:val="24"/>
          <w:szCs w:val="24"/>
        </w:rPr>
        <w:t xml:space="preserve">, </w:t>
      </w:r>
      <w:r w:rsidRPr="000E2EA6">
        <w:rPr>
          <w:rFonts w:ascii="Nirmala UI" w:hAnsi="Nirmala UI" w:cs="Nirmala UI"/>
          <w:sz w:val="24"/>
          <w:szCs w:val="24"/>
        </w:rPr>
        <w:t>അവയുടെ</w:t>
      </w:r>
      <w:r w:rsidRPr="000E2EA6">
        <w:rPr>
          <w:sz w:val="24"/>
          <w:szCs w:val="24"/>
        </w:rPr>
        <w:t xml:space="preserve"> </w:t>
      </w:r>
      <w:r w:rsidRPr="000E2EA6">
        <w:rPr>
          <w:rFonts w:ascii="Nirmala UI" w:hAnsi="Nirmala UI" w:cs="Nirmala UI"/>
          <w:sz w:val="24"/>
          <w:szCs w:val="24"/>
        </w:rPr>
        <w:t>ധർമ്മം</w:t>
      </w:r>
      <w:r w:rsidRPr="000E2EA6">
        <w:rPr>
          <w:sz w:val="24"/>
          <w:szCs w:val="24"/>
        </w:rPr>
        <w:t xml:space="preserve"> </w:t>
      </w:r>
      <w:r w:rsidRPr="000E2EA6">
        <w:rPr>
          <w:rFonts w:ascii="Nirmala UI" w:hAnsi="Nirmala UI" w:cs="Nirmala UI"/>
          <w:sz w:val="24"/>
          <w:szCs w:val="24"/>
        </w:rPr>
        <w:t>എന്നിവ</w:t>
      </w:r>
      <w:r w:rsidRPr="000E2EA6">
        <w:rPr>
          <w:sz w:val="24"/>
          <w:szCs w:val="24"/>
        </w:rPr>
        <w:t xml:space="preserve"> </w:t>
      </w:r>
      <w:r w:rsidRPr="000E2EA6">
        <w:rPr>
          <w:rFonts w:ascii="Nirmala UI" w:hAnsi="Nirmala UI" w:cs="Nirmala UI"/>
          <w:sz w:val="24"/>
          <w:szCs w:val="24"/>
        </w:rPr>
        <w:t>നിങ്ങൾക്കറിയാമല്ലോ</w:t>
      </w:r>
      <w:r w:rsidRPr="000E2EA6">
        <w:rPr>
          <w:sz w:val="24"/>
          <w:szCs w:val="24"/>
        </w:rPr>
        <w:t xml:space="preserve">. </w:t>
      </w:r>
    </w:p>
    <w:p w14:paraId="27798374" w14:textId="77777777" w:rsidR="00A24AF3" w:rsidRPr="000E2EA6" w:rsidRDefault="00000000">
      <w:pPr>
        <w:rPr>
          <w:sz w:val="24"/>
          <w:szCs w:val="24"/>
        </w:rPr>
      </w:pPr>
      <w:r w:rsidRPr="000E2EA6">
        <w:rPr>
          <w:rFonts w:ascii="Nirmala UI" w:hAnsi="Nirmala UI" w:cs="Nirmala UI"/>
          <w:sz w:val="24"/>
          <w:szCs w:val="24"/>
        </w:rPr>
        <w:t>ട</w:t>
      </w:r>
      <w:r w:rsidRPr="000E2EA6">
        <w:rPr>
          <w:sz w:val="24"/>
          <w:szCs w:val="24"/>
        </w:rPr>
        <w:t>ിഷ്യുദ്രവം (Tissue fluid)</w:t>
      </w:r>
    </w:p>
    <w:p w14:paraId="7BB4B647" w14:textId="196AFDF6" w:rsidR="00A24AF3" w:rsidRPr="000E2EA6" w:rsidRDefault="00000000">
      <w:pPr>
        <w:rPr>
          <w:sz w:val="24"/>
          <w:szCs w:val="24"/>
        </w:rPr>
      </w:pPr>
      <w:r w:rsidRPr="000E2EA6">
        <w:rPr>
          <w:sz w:val="24"/>
          <w:szCs w:val="24"/>
        </w:rPr>
        <w:t>ലോമികകളിലൂടെ രക്തം പ്രവഹിക്കുമ്പോൾ ലോമികാഭിത്തിയിലെ ചെറുസുഷിരങ്ങളിലൂടെ രക്തത്തിലെ ദ്രാവകഭാഗം കോശങ്ങൾക്കിടയിലേക്ക് ഊറിയിറങ്ങുന്നു. ഈ ദ്രാവകമാണ് ടിഷ്യുദ്രവം. കോശങ്ങളും ടിഷ്യുദ്രവവും തമ്മിലാണ് പദാർഥസംവഹനം നടക്കുന്നത്.</w:t>
      </w:r>
    </w:p>
    <w:p w14:paraId="4B7E16E6" w14:textId="2889AD21" w:rsidR="00A24AF3" w:rsidRPr="000E2EA6" w:rsidRDefault="00000000">
      <w:pPr>
        <w:rPr>
          <w:sz w:val="24"/>
          <w:szCs w:val="24"/>
        </w:rPr>
      </w:pPr>
      <w:r w:rsidRPr="000E2EA6">
        <w:rPr>
          <w:sz w:val="24"/>
          <w:szCs w:val="24"/>
        </w:rPr>
        <w:t xml:space="preserve"> </w:t>
      </w:r>
      <w:r w:rsidR="00A6367E" w:rsidRPr="000E2EA6">
        <w:rPr>
          <w:rFonts w:ascii="Nirmala UI" w:hAnsi="Nirmala UI" w:cs="Nirmala UI"/>
          <w:sz w:val="24"/>
          <w:szCs w:val="24"/>
        </w:rPr>
        <w:t>ലിംഫ്</w:t>
      </w:r>
      <w:r w:rsidR="00A6367E" w:rsidRPr="000E2EA6">
        <w:rPr>
          <w:sz w:val="24"/>
          <w:szCs w:val="24"/>
        </w:rPr>
        <w:t xml:space="preserve"> </w:t>
      </w:r>
      <w:r w:rsidRPr="000E2EA6">
        <w:rPr>
          <w:sz w:val="24"/>
          <w:szCs w:val="24"/>
        </w:rPr>
        <w:t>(Lymph)</w:t>
      </w:r>
    </w:p>
    <w:p w14:paraId="029BD26A" w14:textId="77777777" w:rsidR="00A24AF3" w:rsidRPr="000E2EA6" w:rsidRDefault="00000000">
      <w:pPr>
        <w:rPr>
          <w:sz w:val="24"/>
          <w:szCs w:val="24"/>
        </w:rPr>
      </w:pPr>
      <w:r w:rsidRPr="000E2EA6">
        <w:rPr>
          <w:sz w:val="24"/>
          <w:szCs w:val="24"/>
        </w:rPr>
        <w:t>ടിഷ്യുദ്രവത്തിന്റെ ഒരു ഭാഗം ലിംഫ് ലോമികകളിലേക്ക് പ്രവേശിക്കുന്നു. ഇതാണ് ലിംഫ്. ലിംഫിലൂടെയാണ് കൊഴുപ്പിന്റെ ദഹനഫലമായുണ്ടാകുന്ന ലഘുഘടകങ്ങളും കൊഴുപ്പിൽ ലയിക്കുന്ന വിറ്റാമിനുകളും സംവഹനം ചെയ്യപ്പെടുന്നത്.</w:t>
      </w:r>
    </w:p>
    <w:p w14:paraId="132346DF" w14:textId="77777777" w:rsidR="00A24AF3" w:rsidRPr="000E2EA6" w:rsidRDefault="00000000">
      <w:pPr>
        <w:rPr>
          <w:sz w:val="24"/>
          <w:szCs w:val="24"/>
        </w:rPr>
      </w:pPr>
      <w:r w:rsidRPr="000E2EA6">
        <w:rPr>
          <w:b/>
          <w:sz w:val="24"/>
          <w:szCs w:val="24"/>
        </w:rPr>
        <w:t>ലിംഫ് വ്യവസ്ഥ (Lymphatic system)</w:t>
      </w:r>
    </w:p>
    <w:p w14:paraId="55A1A5FA" w14:textId="76AF1A1D" w:rsidR="00A24AF3" w:rsidRPr="000E2EA6" w:rsidRDefault="00000000">
      <w:pPr>
        <w:rPr>
          <w:sz w:val="24"/>
          <w:szCs w:val="24"/>
        </w:rPr>
      </w:pPr>
      <w:r w:rsidRPr="000E2EA6">
        <w:rPr>
          <w:sz w:val="24"/>
          <w:szCs w:val="24"/>
        </w:rPr>
        <w:t>ലിംഫ്, ലിംഫ് വാഹികൾ,</w:t>
      </w:r>
      <w:r w:rsidR="00A6367E">
        <w:rPr>
          <w:sz w:val="24"/>
          <w:szCs w:val="24"/>
        </w:rPr>
        <w:t xml:space="preserve"> </w:t>
      </w:r>
      <w:r w:rsidRPr="000E2EA6">
        <w:rPr>
          <w:sz w:val="24"/>
          <w:szCs w:val="24"/>
        </w:rPr>
        <w:t>ലിംഫ് നോഡുകൾ, സ്പ്ളീൻ, അസ്ഥിമജ്ജ,</w:t>
      </w:r>
      <w:r w:rsidR="00A6367E">
        <w:rPr>
          <w:sz w:val="24"/>
          <w:szCs w:val="24"/>
        </w:rPr>
        <w:t xml:space="preserve"> </w:t>
      </w:r>
      <w:r w:rsidRPr="000E2EA6">
        <w:rPr>
          <w:sz w:val="24"/>
          <w:szCs w:val="24"/>
        </w:rPr>
        <w:t>തൈമസ് ഗ്രന്ഥി എന്നിവ ഉൾപ്പെടുന്നതാണ്</w:t>
      </w:r>
      <w:r w:rsidR="00A6367E">
        <w:rPr>
          <w:sz w:val="24"/>
          <w:szCs w:val="24"/>
        </w:rPr>
        <w:t xml:space="preserve"> </w:t>
      </w:r>
      <w:r w:rsidRPr="000E2EA6">
        <w:rPr>
          <w:sz w:val="24"/>
          <w:szCs w:val="24"/>
        </w:rPr>
        <w:t>ലിംഫ് വ്യവസ്ഥ. ലിംഫിൽ ചുവന്ന രക്തകോശങ്ങളോ വലിയ പ്രോട്ടീൻ തന്മാത്രകളോ കാണപ്പെടുന്നില്ല. ലിംഫ് വ്യവസ്ഥ</w:t>
      </w:r>
      <w:r w:rsidR="00A6367E">
        <w:rPr>
          <w:sz w:val="24"/>
          <w:szCs w:val="24"/>
        </w:rPr>
        <w:t xml:space="preserve"> </w:t>
      </w:r>
      <w:r w:rsidRPr="000E2EA6">
        <w:rPr>
          <w:sz w:val="24"/>
          <w:szCs w:val="24"/>
        </w:rPr>
        <w:t>രോഗപ്രതിരോധത്തിൽ</w:t>
      </w:r>
      <w:r w:rsidR="00A6367E">
        <w:rPr>
          <w:sz w:val="24"/>
          <w:szCs w:val="24"/>
        </w:rPr>
        <w:t xml:space="preserve"> </w:t>
      </w:r>
      <w:r w:rsidRPr="000E2EA6">
        <w:rPr>
          <w:sz w:val="24"/>
          <w:szCs w:val="24"/>
        </w:rPr>
        <w:t>മുഖ്യപങ്കുവഹിക്കുന്നു.</w:t>
      </w:r>
    </w:p>
    <w:p w14:paraId="356938E5" w14:textId="77777777" w:rsidR="00A24AF3" w:rsidRPr="000E2EA6" w:rsidRDefault="00000000">
      <w:pPr>
        <w:rPr>
          <w:sz w:val="24"/>
          <w:szCs w:val="24"/>
        </w:rPr>
      </w:pPr>
      <w:r w:rsidRPr="000E2EA6">
        <w:rPr>
          <w:sz w:val="24"/>
          <w:szCs w:val="24"/>
        </w:rPr>
        <w:t>പദാർഥസംവഹനത്തിൽ രക്തത്തിന്റെയും ലിംഫിന്റെയും പ്രാധാന്യം മനസിലായല്ലോ. വില്ലസിലേക്കു പ്രവേശിച്ച ധമനീശാഖ പിരിഞ്ഞ് ലോമികകളായും അവ കൂടിച്ചേർന്ന് ചെറുസിരകളായും പിന്നീട് സിരയായും മാറുന്നുണ്ടല്ലോ. ശരീരത്തിലെമ്പാടും രക്തക്കുഴലുകളെ പദാർഥകൈമാറ്റത്തിനായി ഇത്തരത്തിലാണോ വിന്യസിച്ചിട്ടുള്ളത് എന്ന് കണ്ടെത്തൂ.</w:t>
      </w:r>
    </w:p>
    <w:p w14:paraId="3C7DC42D" w14:textId="1B903E7E" w:rsidR="00A24AF3" w:rsidRPr="000E2EA6" w:rsidRDefault="00A6367E">
      <w:pPr>
        <w:rPr>
          <w:sz w:val="24"/>
          <w:szCs w:val="24"/>
        </w:rPr>
      </w:pPr>
      <w:r w:rsidRPr="000E2EA6">
        <w:rPr>
          <w:rFonts w:ascii="Nirmala UI" w:hAnsi="Nirmala UI" w:cs="Nirmala UI"/>
          <w:sz w:val="24"/>
          <w:szCs w:val="24"/>
        </w:rPr>
        <w:lastRenderedPageBreak/>
        <w:t>ധമനി</w:t>
      </w:r>
      <w:r w:rsidRPr="000E2EA6">
        <w:rPr>
          <w:sz w:val="24"/>
          <w:szCs w:val="24"/>
        </w:rPr>
        <w:t xml:space="preserve"> (Artery)</w:t>
      </w:r>
      <w:r>
        <w:rPr>
          <w:sz w:val="24"/>
          <w:szCs w:val="24"/>
        </w:rPr>
        <w:t xml:space="preserve">: </w:t>
      </w:r>
      <w:r w:rsidRPr="000E2EA6">
        <w:rPr>
          <w:sz w:val="24"/>
          <w:szCs w:val="24"/>
        </w:rPr>
        <w:t>കട്ടികൂടിയ, ഇലാസ്തികതയുള്ള ഭിത്തി. രക്തം ഉയർന്നമർദത്തിലും വേഗത്തിലും ഒഴുകുന്നു. ഹൃദയത്തിൽനിന്നും രക്തം വഹിക്കുന്നു.</w:t>
      </w:r>
    </w:p>
    <w:p w14:paraId="3FDBC1D9" w14:textId="18C5A81D" w:rsidR="00A24AF3" w:rsidRPr="000E2EA6" w:rsidRDefault="00A6367E">
      <w:pPr>
        <w:rPr>
          <w:sz w:val="24"/>
          <w:szCs w:val="24"/>
        </w:rPr>
      </w:pPr>
      <w:r w:rsidRPr="000E2EA6">
        <w:rPr>
          <w:rFonts w:ascii="Nirmala UI" w:hAnsi="Nirmala UI" w:cs="Nirmala UI"/>
          <w:sz w:val="24"/>
          <w:szCs w:val="24"/>
        </w:rPr>
        <w:t>ലോമിക</w:t>
      </w:r>
      <w:r w:rsidRPr="000E2EA6">
        <w:rPr>
          <w:sz w:val="24"/>
          <w:szCs w:val="24"/>
        </w:rPr>
        <w:t xml:space="preserve"> (Capillary)</w:t>
      </w:r>
      <w:r>
        <w:rPr>
          <w:sz w:val="24"/>
          <w:szCs w:val="24"/>
        </w:rPr>
        <w:t xml:space="preserve">: </w:t>
      </w:r>
      <w:r w:rsidRPr="000E2EA6">
        <w:rPr>
          <w:sz w:val="24"/>
          <w:szCs w:val="24"/>
        </w:rPr>
        <w:t>ഒറ്റനിരകോശങ്ങൾ മാത്രമുള്ള ഭിത്തി. ഭിത്തിയിൽ അതിസൂക്ഷ്മ സുഷിരങ്ങളുണ്ട്. രക്തം കുറഞ്ഞമർദത്തിലും വേഗത്തിലും ഒഴുകുന്നു.</w:t>
      </w:r>
    </w:p>
    <w:p w14:paraId="116A7CA2" w14:textId="3DF87203" w:rsidR="00A24AF3" w:rsidRPr="000E2EA6" w:rsidRDefault="00A6367E">
      <w:pPr>
        <w:rPr>
          <w:sz w:val="24"/>
          <w:szCs w:val="24"/>
        </w:rPr>
      </w:pPr>
      <w:r w:rsidRPr="000E2EA6">
        <w:rPr>
          <w:rFonts w:ascii="Nirmala UI" w:hAnsi="Nirmala UI" w:cs="Nirmala UI"/>
          <w:sz w:val="24"/>
          <w:szCs w:val="24"/>
        </w:rPr>
        <w:t>സിര</w:t>
      </w:r>
      <w:r>
        <w:rPr>
          <w:sz w:val="24"/>
          <w:szCs w:val="24"/>
        </w:rPr>
        <w:t xml:space="preserve"> </w:t>
      </w:r>
      <w:r w:rsidRPr="000E2EA6">
        <w:rPr>
          <w:sz w:val="24"/>
          <w:szCs w:val="24"/>
        </w:rPr>
        <w:t>(Vein)</w:t>
      </w:r>
      <w:r>
        <w:rPr>
          <w:sz w:val="24"/>
          <w:szCs w:val="24"/>
        </w:rPr>
        <w:t xml:space="preserve">: </w:t>
      </w:r>
      <w:r w:rsidRPr="000E2EA6">
        <w:rPr>
          <w:sz w:val="24"/>
          <w:szCs w:val="24"/>
        </w:rPr>
        <w:t>കട്ടികുറഞ്ഞഭിത്തി. രക്തം കുറഞ്ഞമർദത്തിലും</w:t>
      </w:r>
      <w:r>
        <w:rPr>
          <w:sz w:val="24"/>
          <w:szCs w:val="24"/>
        </w:rPr>
        <w:t xml:space="preserve"> </w:t>
      </w:r>
      <w:r w:rsidRPr="000E2EA6">
        <w:rPr>
          <w:sz w:val="24"/>
          <w:szCs w:val="24"/>
        </w:rPr>
        <w:t>വേഗത്തിലും ഒഴുകുന്നു. വാൽവുകൾ കാണപ്പെടുന്നു. ഹൃദയത്തിലേക്ക് രക്തം</w:t>
      </w:r>
      <w:r>
        <w:rPr>
          <w:sz w:val="24"/>
          <w:szCs w:val="24"/>
        </w:rPr>
        <w:t xml:space="preserve"> </w:t>
      </w:r>
      <w:r w:rsidRPr="000E2EA6">
        <w:rPr>
          <w:sz w:val="24"/>
          <w:szCs w:val="24"/>
        </w:rPr>
        <w:t>വഹിക്കുന്നു.</w:t>
      </w:r>
    </w:p>
    <w:p w14:paraId="1E58EE89" w14:textId="534C63C4" w:rsidR="00A24AF3" w:rsidRPr="000E2EA6" w:rsidRDefault="00000000">
      <w:pPr>
        <w:rPr>
          <w:sz w:val="24"/>
          <w:szCs w:val="24"/>
        </w:rPr>
      </w:pPr>
      <w:r w:rsidRPr="000E2EA6">
        <w:rPr>
          <w:sz w:val="24"/>
          <w:szCs w:val="24"/>
        </w:rPr>
        <w:t>പോർട്ടൽ സിരകൾ</w:t>
      </w:r>
      <w:r w:rsidR="00A6367E">
        <w:rPr>
          <w:sz w:val="24"/>
          <w:szCs w:val="24"/>
        </w:rPr>
        <w:t xml:space="preserve"> </w:t>
      </w:r>
      <w:r w:rsidRPr="000E2EA6">
        <w:rPr>
          <w:b/>
          <w:sz w:val="24"/>
          <w:szCs w:val="24"/>
        </w:rPr>
        <w:t>(Portal Veins)</w:t>
      </w:r>
      <w:r w:rsidR="00A6367E">
        <w:rPr>
          <w:b/>
          <w:sz w:val="24"/>
          <w:szCs w:val="24"/>
        </w:rPr>
        <w:t>:</w:t>
      </w:r>
    </w:p>
    <w:p w14:paraId="7342863F" w14:textId="6A80DE69" w:rsidR="00A24AF3" w:rsidRPr="000E2EA6" w:rsidRDefault="00000000">
      <w:pPr>
        <w:rPr>
          <w:sz w:val="24"/>
          <w:szCs w:val="24"/>
        </w:rPr>
      </w:pPr>
      <w:r w:rsidRPr="000E2EA6">
        <w:rPr>
          <w:sz w:val="24"/>
          <w:szCs w:val="24"/>
        </w:rPr>
        <w:t>ചില സിരകൾ ഹൃദയത്തിലേക്ക് നേരിട്ട് രക്തം എത്തിക്കുന്നതിനുപകരം അവയവങ്ങളിൽ</w:t>
      </w:r>
      <w:r w:rsidR="00A6367E">
        <w:rPr>
          <w:sz w:val="24"/>
          <w:szCs w:val="24"/>
        </w:rPr>
        <w:t xml:space="preserve"> </w:t>
      </w:r>
      <w:r w:rsidRPr="000E2EA6">
        <w:rPr>
          <w:sz w:val="24"/>
          <w:szCs w:val="24"/>
        </w:rPr>
        <w:t>നിന്ന് അവയവങ്ങളിലേക്ക് രക്തത്തെ വഹിക്കുന്നു. ഇത്തരം സിരകളാണ് പോർട്ടൽ സിരകൾ. ചെറുകുടലിൽ നിന്ന് രക്തത്തിലേക്ക് ആഗിരണം ചെയ്യപ്പെടുന്ന പോഷകഘടകങ്ങളെ കരളിലെത്തിക്കുന്ന ഹെപ്പാറ്റിക് പോർട്ടൽ സിര ഇതിന് ഒരു ഉദാഹരണമാണ്.</w:t>
      </w:r>
    </w:p>
    <w:p w14:paraId="58DC7881" w14:textId="6CE157A1" w:rsidR="00A24AF3" w:rsidRPr="000E2EA6" w:rsidRDefault="00000000">
      <w:pPr>
        <w:rPr>
          <w:sz w:val="24"/>
          <w:szCs w:val="24"/>
        </w:rPr>
      </w:pPr>
      <w:r w:rsidRPr="000E2EA6">
        <w:rPr>
          <w:sz w:val="24"/>
          <w:szCs w:val="24"/>
        </w:rPr>
        <w:t>ചെറുകുടലിൽ നിന്നും രക്തത്തിലേക്കും ലിംഫിലേക്കും ആഗിരണം ചെയ്യപ്പെട്ട പോഷകഘടകങ്ങൾ ശരീരത്തിന്റെ വിവിധ ഭാഗങ്ങളിൽ എത്തിച്ചേരുന്നത് എപ്രകാരമായിരിക്കും? നിങ്ങൾ മനസ്സിലാക്കിയ മൂന്നുതരം രക്തക്കുഴലുകളും ഇതിൽ ഉൾപ്പെടുന്നുണ്ടോ? ചിത്രീകരണം 2.10 വിശകലനം ചെയ്ത് സൂചനകൾ ഉപയോഗിച്ച് ഫ്ലോചാർട്ട് പൂർത്തിയാക്കി, നിഗമനം എഴുതൂ.</w:t>
      </w:r>
    </w:p>
    <w:p w14:paraId="01C05A97" w14:textId="38075417" w:rsidR="00A24AF3" w:rsidRPr="000E2EA6" w:rsidRDefault="00000000">
      <w:pPr>
        <w:rPr>
          <w:sz w:val="24"/>
          <w:szCs w:val="24"/>
        </w:rPr>
      </w:pPr>
      <w:r w:rsidRPr="000E2EA6">
        <w:rPr>
          <w:sz w:val="24"/>
          <w:szCs w:val="24"/>
        </w:rPr>
        <w:t>ഹൃദയം (Heart)</w:t>
      </w:r>
    </w:p>
    <w:p w14:paraId="4B5FF552" w14:textId="0C31CA81" w:rsidR="00A24AF3" w:rsidRPr="000E2EA6" w:rsidRDefault="00000000">
      <w:pPr>
        <w:rPr>
          <w:sz w:val="24"/>
          <w:szCs w:val="24"/>
        </w:rPr>
      </w:pPr>
      <w:r w:rsidRPr="000E2EA6">
        <w:rPr>
          <w:sz w:val="24"/>
          <w:szCs w:val="24"/>
        </w:rPr>
        <w:t xml:space="preserve">ഔരസാശയത്തിൽ അല്പം ഇടത്തോട്ട് ചരിഞ്ഞ് സ്ഥിതിചെയ്യുന്ന പേശി നിർമ്മിതമായ ഒരു അവയവമാണ് ഹൃദയം. </w:t>
      </w:r>
    </w:p>
    <w:p w14:paraId="4E852F30" w14:textId="3ED95924" w:rsidR="00A24AF3" w:rsidRDefault="00000000">
      <w:pPr>
        <w:rPr>
          <w:sz w:val="24"/>
          <w:szCs w:val="24"/>
        </w:rPr>
      </w:pPr>
      <w:r w:rsidRPr="000E2EA6">
        <w:rPr>
          <w:sz w:val="24"/>
          <w:szCs w:val="24"/>
        </w:rPr>
        <w:t>പെരികാർഡിയം</w:t>
      </w:r>
      <w:r w:rsidR="00410B83">
        <w:rPr>
          <w:sz w:val="24"/>
          <w:szCs w:val="24"/>
        </w:rPr>
        <w:t xml:space="preserve">: </w:t>
      </w:r>
      <w:r w:rsidRPr="000E2EA6">
        <w:rPr>
          <w:sz w:val="24"/>
          <w:szCs w:val="24"/>
        </w:rPr>
        <w:t>ഹൃദയത്തെ പൊതിഞ്ഞിരിക്കുന്ന ഇരട്ട സ്തരമാണ് പെരികാർഡിയം. ഈ സ്തരങ്ങൾക്കിടയിലെ പെരികാർഡിയൽ ദ്രവം ഹൃദയത്തെ ബാഹ്യക്ഷതങ്ങളിൽ നിന്ന് സംരക്ഷിക്കുകയും</w:t>
      </w:r>
      <w:r w:rsidR="00410B83">
        <w:rPr>
          <w:sz w:val="24"/>
          <w:szCs w:val="24"/>
        </w:rPr>
        <w:t xml:space="preserve"> </w:t>
      </w:r>
      <w:r w:rsidRPr="000E2EA6">
        <w:rPr>
          <w:sz w:val="24"/>
          <w:szCs w:val="24"/>
        </w:rPr>
        <w:t>ഹൃദയസ്പന്ദനം മൂലം സ്തരങ്ങൾക്കിടയിൽ ഉണ്ടായേക്കാവുന്ന ഘർഷണം കുറയ്ക്കുകയും ചെയ്യുന്നു.</w:t>
      </w:r>
    </w:p>
    <w:p w14:paraId="35F70BA3" w14:textId="77777777" w:rsidR="00410B83" w:rsidRPr="00410B83" w:rsidRDefault="00410B83" w:rsidP="00410B83">
      <w:pPr>
        <w:rPr>
          <w:sz w:val="24"/>
          <w:szCs w:val="24"/>
          <w:lang w:val="en-IE"/>
        </w:rPr>
      </w:pPr>
      <w:r w:rsidRPr="00410B83">
        <w:rPr>
          <w:rFonts w:ascii="Nirmala UI" w:hAnsi="Nirmala UI" w:cs="Nirmala UI"/>
          <w:b/>
          <w:bCs/>
          <w:sz w:val="24"/>
          <w:szCs w:val="24"/>
          <w:lang w:val="en-IE"/>
        </w:rPr>
        <w:lastRenderedPageBreak/>
        <w:t>ഹൃദയം</w:t>
      </w:r>
      <w:r w:rsidRPr="00410B83">
        <w:rPr>
          <w:b/>
          <w:bCs/>
          <w:sz w:val="24"/>
          <w:szCs w:val="24"/>
          <w:lang w:val="en-IE"/>
        </w:rPr>
        <w:t xml:space="preserve"> (Heart)</w:t>
      </w:r>
    </w:p>
    <w:p w14:paraId="61864561" w14:textId="77777777" w:rsidR="00410B83" w:rsidRPr="00410B83" w:rsidRDefault="00410B83" w:rsidP="00410B83">
      <w:pPr>
        <w:rPr>
          <w:sz w:val="24"/>
          <w:szCs w:val="24"/>
          <w:lang w:val="en-IE"/>
        </w:rPr>
      </w:pPr>
      <w:r w:rsidRPr="00410B83">
        <w:rPr>
          <w:rFonts w:ascii="Nirmala UI" w:hAnsi="Nirmala UI" w:cs="Nirmala UI"/>
          <w:sz w:val="24"/>
          <w:szCs w:val="24"/>
          <w:lang w:val="en-IE"/>
        </w:rPr>
        <w:t>ഹൃദയം</w:t>
      </w:r>
      <w:r w:rsidRPr="00410B83">
        <w:rPr>
          <w:sz w:val="24"/>
          <w:szCs w:val="24"/>
          <w:lang w:val="en-IE"/>
        </w:rPr>
        <w:t xml:space="preserve"> </w:t>
      </w:r>
      <w:r w:rsidRPr="00410B83">
        <w:rPr>
          <w:rFonts w:ascii="Nirmala UI" w:hAnsi="Nirmala UI" w:cs="Nirmala UI"/>
          <w:sz w:val="24"/>
          <w:szCs w:val="24"/>
          <w:lang w:val="en-IE"/>
        </w:rPr>
        <w:t>മനുഷ്യശരീരത്തിലെ</w:t>
      </w:r>
      <w:r w:rsidRPr="00410B83">
        <w:rPr>
          <w:sz w:val="24"/>
          <w:szCs w:val="24"/>
          <w:lang w:val="en-IE"/>
        </w:rPr>
        <w:t xml:space="preserve"> </w:t>
      </w:r>
      <w:r w:rsidRPr="00410B83">
        <w:rPr>
          <w:rFonts w:ascii="Nirmala UI" w:hAnsi="Nirmala UI" w:cs="Nirmala UI"/>
          <w:sz w:val="24"/>
          <w:szCs w:val="24"/>
          <w:lang w:val="en-IE"/>
        </w:rPr>
        <w:t>ഏറ്റവും</w:t>
      </w:r>
      <w:r w:rsidRPr="00410B83">
        <w:rPr>
          <w:sz w:val="24"/>
          <w:szCs w:val="24"/>
          <w:lang w:val="en-IE"/>
        </w:rPr>
        <w:t xml:space="preserve"> </w:t>
      </w:r>
      <w:r w:rsidRPr="00410B83">
        <w:rPr>
          <w:rFonts w:ascii="Nirmala UI" w:hAnsi="Nirmala UI" w:cs="Nirmala UI"/>
          <w:sz w:val="24"/>
          <w:szCs w:val="24"/>
          <w:lang w:val="en-IE"/>
        </w:rPr>
        <w:t>പ്രധാനപ്പെട്ട</w:t>
      </w:r>
      <w:r w:rsidRPr="00410B83">
        <w:rPr>
          <w:sz w:val="24"/>
          <w:szCs w:val="24"/>
          <w:lang w:val="en-IE"/>
        </w:rPr>
        <w:t xml:space="preserve"> </w:t>
      </w:r>
      <w:r w:rsidRPr="00410B83">
        <w:rPr>
          <w:rFonts w:ascii="Nirmala UI" w:hAnsi="Nirmala UI" w:cs="Nirmala UI"/>
          <w:sz w:val="24"/>
          <w:szCs w:val="24"/>
          <w:lang w:val="en-IE"/>
        </w:rPr>
        <w:t>അവയവങ്ങളിൽ</w:t>
      </w:r>
      <w:r w:rsidRPr="00410B83">
        <w:rPr>
          <w:sz w:val="24"/>
          <w:szCs w:val="24"/>
          <w:lang w:val="en-IE"/>
        </w:rPr>
        <w:t xml:space="preserve"> </w:t>
      </w:r>
      <w:r w:rsidRPr="00410B83">
        <w:rPr>
          <w:rFonts w:ascii="Nirmala UI" w:hAnsi="Nirmala UI" w:cs="Nirmala UI"/>
          <w:sz w:val="24"/>
          <w:szCs w:val="24"/>
          <w:lang w:val="en-IE"/>
        </w:rPr>
        <w:t>ഒന്നാണ്</w:t>
      </w:r>
      <w:r w:rsidRPr="00410B83">
        <w:rPr>
          <w:sz w:val="24"/>
          <w:szCs w:val="24"/>
          <w:lang w:val="en-IE"/>
        </w:rPr>
        <w:t xml:space="preserve">. </w:t>
      </w:r>
      <w:r w:rsidRPr="00410B83">
        <w:rPr>
          <w:rFonts w:ascii="Nirmala UI" w:hAnsi="Nirmala UI" w:cs="Nirmala UI"/>
          <w:sz w:val="24"/>
          <w:szCs w:val="24"/>
          <w:lang w:val="en-IE"/>
        </w:rPr>
        <w:t>നെഞ്ചിൻകൂടിനുള്ളിൽ</w:t>
      </w:r>
      <w:r w:rsidRPr="00410B83">
        <w:rPr>
          <w:sz w:val="24"/>
          <w:szCs w:val="24"/>
          <w:lang w:val="en-IE"/>
        </w:rPr>
        <w:t xml:space="preserve">, </w:t>
      </w:r>
      <w:r w:rsidRPr="00410B83">
        <w:rPr>
          <w:rFonts w:ascii="Nirmala UI" w:hAnsi="Nirmala UI" w:cs="Nirmala UI"/>
          <w:sz w:val="24"/>
          <w:szCs w:val="24"/>
          <w:lang w:val="en-IE"/>
        </w:rPr>
        <w:t>ശ്വാസകോശങ്ങൾക്കിടയിലായി</w:t>
      </w:r>
      <w:r w:rsidRPr="00410B83">
        <w:rPr>
          <w:sz w:val="24"/>
          <w:szCs w:val="24"/>
          <w:lang w:val="en-IE"/>
        </w:rPr>
        <w:t xml:space="preserve">, </w:t>
      </w:r>
      <w:r w:rsidRPr="00410B83">
        <w:rPr>
          <w:rFonts w:ascii="Nirmala UI" w:hAnsi="Nirmala UI" w:cs="Nirmala UI"/>
          <w:sz w:val="24"/>
          <w:szCs w:val="24"/>
          <w:lang w:val="en-IE"/>
        </w:rPr>
        <w:t>അല്പം</w:t>
      </w:r>
      <w:r w:rsidRPr="00410B83">
        <w:rPr>
          <w:sz w:val="24"/>
          <w:szCs w:val="24"/>
          <w:lang w:val="en-IE"/>
        </w:rPr>
        <w:t xml:space="preserve"> </w:t>
      </w:r>
      <w:r w:rsidRPr="00410B83">
        <w:rPr>
          <w:rFonts w:ascii="Nirmala UI" w:hAnsi="Nirmala UI" w:cs="Nirmala UI"/>
          <w:sz w:val="24"/>
          <w:szCs w:val="24"/>
          <w:lang w:val="en-IE"/>
        </w:rPr>
        <w:t>ഇടത്തേക്ക്</w:t>
      </w:r>
      <w:r w:rsidRPr="00410B83">
        <w:rPr>
          <w:sz w:val="24"/>
          <w:szCs w:val="24"/>
          <w:lang w:val="en-IE"/>
        </w:rPr>
        <w:t xml:space="preserve"> </w:t>
      </w:r>
      <w:r w:rsidRPr="00410B83">
        <w:rPr>
          <w:rFonts w:ascii="Nirmala UI" w:hAnsi="Nirmala UI" w:cs="Nirmala UI"/>
          <w:sz w:val="24"/>
          <w:szCs w:val="24"/>
          <w:lang w:val="en-IE"/>
        </w:rPr>
        <w:t>ചരിഞ്ഞാണ്</w:t>
      </w:r>
      <w:r w:rsidRPr="00410B83">
        <w:rPr>
          <w:sz w:val="24"/>
          <w:szCs w:val="24"/>
          <w:lang w:val="en-IE"/>
        </w:rPr>
        <w:t xml:space="preserve"> </w:t>
      </w:r>
      <w:r w:rsidRPr="00410B83">
        <w:rPr>
          <w:rFonts w:ascii="Nirmala UI" w:hAnsi="Nirmala UI" w:cs="Nirmala UI"/>
          <w:sz w:val="24"/>
          <w:szCs w:val="24"/>
          <w:lang w:val="en-IE"/>
        </w:rPr>
        <w:t>ഇത്</w:t>
      </w:r>
      <w:r w:rsidRPr="00410B83">
        <w:rPr>
          <w:sz w:val="24"/>
          <w:szCs w:val="24"/>
          <w:lang w:val="en-IE"/>
        </w:rPr>
        <w:t xml:space="preserve"> </w:t>
      </w:r>
      <w:r w:rsidRPr="00410B83">
        <w:rPr>
          <w:rFonts w:ascii="Nirmala UI" w:hAnsi="Nirmala UI" w:cs="Nirmala UI"/>
          <w:sz w:val="24"/>
          <w:szCs w:val="24"/>
          <w:lang w:val="en-IE"/>
        </w:rPr>
        <w:t>സ്ഥിതി</w:t>
      </w:r>
      <w:r w:rsidRPr="00410B83">
        <w:rPr>
          <w:sz w:val="24"/>
          <w:szCs w:val="24"/>
          <w:lang w:val="en-IE"/>
        </w:rPr>
        <w:t xml:space="preserve"> </w:t>
      </w:r>
      <w:r w:rsidRPr="00410B83">
        <w:rPr>
          <w:rFonts w:ascii="Nirmala UI" w:hAnsi="Nirmala UI" w:cs="Nirmala UI"/>
          <w:sz w:val="24"/>
          <w:szCs w:val="24"/>
          <w:lang w:val="en-IE"/>
        </w:rPr>
        <w:t>ചെയ്യുന്നത്</w:t>
      </w:r>
      <w:r w:rsidRPr="00410B83">
        <w:rPr>
          <w:sz w:val="24"/>
          <w:szCs w:val="24"/>
          <w:lang w:val="en-IE"/>
        </w:rPr>
        <w:t xml:space="preserve">. </w:t>
      </w:r>
      <w:r w:rsidRPr="00410B83">
        <w:rPr>
          <w:rFonts w:ascii="Nirmala UI" w:hAnsi="Nirmala UI" w:cs="Nirmala UI"/>
          <w:sz w:val="24"/>
          <w:szCs w:val="24"/>
          <w:lang w:val="en-IE"/>
        </w:rPr>
        <w:t>പേശികൾ</w:t>
      </w:r>
      <w:r w:rsidRPr="00410B83">
        <w:rPr>
          <w:sz w:val="24"/>
          <w:szCs w:val="24"/>
          <w:lang w:val="en-IE"/>
        </w:rPr>
        <w:t xml:space="preserve"> </w:t>
      </w:r>
      <w:r w:rsidRPr="00410B83">
        <w:rPr>
          <w:rFonts w:ascii="Nirmala UI" w:hAnsi="Nirmala UI" w:cs="Nirmala UI"/>
          <w:sz w:val="24"/>
          <w:szCs w:val="24"/>
          <w:lang w:val="en-IE"/>
        </w:rPr>
        <w:t>കൊണ്ട്</w:t>
      </w:r>
      <w:r w:rsidRPr="00410B83">
        <w:rPr>
          <w:sz w:val="24"/>
          <w:szCs w:val="24"/>
          <w:lang w:val="en-IE"/>
        </w:rPr>
        <w:t xml:space="preserve"> </w:t>
      </w:r>
      <w:r w:rsidRPr="00410B83">
        <w:rPr>
          <w:rFonts w:ascii="Nirmala UI" w:hAnsi="Nirmala UI" w:cs="Nirmala UI"/>
          <w:sz w:val="24"/>
          <w:szCs w:val="24"/>
          <w:lang w:val="en-IE"/>
        </w:rPr>
        <w:t>നിർമ്മിതമായ</w:t>
      </w:r>
      <w:r w:rsidRPr="00410B83">
        <w:rPr>
          <w:sz w:val="24"/>
          <w:szCs w:val="24"/>
          <w:lang w:val="en-IE"/>
        </w:rPr>
        <w:t xml:space="preserve"> </w:t>
      </w: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അവയവത്തിന്</w:t>
      </w:r>
      <w:r w:rsidRPr="00410B83">
        <w:rPr>
          <w:sz w:val="24"/>
          <w:szCs w:val="24"/>
          <w:lang w:val="en-IE"/>
        </w:rPr>
        <w:t xml:space="preserve"> </w:t>
      </w:r>
      <w:r w:rsidRPr="00410B83">
        <w:rPr>
          <w:rFonts w:ascii="Nirmala UI" w:hAnsi="Nirmala UI" w:cs="Nirmala UI"/>
          <w:sz w:val="24"/>
          <w:szCs w:val="24"/>
          <w:lang w:val="en-IE"/>
        </w:rPr>
        <w:t>ഏകദേശം</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വ്യക്തിയുടെ</w:t>
      </w:r>
      <w:r w:rsidRPr="00410B83">
        <w:rPr>
          <w:sz w:val="24"/>
          <w:szCs w:val="24"/>
          <w:lang w:val="en-IE"/>
        </w:rPr>
        <w:t xml:space="preserve"> </w:t>
      </w:r>
      <w:r w:rsidRPr="00410B83">
        <w:rPr>
          <w:rFonts w:ascii="Nirmala UI" w:hAnsi="Nirmala UI" w:cs="Nirmala UI"/>
          <w:sz w:val="24"/>
          <w:szCs w:val="24"/>
          <w:lang w:val="en-IE"/>
        </w:rPr>
        <w:t>മുഷ്ടിയോളം</w:t>
      </w:r>
      <w:r w:rsidRPr="00410B83">
        <w:rPr>
          <w:sz w:val="24"/>
          <w:szCs w:val="24"/>
          <w:lang w:val="en-IE"/>
        </w:rPr>
        <w:t xml:space="preserve"> </w:t>
      </w:r>
      <w:r w:rsidRPr="00410B83">
        <w:rPr>
          <w:rFonts w:ascii="Nirmala UI" w:hAnsi="Nirmala UI" w:cs="Nirmala UI"/>
          <w:sz w:val="24"/>
          <w:szCs w:val="24"/>
          <w:lang w:val="en-IE"/>
        </w:rPr>
        <w:t>വലുപ്പമുണ്ടാകും</w:t>
      </w:r>
      <w:r w:rsidRPr="00410B83">
        <w:rPr>
          <w:sz w:val="24"/>
          <w:szCs w:val="24"/>
          <w:lang w:val="en-IE"/>
        </w:rPr>
        <w:t xml:space="preserve">. </w:t>
      </w:r>
      <w:r w:rsidRPr="00410B83">
        <w:rPr>
          <w:rFonts w:ascii="Nirmala UI" w:hAnsi="Nirmala UI" w:cs="Nirmala UI"/>
          <w:sz w:val="24"/>
          <w:szCs w:val="24"/>
          <w:lang w:val="en-IE"/>
        </w:rPr>
        <w:t>ശരീരത്തിനാവശ്യമായ</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നിരന്തരം</w:t>
      </w:r>
      <w:r w:rsidRPr="00410B83">
        <w:rPr>
          <w:sz w:val="24"/>
          <w:szCs w:val="24"/>
          <w:lang w:val="en-IE"/>
        </w:rPr>
        <w:t xml:space="preserve"> </w:t>
      </w:r>
      <w:r w:rsidRPr="00410B83">
        <w:rPr>
          <w:rFonts w:ascii="Nirmala UI" w:hAnsi="Nirmala UI" w:cs="Nirmala UI"/>
          <w:sz w:val="24"/>
          <w:szCs w:val="24"/>
          <w:lang w:val="en-IE"/>
        </w:rPr>
        <w:t>പമ്പ്</w:t>
      </w:r>
      <w:r w:rsidRPr="00410B83">
        <w:rPr>
          <w:sz w:val="24"/>
          <w:szCs w:val="24"/>
          <w:lang w:val="en-IE"/>
        </w:rPr>
        <w:t xml:space="preserve"> </w:t>
      </w:r>
      <w:r w:rsidRPr="00410B83">
        <w:rPr>
          <w:rFonts w:ascii="Nirmala UI" w:hAnsi="Nirmala UI" w:cs="Nirmala UI"/>
          <w:sz w:val="24"/>
          <w:szCs w:val="24"/>
          <w:lang w:val="en-IE"/>
        </w:rPr>
        <w:t>ചെയ്യുക</w:t>
      </w:r>
      <w:r w:rsidRPr="00410B83">
        <w:rPr>
          <w:sz w:val="24"/>
          <w:szCs w:val="24"/>
          <w:lang w:val="en-IE"/>
        </w:rPr>
        <w:t xml:space="preserve"> </w:t>
      </w:r>
      <w:r w:rsidRPr="00410B83">
        <w:rPr>
          <w:rFonts w:ascii="Nirmala UI" w:hAnsi="Nirmala UI" w:cs="Nirmala UI"/>
          <w:sz w:val="24"/>
          <w:szCs w:val="24"/>
          <w:lang w:val="en-IE"/>
        </w:rPr>
        <w:t>എന്നതാണ്</w:t>
      </w:r>
      <w:r w:rsidRPr="00410B83">
        <w:rPr>
          <w:sz w:val="24"/>
          <w:szCs w:val="24"/>
          <w:lang w:val="en-IE"/>
        </w:rPr>
        <w:t xml:space="preserve"> </w:t>
      </w:r>
      <w:r w:rsidRPr="00410B83">
        <w:rPr>
          <w:rFonts w:ascii="Nirmala UI" w:hAnsi="Nirmala UI" w:cs="Nirmala UI"/>
          <w:sz w:val="24"/>
          <w:szCs w:val="24"/>
          <w:lang w:val="en-IE"/>
        </w:rPr>
        <w:t>ഹൃദയത്തിൻ്റെ</w:t>
      </w:r>
      <w:r w:rsidRPr="00410B83">
        <w:rPr>
          <w:sz w:val="24"/>
          <w:szCs w:val="24"/>
          <w:lang w:val="en-IE"/>
        </w:rPr>
        <w:t xml:space="preserve"> </w:t>
      </w:r>
      <w:r w:rsidRPr="00410B83">
        <w:rPr>
          <w:rFonts w:ascii="Nirmala UI" w:hAnsi="Nirmala UI" w:cs="Nirmala UI"/>
          <w:sz w:val="24"/>
          <w:szCs w:val="24"/>
          <w:lang w:val="en-IE"/>
        </w:rPr>
        <w:t>പ്രധാന</w:t>
      </w:r>
      <w:r w:rsidRPr="00410B83">
        <w:rPr>
          <w:sz w:val="24"/>
          <w:szCs w:val="24"/>
          <w:lang w:val="en-IE"/>
        </w:rPr>
        <w:t xml:space="preserve"> </w:t>
      </w:r>
      <w:r w:rsidRPr="00410B83">
        <w:rPr>
          <w:rFonts w:ascii="Nirmala UI" w:hAnsi="Nirmala UI" w:cs="Nirmala UI"/>
          <w:sz w:val="24"/>
          <w:szCs w:val="24"/>
          <w:lang w:val="en-IE"/>
        </w:rPr>
        <w:t>ധർമ്മം</w:t>
      </w:r>
      <w:r w:rsidRPr="00410B83">
        <w:rPr>
          <w:sz w:val="24"/>
          <w:szCs w:val="24"/>
          <w:lang w:val="en-IE"/>
        </w:rPr>
        <w:t>.</w:t>
      </w:r>
    </w:p>
    <w:p w14:paraId="772079EB" w14:textId="77777777" w:rsidR="00410B83" w:rsidRPr="00410B83" w:rsidRDefault="00410B83" w:rsidP="00410B83">
      <w:pPr>
        <w:rPr>
          <w:sz w:val="24"/>
          <w:szCs w:val="24"/>
          <w:lang w:val="en-IE"/>
        </w:rPr>
      </w:pPr>
      <w:r w:rsidRPr="00410B83">
        <w:rPr>
          <w:rFonts w:ascii="Nirmala UI" w:hAnsi="Nirmala UI" w:cs="Nirmala UI"/>
          <w:b/>
          <w:bCs/>
          <w:sz w:val="24"/>
          <w:szCs w:val="24"/>
          <w:lang w:val="en-IE"/>
        </w:rPr>
        <w:t>ഹൃദയത്തിൻ്റെ</w:t>
      </w:r>
      <w:r w:rsidRPr="00410B83">
        <w:rPr>
          <w:b/>
          <w:bCs/>
          <w:sz w:val="24"/>
          <w:szCs w:val="24"/>
          <w:lang w:val="en-IE"/>
        </w:rPr>
        <w:t xml:space="preserve"> </w:t>
      </w:r>
      <w:r w:rsidRPr="00410B83">
        <w:rPr>
          <w:rFonts w:ascii="Nirmala UI" w:hAnsi="Nirmala UI" w:cs="Nirmala UI"/>
          <w:b/>
          <w:bCs/>
          <w:sz w:val="24"/>
          <w:szCs w:val="24"/>
          <w:lang w:val="en-IE"/>
        </w:rPr>
        <w:t>ഘടന</w:t>
      </w:r>
      <w:r w:rsidRPr="00410B83">
        <w:rPr>
          <w:b/>
          <w:bCs/>
          <w:sz w:val="24"/>
          <w:szCs w:val="24"/>
          <w:lang w:val="en-IE"/>
        </w:rPr>
        <w:t xml:space="preserve"> (Structure of the Heart)</w:t>
      </w:r>
    </w:p>
    <w:p w14:paraId="33F22ADA" w14:textId="77777777" w:rsidR="00410B83" w:rsidRPr="00410B83" w:rsidRDefault="00410B83" w:rsidP="00410B83">
      <w:pPr>
        <w:rPr>
          <w:sz w:val="24"/>
          <w:szCs w:val="24"/>
          <w:lang w:val="en-IE"/>
        </w:rPr>
      </w:pPr>
      <w:r w:rsidRPr="00410B83">
        <w:rPr>
          <w:rFonts w:ascii="Nirmala UI" w:hAnsi="Nirmala UI" w:cs="Nirmala UI"/>
          <w:sz w:val="24"/>
          <w:szCs w:val="24"/>
          <w:lang w:val="en-IE"/>
        </w:rPr>
        <w:t>ഹൃദയത്തിന്</w:t>
      </w:r>
      <w:r w:rsidRPr="00410B83">
        <w:rPr>
          <w:sz w:val="24"/>
          <w:szCs w:val="24"/>
          <w:lang w:val="en-IE"/>
        </w:rPr>
        <w:t xml:space="preserve"> </w:t>
      </w:r>
      <w:r w:rsidRPr="00410B83">
        <w:rPr>
          <w:rFonts w:ascii="Nirmala UI" w:hAnsi="Nirmala UI" w:cs="Nirmala UI"/>
          <w:sz w:val="24"/>
          <w:szCs w:val="24"/>
          <w:lang w:val="en-IE"/>
        </w:rPr>
        <w:t>പ്രധാനമായും</w:t>
      </w:r>
      <w:r w:rsidRPr="00410B83">
        <w:rPr>
          <w:sz w:val="24"/>
          <w:szCs w:val="24"/>
          <w:lang w:val="en-IE"/>
        </w:rPr>
        <w:t xml:space="preserve"> </w:t>
      </w:r>
      <w:r w:rsidRPr="00410B83">
        <w:rPr>
          <w:rFonts w:ascii="Nirmala UI" w:hAnsi="Nirmala UI" w:cs="Nirmala UI"/>
          <w:sz w:val="24"/>
          <w:szCs w:val="24"/>
          <w:lang w:val="en-IE"/>
        </w:rPr>
        <w:t>നാല്</w:t>
      </w:r>
      <w:r w:rsidRPr="00410B83">
        <w:rPr>
          <w:sz w:val="24"/>
          <w:szCs w:val="24"/>
          <w:lang w:val="en-IE"/>
        </w:rPr>
        <w:t xml:space="preserve"> </w:t>
      </w:r>
      <w:r w:rsidRPr="00410B83">
        <w:rPr>
          <w:rFonts w:ascii="Nirmala UI" w:hAnsi="Nirmala UI" w:cs="Nirmala UI"/>
          <w:sz w:val="24"/>
          <w:szCs w:val="24"/>
          <w:lang w:val="en-IE"/>
        </w:rPr>
        <w:t>അറകളാണുള്ളത്</w:t>
      </w:r>
      <w:r w:rsidRPr="00410B83">
        <w:rPr>
          <w:sz w:val="24"/>
          <w:szCs w:val="24"/>
          <w:lang w:val="en-IE"/>
        </w:rPr>
        <w:t>:</w:t>
      </w:r>
    </w:p>
    <w:p w14:paraId="6C62B80C" w14:textId="77777777" w:rsidR="00410B83" w:rsidRPr="00410B83" w:rsidRDefault="00410B83" w:rsidP="00410B83">
      <w:pPr>
        <w:numPr>
          <w:ilvl w:val="0"/>
          <w:numId w:val="10"/>
        </w:numPr>
        <w:rPr>
          <w:sz w:val="24"/>
          <w:szCs w:val="24"/>
          <w:lang w:val="en-IE"/>
        </w:rPr>
      </w:pPr>
      <w:r w:rsidRPr="00410B83">
        <w:rPr>
          <w:rFonts w:ascii="Nirmala UI" w:hAnsi="Nirmala UI" w:cs="Nirmala UI"/>
          <w:b/>
          <w:bCs/>
          <w:sz w:val="24"/>
          <w:szCs w:val="24"/>
          <w:lang w:val="en-IE"/>
        </w:rPr>
        <w:t>വലത്</w:t>
      </w:r>
      <w:r w:rsidRPr="00410B83">
        <w:rPr>
          <w:b/>
          <w:bCs/>
          <w:sz w:val="24"/>
          <w:szCs w:val="24"/>
          <w:lang w:val="en-IE"/>
        </w:rPr>
        <w:t xml:space="preserve"> </w:t>
      </w:r>
      <w:r w:rsidRPr="00410B83">
        <w:rPr>
          <w:rFonts w:ascii="Nirmala UI" w:hAnsi="Nirmala UI" w:cs="Nirmala UI"/>
          <w:b/>
          <w:bCs/>
          <w:sz w:val="24"/>
          <w:szCs w:val="24"/>
          <w:lang w:val="en-IE"/>
        </w:rPr>
        <w:t>ഏട്രിയം</w:t>
      </w:r>
      <w:r w:rsidRPr="00410B83">
        <w:rPr>
          <w:b/>
          <w:bCs/>
          <w:sz w:val="24"/>
          <w:szCs w:val="24"/>
          <w:lang w:val="en-IE"/>
        </w:rPr>
        <w:t xml:space="preserve"> (Right Atrium):</w:t>
      </w:r>
      <w:r w:rsidRPr="00410B83">
        <w:rPr>
          <w:sz w:val="24"/>
          <w:szCs w:val="24"/>
          <w:lang w:val="en-IE"/>
        </w:rPr>
        <w:t xml:space="preserve"> </w:t>
      </w:r>
      <w:r w:rsidRPr="00410B83">
        <w:rPr>
          <w:rFonts w:ascii="Nirmala UI" w:hAnsi="Nirmala UI" w:cs="Nirmala UI"/>
          <w:sz w:val="24"/>
          <w:szCs w:val="24"/>
          <w:lang w:val="en-IE"/>
        </w:rPr>
        <w:t>ശരീരത്തിന്റെ</w:t>
      </w:r>
      <w:r w:rsidRPr="00410B83">
        <w:rPr>
          <w:sz w:val="24"/>
          <w:szCs w:val="24"/>
          <w:lang w:val="en-IE"/>
        </w:rPr>
        <w:t xml:space="preserve"> </w:t>
      </w:r>
      <w:r w:rsidRPr="00410B83">
        <w:rPr>
          <w:rFonts w:ascii="Nirmala UI" w:hAnsi="Nirmala UI" w:cs="Nirmala UI"/>
          <w:sz w:val="24"/>
          <w:szCs w:val="24"/>
          <w:lang w:val="en-IE"/>
        </w:rPr>
        <w:t>വിവിധ</w:t>
      </w:r>
      <w:r w:rsidRPr="00410B83">
        <w:rPr>
          <w:sz w:val="24"/>
          <w:szCs w:val="24"/>
          <w:lang w:val="en-IE"/>
        </w:rPr>
        <w:t xml:space="preserve"> </w:t>
      </w:r>
      <w:r w:rsidRPr="00410B83">
        <w:rPr>
          <w:rFonts w:ascii="Nirmala UI" w:hAnsi="Nirmala UI" w:cs="Nirmala UI"/>
          <w:sz w:val="24"/>
          <w:szCs w:val="24"/>
          <w:lang w:val="en-IE"/>
        </w:rPr>
        <w:t>ഭാഗങ്ങളിൽ</w:t>
      </w:r>
      <w:r w:rsidRPr="00410B83">
        <w:rPr>
          <w:sz w:val="24"/>
          <w:szCs w:val="24"/>
          <w:lang w:val="en-IE"/>
        </w:rPr>
        <w:t xml:space="preserve"> </w:t>
      </w:r>
      <w:r w:rsidRPr="00410B83">
        <w:rPr>
          <w:rFonts w:ascii="Nirmala UI" w:hAnsi="Nirmala UI" w:cs="Nirmala UI"/>
          <w:sz w:val="24"/>
          <w:szCs w:val="24"/>
          <w:lang w:val="en-IE"/>
        </w:rPr>
        <w:t>നിന്നുള്ള</w:t>
      </w:r>
      <w:r w:rsidRPr="00410B83">
        <w:rPr>
          <w:sz w:val="24"/>
          <w:szCs w:val="24"/>
          <w:lang w:val="en-IE"/>
        </w:rPr>
        <w:t xml:space="preserve"> </w:t>
      </w:r>
      <w:r w:rsidRPr="00410B83">
        <w:rPr>
          <w:rFonts w:ascii="Nirmala UI" w:hAnsi="Nirmala UI" w:cs="Nirmala UI"/>
          <w:sz w:val="24"/>
          <w:szCs w:val="24"/>
          <w:lang w:val="en-IE"/>
        </w:rPr>
        <w:t>ഓക്സിജൻ</w:t>
      </w:r>
      <w:r w:rsidRPr="00410B83">
        <w:rPr>
          <w:sz w:val="24"/>
          <w:szCs w:val="24"/>
          <w:lang w:val="en-IE"/>
        </w:rPr>
        <w:t xml:space="preserve"> </w:t>
      </w:r>
      <w:r w:rsidRPr="00410B83">
        <w:rPr>
          <w:rFonts w:ascii="Nirmala UI" w:hAnsi="Nirmala UI" w:cs="Nirmala UI"/>
          <w:sz w:val="24"/>
          <w:szCs w:val="24"/>
          <w:lang w:val="en-IE"/>
        </w:rPr>
        <w:t>കുറഞ്ഞ</w:t>
      </w:r>
      <w:r w:rsidRPr="00410B83">
        <w:rPr>
          <w:sz w:val="24"/>
          <w:szCs w:val="24"/>
          <w:lang w:val="en-IE"/>
        </w:rPr>
        <w:t xml:space="preserve"> (</w:t>
      </w:r>
      <w:r w:rsidRPr="00410B83">
        <w:rPr>
          <w:rFonts w:ascii="Nirmala UI" w:hAnsi="Nirmala UI" w:cs="Nirmala UI"/>
          <w:sz w:val="24"/>
          <w:szCs w:val="24"/>
          <w:lang w:val="en-IE"/>
        </w:rPr>
        <w:t>അശുദ്ധ</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സ്വീകരിക്കുന്ന</w:t>
      </w:r>
      <w:r w:rsidRPr="00410B83">
        <w:rPr>
          <w:sz w:val="24"/>
          <w:szCs w:val="24"/>
          <w:lang w:val="en-IE"/>
        </w:rPr>
        <w:t xml:space="preserve"> </w:t>
      </w:r>
      <w:r w:rsidRPr="00410B83">
        <w:rPr>
          <w:rFonts w:ascii="Nirmala UI" w:hAnsi="Nirmala UI" w:cs="Nirmala UI"/>
          <w:sz w:val="24"/>
          <w:szCs w:val="24"/>
          <w:lang w:val="en-IE"/>
        </w:rPr>
        <w:t>മുകളിലെ</w:t>
      </w:r>
      <w:r w:rsidRPr="00410B83">
        <w:rPr>
          <w:sz w:val="24"/>
          <w:szCs w:val="24"/>
          <w:lang w:val="en-IE"/>
        </w:rPr>
        <w:t xml:space="preserve"> </w:t>
      </w:r>
      <w:r w:rsidRPr="00410B83">
        <w:rPr>
          <w:rFonts w:ascii="Nirmala UI" w:hAnsi="Nirmala UI" w:cs="Nirmala UI"/>
          <w:sz w:val="24"/>
          <w:szCs w:val="24"/>
          <w:lang w:val="en-IE"/>
        </w:rPr>
        <w:t>അറ</w:t>
      </w:r>
      <w:r w:rsidRPr="00410B83">
        <w:rPr>
          <w:sz w:val="24"/>
          <w:szCs w:val="24"/>
          <w:lang w:val="en-IE"/>
        </w:rPr>
        <w:t>.</w:t>
      </w:r>
    </w:p>
    <w:p w14:paraId="223B8FCF" w14:textId="77777777" w:rsidR="00410B83" w:rsidRPr="00410B83" w:rsidRDefault="00410B83" w:rsidP="00410B83">
      <w:pPr>
        <w:numPr>
          <w:ilvl w:val="0"/>
          <w:numId w:val="10"/>
        </w:numPr>
        <w:rPr>
          <w:sz w:val="24"/>
          <w:szCs w:val="24"/>
          <w:lang w:val="en-IE"/>
        </w:rPr>
      </w:pPr>
      <w:r w:rsidRPr="00410B83">
        <w:rPr>
          <w:rFonts w:ascii="Nirmala UI" w:hAnsi="Nirmala UI" w:cs="Nirmala UI"/>
          <w:b/>
          <w:bCs/>
          <w:sz w:val="24"/>
          <w:szCs w:val="24"/>
          <w:lang w:val="en-IE"/>
        </w:rPr>
        <w:t>വലത്</w:t>
      </w:r>
      <w:r w:rsidRPr="00410B83">
        <w:rPr>
          <w:b/>
          <w:bCs/>
          <w:sz w:val="24"/>
          <w:szCs w:val="24"/>
          <w:lang w:val="en-IE"/>
        </w:rPr>
        <w:t xml:space="preserve"> </w:t>
      </w:r>
      <w:r w:rsidRPr="00410B83">
        <w:rPr>
          <w:rFonts w:ascii="Nirmala UI" w:hAnsi="Nirmala UI" w:cs="Nirmala UI"/>
          <w:b/>
          <w:bCs/>
          <w:sz w:val="24"/>
          <w:szCs w:val="24"/>
          <w:lang w:val="en-IE"/>
        </w:rPr>
        <w:t>വെൻട്രിക്കിൾ</w:t>
      </w:r>
      <w:r w:rsidRPr="00410B83">
        <w:rPr>
          <w:b/>
          <w:bCs/>
          <w:sz w:val="24"/>
          <w:szCs w:val="24"/>
          <w:lang w:val="en-IE"/>
        </w:rPr>
        <w:t xml:space="preserve"> (Right Ventricle):</w:t>
      </w:r>
      <w:r w:rsidRPr="00410B83">
        <w:rPr>
          <w:sz w:val="24"/>
          <w:szCs w:val="24"/>
          <w:lang w:val="en-IE"/>
        </w:rPr>
        <w:t xml:space="preserve"> </w:t>
      </w:r>
      <w:r w:rsidRPr="00410B83">
        <w:rPr>
          <w:rFonts w:ascii="Nirmala UI" w:hAnsi="Nirmala UI" w:cs="Nirmala UI"/>
          <w:sz w:val="24"/>
          <w:szCs w:val="24"/>
          <w:lang w:val="en-IE"/>
        </w:rPr>
        <w:t>വലത്</w:t>
      </w:r>
      <w:r w:rsidRPr="00410B83">
        <w:rPr>
          <w:sz w:val="24"/>
          <w:szCs w:val="24"/>
          <w:lang w:val="en-IE"/>
        </w:rPr>
        <w:t xml:space="preserve"> </w:t>
      </w:r>
      <w:r w:rsidRPr="00410B83">
        <w:rPr>
          <w:rFonts w:ascii="Nirmala UI" w:hAnsi="Nirmala UI" w:cs="Nirmala UI"/>
          <w:sz w:val="24"/>
          <w:szCs w:val="24"/>
          <w:lang w:val="en-IE"/>
        </w:rPr>
        <w:t>ഏട്രിയത്തിൽ</w:t>
      </w:r>
      <w:r w:rsidRPr="00410B83">
        <w:rPr>
          <w:sz w:val="24"/>
          <w:szCs w:val="24"/>
          <w:lang w:val="en-IE"/>
        </w:rPr>
        <w:t xml:space="preserve"> </w:t>
      </w:r>
      <w:r w:rsidRPr="00410B83">
        <w:rPr>
          <w:rFonts w:ascii="Nirmala UI" w:hAnsi="Nirmala UI" w:cs="Nirmala UI"/>
          <w:sz w:val="24"/>
          <w:szCs w:val="24"/>
          <w:lang w:val="en-IE"/>
        </w:rPr>
        <w:t>നിന്ന്</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സ്വീകരിച്ച്</w:t>
      </w:r>
      <w:r w:rsidRPr="00410B83">
        <w:rPr>
          <w:sz w:val="24"/>
          <w:szCs w:val="24"/>
          <w:lang w:val="en-IE"/>
        </w:rPr>
        <w:t xml:space="preserve"> </w:t>
      </w:r>
      <w:r w:rsidRPr="00410B83">
        <w:rPr>
          <w:rFonts w:ascii="Nirmala UI" w:hAnsi="Nirmala UI" w:cs="Nirmala UI"/>
          <w:sz w:val="24"/>
          <w:szCs w:val="24"/>
          <w:lang w:val="en-IE"/>
        </w:rPr>
        <w:t>ശ്വാസകോശത്തിലേക്ക്</w:t>
      </w:r>
      <w:r w:rsidRPr="00410B83">
        <w:rPr>
          <w:sz w:val="24"/>
          <w:szCs w:val="24"/>
          <w:lang w:val="en-IE"/>
        </w:rPr>
        <w:t xml:space="preserve"> </w:t>
      </w:r>
      <w:r w:rsidRPr="00410B83">
        <w:rPr>
          <w:rFonts w:ascii="Nirmala UI" w:hAnsi="Nirmala UI" w:cs="Nirmala UI"/>
          <w:sz w:val="24"/>
          <w:szCs w:val="24"/>
          <w:lang w:val="en-IE"/>
        </w:rPr>
        <w:t>പമ്പ്</w:t>
      </w:r>
      <w:r w:rsidRPr="00410B83">
        <w:rPr>
          <w:sz w:val="24"/>
          <w:szCs w:val="24"/>
          <w:lang w:val="en-IE"/>
        </w:rPr>
        <w:t xml:space="preserve"> </w:t>
      </w:r>
      <w:r w:rsidRPr="00410B83">
        <w:rPr>
          <w:rFonts w:ascii="Nirmala UI" w:hAnsi="Nirmala UI" w:cs="Nirmala UI"/>
          <w:sz w:val="24"/>
          <w:szCs w:val="24"/>
          <w:lang w:val="en-IE"/>
        </w:rPr>
        <w:t>ചെയ്യുന്ന</w:t>
      </w:r>
      <w:r w:rsidRPr="00410B83">
        <w:rPr>
          <w:sz w:val="24"/>
          <w:szCs w:val="24"/>
          <w:lang w:val="en-IE"/>
        </w:rPr>
        <w:t xml:space="preserve"> </w:t>
      </w:r>
      <w:r w:rsidRPr="00410B83">
        <w:rPr>
          <w:rFonts w:ascii="Nirmala UI" w:hAnsi="Nirmala UI" w:cs="Nirmala UI"/>
          <w:sz w:val="24"/>
          <w:szCs w:val="24"/>
          <w:lang w:val="en-IE"/>
        </w:rPr>
        <w:t>താഴത്തെ</w:t>
      </w:r>
      <w:r w:rsidRPr="00410B83">
        <w:rPr>
          <w:sz w:val="24"/>
          <w:szCs w:val="24"/>
          <w:lang w:val="en-IE"/>
        </w:rPr>
        <w:t xml:space="preserve"> </w:t>
      </w:r>
      <w:r w:rsidRPr="00410B83">
        <w:rPr>
          <w:rFonts w:ascii="Nirmala UI" w:hAnsi="Nirmala UI" w:cs="Nirmala UI"/>
          <w:sz w:val="24"/>
          <w:szCs w:val="24"/>
          <w:lang w:val="en-IE"/>
        </w:rPr>
        <w:t>അറ</w:t>
      </w:r>
      <w:r w:rsidRPr="00410B83">
        <w:rPr>
          <w:sz w:val="24"/>
          <w:szCs w:val="24"/>
          <w:lang w:val="en-IE"/>
        </w:rPr>
        <w:t>.</w:t>
      </w:r>
    </w:p>
    <w:p w14:paraId="6208BDF5" w14:textId="77777777" w:rsidR="00410B83" w:rsidRPr="00410B83" w:rsidRDefault="00410B83" w:rsidP="00410B83">
      <w:pPr>
        <w:numPr>
          <w:ilvl w:val="0"/>
          <w:numId w:val="10"/>
        </w:numPr>
        <w:rPr>
          <w:sz w:val="24"/>
          <w:szCs w:val="24"/>
          <w:lang w:val="en-IE"/>
        </w:rPr>
      </w:pPr>
      <w:r w:rsidRPr="00410B83">
        <w:rPr>
          <w:rFonts w:ascii="Nirmala UI" w:hAnsi="Nirmala UI" w:cs="Nirmala UI"/>
          <w:b/>
          <w:bCs/>
          <w:sz w:val="24"/>
          <w:szCs w:val="24"/>
          <w:lang w:val="en-IE"/>
        </w:rPr>
        <w:t>ഇടത്</w:t>
      </w:r>
      <w:r w:rsidRPr="00410B83">
        <w:rPr>
          <w:b/>
          <w:bCs/>
          <w:sz w:val="24"/>
          <w:szCs w:val="24"/>
          <w:lang w:val="en-IE"/>
        </w:rPr>
        <w:t xml:space="preserve"> </w:t>
      </w:r>
      <w:r w:rsidRPr="00410B83">
        <w:rPr>
          <w:rFonts w:ascii="Nirmala UI" w:hAnsi="Nirmala UI" w:cs="Nirmala UI"/>
          <w:b/>
          <w:bCs/>
          <w:sz w:val="24"/>
          <w:szCs w:val="24"/>
          <w:lang w:val="en-IE"/>
        </w:rPr>
        <w:t>ഏട്രിയം</w:t>
      </w:r>
      <w:r w:rsidRPr="00410B83">
        <w:rPr>
          <w:b/>
          <w:bCs/>
          <w:sz w:val="24"/>
          <w:szCs w:val="24"/>
          <w:lang w:val="en-IE"/>
        </w:rPr>
        <w:t xml:space="preserve"> (Left Atrium):</w:t>
      </w:r>
      <w:r w:rsidRPr="00410B83">
        <w:rPr>
          <w:sz w:val="24"/>
          <w:szCs w:val="24"/>
          <w:lang w:val="en-IE"/>
        </w:rPr>
        <w:t xml:space="preserve"> </w:t>
      </w:r>
      <w:r w:rsidRPr="00410B83">
        <w:rPr>
          <w:rFonts w:ascii="Nirmala UI" w:hAnsi="Nirmala UI" w:cs="Nirmala UI"/>
          <w:sz w:val="24"/>
          <w:szCs w:val="24"/>
          <w:lang w:val="en-IE"/>
        </w:rPr>
        <w:t>ശ്വാസകോശത്തിൽ</w:t>
      </w:r>
      <w:r w:rsidRPr="00410B83">
        <w:rPr>
          <w:sz w:val="24"/>
          <w:szCs w:val="24"/>
          <w:lang w:val="en-IE"/>
        </w:rPr>
        <w:t xml:space="preserve"> </w:t>
      </w:r>
      <w:r w:rsidRPr="00410B83">
        <w:rPr>
          <w:rFonts w:ascii="Nirmala UI" w:hAnsi="Nirmala UI" w:cs="Nirmala UI"/>
          <w:sz w:val="24"/>
          <w:szCs w:val="24"/>
          <w:lang w:val="en-IE"/>
        </w:rPr>
        <w:t>നിന്ന്</w:t>
      </w:r>
      <w:r w:rsidRPr="00410B83">
        <w:rPr>
          <w:sz w:val="24"/>
          <w:szCs w:val="24"/>
          <w:lang w:val="en-IE"/>
        </w:rPr>
        <w:t xml:space="preserve"> </w:t>
      </w:r>
      <w:r w:rsidRPr="00410B83">
        <w:rPr>
          <w:rFonts w:ascii="Nirmala UI" w:hAnsi="Nirmala UI" w:cs="Nirmala UI"/>
          <w:sz w:val="24"/>
          <w:szCs w:val="24"/>
          <w:lang w:val="en-IE"/>
        </w:rPr>
        <w:t>വരുന്ന</w:t>
      </w:r>
      <w:r w:rsidRPr="00410B83">
        <w:rPr>
          <w:sz w:val="24"/>
          <w:szCs w:val="24"/>
          <w:lang w:val="en-IE"/>
        </w:rPr>
        <w:t xml:space="preserve"> </w:t>
      </w:r>
      <w:r w:rsidRPr="00410B83">
        <w:rPr>
          <w:rFonts w:ascii="Nirmala UI" w:hAnsi="Nirmala UI" w:cs="Nirmala UI"/>
          <w:sz w:val="24"/>
          <w:szCs w:val="24"/>
          <w:lang w:val="en-IE"/>
        </w:rPr>
        <w:t>ഓക്സിജൻ</w:t>
      </w:r>
      <w:r w:rsidRPr="00410B83">
        <w:rPr>
          <w:sz w:val="24"/>
          <w:szCs w:val="24"/>
          <w:lang w:val="en-IE"/>
        </w:rPr>
        <w:t xml:space="preserve"> </w:t>
      </w:r>
      <w:r w:rsidRPr="00410B83">
        <w:rPr>
          <w:rFonts w:ascii="Nirmala UI" w:hAnsi="Nirmala UI" w:cs="Nirmala UI"/>
          <w:sz w:val="24"/>
          <w:szCs w:val="24"/>
          <w:lang w:val="en-IE"/>
        </w:rPr>
        <w:t>നിറഞ്ഞ</w:t>
      </w:r>
      <w:r w:rsidRPr="00410B83">
        <w:rPr>
          <w:sz w:val="24"/>
          <w:szCs w:val="24"/>
          <w:lang w:val="en-IE"/>
        </w:rPr>
        <w:t xml:space="preserve"> (</w:t>
      </w:r>
      <w:r w:rsidRPr="00410B83">
        <w:rPr>
          <w:rFonts w:ascii="Nirmala UI" w:hAnsi="Nirmala UI" w:cs="Nirmala UI"/>
          <w:sz w:val="24"/>
          <w:szCs w:val="24"/>
          <w:lang w:val="en-IE"/>
        </w:rPr>
        <w:t>ശുദ്ധ</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സ്വീകരിക്കുന്ന</w:t>
      </w:r>
      <w:r w:rsidRPr="00410B83">
        <w:rPr>
          <w:sz w:val="24"/>
          <w:szCs w:val="24"/>
          <w:lang w:val="en-IE"/>
        </w:rPr>
        <w:t xml:space="preserve"> </w:t>
      </w:r>
      <w:r w:rsidRPr="00410B83">
        <w:rPr>
          <w:rFonts w:ascii="Nirmala UI" w:hAnsi="Nirmala UI" w:cs="Nirmala UI"/>
          <w:sz w:val="24"/>
          <w:szCs w:val="24"/>
          <w:lang w:val="en-IE"/>
        </w:rPr>
        <w:t>മുകളിലെ</w:t>
      </w:r>
      <w:r w:rsidRPr="00410B83">
        <w:rPr>
          <w:sz w:val="24"/>
          <w:szCs w:val="24"/>
          <w:lang w:val="en-IE"/>
        </w:rPr>
        <w:t xml:space="preserve"> </w:t>
      </w:r>
      <w:r w:rsidRPr="00410B83">
        <w:rPr>
          <w:rFonts w:ascii="Nirmala UI" w:hAnsi="Nirmala UI" w:cs="Nirmala UI"/>
          <w:sz w:val="24"/>
          <w:szCs w:val="24"/>
          <w:lang w:val="en-IE"/>
        </w:rPr>
        <w:t>അറ</w:t>
      </w:r>
      <w:r w:rsidRPr="00410B83">
        <w:rPr>
          <w:sz w:val="24"/>
          <w:szCs w:val="24"/>
          <w:lang w:val="en-IE"/>
        </w:rPr>
        <w:t>.</w:t>
      </w:r>
    </w:p>
    <w:p w14:paraId="046C3DF8" w14:textId="77777777" w:rsidR="00410B83" w:rsidRPr="00410B83" w:rsidRDefault="00410B83" w:rsidP="00410B83">
      <w:pPr>
        <w:numPr>
          <w:ilvl w:val="0"/>
          <w:numId w:val="10"/>
        </w:numPr>
        <w:rPr>
          <w:sz w:val="24"/>
          <w:szCs w:val="24"/>
          <w:lang w:val="en-IE"/>
        </w:rPr>
      </w:pPr>
      <w:r w:rsidRPr="00410B83">
        <w:rPr>
          <w:rFonts w:ascii="Nirmala UI" w:hAnsi="Nirmala UI" w:cs="Nirmala UI"/>
          <w:b/>
          <w:bCs/>
          <w:sz w:val="24"/>
          <w:szCs w:val="24"/>
          <w:lang w:val="en-IE"/>
        </w:rPr>
        <w:t>ഇടത്</w:t>
      </w:r>
      <w:r w:rsidRPr="00410B83">
        <w:rPr>
          <w:b/>
          <w:bCs/>
          <w:sz w:val="24"/>
          <w:szCs w:val="24"/>
          <w:lang w:val="en-IE"/>
        </w:rPr>
        <w:t xml:space="preserve"> </w:t>
      </w:r>
      <w:r w:rsidRPr="00410B83">
        <w:rPr>
          <w:rFonts w:ascii="Nirmala UI" w:hAnsi="Nirmala UI" w:cs="Nirmala UI"/>
          <w:b/>
          <w:bCs/>
          <w:sz w:val="24"/>
          <w:szCs w:val="24"/>
          <w:lang w:val="en-IE"/>
        </w:rPr>
        <w:t>വെൻട്രിക്കിൾ</w:t>
      </w:r>
      <w:r w:rsidRPr="00410B83">
        <w:rPr>
          <w:b/>
          <w:bCs/>
          <w:sz w:val="24"/>
          <w:szCs w:val="24"/>
          <w:lang w:val="en-IE"/>
        </w:rPr>
        <w:t xml:space="preserve"> (Left Ventricle):</w:t>
      </w:r>
      <w:r w:rsidRPr="00410B83">
        <w:rPr>
          <w:sz w:val="24"/>
          <w:szCs w:val="24"/>
          <w:lang w:val="en-IE"/>
        </w:rPr>
        <w:t xml:space="preserve"> </w:t>
      </w:r>
      <w:r w:rsidRPr="00410B83">
        <w:rPr>
          <w:rFonts w:ascii="Nirmala UI" w:hAnsi="Nirmala UI" w:cs="Nirmala UI"/>
          <w:sz w:val="24"/>
          <w:szCs w:val="24"/>
          <w:lang w:val="en-IE"/>
        </w:rPr>
        <w:t>ഇടത്</w:t>
      </w:r>
      <w:r w:rsidRPr="00410B83">
        <w:rPr>
          <w:sz w:val="24"/>
          <w:szCs w:val="24"/>
          <w:lang w:val="en-IE"/>
        </w:rPr>
        <w:t xml:space="preserve"> </w:t>
      </w:r>
      <w:r w:rsidRPr="00410B83">
        <w:rPr>
          <w:rFonts w:ascii="Nirmala UI" w:hAnsi="Nirmala UI" w:cs="Nirmala UI"/>
          <w:sz w:val="24"/>
          <w:szCs w:val="24"/>
          <w:lang w:val="en-IE"/>
        </w:rPr>
        <w:t>ഏട്രിയത്തിൽ</w:t>
      </w:r>
      <w:r w:rsidRPr="00410B83">
        <w:rPr>
          <w:sz w:val="24"/>
          <w:szCs w:val="24"/>
          <w:lang w:val="en-IE"/>
        </w:rPr>
        <w:t xml:space="preserve"> </w:t>
      </w:r>
      <w:r w:rsidRPr="00410B83">
        <w:rPr>
          <w:rFonts w:ascii="Nirmala UI" w:hAnsi="Nirmala UI" w:cs="Nirmala UI"/>
          <w:sz w:val="24"/>
          <w:szCs w:val="24"/>
          <w:lang w:val="en-IE"/>
        </w:rPr>
        <w:t>നിന്ന്</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സ്വീകരിച്ച്</w:t>
      </w:r>
      <w:r w:rsidRPr="00410B83">
        <w:rPr>
          <w:sz w:val="24"/>
          <w:szCs w:val="24"/>
          <w:lang w:val="en-IE"/>
        </w:rPr>
        <w:t xml:space="preserve"> </w:t>
      </w:r>
      <w:r w:rsidRPr="00410B83">
        <w:rPr>
          <w:rFonts w:ascii="Nirmala UI" w:hAnsi="Nirmala UI" w:cs="Nirmala UI"/>
          <w:sz w:val="24"/>
          <w:szCs w:val="24"/>
          <w:lang w:val="en-IE"/>
        </w:rPr>
        <w:t>ശരീരത്തിൻ്റെ</w:t>
      </w:r>
      <w:r w:rsidRPr="00410B83">
        <w:rPr>
          <w:sz w:val="24"/>
          <w:szCs w:val="24"/>
          <w:lang w:val="en-IE"/>
        </w:rPr>
        <w:t xml:space="preserve"> </w:t>
      </w:r>
      <w:r w:rsidRPr="00410B83">
        <w:rPr>
          <w:rFonts w:ascii="Nirmala UI" w:hAnsi="Nirmala UI" w:cs="Nirmala UI"/>
          <w:sz w:val="24"/>
          <w:szCs w:val="24"/>
          <w:lang w:val="en-IE"/>
        </w:rPr>
        <w:t>എല്ലാ</w:t>
      </w:r>
      <w:r w:rsidRPr="00410B83">
        <w:rPr>
          <w:sz w:val="24"/>
          <w:szCs w:val="24"/>
          <w:lang w:val="en-IE"/>
        </w:rPr>
        <w:t xml:space="preserve"> </w:t>
      </w:r>
      <w:r w:rsidRPr="00410B83">
        <w:rPr>
          <w:rFonts w:ascii="Nirmala UI" w:hAnsi="Nirmala UI" w:cs="Nirmala UI"/>
          <w:sz w:val="24"/>
          <w:szCs w:val="24"/>
          <w:lang w:val="en-IE"/>
        </w:rPr>
        <w:t>ഭാഗങ്ങളിലേക്കും</w:t>
      </w:r>
      <w:r w:rsidRPr="00410B83">
        <w:rPr>
          <w:sz w:val="24"/>
          <w:szCs w:val="24"/>
          <w:lang w:val="en-IE"/>
        </w:rPr>
        <w:t xml:space="preserve"> </w:t>
      </w:r>
      <w:r w:rsidRPr="00410B83">
        <w:rPr>
          <w:rFonts w:ascii="Nirmala UI" w:hAnsi="Nirmala UI" w:cs="Nirmala UI"/>
          <w:sz w:val="24"/>
          <w:szCs w:val="24"/>
          <w:lang w:val="en-IE"/>
        </w:rPr>
        <w:t>പമ്പ്</w:t>
      </w:r>
      <w:r w:rsidRPr="00410B83">
        <w:rPr>
          <w:sz w:val="24"/>
          <w:szCs w:val="24"/>
          <w:lang w:val="en-IE"/>
        </w:rPr>
        <w:t xml:space="preserve"> </w:t>
      </w:r>
      <w:r w:rsidRPr="00410B83">
        <w:rPr>
          <w:rFonts w:ascii="Nirmala UI" w:hAnsi="Nirmala UI" w:cs="Nirmala UI"/>
          <w:sz w:val="24"/>
          <w:szCs w:val="24"/>
          <w:lang w:val="en-IE"/>
        </w:rPr>
        <w:t>ചെയ്യുന്ന</w:t>
      </w:r>
      <w:r w:rsidRPr="00410B83">
        <w:rPr>
          <w:sz w:val="24"/>
          <w:szCs w:val="24"/>
          <w:lang w:val="en-IE"/>
        </w:rPr>
        <w:t xml:space="preserve"> </w:t>
      </w:r>
      <w:r w:rsidRPr="00410B83">
        <w:rPr>
          <w:rFonts w:ascii="Nirmala UI" w:hAnsi="Nirmala UI" w:cs="Nirmala UI"/>
          <w:sz w:val="24"/>
          <w:szCs w:val="24"/>
          <w:lang w:val="en-IE"/>
        </w:rPr>
        <w:t>ഏറ്റവും</w:t>
      </w:r>
      <w:r w:rsidRPr="00410B83">
        <w:rPr>
          <w:sz w:val="24"/>
          <w:szCs w:val="24"/>
          <w:lang w:val="en-IE"/>
        </w:rPr>
        <w:t xml:space="preserve"> </w:t>
      </w:r>
      <w:r w:rsidRPr="00410B83">
        <w:rPr>
          <w:rFonts w:ascii="Nirmala UI" w:hAnsi="Nirmala UI" w:cs="Nirmala UI"/>
          <w:sz w:val="24"/>
          <w:szCs w:val="24"/>
          <w:lang w:val="en-IE"/>
        </w:rPr>
        <w:t>ശക്തമായ</w:t>
      </w:r>
      <w:r w:rsidRPr="00410B83">
        <w:rPr>
          <w:sz w:val="24"/>
          <w:szCs w:val="24"/>
          <w:lang w:val="en-IE"/>
        </w:rPr>
        <w:t xml:space="preserve"> </w:t>
      </w:r>
      <w:r w:rsidRPr="00410B83">
        <w:rPr>
          <w:rFonts w:ascii="Nirmala UI" w:hAnsi="Nirmala UI" w:cs="Nirmala UI"/>
          <w:sz w:val="24"/>
          <w:szCs w:val="24"/>
          <w:lang w:val="en-IE"/>
        </w:rPr>
        <w:t>താഴത്തെ</w:t>
      </w:r>
      <w:r w:rsidRPr="00410B83">
        <w:rPr>
          <w:sz w:val="24"/>
          <w:szCs w:val="24"/>
          <w:lang w:val="en-IE"/>
        </w:rPr>
        <w:t xml:space="preserve"> </w:t>
      </w:r>
      <w:r w:rsidRPr="00410B83">
        <w:rPr>
          <w:rFonts w:ascii="Nirmala UI" w:hAnsi="Nirmala UI" w:cs="Nirmala UI"/>
          <w:sz w:val="24"/>
          <w:szCs w:val="24"/>
          <w:lang w:val="en-IE"/>
        </w:rPr>
        <w:t>അറ</w:t>
      </w:r>
      <w:r w:rsidRPr="00410B83">
        <w:rPr>
          <w:sz w:val="24"/>
          <w:szCs w:val="24"/>
          <w:lang w:val="en-IE"/>
        </w:rPr>
        <w:t>.</w:t>
      </w:r>
    </w:p>
    <w:p w14:paraId="4791FE07" w14:textId="77777777" w:rsidR="00410B83" w:rsidRPr="00410B83" w:rsidRDefault="00410B83" w:rsidP="00410B83">
      <w:pPr>
        <w:rPr>
          <w:sz w:val="24"/>
          <w:szCs w:val="24"/>
          <w:lang w:val="en-IE"/>
        </w:rPr>
      </w:pP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അറകൾക്ക്</w:t>
      </w:r>
      <w:r w:rsidRPr="00410B83">
        <w:rPr>
          <w:sz w:val="24"/>
          <w:szCs w:val="24"/>
          <w:lang w:val="en-IE"/>
        </w:rPr>
        <w:t xml:space="preserve"> </w:t>
      </w:r>
      <w:r w:rsidRPr="00410B83">
        <w:rPr>
          <w:rFonts w:ascii="Nirmala UI" w:hAnsi="Nirmala UI" w:cs="Nirmala UI"/>
          <w:sz w:val="24"/>
          <w:szCs w:val="24"/>
          <w:lang w:val="en-IE"/>
        </w:rPr>
        <w:t>പുറമെ</w:t>
      </w:r>
      <w:r w:rsidRPr="00410B83">
        <w:rPr>
          <w:sz w:val="24"/>
          <w:szCs w:val="24"/>
          <w:lang w:val="en-IE"/>
        </w:rPr>
        <w:t xml:space="preserve">, </w:t>
      </w:r>
      <w:r w:rsidRPr="00410B83">
        <w:rPr>
          <w:rFonts w:ascii="Nirmala UI" w:hAnsi="Nirmala UI" w:cs="Nirmala UI"/>
          <w:sz w:val="24"/>
          <w:szCs w:val="24"/>
          <w:lang w:val="en-IE"/>
        </w:rPr>
        <w:t>ഹൃദയത്തിൽ</w:t>
      </w:r>
      <w:r w:rsidRPr="00410B83">
        <w:rPr>
          <w:sz w:val="24"/>
          <w:szCs w:val="24"/>
          <w:lang w:val="en-IE"/>
        </w:rPr>
        <w:t xml:space="preserve"> </w:t>
      </w:r>
      <w:r w:rsidRPr="00410B83">
        <w:rPr>
          <w:rFonts w:ascii="Nirmala UI" w:hAnsi="Nirmala UI" w:cs="Nirmala UI"/>
          <w:b/>
          <w:bCs/>
          <w:sz w:val="24"/>
          <w:szCs w:val="24"/>
          <w:lang w:val="en-IE"/>
        </w:rPr>
        <w:t>വാൽവുകളും</w:t>
      </w:r>
      <w:r w:rsidRPr="00410B83">
        <w:rPr>
          <w:b/>
          <w:bCs/>
          <w:sz w:val="24"/>
          <w:szCs w:val="24"/>
          <w:lang w:val="en-IE"/>
        </w:rPr>
        <w:t xml:space="preserve"> (Valves)</w:t>
      </w:r>
      <w:r w:rsidRPr="00410B83">
        <w:rPr>
          <w:sz w:val="24"/>
          <w:szCs w:val="24"/>
          <w:lang w:val="en-IE"/>
        </w:rPr>
        <w:t xml:space="preserve"> </w:t>
      </w:r>
      <w:r w:rsidRPr="00410B83">
        <w:rPr>
          <w:rFonts w:ascii="Nirmala UI" w:hAnsi="Nirmala UI" w:cs="Nirmala UI"/>
          <w:sz w:val="24"/>
          <w:szCs w:val="24"/>
          <w:lang w:val="en-IE"/>
        </w:rPr>
        <w:t>ഉണ്ട്</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ശരിയായ</w:t>
      </w:r>
      <w:r w:rsidRPr="00410B83">
        <w:rPr>
          <w:sz w:val="24"/>
          <w:szCs w:val="24"/>
          <w:lang w:val="en-IE"/>
        </w:rPr>
        <w:t xml:space="preserve"> </w:t>
      </w:r>
      <w:r w:rsidRPr="00410B83">
        <w:rPr>
          <w:rFonts w:ascii="Nirmala UI" w:hAnsi="Nirmala UI" w:cs="Nirmala UI"/>
          <w:sz w:val="24"/>
          <w:szCs w:val="24"/>
          <w:lang w:val="en-IE"/>
        </w:rPr>
        <w:t>ദിശയിൽ</w:t>
      </w:r>
      <w:r w:rsidRPr="00410B83">
        <w:rPr>
          <w:sz w:val="24"/>
          <w:szCs w:val="24"/>
          <w:lang w:val="en-IE"/>
        </w:rPr>
        <w:t xml:space="preserve"> </w:t>
      </w:r>
      <w:r w:rsidRPr="00410B83">
        <w:rPr>
          <w:rFonts w:ascii="Nirmala UI" w:hAnsi="Nirmala UI" w:cs="Nirmala UI"/>
          <w:sz w:val="24"/>
          <w:szCs w:val="24"/>
          <w:lang w:val="en-IE"/>
        </w:rPr>
        <w:t>മാത്രം</w:t>
      </w:r>
      <w:r w:rsidRPr="00410B83">
        <w:rPr>
          <w:sz w:val="24"/>
          <w:szCs w:val="24"/>
          <w:lang w:val="en-IE"/>
        </w:rPr>
        <w:t xml:space="preserve"> </w:t>
      </w:r>
      <w:r w:rsidRPr="00410B83">
        <w:rPr>
          <w:rFonts w:ascii="Nirmala UI" w:hAnsi="Nirmala UI" w:cs="Nirmala UI"/>
          <w:sz w:val="24"/>
          <w:szCs w:val="24"/>
          <w:lang w:val="en-IE"/>
        </w:rPr>
        <w:t>ഒഴുകുന്നുവെന്ന്</w:t>
      </w:r>
      <w:r w:rsidRPr="00410B83">
        <w:rPr>
          <w:sz w:val="24"/>
          <w:szCs w:val="24"/>
          <w:lang w:val="en-IE"/>
        </w:rPr>
        <w:t xml:space="preserve"> </w:t>
      </w:r>
      <w:r w:rsidRPr="00410B83">
        <w:rPr>
          <w:rFonts w:ascii="Nirmala UI" w:hAnsi="Nirmala UI" w:cs="Nirmala UI"/>
          <w:sz w:val="24"/>
          <w:szCs w:val="24"/>
          <w:lang w:val="en-IE"/>
        </w:rPr>
        <w:t>ഉറപ്പാക്കുകയും</w:t>
      </w:r>
      <w:r w:rsidRPr="00410B83">
        <w:rPr>
          <w:sz w:val="24"/>
          <w:szCs w:val="24"/>
          <w:lang w:val="en-IE"/>
        </w:rPr>
        <w:t xml:space="preserve"> </w:t>
      </w:r>
      <w:r w:rsidRPr="00410B83">
        <w:rPr>
          <w:rFonts w:ascii="Nirmala UI" w:hAnsi="Nirmala UI" w:cs="Nirmala UI"/>
          <w:sz w:val="24"/>
          <w:szCs w:val="24"/>
          <w:lang w:val="en-IE"/>
        </w:rPr>
        <w:t>പിന്നോട്ടുള്ള</w:t>
      </w:r>
      <w:r w:rsidRPr="00410B83">
        <w:rPr>
          <w:sz w:val="24"/>
          <w:szCs w:val="24"/>
          <w:lang w:val="en-IE"/>
        </w:rPr>
        <w:t xml:space="preserve"> </w:t>
      </w:r>
      <w:r w:rsidRPr="00410B83">
        <w:rPr>
          <w:rFonts w:ascii="Nirmala UI" w:hAnsi="Nirmala UI" w:cs="Nirmala UI"/>
          <w:sz w:val="24"/>
          <w:szCs w:val="24"/>
          <w:lang w:val="en-IE"/>
        </w:rPr>
        <w:t>ഒഴുക്ക്</w:t>
      </w:r>
      <w:r w:rsidRPr="00410B83">
        <w:rPr>
          <w:sz w:val="24"/>
          <w:szCs w:val="24"/>
          <w:lang w:val="en-IE"/>
        </w:rPr>
        <w:t xml:space="preserve"> </w:t>
      </w:r>
      <w:r w:rsidRPr="00410B83">
        <w:rPr>
          <w:rFonts w:ascii="Nirmala UI" w:hAnsi="Nirmala UI" w:cs="Nirmala UI"/>
          <w:sz w:val="24"/>
          <w:szCs w:val="24"/>
          <w:lang w:val="en-IE"/>
        </w:rPr>
        <w:t>തടയുകയുമാണ്</w:t>
      </w:r>
      <w:r w:rsidRPr="00410B83">
        <w:rPr>
          <w:sz w:val="24"/>
          <w:szCs w:val="24"/>
          <w:lang w:val="en-IE"/>
        </w:rPr>
        <w:t xml:space="preserve"> </w:t>
      </w:r>
      <w:r w:rsidRPr="00410B83">
        <w:rPr>
          <w:rFonts w:ascii="Nirmala UI" w:hAnsi="Nirmala UI" w:cs="Nirmala UI"/>
          <w:sz w:val="24"/>
          <w:szCs w:val="24"/>
          <w:lang w:val="en-IE"/>
        </w:rPr>
        <w:t>വാൽവുകളുടെ</w:t>
      </w:r>
      <w:r w:rsidRPr="00410B83">
        <w:rPr>
          <w:sz w:val="24"/>
          <w:szCs w:val="24"/>
          <w:lang w:val="en-IE"/>
        </w:rPr>
        <w:t xml:space="preserve"> </w:t>
      </w:r>
      <w:r w:rsidRPr="00410B83">
        <w:rPr>
          <w:rFonts w:ascii="Nirmala UI" w:hAnsi="Nirmala UI" w:cs="Nirmala UI"/>
          <w:sz w:val="24"/>
          <w:szCs w:val="24"/>
          <w:lang w:val="en-IE"/>
        </w:rPr>
        <w:t>ധർമ്മം</w:t>
      </w:r>
      <w:r w:rsidRPr="00410B83">
        <w:rPr>
          <w:sz w:val="24"/>
          <w:szCs w:val="24"/>
          <w:lang w:val="en-IE"/>
        </w:rPr>
        <w:t xml:space="preserve">. </w:t>
      </w:r>
      <w:r w:rsidRPr="00410B83">
        <w:rPr>
          <w:rFonts w:ascii="Nirmala UI" w:hAnsi="Nirmala UI" w:cs="Nirmala UI"/>
          <w:sz w:val="24"/>
          <w:szCs w:val="24"/>
          <w:lang w:val="en-IE"/>
        </w:rPr>
        <w:t>പ്രധാനപ്പെട്ട</w:t>
      </w:r>
      <w:r w:rsidRPr="00410B83">
        <w:rPr>
          <w:sz w:val="24"/>
          <w:szCs w:val="24"/>
          <w:lang w:val="en-IE"/>
        </w:rPr>
        <w:t xml:space="preserve"> </w:t>
      </w:r>
      <w:r w:rsidRPr="00410B83">
        <w:rPr>
          <w:rFonts w:ascii="Nirmala UI" w:hAnsi="Nirmala UI" w:cs="Nirmala UI"/>
          <w:sz w:val="24"/>
          <w:szCs w:val="24"/>
          <w:lang w:val="en-IE"/>
        </w:rPr>
        <w:t>നാല്</w:t>
      </w:r>
      <w:r w:rsidRPr="00410B83">
        <w:rPr>
          <w:sz w:val="24"/>
          <w:szCs w:val="24"/>
          <w:lang w:val="en-IE"/>
        </w:rPr>
        <w:t xml:space="preserve"> </w:t>
      </w:r>
      <w:r w:rsidRPr="00410B83">
        <w:rPr>
          <w:rFonts w:ascii="Nirmala UI" w:hAnsi="Nirmala UI" w:cs="Nirmala UI"/>
          <w:sz w:val="24"/>
          <w:szCs w:val="24"/>
          <w:lang w:val="en-IE"/>
        </w:rPr>
        <w:t>വാൽവുകളാണുള്ളത്</w:t>
      </w:r>
      <w:r w:rsidRPr="00410B83">
        <w:rPr>
          <w:sz w:val="24"/>
          <w:szCs w:val="24"/>
          <w:lang w:val="en-IE"/>
        </w:rPr>
        <w:t>:</w:t>
      </w:r>
    </w:p>
    <w:p w14:paraId="46CB2F74" w14:textId="77777777" w:rsidR="00410B83" w:rsidRPr="00410B83" w:rsidRDefault="00410B83" w:rsidP="00410B83">
      <w:pPr>
        <w:numPr>
          <w:ilvl w:val="0"/>
          <w:numId w:val="11"/>
        </w:numPr>
        <w:rPr>
          <w:sz w:val="24"/>
          <w:szCs w:val="24"/>
          <w:lang w:val="en-IE"/>
        </w:rPr>
      </w:pPr>
      <w:r w:rsidRPr="00410B83">
        <w:rPr>
          <w:rFonts w:ascii="Nirmala UI" w:hAnsi="Nirmala UI" w:cs="Nirmala UI"/>
          <w:sz w:val="24"/>
          <w:szCs w:val="24"/>
          <w:lang w:val="en-IE"/>
        </w:rPr>
        <w:t>ട്രൈക്യുസ്പിഡ്</w:t>
      </w:r>
      <w:r w:rsidRPr="00410B83">
        <w:rPr>
          <w:sz w:val="24"/>
          <w:szCs w:val="24"/>
          <w:lang w:val="en-IE"/>
        </w:rPr>
        <w:t xml:space="preserve"> </w:t>
      </w:r>
      <w:r w:rsidRPr="00410B83">
        <w:rPr>
          <w:rFonts w:ascii="Nirmala UI" w:hAnsi="Nirmala UI" w:cs="Nirmala UI"/>
          <w:sz w:val="24"/>
          <w:szCs w:val="24"/>
          <w:lang w:val="en-IE"/>
        </w:rPr>
        <w:t>വാൽവ്</w:t>
      </w:r>
      <w:r w:rsidRPr="00410B83">
        <w:rPr>
          <w:sz w:val="24"/>
          <w:szCs w:val="24"/>
          <w:lang w:val="en-IE"/>
        </w:rPr>
        <w:t xml:space="preserve"> (Tricuspid Valve)</w:t>
      </w:r>
    </w:p>
    <w:p w14:paraId="7BE857F8" w14:textId="77777777" w:rsidR="00410B83" w:rsidRPr="00410B83" w:rsidRDefault="00410B83" w:rsidP="00410B83">
      <w:pPr>
        <w:numPr>
          <w:ilvl w:val="0"/>
          <w:numId w:val="11"/>
        </w:numPr>
        <w:rPr>
          <w:sz w:val="24"/>
          <w:szCs w:val="24"/>
          <w:lang w:val="en-IE"/>
        </w:rPr>
      </w:pPr>
      <w:r w:rsidRPr="00410B83">
        <w:rPr>
          <w:rFonts w:ascii="Nirmala UI" w:hAnsi="Nirmala UI" w:cs="Nirmala UI"/>
          <w:sz w:val="24"/>
          <w:szCs w:val="24"/>
          <w:lang w:val="en-IE"/>
        </w:rPr>
        <w:t>പൾമണറി</w:t>
      </w:r>
      <w:r w:rsidRPr="00410B83">
        <w:rPr>
          <w:sz w:val="24"/>
          <w:szCs w:val="24"/>
          <w:lang w:val="en-IE"/>
        </w:rPr>
        <w:t xml:space="preserve"> </w:t>
      </w:r>
      <w:r w:rsidRPr="00410B83">
        <w:rPr>
          <w:rFonts w:ascii="Nirmala UI" w:hAnsi="Nirmala UI" w:cs="Nirmala UI"/>
          <w:sz w:val="24"/>
          <w:szCs w:val="24"/>
          <w:lang w:val="en-IE"/>
        </w:rPr>
        <w:t>വാൽവ്</w:t>
      </w:r>
      <w:r w:rsidRPr="00410B83">
        <w:rPr>
          <w:sz w:val="24"/>
          <w:szCs w:val="24"/>
          <w:lang w:val="en-IE"/>
        </w:rPr>
        <w:t xml:space="preserve"> (Pulmonary Valve)</w:t>
      </w:r>
    </w:p>
    <w:p w14:paraId="1B83B557" w14:textId="77777777" w:rsidR="00410B83" w:rsidRPr="00410B83" w:rsidRDefault="00410B83" w:rsidP="00410B83">
      <w:pPr>
        <w:numPr>
          <w:ilvl w:val="0"/>
          <w:numId w:val="11"/>
        </w:numPr>
        <w:rPr>
          <w:sz w:val="24"/>
          <w:szCs w:val="24"/>
          <w:lang w:val="en-IE"/>
        </w:rPr>
      </w:pPr>
      <w:r w:rsidRPr="00410B83">
        <w:rPr>
          <w:rFonts w:ascii="Nirmala UI" w:hAnsi="Nirmala UI" w:cs="Nirmala UI"/>
          <w:sz w:val="24"/>
          <w:szCs w:val="24"/>
          <w:lang w:val="en-IE"/>
        </w:rPr>
        <w:lastRenderedPageBreak/>
        <w:t>മിട്രൽ</w:t>
      </w:r>
      <w:r w:rsidRPr="00410B83">
        <w:rPr>
          <w:sz w:val="24"/>
          <w:szCs w:val="24"/>
          <w:lang w:val="en-IE"/>
        </w:rPr>
        <w:t xml:space="preserve"> </w:t>
      </w:r>
      <w:r w:rsidRPr="00410B83">
        <w:rPr>
          <w:rFonts w:ascii="Nirmala UI" w:hAnsi="Nirmala UI" w:cs="Nirmala UI"/>
          <w:sz w:val="24"/>
          <w:szCs w:val="24"/>
          <w:lang w:val="en-IE"/>
        </w:rPr>
        <w:t>വാൽവ്</w:t>
      </w:r>
      <w:r w:rsidRPr="00410B83">
        <w:rPr>
          <w:sz w:val="24"/>
          <w:szCs w:val="24"/>
          <w:lang w:val="en-IE"/>
        </w:rPr>
        <w:t xml:space="preserve"> (Mitral Valve)</w:t>
      </w:r>
    </w:p>
    <w:p w14:paraId="26D081FB" w14:textId="77777777" w:rsidR="00410B83" w:rsidRPr="00410B83" w:rsidRDefault="00410B83" w:rsidP="00410B83">
      <w:pPr>
        <w:numPr>
          <w:ilvl w:val="0"/>
          <w:numId w:val="11"/>
        </w:numPr>
        <w:rPr>
          <w:sz w:val="24"/>
          <w:szCs w:val="24"/>
          <w:lang w:val="en-IE"/>
        </w:rPr>
      </w:pPr>
      <w:r w:rsidRPr="00410B83">
        <w:rPr>
          <w:rFonts w:ascii="Nirmala UI" w:hAnsi="Nirmala UI" w:cs="Nirmala UI"/>
          <w:sz w:val="24"/>
          <w:szCs w:val="24"/>
          <w:lang w:val="en-IE"/>
        </w:rPr>
        <w:t>അയോർട്ടിക്</w:t>
      </w:r>
      <w:r w:rsidRPr="00410B83">
        <w:rPr>
          <w:sz w:val="24"/>
          <w:szCs w:val="24"/>
          <w:lang w:val="en-IE"/>
        </w:rPr>
        <w:t xml:space="preserve"> </w:t>
      </w:r>
      <w:r w:rsidRPr="00410B83">
        <w:rPr>
          <w:rFonts w:ascii="Nirmala UI" w:hAnsi="Nirmala UI" w:cs="Nirmala UI"/>
          <w:sz w:val="24"/>
          <w:szCs w:val="24"/>
          <w:lang w:val="en-IE"/>
        </w:rPr>
        <w:t>വാൽവ്</w:t>
      </w:r>
      <w:r w:rsidRPr="00410B83">
        <w:rPr>
          <w:sz w:val="24"/>
          <w:szCs w:val="24"/>
          <w:lang w:val="en-IE"/>
        </w:rPr>
        <w:t xml:space="preserve"> (Aortic Valve)</w:t>
      </w:r>
    </w:p>
    <w:p w14:paraId="28173694" w14:textId="77777777" w:rsidR="00410B83" w:rsidRPr="00410B83" w:rsidRDefault="00410B83" w:rsidP="00410B83">
      <w:pPr>
        <w:rPr>
          <w:sz w:val="24"/>
          <w:szCs w:val="24"/>
          <w:lang w:val="en-IE"/>
        </w:rPr>
      </w:pPr>
      <w:r w:rsidRPr="00410B83">
        <w:rPr>
          <w:rFonts w:ascii="Nirmala UI" w:hAnsi="Nirmala UI" w:cs="Nirmala UI"/>
          <w:sz w:val="24"/>
          <w:szCs w:val="24"/>
          <w:lang w:val="en-IE"/>
        </w:rPr>
        <w:t>ഹൃദയത്തെ</w:t>
      </w:r>
      <w:r w:rsidRPr="00410B83">
        <w:rPr>
          <w:sz w:val="24"/>
          <w:szCs w:val="24"/>
          <w:lang w:val="en-IE"/>
        </w:rPr>
        <w:t xml:space="preserve"> </w:t>
      </w:r>
      <w:r w:rsidRPr="00410B83">
        <w:rPr>
          <w:rFonts w:ascii="Nirmala UI" w:hAnsi="Nirmala UI" w:cs="Nirmala UI"/>
          <w:sz w:val="24"/>
          <w:szCs w:val="24"/>
          <w:lang w:val="en-IE"/>
        </w:rPr>
        <w:t>വലത്</w:t>
      </w:r>
      <w:r w:rsidRPr="00410B83">
        <w:rPr>
          <w:sz w:val="24"/>
          <w:szCs w:val="24"/>
          <w:lang w:val="en-IE"/>
        </w:rPr>
        <w:t xml:space="preserve">, </w:t>
      </w:r>
      <w:r w:rsidRPr="00410B83">
        <w:rPr>
          <w:rFonts w:ascii="Nirmala UI" w:hAnsi="Nirmala UI" w:cs="Nirmala UI"/>
          <w:sz w:val="24"/>
          <w:szCs w:val="24"/>
          <w:lang w:val="en-IE"/>
        </w:rPr>
        <w:t>ഇടത്</w:t>
      </w:r>
      <w:r w:rsidRPr="00410B83">
        <w:rPr>
          <w:sz w:val="24"/>
          <w:szCs w:val="24"/>
          <w:lang w:val="en-IE"/>
        </w:rPr>
        <w:t xml:space="preserve"> </w:t>
      </w:r>
      <w:r w:rsidRPr="00410B83">
        <w:rPr>
          <w:rFonts w:ascii="Nirmala UI" w:hAnsi="Nirmala UI" w:cs="Nirmala UI"/>
          <w:sz w:val="24"/>
          <w:szCs w:val="24"/>
          <w:lang w:val="en-IE"/>
        </w:rPr>
        <w:t>ഭാഗങ്ങളായി</w:t>
      </w:r>
      <w:r w:rsidRPr="00410B83">
        <w:rPr>
          <w:sz w:val="24"/>
          <w:szCs w:val="24"/>
          <w:lang w:val="en-IE"/>
        </w:rPr>
        <w:t xml:space="preserve"> </w:t>
      </w:r>
      <w:r w:rsidRPr="00410B83">
        <w:rPr>
          <w:rFonts w:ascii="Nirmala UI" w:hAnsi="Nirmala UI" w:cs="Nirmala UI"/>
          <w:sz w:val="24"/>
          <w:szCs w:val="24"/>
          <w:lang w:val="en-IE"/>
        </w:rPr>
        <w:t>തിരിക്കുന്ന</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പേശീഭിത്തിയുമുണ്ട്</w:t>
      </w:r>
      <w:r w:rsidRPr="00410B83">
        <w:rPr>
          <w:sz w:val="24"/>
          <w:szCs w:val="24"/>
          <w:lang w:val="en-IE"/>
        </w:rPr>
        <w:t xml:space="preserve">, </w:t>
      </w:r>
      <w:r w:rsidRPr="00410B83">
        <w:rPr>
          <w:rFonts w:ascii="Nirmala UI" w:hAnsi="Nirmala UI" w:cs="Nirmala UI"/>
          <w:sz w:val="24"/>
          <w:szCs w:val="24"/>
          <w:lang w:val="en-IE"/>
        </w:rPr>
        <w:t>ഇതിനെ</w:t>
      </w:r>
      <w:r w:rsidRPr="00410B83">
        <w:rPr>
          <w:sz w:val="24"/>
          <w:szCs w:val="24"/>
          <w:lang w:val="en-IE"/>
        </w:rPr>
        <w:t xml:space="preserve"> </w:t>
      </w:r>
      <w:r w:rsidRPr="00410B83">
        <w:rPr>
          <w:rFonts w:ascii="Nirmala UI" w:hAnsi="Nirmala UI" w:cs="Nirmala UI"/>
          <w:b/>
          <w:bCs/>
          <w:sz w:val="24"/>
          <w:szCs w:val="24"/>
          <w:lang w:val="en-IE"/>
        </w:rPr>
        <w:t>സെപ്റ്റം</w:t>
      </w:r>
      <w:r w:rsidRPr="00410B83">
        <w:rPr>
          <w:b/>
          <w:bCs/>
          <w:sz w:val="24"/>
          <w:szCs w:val="24"/>
          <w:lang w:val="en-IE"/>
        </w:rPr>
        <w:t xml:space="preserve"> (Septum)</w:t>
      </w:r>
      <w:r w:rsidRPr="00410B83">
        <w:rPr>
          <w:sz w:val="24"/>
          <w:szCs w:val="24"/>
          <w:lang w:val="en-IE"/>
        </w:rPr>
        <w:t xml:space="preserve"> </w:t>
      </w:r>
      <w:r w:rsidRPr="00410B83">
        <w:rPr>
          <w:rFonts w:ascii="Nirmala UI" w:hAnsi="Nirmala UI" w:cs="Nirmala UI"/>
          <w:sz w:val="24"/>
          <w:szCs w:val="24"/>
          <w:lang w:val="en-IE"/>
        </w:rPr>
        <w:t>എന്ന്</w:t>
      </w:r>
      <w:r w:rsidRPr="00410B83">
        <w:rPr>
          <w:sz w:val="24"/>
          <w:szCs w:val="24"/>
          <w:lang w:val="en-IE"/>
        </w:rPr>
        <w:t xml:space="preserve"> </w:t>
      </w:r>
      <w:r w:rsidRPr="00410B83">
        <w:rPr>
          <w:rFonts w:ascii="Nirmala UI" w:hAnsi="Nirmala UI" w:cs="Nirmala UI"/>
          <w:sz w:val="24"/>
          <w:szCs w:val="24"/>
          <w:lang w:val="en-IE"/>
        </w:rPr>
        <w:t>പറയുന്നു</w:t>
      </w:r>
      <w:r w:rsidRPr="00410B83">
        <w:rPr>
          <w:sz w:val="24"/>
          <w:szCs w:val="24"/>
          <w:lang w:val="en-IE"/>
        </w:rPr>
        <w:t>.</w:t>
      </w:r>
    </w:p>
    <w:p w14:paraId="1D958EAE" w14:textId="77777777" w:rsidR="00410B83" w:rsidRPr="00410B83" w:rsidRDefault="00410B83" w:rsidP="00410B83">
      <w:pPr>
        <w:rPr>
          <w:sz w:val="24"/>
          <w:szCs w:val="24"/>
          <w:lang w:val="en-IE"/>
        </w:rPr>
      </w:pPr>
      <w:r w:rsidRPr="00410B83">
        <w:rPr>
          <w:rFonts w:ascii="Nirmala UI" w:hAnsi="Nirmala UI" w:cs="Nirmala UI"/>
          <w:b/>
          <w:bCs/>
          <w:sz w:val="24"/>
          <w:szCs w:val="24"/>
          <w:lang w:val="en-IE"/>
        </w:rPr>
        <w:t>ഹൃദയത്തിൻ്റെ</w:t>
      </w:r>
      <w:r w:rsidRPr="00410B83">
        <w:rPr>
          <w:b/>
          <w:bCs/>
          <w:sz w:val="24"/>
          <w:szCs w:val="24"/>
          <w:lang w:val="en-IE"/>
        </w:rPr>
        <w:t xml:space="preserve"> </w:t>
      </w:r>
      <w:r w:rsidRPr="00410B83">
        <w:rPr>
          <w:rFonts w:ascii="Nirmala UI" w:hAnsi="Nirmala UI" w:cs="Nirmala UI"/>
          <w:b/>
          <w:bCs/>
          <w:sz w:val="24"/>
          <w:szCs w:val="24"/>
          <w:lang w:val="en-IE"/>
        </w:rPr>
        <w:t>പ്രവർത്തനം</w:t>
      </w:r>
      <w:r w:rsidRPr="00410B83">
        <w:rPr>
          <w:b/>
          <w:bCs/>
          <w:sz w:val="24"/>
          <w:szCs w:val="24"/>
          <w:lang w:val="en-IE"/>
        </w:rPr>
        <w:t xml:space="preserve"> (Functioning of the Heart)</w:t>
      </w:r>
    </w:p>
    <w:p w14:paraId="0D8F648F" w14:textId="77777777" w:rsidR="00410B83" w:rsidRPr="00410B83" w:rsidRDefault="00410B83" w:rsidP="00410B83">
      <w:pPr>
        <w:rPr>
          <w:sz w:val="24"/>
          <w:szCs w:val="24"/>
          <w:lang w:val="en-IE"/>
        </w:rPr>
      </w:pPr>
      <w:r w:rsidRPr="00410B83">
        <w:rPr>
          <w:rFonts w:ascii="Nirmala UI" w:hAnsi="Nirmala UI" w:cs="Nirmala UI"/>
          <w:sz w:val="24"/>
          <w:szCs w:val="24"/>
          <w:lang w:val="en-IE"/>
        </w:rPr>
        <w:t>ഹൃദയം</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പമ്പ്</w:t>
      </w:r>
      <w:r w:rsidRPr="00410B83">
        <w:rPr>
          <w:sz w:val="24"/>
          <w:szCs w:val="24"/>
          <w:lang w:val="en-IE"/>
        </w:rPr>
        <w:t xml:space="preserve"> </w:t>
      </w:r>
      <w:r w:rsidRPr="00410B83">
        <w:rPr>
          <w:rFonts w:ascii="Nirmala UI" w:hAnsi="Nirmala UI" w:cs="Nirmala UI"/>
          <w:sz w:val="24"/>
          <w:szCs w:val="24"/>
          <w:lang w:val="en-IE"/>
        </w:rPr>
        <w:t>പോലെയാണ്</w:t>
      </w:r>
      <w:r w:rsidRPr="00410B83">
        <w:rPr>
          <w:sz w:val="24"/>
          <w:szCs w:val="24"/>
          <w:lang w:val="en-IE"/>
        </w:rPr>
        <w:t xml:space="preserve"> </w:t>
      </w:r>
      <w:r w:rsidRPr="00410B83">
        <w:rPr>
          <w:rFonts w:ascii="Nirmala UI" w:hAnsi="Nirmala UI" w:cs="Nirmala UI"/>
          <w:sz w:val="24"/>
          <w:szCs w:val="24"/>
          <w:lang w:val="en-IE"/>
        </w:rPr>
        <w:t>പ്രവർത്തിക്കുന്നത്</w:t>
      </w:r>
      <w:r w:rsidRPr="00410B83">
        <w:rPr>
          <w:sz w:val="24"/>
          <w:szCs w:val="24"/>
          <w:lang w:val="en-IE"/>
        </w:rPr>
        <w:t xml:space="preserve">. </w:t>
      </w:r>
      <w:r w:rsidRPr="00410B83">
        <w:rPr>
          <w:rFonts w:ascii="Nirmala UI" w:hAnsi="Nirmala UI" w:cs="Nirmala UI"/>
          <w:sz w:val="24"/>
          <w:szCs w:val="24"/>
          <w:lang w:val="en-IE"/>
        </w:rPr>
        <w:t>ഇത്</w:t>
      </w:r>
      <w:r w:rsidRPr="00410B83">
        <w:rPr>
          <w:sz w:val="24"/>
          <w:szCs w:val="24"/>
          <w:lang w:val="en-IE"/>
        </w:rPr>
        <w:t xml:space="preserve"> </w:t>
      </w:r>
      <w:r w:rsidRPr="00410B83">
        <w:rPr>
          <w:rFonts w:ascii="Nirmala UI" w:hAnsi="Nirmala UI" w:cs="Nirmala UI"/>
          <w:sz w:val="24"/>
          <w:szCs w:val="24"/>
          <w:lang w:val="en-IE"/>
        </w:rPr>
        <w:t>താളാത്മകമായി</w:t>
      </w:r>
      <w:r w:rsidRPr="00410B83">
        <w:rPr>
          <w:sz w:val="24"/>
          <w:szCs w:val="24"/>
          <w:lang w:val="en-IE"/>
        </w:rPr>
        <w:t xml:space="preserve"> </w:t>
      </w:r>
      <w:r w:rsidRPr="00410B83">
        <w:rPr>
          <w:rFonts w:ascii="Nirmala UI" w:hAnsi="Nirmala UI" w:cs="Nirmala UI"/>
          <w:sz w:val="24"/>
          <w:szCs w:val="24"/>
          <w:lang w:val="en-IE"/>
        </w:rPr>
        <w:t>സങ്കോചിക്കുകയും</w:t>
      </w:r>
      <w:r w:rsidRPr="00410B83">
        <w:rPr>
          <w:sz w:val="24"/>
          <w:szCs w:val="24"/>
          <w:lang w:val="en-IE"/>
        </w:rPr>
        <w:t xml:space="preserve"> </w:t>
      </w:r>
      <w:r w:rsidRPr="00410B83">
        <w:rPr>
          <w:rFonts w:ascii="Nirmala UI" w:hAnsi="Nirmala UI" w:cs="Nirmala UI"/>
          <w:sz w:val="24"/>
          <w:szCs w:val="24"/>
          <w:lang w:val="en-IE"/>
        </w:rPr>
        <w:t>വികസിക്കുകയും</w:t>
      </w:r>
      <w:r w:rsidRPr="00410B83">
        <w:rPr>
          <w:sz w:val="24"/>
          <w:szCs w:val="24"/>
          <w:lang w:val="en-IE"/>
        </w:rPr>
        <w:t xml:space="preserve"> </w:t>
      </w:r>
      <w:r w:rsidRPr="00410B83">
        <w:rPr>
          <w:rFonts w:ascii="Nirmala UI" w:hAnsi="Nirmala UI" w:cs="Nirmala UI"/>
          <w:sz w:val="24"/>
          <w:szCs w:val="24"/>
          <w:lang w:val="en-IE"/>
        </w:rPr>
        <w:t>ചെയ്യുന്നതിലൂടെ</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ശരീരത്തിലുടനീളം</w:t>
      </w:r>
      <w:r w:rsidRPr="00410B83">
        <w:rPr>
          <w:sz w:val="24"/>
          <w:szCs w:val="24"/>
          <w:lang w:val="en-IE"/>
        </w:rPr>
        <w:t xml:space="preserve"> </w:t>
      </w:r>
      <w:r w:rsidRPr="00410B83">
        <w:rPr>
          <w:rFonts w:ascii="Nirmala UI" w:hAnsi="Nirmala UI" w:cs="Nirmala UI"/>
          <w:sz w:val="24"/>
          <w:szCs w:val="24"/>
          <w:lang w:val="en-IE"/>
        </w:rPr>
        <w:t>സഞ്ചരിക്കുന്നു</w:t>
      </w:r>
      <w:r w:rsidRPr="00410B83">
        <w:rPr>
          <w:sz w:val="24"/>
          <w:szCs w:val="24"/>
          <w:lang w:val="en-IE"/>
        </w:rPr>
        <w:t xml:space="preserve">. </w:t>
      </w: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പ്രക്രിയയെ</w:t>
      </w:r>
      <w:r w:rsidRPr="00410B83">
        <w:rPr>
          <w:sz w:val="24"/>
          <w:szCs w:val="24"/>
          <w:lang w:val="en-IE"/>
        </w:rPr>
        <w:t xml:space="preserve"> </w:t>
      </w:r>
      <w:r w:rsidRPr="00410B83">
        <w:rPr>
          <w:rFonts w:ascii="Nirmala UI" w:hAnsi="Nirmala UI" w:cs="Nirmala UI"/>
          <w:b/>
          <w:bCs/>
          <w:sz w:val="24"/>
          <w:szCs w:val="24"/>
          <w:lang w:val="en-IE"/>
        </w:rPr>
        <w:t>രക്തചംക്രമണം</w:t>
      </w:r>
      <w:r w:rsidRPr="00410B83">
        <w:rPr>
          <w:b/>
          <w:bCs/>
          <w:sz w:val="24"/>
          <w:szCs w:val="24"/>
          <w:lang w:val="en-IE"/>
        </w:rPr>
        <w:t xml:space="preserve"> (Blood Circulation)</w:t>
      </w:r>
      <w:r w:rsidRPr="00410B83">
        <w:rPr>
          <w:sz w:val="24"/>
          <w:szCs w:val="24"/>
          <w:lang w:val="en-IE"/>
        </w:rPr>
        <w:t xml:space="preserve"> </w:t>
      </w:r>
      <w:r w:rsidRPr="00410B83">
        <w:rPr>
          <w:rFonts w:ascii="Nirmala UI" w:hAnsi="Nirmala UI" w:cs="Nirmala UI"/>
          <w:sz w:val="24"/>
          <w:szCs w:val="24"/>
          <w:lang w:val="en-IE"/>
        </w:rPr>
        <w:t>എന്ന്</w:t>
      </w:r>
      <w:r w:rsidRPr="00410B83">
        <w:rPr>
          <w:sz w:val="24"/>
          <w:szCs w:val="24"/>
          <w:lang w:val="en-IE"/>
        </w:rPr>
        <w:t xml:space="preserve"> </w:t>
      </w:r>
      <w:r w:rsidRPr="00410B83">
        <w:rPr>
          <w:rFonts w:ascii="Nirmala UI" w:hAnsi="Nirmala UI" w:cs="Nirmala UI"/>
          <w:sz w:val="24"/>
          <w:szCs w:val="24"/>
          <w:lang w:val="en-IE"/>
        </w:rPr>
        <w:t>പറയുന്നു</w:t>
      </w:r>
      <w:r w:rsidRPr="00410B83">
        <w:rPr>
          <w:sz w:val="24"/>
          <w:szCs w:val="24"/>
          <w:lang w:val="en-IE"/>
        </w:rPr>
        <w:t xml:space="preserve">. </w:t>
      </w:r>
      <w:r w:rsidRPr="00410B83">
        <w:rPr>
          <w:rFonts w:ascii="Nirmala UI" w:hAnsi="Nirmala UI" w:cs="Nirmala UI"/>
          <w:sz w:val="24"/>
          <w:szCs w:val="24"/>
          <w:lang w:val="en-IE"/>
        </w:rPr>
        <w:t>ഇത്</w:t>
      </w:r>
      <w:r w:rsidRPr="00410B83">
        <w:rPr>
          <w:sz w:val="24"/>
          <w:szCs w:val="24"/>
          <w:lang w:val="en-IE"/>
        </w:rPr>
        <w:t xml:space="preserve"> </w:t>
      </w:r>
      <w:r w:rsidRPr="00410B83">
        <w:rPr>
          <w:rFonts w:ascii="Nirmala UI" w:hAnsi="Nirmala UI" w:cs="Nirmala UI"/>
          <w:sz w:val="24"/>
          <w:szCs w:val="24"/>
          <w:lang w:val="en-IE"/>
        </w:rPr>
        <w:t>രണ്ട്</w:t>
      </w:r>
      <w:r w:rsidRPr="00410B83">
        <w:rPr>
          <w:sz w:val="24"/>
          <w:szCs w:val="24"/>
          <w:lang w:val="en-IE"/>
        </w:rPr>
        <w:t xml:space="preserve"> </w:t>
      </w:r>
      <w:r w:rsidRPr="00410B83">
        <w:rPr>
          <w:rFonts w:ascii="Nirmala UI" w:hAnsi="Nirmala UI" w:cs="Nirmala UI"/>
          <w:sz w:val="24"/>
          <w:szCs w:val="24"/>
          <w:lang w:val="en-IE"/>
        </w:rPr>
        <w:t>ഘട്ടങ്ങളായി</w:t>
      </w:r>
      <w:r w:rsidRPr="00410B83">
        <w:rPr>
          <w:sz w:val="24"/>
          <w:szCs w:val="24"/>
          <w:lang w:val="en-IE"/>
        </w:rPr>
        <w:t xml:space="preserve"> </w:t>
      </w:r>
      <w:r w:rsidRPr="00410B83">
        <w:rPr>
          <w:rFonts w:ascii="Nirmala UI" w:hAnsi="Nirmala UI" w:cs="Nirmala UI"/>
          <w:sz w:val="24"/>
          <w:szCs w:val="24"/>
          <w:lang w:val="en-IE"/>
        </w:rPr>
        <w:t>നടക്കുന്നു</w:t>
      </w:r>
      <w:r w:rsidRPr="00410B83">
        <w:rPr>
          <w:sz w:val="24"/>
          <w:szCs w:val="24"/>
          <w:lang w:val="en-IE"/>
        </w:rPr>
        <w:t>:</w:t>
      </w:r>
    </w:p>
    <w:p w14:paraId="51117008" w14:textId="77777777" w:rsidR="00410B83" w:rsidRPr="00410B83" w:rsidRDefault="00410B83" w:rsidP="00410B83">
      <w:pPr>
        <w:numPr>
          <w:ilvl w:val="0"/>
          <w:numId w:val="12"/>
        </w:numPr>
        <w:rPr>
          <w:sz w:val="24"/>
          <w:szCs w:val="24"/>
          <w:lang w:val="en-IE"/>
        </w:rPr>
      </w:pPr>
      <w:r w:rsidRPr="00410B83">
        <w:rPr>
          <w:rFonts w:ascii="Nirmala UI" w:hAnsi="Nirmala UI" w:cs="Nirmala UI"/>
          <w:b/>
          <w:bCs/>
          <w:sz w:val="24"/>
          <w:szCs w:val="24"/>
          <w:lang w:val="en-IE"/>
        </w:rPr>
        <w:t>പൾമണറി</w:t>
      </w:r>
      <w:r w:rsidRPr="00410B83">
        <w:rPr>
          <w:b/>
          <w:bCs/>
          <w:sz w:val="24"/>
          <w:szCs w:val="24"/>
          <w:lang w:val="en-IE"/>
        </w:rPr>
        <w:t xml:space="preserve"> </w:t>
      </w:r>
      <w:r w:rsidRPr="00410B83">
        <w:rPr>
          <w:rFonts w:ascii="Nirmala UI" w:hAnsi="Nirmala UI" w:cs="Nirmala UI"/>
          <w:b/>
          <w:bCs/>
          <w:sz w:val="24"/>
          <w:szCs w:val="24"/>
          <w:lang w:val="en-IE"/>
        </w:rPr>
        <w:t>സർക്കുലേഷൻ</w:t>
      </w:r>
      <w:r w:rsidRPr="00410B83">
        <w:rPr>
          <w:b/>
          <w:bCs/>
          <w:sz w:val="24"/>
          <w:szCs w:val="24"/>
          <w:lang w:val="en-IE"/>
        </w:rPr>
        <w:t xml:space="preserve"> (Pulmonary Circulation):</w:t>
      </w:r>
    </w:p>
    <w:p w14:paraId="2503B195" w14:textId="77777777" w:rsidR="00410B83" w:rsidRPr="00410B83" w:rsidRDefault="00410B83" w:rsidP="00410B83">
      <w:pPr>
        <w:numPr>
          <w:ilvl w:val="1"/>
          <w:numId w:val="12"/>
        </w:numPr>
        <w:rPr>
          <w:sz w:val="24"/>
          <w:szCs w:val="24"/>
          <w:lang w:val="en-IE"/>
        </w:rPr>
      </w:pPr>
      <w:r w:rsidRPr="00410B83">
        <w:rPr>
          <w:rFonts w:ascii="Nirmala UI" w:hAnsi="Nirmala UI" w:cs="Nirmala UI"/>
          <w:sz w:val="24"/>
          <w:szCs w:val="24"/>
          <w:lang w:val="en-IE"/>
        </w:rPr>
        <w:t>ശരീരത്തിൽ</w:t>
      </w:r>
      <w:r w:rsidRPr="00410B83">
        <w:rPr>
          <w:sz w:val="24"/>
          <w:szCs w:val="24"/>
          <w:lang w:val="en-IE"/>
        </w:rPr>
        <w:t xml:space="preserve"> </w:t>
      </w:r>
      <w:r w:rsidRPr="00410B83">
        <w:rPr>
          <w:rFonts w:ascii="Nirmala UI" w:hAnsi="Nirmala UI" w:cs="Nirmala UI"/>
          <w:sz w:val="24"/>
          <w:szCs w:val="24"/>
          <w:lang w:val="en-IE"/>
        </w:rPr>
        <w:t>നിന്നുള്ള</w:t>
      </w:r>
      <w:r w:rsidRPr="00410B83">
        <w:rPr>
          <w:sz w:val="24"/>
          <w:szCs w:val="24"/>
          <w:lang w:val="en-IE"/>
        </w:rPr>
        <w:t xml:space="preserve"> </w:t>
      </w:r>
      <w:r w:rsidRPr="00410B83">
        <w:rPr>
          <w:rFonts w:ascii="Nirmala UI" w:hAnsi="Nirmala UI" w:cs="Nirmala UI"/>
          <w:sz w:val="24"/>
          <w:szCs w:val="24"/>
          <w:lang w:val="en-IE"/>
        </w:rPr>
        <w:t>ഓക്സിജൻ</w:t>
      </w:r>
      <w:r w:rsidRPr="00410B83">
        <w:rPr>
          <w:sz w:val="24"/>
          <w:szCs w:val="24"/>
          <w:lang w:val="en-IE"/>
        </w:rPr>
        <w:t xml:space="preserve"> </w:t>
      </w:r>
      <w:r w:rsidRPr="00410B83">
        <w:rPr>
          <w:rFonts w:ascii="Nirmala UI" w:hAnsi="Nirmala UI" w:cs="Nirmala UI"/>
          <w:sz w:val="24"/>
          <w:szCs w:val="24"/>
          <w:lang w:val="en-IE"/>
        </w:rPr>
        <w:t>കുറഞ്ഞ</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സിരകൾ</w:t>
      </w:r>
      <w:r w:rsidRPr="00410B83">
        <w:rPr>
          <w:sz w:val="24"/>
          <w:szCs w:val="24"/>
          <w:lang w:val="en-IE"/>
        </w:rPr>
        <w:t xml:space="preserve"> (Veins) </w:t>
      </w:r>
      <w:r w:rsidRPr="00410B83">
        <w:rPr>
          <w:rFonts w:ascii="Nirmala UI" w:hAnsi="Nirmala UI" w:cs="Nirmala UI"/>
          <w:sz w:val="24"/>
          <w:szCs w:val="24"/>
          <w:lang w:val="en-IE"/>
        </w:rPr>
        <w:t>വഴി</w:t>
      </w:r>
      <w:r w:rsidRPr="00410B83">
        <w:rPr>
          <w:sz w:val="24"/>
          <w:szCs w:val="24"/>
          <w:lang w:val="en-IE"/>
        </w:rPr>
        <w:t xml:space="preserve"> </w:t>
      </w:r>
      <w:r w:rsidRPr="00410B83">
        <w:rPr>
          <w:rFonts w:ascii="Nirmala UI" w:hAnsi="Nirmala UI" w:cs="Nirmala UI"/>
          <w:sz w:val="24"/>
          <w:szCs w:val="24"/>
          <w:lang w:val="en-IE"/>
        </w:rPr>
        <w:t>വലത്</w:t>
      </w:r>
      <w:r w:rsidRPr="00410B83">
        <w:rPr>
          <w:sz w:val="24"/>
          <w:szCs w:val="24"/>
          <w:lang w:val="en-IE"/>
        </w:rPr>
        <w:t xml:space="preserve"> </w:t>
      </w:r>
      <w:r w:rsidRPr="00410B83">
        <w:rPr>
          <w:rFonts w:ascii="Nirmala UI" w:hAnsi="Nirmala UI" w:cs="Nirmala UI"/>
          <w:sz w:val="24"/>
          <w:szCs w:val="24"/>
          <w:lang w:val="en-IE"/>
        </w:rPr>
        <w:t>ഏട്രിയത്തിലെത്തുന്നു</w:t>
      </w:r>
      <w:r w:rsidRPr="00410B83">
        <w:rPr>
          <w:sz w:val="24"/>
          <w:szCs w:val="24"/>
          <w:lang w:val="en-IE"/>
        </w:rPr>
        <w:t>.</w:t>
      </w:r>
    </w:p>
    <w:p w14:paraId="19C07055" w14:textId="77777777" w:rsidR="00410B83" w:rsidRPr="00410B83" w:rsidRDefault="00410B83" w:rsidP="00410B83">
      <w:pPr>
        <w:numPr>
          <w:ilvl w:val="1"/>
          <w:numId w:val="12"/>
        </w:numPr>
        <w:rPr>
          <w:sz w:val="24"/>
          <w:szCs w:val="24"/>
          <w:lang w:val="en-IE"/>
        </w:rPr>
      </w:pPr>
      <w:r w:rsidRPr="00410B83">
        <w:rPr>
          <w:rFonts w:ascii="Nirmala UI" w:hAnsi="Nirmala UI" w:cs="Nirmala UI"/>
          <w:sz w:val="24"/>
          <w:szCs w:val="24"/>
          <w:lang w:val="en-IE"/>
        </w:rPr>
        <w:t>അവിടെ</w:t>
      </w:r>
      <w:r w:rsidRPr="00410B83">
        <w:rPr>
          <w:sz w:val="24"/>
          <w:szCs w:val="24"/>
          <w:lang w:val="en-IE"/>
        </w:rPr>
        <w:t xml:space="preserve"> </w:t>
      </w:r>
      <w:r w:rsidRPr="00410B83">
        <w:rPr>
          <w:rFonts w:ascii="Nirmala UI" w:hAnsi="Nirmala UI" w:cs="Nirmala UI"/>
          <w:sz w:val="24"/>
          <w:szCs w:val="24"/>
          <w:lang w:val="en-IE"/>
        </w:rPr>
        <w:t>നിന്ന്</w:t>
      </w:r>
      <w:r w:rsidRPr="00410B83">
        <w:rPr>
          <w:sz w:val="24"/>
          <w:szCs w:val="24"/>
          <w:lang w:val="en-IE"/>
        </w:rPr>
        <w:t xml:space="preserve"> </w:t>
      </w:r>
      <w:r w:rsidRPr="00410B83">
        <w:rPr>
          <w:rFonts w:ascii="Nirmala UI" w:hAnsi="Nirmala UI" w:cs="Nirmala UI"/>
          <w:sz w:val="24"/>
          <w:szCs w:val="24"/>
          <w:lang w:val="en-IE"/>
        </w:rPr>
        <w:t>ട്രൈക്യുസ്പിഡ്</w:t>
      </w:r>
      <w:r w:rsidRPr="00410B83">
        <w:rPr>
          <w:sz w:val="24"/>
          <w:szCs w:val="24"/>
          <w:lang w:val="en-IE"/>
        </w:rPr>
        <w:t xml:space="preserve"> </w:t>
      </w:r>
      <w:r w:rsidRPr="00410B83">
        <w:rPr>
          <w:rFonts w:ascii="Nirmala UI" w:hAnsi="Nirmala UI" w:cs="Nirmala UI"/>
          <w:sz w:val="24"/>
          <w:szCs w:val="24"/>
          <w:lang w:val="en-IE"/>
        </w:rPr>
        <w:t>വാൽവിലൂടെ</w:t>
      </w:r>
      <w:r w:rsidRPr="00410B83">
        <w:rPr>
          <w:sz w:val="24"/>
          <w:szCs w:val="24"/>
          <w:lang w:val="en-IE"/>
        </w:rPr>
        <w:t xml:space="preserve"> </w:t>
      </w:r>
      <w:r w:rsidRPr="00410B83">
        <w:rPr>
          <w:rFonts w:ascii="Nirmala UI" w:hAnsi="Nirmala UI" w:cs="Nirmala UI"/>
          <w:sz w:val="24"/>
          <w:szCs w:val="24"/>
          <w:lang w:val="en-IE"/>
        </w:rPr>
        <w:t>വലത്</w:t>
      </w:r>
      <w:r w:rsidRPr="00410B83">
        <w:rPr>
          <w:sz w:val="24"/>
          <w:szCs w:val="24"/>
          <w:lang w:val="en-IE"/>
        </w:rPr>
        <w:t xml:space="preserve"> </w:t>
      </w:r>
      <w:r w:rsidRPr="00410B83">
        <w:rPr>
          <w:rFonts w:ascii="Nirmala UI" w:hAnsi="Nirmala UI" w:cs="Nirmala UI"/>
          <w:sz w:val="24"/>
          <w:szCs w:val="24"/>
          <w:lang w:val="en-IE"/>
        </w:rPr>
        <w:t>വെൻട്രിക്കിളിലേക്ക്</w:t>
      </w:r>
      <w:r w:rsidRPr="00410B83">
        <w:rPr>
          <w:sz w:val="24"/>
          <w:szCs w:val="24"/>
          <w:lang w:val="en-IE"/>
        </w:rPr>
        <w:t xml:space="preserve"> </w:t>
      </w:r>
      <w:r w:rsidRPr="00410B83">
        <w:rPr>
          <w:rFonts w:ascii="Nirmala UI" w:hAnsi="Nirmala UI" w:cs="Nirmala UI"/>
          <w:sz w:val="24"/>
          <w:szCs w:val="24"/>
          <w:lang w:val="en-IE"/>
        </w:rPr>
        <w:t>കടക്കുന്നു</w:t>
      </w:r>
      <w:r w:rsidRPr="00410B83">
        <w:rPr>
          <w:sz w:val="24"/>
          <w:szCs w:val="24"/>
          <w:lang w:val="en-IE"/>
        </w:rPr>
        <w:t>.</w:t>
      </w:r>
    </w:p>
    <w:p w14:paraId="06A22022" w14:textId="77777777" w:rsidR="00410B83" w:rsidRPr="00410B83" w:rsidRDefault="00410B83" w:rsidP="00410B83">
      <w:pPr>
        <w:numPr>
          <w:ilvl w:val="1"/>
          <w:numId w:val="12"/>
        </w:numPr>
        <w:rPr>
          <w:sz w:val="24"/>
          <w:szCs w:val="24"/>
          <w:lang w:val="en-IE"/>
        </w:rPr>
      </w:pPr>
      <w:r w:rsidRPr="00410B83">
        <w:rPr>
          <w:rFonts w:ascii="Nirmala UI" w:hAnsi="Nirmala UI" w:cs="Nirmala UI"/>
          <w:sz w:val="24"/>
          <w:szCs w:val="24"/>
          <w:lang w:val="en-IE"/>
        </w:rPr>
        <w:t>വലത്</w:t>
      </w:r>
      <w:r w:rsidRPr="00410B83">
        <w:rPr>
          <w:sz w:val="24"/>
          <w:szCs w:val="24"/>
          <w:lang w:val="en-IE"/>
        </w:rPr>
        <w:t xml:space="preserve"> </w:t>
      </w:r>
      <w:r w:rsidRPr="00410B83">
        <w:rPr>
          <w:rFonts w:ascii="Nirmala UI" w:hAnsi="Nirmala UI" w:cs="Nirmala UI"/>
          <w:sz w:val="24"/>
          <w:szCs w:val="24"/>
          <w:lang w:val="en-IE"/>
        </w:rPr>
        <w:t>വെൻട്രിക്കിൾ</w:t>
      </w:r>
      <w:r w:rsidRPr="00410B83">
        <w:rPr>
          <w:sz w:val="24"/>
          <w:szCs w:val="24"/>
          <w:lang w:val="en-IE"/>
        </w:rPr>
        <w:t xml:space="preserve"> </w:t>
      </w:r>
      <w:r w:rsidRPr="00410B83">
        <w:rPr>
          <w:rFonts w:ascii="Nirmala UI" w:hAnsi="Nirmala UI" w:cs="Nirmala UI"/>
          <w:sz w:val="24"/>
          <w:szCs w:val="24"/>
          <w:lang w:val="en-IE"/>
        </w:rPr>
        <w:t>സങ്കോചിച്ച്</w:t>
      </w:r>
      <w:r w:rsidRPr="00410B83">
        <w:rPr>
          <w:sz w:val="24"/>
          <w:szCs w:val="24"/>
          <w:lang w:val="en-IE"/>
        </w:rPr>
        <w:t xml:space="preserve"> </w:t>
      </w: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രക്തത്തെ</w:t>
      </w:r>
      <w:r w:rsidRPr="00410B83">
        <w:rPr>
          <w:sz w:val="24"/>
          <w:szCs w:val="24"/>
          <w:lang w:val="en-IE"/>
        </w:rPr>
        <w:t xml:space="preserve"> </w:t>
      </w:r>
      <w:r w:rsidRPr="00410B83">
        <w:rPr>
          <w:rFonts w:ascii="Nirmala UI" w:hAnsi="Nirmala UI" w:cs="Nirmala UI"/>
          <w:sz w:val="24"/>
          <w:szCs w:val="24"/>
          <w:lang w:val="en-IE"/>
        </w:rPr>
        <w:t>പൾമണറി</w:t>
      </w:r>
      <w:r w:rsidRPr="00410B83">
        <w:rPr>
          <w:sz w:val="24"/>
          <w:szCs w:val="24"/>
          <w:lang w:val="en-IE"/>
        </w:rPr>
        <w:t xml:space="preserve"> </w:t>
      </w:r>
      <w:r w:rsidRPr="00410B83">
        <w:rPr>
          <w:rFonts w:ascii="Nirmala UI" w:hAnsi="Nirmala UI" w:cs="Nirmala UI"/>
          <w:sz w:val="24"/>
          <w:szCs w:val="24"/>
          <w:lang w:val="en-IE"/>
        </w:rPr>
        <w:t>വാൽവിലൂടെ</w:t>
      </w:r>
      <w:r w:rsidRPr="00410B83">
        <w:rPr>
          <w:sz w:val="24"/>
          <w:szCs w:val="24"/>
          <w:lang w:val="en-IE"/>
        </w:rPr>
        <w:t xml:space="preserve"> </w:t>
      </w:r>
      <w:r w:rsidRPr="00410B83">
        <w:rPr>
          <w:rFonts w:ascii="Nirmala UI" w:hAnsi="Nirmala UI" w:cs="Nirmala UI"/>
          <w:sz w:val="24"/>
          <w:szCs w:val="24"/>
          <w:lang w:val="en-IE"/>
        </w:rPr>
        <w:t>ശ്വാസകോശ</w:t>
      </w:r>
      <w:r w:rsidRPr="00410B83">
        <w:rPr>
          <w:sz w:val="24"/>
          <w:szCs w:val="24"/>
          <w:lang w:val="en-IE"/>
        </w:rPr>
        <w:t xml:space="preserve"> </w:t>
      </w:r>
      <w:r w:rsidRPr="00410B83">
        <w:rPr>
          <w:rFonts w:ascii="Nirmala UI" w:hAnsi="Nirmala UI" w:cs="Nirmala UI"/>
          <w:sz w:val="24"/>
          <w:szCs w:val="24"/>
          <w:lang w:val="en-IE"/>
        </w:rPr>
        <w:t>ധമനി</w:t>
      </w:r>
      <w:r w:rsidRPr="00410B83">
        <w:rPr>
          <w:sz w:val="24"/>
          <w:szCs w:val="24"/>
          <w:lang w:val="en-IE"/>
        </w:rPr>
        <w:t xml:space="preserve"> (Pulmonary Artery) </w:t>
      </w:r>
      <w:r w:rsidRPr="00410B83">
        <w:rPr>
          <w:rFonts w:ascii="Nirmala UI" w:hAnsi="Nirmala UI" w:cs="Nirmala UI"/>
          <w:sz w:val="24"/>
          <w:szCs w:val="24"/>
          <w:lang w:val="en-IE"/>
        </w:rPr>
        <w:t>വഴി</w:t>
      </w:r>
      <w:r w:rsidRPr="00410B83">
        <w:rPr>
          <w:sz w:val="24"/>
          <w:szCs w:val="24"/>
          <w:lang w:val="en-IE"/>
        </w:rPr>
        <w:t xml:space="preserve"> </w:t>
      </w:r>
      <w:r w:rsidRPr="00410B83">
        <w:rPr>
          <w:rFonts w:ascii="Nirmala UI" w:hAnsi="Nirmala UI" w:cs="Nirmala UI"/>
          <w:sz w:val="24"/>
          <w:szCs w:val="24"/>
          <w:lang w:val="en-IE"/>
        </w:rPr>
        <w:t>ശ്വാസകോശങ്ങളിലേക്ക്</w:t>
      </w:r>
      <w:r w:rsidRPr="00410B83">
        <w:rPr>
          <w:sz w:val="24"/>
          <w:szCs w:val="24"/>
          <w:lang w:val="en-IE"/>
        </w:rPr>
        <w:t xml:space="preserve"> </w:t>
      </w:r>
      <w:r w:rsidRPr="00410B83">
        <w:rPr>
          <w:rFonts w:ascii="Nirmala UI" w:hAnsi="Nirmala UI" w:cs="Nirmala UI"/>
          <w:sz w:val="24"/>
          <w:szCs w:val="24"/>
          <w:lang w:val="en-IE"/>
        </w:rPr>
        <w:t>അയക്കുന്നു</w:t>
      </w:r>
      <w:r w:rsidRPr="00410B83">
        <w:rPr>
          <w:sz w:val="24"/>
          <w:szCs w:val="24"/>
          <w:lang w:val="en-IE"/>
        </w:rPr>
        <w:t>.</w:t>
      </w:r>
    </w:p>
    <w:p w14:paraId="14B7751F" w14:textId="77777777" w:rsidR="00410B83" w:rsidRPr="00410B83" w:rsidRDefault="00410B83" w:rsidP="00410B83">
      <w:pPr>
        <w:numPr>
          <w:ilvl w:val="1"/>
          <w:numId w:val="12"/>
        </w:numPr>
        <w:rPr>
          <w:sz w:val="24"/>
          <w:szCs w:val="24"/>
          <w:lang w:val="en-IE"/>
        </w:rPr>
      </w:pPr>
      <w:r w:rsidRPr="00410B83">
        <w:rPr>
          <w:rFonts w:ascii="Nirmala UI" w:hAnsi="Nirmala UI" w:cs="Nirmala UI"/>
          <w:sz w:val="24"/>
          <w:szCs w:val="24"/>
          <w:lang w:val="en-IE"/>
        </w:rPr>
        <w:t>ശ്വാസകോശത്തിൽ</w:t>
      </w:r>
      <w:r w:rsidRPr="00410B83">
        <w:rPr>
          <w:sz w:val="24"/>
          <w:szCs w:val="24"/>
          <w:lang w:val="en-IE"/>
        </w:rPr>
        <w:t xml:space="preserve"> </w:t>
      </w:r>
      <w:r w:rsidRPr="00410B83">
        <w:rPr>
          <w:rFonts w:ascii="Nirmala UI" w:hAnsi="Nirmala UI" w:cs="Nirmala UI"/>
          <w:sz w:val="24"/>
          <w:szCs w:val="24"/>
          <w:lang w:val="en-IE"/>
        </w:rPr>
        <w:t>വെച്ച്</w:t>
      </w:r>
      <w:r w:rsidRPr="00410B83">
        <w:rPr>
          <w:sz w:val="24"/>
          <w:szCs w:val="24"/>
          <w:lang w:val="en-IE"/>
        </w:rPr>
        <w:t xml:space="preserve"> </w:t>
      </w:r>
      <w:r w:rsidRPr="00410B83">
        <w:rPr>
          <w:rFonts w:ascii="Nirmala UI" w:hAnsi="Nirmala UI" w:cs="Nirmala UI"/>
          <w:sz w:val="24"/>
          <w:szCs w:val="24"/>
          <w:lang w:val="en-IE"/>
        </w:rPr>
        <w:t>രക്തത്തിലെ</w:t>
      </w:r>
      <w:r w:rsidRPr="00410B83">
        <w:rPr>
          <w:sz w:val="24"/>
          <w:szCs w:val="24"/>
          <w:lang w:val="en-IE"/>
        </w:rPr>
        <w:t xml:space="preserve"> </w:t>
      </w:r>
      <w:r w:rsidRPr="00410B83">
        <w:rPr>
          <w:rFonts w:ascii="Nirmala UI" w:hAnsi="Nirmala UI" w:cs="Nirmala UI"/>
          <w:sz w:val="24"/>
          <w:szCs w:val="24"/>
          <w:lang w:val="en-IE"/>
        </w:rPr>
        <w:t>കാർബൺ</w:t>
      </w:r>
      <w:r w:rsidRPr="00410B83">
        <w:rPr>
          <w:sz w:val="24"/>
          <w:szCs w:val="24"/>
          <w:lang w:val="en-IE"/>
        </w:rPr>
        <w:t xml:space="preserve"> </w:t>
      </w:r>
      <w:r w:rsidRPr="00410B83">
        <w:rPr>
          <w:rFonts w:ascii="Nirmala UI" w:hAnsi="Nirmala UI" w:cs="Nirmala UI"/>
          <w:sz w:val="24"/>
          <w:szCs w:val="24"/>
          <w:lang w:val="en-IE"/>
        </w:rPr>
        <w:t>ഡൈ</w:t>
      </w:r>
      <w:r w:rsidRPr="00410B83">
        <w:rPr>
          <w:sz w:val="24"/>
          <w:szCs w:val="24"/>
          <w:lang w:val="en-IE"/>
        </w:rPr>
        <w:t xml:space="preserve"> </w:t>
      </w:r>
      <w:r w:rsidRPr="00410B83">
        <w:rPr>
          <w:rFonts w:ascii="Nirmala UI" w:hAnsi="Nirmala UI" w:cs="Nirmala UI"/>
          <w:sz w:val="24"/>
          <w:szCs w:val="24"/>
          <w:lang w:val="en-IE"/>
        </w:rPr>
        <w:t>ഓക്സൈഡ്</w:t>
      </w:r>
      <w:r w:rsidRPr="00410B83">
        <w:rPr>
          <w:sz w:val="24"/>
          <w:szCs w:val="24"/>
          <w:lang w:val="en-IE"/>
        </w:rPr>
        <w:t xml:space="preserve"> </w:t>
      </w:r>
      <w:r w:rsidRPr="00410B83">
        <w:rPr>
          <w:rFonts w:ascii="Nirmala UI" w:hAnsi="Nirmala UI" w:cs="Nirmala UI"/>
          <w:sz w:val="24"/>
          <w:szCs w:val="24"/>
          <w:lang w:val="en-IE"/>
        </w:rPr>
        <w:t>പുറന്തള്ളപ്പെടുകയും</w:t>
      </w:r>
      <w:r w:rsidRPr="00410B83">
        <w:rPr>
          <w:sz w:val="24"/>
          <w:szCs w:val="24"/>
          <w:lang w:val="en-IE"/>
        </w:rPr>
        <w:t xml:space="preserve"> </w:t>
      </w:r>
      <w:r w:rsidRPr="00410B83">
        <w:rPr>
          <w:rFonts w:ascii="Nirmala UI" w:hAnsi="Nirmala UI" w:cs="Nirmala UI"/>
          <w:sz w:val="24"/>
          <w:szCs w:val="24"/>
          <w:lang w:val="en-IE"/>
        </w:rPr>
        <w:t>ഓക്സിജൻ</w:t>
      </w:r>
      <w:r w:rsidRPr="00410B83">
        <w:rPr>
          <w:sz w:val="24"/>
          <w:szCs w:val="24"/>
          <w:lang w:val="en-IE"/>
        </w:rPr>
        <w:t xml:space="preserve"> </w:t>
      </w:r>
      <w:r w:rsidRPr="00410B83">
        <w:rPr>
          <w:rFonts w:ascii="Nirmala UI" w:hAnsi="Nirmala UI" w:cs="Nirmala UI"/>
          <w:sz w:val="24"/>
          <w:szCs w:val="24"/>
          <w:lang w:val="en-IE"/>
        </w:rPr>
        <w:t>സ്വീകരിക്കപ്പെടുകയും</w:t>
      </w:r>
      <w:r w:rsidRPr="00410B83">
        <w:rPr>
          <w:sz w:val="24"/>
          <w:szCs w:val="24"/>
          <w:lang w:val="en-IE"/>
        </w:rPr>
        <w:t xml:space="preserve"> </w:t>
      </w:r>
      <w:r w:rsidRPr="00410B83">
        <w:rPr>
          <w:rFonts w:ascii="Nirmala UI" w:hAnsi="Nirmala UI" w:cs="Nirmala UI"/>
          <w:sz w:val="24"/>
          <w:szCs w:val="24"/>
          <w:lang w:val="en-IE"/>
        </w:rPr>
        <w:t>ചെയ്യുന്നു</w:t>
      </w:r>
      <w:r w:rsidRPr="00410B83">
        <w:rPr>
          <w:sz w:val="24"/>
          <w:szCs w:val="24"/>
          <w:lang w:val="en-IE"/>
        </w:rPr>
        <w:t>.</w:t>
      </w:r>
    </w:p>
    <w:p w14:paraId="5D14E5A6" w14:textId="77777777" w:rsidR="00410B83" w:rsidRPr="00410B83" w:rsidRDefault="00410B83" w:rsidP="00410B83">
      <w:pPr>
        <w:numPr>
          <w:ilvl w:val="0"/>
          <w:numId w:val="12"/>
        </w:numPr>
        <w:rPr>
          <w:sz w:val="24"/>
          <w:szCs w:val="24"/>
          <w:lang w:val="en-IE"/>
        </w:rPr>
      </w:pPr>
      <w:r w:rsidRPr="00410B83">
        <w:rPr>
          <w:rFonts w:ascii="Nirmala UI" w:hAnsi="Nirmala UI" w:cs="Nirmala UI"/>
          <w:b/>
          <w:bCs/>
          <w:sz w:val="24"/>
          <w:szCs w:val="24"/>
          <w:lang w:val="en-IE"/>
        </w:rPr>
        <w:t>സിസ്റ്റമിക്</w:t>
      </w:r>
      <w:r w:rsidRPr="00410B83">
        <w:rPr>
          <w:b/>
          <w:bCs/>
          <w:sz w:val="24"/>
          <w:szCs w:val="24"/>
          <w:lang w:val="en-IE"/>
        </w:rPr>
        <w:t xml:space="preserve"> </w:t>
      </w:r>
      <w:r w:rsidRPr="00410B83">
        <w:rPr>
          <w:rFonts w:ascii="Nirmala UI" w:hAnsi="Nirmala UI" w:cs="Nirmala UI"/>
          <w:b/>
          <w:bCs/>
          <w:sz w:val="24"/>
          <w:szCs w:val="24"/>
          <w:lang w:val="en-IE"/>
        </w:rPr>
        <w:t>സർക്കുലേഷൻ</w:t>
      </w:r>
      <w:r w:rsidRPr="00410B83">
        <w:rPr>
          <w:b/>
          <w:bCs/>
          <w:sz w:val="24"/>
          <w:szCs w:val="24"/>
          <w:lang w:val="en-IE"/>
        </w:rPr>
        <w:t xml:space="preserve"> (Systemic Circulation):</w:t>
      </w:r>
    </w:p>
    <w:p w14:paraId="05BB04C6" w14:textId="77777777" w:rsidR="00410B83" w:rsidRPr="00410B83" w:rsidRDefault="00410B83" w:rsidP="00410B83">
      <w:pPr>
        <w:numPr>
          <w:ilvl w:val="1"/>
          <w:numId w:val="12"/>
        </w:numPr>
        <w:rPr>
          <w:sz w:val="24"/>
          <w:szCs w:val="24"/>
          <w:lang w:val="en-IE"/>
        </w:rPr>
      </w:pPr>
      <w:r w:rsidRPr="00410B83">
        <w:rPr>
          <w:rFonts w:ascii="Nirmala UI" w:hAnsi="Nirmala UI" w:cs="Nirmala UI"/>
          <w:sz w:val="24"/>
          <w:szCs w:val="24"/>
          <w:lang w:val="en-IE"/>
        </w:rPr>
        <w:t>ഓക്സിജൻ</w:t>
      </w:r>
      <w:r w:rsidRPr="00410B83">
        <w:rPr>
          <w:sz w:val="24"/>
          <w:szCs w:val="24"/>
          <w:lang w:val="en-IE"/>
        </w:rPr>
        <w:t xml:space="preserve"> </w:t>
      </w:r>
      <w:r w:rsidRPr="00410B83">
        <w:rPr>
          <w:rFonts w:ascii="Nirmala UI" w:hAnsi="Nirmala UI" w:cs="Nirmala UI"/>
          <w:sz w:val="24"/>
          <w:szCs w:val="24"/>
          <w:lang w:val="en-IE"/>
        </w:rPr>
        <w:t>നിറഞ്ഞ</w:t>
      </w:r>
      <w:r w:rsidRPr="00410B83">
        <w:rPr>
          <w:sz w:val="24"/>
          <w:szCs w:val="24"/>
          <w:lang w:val="en-IE"/>
        </w:rPr>
        <w:t xml:space="preserve"> </w:t>
      </w:r>
      <w:r w:rsidRPr="00410B83">
        <w:rPr>
          <w:rFonts w:ascii="Nirmala UI" w:hAnsi="Nirmala UI" w:cs="Nirmala UI"/>
          <w:sz w:val="24"/>
          <w:szCs w:val="24"/>
          <w:lang w:val="en-IE"/>
        </w:rPr>
        <w:t>ശുദ്ധരക്തം</w:t>
      </w:r>
      <w:r w:rsidRPr="00410B83">
        <w:rPr>
          <w:sz w:val="24"/>
          <w:szCs w:val="24"/>
          <w:lang w:val="en-IE"/>
        </w:rPr>
        <w:t xml:space="preserve"> </w:t>
      </w:r>
      <w:r w:rsidRPr="00410B83">
        <w:rPr>
          <w:rFonts w:ascii="Nirmala UI" w:hAnsi="Nirmala UI" w:cs="Nirmala UI"/>
          <w:sz w:val="24"/>
          <w:szCs w:val="24"/>
          <w:lang w:val="en-IE"/>
        </w:rPr>
        <w:t>ശ്വാസകോശ</w:t>
      </w:r>
      <w:r w:rsidRPr="00410B83">
        <w:rPr>
          <w:sz w:val="24"/>
          <w:szCs w:val="24"/>
          <w:lang w:val="en-IE"/>
        </w:rPr>
        <w:t xml:space="preserve"> </w:t>
      </w:r>
      <w:r w:rsidRPr="00410B83">
        <w:rPr>
          <w:rFonts w:ascii="Nirmala UI" w:hAnsi="Nirmala UI" w:cs="Nirmala UI"/>
          <w:sz w:val="24"/>
          <w:szCs w:val="24"/>
          <w:lang w:val="en-IE"/>
        </w:rPr>
        <w:t>സിരകൾ</w:t>
      </w:r>
      <w:r w:rsidRPr="00410B83">
        <w:rPr>
          <w:sz w:val="24"/>
          <w:szCs w:val="24"/>
          <w:lang w:val="en-IE"/>
        </w:rPr>
        <w:t xml:space="preserve"> (Pulmonary Veins) </w:t>
      </w:r>
      <w:r w:rsidRPr="00410B83">
        <w:rPr>
          <w:rFonts w:ascii="Nirmala UI" w:hAnsi="Nirmala UI" w:cs="Nirmala UI"/>
          <w:sz w:val="24"/>
          <w:szCs w:val="24"/>
          <w:lang w:val="en-IE"/>
        </w:rPr>
        <w:t>വഴി</w:t>
      </w:r>
      <w:r w:rsidRPr="00410B83">
        <w:rPr>
          <w:sz w:val="24"/>
          <w:szCs w:val="24"/>
          <w:lang w:val="en-IE"/>
        </w:rPr>
        <w:t xml:space="preserve"> </w:t>
      </w:r>
      <w:r w:rsidRPr="00410B83">
        <w:rPr>
          <w:rFonts w:ascii="Nirmala UI" w:hAnsi="Nirmala UI" w:cs="Nirmala UI"/>
          <w:sz w:val="24"/>
          <w:szCs w:val="24"/>
          <w:lang w:val="en-IE"/>
        </w:rPr>
        <w:t>ഇടത്</w:t>
      </w:r>
      <w:r w:rsidRPr="00410B83">
        <w:rPr>
          <w:sz w:val="24"/>
          <w:szCs w:val="24"/>
          <w:lang w:val="en-IE"/>
        </w:rPr>
        <w:t xml:space="preserve"> </w:t>
      </w:r>
      <w:r w:rsidRPr="00410B83">
        <w:rPr>
          <w:rFonts w:ascii="Nirmala UI" w:hAnsi="Nirmala UI" w:cs="Nirmala UI"/>
          <w:sz w:val="24"/>
          <w:szCs w:val="24"/>
          <w:lang w:val="en-IE"/>
        </w:rPr>
        <w:t>ഏട്രിയത്തിലെത്തുന്നു</w:t>
      </w:r>
      <w:r w:rsidRPr="00410B83">
        <w:rPr>
          <w:sz w:val="24"/>
          <w:szCs w:val="24"/>
          <w:lang w:val="en-IE"/>
        </w:rPr>
        <w:t>.</w:t>
      </w:r>
    </w:p>
    <w:p w14:paraId="72B2CFE2" w14:textId="77777777" w:rsidR="00410B83" w:rsidRPr="00410B83" w:rsidRDefault="00410B83" w:rsidP="00410B83">
      <w:pPr>
        <w:numPr>
          <w:ilvl w:val="1"/>
          <w:numId w:val="12"/>
        </w:numPr>
        <w:rPr>
          <w:sz w:val="24"/>
          <w:szCs w:val="24"/>
          <w:lang w:val="en-IE"/>
        </w:rPr>
      </w:pPr>
      <w:r w:rsidRPr="00410B83">
        <w:rPr>
          <w:rFonts w:ascii="Nirmala UI" w:hAnsi="Nirmala UI" w:cs="Nirmala UI"/>
          <w:sz w:val="24"/>
          <w:szCs w:val="24"/>
          <w:lang w:val="en-IE"/>
        </w:rPr>
        <w:t>അവിടെ</w:t>
      </w:r>
      <w:r w:rsidRPr="00410B83">
        <w:rPr>
          <w:sz w:val="24"/>
          <w:szCs w:val="24"/>
          <w:lang w:val="en-IE"/>
        </w:rPr>
        <w:t xml:space="preserve"> </w:t>
      </w:r>
      <w:r w:rsidRPr="00410B83">
        <w:rPr>
          <w:rFonts w:ascii="Nirmala UI" w:hAnsi="Nirmala UI" w:cs="Nirmala UI"/>
          <w:sz w:val="24"/>
          <w:szCs w:val="24"/>
          <w:lang w:val="en-IE"/>
        </w:rPr>
        <w:t>നിന്ന്</w:t>
      </w:r>
      <w:r w:rsidRPr="00410B83">
        <w:rPr>
          <w:sz w:val="24"/>
          <w:szCs w:val="24"/>
          <w:lang w:val="en-IE"/>
        </w:rPr>
        <w:t xml:space="preserve"> </w:t>
      </w:r>
      <w:r w:rsidRPr="00410B83">
        <w:rPr>
          <w:rFonts w:ascii="Nirmala UI" w:hAnsi="Nirmala UI" w:cs="Nirmala UI"/>
          <w:sz w:val="24"/>
          <w:szCs w:val="24"/>
          <w:lang w:val="en-IE"/>
        </w:rPr>
        <w:t>മിട്രൽ</w:t>
      </w:r>
      <w:r w:rsidRPr="00410B83">
        <w:rPr>
          <w:sz w:val="24"/>
          <w:szCs w:val="24"/>
          <w:lang w:val="en-IE"/>
        </w:rPr>
        <w:t xml:space="preserve"> </w:t>
      </w:r>
      <w:r w:rsidRPr="00410B83">
        <w:rPr>
          <w:rFonts w:ascii="Nirmala UI" w:hAnsi="Nirmala UI" w:cs="Nirmala UI"/>
          <w:sz w:val="24"/>
          <w:szCs w:val="24"/>
          <w:lang w:val="en-IE"/>
        </w:rPr>
        <w:t>വാൽവിലൂടെ</w:t>
      </w:r>
      <w:r w:rsidRPr="00410B83">
        <w:rPr>
          <w:sz w:val="24"/>
          <w:szCs w:val="24"/>
          <w:lang w:val="en-IE"/>
        </w:rPr>
        <w:t xml:space="preserve"> </w:t>
      </w:r>
      <w:r w:rsidRPr="00410B83">
        <w:rPr>
          <w:rFonts w:ascii="Nirmala UI" w:hAnsi="Nirmala UI" w:cs="Nirmala UI"/>
          <w:sz w:val="24"/>
          <w:szCs w:val="24"/>
          <w:lang w:val="en-IE"/>
        </w:rPr>
        <w:t>ഇടത്</w:t>
      </w:r>
      <w:r w:rsidRPr="00410B83">
        <w:rPr>
          <w:sz w:val="24"/>
          <w:szCs w:val="24"/>
          <w:lang w:val="en-IE"/>
        </w:rPr>
        <w:t xml:space="preserve"> </w:t>
      </w:r>
      <w:r w:rsidRPr="00410B83">
        <w:rPr>
          <w:rFonts w:ascii="Nirmala UI" w:hAnsi="Nirmala UI" w:cs="Nirmala UI"/>
          <w:sz w:val="24"/>
          <w:szCs w:val="24"/>
          <w:lang w:val="en-IE"/>
        </w:rPr>
        <w:t>വെൻട്രിക്കിളിലേക്ക്</w:t>
      </w:r>
      <w:r w:rsidRPr="00410B83">
        <w:rPr>
          <w:sz w:val="24"/>
          <w:szCs w:val="24"/>
          <w:lang w:val="en-IE"/>
        </w:rPr>
        <w:t xml:space="preserve"> </w:t>
      </w:r>
      <w:r w:rsidRPr="00410B83">
        <w:rPr>
          <w:rFonts w:ascii="Nirmala UI" w:hAnsi="Nirmala UI" w:cs="Nirmala UI"/>
          <w:sz w:val="24"/>
          <w:szCs w:val="24"/>
          <w:lang w:val="en-IE"/>
        </w:rPr>
        <w:t>കടക്കുന്നു</w:t>
      </w:r>
      <w:r w:rsidRPr="00410B83">
        <w:rPr>
          <w:sz w:val="24"/>
          <w:szCs w:val="24"/>
          <w:lang w:val="en-IE"/>
        </w:rPr>
        <w:t>.</w:t>
      </w:r>
    </w:p>
    <w:p w14:paraId="50DDF488" w14:textId="77777777" w:rsidR="00410B83" w:rsidRPr="00410B83" w:rsidRDefault="00410B83" w:rsidP="00410B83">
      <w:pPr>
        <w:numPr>
          <w:ilvl w:val="1"/>
          <w:numId w:val="12"/>
        </w:numPr>
        <w:rPr>
          <w:sz w:val="24"/>
          <w:szCs w:val="24"/>
          <w:lang w:val="en-IE"/>
        </w:rPr>
      </w:pPr>
      <w:r w:rsidRPr="00410B83">
        <w:rPr>
          <w:rFonts w:ascii="Nirmala UI" w:hAnsi="Nirmala UI" w:cs="Nirmala UI"/>
          <w:sz w:val="24"/>
          <w:szCs w:val="24"/>
          <w:lang w:val="en-IE"/>
        </w:rPr>
        <w:t>ഇടത്</w:t>
      </w:r>
      <w:r w:rsidRPr="00410B83">
        <w:rPr>
          <w:sz w:val="24"/>
          <w:szCs w:val="24"/>
          <w:lang w:val="en-IE"/>
        </w:rPr>
        <w:t xml:space="preserve"> </w:t>
      </w:r>
      <w:r w:rsidRPr="00410B83">
        <w:rPr>
          <w:rFonts w:ascii="Nirmala UI" w:hAnsi="Nirmala UI" w:cs="Nirmala UI"/>
          <w:sz w:val="24"/>
          <w:szCs w:val="24"/>
          <w:lang w:val="en-IE"/>
        </w:rPr>
        <w:t>വെൻട്രിക്കിൾ</w:t>
      </w:r>
      <w:r w:rsidRPr="00410B83">
        <w:rPr>
          <w:sz w:val="24"/>
          <w:szCs w:val="24"/>
          <w:lang w:val="en-IE"/>
        </w:rPr>
        <w:t xml:space="preserve"> </w:t>
      </w:r>
      <w:r w:rsidRPr="00410B83">
        <w:rPr>
          <w:rFonts w:ascii="Nirmala UI" w:hAnsi="Nirmala UI" w:cs="Nirmala UI"/>
          <w:sz w:val="24"/>
          <w:szCs w:val="24"/>
          <w:lang w:val="en-IE"/>
        </w:rPr>
        <w:t>ശക്തമായി</w:t>
      </w:r>
      <w:r w:rsidRPr="00410B83">
        <w:rPr>
          <w:sz w:val="24"/>
          <w:szCs w:val="24"/>
          <w:lang w:val="en-IE"/>
        </w:rPr>
        <w:t xml:space="preserve"> </w:t>
      </w:r>
      <w:r w:rsidRPr="00410B83">
        <w:rPr>
          <w:rFonts w:ascii="Nirmala UI" w:hAnsi="Nirmala UI" w:cs="Nirmala UI"/>
          <w:sz w:val="24"/>
          <w:szCs w:val="24"/>
          <w:lang w:val="en-IE"/>
        </w:rPr>
        <w:t>സങ്കോചിച്ച്</w:t>
      </w:r>
      <w:r w:rsidRPr="00410B83">
        <w:rPr>
          <w:sz w:val="24"/>
          <w:szCs w:val="24"/>
          <w:lang w:val="en-IE"/>
        </w:rPr>
        <w:t xml:space="preserve"> </w:t>
      </w: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ശുദ്ധരക്തത്തെ</w:t>
      </w:r>
      <w:r w:rsidRPr="00410B83">
        <w:rPr>
          <w:sz w:val="24"/>
          <w:szCs w:val="24"/>
          <w:lang w:val="en-IE"/>
        </w:rPr>
        <w:t xml:space="preserve"> </w:t>
      </w:r>
      <w:r w:rsidRPr="00410B83">
        <w:rPr>
          <w:rFonts w:ascii="Nirmala UI" w:hAnsi="Nirmala UI" w:cs="Nirmala UI"/>
          <w:sz w:val="24"/>
          <w:szCs w:val="24"/>
          <w:lang w:val="en-IE"/>
        </w:rPr>
        <w:t>അയോർട്ടിക്</w:t>
      </w:r>
      <w:r w:rsidRPr="00410B83">
        <w:rPr>
          <w:sz w:val="24"/>
          <w:szCs w:val="24"/>
          <w:lang w:val="en-IE"/>
        </w:rPr>
        <w:t xml:space="preserve"> </w:t>
      </w:r>
      <w:r w:rsidRPr="00410B83">
        <w:rPr>
          <w:rFonts w:ascii="Nirmala UI" w:hAnsi="Nirmala UI" w:cs="Nirmala UI"/>
          <w:sz w:val="24"/>
          <w:szCs w:val="24"/>
          <w:lang w:val="en-IE"/>
        </w:rPr>
        <w:t>വാൽവിലൂടെ</w:t>
      </w:r>
      <w:r w:rsidRPr="00410B83">
        <w:rPr>
          <w:sz w:val="24"/>
          <w:szCs w:val="24"/>
          <w:lang w:val="en-IE"/>
        </w:rPr>
        <w:t xml:space="preserve"> </w:t>
      </w:r>
      <w:r w:rsidRPr="00410B83">
        <w:rPr>
          <w:rFonts w:ascii="Nirmala UI" w:hAnsi="Nirmala UI" w:cs="Nirmala UI"/>
          <w:sz w:val="24"/>
          <w:szCs w:val="24"/>
          <w:lang w:val="en-IE"/>
        </w:rPr>
        <w:lastRenderedPageBreak/>
        <w:t>മഹാധമനിയിലേക്ക്</w:t>
      </w:r>
      <w:r w:rsidRPr="00410B83">
        <w:rPr>
          <w:sz w:val="24"/>
          <w:szCs w:val="24"/>
          <w:lang w:val="en-IE"/>
        </w:rPr>
        <w:t xml:space="preserve"> (Aorta - </w:t>
      </w:r>
      <w:r w:rsidRPr="00410B83">
        <w:rPr>
          <w:rFonts w:ascii="Nirmala UI" w:hAnsi="Nirmala UI" w:cs="Nirmala UI"/>
          <w:sz w:val="24"/>
          <w:szCs w:val="24"/>
          <w:lang w:val="en-IE"/>
        </w:rPr>
        <w:t>ശരീരത്തിലെ</w:t>
      </w:r>
      <w:r w:rsidRPr="00410B83">
        <w:rPr>
          <w:sz w:val="24"/>
          <w:szCs w:val="24"/>
          <w:lang w:val="en-IE"/>
        </w:rPr>
        <w:t xml:space="preserve"> </w:t>
      </w:r>
      <w:r w:rsidRPr="00410B83">
        <w:rPr>
          <w:rFonts w:ascii="Nirmala UI" w:hAnsi="Nirmala UI" w:cs="Nirmala UI"/>
          <w:sz w:val="24"/>
          <w:szCs w:val="24"/>
          <w:lang w:val="en-IE"/>
        </w:rPr>
        <w:t>ഏറ്റവും</w:t>
      </w:r>
      <w:r w:rsidRPr="00410B83">
        <w:rPr>
          <w:sz w:val="24"/>
          <w:szCs w:val="24"/>
          <w:lang w:val="en-IE"/>
        </w:rPr>
        <w:t xml:space="preserve"> </w:t>
      </w:r>
      <w:r w:rsidRPr="00410B83">
        <w:rPr>
          <w:rFonts w:ascii="Nirmala UI" w:hAnsi="Nirmala UI" w:cs="Nirmala UI"/>
          <w:sz w:val="24"/>
          <w:szCs w:val="24"/>
          <w:lang w:val="en-IE"/>
        </w:rPr>
        <w:t>വലിയ</w:t>
      </w:r>
      <w:r w:rsidRPr="00410B83">
        <w:rPr>
          <w:sz w:val="24"/>
          <w:szCs w:val="24"/>
          <w:lang w:val="en-IE"/>
        </w:rPr>
        <w:t xml:space="preserve"> </w:t>
      </w:r>
      <w:r w:rsidRPr="00410B83">
        <w:rPr>
          <w:rFonts w:ascii="Nirmala UI" w:hAnsi="Nirmala UI" w:cs="Nirmala UI"/>
          <w:sz w:val="24"/>
          <w:szCs w:val="24"/>
          <w:lang w:val="en-IE"/>
        </w:rPr>
        <w:t>ധമനി</w:t>
      </w:r>
      <w:r w:rsidRPr="00410B83">
        <w:rPr>
          <w:sz w:val="24"/>
          <w:szCs w:val="24"/>
          <w:lang w:val="en-IE"/>
        </w:rPr>
        <w:t xml:space="preserve">) </w:t>
      </w:r>
      <w:r w:rsidRPr="00410B83">
        <w:rPr>
          <w:rFonts w:ascii="Nirmala UI" w:hAnsi="Nirmala UI" w:cs="Nirmala UI"/>
          <w:sz w:val="24"/>
          <w:szCs w:val="24"/>
          <w:lang w:val="en-IE"/>
        </w:rPr>
        <w:t>പമ്പ്</w:t>
      </w:r>
      <w:r w:rsidRPr="00410B83">
        <w:rPr>
          <w:sz w:val="24"/>
          <w:szCs w:val="24"/>
          <w:lang w:val="en-IE"/>
        </w:rPr>
        <w:t xml:space="preserve"> </w:t>
      </w:r>
      <w:r w:rsidRPr="00410B83">
        <w:rPr>
          <w:rFonts w:ascii="Nirmala UI" w:hAnsi="Nirmala UI" w:cs="Nirmala UI"/>
          <w:sz w:val="24"/>
          <w:szCs w:val="24"/>
          <w:lang w:val="en-IE"/>
        </w:rPr>
        <w:t>ചെയ്യുന്നു</w:t>
      </w:r>
      <w:r w:rsidRPr="00410B83">
        <w:rPr>
          <w:sz w:val="24"/>
          <w:szCs w:val="24"/>
          <w:lang w:val="en-IE"/>
        </w:rPr>
        <w:t>.</w:t>
      </w:r>
    </w:p>
    <w:p w14:paraId="6DFAE0BE" w14:textId="77777777" w:rsidR="00410B83" w:rsidRPr="00410B83" w:rsidRDefault="00410B83" w:rsidP="00410B83">
      <w:pPr>
        <w:numPr>
          <w:ilvl w:val="1"/>
          <w:numId w:val="12"/>
        </w:numPr>
        <w:rPr>
          <w:sz w:val="24"/>
          <w:szCs w:val="24"/>
          <w:lang w:val="en-IE"/>
        </w:rPr>
      </w:pPr>
      <w:r w:rsidRPr="00410B83">
        <w:rPr>
          <w:rFonts w:ascii="Nirmala UI" w:hAnsi="Nirmala UI" w:cs="Nirmala UI"/>
          <w:sz w:val="24"/>
          <w:szCs w:val="24"/>
          <w:lang w:val="en-IE"/>
        </w:rPr>
        <w:t>മഹാധമനിയിൽ</w:t>
      </w:r>
      <w:r w:rsidRPr="00410B83">
        <w:rPr>
          <w:sz w:val="24"/>
          <w:szCs w:val="24"/>
          <w:lang w:val="en-IE"/>
        </w:rPr>
        <w:t xml:space="preserve"> </w:t>
      </w:r>
      <w:r w:rsidRPr="00410B83">
        <w:rPr>
          <w:rFonts w:ascii="Nirmala UI" w:hAnsi="Nirmala UI" w:cs="Nirmala UI"/>
          <w:sz w:val="24"/>
          <w:szCs w:val="24"/>
          <w:lang w:val="en-IE"/>
        </w:rPr>
        <w:t>നിന്ന്</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ചെറിയ</w:t>
      </w:r>
      <w:r w:rsidRPr="00410B83">
        <w:rPr>
          <w:sz w:val="24"/>
          <w:szCs w:val="24"/>
          <w:lang w:val="en-IE"/>
        </w:rPr>
        <w:t xml:space="preserve"> </w:t>
      </w:r>
      <w:r w:rsidRPr="00410B83">
        <w:rPr>
          <w:rFonts w:ascii="Nirmala UI" w:hAnsi="Nirmala UI" w:cs="Nirmala UI"/>
          <w:sz w:val="24"/>
          <w:szCs w:val="24"/>
          <w:lang w:val="en-IE"/>
        </w:rPr>
        <w:t>ധമനികളിലൂടെയും</w:t>
      </w:r>
      <w:r w:rsidRPr="00410B83">
        <w:rPr>
          <w:sz w:val="24"/>
          <w:szCs w:val="24"/>
          <w:lang w:val="en-IE"/>
        </w:rPr>
        <w:t xml:space="preserve"> </w:t>
      </w:r>
      <w:r w:rsidRPr="00410B83">
        <w:rPr>
          <w:rFonts w:ascii="Nirmala UI" w:hAnsi="Nirmala UI" w:cs="Nirmala UI"/>
          <w:sz w:val="24"/>
          <w:szCs w:val="24"/>
          <w:lang w:val="en-IE"/>
        </w:rPr>
        <w:t>കാപ്പില്ലറികളിലൂടെയും</w:t>
      </w:r>
      <w:r w:rsidRPr="00410B83">
        <w:rPr>
          <w:sz w:val="24"/>
          <w:szCs w:val="24"/>
          <w:lang w:val="en-IE"/>
        </w:rPr>
        <w:t xml:space="preserve"> </w:t>
      </w:r>
      <w:r w:rsidRPr="00410B83">
        <w:rPr>
          <w:rFonts w:ascii="Nirmala UI" w:hAnsi="Nirmala UI" w:cs="Nirmala UI"/>
          <w:sz w:val="24"/>
          <w:szCs w:val="24"/>
          <w:lang w:val="en-IE"/>
        </w:rPr>
        <w:t>ശരീരത്തിൻ്റെ</w:t>
      </w:r>
      <w:r w:rsidRPr="00410B83">
        <w:rPr>
          <w:sz w:val="24"/>
          <w:szCs w:val="24"/>
          <w:lang w:val="en-IE"/>
        </w:rPr>
        <w:t xml:space="preserve"> </w:t>
      </w:r>
      <w:r w:rsidRPr="00410B83">
        <w:rPr>
          <w:rFonts w:ascii="Nirmala UI" w:hAnsi="Nirmala UI" w:cs="Nirmala UI"/>
          <w:sz w:val="24"/>
          <w:szCs w:val="24"/>
          <w:lang w:val="en-IE"/>
        </w:rPr>
        <w:t>എല്ലാ</w:t>
      </w:r>
      <w:r w:rsidRPr="00410B83">
        <w:rPr>
          <w:sz w:val="24"/>
          <w:szCs w:val="24"/>
          <w:lang w:val="en-IE"/>
        </w:rPr>
        <w:t xml:space="preserve"> </w:t>
      </w:r>
      <w:r w:rsidRPr="00410B83">
        <w:rPr>
          <w:rFonts w:ascii="Nirmala UI" w:hAnsi="Nirmala UI" w:cs="Nirmala UI"/>
          <w:sz w:val="24"/>
          <w:szCs w:val="24"/>
          <w:lang w:val="en-IE"/>
        </w:rPr>
        <w:t>ഭാഗങ്ങളിലുമുള്ള</w:t>
      </w:r>
      <w:r w:rsidRPr="00410B83">
        <w:rPr>
          <w:sz w:val="24"/>
          <w:szCs w:val="24"/>
          <w:lang w:val="en-IE"/>
        </w:rPr>
        <w:t xml:space="preserve"> </w:t>
      </w:r>
      <w:r w:rsidRPr="00410B83">
        <w:rPr>
          <w:rFonts w:ascii="Nirmala UI" w:hAnsi="Nirmala UI" w:cs="Nirmala UI"/>
          <w:sz w:val="24"/>
          <w:szCs w:val="24"/>
          <w:lang w:val="en-IE"/>
        </w:rPr>
        <w:t>കോശങ്ങളിലെത്തുന്നു</w:t>
      </w:r>
      <w:r w:rsidRPr="00410B83">
        <w:rPr>
          <w:sz w:val="24"/>
          <w:szCs w:val="24"/>
          <w:lang w:val="en-IE"/>
        </w:rPr>
        <w:t xml:space="preserve">. </w:t>
      </w:r>
      <w:r w:rsidRPr="00410B83">
        <w:rPr>
          <w:rFonts w:ascii="Nirmala UI" w:hAnsi="Nirmala UI" w:cs="Nirmala UI"/>
          <w:sz w:val="24"/>
          <w:szCs w:val="24"/>
          <w:lang w:val="en-IE"/>
        </w:rPr>
        <w:t>അവിടെ</w:t>
      </w:r>
      <w:r w:rsidRPr="00410B83">
        <w:rPr>
          <w:sz w:val="24"/>
          <w:szCs w:val="24"/>
          <w:lang w:val="en-IE"/>
        </w:rPr>
        <w:t xml:space="preserve"> </w:t>
      </w:r>
      <w:r w:rsidRPr="00410B83">
        <w:rPr>
          <w:rFonts w:ascii="Nirmala UI" w:hAnsi="Nirmala UI" w:cs="Nirmala UI"/>
          <w:sz w:val="24"/>
          <w:szCs w:val="24"/>
          <w:lang w:val="en-IE"/>
        </w:rPr>
        <w:t>ഓക്സിജനും</w:t>
      </w:r>
      <w:r w:rsidRPr="00410B83">
        <w:rPr>
          <w:sz w:val="24"/>
          <w:szCs w:val="24"/>
          <w:lang w:val="en-IE"/>
        </w:rPr>
        <w:t xml:space="preserve"> </w:t>
      </w:r>
      <w:r w:rsidRPr="00410B83">
        <w:rPr>
          <w:rFonts w:ascii="Nirmala UI" w:hAnsi="Nirmala UI" w:cs="Nirmala UI"/>
          <w:sz w:val="24"/>
          <w:szCs w:val="24"/>
          <w:lang w:val="en-IE"/>
        </w:rPr>
        <w:t>പോഷകങ്ങളും</w:t>
      </w:r>
      <w:r w:rsidRPr="00410B83">
        <w:rPr>
          <w:sz w:val="24"/>
          <w:szCs w:val="24"/>
          <w:lang w:val="en-IE"/>
        </w:rPr>
        <w:t xml:space="preserve"> </w:t>
      </w:r>
      <w:r w:rsidRPr="00410B83">
        <w:rPr>
          <w:rFonts w:ascii="Nirmala UI" w:hAnsi="Nirmala UI" w:cs="Nirmala UI"/>
          <w:sz w:val="24"/>
          <w:szCs w:val="24"/>
          <w:lang w:val="en-IE"/>
        </w:rPr>
        <w:t>നൽകിയ</w:t>
      </w:r>
      <w:r w:rsidRPr="00410B83">
        <w:rPr>
          <w:sz w:val="24"/>
          <w:szCs w:val="24"/>
          <w:lang w:val="en-IE"/>
        </w:rPr>
        <w:t xml:space="preserve"> </w:t>
      </w:r>
      <w:r w:rsidRPr="00410B83">
        <w:rPr>
          <w:rFonts w:ascii="Nirmala UI" w:hAnsi="Nirmala UI" w:cs="Nirmala UI"/>
          <w:sz w:val="24"/>
          <w:szCs w:val="24"/>
          <w:lang w:val="en-IE"/>
        </w:rPr>
        <w:t>ശേഷം</w:t>
      </w:r>
      <w:r w:rsidRPr="00410B83">
        <w:rPr>
          <w:sz w:val="24"/>
          <w:szCs w:val="24"/>
          <w:lang w:val="en-IE"/>
        </w:rPr>
        <w:t xml:space="preserve"> </w:t>
      </w:r>
      <w:r w:rsidRPr="00410B83">
        <w:rPr>
          <w:rFonts w:ascii="Nirmala UI" w:hAnsi="Nirmala UI" w:cs="Nirmala UI"/>
          <w:sz w:val="24"/>
          <w:szCs w:val="24"/>
          <w:lang w:val="en-IE"/>
        </w:rPr>
        <w:t>കാർബൺ</w:t>
      </w:r>
      <w:r w:rsidRPr="00410B83">
        <w:rPr>
          <w:sz w:val="24"/>
          <w:szCs w:val="24"/>
          <w:lang w:val="en-IE"/>
        </w:rPr>
        <w:t xml:space="preserve"> </w:t>
      </w:r>
      <w:r w:rsidRPr="00410B83">
        <w:rPr>
          <w:rFonts w:ascii="Nirmala UI" w:hAnsi="Nirmala UI" w:cs="Nirmala UI"/>
          <w:sz w:val="24"/>
          <w:szCs w:val="24"/>
          <w:lang w:val="en-IE"/>
        </w:rPr>
        <w:t>ഡൈ</w:t>
      </w:r>
      <w:r w:rsidRPr="00410B83">
        <w:rPr>
          <w:sz w:val="24"/>
          <w:szCs w:val="24"/>
          <w:lang w:val="en-IE"/>
        </w:rPr>
        <w:t xml:space="preserve"> </w:t>
      </w:r>
      <w:r w:rsidRPr="00410B83">
        <w:rPr>
          <w:rFonts w:ascii="Nirmala UI" w:hAnsi="Nirmala UI" w:cs="Nirmala UI"/>
          <w:sz w:val="24"/>
          <w:szCs w:val="24"/>
          <w:lang w:val="en-IE"/>
        </w:rPr>
        <w:t>ഓക്സൈഡും</w:t>
      </w:r>
      <w:r w:rsidRPr="00410B83">
        <w:rPr>
          <w:sz w:val="24"/>
          <w:szCs w:val="24"/>
          <w:lang w:val="en-IE"/>
        </w:rPr>
        <w:t xml:space="preserve"> </w:t>
      </w:r>
      <w:r w:rsidRPr="00410B83">
        <w:rPr>
          <w:rFonts w:ascii="Nirmala UI" w:hAnsi="Nirmala UI" w:cs="Nirmala UI"/>
          <w:sz w:val="24"/>
          <w:szCs w:val="24"/>
          <w:lang w:val="en-IE"/>
        </w:rPr>
        <w:t>മറ്റ്</w:t>
      </w:r>
      <w:r w:rsidRPr="00410B83">
        <w:rPr>
          <w:sz w:val="24"/>
          <w:szCs w:val="24"/>
          <w:lang w:val="en-IE"/>
        </w:rPr>
        <w:t xml:space="preserve"> </w:t>
      </w:r>
      <w:r w:rsidRPr="00410B83">
        <w:rPr>
          <w:rFonts w:ascii="Nirmala UI" w:hAnsi="Nirmala UI" w:cs="Nirmala UI"/>
          <w:sz w:val="24"/>
          <w:szCs w:val="24"/>
          <w:lang w:val="en-IE"/>
        </w:rPr>
        <w:t>മാലിന്യങ്ങളും</w:t>
      </w:r>
      <w:r w:rsidRPr="00410B83">
        <w:rPr>
          <w:sz w:val="24"/>
          <w:szCs w:val="24"/>
          <w:lang w:val="en-IE"/>
        </w:rPr>
        <w:t xml:space="preserve"> </w:t>
      </w:r>
      <w:r w:rsidRPr="00410B83">
        <w:rPr>
          <w:rFonts w:ascii="Nirmala UI" w:hAnsi="Nirmala UI" w:cs="Nirmala UI"/>
          <w:sz w:val="24"/>
          <w:szCs w:val="24"/>
          <w:lang w:val="en-IE"/>
        </w:rPr>
        <w:t>സ്വീകരിച്ച്</w:t>
      </w:r>
      <w:r w:rsidRPr="00410B83">
        <w:rPr>
          <w:sz w:val="24"/>
          <w:szCs w:val="24"/>
          <w:lang w:val="en-IE"/>
        </w:rPr>
        <w:t xml:space="preserve"> </w:t>
      </w:r>
      <w:r w:rsidRPr="00410B83">
        <w:rPr>
          <w:rFonts w:ascii="Nirmala UI" w:hAnsi="Nirmala UI" w:cs="Nirmala UI"/>
          <w:sz w:val="24"/>
          <w:szCs w:val="24"/>
          <w:lang w:val="en-IE"/>
        </w:rPr>
        <w:t>സിരകൾ</w:t>
      </w:r>
      <w:r w:rsidRPr="00410B83">
        <w:rPr>
          <w:sz w:val="24"/>
          <w:szCs w:val="24"/>
          <w:lang w:val="en-IE"/>
        </w:rPr>
        <w:t xml:space="preserve"> </w:t>
      </w:r>
      <w:r w:rsidRPr="00410B83">
        <w:rPr>
          <w:rFonts w:ascii="Nirmala UI" w:hAnsi="Nirmala UI" w:cs="Nirmala UI"/>
          <w:sz w:val="24"/>
          <w:szCs w:val="24"/>
          <w:lang w:val="en-IE"/>
        </w:rPr>
        <w:t>വഴി</w:t>
      </w:r>
      <w:r w:rsidRPr="00410B83">
        <w:rPr>
          <w:sz w:val="24"/>
          <w:szCs w:val="24"/>
          <w:lang w:val="en-IE"/>
        </w:rPr>
        <w:t xml:space="preserve"> </w:t>
      </w:r>
      <w:r w:rsidRPr="00410B83">
        <w:rPr>
          <w:rFonts w:ascii="Nirmala UI" w:hAnsi="Nirmala UI" w:cs="Nirmala UI"/>
          <w:sz w:val="24"/>
          <w:szCs w:val="24"/>
          <w:lang w:val="en-IE"/>
        </w:rPr>
        <w:t>തിരികെ</w:t>
      </w:r>
      <w:r w:rsidRPr="00410B83">
        <w:rPr>
          <w:sz w:val="24"/>
          <w:szCs w:val="24"/>
          <w:lang w:val="en-IE"/>
        </w:rPr>
        <w:t xml:space="preserve"> </w:t>
      </w:r>
      <w:r w:rsidRPr="00410B83">
        <w:rPr>
          <w:rFonts w:ascii="Nirmala UI" w:hAnsi="Nirmala UI" w:cs="Nirmala UI"/>
          <w:sz w:val="24"/>
          <w:szCs w:val="24"/>
          <w:lang w:val="en-IE"/>
        </w:rPr>
        <w:t>ഹൃദയത്തിൻ്റെ</w:t>
      </w:r>
      <w:r w:rsidRPr="00410B83">
        <w:rPr>
          <w:sz w:val="24"/>
          <w:szCs w:val="24"/>
          <w:lang w:val="en-IE"/>
        </w:rPr>
        <w:t xml:space="preserve"> </w:t>
      </w:r>
      <w:r w:rsidRPr="00410B83">
        <w:rPr>
          <w:rFonts w:ascii="Nirmala UI" w:hAnsi="Nirmala UI" w:cs="Nirmala UI"/>
          <w:sz w:val="24"/>
          <w:szCs w:val="24"/>
          <w:lang w:val="en-IE"/>
        </w:rPr>
        <w:t>വലത്</w:t>
      </w:r>
      <w:r w:rsidRPr="00410B83">
        <w:rPr>
          <w:sz w:val="24"/>
          <w:szCs w:val="24"/>
          <w:lang w:val="en-IE"/>
        </w:rPr>
        <w:t xml:space="preserve"> </w:t>
      </w:r>
      <w:r w:rsidRPr="00410B83">
        <w:rPr>
          <w:rFonts w:ascii="Nirmala UI" w:hAnsi="Nirmala UI" w:cs="Nirmala UI"/>
          <w:sz w:val="24"/>
          <w:szCs w:val="24"/>
          <w:lang w:val="en-IE"/>
        </w:rPr>
        <w:t>ഏട്രിയത്തിൽ</w:t>
      </w:r>
      <w:r w:rsidRPr="00410B83">
        <w:rPr>
          <w:sz w:val="24"/>
          <w:szCs w:val="24"/>
          <w:lang w:val="en-IE"/>
        </w:rPr>
        <w:t xml:space="preserve"> </w:t>
      </w:r>
      <w:r w:rsidRPr="00410B83">
        <w:rPr>
          <w:rFonts w:ascii="Nirmala UI" w:hAnsi="Nirmala UI" w:cs="Nirmala UI"/>
          <w:sz w:val="24"/>
          <w:szCs w:val="24"/>
          <w:lang w:val="en-IE"/>
        </w:rPr>
        <w:t>എത്തുന്നു</w:t>
      </w:r>
      <w:r w:rsidRPr="00410B83">
        <w:rPr>
          <w:sz w:val="24"/>
          <w:szCs w:val="24"/>
          <w:lang w:val="en-IE"/>
        </w:rPr>
        <w:t>.</w:t>
      </w:r>
    </w:p>
    <w:p w14:paraId="4C8CC2F9" w14:textId="77777777" w:rsidR="00410B83" w:rsidRPr="00410B83" w:rsidRDefault="00410B83" w:rsidP="00410B83">
      <w:pPr>
        <w:rPr>
          <w:sz w:val="24"/>
          <w:szCs w:val="24"/>
          <w:lang w:val="en-IE"/>
        </w:rPr>
      </w:pP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ചാക്രിക</w:t>
      </w:r>
      <w:r w:rsidRPr="00410B83">
        <w:rPr>
          <w:sz w:val="24"/>
          <w:szCs w:val="24"/>
          <w:lang w:val="en-IE"/>
        </w:rPr>
        <w:t xml:space="preserve"> </w:t>
      </w:r>
      <w:r w:rsidRPr="00410B83">
        <w:rPr>
          <w:rFonts w:ascii="Nirmala UI" w:hAnsi="Nirmala UI" w:cs="Nirmala UI"/>
          <w:sz w:val="24"/>
          <w:szCs w:val="24"/>
          <w:lang w:val="en-IE"/>
        </w:rPr>
        <w:t>പ്രവർത്തനം</w:t>
      </w:r>
      <w:r w:rsidRPr="00410B83">
        <w:rPr>
          <w:sz w:val="24"/>
          <w:szCs w:val="24"/>
          <w:lang w:val="en-IE"/>
        </w:rPr>
        <w:t xml:space="preserve"> </w:t>
      </w:r>
      <w:r w:rsidRPr="00410B83">
        <w:rPr>
          <w:rFonts w:ascii="Nirmala UI" w:hAnsi="Nirmala UI" w:cs="Nirmala UI"/>
          <w:sz w:val="24"/>
          <w:szCs w:val="24"/>
          <w:lang w:val="en-IE"/>
        </w:rPr>
        <w:t>നിരന്തരം</w:t>
      </w:r>
      <w:r w:rsidRPr="00410B83">
        <w:rPr>
          <w:sz w:val="24"/>
          <w:szCs w:val="24"/>
          <w:lang w:val="en-IE"/>
        </w:rPr>
        <w:t xml:space="preserve"> </w:t>
      </w:r>
      <w:r w:rsidRPr="00410B83">
        <w:rPr>
          <w:rFonts w:ascii="Nirmala UI" w:hAnsi="Nirmala UI" w:cs="Nirmala UI"/>
          <w:sz w:val="24"/>
          <w:szCs w:val="24"/>
          <w:lang w:val="en-IE"/>
        </w:rPr>
        <w:t>തുടർന്നുകൊണ്ടേയിരിക്കും</w:t>
      </w:r>
      <w:r w:rsidRPr="00410B83">
        <w:rPr>
          <w:sz w:val="24"/>
          <w:szCs w:val="24"/>
          <w:lang w:val="en-IE"/>
        </w:rPr>
        <w:t>.</w:t>
      </w:r>
    </w:p>
    <w:p w14:paraId="4F209E4D" w14:textId="77777777" w:rsidR="00410B83" w:rsidRPr="00410B83" w:rsidRDefault="00410B83" w:rsidP="00410B83">
      <w:pPr>
        <w:rPr>
          <w:sz w:val="24"/>
          <w:szCs w:val="24"/>
          <w:lang w:val="en-IE"/>
        </w:rPr>
      </w:pPr>
      <w:r w:rsidRPr="00410B83">
        <w:rPr>
          <w:rFonts w:ascii="Nirmala UI" w:hAnsi="Nirmala UI" w:cs="Nirmala UI"/>
          <w:b/>
          <w:bCs/>
          <w:sz w:val="24"/>
          <w:szCs w:val="24"/>
          <w:lang w:val="en-IE"/>
        </w:rPr>
        <w:t>ഹൃദയമിടിപ്പ്</w:t>
      </w:r>
      <w:r w:rsidRPr="00410B83">
        <w:rPr>
          <w:b/>
          <w:bCs/>
          <w:sz w:val="24"/>
          <w:szCs w:val="24"/>
          <w:lang w:val="en-IE"/>
        </w:rPr>
        <w:t xml:space="preserve"> (Heartbeat)</w:t>
      </w:r>
    </w:p>
    <w:p w14:paraId="3165D3A1" w14:textId="77777777" w:rsidR="00410B83" w:rsidRPr="00410B83" w:rsidRDefault="00410B83" w:rsidP="00410B83">
      <w:pPr>
        <w:rPr>
          <w:sz w:val="24"/>
          <w:szCs w:val="24"/>
          <w:lang w:val="en-IE"/>
        </w:rPr>
      </w:pPr>
      <w:r w:rsidRPr="00410B83">
        <w:rPr>
          <w:rFonts w:ascii="Nirmala UI" w:hAnsi="Nirmala UI" w:cs="Nirmala UI"/>
          <w:sz w:val="24"/>
          <w:szCs w:val="24"/>
          <w:lang w:val="en-IE"/>
        </w:rPr>
        <w:t>ഹൃദയപേശികളുടെ</w:t>
      </w:r>
      <w:r w:rsidRPr="00410B83">
        <w:rPr>
          <w:sz w:val="24"/>
          <w:szCs w:val="24"/>
          <w:lang w:val="en-IE"/>
        </w:rPr>
        <w:t xml:space="preserve"> </w:t>
      </w: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താളാത്മകമായ</w:t>
      </w:r>
      <w:r w:rsidRPr="00410B83">
        <w:rPr>
          <w:sz w:val="24"/>
          <w:szCs w:val="24"/>
          <w:lang w:val="en-IE"/>
        </w:rPr>
        <w:t xml:space="preserve"> </w:t>
      </w:r>
      <w:r w:rsidRPr="00410B83">
        <w:rPr>
          <w:rFonts w:ascii="Nirmala UI" w:hAnsi="Nirmala UI" w:cs="Nirmala UI"/>
          <w:sz w:val="24"/>
          <w:szCs w:val="24"/>
          <w:lang w:val="en-IE"/>
        </w:rPr>
        <w:t>സങ്കോച</w:t>
      </w:r>
      <w:r w:rsidRPr="00410B83">
        <w:rPr>
          <w:sz w:val="24"/>
          <w:szCs w:val="24"/>
          <w:lang w:val="en-IE"/>
        </w:rPr>
        <w:t xml:space="preserve"> </w:t>
      </w:r>
      <w:r w:rsidRPr="00410B83">
        <w:rPr>
          <w:rFonts w:ascii="Nirmala UI" w:hAnsi="Nirmala UI" w:cs="Nirmala UI"/>
          <w:sz w:val="24"/>
          <w:szCs w:val="24"/>
          <w:lang w:val="en-IE"/>
        </w:rPr>
        <w:t>വികാസങ്ങളെയാണ്</w:t>
      </w:r>
      <w:r w:rsidRPr="00410B83">
        <w:rPr>
          <w:sz w:val="24"/>
          <w:szCs w:val="24"/>
          <w:lang w:val="en-IE"/>
        </w:rPr>
        <w:t xml:space="preserve"> </w:t>
      </w:r>
      <w:r w:rsidRPr="00410B83">
        <w:rPr>
          <w:rFonts w:ascii="Nirmala UI" w:hAnsi="Nirmala UI" w:cs="Nirmala UI"/>
          <w:sz w:val="24"/>
          <w:szCs w:val="24"/>
          <w:lang w:val="en-IE"/>
        </w:rPr>
        <w:t>ഹൃദയമിടിപ്പ്</w:t>
      </w:r>
      <w:r w:rsidRPr="00410B83">
        <w:rPr>
          <w:sz w:val="24"/>
          <w:szCs w:val="24"/>
          <w:lang w:val="en-IE"/>
        </w:rPr>
        <w:t xml:space="preserve"> </w:t>
      </w:r>
      <w:r w:rsidRPr="00410B83">
        <w:rPr>
          <w:rFonts w:ascii="Nirmala UI" w:hAnsi="Nirmala UI" w:cs="Nirmala UI"/>
          <w:sz w:val="24"/>
          <w:szCs w:val="24"/>
          <w:lang w:val="en-IE"/>
        </w:rPr>
        <w:t>എന്ന്</w:t>
      </w:r>
      <w:r w:rsidRPr="00410B83">
        <w:rPr>
          <w:sz w:val="24"/>
          <w:szCs w:val="24"/>
          <w:lang w:val="en-IE"/>
        </w:rPr>
        <w:t xml:space="preserve"> </w:t>
      </w:r>
      <w:r w:rsidRPr="00410B83">
        <w:rPr>
          <w:rFonts w:ascii="Nirmala UI" w:hAnsi="Nirmala UI" w:cs="Nirmala UI"/>
          <w:sz w:val="24"/>
          <w:szCs w:val="24"/>
          <w:lang w:val="en-IE"/>
        </w:rPr>
        <w:t>പറയുന്നത്</w:t>
      </w:r>
      <w:r w:rsidRPr="00410B83">
        <w:rPr>
          <w:sz w:val="24"/>
          <w:szCs w:val="24"/>
          <w:lang w:val="en-IE"/>
        </w:rPr>
        <w:t xml:space="preserve">. </w:t>
      </w:r>
      <w:r w:rsidRPr="00410B83">
        <w:rPr>
          <w:rFonts w:ascii="Nirmala UI" w:hAnsi="Nirmala UI" w:cs="Nirmala UI"/>
          <w:sz w:val="24"/>
          <w:szCs w:val="24"/>
          <w:lang w:val="en-IE"/>
        </w:rPr>
        <w:t>ഹൃദയത്തിന്</w:t>
      </w:r>
      <w:r w:rsidRPr="00410B83">
        <w:rPr>
          <w:sz w:val="24"/>
          <w:szCs w:val="24"/>
          <w:lang w:val="en-IE"/>
        </w:rPr>
        <w:t xml:space="preserve"> </w:t>
      </w:r>
      <w:r w:rsidRPr="00410B83">
        <w:rPr>
          <w:rFonts w:ascii="Nirmala UI" w:hAnsi="Nirmala UI" w:cs="Nirmala UI"/>
          <w:sz w:val="24"/>
          <w:szCs w:val="24"/>
          <w:lang w:val="en-IE"/>
        </w:rPr>
        <w:t>അതിൻ്റേതായ</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വൈദ്യുത</w:t>
      </w:r>
      <w:r w:rsidRPr="00410B83">
        <w:rPr>
          <w:sz w:val="24"/>
          <w:szCs w:val="24"/>
          <w:lang w:val="en-IE"/>
        </w:rPr>
        <w:t xml:space="preserve"> </w:t>
      </w:r>
      <w:r w:rsidRPr="00410B83">
        <w:rPr>
          <w:rFonts w:ascii="Nirmala UI" w:hAnsi="Nirmala UI" w:cs="Nirmala UI"/>
          <w:sz w:val="24"/>
          <w:szCs w:val="24"/>
          <w:lang w:val="en-IE"/>
        </w:rPr>
        <w:t>സംവിധാനമുണ്ട്</w:t>
      </w:r>
      <w:r w:rsidRPr="00410B83">
        <w:rPr>
          <w:sz w:val="24"/>
          <w:szCs w:val="24"/>
          <w:lang w:val="en-IE"/>
        </w:rPr>
        <w:t xml:space="preserve">. </w:t>
      </w:r>
      <w:r w:rsidRPr="00410B83">
        <w:rPr>
          <w:rFonts w:ascii="Nirmala UI" w:hAnsi="Nirmala UI" w:cs="Nirmala UI"/>
          <w:sz w:val="24"/>
          <w:szCs w:val="24"/>
          <w:lang w:val="en-IE"/>
        </w:rPr>
        <w:t>വലത്</w:t>
      </w:r>
      <w:r w:rsidRPr="00410B83">
        <w:rPr>
          <w:sz w:val="24"/>
          <w:szCs w:val="24"/>
          <w:lang w:val="en-IE"/>
        </w:rPr>
        <w:t xml:space="preserve"> </w:t>
      </w:r>
      <w:r w:rsidRPr="00410B83">
        <w:rPr>
          <w:rFonts w:ascii="Nirmala UI" w:hAnsi="Nirmala UI" w:cs="Nirmala UI"/>
          <w:sz w:val="24"/>
          <w:szCs w:val="24"/>
          <w:lang w:val="en-IE"/>
        </w:rPr>
        <w:t>ഏട്രിയത്തിലുള്ള</w:t>
      </w:r>
      <w:r w:rsidRPr="00410B83">
        <w:rPr>
          <w:sz w:val="24"/>
          <w:szCs w:val="24"/>
          <w:lang w:val="en-IE"/>
        </w:rPr>
        <w:t xml:space="preserve"> '</w:t>
      </w:r>
      <w:r w:rsidRPr="00410B83">
        <w:rPr>
          <w:rFonts w:ascii="Nirmala UI" w:hAnsi="Nirmala UI" w:cs="Nirmala UI"/>
          <w:sz w:val="24"/>
          <w:szCs w:val="24"/>
          <w:lang w:val="en-IE"/>
        </w:rPr>
        <w:t>സൈനോഏട്രിയൽ</w:t>
      </w:r>
      <w:r w:rsidRPr="00410B83">
        <w:rPr>
          <w:sz w:val="24"/>
          <w:szCs w:val="24"/>
          <w:lang w:val="en-IE"/>
        </w:rPr>
        <w:t xml:space="preserve"> </w:t>
      </w:r>
      <w:r w:rsidRPr="00410B83">
        <w:rPr>
          <w:rFonts w:ascii="Nirmala UI" w:hAnsi="Nirmala UI" w:cs="Nirmala UI"/>
          <w:sz w:val="24"/>
          <w:szCs w:val="24"/>
          <w:lang w:val="en-IE"/>
        </w:rPr>
        <w:t>നോഡ്</w:t>
      </w:r>
      <w:r w:rsidRPr="00410B83">
        <w:rPr>
          <w:sz w:val="24"/>
          <w:szCs w:val="24"/>
          <w:lang w:val="en-IE"/>
        </w:rPr>
        <w:t xml:space="preserve">' (SA Node) </w:t>
      </w:r>
      <w:r w:rsidRPr="00410B83">
        <w:rPr>
          <w:rFonts w:ascii="Nirmala UI" w:hAnsi="Nirmala UI" w:cs="Nirmala UI"/>
          <w:sz w:val="24"/>
          <w:szCs w:val="24"/>
          <w:lang w:val="en-IE"/>
        </w:rPr>
        <w:t>എന്ന</w:t>
      </w:r>
      <w:r w:rsidRPr="00410B83">
        <w:rPr>
          <w:sz w:val="24"/>
          <w:szCs w:val="24"/>
          <w:lang w:val="en-IE"/>
        </w:rPr>
        <w:t xml:space="preserve"> </w:t>
      </w:r>
      <w:r w:rsidRPr="00410B83">
        <w:rPr>
          <w:rFonts w:ascii="Nirmala UI" w:hAnsi="Nirmala UI" w:cs="Nirmala UI"/>
          <w:sz w:val="24"/>
          <w:szCs w:val="24"/>
          <w:lang w:val="en-IE"/>
        </w:rPr>
        <w:t>ഭാഗമാണ്</w:t>
      </w:r>
      <w:r w:rsidRPr="00410B83">
        <w:rPr>
          <w:sz w:val="24"/>
          <w:szCs w:val="24"/>
          <w:lang w:val="en-IE"/>
        </w:rPr>
        <w:t xml:space="preserve"> </w:t>
      </w:r>
      <w:r w:rsidRPr="00410B83">
        <w:rPr>
          <w:rFonts w:ascii="Nirmala UI" w:hAnsi="Nirmala UI" w:cs="Nirmala UI"/>
          <w:sz w:val="24"/>
          <w:szCs w:val="24"/>
          <w:lang w:val="en-IE"/>
        </w:rPr>
        <w:t>ഹൃദയമിടിപ്പിന്</w:t>
      </w:r>
      <w:r w:rsidRPr="00410B83">
        <w:rPr>
          <w:sz w:val="24"/>
          <w:szCs w:val="24"/>
          <w:lang w:val="en-IE"/>
        </w:rPr>
        <w:t xml:space="preserve"> </w:t>
      </w:r>
      <w:r w:rsidRPr="00410B83">
        <w:rPr>
          <w:rFonts w:ascii="Nirmala UI" w:hAnsi="Nirmala UI" w:cs="Nirmala UI"/>
          <w:sz w:val="24"/>
          <w:szCs w:val="24"/>
          <w:lang w:val="en-IE"/>
        </w:rPr>
        <w:t>തുടക്കം</w:t>
      </w:r>
      <w:r w:rsidRPr="00410B83">
        <w:rPr>
          <w:sz w:val="24"/>
          <w:szCs w:val="24"/>
          <w:lang w:val="en-IE"/>
        </w:rPr>
        <w:t xml:space="preserve"> </w:t>
      </w:r>
      <w:r w:rsidRPr="00410B83">
        <w:rPr>
          <w:rFonts w:ascii="Nirmala UI" w:hAnsi="Nirmala UI" w:cs="Nirmala UI"/>
          <w:sz w:val="24"/>
          <w:szCs w:val="24"/>
          <w:lang w:val="en-IE"/>
        </w:rPr>
        <w:t>കുറിക്കുന്ന</w:t>
      </w:r>
      <w:r w:rsidRPr="00410B83">
        <w:rPr>
          <w:sz w:val="24"/>
          <w:szCs w:val="24"/>
          <w:lang w:val="en-IE"/>
        </w:rPr>
        <w:t xml:space="preserve"> </w:t>
      </w:r>
      <w:r w:rsidRPr="00410B83">
        <w:rPr>
          <w:rFonts w:ascii="Nirmala UI" w:hAnsi="Nirmala UI" w:cs="Nirmala UI"/>
          <w:sz w:val="24"/>
          <w:szCs w:val="24"/>
          <w:lang w:val="en-IE"/>
        </w:rPr>
        <w:t>വൈദ്യുത</w:t>
      </w:r>
      <w:r w:rsidRPr="00410B83">
        <w:rPr>
          <w:sz w:val="24"/>
          <w:szCs w:val="24"/>
          <w:lang w:val="en-IE"/>
        </w:rPr>
        <w:t xml:space="preserve"> </w:t>
      </w:r>
      <w:r w:rsidRPr="00410B83">
        <w:rPr>
          <w:rFonts w:ascii="Nirmala UI" w:hAnsi="Nirmala UI" w:cs="Nirmala UI"/>
          <w:sz w:val="24"/>
          <w:szCs w:val="24"/>
          <w:lang w:val="en-IE"/>
        </w:rPr>
        <w:t>സിഗ്നലുകൾ</w:t>
      </w:r>
      <w:r w:rsidRPr="00410B83">
        <w:rPr>
          <w:sz w:val="24"/>
          <w:szCs w:val="24"/>
          <w:lang w:val="en-IE"/>
        </w:rPr>
        <w:t xml:space="preserve"> </w:t>
      </w:r>
      <w:r w:rsidRPr="00410B83">
        <w:rPr>
          <w:rFonts w:ascii="Nirmala UI" w:hAnsi="Nirmala UI" w:cs="Nirmala UI"/>
          <w:sz w:val="24"/>
          <w:szCs w:val="24"/>
          <w:lang w:val="en-IE"/>
        </w:rPr>
        <w:t>പുറപ്പെടുവിക്കുന്നത്</w:t>
      </w:r>
      <w:r w:rsidRPr="00410B83">
        <w:rPr>
          <w:sz w:val="24"/>
          <w:szCs w:val="24"/>
          <w:lang w:val="en-IE"/>
        </w:rPr>
        <w:t xml:space="preserve">. </w:t>
      </w:r>
      <w:r w:rsidRPr="00410B83">
        <w:rPr>
          <w:rFonts w:ascii="Nirmala UI" w:hAnsi="Nirmala UI" w:cs="Nirmala UI"/>
          <w:sz w:val="24"/>
          <w:szCs w:val="24"/>
          <w:lang w:val="en-IE"/>
        </w:rPr>
        <w:t>ഇതിനെ</w:t>
      </w:r>
      <w:r w:rsidRPr="00410B83">
        <w:rPr>
          <w:sz w:val="24"/>
          <w:szCs w:val="24"/>
          <w:lang w:val="en-IE"/>
        </w:rPr>
        <w:t xml:space="preserve"> </w:t>
      </w:r>
      <w:r w:rsidRPr="00410B83">
        <w:rPr>
          <w:rFonts w:ascii="Nirmala UI" w:hAnsi="Nirmala UI" w:cs="Nirmala UI"/>
          <w:sz w:val="24"/>
          <w:szCs w:val="24"/>
          <w:lang w:val="en-IE"/>
        </w:rPr>
        <w:t>ഹൃദയത്തിൻ്റെ</w:t>
      </w:r>
      <w:r w:rsidRPr="00410B83">
        <w:rPr>
          <w:sz w:val="24"/>
          <w:szCs w:val="24"/>
          <w:lang w:val="en-IE"/>
        </w:rPr>
        <w:t xml:space="preserve"> '</w:t>
      </w:r>
      <w:r w:rsidRPr="00410B83">
        <w:rPr>
          <w:rFonts w:ascii="Nirmala UI" w:hAnsi="Nirmala UI" w:cs="Nirmala UI"/>
          <w:sz w:val="24"/>
          <w:szCs w:val="24"/>
          <w:lang w:val="en-IE"/>
        </w:rPr>
        <w:t>സ്വാഭാവിക</w:t>
      </w:r>
      <w:r w:rsidRPr="00410B83">
        <w:rPr>
          <w:sz w:val="24"/>
          <w:szCs w:val="24"/>
          <w:lang w:val="en-IE"/>
        </w:rPr>
        <w:t xml:space="preserve"> </w:t>
      </w:r>
      <w:r w:rsidRPr="00410B83">
        <w:rPr>
          <w:rFonts w:ascii="Nirmala UI" w:hAnsi="Nirmala UI" w:cs="Nirmala UI"/>
          <w:sz w:val="24"/>
          <w:szCs w:val="24"/>
          <w:lang w:val="en-IE"/>
        </w:rPr>
        <w:t>പേസ്മേക്കർ</w:t>
      </w:r>
      <w:r w:rsidRPr="00410B83">
        <w:rPr>
          <w:sz w:val="24"/>
          <w:szCs w:val="24"/>
          <w:lang w:val="en-IE"/>
        </w:rPr>
        <w:t xml:space="preserve">' </w:t>
      </w:r>
      <w:r w:rsidRPr="00410B83">
        <w:rPr>
          <w:rFonts w:ascii="Nirmala UI" w:hAnsi="Nirmala UI" w:cs="Nirmala UI"/>
          <w:sz w:val="24"/>
          <w:szCs w:val="24"/>
          <w:lang w:val="en-IE"/>
        </w:rPr>
        <w:t>എന്നും</w:t>
      </w:r>
      <w:r w:rsidRPr="00410B83">
        <w:rPr>
          <w:sz w:val="24"/>
          <w:szCs w:val="24"/>
          <w:lang w:val="en-IE"/>
        </w:rPr>
        <w:t xml:space="preserve"> </w:t>
      </w:r>
      <w:r w:rsidRPr="00410B83">
        <w:rPr>
          <w:rFonts w:ascii="Nirmala UI" w:hAnsi="Nirmala UI" w:cs="Nirmala UI"/>
          <w:sz w:val="24"/>
          <w:szCs w:val="24"/>
          <w:lang w:val="en-IE"/>
        </w:rPr>
        <w:t>വിളിക്കുന്നു</w:t>
      </w:r>
      <w:r w:rsidRPr="00410B83">
        <w:rPr>
          <w:sz w:val="24"/>
          <w:szCs w:val="24"/>
          <w:lang w:val="en-IE"/>
        </w:rPr>
        <w:t xml:space="preserve">. </w:t>
      </w:r>
      <w:r w:rsidRPr="00410B83">
        <w:rPr>
          <w:rFonts w:ascii="Nirmala UI" w:hAnsi="Nirmala UI" w:cs="Nirmala UI"/>
          <w:sz w:val="24"/>
          <w:szCs w:val="24"/>
          <w:lang w:val="en-IE"/>
        </w:rPr>
        <w:t>വിശ്രമാവസ്ഥയിലുള്ള</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പ്രായപൂർത്തിയായ</w:t>
      </w:r>
      <w:r w:rsidRPr="00410B83">
        <w:rPr>
          <w:sz w:val="24"/>
          <w:szCs w:val="24"/>
          <w:lang w:val="en-IE"/>
        </w:rPr>
        <w:t xml:space="preserve"> </w:t>
      </w:r>
      <w:r w:rsidRPr="00410B83">
        <w:rPr>
          <w:rFonts w:ascii="Nirmala UI" w:hAnsi="Nirmala UI" w:cs="Nirmala UI"/>
          <w:sz w:val="24"/>
          <w:szCs w:val="24"/>
          <w:lang w:val="en-IE"/>
        </w:rPr>
        <w:t>വ്യക്തിയുടെ</w:t>
      </w:r>
      <w:r w:rsidRPr="00410B83">
        <w:rPr>
          <w:sz w:val="24"/>
          <w:szCs w:val="24"/>
          <w:lang w:val="en-IE"/>
        </w:rPr>
        <w:t xml:space="preserve"> </w:t>
      </w:r>
      <w:r w:rsidRPr="00410B83">
        <w:rPr>
          <w:rFonts w:ascii="Nirmala UI" w:hAnsi="Nirmala UI" w:cs="Nirmala UI"/>
          <w:sz w:val="24"/>
          <w:szCs w:val="24"/>
          <w:lang w:val="en-IE"/>
        </w:rPr>
        <w:t>സാധാരണ</w:t>
      </w:r>
      <w:r w:rsidRPr="00410B83">
        <w:rPr>
          <w:sz w:val="24"/>
          <w:szCs w:val="24"/>
          <w:lang w:val="en-IE"/>
        </w:rPr>
        <w:t xml:space="preserve"> </w:t>
      </w:r>
      <w:r w:rsidRPr="00410B83">
        <w:rPr>
          <w:rFonts w:ascii="Nirmala UI" w:hAnsi="Nirmala UI" w:cs="Nirmala UI"/>
          <w:sz w:val="24"/>
          <w:szCs w:val="24"/>
          <w:lang w:val="en-IE"/>
        </w:rPr>
        <w:t>ഹൃദയമിടിപ്പ്</w:t>
      </w:r>
      <w:r w:rsidRPr="00410B83">
        <w:rPr>
          <w:sz w:val="24"/>
          <w:szCs w:val="24"/>
          <w:lang w:val="en-IE"/>
        </w:rPr>
        <w:t xml:space="preserve"> </w:t>
      </w:r>
      <w:r w:rsidRPr="00410B83">
        <w:rPr>
          <w:rFonts w:ascii="Nirmala UI" w:hAnsi="Nirmala UI" w:cs="Nirmala UI"/>
          <w:sz w:val="24"/>
          <w:szCs w:val="24"/>
          <w:lang w:val="en-IE"/>
        </w:rPr>
        <w:t>മിനിറ്റിൽ</w:t>
      </w:r>
      <w:r w:rsidRPr="00410B83">
        <w:rPr>
          <w:sz w:val="24"/>
          <w:szCs w:val="24"/>
          <w:lang w:val="en-IE"/>
        </w:rPr>
        <w:t xml:space="preserve"> 60 </w:t>
      </w:r>
      <w:r w:rsidRPr="00410B83">
        <w:rPr>
          <w:rFonts w:ascii="Nirmala UI" w:hAnsi="Nirmala UI" w:cs="Nirmala UI"/>
          <w:sz w:val="24"/>
          <w:szCs w:val="24"/>
          <w:lang w:val="en-IE"/>
        </w:rPr>
        <w:t>മുതൽ</w:t>
      </w:r>
      <w:r w:rsidRPr="00410B83">
        <w:rPr>
          <w:sz w:val="24"/>
          <w:szCs w:val="24"/>
          <w:lang w:val="en-IE"/>
        </w:rPr>
        <w:t xml:space="preserve"> 100 </w:t>
      </w:r>
      <w:r w:rsidRPr="00410B83">
        <w:rPr>
          <w:rFonts w:ascii="Nirmala UI" w:hAnsi="Nirmala UI" w:cs="Nirmala UI"/>
          <w:sz w:val="24"/>
          <w:szCs w:val="24"/>
          <w:lang w:val="en-IE"/>
        </w:rPr>
        <w:t>വരെയാണ്</w:t>
      </w:r>
      <w:r w:rsidRPr="00410B83">
        <w:rPr>
          <w:sz w:val="24"/>
          <w:szCs w:val="24"/>
          <w:lang w:val="en-IE"/>
        </w:rPr>
        <w:t>.</w:t>
      </w:r>
    </w:p>
    <w:p w14:paraId="2A74914B" w14:textId="77777777" w:rsidR="00410B83" w:rsidRPr="00410B83" w:rsidRDefault="00410B83" w:rsidP="00410B83">
      <w:pPr>
        <w:rPr>
          <w:sz w:val="24"/>
          <w:szCs w:val="24"/>
          <w:lang w:val="en-IE"/>
        </w:rPr>
      </w:pPr>
      <w:r w:rsidRPr="00410B83">
        <w:rPr>
          <w:rFonts w:ascii="Nirmala UI" w:hAnsi="Nirmala UI" w:cs="Nirmala UI"/>
          <w:sz w:val="24"/>
          <w:szCs w:val="24"/>
          <w:lang w:val="en-IE"/>
        </w:rPr>
        <w:t>ഹൃദയം</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അത്ഭുതകരമായ</w:t>
      </w:r>
      <w:r w:rsidRPr="00410B83">
        <w:rPr>
          <w:sz w:val="24"/>
          <w:szCs w:val="24"/>
          <w:lang w:val="en-IE"/>
        </w:rPr>
        <w:t xml:space="preserve"> </w:t>
      </w:r>
      <w:r w:rsidRPr="00410B83">
        <w:rPr>
          <w:rFonts w:ascii="Nirmala UI" w:hAnsi="Nirmala UI" w:cs="Nirmala UI"/>
          <w:sz w:val="24"/>
          <w:szCs w:val="24"/>
          <w:lang w:val="en-IE"/>
        </w:rPr>
        <w:t>അവയവമാണ്</w:t>
      </w:r>
      <w:r w:rsidRPr="00410B83">
        <w:rPr>
          <w:sz w:val="24"/>
          <w:szCs w:val="24"/>
          <w:lang w:val="en-IE"/>
        </w:rPr>
        <w:t xml:space="preserve">, </w:t>
      </w:r>
      <w:r w:rsidRPr="00410B83">
        <w:rPr>
          <w:rFonts w:ascii="Nirmala UI" w:hAnsi="Nirmala UI" w:cs="Nirmala UI"/>
          <w:sz w:val="24"/>
          <w:szCs w:val="24"/>
          <w:lang w:val="en-IE"/>
        </w:rPr>
        <w:t>അതിൻ്റെ</w:t>
      </w:r>
      <w:r w:rsidRPr="00410B83">
        <w:rPr>
          <w:sz w:val="24"/>
          <w:szCs w:val="24"/>
          <w:lang w:val="en-IE"/>
        </w:rPr>
        <w:t xml:space="preserve"> </w:t>
      </w:r>
      <w:r w:rsidRPr="00410B83">
        <w:rPr>
          <w:rFonts w:ascii="Nirmala UI" w:hAnsi="Nirmala UI" w:cs="Nirmala UI"/>
          <w:sz w:val="24"/>
          <w:szCs w:val="24"/>
          <w:lang w:val="en-IE"/>
        </w:rPr>
        <w:t>ശരിയായ</w:t>
      </w:r>
      <w:r w:rsidRPr="00410B83">
        <w:rPr>
          <w:sz w:val="24"/>
          <w:szCs w:val="24"/>
          <w:lang w:val="en-IE"/>
        </w:rPr>
        <w:t xml:space="preserve"> </w:t>
      </w:r>
      <w:r w:rsidRPr="00410B83">
        <w:rPr>
          <w:rFonts w:ascii="Nirmala UI" w:hAnsi="Nirmala UI" w:cs="Nirmala UI"/>
          <w:sz w:val="24"/>
          <w:szCs w:val="24"/>
          <w:lang w:val="en-IE"/>
        </w:rPr>
        <w:t>പ്രവർത്തനം</w:t>
      </w:r>
      <w:r w:rsidRPr="00410B83">
        <w:rPr>
          <w:sz w:val="24"/>
          <w:szCs w:val="24"/>
          <w:lang w:val="en-IE"/>
        </w:rPr>
        <w:t xml:space="preserve"> </w:t>
      </w:r>
      <w:r w:rsidRPr="00410B83">
        <w:rPr>
          <w:rFonts w:ascii="Nirmala UI" w:hAnsi="Nirmala UI" w:cs="Nirmala UI"/>
          <w:sz w:val="24"/>
          <w:szCs w:val="24"/>
          <w:lang w:val="en-IE"/>
        </w:rPr>
        <w:t>നമ്മുടെ</w:t>
      </w:r>
      <w:r w:rsidRPr="00410B83">
        <w:rPr>
          <w:sz w:val="24"/>
          <w:szCs w:val="24"/>
          <w:lang w:val="en-IE"/>
        </w:rPr>
        <w:t xml:space="preserve"> </w:t>
      </w:r>
      <w:r w:rsidRPr="00410B83">
        <w:rPr>
          <w:rFonts w:ascii="Nirmala UI" w:hAnsi="Nirmala UI" w:cs="Nirmala UI"/>
          <w:sz w:val="24"/>
          <w:szCs w:val="24"/>
          <w:lang w:val="en-IE"/>
        </w:rPr>
        <w:t>ജീവൻ</w:t>
      </w:r>
      <w:r w:rsidRPr="00410B83">
        <w:rPr>
          <w:sz w:val="24"/>
          <w:szCs w:val="24"/>
          <w:lang w:val="en-IE"/>
        </w:rPr>
        <w:t xml:space="preserve"> </w:t>
      </w:r>
      <w:r w:rsidRPr="00410B83">
        <w:rPr>
          <w:rFonts w:ascii="Nirmala UI" w:hAnsi="Nirmala UI" w:cs="Nirmala UI"/>
          <w:sz w:val="24"/>
          <w:szCs w:val="24"/>
          <w:lang w:val="en-IE"/>
        </w:rPr>
        <w:t>നിലനിർത്തുന്നതിന്</w:t>
      </w:r>
      <w:r w:rsidRPr="00410B83">
        <w:rPr>
          <w:sz w:val="24"/>
          <w:szCs w:val="24"/>
          <w:lang w:val="en-IE"/>
        </w:rPr>
        <w:t xml:space="preserve"> </w:t>
      </w:r>
      <w:r w:rsidRPr="00410B83">
        <w:rPr>
          <w:rFonts w:ascii="Nirmala UI" w:hAnsi="Nirmala UI" w:cs="Nirmala UI"/>
          <w:sz w:val="24"/>
          <w:szCs w:val="24"/>
          <w:lang w:val="en-IE"/>
        </w:rPr>
        <w:t>അത്യന്താപേക്ഷിതമാണ്</w:t>
      </w:r>
      <w:r w:rsidRPr="00410B83">
        <w:rPr>
          <w:sz w:val="24"/>
          <w:szCs w:val="24"/>
          <w:lang w:val="en-IE"/>
        </w:rPr>
        <w:t>.</w:t>
      </w:r>
    </w:p>
    <w:p w14:paraId="6A68F7FE" w14:textId="77777777" w:rsidR="00410B83" w:rsidRPr="000E2EA6" w:rsidRDefault="00410B83">
      <w:pPr>
        <w:rPr>
          <w:sz w:val="24"/>
          <w:szCs w:val="24"/>
        </w:rPr>
      </w:pPr>
    </w:p>
    <w:p w14:paraId="2A0CE7AE" w14:textId="5BA87852" w:rsidR="00A24AF3" w:rsidRPr="000E2EA6" w:rsidRDefault="00000000">
      <w:pPr>
        <w:rPr>
          <w:sz w:val="24"/>
          <w:szCs w:val="24"/>
        </w:rPr>
      </w:pPr>
      <w:r w:rsidRPr="000E2EA6">
        <w:rPr>
          <w:sz w:val="24"/>
          <w:szCs w:val="24"/>
        </w:rPr>
        <w:t>ഇലക്ട്രോകാർഡിയോഗ്രാം</w:t>
      </w:r>
      <w:r w:rsidR="00410B83">
        <w:rPr>
          <w:sz w:val="24"/>
          <w:szCs w:val="24"/>
        </w:rPr>
        <w:t xml:space="preserve"> </w:t>
      </w:r>
      <w:r w:rsidRPr="000E2EA6">
        <w:rPr>
          <w:b/>
          <w:sz w:val="24"/>
          <w:szCs w:val="24"/>
        </w:rPr>
        <w:t>(Electrocardiogram)</w:t>
      </w:r>
    </w:p>
    <w:p w14:paraId="4C20C7DD" w14:textId="77777777" w:rsidR="00A24AF3" w:rsidRPr="000E2EA6" w:rsidRDefault="00000000">
      <w:pPr>
        <w:rPr>
          <w:sz w:val="24"/>
          <w:szCs w:val="24"/>
        </w:rPr>
      </w:pPr>
      <w:r w:rsidRPr="000E2EA6">
        <w:rPr>
          <w:sz w:val="24"/>
          <w:szCs w:val="24"/>
        </w:rPr>
        <w:t>ഹൃദയം സ്പന്ദിക്കുമ്പോൾ ഹൃദയഭിത്തികളിൽ</w:t>
      </w:r>
    </w:p>
    <w:p w14:paraId="61EEF00E" w14:textId="0CEC6050" w:rsidR="00A24AF3" w:rsidRDefault="00000000">
      <w:pPr>
        <w:rPr>
          <w:sz w:val="24"/>
          <w:szCs w:val="24"/>
        </w:rPr>
      </w:pPr>
      <w:r w:rsidRPr="000E2EA6">
        <w:rPr>
          <w:sz w:val="24"/>
          <w:szCs w:val="24"/>
        </w:rPr>
        <w:t>അനുഭവപ്പെടുന്ന</w:t>
      </w:r>
      <w:r w:rsidR="00410B83">
        <w:rPr>
          <w:sz w:val="24"/>
          <w:szCs w:val="24"/>
        </w:rPr>
        <w:t xml:space="preserve"> </w:t>
      </w:r>
      <w:r w:rsidRPr="000E2EA6">
        <w:rPr>
          <w:sz w:val="24"/>
          <w:szCs w:val="24"/>
        </w:rPr>
        <w:t>വൈദ്യുത തരംഗങ്ങൾ</w:t>
      </w:r>
      <w:r w:rsidR="00410B83">
        <w:rPr>
          <w:sz w:val="24"/>
          <w:szCs w:val="24"/>
        </w:rPr>
        <w:t xml:space="preserve"> </w:t>
      </w:r>
      <w:r w:rsidRPr="000E2EA6">
        <w:rPr>
          <w:sz w:val="24"/>
          <w:szCs w:val="24"/>
        </w:rPr>
        <w:t xml:space="preserve">(Electric waves) ഗ്രാഫ് രൂപത്തിൽ ചിത്രീകരിക്കുന്നതാണ് - ECG (ഇലക്ട്രോ കാർഡിയോ </w:t>
      </w:r>
      <w:r w:rsidRPr="000E2EA6">
        <w:rPr>
          <w:sz w:val="24"/>
          <w:szCs w:val="24"/>
        </w:rPr>
        <w:lastRenderedPageBreak/>
        <w:t>ഗ്രാം). ECG പരിശോധിച്ചാൽ ഹൃദയത്തിന്റെ പ്രവർത്തന വൈകല്യങ്ങൾ തിരിച്ചറിയാൻ സാധിക്കും.</w:t>
      </w:r>
    </w:p>
    <w:p w14:paraId="2218ABEF" w14:textId="77777777" w:rsidR="00410B83" w:rsidRPr="00410B83" w:rsidRDefault="00410B83" w:rsidP="00410B83">
      <w:pPr>
        <w:rPr>
          <w:sz w:val="24"/>
          <w:szCs w:val="24"/>
          <w:lang w:val="en-IE"/>
        </w:rPr>
      </w:pPr>
      <w:r w:rsidRPr="00410B83">
        <w:rPr>
          <w:rFonts w:ascii="Nirmala UI" w:hAnsi="Nirmala UI" w:cs="Nirmala UI"/>
          <w:b/>
          <w:bCs/>
          <w:sz w:val="24"/>
          <w:szCs w:val="24"/>
          <w:lang w:val="en-IE"/>
        </w:rPr>
        <w:t>പൾസ്</w:t>
      </w:r>
      <w:r w:rsidRPr="00410B83">
        <w:rPr>
          <w:b/>
          <w:bCs/>
          <w:sz w:val="24"/>
          <w:szCs w:val="24"/>
          <w:lang w:val="en-IE"/>
        </w:rPr>
        <w:t xml:space="preserve"> (</w:t>
      </w:r>
      <w:r w:rsidRPr="00410B83">
        <w:rPr>
          <w:rFonts w:ascii="Nirmala UI" w:hAnsi="Nirmala UI" w:cs="Nirmala UI"/>
          <w:b/>
          <w:bCs/>
          <w:sz w:val="24"/>
          <w:szCs w:val="24"/>
          <w:lang w:val="en-IE"/>
        </w:rPr>
        <w:t>നാഡിമിടിപ്പ്</w:t>
      </w:r>
      <w:r w:rsidRPr="00410B83">
        <w:rPr>
          <w:b/>
          <w:bCs/>
          <w:sz w:val="24"/>
          <w:szCs w:val="24"/>
          <w:lang w:val="en-IE"/>
        </w:rPr>
        <w:t>)</w:t>
      </w:r>
    </w:p>
    <w:p w14:paraId="2788C086" w14:textId="77777777" w:rsidR="00410B83" w:rsidRPr="00410B83" w:rsidRDefault="00410B83" w:rsidP="00410B83">
      <w:pPr>
        <w:rPr>
          <w:sz w:val="24"/>
          <w:szCs w:val="24"/>
          <w:lang w:val="en-IE"/>
        </w:rPr>
      </w:pPr>
      <w:r w:rsidRPr="00410B83">
        <w:rPr>
          <w:rFonts w:ascii="Nirmala UI" w:hAnsi="Nirmala UI" w:cs="Nirmala UI"/>
          <w:sz w:val="24"/>
          <w:szCs w:val="24"/>
          <w:lang w:val="en-IE"/>
        </w:rPr>
        <w:t>ഹൃദയം</w:t>
      </w:r>
      <w:r w:rsidRPr="00410B83">
        <w:rPr>
          <w:sz w:val="24"/>
          <w:szCs w:val="24"/>
          <w:lang w:val="en-IE"/>
        </w:rPr>
        <w:t xml:space="preserve"> </w:t>
      </w:r>
      <w:r w:rsidRPr="00410B83">
        <w:rPr>
          <w:rFonts w:ascii="Nirmala UI" w:hAnsi="Nirmala UI" w:cs="Nirmala UI"/>
          <w:sz w:val="24"/>
          <w:szCs w:val="24"/>
          <w:lang w:val="en-IE"/>
        </w:rPr>
        <w:t>ഓരോ</w:t>
      </w:r>
      <w:r w:rsidRPr="00410B83">
        <w:rPr>
          <w:sz w:val="24"/>
          <w:szCs w:val="24"/>
          <w:lang w:val="en-IE"/>
        </w:rPr>
        <w:t xml:space="preserve"> </w:t>
      </w:r>
      <w:r w:rsidRPr="00410B83">
        <w:rPr>
          <w:rFonts w:ascii="Nirmala UI" w:hAnsi="Nirmala UI" w:cs="Nirmala UI"/>
          <w:sz w:val="24"/>
          <w:szCs w:val="24"/>
          <w:lang w:val="en-IE"/>
        </w:rPr>
        <w:t>തവണ</w:t>
      </w:r>
      <w:r w:rsidRPr="00410B83">
        <w:rPr>
          <w:sz w:val="24"/>
          <w:szCs w:val="24"/>
          <w:lang w:val="en-IE"/>
        </w:rPr>
        <w:t xml:space="preserve"> </w:t>
      </w:r>
      <w:r w:rsidRPr="00410B83">
        <w:rPr>
          <w:rFonts w:ascii="Nirmala UI" w:hAnsi="Nirmala UI" w:cs="Nirmala UI"/>
          <w:sz w:val="24"/>
          <w:szCs w:val="24"/>
          <w:lang w:val="en-IE"/>
        </w:rPr>
        <w:t>സങ്കോചിക്കുമ്പോഴും</w:t>
      </w:r>
      <w:r w:rsidRPr="00410B83">
        <w:rPr>
          <w:sz w:val="24"/>
          <w:szCs w:val="24"/>
          <w:lang w:val="en-IE"/>
        </w:rPr>
        <w:t xml:space="preserve"> (</w:t>
      </w:r>
      <w:r w:rsidRPr="00410B83">
        <w:rPr>
          <w:rFonts w:ascii="Nirmala UI" w:hAnsi="Nirmala UI" w:cs="Nirmala UI"/>
          <w:sz w:val="24"/>
          <w:szCs w:val="24"/>
          <w:lang w:val="en-IE"/>
        </w:rPr>
        <w:t>മിടിക്കുമ്പോഴും</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ധമനികളിലേക്ക്</w:t>
      </w:r>
      <w:r w:rsidRPr="00410B83">
        <w:rPr>
          <w:sz w:val="24"/>
          <w:szCs w:val="24"/>
          <w:lang w:val="en-IE"/>
        </w:rPr>
        <w:t xml:space="preserve"> (Arteries) </w:t>
      </w:r>
      <w:r w:rsidRPr="00410B83">
        <w:rPr>
          <w:rFonts w:ascii="Nirmala UI" w:hAnsi="Nirmala UI" w:cs="Nirmala UI"/>
          <w:sz w:val="24"/>
          <w:szCs w:val="24"/>
          <w:lang w:val="en-IE"/>
        </w:rPr>
        <w:t>ശക്തമായി</w:t>
      </w:r>
      <w:r w:rsidRPr="00410B83">
        <w:rPr>
          <w:sz w:val="24"/>
          <w:szCs w:val="24"/>
          <w:lang w:val="en-IE"/>
        </w:rPr>
        <w:t xml:space="preserve"> </w:t>
      </w:r>
      <w:r w:rsidRPr="00410B83">
        <w:rPr>
          <w:rFonts w:ascii="Nirmala UI" w:hAnsi="Nirmala UI" w:cs="Nirmala UI"/>
          <w:sz w:val="24"/>
          <w:szCs w:val="24"/>
          <w:lang w:val="en-IE"/>
        </w:rPr>
        <w:t>പമ്പ്</w:t>
      </w:r>
      <w:r w:rsidRPr="00410B83">
        <w:rPr>
          <w:sz w:val="24"/>
          <w:szCs w:val="24"/>
          <w:lang w:val="en-IE"/>
        </w:rPr>
        <w:t xml:space="preserve"> </w:t>
      </w:r>
      <w:r w:rsidRPr="00410B83">
        <w:rPr>
          <w:rFonts w:ascii="Nirmala UI" w:hAnsi="Nirmala UI" w:cs="Nirmala UI"/>
          <w:sz w:val="24"/>
          <w:szCs w:val="24"/>
          <w:lang w:val="en-IE"/>
        </w:rPr>
        <w:t>ചെയ്യപ്പെടുന്നു</w:t>
      </w:r>
      <w:r w:rsidRPr="00410B83">
        <w:rPr>
          <w:sz w:val="24"/>
          <w:szCs w:val="24"/>
          <w:lang w:val="en-IE"/>
        </w:rPr>
        <w:t xml:space="preserve">. </w:t>
      </w: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രക്തപ്രവാഹം</w:t>
      </w:r>
      <w:r w:rsidRPr="00410B83">
        <w:rPr>
          <w:sz w:val="24"/>
          <w:szCs w:val="24"/>
          <w:lang w:val="en-IE"/>
        </w:rPr>
        <w:t xml:space="preserve"> </w:t>
      </w:r>
      <w:r w:rsidRPr="00410B83">
        <w:rPr>
          <w:rFonts w:ascii="Nirmala UI" w:hAnsi="Nirmala UI" w:cs="Nirmala UI"/>
          <w:sz w:val="24"/>
          <w:szCs w:val="24"/>
          <w:lang w:val="en-IE"/>
        </w:rPr>
        <w:t>ധമനികളുടെ</w:t>
      </w:r>
      <w:r w:rsidRPr="00410B83">
        <w:rPr>
          <w:sz w:val="24"/>
          <w:szCs w:val="24"/>
          <w:lang w:val="en-IE"/>
        </w:rPr>
        <w:t xml:space="preserve"> </w:t>
      </w:r>
      <w:r w:rsidRPr="00410B83">
        <w:rPr>
          <w:rFonts w:ascii="Nirmala UI" w:hAnsi="Nirmala UI" w:cs="Nirmala UI"/>
          <w:sz w:val="24"/>
          <w:szCs w:val="24"/>
          <w:lang w:val="en-IE"/>
        </w:rPr>
        <w:t>ഭിത്തികളിൽ</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തരംഗം</w:t>
      </w:r>
      <w:r w:rsidRPr="00410B83">
        <w:rPr>
          <w:sz w:val="24"/>
          <w:szCs w:val="24"/>
          <w:lang w:val="en-IE"/>
        </w:rPr>
        <w:t xml:space="preserve"> </w:t>
      </w:r>
      <w:r w:rsidRPr="00410B83">
        <w:rPr>
          <w:rFonts w:ascii="Nirmala UI" w:hAnsi="Nirmala UI" w:cs="Nirmala UI"/>
          <w:sz w:val="24"/>
          <w:szCs w:val="24"/>
          <w:lang w:val="en-IE"/>
        </w:rPr>
        <w:t>പോലെ</w:t>
      </w:r>
      <w:r w:rsidRPr="00410B83">
        <w:rPr>
          <w:sz w:val="24"/>
          <w:szCs w:val="24"/>
          <w:lang w:val="en-IE"/>
        </w:rPr>
        <w:t xml:space="preserve"> </w:t>
      </w:r>
      <w:r w:rsidRPr="00410B83">
        <w:rPr>
          <w:rFonts w:ascii="Nirmala UI" w:hAnsi="Nirmala UI" w:cs="Nirmala UI"/>
          <w:sz w:val="24"/>
          <w:szCs w:val="24"/>
          <w:lang w:val="en-IE"/>
        </w:rPr>
        <w:t>സമ്മർദ്ദം</w:t>
      </w:r>
      <w:r w:rsidRPr="00410B83">
        <w:rPr>
          <w:sz w:val="24"/>
          <w:szCs w:val="24"/>
          <w:lang w:val="en-IE"/>
        </w:rPr>
        <w:t xml:space="preserve"> </w:t>
      </w:r>
      <w:r w:rsidRPr="00410B83">
        <w:rPr>
          <w:rFonts w:ascii="Nirmala UI" w:hAnsi="Nirmala UI" w:cs="Nirmala UI"/>
          <w:sz w:val="24"/>
          <w:szCs w:val="24"/>
          <w:lang w:val="en-IE"/>
        </w:rPr>
        <w:t>ചെലുത്തുന്നു</w:t>
      </w:r>
      <w:r w:rsidRPr="00410B83">
        <w:rPr>
          <w:sz w:val="24"/>
          <w:szCs w:val="24"/>
          <w:lang w:val="en-IE"/>
        </w:rPr>
        <w:t xml:space="preserve">. </w:t>
      </w:r>
      <w:r w:rsidRPr="00410B83">
        <w:rPr>
          <w:rFonts w:ascii="Nirmala UI" w:hAnsi="Nirmala UI" w:cs="Nirmala UI"/>
          <w:sz w:val="24"/>
          <w:szCs w:val="24"/>
          <w:lang w:val="en-IE"/>
        </w:rPr>
        <w:t>ഇതിൻ്റെ</w:t>
      </w:r>
      <w:r w:rsidRPr="00410B83">
        <w:rPr>
          <w:sz w:val="24"/>
          <w:szCs w:val="24"/>
          <w:lang w:val="en-IE"/>
        </w:rPr>
        <w:t xml:space="preserve"> </w:t>
      </w:r>
      <w:r w:rsidRPr="00410B83">
        <w:rPr>
          <w:rFonts w:ascii="Nirmala UI" w:hAnsi="Nirmala UI" w:cs="Nirmala UI"/>
          <w:sz w:val="24"/>
          <w:szCs w:val="24"/>
          <w:lang w:val="en-IE"/>
        </w:rPr>
        <w:t>ഫലമായി</w:t>
      </w:r>
      <w:r w:rsidRPr="00410B83">
        <w:rPr>
          <w:sz w:val="24"/>
          <w:szCs w:val="24"/>
          <w:lang w:val="en-IE"/>
        </w:rPr>
        <w:t xml:space="preserve"> </w:t>
      </w:r>
      <w:r w:rsidRPr="00410B83">
        <w:rPr>
          <w:rFonts w:ascii="Nirmala UI" w:hAnsi="Nirmala UI" w:cs="Nirmala UI"/>
          <w:sz w:val="24"/>
          <w:szCs w:val="24"/>
          <w:lang w:val="en-IE"/>
        </w:rPr>
        <w:t>ധമനികൾ</w:t>
      </w:r>
      <w:r w:rsidRPr="00410B83">
        <w:rPr>
          <w:sz w:val="24"/>
          <w:szCs w:val="24"/>
          <w:lang w:val="en-IE"/>
        </w:rPr>
        <w:t xml:space="preserve"> </w:t>
      </w:r>
      <w:r w:rsidRPr="00410B83">
        <w:rPr>
          <w:rFonts w:ascii="Nirmala UI" w:hAnsi="Nirmala UI" w:cs="Nirmala UI"/>
          <w:sz w:val="24"/>
          <w:szCs w:val="24"/>
          <w:lang w:val="en-IE"/>
        </w:rPr>
        <w:t>താളാത്മകമായി</w:t>
      </w:r>
      <w:r w:rsidRPr="00410B83">
        <w:rPr>
          <w:sz w:val="24"/>
          <w:szCs w:val="24"/>
          <w:lang w:val="en-IE"/>
        </w:rPr>
        <w:t xml:space="preserve"> </w:t>
      </w:r>
      <w:r w:rsidRPr="00410B83">
        <w:rPr>
          <w:rFonts w:ascii="Nirmala UI" w:hAnsi="Nirmala UI" w:cs="Nirmala UI"/>
          <w:sz w:val="24"/>
          <w:szCs w:val="24"/>
          <w:lang w:val="en-IE"/>
        </w:rPr>
        <w:t>വികസിക്കുകയും</w:t>
      </w:r>
      <w:r w:rsidRPr="00410B83">
        <w:rPr>
          <w:sz w:val="24"/>
          <w:szCs w:val="24"/>
          <w:lang w:val="en-IE"/>
        </w:rPr>
        <w:t xml:space="preserve"> </w:t>
      </w:r>
      <w:r w:rsidRPr="00410B83">
        <w:rPr>
          <w:rFonts w:ascii="Nirmala UI" w:hAnsi="Nirmala UI" w:cs="Nirmala UI"/>
          <w:sz w:val="24"/>
          <w:szCs w:val="24"/>
          <w:lang w:val="en-IE"/>
        </w:rPr>
        <w:t>ചുരുങ്ങുകയും</w:t>
      </w:r>
      <w:r w:rsidRPr="00410B83">
        <w:rPr>
          <w:sz w:val="24"/>
          <w:szCs w:val="24"/>
          <w:lang w:val="en-IE"/>
        </w:rPr>
        <w:t xml:space="preserve"> </w:t>
      </w:r>
      <w:r w:rsidRPr="00410B83">
        <w:rPr>
          <w:rFonts w:ascii="Nirmala UI" w:hAnsi="Nirmala UI" w:cs="Nirmala UI"/>
          <w:sz w:val="24"/>
          <w:szCs w:val="24"/>
          <w:lang w:val="en-IE"/>
        </w:rPr>
        <w:t>ചെയ്യുന്നു</w:t>
      </w:r>
      <w:r w:rsidRPr="00410B83">
        <w:rPr>
          <w:sz w:val="24"/>
          <w:szCs w:val="24"/>
          <w:lang w:val="en-IE"/>
        </w:rPr>
        <w:t xml:space="preserve">. </w:t>
      </w:r>
      <w:r w:rsidRPr="00410B83">
        <w:rPr>
          <w:rFonts w:ascii="Nirmala UI" w:hAnsi="Nirmala UI" w:cs="Nirmala UI"/>
          <w:sz w:val="24"/>
          <w:szCs w:val="24"/>
          <w:lang w:val="en-IE"/>
        </w:rPr>
        <w:t>ധമനികളിൽ</w:t>
      </w:r>
      <w:r w:rsidRPr="00410B83">
        <w:rPr>
          <w:sz w:val="24"/>
          <w:szCs w:val="24"/>
          <w:lang w:val="en-IE"/>
        </w:rPr>
        <w:t xml:space="preserve"> </w:t>
      </w:r>
      <w:r w:rsidRPr="00410B83">
        <w:rPr>
          <w:rFonts w:ascii="Nirmala UI" w:hAnsi="Nirmala UI" w:cs="Nirmala UI"/>
          <w:sz w:val="24"/>
          <w:szCs w:val="24"/>
          <w:lang w:val="en-IE"/>
        </w:rPr>
        <w:t>അനുഭവപ്പെടുന്ന</w:t>
      </w:r>
      <w:r w:rsidRPr="00410B83">
        <w:rPr>
          <w:sz w:val="24"/>
          <w:szCs w:val="24"/>
          <w:lang w:val="en-IE"/>
        </w:rPr>
        <w:t xml:space="preserve"> </w:t>
      </w: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താളാത്മകമായ</w:t>
      </w:r>
      <w:r w:rsidRPr="00410B83">
        <w:rPr>
          <w:sz w:val="24"/>
          <w:szCs w:val="24"/>
          <w:lang w:val="en-IE"/>
        </w:rPr>
        <w:t xml:space="preserve"> </w:t>
      </w:r>
      <w:r w:rsidRPr="00410B83">
        <w:rPr>
          <w:rFonts w:ascii="Nirmala UI" w:hAnsi="Nirmala UI" w:cs="Nirmala UI"/>
          <w:sz w:val="24"/>
          <w:szCs w:val="24"/>
          <w:lang w:val="en-IE"/>
        </w:rPr>
        <w:t>വികാസ</w:t>
      </w:r>
      <w:r w:rsidRPr="00410B83">
        <w:rPr>
          <w:sz w:val="24"/>
          <w:szCs w:val="24"/>
          <w:lang w:val="en-IE"/>
        </w:rPr>
        <w:t>-</w:t>
      </w:r>
      <w:r w:rsidRPr="00410B83">
        <w:rPr>
          <w:rFonts w:ascii="Nirmala UI" w:hAnsi="Nirmala UI" w:cs="Nirmala UI"/>
          <w:sz w:val="24"/>
          <w:szCs w:val="24"/>
          <w:lang w:val="en-IE"/>
        </w:rPr>
        <w:t>സങ്കോചത്തെയാണ്</w:t>
      </w:r>
      <w:r w:rsidRPr="00410B83">
        <w:rPr>
          <w:sz w:val="24"/>
          <w:szCs w:val="24"/>
          <w:lang w:val="en-IE"/>
        </w:rPr>
        <w:t xml:space="preserve"> </w:t>
      </w:r>
      <w:r w:rsidRPr="00410B83">
        <w:rPr>
          <w:rFonts w:ascii="Nirmala UI" w:hAnsi="Nirmala UI" w:cs="Nirmala UI"/>
          <w:b/>
          <w:bCs/>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അഥവാ</w:t>
      </w:r>
      <w:r w:rsidRPr="00410B83">
        <w:rPr>
          <w:sz w:val="24"/>
          <w:szCs w:val="24"/>
          <w:lang w:val="en-IE"/>
        </w:rPr>
        <w:t xml:space="preserve"> </w:t>
      </w:r>
      <w:r w:rsidRPr="00410B83">
        <w:rPr>
          <w:rFonts w:ascii="Nirmala UI" w:hAnsi="Nirmala UI" w:cs="Nirmala UI"/>
          <w:b/>
          <w:bCs/>
          <w:sz w:val="24"/>
          <w:szCs w:val="24"/>
          <w:lang w:val="en-IE"/>
        </w:rPr>
        <w:t>നാഡിമിടിപ്പ്</w:t>
      </w:r>
      <w:r w:rsidRPr="00410B83">
        <w:rPr>
          <w:sz w:val="24"/>
          <w:szCs w:val="24"/>
          <w:lang w:val="en-IE"/>
        </w:rPr>
        <w:t xml:space="preserve"> </w:t>
      </w:r>
      <w:r w:rsidRPr="00410B83">
        <w:rPr>
          <w:rFonts w:ascii="Nirmala UI" w:hAnsi="Nirmala UI" w:cs="Nirmala UI"/>
          <w:sz w:val="24"/>
          <w:szCs w:val="24"/>
          <w:lang w:val="en-IE"/>
        </w:rPr>
        <w:t>എന്ന്</w:t>
      </w:r>
      <w:r w:rsidRPr="00410B83">
        <w:rPr>
          <w:sz w:val="24"/>
          <w:szCs w:val="24"/>
          <w:lang w:val="en-IE"/>
        </w:rPr>
        <w:t xml:space="preserve"> </w:t>
      </w:r>
      <w:r w:rsidRPr="00410B83">
        <w:rPr>
          <w:rFonts w:ascii="Nirmala UI" w:hAnsi="Nirmala UI" w:cs="Nirmala UI"/>
          <w:sz w:val="24"/>
          <w:szCs w:val="24"/>
          <w:lang w:val="en-IE"/>
        </w:rPr>
        <w:t>പറയുന്നത്</w:t>
      </w:r>
      <w:r w:rsidRPr="00410B83">
        <w:rPr>
          <w:sz w:val="24"/>
          <w:szCs w:val="24"/>
          <w:lang w:val="en-IE"/>
        </w:rPr>
        <w:t>.</w:t>
      </w:r>
    </w:p>
    <w:p w14:paraId="444EA035" w14:textId="77777777" w:rsidR="00410B83" w:rsidRPr="00410B83" w:rsidRDefault="00410B83" w:rsidP="00410B83">
      <w:pPr>
        <w:rPr>
          <w:sz w:val="24"/>
          <w:szCs w:val="24"/>
          <w:lang w:val="en-IE"/>
        </w:rPr>
      </w:pPr>
      <w:r w:rsidRPr="00410B83">
        <w:rPr>
          <w:rFonts w:ascii="Nirmala UI" w:hAnsi="Nirmala UI" w:cs="Nirmala UI"/>
          <w:b/>
          <w:bCs/>
          <w:sz w:val="24"/>
          <w:szCs w:val="24"/>
          <w:lang w:val="en-IE"/>
        </w:rPr>
        <w:t>പ്രധാന</w:t>
      </w:r>
      <w:r w:rsidRPr="00410B83">
        <w:rPr>
          <w:b/>
          <w:bCs/>
          <w:sz w:val="24"/>
          <w:szCs w:val="24"/>
          <w:lang w:val="en-IE"/>
        </w:rPr>
        <w:t xml:space="preserve"> </w:t>
      </w:r>
      <w:r w:rsidRPr="00410B83">
        <w:rPr>
          <w:rFonts w:ascii="Nirmala UI" w:hAnsi="Nirmala UI" w:cs="Nirmala UI"/>
          <w:b/>
          <w:bCs/>
          <w:sz w:val="24"/>
          <w:szCs w:val="24"/>
          <w:lang w:val="en-IE"/>
        </w:rPr>
        <w:t>കാര്യങ്ങൾ</w:t>
      </w:r>
      <w:r w:rsidRPr="00410B83">
        <w:rPr>
          <w:b/>
          <w:bCs/>
          <w:sz w:val="24"/>
          <w:szCs w:val="24"/>
          <w:lang w:val="en-IE"/>
        </w:rPr>
        <w:t>:</w:t>
      </w:r>
    </w:p>
    <w:p w14:paraId="1764EEB1" w14:textId="77777777" w:rsidR="00410B83" w:rsidRPr="00410B83" w:rsidRDefault="00410B83" w:rsidP="00410B83">
      <w:pPr>
        <w:numPr>
          <w:ilvl w:val="0"/>
          <w:numId w:val="13"/>
        </w:numPr>
        <w:rPr>
          <w:sz w:val="24"/>
          <w:szCs w:val="24"/>
          <w:lang w:val="en-IE"/>
        </w:rPr>
      </w:pPr>
      <w:r w:rsidRPr="00410B83">
        <w:rPr>
          <w:rFonts w:ascii="Nirmala UI" w:hAnsi="Nirmala UI" w:cs="Nirmala UI"/>
          <w:b/>
          <w:bCs/>
          <w:sz w:val="24"/>
          <w:szCs w:val="24"/>
          <w:lang w:val="en-IE"/>
        </w:rPr>
        <w:t>കാരണം</w:t>
      </w:r>
      <w:r w:rsidRPr="00410B83">
        <w:rPr>
          <w:b/>
          <w:bCs/>
          <w:sz w:val="24"/>
          <w:szCs w:val="24"/>
          <w:lang w:val="en-IE"/>
        </w:rPr>
        <w:t>:</w:t>
      </w:r>
      <w:r w:rsidRPr="00410B83">
        <w:rPr>
          <w:sz w:val="24"/>
          <w:szCs w:val="24"/>
          <w:lang w:val="en-IE"/>
        </w:rPr>
        <w:t xml:space="preserve"> </w:t>
      </w:r>
      <w:r w:rsidRPr="00410B83">
        <w:rPr>
          <w:rFonts w:ascii="Nirmala UI" w:hAnsi="Nirmala UI" w:cs="Nirmala UI"/>
          <w:sz w:val="24"/>
          <w:szCs w:val="24"/>
          <w:lang w:val="en-IE"/>
        </w:rPr>
        <w:t>ഹൃദയമിടിപ്പാണ്</w:t>
      </w:r>
      <w:r w:rsidRPr="00410B83">
        <w:rPr>
          <w:sz w:val="24"/>
          <w:szCs w:val="24"/>
          <w:lang w:val="en-IE"/>
        </w:rPr>
        <w:t xml:space="preserve"> </w:t>
      </w:r>
      <w:r w:rsidRPr="00410B83">
        <w:rPr>
          <w:rFonts w:ascii="Nirmala UI" w:hAnsi="Nirmala UI" w:cs="Nirmala UI"/>
          <w:sz w:val="24"/>
          <w:szCs w:val="24"/>
          <w:lang w:val="en-IE"/>
        </w:rPr>
        <w:t>പൾസിന്</w:t>
      </w:r>
      <w:r w:rsidRPr="00410B83">
        <w:rPr>
          <w:sz w:val="24"/>
          <w:szCs w:val="24"/>
          <w:lang w:val="en-IE"/>
        </w:rPr>
        <w:t xml:space="preserve"> </w:t>
      </w:r>
      <w:r w:rsidRPr="00410B83">
        <w:rPr>
          <w:rFonts w:ascii="Nirmala UI" w:hAnsi="Nirmala UI" w:cs="Nirmala UI"/>
          <w:sz w:val="24"/>
          <w:szCs w:val="24"/>
          <w:lang w:val="en-IE"/>
        </w:rPr>
        <w:t>കാരണം</w:t>
      </w:r>
      <w:r w:rsidRPr="00410B83">
        <w:rPr>
          <w:sz w:val="24"/>
          <w:szCs w:val="24"/>
          <w:lang w:val="en-IE"/>
        </w:rPr>
        <w:t xml:space="preserve">. </w:t>
      </w:r>
      <w:r w:rsidRPr="00410B83">
        <w:rPr>
          <w:rFonts w:ascii="Nirmala UI" w:hAnsi="Nirmala UI" w:cs="Nirmala UI"/>
          <w:sz w:val="24"/>
          <w:szCs w:val="24"/>
          <w:lang w:val="en-IE"/>
        </w:rPr>
        <w:t>ഹൃദയത്തിലെ</w:t>
      </w:r>
      <w:r w:rsidRPr="00410B83">
        <w:rPr>
          <w:sz w:val="24"/>
          <w:szCs w:val="24"/>
          <w:lang w:val="en-IE"/>
        </w:rPr>
        <w:t xml:space="preserve"> </w:t>
      </w:r>
      <w:r w:rsidRPr="00410B83">
        <w:rPr>
          <w:rFonts w:ascii="Nirmala UI" w:hAnsi="Nirmala UI" w:cs="Nirmala UI"/>
          <w:sz w:val="24"/>
          <w:szCs w:val="24"/>
          <w:lang w:val="en-IE"/>
        </w:rPr>
        <w:t>ഇടത്</w:t>
      </w:r>
      <w:r w:rsidRPr="00410B83">
        <w:rPr>
          <w:sz w:val="24"/>
          <w:szCs w:val="24"/>
          <w:lang w:val="en-IE"/>
        </w:rPr>
        <w:t xml:space="preserve"> </w:t>
      </w:r>
      <w:r w:rsidRPr="00410B83">
        <w:rPr>
          <w:rFonts w:ascii="Nirmala UI" w:hAnsi="Nirmala UI" w:cs="Nirmala UI"/>
          <w:sz w:val="24"/>
          <w:szCs w:val="24"/>
          <w:lang w:val="en-IE"/>
        </w:rPr>
        <w:t>വെൻട്രിക്കിൾ</w:t>
      </w:r>
      <w:r w:rsidRPr="00410B83">
        <w:rPr>
          <w:sz w:val="24"/>
          <w:szCs w:val="24"/>
          <w:lang w:val="en-IE"/>
        </w:rPr>
        <w:t xml:space="preserve"> </w:t>
      </w:r>
      <w:r w:rsidRPr="00410B83">
        <w:rPr>
          <w:rFonts w:ascii="Nirmala UI" w:hAnsi="Nirmala UI" w:cs="Nirmala UI"/>
          <w:sz w:val="24"/>
          <w:szCs w:val="24"/>
          <w:lang w:val="en-IE"/>
        </w:rPr>
        <w:t>സങ്കോചിച്ച്</w:t>
      </w:r>
      <w:r w:rsidRPr="00410B83">
        <w:rPr>
          <w:sz w:val="24"/>
          <w:szCs w:val="24"/>
          <w:lang w:val="en-IE"/>
        </w:rPr>
        <w:t xml:space="preserve"> </w:t>
      </w:r>
      <w:r w:rsidRPr="00410B83">
        <w:rPr>
          <w:rFonts w:ascii="Nirmala UI" w:hAnsi="Nirmala UI" w:cs="Nirmala UI"/>
          <w:sz w:val="24"/>
          <w:szCs w:val="24"/>
          <w:lang w:val="en-IE"/>
        </w:rPr>
        <w:t>രക്തം</w:t>
      </w:r>
      <w:r w:rsidRPr="00410B83">
        <w:rPr>
          <w:sz w:val="24"/>
          <w:szCs w:val="24"/>
          <w:lang w:val="en-IE"/>
        </w:rPr>
        <w:t xml:space="preserve"> </w:t>
      </w:r>
      <w:r w:rsidRPr="00410B83">
        <w:rPr>
          <w:rFonts w:ascii="Nirmala UI" w:hAnsi="Nirmala UI" w:cs="Nirmala UI"/>
          <w:sz w:val="24"/>
          <w:szCs w:val="24"/>
          <w:lang w:val="en-IE"/>
        </w:rPr>
        <w:t>മഹാധമനിയിലേക്ക്</w:t>
      </w:r>
      <w:r w:rsidRPr="00410B83">
        <w:rPr>
          <w:sz w:val="24"/>
          <w:szCs w:val="24"/>
          <w:lang w:val="en-IE"/>
        </w:rPr>
        <w:t xml:space="preserve"> (Aorta) </w:t>
      </w:r>
      <w:r w:rsidRPr="00410B83">
        <w:rPr>
          <w:rFonts w:ascii="Nirmala UI" w:hAnsi="Nirmala UI" w:cs="Nirmala UI"/>
          <w:sz w:val="24"/>
          <w:szCs w:val="24"/>
          <w:lang w:val="en-IE"/>
        </w:rPr>
        <w:t>തള്ളുമ്പോഴാണ്</w:t>
      </w:r>
      <w:r w:rsidRPr="00410B83">
        <w:rPr>
          <w:sz w:val="24"/>
          <w:szCs w:val="24"/>
          <w:lang w:val="en-IE"/>
        </w:rPr>
        <w:t xml:space="preserve"> </w:t>
      </w:r>
      <w:r w:rsidRPr="00410B83">
        <w:rPr>
          <w:rFonts w:ascii="Nirmala UI" w:hAnsi="Nirmala UI" w:cs="Nirmala UI"/>
          <w:sz w:val="24"/>
          <w:szCs w:val="24"/>
          <w:lang w:val="en-IE"/>
        </w:rPr>
        <w:t>ഈ</w:t>
      </w:r>
      <w:r w:rsidRPr="00410B83">
        <w:rPr>
          <w:sz w:val="24"/>
          <w:szCs w:val="24"/>
          <w:lang w:val="en-IE"/>
        </w:rPr>
        <w:t xml:space="preserve"> </w:t>
      </w:r>
      <w:r w:rsidRPr="00410B83">
        <w:rPr>
          <w:rFonts w:ascii="Nirmala UI" w:hAnsi="Nirmala UI" w:cs="Nirmala UI"/>
          <w:sz w:val="24"/>
          <w:szCs w:val="24"/>
          <w:lang w:val="en-IE"/>
        </w:rPr>
        <w:t>പ്രഷർ</w:t>
      </w:r>
      <w:r w:rsidRPr="00410B83">
        <w:rPr>
          <w:sz w:val="24"/>
          <w:szCs w:val="24"/>
          <w:lang w:val="en-IE"/>
        </w:rPr>
        <w:t xml:space="preserve"> </w:t>
      </w:r>
      <w:r w:rsidRPr="00410B83">
        <w:rPr>
          <w:rFonts w:ascii="Nirmala UI" w:hAnsi="Nirmala UI" w:cs="Nirmala UI"/>
          <w:sz w:val="24"/>
          <w:szCs w:val="24"/>
          <w:lang w:val="en-IE"/>
        </w:rPr>
        <w:t>വേവ്</w:t>
      </w:r>
      <w:r w:rsidRPr="00410B83">
        <w:rPr>
          <w:sz w:val="24"/>
          <w:szCs w:val="24"/>
          <w:lang w:val="en-IE"/>
        </w:rPr>
        <w:t xml:space="preserve"> </w:t>
      </w:r>
      <w:r w:rsidRPr="00410B83">
        <w:rPr>
          <w:rFonts w:ascii="Nirmala UI" w:hAnsi="Nirmala UI" w:cs="Nirmala UI"/>
          <w:sz w:val="24"/>
          <w:szCs w:val="24"/>
          <w:lang w:val="en-IE"/>
        </w:rPr>
        <w:t>അഥവാ</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ഉണ്ടാകുന്നത്</w:t>
      </w:r>
      <w:r w:rsidRPr="00410B83">
        <w:rPr>
          <w:sz w:val="24"/>
          <w:szCs w:val="24"/>
          <w:lang w:val="en-IE"/>
        </w:rPr>
        <w:t>.</w:t>
      </w:r>
    </w:p>
    <w:p w14:paraId="1625C330" w14:textId="77777777" w:rsidR="00410B83" w:rsidRPr="00410B83" w:rsidRDefault="00410B83" w:rsidP="00410B83">
      <w:pPr>
        <w:numPr>
          <w:ilvl w:val="0"/>
          <w:numId w:val="13"/>
        </w:numPr>
        <w:rPr>
          <w:sz w:val="24"/>
          <w:szCs w:val="24"/>
          <w:lang w:val="en-IE"/>
        </w:rPr>
      </w:pPr>
      <w:r w:rsidRPr="00410B83">
        <w:rPr>
          <w:rFonts w:ascii="Nirmala UI" w:hAnsi="Nirmala UI" w:cs="Nirmala UI"/>
          <w:b/>
          <w:bCs/>
          <w:sz w:val="24"/>
          <w:szCs w:val="24"/>
          <w:lang w:val="en-IE"/>
        </w:rPr>
        <w:t>അനുഭവപ്പെടുന്നത്</w:t>
      </w:r>
      <w:r w:rsidRPr="00410B83">
        <w:rPr>
          <w:b/>
          <w:bCs/>
          <w:sz w:val="24"/>
          <w:szCs w:val="24"/>
          <w:lang w:val="en-IE"/>
        </w:rPr>
        <w:t>:</w:t>
      </w:r>
      <w:r w:rsidRPr="00410B83">
        <w:rPr>
          <w:sz w:val="24"/>
          <w:szCs w:val="24"/>
          <w:lang w:val="en-IE"/>
        </w:rPr>
        <w:t xml:space="preserve"> </w:t>
      </w:r>
      <w:r w:rsidRPr="00410B83">
        <w:rPr>
          <w:rFonts w:ascii="Nirmala UI" w:hAnsi="Nirmala UI" w:cs="Nirmala UI"/>
          <w:sz w:val="24"/>
          <w:szCs w:val="24"/>
          <w:lang w:val="en-IE"/>
        </w:rPr>
        <w:t>ശരീരത്തിൽ</w:t>
      </w:r>
      <w:r w:rsidRPr="00410B83">
        <w:rPr>
          <w:sz w:val="24"/>
          <w:szCs w:val="24"/>
          <w:lang w:val="en-IE"/>
        </w:rPr>
        <w:t xml:space="preserve"> </w:t>
      </w:r>
      <w:r w:rsidRPr="00410B83">
        <w:rPr>
          <w:rFonts w:ascii="Nirmala UI" w:hAnsi="Nirmala UI" w:cs="Nirmala UI"/>
          <w:sz w:val="24"/>
          <w:szCs w:val="24"/>
          <w:lang w:val="en-IE"/>
        </w:rPr>
        <w:t>ധമനികൾ</w:t>
      </w:r>
      <w:r w:rsidRPr="00410B83">
        <w:rPr>
          <w:sz w:val="24"/>
          <w:szCs w:val="24"/>
          <w:lang w:val="en-IE"/>
        </w:rPr>
        <w:t xml:space="preserve"> </w:t>
      </w:r>
      <w:r w:rsidRPr="00410B83">
        <w:rPr>
          <w:rFonts w:ascii="Nirmala UI" w:hAnsi="Nirmala UI" w:cs="Nirmala UI"/>
          <w:sz w:val="24"/>
          <w:szCs w:val="24"/>
          <w:lang w:val="en-IE"/>
        </w:rPr>
        <w:t>തൊലിയോട്</w:t>
      </w:r>
      <w:r w:rsidRPr="00410B83">
        <w:rPr>
          <w:sz w:val="24"/>
          <w:szCs w:val="24"/>
          <w:lang w:val="en-IE"/>
        </w:rPr>
        <w:t xml:space="preserve"> </w:t>
      </w:r>
      <w:r w:rsidRPr="00410B83">
        <w:rPr>
          <w:rFonts w:ascii="Nirmala UI" w:hAnsi="Nirmala UI" w:cs="Nirmala UI"/>
          <w:sz w:val="24"/>
          <w:szCs w:val="24"/>
          <w:lang w:val="en-IE"/>
        </w:rPr>
        <w:t>ചേർന്നുകിടക്കുന്ന</w:t>
      </w:r>
      <w:r w:rsidRPr="00410B83">
        <w:rPr>
          <w:sz w:val="24"/>
          <w:szCs w:val="24"/>
          <w:lang w:val="en-IE"/>
        </w:rPr>
        <w:t xml:space="preserve"> </w:t>
      </w:r>
      <w:r w:rsidRPr="00410B83">
        <w:rPr>
          <w:rFonts w:ascii="Nirmala UI" w:hAnsi="Nirmala UI" w:cs="Nirmala UI"/>
          <w:sz w:val="24"/>
          <w:szCs w:val="24"/>
          <w:lang w:val="en-IE"/>
        </w:rPr>
        <w:t>ഭാഗങ്ങളിൽ</w:t>
      </w:r>
      <w:r w:rsidRPr="00410B83">
        <w:rPr>
          <w:sz w:val="24"/>
          <w:szCs w:val="24"/>
          <w:lang w:val="en-IE"/>
        </w:rPr>
        <w:t xml:space="preserve"> </w:t>
      </w:r>
      <w:r w:rsidRPr="00410B83">
        <w:rPr>
          <w:rFonts w:ascii="Nirmala UI" w:hAnsi="Nirmala UI" w:cs="Nirmala UI"/>
          <w:sz w:val="24"/>
          <w:szCs w:val="24"/>
          <w:lang w:val="en-IE"/>
        </w:rPr>
        <w:t>സ്പർശിക്കുമ്പോൾ</w:t>
      </w:r>
      <w:r w:rsidRPr="00410B83">
        <w:rPr>
          <w:sz w:val="24"/>
          <w:szCs w:val="24"/>
          <w:lang w:val="en-IE"/>
        </w:rPr>
        <w:t xml:space="preserve"> </w:t>
      </w:r>
      <w:r w:rsidRPr="00410B83">
        <w:rPr>
          <w:rFonts w:ascii="Nirmala UI" w:hAnsi="Nirmala UI" w:cs="Nirmala UI"/>
          <w:sz w:val="24"/>
          <w:szCs w:val="24"/>
          <w:lang w:val="en-IE"/>
        </w:rPr>
        <w:t>നമുക്ക്</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അറിയാൻ</w:t>
      </w:r>
      <w:r w:rsidRPr="00410B83">
        <w:rPr>
          <w:sz w:val="24"/>
          <w:szCs w:val="24"/>
          <w:lang w:val="en-IE"/>
        </w:rPr>
        <w:t xml:space="preserve"> </w:t>
      </w:r>
      <w:r w:rsidRPr="00410B83">
        <w:rPr>
          <w:rFonts w:ascii="Nirmala UI" w:hAnsi="Nirmala UI" w:cs="Nirmala UI"/>
          <w:sz w:val="24"/>
          <w:szCs w:val="24"/>
          <w:lang w:val="en-IE"/>
        </w:rPr>
        <w:t>സാധിക്കും</w:t>
      </w:r>
      <w:r w:rsidRPr="00410B83">
        <w:rPr>
          <w:sz w:val="24"/>
          <w:szCs w:val="24"/>
          <w:lang w:val="en-IE"/>
        </w:rPr>
        <w:t>.</w:t>
      </w:r>
    </w:p>
    <w:p w14:paraId="41BDB578" w14:textId="77777777" w:rsidR="00410B83" w:rsidRPr="00410B83" w:rsidRDefault="00410B83" w:rsidP="00410B83">
      <w:pPr>
        <w:numPr>
          <w:ilvl w:val="0"/>
          <w:numId w:val="13"/>
        </w:numPr>
        <w:rPr>
          <w:sz w:val="24"/>
          <w:szCs w:val="24"/>
          <w:lang w:val="en-IE"/>
        </w:rPr>
      </w:pPr>
      <w:r w:rsidRPr="00410B83">
        <w:rPr>
          <w:rFonts w:ascii="Nirmala UI" w:hAnsi="Nirmala UI" w:cs="Nirmala UI"/>
          <w:b/>
          <w:bCs/>
          <w:sz w:val="24"/>
          <w:szCs w:val="24"/>
          <w:lang w:val="en-IE"/>
        </w:rPr>
        <w:t>പരിശോധിക്കുന്ന</w:t>
      </w:r>
      <w:r w:rsidRPr="00410B83">
        <w:rPr>
          <w:b/>
          <w:bCs/>
          <w:sz w:val="24"/>
          <w:szCs w:val="24"/>
          <w:lang w:val="en-IE"/>
        </w:rPr>
        <w:t xml:space="preserve"> </w:t>
      </w:r>
      <w:r w:rsidRPr="00410B83">
        <w:rPr>
          <w:rFonts w:ascii="Nirmala UI" w:hAnsi="Nirmala UI" w:cs="Nirmala UI"/>
          <w:b/>
          <w:bCs/>
          <w:sz w:val="24"/>
          <w:szCs w:val="24"/>
          <w:lang w:val="en-IE"/>
        </w:rPr>
        <w:t>സ്ഥലങ്ങൾ</w:t>
      </w:r>
      <w:r w:rsidRPr="00410B83">
        <w:rPr>
          <w:b/>
          <w:bCs/>
          <w:sz w:val="24"/>
          <w:szCs w:val="24"/>
          <w:lang w:val="en-IE"/>
        </w:rPr>
        <w:t>:</w:t>
      </w:r>
      <w:r w:rsidRPr="00410B83">
        <w:rPr>
          <w:sz w:val="24"/>
          <w:szCs w:val="24"/>
          <w:lang w:val="en-IE"/>
        </w:rPr>
        <w:t xml:space="preserve"> </w:t>
      </w:r>
      <w:r w:rsidRPr="00410B83">
        <w:rPr>
          <w:rFonts w:ascii="Nirmala UI" w:hAnsi="Nirmala UI" w:cs="Nirmala UI"/>
          <w:sz w:val="24"/>
          <w:szCs w:val="24"/>
          <w:lang w:val="en-IE"/>
        </w:rPr>
        <w:t>സാധാരണയായി</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പരിശോധിക്കുന്നത്</w:t>
      </w:r>
      <w:r w:rsidRPr="00410B83">
        <w:rPr>
          <w:sz w:val="24"/>
          <w:szCs w:val="24"/>
          <w:lang w:val="en-IE"/>
        </w:rPr>
        <w:t xml:space="preserve">: </w:t>
      </w:r>
    </w:p>
    <w:p w14:paraId="25E79CCE" w14:textId="77777777" w:rsidR="00410B83" w:rsidRPr="00410B83" w:rsidRDefault="00410B83" w:rsidP="00410B83">
      <w:pPr>
        <w:numPr>
          <w:ilvl w:val="1"/>
          <w:numId w:val="13"/>
        </w:numPr>
        <w:rPr>
          <w:sz w:val="24"/>
          <w:szCs w:val="24"/>
          <w:lang w:val="en-IE"/>
        </w:rPr>
      </w:pPr>
      <w:r w:rsidRPr="00410B83">
        <w:rPr>
          <w:rFonts w:ascii="Nirmala UI" w:hAnsi="Nirmala UI" w:cs="Nirmala UI"/>
          <w:sz w:val="24"/>
          <w:szCs w:val="24"/>
          <w:lang w:val="en-IE"/>
        </w:rPr>
        <w:t>കൈത്തണ്ടയുടെ</w:t>
      </w:r>
      <w:r w:rsidRPr="00410B83">
        <w:rPr>
          <w:sz w:val="24"/>
          <w:szCs w:val="24"/>
          <w:lang w:val="en-IE"/>
        </w:rPr>
        <w:t xml:space="preserve"> </w:t>
      </w:r>
      <w:r w:rsidRPr="00410B83">
        <w:rPr>
          <w:rFonts w:ascii="Nirmala UI" w:hAnsi="Nirmala UI" w:cs="Nirmala UI"/>
          <w:sz w:val="24"/>
          <w:szCs w:val="24"/>
          <w:lang w:val="en-IE"/>
        </w:rPr>
        <w:t>ഉൾഭാഗം</w:t>
      </w:r>
      <w:r w:rsidRPr="00410B83">
        <w:rPr>
          <w:sz w:val="24"/>
          <w:szCs w:val="24"/>
          <w:lang w:val="en-IE"/>
        </w:rPr>
        <w:t xml:space="preserve"> (</w:t>
      </w:r>
      <w:r w:rsidRPr="00410B83">
        <w:rPr>
          <w:rFonts w:ascii="Nirmala UI" w:hAnsi="Nirmala UI" w:cs="Nirmala UI"/>
          <w:sz w:val="24"/>
          <w:szCs w:val="24"/>
          <w:lang w:val="en-IE"/>
        </w:rPr>
        <w:t>മണിബന്ധത്തിന്</w:t>
      </w:r>
      <w:r w:rsidRPr="00410B83">
        <w:rPr>
          <w:sz w:val="24"/>
          <w:szCs w:val="24"/>
          <w:lang w:val="en-IE"/>
        </w:rPr>
        <w:t xml:space="preserve"> </w:t>
      </w:r>
      <w:r w:rsidRPr="00410B83">
        <w:rPr>
          <w:rFonts w:ascii="Nirmala UI" w:hAnsi="Nirmala UI" w:cs="Nirmala UI"/>
          <w:sz w:val="24"/>
          <w:szCs w:val="24"/>
          <w:lang w:val="en-IE"/>
        </w:rPr>
        <w:t>താഴെ</w:t>
      </w:r>
      <w:r w:rsidRPr="00410B83">
        <w:rPr>
          <w:sz w:val="24"/>
          <w:szCs w:val="24"/>
          <w:lang w:val="en-IE"/>
        </w:rPr>
        <w:t xml:space="preserve"> </w:t>
      </w:r>
      <w:r w:rsidRPr="00410B83">
        <w:rPr>
          <w:rFonts w:ascii="Nirmala UI" w:hAnsi="Nirmala UI" w:cs="Nirmala UI"/>
          <w:sz w:val="24"/>
          <w:szCs w:val="24"/>
          <w:lang w:val="en-IE"/>
        </w:rPr>
        <w:t>പെരുവിരലിൻ്റെ</w:t>
      </w:r>
      <w:r w:rsidRPr="00410B83">
        <w:rPr>
          <w:sz w:val="24"/>
          <w:szCs w:val="24"/>
          <w:lang w:val="en-IE"/>
        </w:rPr>
        <w:t xml:space="preserve"> </w:t>
      </w:r>
      <w:r w:rsidRPr="00410B83">
        <w:rPr>
          <w:rFonts w:ascii="Nirmala UI" w:hAnsi="Nirmala UI" w:cs="Nirmala UI"/>
          <w:sz w:val="24"/>
          <w:szCs w:val="24"/>
          <w:lang w:val="en-IE"/>
        </w:rPr>
        <w:t>ഭാഗത്തായി</w:t>
      </w:r>
      <w:r w:rsidRPr="00410B83">
        <w:rPr>
          <w:sz w:val="24"/>
          <w:szCs w:val="24"/>
          <w:lang w:val="en-IE"/>
        </w:rPr>
        <w:t xml:space="preserve"> - Radial Artery)</w:t>
      </w:r>
    </w:p>
    <w:p w14:paraId="41774701" w14:textId="77777777" w:rsidR="00410B83" w:rsidRPr="00410B83" w:rsidRDefault="00410B83" w:rsidP="00410B83">
      <w:pPr>
        <w:numPr>
          <w:ilvl w:val="1"/>
          <w:numId w:val="13"/>
        </w:numPr>
        <w:rPr>
          <w:sz w:val="24"/>
          <w:szCs w:val="24"/>
          <w:lang w:val="en-IE"/>
        </w:rPr>
      </w:pPr>
      <w:r w:rsidRPr="00410B83">
        <w:rPr>
          <w:rFonts w:ascii="Nirmala UI" w:hAnsi="Nirmala UI" w:cs="Nirmala UI"/>
          <w:sz w:val="24"/>
          <w:szCs w:val="24"/>
          <w:lang w:val="en-IE"/>
        </w:rPr>
        <w:t>കഴുത്തിൻ്റെ</w:t>
      </w:r>
      <w:r w:rsidRPr="00410B83">
        <w:rPr>
          <w:sz w:val="24"/>
          <w:szCs w:val="24"/>
          <w:lang w:val="en-IE"/>
        </w:rPr>
        <w:t xml:space="preserve"> </w:t>
      </w:r>
      <w:r w:rsidRPr="00410B83">
        <w:rPr>
          <w:rFonts w:ascii="Nirmala UI" w:hAnsi="Nirmala UI" w:cs="Nirmala UI"/>
          <w:sz w:val="24"/>
          <w:szCs w:val="24"/>
          <w:lang w:val="en-IE"/>
        </w:rPr>
        <w:t>വശങ്ങൾ</w:t>
      </w:r>
      <w:r w:rsidRPr="00410B83">
        <w:rPr>
          <w:sz w:val="24"/>
          <w:szCs w:val="24"/>
          <w:lang w:val="en-IE"/>
        </w:rPr>
        <w:t xml:space="preserve"> (Carotid Artery)</w:t>
      </w:r>
    </w:p>
    <w:p w14:paraId="17EBC5BC" w14:textId="77777777" w:rsidR="00410B83" w:rsidRPr="00410B83" w:rsidRDefault="00410B83" w:rsidP="00410B83">
      <w:pPr>
        <w:numPr>
          <w:ilvl w:val="1"/>
          <w:numId w:val="13"/>
        </w:numPr>
        <w:rPr>
          <w:sz w:val="24"/>
          <w:szCs w:val="24"/>
          <w:lang w:val="en-IE"/>
        </w:rPr>
      </w:pPr>
      <w:r w:rsidRPr="00410B83">
        <w:rPr>
          <w:rFonts w:ascii="Nirmala UI" w:hAnsi="Nirmala UI" w:cs="Nirmala UI"/>
          <w:sz w:val="24"/>
          <w:szCs w:val="24"/>
          <w:lang w:val="en-IE"/>
        </w:rPr>
        <w:t>ചിലപ്പോൾ</w:t>
      </w:r>
      <w:r w:rsidRPr="00410B83">
        <w:rPr>
          <w:sz w:val="24"/>
          <w:szCs w:val="24"/>
          <w:lang w:val="en-IE"/>
        </w:rPr>
        <w:t xml:space="preserve"> </w:t>
      </w:r>
      <w:r w:rsidRPr="00410B83">
        <w:rPr>
          <w:rFonts w:ascii="Nirmala UI" w:hAnsi="Nirmala UI" w:cs="Nirmala UI"/>
          <w:sz w:val="24"/>
          <w:szCs w:val="24"/>
          <w:lang w:val="en-IE"/>
        </w:rPr>
        <w:t>കാൽമുട്ടിൻ്റെ</w:t>
      </w:r>
      <w:r w:rsidRPr="00410B83">
        <w:rPr>
          <w:sz w:val="24"/>
          <w:szCs w:val="24"/>
          <w:lang w:val="en-IE"/>
        </w:rPr>
        <w:t xml:space="preserve"> </w:t>
      </w:r>
      <w:r w:rsidRPr="00410B83">
        <w:rPr>
          <w:rFonts w:ascii="Nirmala UI" w:hAnsi="Nirmala UI" w:cs="Nirmala UI"/>
          <w:sz w:val="24"/>
          <w:szCs w:val="24"/>
          <w:lang w:val="en-IE"/>
        </w:rPr>
        <w:t>പിൻഭാഗം</w:t>
      </w:r>
      <w:r w:rsidRPr="00410B83">
        <w:rPr>
          <w:sz w:val="24"/>
          <w:szCs w:val="24"/>
          <w:lang w:val="en-IE"/>
        </w:rPr>
        <w:t xml:space="preserve">, </w:t>
      </w:r>
      <w:r w:rsidRPr="00410B83">
        <w:rPr>
          <w:rFonts w:ascii="Nirmala UI" w:hAnsi="Nirmala UI" w:cs="Nirmala UI"/>
          <w:sz w:val="24"/>
          <w:szCs w:val="24"/>
          <w:lang w:val="en-IE"/>
        </w:rPr>
        <w:t>പാദത്തിൻ്റെ</w:t>
      </w:r>
      <w:r w:rsidRPr="00410B83">
        <w:rPr>
          <w:sz w:val="24"/>
          <w:szCs w:val="24"/>
          <w:lang w:val="en-IE"/>
        </w:rPr>
        <w:t xml:space="preserve"> </w:t>
      </w:r>
      <w:r w:rsidRPr="00410B83">
        <w:rPr>
          <w:rFonts w:ascii="Nirmala UI" w:hAnsi="Nirmala UI" w:cs="Nirmala UI"/>
          <w:sz w:val="24"/>
          <w:szCs w:val="24"/>
          <w:lang w:val="en-IE"/>
        </w:rPr>
        <w:t>മുകൾ</w:t>
      </w:r>
      <w:r w:rsidRPr="00410B83">
        <w:rPr>
          <w:sz w:val="24"/>
          <w:szCs w:val="24"/>
          <w:lang w:val="en-IE"/>
        </w:rPr>
        <w:t xml:space="preserve"> </w:t>
      </w:r>
      <w:r w:rsidRPr="00410B83">
        <w:rPr>
          <w:rFonts w:ascii="Nirmala UI" w:hAnsi="Nirmala UI" w:cs="Nirmala UI"/>
          <w:sz w:val="24"/>
          <w:szCs w:val="24"/>
          <w:lang w:val="en-IE"/>
        </w:rPr>
        <w:t>ഭാഗം</w:t>
      </w:r>
      <w:r w:rsidRPr="00410B83">
        <w:rPr>
          <w:sz w:val="24"/>
          <w:szCs w:val="24"/>
          <w:lang w:val="en-IE"/>
        </w:rPr>
        <w:t xml:space="preserve">, </w:t>
      </w:r>
      <w:r w:rsidRPr="00410B83">
        <w:rPr>
          <w:rFonts w:ascii="Nirmala UI" w:hAnsi="Nirmala UI" w:cs="Nirmala UI"/>
          <w:sz w:val="24"/>
          <w:szCs w:val="24"/>
          <w:lang w:val="en-IE"/>
        </w:rPr>
        <w:t>നെറ്റിയുടെ</w:t>
      </w:r>
      <w:r w:rsidRPr="00410B83">
        <w:rPr>
          <w:sz w:val="24"/>
          <w:szCs w:val="24"/>
          <w:lang w:val="en-IE"/>
        </w:rPr>
        <w:t xml:space="preserve"> </w:t>
      </w:r>
      <w:r w:rsidRPr="00410B83">
        <w:rPr>
          <w:rFonts w:ascii="Nirmala UI" w:hAnsi="Nirmala UI" w:cs="Nirmala UI"/>
          <w:sz w:val="24"/>
          <w:szCs w:val="24"/>
          <w:lang w:val="en-IE"/>
        </w:rPr>
        <w:t>വശങ്ങൾ</w:t>
      </w:r>
      <w:r w:rsidRPr="00410B83">
        <w:rPr>
          <w:sz w:val="24"/>
          <w:szCs w:val="24"/>
          <w:lang w:val="en-IE"/>
        </w:rPr>
        <w:t xml:space="preserve"> </w:t>
      </w:r>
      <w:r w:rsidRPr="00410B83">
        <w:rPr>
          <w:rFonts w:ascii="Nirmala UI" w:hAnsi="Nirmala UI" w:cs="Nirmala UI"/>
          <w:sz w:val="24"/>
          <w:szCs w:val="24"/>
          <w:lang w:val="en-IE"/>
        </w:rPr>
        <w:t>എന്നിവിടങ്ങളിലും</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അറിയാൻ</w:t>
      </w:r>
      <w:r w:rsidRPr="00410B83">
        <w:rPr>
          <w:sz w:val="24"/>
          <w:szCs w:val="24"/>
          <w:lang w:val="en-IE"/>
        </w:rPr>
        <w:t xml:space="preserve"> </w:t>
      </w:r>
      <w:r w:rsidRPr="00410B83">
        <w:rPr>
          <w:rFonts w:ascii="Nirmala UI" w:hAnsi="Nirmala UI" w:cs="Nirmala UI"/>
          <w:sz w:val="24"/>
          <w:szCs w:val="24"/>
          <w:lang w:val="en-IE"/>
        </w:rPr>
        <w:t>കഴിയും</w:t>
      </w:r>
      <w:r w:rsidRPr="00410B83">
        <w:rPr>
          <w:sz w:val="24"/>
          <w:szCs w:val="24"/>
          <w:lang w:val="en-IE"/>
        </w:rPr>
        <w:t>.</w:t>
      </w:r>
    </w:p>
    <w:p w14:paraId="4B0D8501" w14:textId="77777777" w:rsidR="00410B83" w:rsidRPr="00410B83" w:rsidRDefault="00410B83" w:rsidP="00410B83">
      <w:pPr>
        <w:numPr>
          <w:ilvl w:val="0"/>
          <w:numId w:val="13"/>
        </w:numPr>
        <w:rPr>
          <w:sz w:val="24"/>
          <w:szCs w:val="24"/>
          <w:lang w:val="en-IE"/>
        </w:rPr>
      </w:pPr>
      <w:r w:rsidRPr="00410B83">
        <w:rPr>
          <w:rFonts w:ascii="Nirmala UI" w:hAnsi="Nirmala UI" w:cs="Nirmala UI"/>
          <w:b/>
          <w:bCs/>
          <w:sz w:val="24"/>
          <w:szCs w:val="24"/>
          <w:lang w:val="en-IE"/>
        </w:rPr>
        <w:t>എന്തിനെ</w:t>
      </w:r>
      <w:r w:rsidRPr="00410B83">
        <w:rPr>
          <w:b/>
          <w:bCs/>
          <w:sz w:val="24"/>
          <w:szCs w:val="24"/>
          <w:lang w:val="en-IE"/>
        </w:rPr>
        <w:t xml:space="preserve"> </w:t>
      </w:r>
      <w:r w:rsidRPr="00410B83">
        <w:rPr>
          <w:rFonts w:ascii="Nirmala UI" w:hAnsi="Nirmala UI" w:cs="Nirmala UI"/>
          <w:b/>
          <w:bCs/>
          <w:sz w:val="24"/>
          <w:szCs w:val="24"/>
          <w:lang w:val="en-IE"/>
        </w:rPr>
        <w:t>സൂചിപ്പിക്കുന്നു</w:t>
      </w:r>
      <w:r w:rsidRPr="00410B83">
        <w:rPr>
          <w:b/>
          <w:bCs/>
          <w:sz w:val="24"/>
          <w:szCs w:val="24"/>
          <w:lang w:val="en-IE"/>
        </w:rPr>
        <w:t>?</w:t>
      </w:r>
      <w:r w:rsidRPr="00410B83">
        <w:rPr>
          <w:sz w:val="24"/>
          <w:szCs w:val="24"/>
          <w:lang w:val="en-IE"/>
        </w:rPr>
        <w:t xml:space="preserve"> </w:t>
      </w:r>
    </w:p>
    <w:p w14:paraId="60B44AAF" w14:textId="77777777" w:rsidR="00410B83" w:rsidRPr="00410B83" w:rsidRDefault="00410B83" w:rsidP="00410B83">
      <w:pPr>
        <w:numPr>
          <w:ilvl w:val="1"/>
          <w:numId w:val="13"/>
        </w:numPr>
        <w:rPr>
          <w:sz w:val="24"/>
          <w:szCs w:val="24"/>
          <w:lang w:val="en-IE"/>
        </w:rPr>
      </w:pPr>
      <w:r w:rsidRPr="00410B83">
        <w:rPr>
          <w:rFonts w:ascii="Nirmala UI" w:hAnsi="Nirmala UI" w:cs="Nirmala UI"/>
          <w:b/>
          <w:bCs/>
          <w:sz w:val="24"/>
          <w:szCs w:val="24"/>
          <w:lang w:val="en-IE"/>
        </w:rPr>
        <w:lastRenderedPageBreak/>
        <w:t>ഹൃദയമിടിപ്പിൻ്റെ</w:t>
      </w:r>
      <w:r w:rsidRPr="00410B83">
        <w:rPr>
          <w:b/>
          <w:bCs/>
          <w:sz w:val="24"/>
          <w:szCs w:val="24"/>
          <w:lang w:val="en-IE"/>
        </w:rPr>
        <w:t xml:space="preserve"> </w:t>
      </w:r>
      <w:r w:rsidRPr="00410B83">
        <w:rPr>
          <w:rFonts w:ascii="Nirmala UI" w:hAnsi="Nirmala UI" w:cs="Nirmala UI"/>
          <w:b/>
          <w:bCs/>
          <w:sz w:val="24"/>
          <w:szCs w:val="24"/>
          <w:lang w:val="en-IE"/>
        </w:rPr>
        <w:t>നിരക്ക്</w:t>
      </w:r>
      <w:r w:rsidRPr="00410B83">
        <w:rPr>
          <w:b/>
          <w:bCs/>
          <w:sz w:val="24"/>
          <w:szCs w:val="24"/>
          <w:lang w:val="en-IE"/>
        </w:rPr>
        <w:t xml:space="preserve"> (Heart Rate):</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നിരക്ക്</w:t>
      </w:r>
      <w:r w:rsidRPr="00410B83">
        <w:rPr>
          <w:sz w:val="24"/>
          <w:szCs w:val="24"/>
          <w:lang w:val="en-IE"/>
        </w:rPr>
        <w:t xml:space="preserve"> </w:t>
      </w:r>
      <w:r w:rsidRPr="00410B83">
        <w:rPr>
          <w:rFonts w:ascii="Nirmala UI" w:hAnsi="Nirmala UI" w:cs="Nirmala UI"/>
          <w:sz w:val="24"/>
          <w:szCs w:val="24"/>
          <w:lang w:val="en-IE"/>
        </w:rPr>
        <w:t>സാധാരണയായി</w:t>
      </w:r>
      <w:r w:rsidRPr="00410B83">
        <w:rPr>
          <w:sz w:val="24"/>
          <w:szCs w:val="24"/>
          <w:lang w:val="en-IE"/>
        </w:rPr>
        <w:t xml:space="preserve"> </w:t>
      </w:r>
      <w:r w:rsidRPr="00410B83">
        <w:rPr>
          <w:rFonts w:ascii="Nirmala UI" w:hAnsi="Nirmala UI" w:cs="Nirmala UI"/>
          <w:sz w:val="24"/>
          <w:szCs w:val="24"/>
          <w:lang w:val="en-IE"/>
        </w:rPr>
        <w:t>ഹൃദയമിടിപ്പിൻ്റെ</w:t>
      </w:r>
      <w:r w:rsidRPr="00410B83">
        <w:rPr>
          <w:sz w:val="24"/>
          <w:szCs w:val="24"/>
          <w:lang w:val="en-IE"/>
        </w:rPr>
        <w:t xml:space="preserve"> </w:t>
      </w:r>
      <w:r w:rsidRPr="00410B83">
        <w:rPr>
          <w:rFonts w:ascii="Nirmala UI" w:hAnsi="Nirmala UI" w:cs="Nirmala UI"/>
          <w:sz w:val="24"/>
          <w:szCs w:val="24"/>
          <w:lang w:val="en-IE"/>
        </w:rPr>
        <w:t>നിരക്കിന്</w:t>
      </w:r>
      <w:r w:rsidRPr="00410B83">
        <w:rPr>
          <w:sz w:val="24"/>
          <w:szCs w:val="24"/>
          <w:lang w:val="en-IE"/>
        </w:rPr>
        <w:t xml:space="preserve"> </w:t>
      </w:r>
      <w:r w:rsidRPr="00410B83">
        <w:rPr>
          <w:rFonts w:ascii="Nirmala UI" w:hAnsi="Nirmala UI" w:cs="Nirmala UI"/>
          <w:sz w:val="24"/>
          <w:szCs w:val="24"/>
          <w:lang w:val="en-IE"/>
        </w:rPr>
        <w:t>തുല്യമായിരിക്കും</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മിനിറ്റിൽ</w:t>
      </w:r>
      <w:r w:rsidRPr="00410B83">
        <w:rPr>
          <w:sz w:val="24"/>
          <w:szCs w:val="24"/>
          <w:lang w:val="en-IE"/>
        </w:rPr>
        <w:t xml:space="preserve"> </w:t>
      </w:r>
      <w:r w:rsidRPr="00410B83">
        <w:rPr>
          <w:rFonts w:ascii="Nirmala UI" w:hAnsi="Nirmala UI" w:cs="Nirmala UI"/>
          <w:sz w:val="24"/>
          <w:szCs w:val="24"/>
          <w:lang w:val="en-IE"/>
        </w:rPr>
        <w:t>എത്ര</w:t>
      </w:r>
      <w:r w:rsidRPr="00410B83">
        <w:rPr>
          <w:sz w:val="24"/>
          <w:szCs w:val="24"/>
          <w:lang w:val="en-IE"/>
        </w:rPr>
        <w:t xml:space="preserve"> </w:t>
      </w:r>
      <w:r w:rsidRPr="00410B83">
        <w:rPr>
          <w:rFonts w:ascii="Nirmala UI" w:hAnsi="Nirmala UI" w:cs="Nirmala UI"/>
          <w:sz w:val="24"/>
          <w:szCs w:val="24"/>
          <w:lang w:val="en-IE"/>
        </w:rPr>
        <w:t>തവണ</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അനുഭവപ്പെടുന്നു</w:t>
      </w:r>
      <w:r w:rsidRPr="00410B83">
        <w:rPr>
          <w:sz w:val="24"/>
          <w:szCs w:val="24"/>
          <w:lang w:val="en-IE"/>
        </w:rPr>
        <w:t xml:space="preserve"> </w:t>
      </w:r>
      <w:r w:rsidRPr="00410B83">
        <w:rPr>
          <w:rFonts w:ascii="Nirmala UI" w:hAnsi="Nirmala UI" w:cs="Nirmala UI"/>
          <w:sz w:val="24"/>
          <w:szCs w:val="24"/>
          <w:lang w:val="en-IE"/>
        </w:rPr>
        <w:t>എന്ന്</w:t>
      </w:r>
      <w:r w:rsidRPr="00410B83">
        <w:rPr>
          <w:sz w:val="24"/>
          <w:szCs w:val="24"/>
          <w:lang w:val="en-IE"/>
        </w:rPr>
        <w:t xml:space="preserve"> </w:t>
      </w:r>
      <w:r w:rsidRPr="00410B83">
        <w:rPr>
          <w:rFonts w:ascii="Nirmala UI" w:hAnsi="Nirmala UI" w:cs="Nirmala UI"/>
          <w:sz w:val="24"/>
          <w:szCs w:val="24"/>
          <w:lang w:val="en-IE"/>
        </w:rPr>
        <w:t>എണ്ണി</w:t>
      </w:r>
      <w:r w:rsidRPr="00410B83">
        <w:rPr>
          <w:sz w:val="24"/>
          <w:szCs w:val="24"/>
          <w:lang w:val="en-IE"/>
        </w:rPr>
        <w:t xml:space="preserve"> </w:t>
      </w:r>
      <w:r w:rsidRPr="00410B83">
        <w:rPr>
          <w:rFonts w:ascii="Nirmala UI" w:hAnsi="Nirmala UI" w:cs="Nirmala UI"/>
          <w:sz w:val="24"/>
          <w:szCs w:val="24"/>
          <w:lang w:val="en-IE"/>
        </w:rPr>
        <w:t>ഹൃദയമിടിപ്പിൻ്റെ</w:t>
      </w:r>
      <w:r w:rsidRPr="00410B83">
        <w:rPr>
          <w:sz w:val="24"/>
          <w:szCs w:val="24"/>
          <w:lang w:val="en-IE"/>
        </w:rPr>
        <w:t xml:space="preserve"> </w:t>
      </w:r>
      <w:r w:rsidRPr="00410B83">
        <w:rPr>
          <w:rFonts w:ascii="Nirmala UI" w:hAnsi="Nirmala UI" w:cs="Nirmala UI"/>
          <w:sz w:val="24"/>
          <w:szCs w:val="24"/>
          <w:lang w:val="en-IE"/>
        </w:rPr>
        <w:t>വേഗത</w:t>
      </w:r>
      <w:r w:rsidRPr="00410B83">
        <w:rPr>
          <w:sz w:val="24"/>
          <w:szCs w:val="24"/>
          <w:lang w:val="en-IE"/>
        </w:rPr>
        <w:t xml:space="preserve"> </w:t>
      </w:r>
      <w:r w:rsidRPr="00410B83">
        <w:rPr>
          <w:rFonts w:ascii="Nirmala UI" w:hAnsi="Nirmala UI" w:cs="Nirmala UI"/>
          <w:sz w:val="24"/>
          <w:szCs w:val="24"/>
          <w:lang w:val="en-IE"/>
        </w:rPr>
        <w:t>മനസ്സിലാക്കാം</w:t>
      </w:r>
      <w:r w:rsidRPr="00410B83">
        <w:rPr>
          <w:sz w:val="24"/>
          <w:szCs w:val="24"/>
          <w:lang w:val="en-IE"/>
        </w:rPr>
        <w:t>.</w:t>
      </w:r>
    </w:p>
    <w:p w14:paraId="7FA1F4CF" w14:textId="77777777" w:rsidR="00410B83" w:rsidRPr="00410B83" w:rsidRDefault="00410B83" w:rsidP="00410B83">
      <w:pPr>
        <w:numPr>
          <w:ilvl w:val="1"/>
          <w:numId w:val="13"/>
        </w:numPr>
        <w:rPr>
          <w:sz w:val="24"/>
          <w:szCs w:val="24"/>
          <w:lang w:val="en-IE"/>
        </w:rPr>
      </w:pPr>
      <w:r w:rsidRPr="00410B83">
        <w:rPr>
          <w:rFonts w:ascii="Nirmala UI" w:hAnsi="Nirmala UI" w:cs="Nirmala UI"/>
          <w:b/>
          <w:bCs/>
          <w:sz w:val="24"/>
          <w:szCs w:val="24"/>
          <w:lang w:val="en-IE"/>
        </w:rPr>
        <w:t>താളം</w:t>
      </w:r>
      <w:r w:rsidRPr="00410B83">
        <w:rPr>
          <w:b/>
          <w:bCs/>
          <w:sz w:val="24"/>
          <w:szCs w:val="24"/>
          <w:lang w:val="en-IE"/>
        </w:rPr>
        <w:t xml:space="preserve"> (Rhythm):</w:t>
      </w:r>
      <w:r w:rsidRPr="00410B83">
        <w:rPr>
          <w:sz w:val="24"/>
          <w:szCs w:val="24"/>
          <w:lang w:val="en-IE"/>
        </w:rPr>
        <w:t xml:space="preserve"> </w:t>
      </w:r>
      <w:r w:rsidRPr="00410B83">
        <w:rPr>
          <w:rFonts w:ascii="Nirmala UI" w:hAnsi="Nirmala UI" w:cs="Nirmala UI"/>
          <w:sz w:val="24"/>
          <w:szCs w:val="24"/>
          <w:lang w:val="en-IE"/>
        </w:rPr>
        <w:t>പൾസിൻ്റെ</w:t>
      </w:r>
      <w:r w:rsidRPr="00410B83">
        <w:rPr>
          <w:sz w:val="24"/>
          <w:szCs w:val="24"/>
          <w:lang w:val="en-IE"/>
        </w:rPr>
        <w:t xml:space="preserve"> </w:t>
      </w:r>
      <w:r w:rsidRPr="00410B83">
        <w:rPr>
          <w:rFonts w:ascii="Nirmala UI" w:hAnsi="Nirmala UI" w:cs="Nirmala UI"/>
          <w:sz w:val="24"/>
          <w:szCs w:val="24"/>
          <w:lang w:val="en-IE"/>
        </w:rPr>
        <w:t>താളം</w:t>
      </w:r>
      <w:r w:rsidRPr="00410B83">
        <w:rPr>
          <w:sz w:val="24"/>
          <w:szCs w:val="24"/>
          <w:lang w:val="en-IE"/>
        </w:rPr>
        <w:t xml:space="preserve"> </w:t>
      </w:r>
      <w:r w:rsidRPr="00410B83">
        <w:rPr>
          <w:rFonts w:ascii="Nirmala UI" w:hAnsi="Nirmala UI" w:cs="Nirmala UI"/>
          <w:sz w:val="24"/>
          <w:szCs w:val="24"/>
          <w:lang w:val="en-IE"/>
        </w:rPr>
        <w:t>സ്ഥിരതയുള്ളതാണോ</w:t>
      </w:r>
      <w:r w:rsidRPr="00410B83">
        <w:rPr>
          <w:sz w:val="24"/>
          <w:szCs w:val="24"/>
          <w:lang w:val="en-IE"/>
        </w:rPr>
        <w:t xml:space="preserve"> </w:t>
      </w:r>
      <w:r w:rsidRPr="00410B83">
        <w:rPr>
          <w:rFonts w:ascii="Nirmala UI" w:hAnsi="Nirmala UI" w:cs="Nirmala UI"/>
          <w:sz w:val="24"/>
          <w:szCs w:val="24"/>
          <w:lang w:val="en-IE"/>
        </w:rPr>
        <w:t>അതോ</w:t>
      </w:r>
      <w:r w:rsidRPr="00410B83">
        <w:rPr>
          <w:sz w:val="24"/>
          <w:szCs w:val="24"/>
          <w:lang w:val="en-IE"/>
        </w:rPr>
        <w:t xml:space="preserve"> </w:t>
      </w:r>
      <w:r w:rsidRPr="00410B83">
        <w:rPr>
          <w:rFonts w:ascii="Nirmala UI" w:hAnsi="Nirmala UI" w:cs="Nirmala UI"/>
          <w:sz w:val="24"/>
          <w:szCs w:val="24"/>
          <w:lang w:val="en-IE"/>
        </w:rPr>
        <w:t>ക്രമരഹിതമാണോ</w:t>
      </w:r>
      <w:r w:rsidRPr="00410B83">
        <w:rPr>
          <w:sz w:val="24"/>
          <w:szCs w:val="24"/>
          <w:lang w:val="en-IE"/>
        </w:rPr>
        <w:t xml:space="preserve"> </w:t>
      </w:r>
      <w:r w:rsidRPr="00410B83">
        <w:rPr>
          <w:rFonts w:ascii="Nirmala UI" w:hAnsi="Nirmala UI" w:cs="Nirmala UI"/>
          <w:sz w:val="24"/>
          <w:szCs w:val="24"/>
          <w:lang w:val="en-IE"/>
        </w:rPr>
        <w:t>എന്ന്</w:t>
      </w:r>
      <w:r w:rsidRPr="00410B83">
        <w:rPr>
          <w:sz w:val="24"/>
          <w:szCs w:val="24"/>
          <w:lang w:val="en-IE"/>
        </w:rPr>
        <w:t xml:space="preserve"> </w:t>
      </w:r>
      <w:r w:rsidRPr="00410B83">
        <w:rPr>
          <w:rFonts w:ascii="Nirmala UI" w:hAnsi="Nirmala UI" w:cs="Nirmala UI"/>
          <w:sz w:val="24"/>
          <w:szCs w:val="24"/>
          <w:lang w:val="en-IE"/>
        </w:rPr>
        <w:t>മനസ്സിലാക്കാം</w:t>
      </w:r>
      <w:r w:rsidRPr="00410B83">
        <w:rPr>
          <w:sz w:val="24"/>
          <w:szCs w:val="24"/>
          <w:lang w:val="en-IE"/>
        </w:rPr>
        <w:t>.</w:t>
      </w:r>
    </w:p>
    <w:p w14:paraId="0339B638" w14:textId="77777777" w:rsidR="00410B83" w:rsidRPr="00410B83" w:rsidRDefault="00410B83" w:rsidP="00410B83">
      <w:pPr>
        <w:numPr>
          <w:ilvl w:val="1"/>
          <w:numId w:val="13"/>
        </w:numPr>
        <w:rPr>
          <w:sz w:val="24"/>
          <w:szCs w:val="24"/>
          <w:lang w:val="en-IE"/>
        </w:rPr>
      </w:pPr>
      <w:r w:rsidRPr="00410B83">
        <w:rPr>
          <w:rFonts w:ascii="Nirmala UI" w:hAnsi="Nirmala UI" w:cs="Nirmala UI"/>
          <w:b/>
          <w:bCs/>
          <w:sz w:val="24"/>
          <w:szCs w:val="24"/>
          <w:lang w:val="en-IE"/>
        </w:rPr>
        <w:t>ശക്തി</w:t>
      </w:r>
      <w:r w:rsidRPr="00410B83">
        <w:rPr>
          <w:b/>
          <w:bCs/>
          <w:sz w:val="24"/>
          <w:szCs w:val="24"/>
          <w:lang w:val="en-IE"/>
        </w:rPr>
        <w:t xml:space="preserve"> (Strength/Force):</w:t>
      </w:r>
      <w:r w:rsidRPr="00410B83">
        <w:rPr>
          <w:sz w:val="24"/>
          <w:szCs w:val="24"/>
          <w:lang w:val="en-IE"/>
        </w:rPr>
        <w:t xml:space="preserve"> </w:t>
      </w:r>
      <w:r w:rsidRPr="00410B83">
        <w:rPr>
          <w:rFonts w:ascii="Nirmala UI" w:hAnsi="Nirmala UI" w:cs="Nirmala UI"/>
          <w:sz w:val="24"/>
          <w:szCs w:val="24"/>
          <w:lang w:val="en-IE"/>
        </w:rPr>
        <w:t>പൾസിൻ്റെ</w:t>
      </w:r>
      <w:r w:rsidRPr="00410B83">
        <w:rPr>
          <w:sz w:val="24"/>
          <w:szCs w:val="24"/>
          <w:lang w:val="en-IE"/>
        </w:rPr>
        <w:t xml:space="preserve"> </w:t>
      </w:r>
      <w:r w:rsidRPr="00410B83">
        <w:rPr>
          <w:rFonts w:ascii="Nirmala UI" w:hAnsi="Nirmala UI" w:cs="Nirmala UI"/>
          <w:sz w:val="24"/>
          <w:szCs w:val="24"/>
          <w:lang w:val="en-IE"/>
        </w:rPr>
        <w:t>ശക്തി</w:t>
      </w:r>
      <w:r w:rsidRPr="00410B83">
        <w:rPr>
          <w:sz w:val="24"/>
          <w:szCs w:val="24"/>
          <w:lang w:val="en-IE"/>
        </w:rPr>
        <w:t xml:space="preserve"> </w:t>
      </w:r>
      <w:r w:rsidRPr="00410B83">
        <w:rPr>
          <w:rFonts w:ascii="Nirmala UI" w:hAnsi="Nirmala UI" w:cs="Nirmala UI"/>
          <w:sz w:val="24"/>
          <w:szCs w:val="24"/>
          <w:lang w:val="en-IE"/>
        </w:rPr>
        <w:t>കുറവാണോ</w:t>
      </w:r>
      <w:r w:rsidRPr="00410B83">
        <w:rPr>
          <w:sz w:val="24"/>
          <w:szCs w:val="24"/>
          <w:lang w:val="en-IE"/>
        </w:rPr>
        <w:t xml:space="preserve"> </w:t>
      </w:r>
      <w:r w:rsidRPr="00410B83">
        <w:rPr>
          <w:rFonts w:ascii="Nirmala UI" w:hAnsi="Nirmala UI" w:cs="Nirmala UI"/>
          <w:sz w:val="24"/>
          <w:szCs w:val="24"/>
          <w:lang w:val="en-IE"/>
        </w:rPr>
        <w:t>കൂടുതലാണോ</w:t>
      </w:r>
      <w:r w:rsidRPr="00410B83">
        <w:rPr>
          <w:sz w:val="24"/>
          <w:szCs w:val="24"/>
          <w:lang w:val="en-IE"/>
        </w:rPr>
        <w:t xml:space="preserve"> </w:t>
      </w:r>
      <w:r w:rsidRPr="00410B83">
        <w:rPr>
          <w:rFonts w:ascii="Nirmala UI" w:hAnsi="Nirmala UI" w:cs="Nirmala UI"/>
          <w:sz w:val="24"/>
          <w:szCs w:val="24"/>
          <w:lang w:val="en-IE"/>
        </w:rPr>
        <w:t>എന്നും</w:t>
      </w:r>
      <w:r w:rsidRPr="00410B83">
        <w:rPr>
          <w:sz w:val="24"/>
          <w:szCs w:val="24"/>
          <w:lang w:val="en-IE"/>
        </w:rPr>
        <w:t xml:space="preserve"> </w:t>
      </w:r>
      <w:r w:rsidRPr="00410B83">
        <w:rPr>
          <w:rFonts w:ascii="Nirmala UI" w:hAnsi="Nirmala UI" w:cs="Nirmala UI"/>
          <w:sz w:val="24"/>
          <w:szCs w:val="24"/>
          <w:lang w:val="en-IE"/>
        </w:rPr>
        <w:t>വിലയിരുത്താം</w:t>
      </w:r>
      <w:r w:rsidRPr="00410B83">
        <w:rPr>
          <w:sz w:val="24"/>
          <w:szCs w:val="24"/>
          <w:lang w:val="en-IE"/>
        </w:rPr>
        <w:t>.</w:t>
      </w:r>
    </w:p>
    <w:p w14:paraId="58103020" w14:textId="77777777" w:rsidR="00410B83" w:rsidRPr="00410B83" w:rsidRDefault="00410B83" w:rsidP="00410B83">
      <w:pPr>
        <w:numPr>
          <w:ilvl w:val="0"/>
          <w:numId w:val="13"/>
        </w:numPr>
        <w:rPr>
          <w:sz w:val="24"/>
          <w:szCs w:val="24"/>
          <w:lang w:val="en-IE"/>
        </w:rPr>
      </w:pPr>
      <w:r w:rsidRPr="00410B83">
        <w:rPr>
          <w:rFonts w:ascii="Nirmala UI" w:hAnsi="Nirmala UI" w:cs="Nirmala UI"/>
          <w:b/>
          <w:bCs/>
          <w:sz w:val="24"/>
          <w:szCs w:val="24"/>
          <w:lang w:val="en-IE"/>
        </w:rPr>
        <w:t>സാധാരണ</w:t>
      </w:r>
      <w:r w:rsidRPr="00410B83">
        <w:rPr>
          <w:b/>
          <w:bCs/>
          <w:sz w:val="24"/>
          <w:szCs w:val="24"/>
          <w:lang w:val="en-IE"/>
        </w:rPr>
        <w:t xml:space="preserve"> </w:t>
      </w:r>
      <w:r w:rsidRPr="00410B83">
        <w:rPr>
          <w:rFonts w:ascii="Nirmala UI" w:hAnsi="Nirmala UI" w:cs="Nirmala UI"/>
          <w:b/>
          <w:bCs/>
          <w:sz w:val="24"/>
          <w:szCs w:val="24"/>
          <w:lang w:val="en-IE"/>
        </w:rPr>
        <w:t>നിരക്ക്</w:t>
      </w:r>
      <w:r w:rsidRPr="00410B83">
        <w:rPr>
          <w:b/>
          <w:bCs/>
          <w:sz w:val="24"/>
          <w:szCs w:val="24"/>
          <w:lang w:val="en-IE"/>
        </w:rPr>
        <w:t>:</w:t>
      </w:r>
      <w:r w:rsidRPr="00410B83">
        <w:rPr>
          <w:sz w:val="24"/>
          <w:szCs w:val="24"/>
          <w:lang w:val="en-IE"/>
        </w:rPr>
        <w:t xml:space="preserve"> </w:t>
      </w:r>
      <w:r w:rsidRPr="00410B83">
        <w:rPr>
          <w:rFonts w:ascii="Nirmala UI" w:hAnsi="Nirmala UI" w:cs="Nirmala UI"/>
          <w:sz w:val="24"/>
          <w:szCs w:val="24"/>
          <w:lang w:val="en-IE"/>
        </w:rPr>
        <w:t>വിശ്രമാവസ്ഥയിലുള്ള</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പ്രായപൂർത്തിയായ</w:t>
      </w:r>
      <w:r w:rsidRPr="00410B83">
        <w:rPr>
          <w:sz w:val="24"/>
          <w:szCs w:val="24"/>
          <w:lang w:val="en-IE"/>
        </w:rPr>
        <w:t xml:space="preserve"> </w:t>
      </w:r>
      <w:r w:rsidRPr="00410B83">
        <w:rPr>
          <w:rFonts w:ascii="Nirmala UI" w:hAnsi="Nirmala UI" w:cs="Nirmala UI"/>
          <w:sz w:val="24"/>
          <w:szCs w:val="24"/>
          <w:lang w:val="en-IE"/>
        </w:rPr>
        <w:t>വ്യക്തിയുടെ</w:t>
      </w:r>
      <w:r w:rsidRPr="00410B83">
        <w:rPr>
          <w:sz w:val="24"/>
          <w:szCs w:val="24"/>
          <w:lang w:val="en-IE"/>
        </w:rPr>
        <w:t xml:space="preserve"> </w:t>
      </w:r>
      <w:r w:rsidRPr="00410B83">
        <w:rPr>
          <w:rFonts w:ascii="Nirmala UI" w:hAnsi="Nirmala UI" w:cs="Nirmala UI"/>
          <w:sz w:val="24"/>
          <w:szCs w:val="24"/>
          <w:lang w:val="en-IE"/>
        </w:rPr>
        <w:t>സാധാരണ</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നിരക്ക്</w:t>
      </w:r>
      <w:r w:rsidRPr="00410B83">
        <w:rPr>
          <w:sz w:val="24"/>
          <w:szCs w:val="24"/>
          <w:lang w:val="en-IE"/>
        </w:rPr>
        <w:t xml:space="preserve"> </w:t>
      </w:r>
      <w:r w:rsidRPr="00410B83">
        <w:rPr>
          <w:rFonts w:ascii="Nirmala UI" w:hAnsi="Nirmala UI" w:cs="Nirmala UI"/>
          <w:sz w:val="24"/>
          <w:szCs w:val="24"/>
          <w:lang w:val="en-IE"/>
        </w:rPr>
        <w:t>മിനിറ്റിൽ</w:t>
      </w:r>
      <w:r w:rsidRPr="00410B83">
        <w:rPr>
          <w:sz w:val="24"/>
          <w:szCs w:val="24"/>
          <w:lang w:val="en-IE"/>
        </w:rPr>
        <w:t xml:space="preserve"> 60 </w:t>
      </w:r>
      <w:r w:rsidRPr="00410B83">
        <w:rPr>
          <w:rFonts w:ascii="Nirmala UI" w:hAnsi="Nirmala UI" w:cs="Nirmala UI"/>
          <w:sz w:val="24"/>
          <w:szCs w:val="24"/>
          <w:lang w:val="en-IE"/>
        </w:rPr>
        <w:t>മുതൽ</w:t>
      </w:r>
      <w:r w:rsidRPr="00410B83">
        <w:rPr>
          <w:sz w:val="24"/>
          <w:szCs w:val="24"/>
          <w:lang w:val="en-IE"/>
        </w:rPr>
        <w:t xml:space="preserve"> 100 </w:t>
      </w:r>
      <w:r w:rsidRPr="00410B83">
        <w:rPr>
          <w:rFonts w:ascii="Nirmala UI" w:hAnsi="Nirmala UI" w:cs="Nirmala UI"/>
          <w:sz w:val="24"/>
          <w:szCs w:val="24"/>
          <w:lang w:val="en-IE"/>
        </w:rPr>
        <w:t>വരെയാണ്</w:t>
      </w:r>
      <w:r w:rsidRPr="00410B83">
        <w:rPr>
          <w:sz w:val="24"/>
          <w:szCs w:val="24"/>
          <w:lang w:val="en-IE"/>
        </w:rPr>
        <w:t xml:space="preserve">. </w:t>
      </w:r>
      <w:r w:rsidRPr="00410B83">
        <w:rPr>
          <w:rFonts w:ascii="Nirmala UI" w:hAnsi="Nirmala UI" w:cs="Nirmala UI"/>
          <w:sz w:val="24"/>
          <w:szCs w:val="24"/>
          <w:lang w:val="en-IE"/>
        </w:rPr>
        <w:t>ഇത്</w:t>
      </w:r>
      <w:r w:rsidRPr="00410B83">
        <w:rPr>
          <w:sz w:val="24"/>
          <w:szCs w:val="24"/>
          <w:lang w:val="en-IE"/>
        </w:rPr>
        <w:t xml:space="preserve"> </w:t>
      </w:r>
      <w:r w:rsidRPr="00410B83">
        <w:rPr>
          <w:rFonts w:ascii="Nirmala UI" w:hAnsi="Nirmala UI" w:cs="Nirmala UI"/>
          <w:sz w:val="24"/>
          <w:szCs w:val="24"/>
          <w:lang w:val="en-IE"/>
        </w:rPr>
        <w:t>പ്രായം</w:t>
      </w:r>
      <w:r w:rsidRPr="00410B83">
        <w:rPr>
          <w:sz w:val="24"/>
          <w:szCs w:val="24"/>
          <w:lang w:val="en-IE"/>
        </w:rPr>
        <w:t xml:space="preserve">, </w:t>
      </w:r>
      <w:r w:rsidRPr="00410B83">
        <w:rPr>
          <w:rFonts w:ascii="Nirmala UI" w:hAnsi="Nirmala UI" w:cs="Nirmala UI"/>
          <w:sz w:val="24"/>
          <w:szCs w:val="24"/>
          <w:lang w:val="en-IE"/>
        </w:rPr>
        <w:t>ശാരീരികക്ഷമത</w:t>
      </w:r>
      <w:r w:rsidRPr="00410B83">
        <w:rPr>
          <w:sz w:val="24"/>
          <w:szCs w:val="24"/>
          <w:lang w:val="en-IE"/>
        </w:rPr>
        <w:t xml:space="preserve">, </w:t>
      </w:r>
      <w:r w:rsidRPr="00410B83">
        <w:rPr>
          <w:rFonts w:ascii="Nirmala UI" w:hAnsi="Nirmala UI" w:cs="Nirmala UI"/>
          <w:sz w:val="24"/>
          <w:szCs w:val="24"/>
          <w:lang w:val="en-IE"/>
        </w:rPr>
        <w:t>ആരോഗ്യാവസ്ഥ</w:t>
      </w:r>
      <w:r w:rsidRPr="00410B83">
        <w:rPr>
          <w:sz w:val="24"/>
          <w:szCs w:val="24"/>
          <w:lang w:val="en-IE"/>
        </w:rPr>
        <w:t xml:space="preserve">, </w:t>
      </w:r>
      <w:r w:rsidRPr="00410B83">
        <w:rPr>
          <w:rFonts w:ascii="Nirmala UI" w:hAnsi="Nirmala UI" w:cs="Nirmala UI"/>
          <w:sz w:val="24"/>
          <w:szCs w:val="24"/>
          <w:lang w:val="en-IE"/>
        </w:rPr>
        <w:t>വ്യായാമം</w:t>
      </w:r>
      <w:r w:rsidRPr="00410B83">
        <w:rPr>
          <w:sz w:val="24"/>
          <w:szCs w:val="24"/>
          <w:lang w:val="en-IE"/>
        </w:rPr>
        <w:t xml:space="preserve">, </w:t>
      </w:r>
      <w:r w:rsidRPr="00410B83">
        <w:rPr>
          <w:rFonts w:ascii="Nirmala UI" w:hAnsi="Nirmala UI" w:cs="Nirmala UI"/>
          <w:sz w:val="24"/>
          <w:szCs w:val="24"/>
          <w:lang w:val="en-IE"/>
        </w:rPr>
        <w:t>മാനസികാവസ്ഥ</w:t>
      </w:r>
      <w:r w:rsidRPr="00410B83">
        <w:rPr>
          <w:sz w:val="24"/>
          <w:szCs w:val="24"/>
          <w:lang w:val="en-IE"/>
        </w:rPr>
        <w:t xml:space="preserve"> </w:t>
      </w:r>
      <w:r w:rsidRPr="00410B83">
        <w:rPr>
          <w:rFonts w:ascii="Nirmala UI" w:hAnsi="Nirmala UI" w:cs="Nirmala UI"/>
          <w:sz w:val="24"/>
          <w:szCs w:val="24"/>
          <w:lang w:val="en-IE"/>
        </w:rPr>
        <w:t>എന്നിവ</w:t>
      </w:r>
      <w:r w:rsidRPr="00410B83">
        <w:rPr>
          <w:sz w:val="24"/>
          <w:szCs w:val="24"/>
          <w:lang w:val="en-IE"/>
        </w:rPr>
        <w:t xml:space="preserve"> </w:t>
      </w:r>
      <w:r w:rsidRPr="00410B83">
        <w:rPr>
          <w:rFonts w:ascii="Nirmala UI" w:hAnsi="Nirmala UI" w:cs="Nirmala UI"/>
          <w:sz w:val="24"/>
          <w:szCs w:val="24"/>
          <w:lang w:val="en-IE"/>
        </w:rPr>
        <w:t>അനുസരിച്ച്</w:t>
      </w:r>
      <w:r w:rsidRPr="00410B83">
        <w:rPr>
          <w:sz w:val="24"/>
          <w:szCs w:val="24"/>
          <w:lang w:val="en-IE"/>
        </w:rPr>
        <w:t xml:space="preserve"> </w:t>
      </w:r>
      <w:r w:rsidRPr="00410B83">
        <w:rPr>
          <w:rFonts w:ascii="Nirmala UI" w:hAnsi="Nirmala UI" w:cs="Nirmala UI"/>
          <w:sz w:val="24"/>
          <w:szCs w:val="24"/>
          <w:lang w:val="en-IE"/>
        </w:rPr>
        <w:t>വ്യത്യാസപ്പെടാം</w:t>
      </w:r>
      <w:r w:rsidRPr="00410B83">
        <w:rPr>
          <w:sz w:val="24"/>
          <w:szCs w:val="24"/>
          <w:lang w:val="en-IE"/>
        </w:rPr>
        <w:t xml:space="preserve">. </w:t>
      </w:r>
      <w:r w:rsidRPr="00410B83">
        <w:rPr>
          <w:rFonts w:ascii="Nirmala UI" w:hAnsi="Nirmala UI" w:cs="Nirmala UI"/>
          <w:sz w:val="24"/>
          <w:szCs w:val="24"/>
          <w:lang w:val="en-IE"/>
        </w:rPr>
        <w:t>ഉദാഹരണത്തിന്</w:t>
      </w:r>
      <w:r w:rsidRPr="00410B83">
        <w:rPr>
          <w:sz w:val="24"/>
          <w:szCs w:val="24"/>
          <w:lang w:val="en-IE"/>
        </w:rPr>
        <w:t xml:space="preserve">, </w:t>
      </w:r>
      <w:r w:rsidRPr="00410B83">
        <w:rPr>
          <w:rFonts w:ascii="Nirmala UI" w:hAnsi="Nirmala UI" w:cs="Nirmala UI"/>
          <w:sz w:val="24"/>
          <w:szCs w:val="24"/>
          <w:lang w:val="en-IE"/>
        </w:rPr>
        <w:t>കായികതാരങ്ങൾക്ക്</w:t>
      </w:r>
      <w:r w:rsidRPr="00410B83">
        <w:rPr>
          <w:sz w:val="24"/>
          <w:szCs w:val="24"/>
          <w:lang w:val="en-IE"/>
        </w:rPr>
        <w:t xml:space="preserve"> </w:t>
      </w:r>
      <w:r w:rsidRPr="00410B83">
        <w:rPr>
          <w:rFonts w:ascii="Nirmala UI" w:hAnsi="Nirmala UI" w:cs="Nirmala UI"/>
          <w:sz w:val="24"/>
          <w:szCs w:val="24"/>
          <w:lang w:val="en-IE"/>
        </w:rPr>
        <w:t>വിശ്രമാവസ്ഥയിൽ</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നിരക്ക്</w:t>
      </w:r>
      <w:r w:rsidRPr="00410B83">
        <w:rPr>
          <w:sz w:val="24"/>
          <w:szCs w:val="24"/>
          <w:lang w:val="en-IE"/>
        </w:rPr>
        <w:t xml:space="preserve"> </w:t>
      </w:r>
      <w:r w:rsidRPr="00410B83">
        <w:rPr>
          <w:rFonts w:ascii="Nirmala UI" w:hAnsi="Nirmala UI" w:cs="Nirmala UI"/>
          <w:sz w:val="24"/>
          <w:szCs w:val="24"/>
          <w:lang w:val="en-IE"/>
        </w:rPr>
        <w:t>കുറവായിരിക്കാം</w:t>
      </w:r>
      <w:r w:rsidRPr="00410B83">
        <w:rPr>
          <w:sz w:val="24"/>
          <w:szCs w:val="24"/>
          <w:lang w:val="en-IE"/>
        </w:rPr>
        <w:t>.</w:t>
      </w:r>
    </w:p>
    <w:p w14:paraId="001314CC" w14:textId="77777777" w:rsidR="00410B83" w:rsidRPr="00410B83" w:rsidRDefault="00410B83" w:rsidP="00410B83">
      <w:pPr>
        <w:numPr>
          <w:ilvl w:val="0"/>
          <w:numId w:val="13"/>
        </w:numPr>
        <w:rPr>
          <w:sz w:val="24"/>
          <w:szCs w:val="24"/>
          <w:lang w:val="en-IE"/>
        </w:rPr>
      </w:pPr>
      <w:r w:rsidRPr="00410B83">
        <w:rPr>
          <w:rFonts w:ascii="Nirmala UI" w:hAnsi="Nirmala UI" w:cs="Nirmala UI"/>
          <w:b/>
          <w:bCs/>
          <w:sz w:val="24"/>
          <w:szCs w:val="24"/>
          <w:lang w:val="en-IE"/>
        </w:rPr>
        <w:t>പ്രാധാന്യം</w:t>
      </w:r>
      <w:r w:rsidRPr="00410B83">
        <w:rPr>
          <w:b/>
          <w:bCs/>
          <w:sz w:val="24"/>
          <w:szCs w:val="24"/>
          <w:lang w:val="en-IE"/>
        </w:rPr>
        <w:t>:</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 xml:space="preserve"> </w:t>
      </w:r>
      <w:r w:rsidRPr="00410B83">
        <w:rPr>
          <w:rFonts w:ascii="Nirmala UI" w:hAnsi="Nirmala UI" w:cs="Nirmala UI"/>
          <w:sz w:val="24"/>
          <w:szCs w:val="24"/>
          <w:lang w:val="en-IE"/>
        </w:rPr>
        <w:t>ഒരു</w:t>
      </w:r>
      <w:r w:rsidRPr="00410B83">
        <w:rPr>
          <w:sz w:val="24"/>
          <w:szCs w:val="24"/>
          <w:lang w:val="en-IE"/>
        </w:rPr>
        <w:t xml:space="preserve"> </w:t>
      </w:r>
      <w:r w:rsidRPr="00410B83">
        <w:rPr>
          <w:rFonts w:ascii="Nirmala UI" w:hAnsi="Nirmala UI" w:cs="Nirmala UI"/>
          <w:sz w:val="24"/>
          <w:szCs w:val="24"/>
          <w:lang w:val="en-IE"/>
        </w:rPr>
        <w:t>പ്രധാനപ്പെട്ട</w:t>
      </w:r>
      <w:r w:rsidRPr="00410B83">
        <w:rPr>
          <w:sz w:val="24"/>
          <w:szCs w:val="24"/>
          <w:lang w:val="en-IE"/>
        </w:rPr>
        <w:t xml:space="preserve"> </w:t>
      </w:r>
      <w:r w:rsidRPr="00410B83">
        <w:rPr>
          <w:rFonts w:ascii="Nirmala UI" w:hAnsi="Nirmala UI" w:cs="Nirmala UI"/>
          <w:sz w:val="24"/>
          <w:szCs w:val="24"/>
          <w:lang w:val="en-IE"/>
        </w:rPr>
        <w:t>ആരോഗ്യ</w:t>
      </w:r>
      <w:r w:rsidRPr="00410B83">
        <w:rPr>
          <w:sz w:val="24"/>
          <w:szCs w:val="24"/>
          <w:lang w:val="en-IE"/>
        </w:rPr>
        <w:t xml:space="preserve"> </w:t>
      </w:r>
      <w:r w:rsidRPr="00410B83">
        <w:rPr>
          <w:rFonts w:ascii="Nirmala UI" w:hAnsi="Nirmala UI" w:cs="Nirmala UI"/>
          <w:sz w:val="24"/>
          <w:szCs w:val="24"/>
          <w:lang w:val="en-IE"/>
        </w:rPr>
        <w:t>സൂചകമാണ്</w:t>
      </w:r>
      <w:r w:rsidRPr="00410B83">
        <w:rPr>
          <w:sz w:val="24"/>
          <w:szCs w:val="24"/>
          <w:lang w:val="en-IE"/>
        </w:rPr>
        <w:t xml:space="preserve"> (Vital Sign). </w:t>
      </w:r>
      <w:r w:rsidRPr="00410B83">
        <w:rPr>
          <w:rFonts w:ascii="Nirmala UI" w:hAnsi="Nirmala UI" w:cs="Nirmala UI"/>
          <w:sz w:val="24"/>
          <w:szCs w:val="24"/>
          <w:lang w:val="en-IE"/>
        </w:rPr>
        <w:t>ഇത്</w:t>
      </w:r>
      <w:r w:rsidRPr="00410B83">
        <w:rPr>
          <w:sz w:val="24"/>
          <w:szCs w:val="24"/>
          <w:lang w:val="en-IE"/>
        </w:rPr>
        <w:t xml:space="preserve"> </w:t>
      </w:r>
      <w:r w:rsidRPr="00410B83">
        <w:rPr>
          <w:rFonts w:ascii="Nirmala UI" w:hAnsi="Nirmala UI" w:cs="Nirmala UI"/>
          <w:sz w:val="24"/>
          <w:szCs w:val="24"/>
          <w:lang w:val="en-IE"/>
        </w:rPr>
        <w:t>ഹൃദയത്തിൻ്റെയും</w:t>
      </w:r>
      <w:r w:rsidRPr="00410B83">
        <w:rPr>
          <w:sz w:val="24"/>
          <w:szCs w:val="24"/>
          <w:lang w:val="en-IE"/>
        </w:rPr>
        <w:t xml:space="preserve"> </w:t>
      </w:r>
      <w:r w:rsidRPr="00410B83">
        <w:rPr>
          <w:rFonts w:ascii="Nirmala UI" w:hAnsi="Nirmala UI" w:cs="Nirmala UI"/>
          <w:sz w:val="24"/>
          <w:szCs w:val="24"/>
          <w:lang w:val="en-IE"/>
        </w:rPr>
        <w:t>രക്തചംക്രമണ</w:t>
      </w:r>
      <w:r w:rsidRPr="00410B83">
        <w:rPr>
          <w:sz w:val="24"/>
          <w:szCs w:val="24"/>
          <w:lang w:val="en-IE"/>
        </w:rPr>
        <w:t xml:space="preserve"> </w:t>
      </w:r>
      <w:r w:rsidRPr="00410B83">
        <w:rPr>
          <w:rFonts w:ascii="Nirmala UI" w:hAnsi="Nirmala UI" w:cs="Nirmala UI"/>
          <w:sz w:val="24"/>
          <w:szCs w:val="24"/>
          <w:lang w:val="en-IE"/>
        </w:rPr>
        <w:t>വ്യവസ്ഥയുടെയും</w:t>
      </w:r>
      <w:r w:rsidRPr="00410B83">
        <w:rPr>
          <w:sz w:val="24"/>
          <w:szCs w:val="24"/>
          <w:lang w:val="en-IE"/>
        </w:rPr>
        <w:t xml:space="preserve"> </w:t>
      </w:r>
      <w:r w:rsidRPr="00410B83">
        <w:rPr>
          <w:rFonts w:ascii="Nirmala UI" w:hAnsi="Nirmala UI" w:cs="Nirmala UI"/>
          <w:sz w:val="24"/>
          <w:szCs w:val="24"/>
          <w:lang w:val="en-IE"/>
        </w:rPr>
        <w:t>പ്രവർത്തനം</w:t>
      </w:r>
      <w:r w:rsidRPr="00410B83">
        <w:rPr>
          <w:sz w:val="24"/>
          <w:szCs w:val="24"/>
          <w:lang w:val="en-IE"/>
        </w:rPr>
        <w:t xml:space="preserve"> </w:t>
      </w:r>
      <w:r w:rsidRPr="00410B83">
        <w:rPr>
          <w:rFonts w:ascii="Nirmala UI" w:hAnsi="Nirmala UI" w:cs="Nirmala UI"/>
          <w:sz w:val="24"/>
          <w:szCs w:val="24"/>
          <w:lang w:val="en-IE"/>
        </w:rPr>
        <w:t>വിലയിരുത്താൻ</w:t>
      </w:r>
      <w:r w:rsidRPr="00410B83">
        <w:rPr>
          <w:sz w:val="24"/>
          <w:szCs w:val="24"/>
          <w:lang w:val="en-IE"/>
        </w:rPr>
        <w:t xml:space="preserve"> </w:t>
      </w:r>
      <w:r w:rsidRPr="00410B83">
        <w:rPr>
          <w:rFonts w:ascii="Nirmala UI" w:hAnsi="Nirmala UI" w:cs="Nirmala UI"/>
          <w:sz w:val="24"/>
          <w:szCs w:val="24"/>
          <w:lang w:val="en-IE"/>
        </w:rPr>
        <w:t>ഡോക്ടർമാരെയും</w:t>
      </w:r>
      <w:r w:rsidRPr="00410B83">
        <w:rPr>
          <w:sz w:val="24"/>
          <w:szCs w:val="24"/>
          <w:lang w:val="en-IE"/>
        </w:rPr>
        <w:t xml:space="preserve"> </w:t>
      </w:r>
      <w:r w:rsidRPr="00410B83">
        <w:rPr>
          <w:rFonts w:ascii="Nirmala UI" w:hAnsi="Nirmala UI" w:cs="Nirmala UI"/>
          <w:sz w:val="24"/>
          <w:szCs w:val="24"/>
          <w:lang w:val="en-IE"/>
        </w:rPr>
        <w:t>ആരോഗ്യപ്രവർത്തകരെയും</w:t>
      </w:r>
      <w:r w:rsidRPr="00410B83">
        <w:rPr>
          <w:sz w:val="24"/>
          <w:szCs w:val="24"/>
          <w:lang w:val="en-IE"/>
        </w:rPr>
        <w:t xml:space="preserve"> </w:t>
      </w:r>
      <w:r w:rsidRPr="00410B83">
        <w:rPr>
          <w:rFonts w:ascii="Nirmala UI" w:hAnsi="Nirmala UI" w:cs="Nirmala UI"/>
          <w:sz w:val="24"/>
          <w:szCs w:val="24"/>
          <w:lang w:val="en-IE"/>
        </w:rPr>
        <w:t>സഹായിക്കുന്നു</w:t>
      </w:r>
      <w:r w:rsidRPr="00410B83">
        <w:rPr>
          <w:sz w:val="24"/>
          <w:szCs w:val="24"/>
          <w:lang w:val="en-IE"/>
        </w:rPr>
        <w:t>.</w:t>
      </w:r>
    </w:p>
    <w:p w14:paraId="77118011" w14:textId="77777777" w:rsidR="00410B83" w:rsidRPr="00410B83" w:rsidRDefault="00410B83" w:rsidP="00410B83">
      <w:pPr>
        <w:rPr>
          <w:sz w:val="24"/>
          <w:szCs w:val="24"/>
          <w:lang w:val="en-IE"/>
        </w:rPr>
      </w:pPr>
      <w:r w:rsidRPr="00410B83">
        <w:rPr>
          <w:rFonts w:ascii="Nirmala UI" w:hAnsi="Nirmala UI" w:cs="Nirmala UI"/>
          <w:sz w:val="24"/>
          <w:szCs w:val="24"/>
          <w:lang w:val="en-IE"/>
        </w:rPr>
        <w:t>ലളിതമായി</w:t>
      </w:r>
      <w:r w:rsidRPr="00410B83">
        <w:rPr>
          <w:sz w:val="24"/>
          <w:szCs w:val="24"/>
          <w:lang w:val="en-IE"/>
        </w:rPr>
        <w:t xml:space="preserve"> </w:t>
      </w:r>
      <w:r w:rsidRPr="00410B83">
        <w:rPr>
          <w:rFonts w:ascii="Nirmala UI" w:hAnsi="Nirmala UI" w:cs="Nirmala UI"/>
          <w:sz w:val="24"/>
          <w:szCs w:val="24"/>
          <w:lang w:val="en-IE"/>
        </w:rPr>
        <w:t>പറഞ്ഞാൽ</w:t>
      </w:r>
      <w:r w:rsidRPr="00410B83">
        <w:rPr>
          <w:sz w:val="24"/>
          <w:szCs w:val="24"/>
          <w:lang w:val="en-IE"/>
        </w:rPr>
        <w:t xml:space="preserve">, </w:t>
      </w:r>
      <w:r w:rsidRPr="00410B83">
        <w:rPr>
          <w:rFonts w:ascii="Nirmala UI" w:hAnsi="Nirmala UI" w:cs="Nirmala UI"/>
          <w:sz w:val="24"/>
          <w:szCs w:val="24"/>
          <w:lang w:val="en-IE"/>
        </w:rPr>
        <w:t>ഹൃദയം</w:t>
      </w:r>
      <w:r w:rsidRPr="00410B83">
        <w:rPr>
          <w:sz w:val="24"/>
          <w:szCs w:val="24"/>
          <w:lang w:val="en-IE"/>
        </w:rPr>
        <w:t xml:space="preserve"> </w:t>
      </w:r>
      <w:r w:rsidRPr="00410B83">
        <w:rPr>
          <w:rFonts w:ascii="Nirmala UI" w:hAnsi="Nirmala UI" w:cs="Nirmala UI"/>
          <w:sz w:val="24"/>
          <w:szCs w:val="24"/>
          <w:lang w:val="en-IE"/>
        </w:rPr>
        <w:t>പമ്പ്</w:t>
      </w:r>
      <w:r w:rsidRPr="00410B83">
        <w:rPr>
          <w:sz w:val="24"/>
          <w:szCs w:val="24"/>
          <w:lang w:val="en-IE"/>
        </w:rPr>
        <w:t xml:space="preserve"> </w:t>
      </w:r>
      <w:r w:rsidRPr="00410B83">
        <w:rPr>
          <w:rFonts w:ascii="Nirmala UI" w:hAnsi="Nirmala UI" w:cs="Nirmala UI"/>
          <w:sz w:val="24"/>
          <w:szCs w:val="24"/>
          <w:lang w:val="en-IE"/>
        </w:rPr>
        <w:t>ചെയ്യുന്ന</w:t>
      </w:r>
      <w:r w:rsidRPr="00410B83">
        <w:rPr>
          <w:sz w:val="24"/>
          <w:szCs w:val="24"/>
          <w:lang w:val="en-IE"/>
        </w:rPr>
        <w:t xml:space="preserve"> </w:t>
      </w:r>
      <w:r w:rsidRPr="00410B83">
        <w:rPr>
          <w:rFonts w:ascii="Nirmala UI" w:hAnsi="Nirmala UI" w:cs="Nirmala UI"/>
          <w:sz w:val="24"/>
          <w:szCs w:val="24"/>
          <w:lang w:val="en-IE"/>
        </w:rPr>
        <w:t>രക്തത്തിൻ്റെ</w:t>
      </w:r>
      <w:r w:rsidRPr="00410B83">
        <w:rPr>
          <w:sz w:val="24"/>
          <w:szCs w:val="24"/>
          <w:lang w:val="en-IE"/>
        </w:rPr>
        <w:t xml:space="preserve"> </w:t>
      </w:r>
      <w:r w:rsidRPr="00410B83">
        <w:rPr>
          <w:rFonts w:ascii="Nirmala UI" w:hAnsi="Nirmala UI" w:cs="Nirmala UI"/>
          <w:sz w:val="24"/>
          <w:szCs w:val="24"/>
          <w:lang w:val="en-IE"/>
        </w:rPr>
        <w:t>ശക്തി</w:t>
      </w:r>
      <w:r w:rsidRPr="00410B83">
        <w:rPr>
          <w:sz w:val="24"/>
          <w:szCs w:val="24"/>
          <w:lang w:val="en-IE"/>
        </w:rPr>
        <w:t xml:space="preserve"> </w:t>
      </w:r>
      <w:r w:rsidRPr="00410B83">
        <w:rPr>
          <w:rFonts w:ascii="Nirmala UI" w:hAnsi="Nirmala UI" w:cs="Nirmala UI"/>
          <w:sz w:val="24"/>
          <w:szCs w:val="24"/>
          <w:lang w:val="en-IE"/>
        </w:rPr>
        <w:t>ധമനികളിൽ</w:t>
      </w:r>
      <w:r w:rsidRPr="00410B83">
        <w:rPr>
          <w:sz w:val="24"/>
          <w:szCs w:val="24"/>
          <w:lang w:val="en-IE"/>
        </w:rPr>
        <w:t xml:space="preserve"> </w:t>
      </w:r>
      <w:r w:rsidRPr="00410B83">
        <w:rPr>
          <w:rFonts w:ascii="Nirmala UI" w:hAnsi="Nirmala UI" w:cs="Nirmala UI"/>
          <w:sz w:val="24"/>
          <w:szCs w:val="24"/>
          <w:lang w:val="en-IE"/>
        </w:rPr>
        <w:t>ഉണ്ടാക്കുന്ന</w:t>
      </w:r>
      <w:r w:rsidRPr="00410B83">
        <w:rPr>
          <w:sz w:val="24"/>
          <w:szCs w:val="24"/>
          <w:lang w:val="en-IE"/>
        </w:rPr>
        <w:t xml:space="preserve"> </w:t>
      </w:r>
      <w:r w:rsidRPr="00410B83">
        <w:rPr>
          <w:rFonts w:ascii="Nirmala UI" w:hAnsi="Nirmala UI" w:cs="Nirmala UI"/>
          <w:sz w:val="24"/>
          <w:szCs w:val="24"/>
          <w:lang w:val="en-IE"/>
        </w:rPr>
        <w:t>സ്പന്ദനമാണ്</w:t>
      </w:r>
      <w:r w:rsidRPr="00410B83">
        <w:rPr>
          <w:sz w:val="24"/>
          <w:szCs w:val="24"/>
          <w:lang w:val="en-IE"/>
        </w:rPr>
        <w:t xml:space="preserve"> </w:t>
      </w:r>
      <w:r w:rsidRPr="00410B83">
        <w:rPr>
          <w:rFonts w:ascii="Nirmala UI" w:hAnsi="Nirmala UI" w:cs="Nirmala UI"/>
          <w:sz w:val="24"/>
          <w:szCs w:val="24"/>
          <w:lang w:val="en-IE"/>
        </w:rPr>
        <w:t>പൾസ്</w:t>
      </w:r>
      <w:r w:rsidRPr="00410B83">
        <w:rPr>
          <w:sz w:val="24"/>
          <w:szCs w:val="24"/>
          <w:lang w:val="en-IE"/>
        </w:rPr>
        <w:t>.</w:t>
      </w:r>
    </w:p>
    <w:p w14:paraId="06E230B8" w14:textId="77777777" w:rsidR="00410B83" w:rsidRPr="000E2EA6" w:rsidRDefault="00410B83">
      <w:pPr>
        <w:rPr>
          <w:sz w:val="24"/>
          <w:szCs w:val="24"/>
        </w:rPr>
      </w:pPr>
    </w:p>
    <w:p w14:paraId="70E7B28B" w14:textId="6337999A" w:rsidR="00A24AF3" w:rsidRPr="000E2EA6" w:rsidRDefault="00000000">
      <w:pPr>
        <w:rPr>
          <w:sz w:val="24"/>
          <w:szCs w:val="24"/>
        </w:rPr>
      </w:pPr>
      <w:r w:rsidRPr="000E2EA6">
        <w:rPr>
          <w:sz w:val="24"/>
          <w:szCs w:val="24"/>
        </w:rPr>
        <w:t>രക്തസമ്മർദം (Blood pressure)</w:t>
      </w:r>
      <w:r w:rsidR="00410B83">
        <w:rPr>
          <w:sz w:val="24"/>
          <w:szCs w:val="24"/>
        </w:rPr>
        <w:t>:</w:t>
      </w:r>
    </w:p>
    <w:p w14:paraId="03B972B7" w14:textId="77777777" w:rsidR="00A24AF3" w:rsidRPr="000E2EA6" w:rsidRDefault="00000000">
      <w:pPr>
        <w:rPr>
          <w:sz w:val="24"/>
          <w:szCs w:val="24"/>
        </w:rPr>
      </w:pPr>
      <w:r w:rsidRPr="000E2EA6">
        <w:rPr>
          <w:sz w:val="24"/>
          <w:szCs w:val="24"/>
        </w:rPr>
        <w:t>ഹൃദയം സങ്കോചിക്കുമ്പോഴും പൂർവസ്ഥിതി പ്രാപിക്കുമ്പോഴും ധമനികളിലനുഭവപ്പെടുന്ന മർദമാണ് രക്തസമ്മർദം.</w:t>
      </w:r>
    </w:p>
    <w:p w14:paraId="70B53D78" w14:textId="77777777" w:rsidR="00A24AF3" w:rsidRDefault="00000000">
      <w:pPr>
        <w:rPr>
          <w:sz w:val="24"/>
          <w:szCs w:val="24"/>
        </w:rPr>
      </w:pPr>
      <w:r w:rsidRPr="000E2EA6">
        <w:rPr>
          <w:sz w:val="24"/>
          <w:szCs w:val="24"/>
        </w:rPr>
        <w:t>ദ്വിപര്യയനം (Double circulation)</w:t>
      </w:r>
    </w:p>
    <w:p w14:paraId="57FD239B" w14:textId="77777777" w:rsidR="009B4BF9" w:rsidRPr="009B4BF9" w:rsidRDefault="009B4BF9" w:rsidP="009B4BF9">
      <w:pPr>
        <w:rPr>
          <w:sz w:val="24"/>
          <w:szCs w:val="24"/>
          <w:lang w:val="en-IE"/>
        </w:rPr>
      </w:pPr>
      <w:r w:rsidRPr="009B4BF9">
        <w:rPr>
          <w:rFonts w:ascii="Nirmala UI" w:hAnsi="Nirmala UI" w:cs="Nirmala UI"/>
          <w:sz w:val="24"/>
          <w:szCs w:val="24"/>
          <w:lang w:val="en-IE"/>
        </w:rPr>
        <w:lastRenderedPageBreak/>
        <w:t>മനുഷ്യരിലും</w:t>
      </w:r>
      <w:r w:rsidRPr="009B4BF9">
        <w:rPr>
          <w:sz w:val="24"/>
          <w:szCs w:val="24"/>
          <w:lang w:val="en-IE"/>
        </w:rPr>
        <w:t xml:space="preserve"> </w:t>
      </w:r>
      <w:r w:rsidRPr="009B4BF9">
        <w:rPr>
          <w:rFonts w:ascii="Nirmala UI" w:hAnsi="Nirmala UI" w:cs="Nirmala UI"/>
          <w:sz w:val="24"/>
          <w:szCs w:val="24"/>
          <w:lang w:val="en-IE"/>
        </w:rPr>
        <w:t>മറ്റ്</w:t>
      </w:r>
      <w:r w:rsidRPr="009B4BF9">
        <w:rPr>
          <w:sz w:val="24"/>
          <w:szCs w:val="24"/>
          <w:lang w:val="en-IE"/>
        </w:rPr>
        <w:t xml:space="preserve"> </w:t>
      </w:r>
      <w:r w:rsidRPr="009B4BF9">
        <w:rPr>
          <w:rFonts w:ascii="Nirmala UI" w:hAnsi="Nirmala UI" w:cs="Nirmala UI"/>
          <w:sz w:val="24"/>
          <w:szCs w:val="24"/>
          <w:lang w:val="en-IE"/>
        </w:rPr>
        <w:t>സസ്തനികളിലും</w:t>
      </w:r>
      <w:r w:rsidRPr="009B4BF9">
        <w:rPr>
          <w:sz w:val="24"/>
          <w:szCs w:val="24"/>
          <w:lang w:val="en-IE"/>
        </w:rPr>
        <w:t xml:space="preserve"> </w:t>
      </w:r>
      <w:r w:rsidRPr="009B4BF9">
        <w:rPr>
          <w:rFonts w:ascii="Nirmala UI" w:hAnsi="Nirmala UI" w:cs="Nirmala UI"/>
          <w:sz w:val="24"/>
          <w:szCs w:val="24"/>
          <w:lang w:val="en-IE"/>
        </w:rPr>
        <w:t>പക്ഷികളിലും</w:t>
      </w:r>
      <w:r w:rsidRPr="009B4BF9">
        <w:rPr>
          <w:sz w:val="24"/>
          <w:szCs w:val="24"/>
          <w:lang w:val="en-IE"/>
        </w:rPr>
        <w:t xml:space="preserve"> </w:t>
      </w:r>
      <w:r w:rsidRPr="009B4BF9">
        <w:rPr>
          <w:rFonts w:ascii="Nirmala UI" w:hAnsi="Nirmala UI" w:cs="Nirmala UI"/>
          <w:sz w:val="24"/>
          <w:szCs w:val="24"/>
          <w:lang w:val="en-IE"/>
        </w:rPr>
        <w:t>കാണപ്പെടുന്ന</w:t>
      </w:r>
      <w:r w:rsidRPr="009B4BF9">
        <w:rPr>
          <w:sz w:val="24"/>
          <w:szCs w:val="24"/>
          <w:lang w:val="en-IE"/>
        </w:rPr>
        <w:t xml:space="preserve"> </w:t>
      </w:r>
      <w:r w:rsidRPr="009B4BF9">
        <w:rPr>
          <w:rFonts w:ascii="Nirmala UI" w:hAnsi="Nirmala UI" w:cs="Nirmala UI"/>
          <w:sz w:val="24"/>
          <w:szCs w:val="24"/>
          <w:lang w:val="en-IE"/>
        </w:rPr>
        <w:t>ഒരു</w:t>
      </w:r>
      <w:r w:rsidRPr="009B4BF9">
        <w:rPr>
          <w:sz w:val="24"/>
          <w:szCs w:val="24"/>
          <w:lang w:val="en-IE"/>
        </w:rPr>
        <w:t xml:space="preserve"> </w:t>
      </w:r>
      <w:r w:rsidRPr="009B4BF9">
        <w:rPr>
          <w:rFonts w:ascii="Nirmala UI" w:hAnsi="Nirmala UI" w:cs="Nirmala UI"/>
          <w:sz w:val="24"/>
          <w:szCs w:val="24"/>
          <w:lang w:val="en-IE"/>
        </w:rPr>
        <w:t>പ്രത്യേകതരം</w:t>
      </w:r>
      <w:r w:rsidRPr="009B4BF9">
        <w:rPr>
          <w:sz w:val="24"/>
          <w:szCs w:val="24"/>
          <w:lang w:val="en-IE"/>
        </w:rPr>
        <w:t xml:space="preserve"> </w:t>
      </w:r>
      <w:r w:rsidRPr="009B4BF9">
        <w:rPr>
          <w:rFonts w:ascii="Nirmala UI" w:hAnsi="Nirmala UI" w:cs="Nirmala UI"/>
          <w:sz w:val="24"/>
          <w:szCs w:val="24"/>
          <w:lang w:val="en-IE"/>
        </w:rPr>
        <w:t>രക്തചംക്രമണ</w:t>
      </w:r>
      <w:r w:rsidRPr="009B4BF9">
        <w:rPr>
          <w:sz w:val="24"/>
          <w:szCs w:val="24"/>
          <w:lang w:val="en-IE"/>
        </w:rPr>
        <w:t xml:space="preserve"> </w:t>
      </w:r>
      <w:r w:rsidRPr="009B4BF9">
        <w:rPr>
          <w:rFonts w:ascii="Nirmala UI" w:hAnsi="Nirmala UI" w:cs="Nirmala UI"/>
          <w:sz w:val="24"/>
          <w:szCs w:val="24"/>
          <w:lang w:val="en-IE"/>
        </w:rPr>
        <w:t>വ്യവസ്ഥയാണ്</w:t>
      </w:r>
      <w:r w:rsidRPr="009B4BF9">
        <w:rPr>
          <w:sz w:val="24"/>
          <w:szCs w:val="24"/>
          <w:lang w:val="en-IE"/>
        </w:rPr>
        <w:t xml:space="preserve"> </w:t>
      </w:r>
      <w:r w:rsidRPr="009B4BF9">
        <w:rPr>
          <w:rFonts w:ascii="Nirmala UI" w:hAnsi="Nirmala UI" w:cs="Nirmala UI"/>
          <w:sz w:val="24"/>
          <w:szCs w:val="24"/>
          <w:lang w:val="en-IE"/>
        </w:rPr>
        <w:t>ദ്വിപര്യയനം</w:t>
      </w:r>
      <w:r w:rsidRPr="009B4BF9">
        <w:rPr>
          <w:sz w:val="24"/>
          <w:szCs w:val="24"/>
          <w:lang w:val="en-IE"/>
        </w:rPr>
        <w:t xml:space="preserve">. </w:t>
      </w:r>
      <w:r w:rsidRPr="009B4BF9">
        <w:rPr>
          <w:rFonts w:ascii="Nirmala UI" w:hAnsi="Nirmala UI" w:cs="Nirmala UI"/>
          <w:sz w:val="24"/>
          <w:szCs w:val="24"/>
          <w:lang w:val="en-IE"/>
        </w:rPr>
        <w:t>ഈ</w:t>
      </w:r>
      <w:r w:rsidRPr="009B4BF9">
        <w:rPr>
          <w:sz w:val="24"/>
          <w:szCs w:val="24"/>
          <w:lang w:val="en-IE"/>
        </w:rPr>
        <w:t xml:space="preserve"> </w:t>
      </w:r>
      <w:r w:rsidRPr="009B4BF9">
        <w:rPr>
          <w:rFonts w:ascii="Nirmala UI" w:hAnsi="Nirmala UI" w:cs="Nirmala UI"/>
          <w:sz w:val="24"/>
          <w:szCs w:val="24"/>
          <w:lang w:val="en-IE"/>
        </w:rPr>
        <w:t>സംവിധാനത്തിൽ</w:t>
      </w:r>
      <w:r w:rsidRPr="009B4BF9">
        <w:rPr>
          <w:sz w:val="24"/>
          <w:szCs w:val="24"/>
          <w:lang w:val="en-IE"/>
        </w:rPr>
        <w:t xml:space="preserve">,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ശരീരത്തിലൂടെ</w:t>
      </w:r>
      <w:r w:rsidRPr="009B4BF9">
        <w:rPr>
          <w:sz w:val="24"/>
          <w:szCs w:val="24"/>
          <w:lang w:val="en-IE"/>
        </w:rPr>
        <w:t xml:space="preserve"> </w:t>
      </w:r>
      <w:r w:rsidRPr="009B4BF9">
        <w:rPr>
          <w:rFonts w:ascii="Nirmala UI" w:hAnsi="Nirmala UI" w:cs="Nirmala UI"/>
          <w:sz w:val="24"/>
          <w:szCs w:val="24"/>
          <w:lang w:val="en-IE"/>
        </w:rPr>
        <w:t>ഒരു</w:t>
      </w:r>
      <w:r w:rsidRPr="009B4BF9">
        <w:rPr>
          <w:sz w:val="24"/>
          <w:szCs w:val="24"/>
          <w:lang w:val="en-IE"/>
        </w:rPr>
        <w:t xml:space="preserve"> </w:t>
      </w:r>
      <w:r w:rsidRPr="009B4BF9">
        <w:rPr>
          <w:rFonts w:ascii="Nirmala UI" w:hAnsi="Nirmala UI" w:cs="Nirmala UI"/>
          <w:sz w:val="24"/>
          <w:szCs w:val="24"/>
          <w:lang w:val="en-IE"/>
        </w:rPr>
        <w:t>പൂർണ്ണ</w:t>
      </w:r>
      <w:r w:rsidRPr="009B4BF9">
        <w:rPr>
          <w:sz w:val="24"/>
          <w:szCs w:val="24"/>
          <w:lang w:val="en-IE"/>
        </w:rPr>
        <w:t xml:space="preserve"> </w:t>
      </w:r>
      <w:r w:rsidRPr="009B4BF9">
        <w:rPr>
          <w:rFonts w:ascii="Nirmala UI" w:hAnsi="Nirmala UI" w:cs="Nirmala UI"/>
          <w:sz w:val="24"/>
          <w:szCs w:val="24"/>
          <w:lang w:val="en-IE"/>
        </w:rPr>
        <w:t>വലയം</w:t>
      </w:r>
      <w:r w:rsidRPr="009B4BF9">
        <w:rPr>
          <w:sz w:val="24"/>
          <w:szCs w:val="24"/>
          <w:lang w:val="en-IE"/>
        </w:rPr>
        <w:t xml:space="preserve"> </w:t>
      </w:r>
      <w:r w:rsidRPr="009B4BF9">
        <w:rPr>
          <w:rFonts w:ascii="Nirmala UI" w:hAnsi="Nirmala UI" w:cs="Nirmala UI"/>
          <w:sz w:val="24"/>
          <w:szCs w:val="24"/>
          <w:lang w:val="en-IE"/>
        </w:rPr>
        <w:t>പൂർത്തിയാക്കാൻ</w:t>
      </w:r>
      <w:r w:rsidRPr="009B4BF9">
        <w:rPr>
          <w:sz w:val="24"/>
          <w:szCs w:val="24"/>
          <w:lang w:val="en-IE"/>
        </w:rPr>
        <w:t xml:space="preserve"> </w:t>
      </w:r>
      <w:r w:rsidRPr="009B4BF9">
        <w:rPr>
          <w:rFonts w:ascii="Nirmala UI" w:hAnsi="Nirmala UI" w:cs="Nirmala UI"/>
          <w:sz w:val="24"/>
          <w:szCs w:val="24"/>
          <w:lang w:val="en-IE"/>
        </w:rPr>
        <w:t>ഹൃദയത്തിലൂടെ</w:t>
      </w:r>
      <w:r w:rsidRPr="009B4BF9">
        <w:rPr>
          <w:sz w:val="24"/>
          <w:szCs w:val="24"/>
          <w:lang w:val="en-IE"/>
        </w:rPr>
        <w:t xml:space="preserve"> </w:t>
      </w:r>
      <w:r w:rsidRPr="009B4BF9">
        <w:rPr>
          <w:rFonts w:ascii="Nirmala UI" w:hAnsi="Nirmala UI" w:cs="Nirmala UI"/>
          <w:b/>
          <w:bCs/>
          <w:sz w:val="24"/>
          <w:szCs w:val="24"/>
          <w:lang w:val="en-IE"/>
        </w:rPr>
        <w:t>രണ്ട്</w:t>
      </w:r>
      <w:r w:rsidRPr="009B4BF9">
        <w:rPr>
          <w:b/>
          <w:bCs/>
          <w:sz w:val="24"/>
          <w:szCs w:val="24"/>
          <w:lang w:val="en-IE"/>
        </w:rPr>
        <w:t xml:space="preserve"> </w:t>
      </w:r>
      <w:r w:rsidRPr="009B4BF9">
        <w:rPr>
          <w:rFonts w:ascii="Nirmala UI" w:hAnsi="Nirmala UI" w:cs="Nirmala UI"/>
          <w:b/>
          <w:bCs/>
          <w:sz w:val="24"/>
          <w:szCs w:val="24"/>
          <w:lang w:val="en-IE"/>
        </w:rPr>
        <w:t>തവണ</w:t>
      </w:r>
      <w:r w:rsidRPr="009B4BF9">
        <w:rPr>
          <w:sz w:val="24"/>
          <w:szCs w:val="24"/>
          <w:lang w:val="en-IE"/>
        </w:rPr>
        <w:t xml:space="preserve"> </w:t>
      </w:r>
      <w:r w:rsidRPr="009B4BF9">
        <w:rPr>
          <w:rFonts w:ascii="Nirmala UI" w:hAnsi="Nirmala UI" w:cs="Nirmala UI"/>
          <w:sz w:val="24"/>
          <w:szCs w:val="24"/>
          <w:lang w:val="en-IE"/>
        </w:rPr>
        <w:t>കടന്നുപോകുന്നു</w:t>
      </w:r>
      <w:r w:rsidRPr="009B4BF9">
        <w:rPr>
          <w:sz w:val="24"/>
          <w:szCs w:val="24"/>
          <w:lang w:val="en-IE"/>
        </w:rPr>
        <w:t xml:space="preserve">. </w:t>
      </w:r>
      <w:r w:rsidRPr="009B4BF9">
        <w:rPr>
          <w:rFonts w:ascii="Nirmala UI" w:hAnsi="Nirmala UI" w:cs="Nirmala UI"/>
          <w:sz w:val="24"/>
          <w:szCs w:val="24"/>
          <w:lang w:val="en-IE"/>
        </w:rPr>
        <w:t>അതുകൊണ്ടാണ്</w:t>
      </w:r>
      <w:r w:rsidRPr="009B4BF9">
        <w:rPr>
          <w:sz w:val="24"/>
          <w:szCs w:val="24"/>
          <w:lang w:val="en-IE"/>
        </w:rPr>
        <w:t xml:space="preserve"> </w:t>
      </w:r>
      <w:r w:rsidRPr="009B4BF9">
        <w:rPr>
          <w:rFonts w:ascii="Nirmala UI" w:hAnsi="Nirmala UI" w:cs="Nirmala UI"/>
          <w:sz w:val="24"/>
          <w:szCs w:val="24"/>
          <w:lang w:val="en-IE"/>
        </w:rPr>
        <w:t>ഇതിനെ</w:t>
      </w:r>
      <w:r w:rsidRPr="009B4BF9">
        <w:rPr>
          <w:sz w:val="24"/>
          <w:szCs w:val="24"/>
          <w:lang w:val="en-IE"/>
        </w:rPr>
        <w:t xml:space="preserve"> "</w:t>
      </w:r>
      <w:r w:rsidRPr="009B4BF9">
        <w:rPr>
          <w:rFonts w:ascii="Nirmala UI" w:hAnsi="Nirmala UI" w:cs="Nirmala UI"/>
          <w:sz w:val="24"/>
          <w:szCs w:val="24"/>
          <w:lang w:val="en-IE"/>
        </w:rPr>
        <w:t>ദ്വി</w:t>
      </w:r>
      <w:r w:rsidRPr="009B4BF9">
        <w:rPr>
          <w:sz w:val="24"/>
          <w:szCs w:val="24"/>
          <w:lang w:val="en-IE"/>
        </w:rPr>
        <w:t>" (</w:t>
      </w:r>
      <w:r w:rsidRPr="009B4BF9">
        <w:rPr>
          <w:rFonts w:ascii="Nirmala UI" w:hAnsi="Nirmala UI" w:cs="Nirmala UI"/>
          <w:sz w:val="24"/>
          <w:szCs w:val="24"/>
          <w:lang w:val="en-IE"/>
        </w:rPr>
        <w:t>രണ്ട്</w:t>
      </w:r>
      <w:r w:rsidRPr="009B4BF9">
        <w:rPr>
          <w:sz w:val="24"/>
          <w:szCs w:val="24"/>
          <w:lang w:val="en-IE"/>
        </w:rPr>
        <w:t xml:space="preserve">) </w:t>
      </w:r>
      <w:r w:rsidRPr="009B4BF9">
        <w:rPr>
          <w:rFonts w:ascii="Nirmala UI" w:hAnsi="Nirmala UI" w:cs="Nirmala UI"/>
          <w:sz w:val="24"/>
          <w:szCs w:val="24"/>
          <w:lang w:val="en-IE"/>
        </w:rPr>
        <w:t>പര്യയനം</w:t>
      </w:r>
      <w:r w:rsidRPr="009B4BF9">
        <w:rPr>
          <w:sz w:val="24"/>
          <w:szCs w:val="24"/>
          <w:lang w:val="en-IE"/>
        </w:rPr>
        <w:t xml:space="preserve"> </w:t>
      </w:r>
      <w:r w:rsidRPr="009B4BF9">
        <w:rPr>
          <w:rFonts w:ascii="Nirmala UI" w:hAnsi="Nirmala UI" w:cs="Nirmala UI"/>
          <w:sz w:val="24"/>
          <w:szCs w:val="24"/>
          <w:lang w:val="en-IE"/>
        </w:rPr>
        <w:t>എന്ന്</w:t>
      </w:r>
      <w:r w:rsidRPr="009B4BF9">
        <w:rPr>
          <w:sz w:val="24"/>
          <w:szCs w:val="24"/>
          <w:lang w:val="en-IE"/>
        </w:rPr>
        <w:t xml:space="preserve"> </w:t>
      </w:r>
      <w:r w:rsidRPr="009B4BF9">
        <w:rPr>
          <w:rFonts w:ascii="Nirmala UI" w:hAnsi="Nirmala UI" w:cs="Nirmala UI"/>
          <w:sz w:val="24"/>
          <w:szCs w:val="24"/>
          <w:lang w:val="en-IE"/>
        </w:rPr>
        <w:t>വിളിക്കുന്നത്</w:t>
      </w:r>
      <w:r w:rsidRPr="009B4BF9">
        <w:rPr>
          <w:sz w:val="24"/>
          <w:szCs w:val="24"/>
          <w:lang w:val="en-IE"/>
        </w:rPr>
        <w:t>.</w:t>
      </w:r>
    </w:p>
    <w:p w14:paraId="254BE214" w14:textId="77777777" w:rsidR="009B4BF9" w:rsidRPr="009B4BF9" w:rsidRDefault="009B4BF9" w:rsidP="009B4BF9">
      <w:pPr>
        <w:rPr>
          <w:sz w:val="24"/>
          <w:szCs w:val="24"/>
          <w:lang w:val="en-IE"/>
        </w:rPr>
      </w:pPr>
      <w:r w:rsidRPr="009B4BF9">
        <w:rPr>
          <w:rFonts w:ascii="Nirmala UI" w:hAnsi="Nirmala UI" w:cs="Nirmala UI"/>
          <w:sz w:val="24"/>
          <w:szCs w:val="24"/>
          <w:lang w:val="en-IE"/>
        </w:rPr>
        <w:t>ഈ</w:t>
      </w:r>
      <w:r w:rsidRPr="009B4BF9">
        <w:rPr>
          <w:sz w:val="24"/>
          <w:szCs w:val="24"/>
          <w:lang w:val="en-IE"/>
        </w:rPr>
        <w:t xml:space="preserve"> </w:t>
      </w:r>
      <w:r w:rsidRPr="009B4BF9">
        <w:rPr>
          <w:rFonts w:ascii="Nirmala UI" w:hAnsi="Nirmala UI" w:cs="Nirmala UI"/>
          <w:sz w:val="24"/>
          <w:szCs w:val="24"/>
          <w:lang w:val="en-IE"/>
        </w:rPr>
        <w:t>രണ്ട്</w:t>
      </w:r>
      <w:r w:rsidRPr="009B4BF9">
        <w:rPr>
          <w:sz w:val="24"/>
          <w:szCs w:val="24"/>
          <w:lang w:val="en-IE"/>
        </w:rPr>
        <w:t xml:space="preserve"> </w:t>
      </w:r>
      <w:r w:rsidRPr="009B4BF9">
        <w:rPr>
          <w:rFonts w:ascii="Nirmala UI" w:hAnsi="Nirmala UI" w:cs="Nirmala UI"/>
          <w:sz w:val="24"/>
          <w:szCs w:val="24"/>
          <w:lang w:val="en-IE"/>
        </w:rPr>
        <w:t>കടന്നുപോകലുകൾ</w:t>
      </w:r>
      <w:r w:rsidRPr="009B4BF9">
        <w:rPr>
          <w:sz w:val="24"/>
          <w:szCs w:val="24"/>
          <w:lang w:val="en-IE"/>
        </w:rPr>
        <w:t xml:space="preserve"> </w:t>
      </w:r>
      <w:r w:rsidRPr="009B4BF9">
        <w:rPr>
          <w:rFonts w:ascii="Nirmala UI" w:hAnsi="Nirmala UI" w:cs="Nirmala UI"/>
          <w:sz w:val="24"/>
          <w:szCs w:val="24"/>
          <w:lang w:val="en-IE"/>
        </w:rPr>
        <w:t>രണ്ട്</w:t>
      </w:r>
      <w:r w:rsidRPr="009B4BF9">
        <w:rPr>
          <w:sz w:val="24"/>
          <w:szCs w:val="24"/>
          <w:lang w:val="en-IE"/>
        </w:rPr>
        <w:t xml:space="preserve"> </w:t>
      </w:r>
      <w:r w:rsidRPr="009B4BF9">
        <w:rPr>
          <w:rFonts w:ascii="Nirmala UI" w:hAnsi="Nirmala UI" w:cs="Nirmala UI"/>
          <w:sz w:val="24"/>
          <w:szCs w:val="24"/>
          <w:lang w:val="en-IE"/>
        </w:rPr>
        <w:t>വ്യത്യസ്ത</w:t>
      </w:r>
      <w:r w:rsidRPr="009B4BF9">
        <w:rPr>
          <w:sz w:val="24"/>
          <w:szCs w:val="24"/>
          <w:lang w:val="en-IE"/>
        </w:rPr>
        <w:t xml:space="preserve"> </w:t>
      </w:r>
      <w:r w:rsidRPr="009B4BF9">
        <w:rPr>
          <w:rFonts w:ascii="Nirmala UI" w:hAnsi="Nirmala UI" w:cs="Nirmala UI"/>
          <w:sz w:val="24"/>
          <w:szCs w:val="24"/>
          <w:lang w:val="en-IE"/>
        </w:rPr>
        <w:t>രക്തചംക്രമണ</w:t>
      </w:r>
      <w:r w:rsidRPr="009B4BF9">
        <w:rPr>
          <w:sz w:val="24"/>
          <w:szCs w:val="24"/>
          <w:lang w:val="en-IE"/>
        </w:rPr>
        <w:t xml:space="preserve"> </w:t>
      </w:r>
      <w:r w:rsidRPr="009B4BF9">
        <w:rPr>
          <w:rFonts w:ascii="Nirmala UI" w:hAnsi="Nirmala UI" w:cs="Nirmala UI"/>
          <w:sz w:val="24"/>
          <w:szCs w:val="24"/>
          <w:lang w:val="en-IE"/>
        </w:rPr>
        <w:t>വഴികളിലൂടെയാണ്</w:t>
      </w:r>
      <w:r w:rsidRPr="009B4BF9">
        <w:rPr>
          <w:sz w:val="24"/>
          <w:szCs w:val="24"/>
          <w:lang w:val="en-IE"/>
        </w:rPr>
        <w:t xml:space="preserve"> (Circuits) </w:t>
      </w:r>
      <w:r w:rsidRPr="009B4BF9">
        <w:rPr>
          <w:rFonts w:ascii="Nirmala UI" w:hAnsi="Nirmala UI" w:cs="Nirmala UI"/>
          <w:sz w:val="24"/>
          <w:szCs w:val="24"/>
          <w:lang w:val="en-IE"/>
        </w:rPr>
        <w:t>നടക്കുന്നത്</w:t>
      </w:r>
      <w:r w:rsidRPr="009B4BF9">
        <w:rPr>
          <w:sz w:val="24"/>
          <w:szCs w:val="24"/>
          <w:lang w:val="en-IE"/>
        </w:rPr>
        <w:t>:</w:t>
      </w:r>
    </w:p>
    <w:p w14:paraId="6B2CDAE7" w14:textId="77777777" w:rsidR="009B4BF9" w:rsidRPr="009B4BF9" w:rsidRDefault="009B4BF9" w:rsidP="009B4BF9">
      <w:pPr>
        <w:numPr>
          <w:ilvl w:val="0"/>
          <w:numId w:val="14"/>
        </w:numPr>
        <w:rPr>
          <w:sz w:val="24"/>
          <w:szCs w:val="24"/>
          <w:lang w:val="en-IE"/>
        </w:rPr>
      </w:pPr>
      <w:r w:rsidRPr="009B4BF9">
        <w:rPr>
          <w:rFonts w:ascii="Nirmala UI" w:hAnsi="Nirmala UI" w:cs="Nirmala UI"/>
          <w:b/>
          <w:bCs/>
          <w:sz w:val="24"/>
          <w:szCs w:val="24"/>
          <w:lang w:val="en-IE"/>
        </w:rPr>
        <w:t>ശ്വാസകോശീയ</w:t>
      </w:r>
      <w:r w:rsidRPr="009B4BF9">
        <w:rPr>
          <w:b/>
          <w:bCs/>
          <w:sz w:val="24"/>
          <w:szCs w:val="24"/>
          <w:lang w:val="en-IE"/>
        </w:rPr>
        <w:t xml:space="preserve"> </w:t>
      </w:r>
      <w:r w:rsidRPr="009B4BF9">
        <w:rPr>
          <w:rFonts w:ascii="Nirmala UI" w:hAnsi="Nirmala UI" w:cs="Nirmala UI"/>
          <w:b/>
          <w:bCs/>
          <w:sz w:val="24"/>
          <w:szCs w:val="24"/>
          <w:lang w:val="en-IE"/>
        </w:rPr>
        <w:t>പര്യയനം</w:t>
      </w:r>
      <w:r w:rsidRPr="009B4BF9">
        <w:rPr>
          <w:b/>
          <w:bCs/>
          <w:sz w:val="24"/>
          <w:szCs w:val="24"/>
          <w:lang w:val="en-IE"/>
        </w:rPr>
        <w:t xml:space="preserve"> (Pulmonary Circulation):</w:t>
      </w:r>
    </w:p>
    <w:p w14:paraId="32D6AE41" w14:textId="77777777" w:rsidR="009B4BF9" w:rsidRPr="009B4BF9" w:rsidRDefault="009B4BF9" w:rsidP="009B4BF9">
      <w:pPr>
        <w:numPr>
          <w:ilvl w:val="1"/>
          <w:numId w:val="14"/>
        </w:numPr>
        <w:rPr>
          <w:sz w:val="24"/>
          <w:szCs w:val="24"/>
          <w:lang w:val="en-IE"/>
        </w:rPr>
      </w:pPr>
      <w:r w:rsidRPr="009B4BF9">
        <w:rPr>
          <w:rFonts w:ascii="Nirmala UI" w:hAnsi="Nirmala UI" w:cs="Nirmala UI"/>
          <w:b/>
          <w:bCs/>
          <w:sz w:val="24"/>
          <w:szCs w:val="24"/>
          <w:lang w:val="en-IE"/>
        </w:rPr>
        <w:t>ലക്ഷ്യം</w:t>
      </w:r>
      <w:r w:rsidRPr="009B4BF9">
        <w:rPr>
          <w:b/>
          <w:bCs/>
          <w:sz w:val="24"/>
          <w:szCs w:val="24"/>
          <w:lang w:val="en-IE"/>
        </w:rPr>
        <w:t>:</w:t>
      </w:r>
      <w:r w:rsidRPr="009B4BF9">
        <w:rPr>
          <w:sz w:val="24"/>
          <w:szCs w:val="24"/>
          <w:lang w:val="en-IE"/>
        </w:rPr>
        <w:t xml:space="preserve"> </w:t>
      </w:r>
      <w:r w:rsidRPr="009B4BF9">
        <w:rPr>
          <w:rFonts w:ascii="Nirmala UI" w:hAnsi="Nirmala UI" w:cs="Nirmala UI"/>
          <w:sz w:val="24"/>
          <w:szCs w:val="24"/>
          <w:lang w:val="en-IE"/>
        </w:rPr>
        <w:t>രക്തത്തിൽ</w:t>
      </w:r>
      <w:r w:rsidRPr="009B4BF9">
        <w:rPr>
          <w:sz w:val="24"/>
          <w:szCs w:val="24"/>
          <w:lang w:val="en-IE"/>
        </w:rPr>
        <w:t xml:space="preserve"> </w:t>
      </w: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നിറയ്ക്കുക</w:t>
      </w:r>
      <w:r w:rsidRPr="009B4BF9">
        <w:rPr>
          <w:sz w:val="24"/>
          <w:szCs w:val="24"/>
          <w:lang w:val="en-IE"/>
        </w:rPr>
        <w:t xml:space="preserve">, </w:t>
      </w:r>
      <w:r w:rsidRPr="009B4BF9">
        <w:rPr>
          <w:rFonts w:ascii="Nirmala UI" w:hAnsi="Nirmala UI" w:cs="Nirmala UI"/>
          <w:sz w:val="24"/>
          <w:szCs w:val="24"/>
          <w:lang w:val="en-IE"/>
        </w:rPr>
        <w:t>കാർബൺ</w:t>
      </w:r>
      <w:r w:rsidRPr="009B4BF9">
        <w:rPr>
          <w:sz w:val="24"/>
          <w:szCs w:val="24"/>
          <w:lang w:val="en-IE"/>
        </w:rPr>
        <w:t xml:space="preserve"> </w:t>
      </w:r>
      <w:r w:rsidRPr="009B4BF9">
        <w:rPr>
          <w:rFonts w:ascii="Nirmala UI" w:hAnsi="Nirmala UI" w:cs="Nirmala UI"/>
          <w:sz w:val="24"/>
          <w:szCs w:val="24"/>
          <w:lang w:val="en-IE"/>
        </w:rPr>
        <w:t>ഡൈ</w:t>
      </w:r>
      <w:r w:rsidRPr="009B4BF9">
        <w:rPr>
          <w:sz w:val="24"/>
          <w:szCs w:val="24"/>
          <w:lang w:val="en-IE"/>
        </w:rPr>
        <w:t xml:space="preserve"> </w:t>
      </w:r>
      <w:r w:rsidRPr="009B4BF9">
        <w:rPr>
          <w:rFonts w:ascii="Nirmala UI" w:hAnsi="Nirmala UI" w:cs="Nirmala UI"/>
          <w:sz w:val="24"/>
          <w:szCs w:val="24"/>
          <w:lang w:val="en-IE"/>
        </w:rPr>
        <w:t>ഓക്സൈഡ്</w:t>
      </w:r>
      <w:r w:rsidRPr="009B4BF9">
        <w:rPr>
          <w:sz w:val="24"/>
          <w:szCs w:val="24"/>
          <w:lang w:val="en-IE"/>
        </w:rPr>
        <w:t xml:space="preserve"> </w:t>
      </w:r>
      <w:r w:rsidRPr="009B4BF9">
        <w:rPr>
          <w:rFonts w:ascii="Nirmala UI" w:hAnsi="Nirmala UI" w:cs="Nirmala UI"/>
          <w:sz w:val="24"/>
          <w:szCs w:val="24"/>
          <w:lang w:val="en-IE"/>
        </w:rPr>
        <w:t>നീക്കം</w:t>
      </w:r>
      <w:r w:rsidRPr="009B4BF9">
        <w:rPr>
          <w:sz w:val="24"/>
          <w:szCs w:val="24"/>
          <w:lang w:val="en-IE"/>
        </w:rPr>
        <w:t xml:space="preserve"> </w:t>
      </w:r>
      <w:r w:rsidRPr="009B4BF9">
        <w:rPr>
          <w:rFonts w:ascii="Nirmala UI" w:hAnsi="Nirmala UI" w:cs="Nirmala UI"/>
          <w:sz w:val="24"/>
          <w:szCs w:val="24"/>
          <w:lang w:val="en-IE"/>
        </w:rPr>
        <w:t>ചെയ്യുക</w:t>
      </w:r>
      <w:r w:rsidRPr="009B4BF9">
        <w:rPr>
          <w:sz w:val="24"/>
          <w:szCs w:val="24"/>
          <w:lang w:val="en-IE"/>
        </w:rPr>
        <w:t xml:space="preserve">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ശുദ്ധീകരിക്കുക</w:t>
      </w:r>
      <w:r w:rsidRPr="009B4BF9">
        <w:rPr>
          <w:sz w:val="24"/>
          <w:szCs w:val="24"/>
          <w:lang w:val="en-IE"/>
        </w:rPr>
        <w:t>).</w:t>
      </w:r>
    </w:p>
    <w:p w14:paraId="70E7C176" w14:textId="77777777" w:rsidR="009B4BF9" w:rsidRPr="009B4BF9" w:rsidRDefault="009B4BF9" w:rsidP="009B4BF9">
      <w:pPr>
        <w:numPr>
          <w:ilvl w:val="1"/>
          <w:numId w:val="14"/>
        </w:numPr>
        <w:rPr>
          <w:sz w:val="24"/>
          <w:szCs w:val="24"/>
          <w:lang w:val="en-IE"/>
        </w:rPr>
      </w:pPr>
      <w:r w:rsidRPr="009B4BF9">
        <w:rPr>
          <w:rFonts w:ascii="Nirmala UI" w:hAnsi="Nirmala UI" w:cs="Nirmala UI"/>
          <w:b/>
          <w:bCs/>
          <w:sz w:val="24"/>
          <w:szCs w:val="24"/>
          <w:lang w:val="en-IE"/>
        </w:rPr>
        <w:t>പ്രവർത്തനം</w:t>
      </w:r>
      <w:r w:rsidRPr="009B4BF9">
        <w:rPr>
          <w:b/>
          <w:bCs/>
          <w:sz w:val="24"/>
          <w:szCs w:val="24"/>
          <w:lang w:val="en-IE"/>
        </w:rPr>
        <w:t>:</w:t>
      </w:r>
      <w:r w:rsidRPr="009B4BF9">
        <w:rPr>
          <w:sz w:val="24"/>
          <w:szCs w:val="24"/>
          <w:lang w:val="en-IE"/>
        </w:rPr>
        <w:t xml:space="preserve"> </w:t>
      </w:r>
    </w:p>
    <w:p w14:paraId="05F5C182" w14:textId="77777777" w:rsidR="009B4BF9" w:rsidRPr="009B4BF9" w:rsidRDefault="009B4BF9" w:rsidP="009B4BF9">
      <w:pPr>
        <w:numPr>
          <w:ilvl w:val="2"/>
          <w:numId w:val="14"/>
        </w:numPr>
        <w:rPr>
          <w:sz w:val="24"/>
          <w:szCs w:val="24"/>
          <w:lang w:val="en-IE"/>
        </w:rPr>
      </w:pPr>
      <w:r w:rsidRPr="009B4BF9">
        <w:rPr>
          <w:rFonts w:ascii="Nirmala UI" w:hAnsi="Nirmala UI" w:cs="Nirmala UI"/>
          <w:sz w:val="24"/>
          <w:szCs w:val="24"/>
          <w:lang w:val="en-IE"/>
        </w:rPr>
        <w:t>ഹൃദയത്തിൻ്റെ</w:t>
      </w:r>
      <w:r w:rsidRPr="009B4BF9">
        <w:rPr>
          <w:sz w:val="24"/>
          <w:szCs w:val="24"/>
          <w:lang w:val="en-IE"/>
        </w:rPr>
        <w:t xml:space="preserve"> </w:t>
      </w:r>
      <w:r w:rsidRPr="009B4BF9">
        <w:rPr>
          <w:rFonts w:ascii="Nirmala UI" w:hAnsi="Nirmala UI" w:cs="Nirmala UI"/>
          <w:b/>
          <w:bCs/>
          <w:sz w:val="24"/>
          <w:szCs w:val="24"/>
          <w:lang w:val="en-IE"/>
        </w:rPr>
        <w:t>വലത്</w:t>
      </w:r>
      <w:r w:rsidRPr="009B4BF9">
        <w:rPr>
          <w:b/>
          <w:bCs/>
          <w:sz w:val="24"/>
          <w:szCs w:val="24"/>
          <w:lang w:val="en-IE"/>
        </w:rPr>
        <w:t xml:space="preserve"> </w:t>
      </w:r>
      <w:r w:rsidRPr="009B4BF9">
        <w:rPr>
          <w:rFonts w:ascii="Nirmala UI" w:hAnsi="Nirmala UI" w:cs="Nirmala UI"/>
          <w:b/>
          <w:bCs/>
          <w:sz w:val="24"/>
          <w:szCs w:val="24"/>
          <w:lang w:val="en-IE"/>
        </w:rPr>
        <w:t>വെൻട്രിക്കിളിൽ</w:t>
      </w:r>
      <w:r w:rsidRPr="009B4BF9">
        <w:rPr>
          <w:sz w:val="24"/>
          <w:szCs w:val="24"/>
          <w:lang w:val="en-IE"/>
        </w:rPr>
        <w:t xml:space="preserve"> </w:t>
      </w:r>
      <w:r w:rsidRPr="009B4BF9">
        <w:rPr>
          <w:rFonts w:ascii="Nirmala UI" w:hAnsi="Nirmala UI" w:cs="Nirmala UI"/>
          <w:sz w:val="24"/>
          <w:szCs w:val="24"/>
          <w:lang w:val="en-IE"/>
        </w:rPr>
        <w:t>നിന്ന്</w:t>
      </w:r>
      <w:r w:rsidRPr="009B4BF9">
        <w:rPr>
          <w:sz w:val="24"/>
          <w:szCs w:val="24"/>
          <w:lang w:val="en-IE"/>
        </w:rPr>
        <w:t xml:space="preserve"> </w:t>
      </w:r>
      <w:r w:rsidRPr="009B4BF9">
        <w:rPr>
          <w:rFonts w:ascii="Nirmala UI" w:hAnsi="Nirmala UI" w:cs="Nirmala UI"/>
          <w:sz w:val="24"/>
          <w:szCs w:val="24"/>
          <w:lang w:val="en-IE"/>
        </w:rPr>
        <w:t>ആരംഭിക്കുന്നു</w:t>
      </w:r>
      <w:r w:rsidRPr="009B4BF9">
        <w:rPr>
          <w:sz w:val="24"/>
          <w:szCs w:val="24"/>
          <w:lang w:val="en-IE"/>
        </w:rPr>
        <w:t>.</w:t>
      </w:r>
    </w:p>
    <w:p w14:paraId="400D5299" w14:textId="77777777" w:rsidR="009B4BF9" w:rsidRPr="009B4BF9" w:rsidRDefault="009B4BF9" w:rsidP="009B4BF9">
      <w:pPr>
        <w:numPr>
          <w:ilvl w:val="2"/>
          <w:numId w:val="14"/>
        </w:numPr>
        <w:rPr>
          <w:sz w:val="24"/>
          <w:szCs w:val="24"/>
          <w:lang w:val="en-IE"/>
        </w:rPr>
      </w:pP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കുറഞ്ഞ</w:t>
      </w:r>
      <w:r w:rsidRPr="009B4BF9">
        <w:rPr>
          <w:sz w:val="24"/>
          <w:szCs w:val="24"/>
          <w:lang w:val="en-IE"/>
        </w:rPr>
        <w:t xml:space="preserve"> (</w:t>
      </w:r>
      <w:r w:rsidRPr="009B4BF9">
        <w:rPr>
          <w:rFonts w:ascii="Nirmala UI" w:hAnsi="Nirmala UI" w:cs="Nirmala UI"/>
          <w:sz w:val="24"/>
          <w:szCs w:val="24"/>
          <w:lang w:val="en-IE"/>
        </w:rPr>
        <w:t>അശുദ്ധ</w:t>
      </w:r>
      <w:r w:rsidRPr="009B4BF9">
        <w:rPr>
          <w:sz w:val="24"/>
          <w:szCs w:val="24"/>
          <w:lang w:val="en-IE"/>
        </w:rPr>
        <w:t xml:space="preserve">)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പൾമണറി</w:t>
      </w:r>
      <w:r w:rsidRPr="009B4BF9">
        <w:rPr>
          <w:sz w:val="24"/>
          <w:szCs w:val="24"/>
          <w:lang w:val="en-IE"/>
        </w:rPr>
        <w:t xml:space="preserve"> </w:t>
      </w:r>
      <w:r w:rsidRPr="009B4BF9">
        <w:rPr>
          <w:rFonts w:ascii="Nirmala UI" w:hAnsi="Nirmala UI" w:cs="Nirmala UI"/>
          <w:sz w:val="24"/>
          <w:szCs w:val="24"/>
          <w:lang w:val="en-IE"/>
        </w:rPr>
        <w:t>ധമനി</w:t>
      </w:r>
      <w:r w:rsidRPr="009B4BF9">
        <w:rPr>
          <w:sz w:val="24"/>
          <w:szCs w:val="24"/>
          <w:lang w:val="en-IE"/>
        </w:rPr>
        <w:t xml:space="preserve"> (Pulmonary Artery) </w:t>
      </w:r>
      <w:r w:rsidRPr="009B4BF9">
        <w:rPr>
          <w:rFonts w:ascii="Nirmala UI" w:hAnsi="Nirmala UI" w:cs="Nirmala UI"/>
          <w:sz w:val="24"/>
          <w:szCs w:val="24"/>
          <w:lang w:val="en-IE"/>
        </w:rPr>
        <w:t>വഴി</w:t>
      </w:r>
      <w:r w:rsidRPr="009B4BF9">
        <w:rPr>
          <w:sz w:val="24"/>
          <w:szCs w:val="24"/>
          <w:lang w:val="en-IE"/>
        </w:rPr>
        <w:t xml:space="preserve"> </w:t>
      </w:r>
      <w:r w:rsidRPr="009B4BF9">
        <w:rPr>
          <w:rFonts w:ascii="Nirmala UI" w:hAnsi="Nirmala UI" w:cs="Nirmala UI"/>
          <w:b/>
          <w:bCs/>
          <w:sz w:val="24"/>
          <w:szCs w:val="24"/>
          <w:lang w:val="en-IE"/>
        </w:rPr>
        <w:t>ശ്വാസകോശങ്ങളിലേക്ക്</w:t>
      </w:r>
      <w:r w:rsidRPr="009B4BF9">
        <w:rPr>
          <w:sz w:val="24"/>
          <w:szCs w:val="24"/>
          <w:lang w:val="en-IE"/>
        </w:rPr>
        <w:t xml:space="preserve"> </w:t>
      </w:r>
      <w:r w:rsidRPr="009B4BF9">
        <w:rPr>
          <w:rFonts w:ascii="Nirmala UI" w:hAnsi="Nirmala UI" w:cs="Nirmala UI"/>
          <w:sz w:val="24"/>
          <w:szCs w:val="24"/>
          <w:lang w:val="en-IE"/>
        </w:rPr>
        <w:t>പമ്പ്</w:t>
      </w:r>
      <w:r w:rsidRPr="009B4BF9">
        <w:rPr>
          <w:sz w:val="24"/>
          <w:szCs w:val="24"/>
          <w:lang w:val="en-IE"/>
        </w:rPr>
        <w:t xml:space="preserve"> </w:t>
      </w:r>
      <w:r w:rsidRPr="009B4BF9">
        <w:rPr>
          <w:rFonts w:ascii="Nirmala UI" w:hAnsi="Nirmala UI" w:cs="Nirmala UI"/>
          <w:sz w:val="24"/>
          <w:szCs w:val="24"/>
          <w:lang w:val="en-IE"/>
        </w:rPr>
        <w:t>ചെയ്യപ്പെടുന്നു</w:t>
      </w:r>
      <w:r w:rsidRPr="009B4BF9">
        <w:rPr>
          <w:sz w:val="24"/>
          <w:szCs w:val="24"/>
          <w:lang w:val="en-IE"/>
        </w:rPr>
        <w:t>.</w:t>
      </w:r>
    </w:p>
    <w:p w14:paraId="5A267E2A" w14:textId="77777777" w:rsidR="009B4BF9" w:rsidRPr="009B4BF9" w:rsidRDefault="009B4BF9" w:rsidP="009B4BF9">
      <w:pPr>
        <w:numPr>
          <w:ilvl w:val="2"/>
          <w:numId w:val="14"/>
        </w:numPr>
        <w:rPr>
          <w:sz w:val="24"/>
          <w:szCs w:val="24"/>
          <w:lang w:val="en-IE"/>
        </w:rPr>
      </w:pPr>
      <w:r w:rsidRPr="009B4BF9">
        <w:rPr>
          <w:rFonts w:ascii="Nirmala UI" w:hAnsi="Nirmala UI" w:cs="Nirmala UI"/>
          <w:sz w:val="24"/>
          <w:szCs w:val="24"/>
          <w:lang w:val="en-IE"/>
        </w:rPr>
        <w:t>ശ്വാസകോശത്തിൽ</w:t>
      </w:r>
      <w:r w:rsidRPr="009B4BF9">
        <w:rPr>
          <w:sz w:val="24"/>
          <w:szCs w:val="24"/>
          <w:lang w:val="en-IE"/>
        </w:rPr>
        <w:t xml:space="preserve"> </w:t>
      </w:r>
      <w:r w:rsidRPr="009B4BF9">
        <w:rPr>
          <w:rFonts w:ascii="Nirmala UI" w:hAnsi="Nirmala UI" w:cs="Nirmala UI"/>
          <w:sz w:val="24"/>
          <w:szCs w:val="24"/>
          <w:lang w:val="en-IE"/>
        </w:rPr>
        <w:t>വെച്ച്</w:t>
      </w:r>
      <w:r w:rsidRPr="009B4BF9">
        <w:rPr>
          <w:sz w:val="24"/>
          <w:szCs w:val="24"/>
          <w:lang w:val="en-IE"/>
        </w:rPr>
        <w:t xml:space="preserve"> </w:t>
      </w:r>
      <w:r w:rsidRPr="009B4BF9">
        <w:rPr>
          <w:rFonts w:ascii="Nirmala UI" w:hAnsi="Nirmala UI" w:cs="Nirmala UI"/>
          <w:sz w:val="24"/>
          <w:szCs w:val="24"/>
          <w:lang w:val="en-IE"/>
        </w:rPr>
        <w:t>രക്തത്തിലെ</w:t>
      </w:r>
      <w:r w:rsidRPr="009B4BF9">
        <w:rPr>
          <w:sz w:val="24"/>
          <w:szCs w:val="24"/>
          <w:lang w:val="en-IE"/>
        </w:rPr>
        <w:t xml:space="preserve"> </w:t>
      </w:r>
      <w:r w:rsidRPr="009B4BF9">
        <w:rPr>
          <w:rFonts w:ascii="Nirmala UI" w:hAnsi="Nirmala UI" w:cs="Nirmala UI"/>
          <w:sz w:val="24"/>
          <w:szCs w:val="24"/>
          <w:lang w:val="en-IE"/>
        </w:rPr>
        <w:t>കാർബൺ</w:t>
      </w:r>
      <w:r w:rsidRPr="009B4BF9">
        <w:rPr>
          <w:sz w:val="24"/>
          <w:szCs w:val="24"/>
          <w:lang w:val="en-IE"/>
        </w:rPr>
        <w:t xml:space="preserve"> </w:t>
      </w:r>
      <w:r w:rsidRPr="009B4BF9">
        <w:rPr>
          <w:rFonts w:ascii="Nirmala UI" w:hAnsi="Nirmala UI" w:cs="Nirmala UI"/>
          <w:sz w:val="24"/>
          <w:szCs w:val="24"/>
          <w:lang w:val="en-IE"/>
        </w:rPr>
        <w:t>ഡൈ</w:t>
      </w:r>
      <w:r w:rsidRPr="009B4BF9">
        <w:rPr>
          <w:sz w:val="24"/>
          <w:szCs w:val="24"/>
          <w:lang w:val="en-IE"/>
        </w:rPr>
        <w:t xml:space="preserve"> </w:t>
      </w:r>
      <w:r w:rsidRPr="009B4BF9">
        <w:rPr>
          <w:rFonts w:ascii="Nirmala UI" w:hAnsi="Nirmala UI" w:cs="Nirmala UI"/>
          <w:sz w:val="24"/>
          <w:szCs w:val="24"/>
          <w:lang w:val="en-IE"/>
        </w:rPr>
        <w:t>ഓക്സൈഡ്</w:t>
      </w:r>
      <w:r w:rsidRPr="009B4BF9">
        <w:rPr>
          <w:sz w:val="24"/>
          <w:szCs w:val="24"/>
          <w:lang w:val="en-IE"/>
        </w:rPr>
        <w:t xml:space="preserve"> </w:t>
      </w:r>
      <w:r w:rsidRPr="009B4BF9">
        <w:rPr>
          <w:rFonts w:ascii="Nirmala UI" w:hAnsi="Nirmala UI" w:cs="Nirmala UI"/>
          <w:sz w:val="24"/>
          <w:szCs w:val="24"/>
          <w:lang w:val="en-IE"/>
        </w:rPr>
        <w:t>പുറന്തള്ളപ്പെടുകയും</w:t>
      </w:r>
      <w:r w:rsidRPr="009B4BF9">
        <w:rPr>
          <w:sz w:val="24"/>
          <w:szCs w:val="24"/>
          <w:lang w:val="en-IE"/>
        </w:rPr>
        <w:t xml:space="preserve">, </w:t>
      </w:r>
      <w:r w:rsidRPr="009B4BF9">
        <w:rPr>
          <w:rFonts w:ascii="Nirmala UI" w:hAnsi="Nirmala UI" w:cs="Nirmala UI"/>
          <w:sz w:val="24"/>
          <w:szCs w:val="24"/>
          <w:lang w:val="en-IE"/>
        </w:rPr>
        <w:t>ശ്വാസമെടുക്കുമ്പോൾ</w:t>
      </w:r>
      <w:r w:rsidRPr="009B4BF9">
        <w:rPr>
          <w:sz w:val="24"/>
          <w:szCs w:val="24"/>
          <w:lang w:val="en-IE"/>
        </w:rPr>
        <w:t xml:space="preserve"> </w:t>
      </w:r>
      <w:r w:rsidRPr="009B4BF9">
        <w:rPr>
          <w:rFonts w:ascii="Nirmala UI" w:hAnsi="Nirmala UI" w:cs="Nirmala UI"/>
          <w:sz w:val="24"/>
          <w:szCs w:val="24"/>
          <w:lang w:val="en-IE"/>
        </w:rPr>
        <w:t>ഉള്ളിലെത്തുന്ന</w:t>
      </w:r>
      <w:r w:rsidRPr="009B4BF9">
        <w:rPr>
          <w:sz w:val="24"/>
          <w:szCs w:val="24"/>
          <w:lang w:val="en-IE"/>
        </w:rPr>
        <w:t xml:space="preserve"> </w:t>
      </w: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രക്തത്തിലേക്ക്</w:t>
      </w:r>
      <w:r w:rsidRPr="009B4BF9">
        <w:rPr>
          <w:sz w:val="24"/>
          <w:szCs w:val="24"/>
          <w:lang w:val="en-IE"/>
        </w:rPr>
        <w:t xml:space="preserve"> </w:t>
      </w:r>
      <w:r w:rsidRPr="009B4BF9">
        <w:rPr>
          <w:rFonts w:ascii="Nirmala UI" w:hAnsi="Nirmala UI" w:cs="Nirmala UI"/>
          <w:sz w:val="24"/>
          <w:szCs w:val="24"/>
          <w:lang w:val="en-IE"/>
        </w:rPr>
        <w:t>കലരുകയും</w:t>
      </w:r>
      <w:r w:rsidRPr="009B4BF9">
        <w:rPr>
          <w:sz w:val="24"/>
          <w:szCs w:val="24"/>
          <w:lang w:val="en-IE"/>
        </w:rPr>
        <w:t xml:space="preserve"> </w:t>
      </w:r>
      <w:r w:rsidRPr="009B4BF9">
        <w:rPr>
          <w:rFonts w:ascii="Nirmala UI" w:hAnsi="Nirmala UI" w:cs="Nirmala UI"/>
          <w:sz w:val="24"/>
          <w:szCs w:val="24"/>
          <w:lang w:val="en-IE"/>
        </w:rPr>
        <w:t>ചെയ്യുന്നു</w:t>
      </w:r>
      <w:r w:rsidRPr="009B4BF9">
        <w:rPr>
          <w:sz w:val="24"/>
          <w:szCs w:val="24"/>
          <w:lang w:val="en-IE"/>
        </w:rPr>
        <w:t>.</w:t>
      </w:r>
    </w:p>
    <w:p w14:paraId="11C2EF25" w14:textId="77777777" w:rsidR="009B4BF9" w:rsidRPr="009B4BF9" w:rsidRDefault="009B4BF9" w:rsidP="009B4BF9">
      <w:pPr>
        <w:numPr>
          <w:ilvl w:val="2"/>
          <w:numId w:val="14"/>
        </w:numPr>
        <w:rPr>
          <w:sz w:val="24"/>
          <w:szCs w:val="24"/>
          <w:lang w:val="en-IE"/>
        </w:rPr>
      </w:pP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നിറഞ്ഞ</w:t>
      </w:r>
      <w:r w:rsidRPr="009B4BF9">
        <w:rPr>
          <w:sz w:val="24"/>
          <w:szCs w:val="24"/>
          <w:lang w:val="en-IE"/>
        </w:rPr>
        <w:t xml:space="preserve"> (</w:t>
      </w:r>
      <w:r w:rsidRPr="009B4BF9">
        <w:rPr>
          <w:rFonts w:ascii="Nirmala UI" w:hAnsi="Nirmala UI" w:cs="Nirmala UI"/>
          <w:sz w:val="24"/>
          <w:szCs w:val="24"/>
          <w:lang w:val="en-IE"/>
        </w:rPr>
        <w:t>ശുദ്ധ</w:t>
      </w:r>
      <w:r w:rsidRPr="009B4BF9">
        <w:rPr>
          <w:sz w:val="24"/>
          <w:szCs w:val="24"/>
          <w:lang w:val="en-IE"/>
        </w:rPr>
        <w:t xml:space="preserve">)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പൾമണറി</w:t>
      </w:r>
      <w:r w:rsidRPr="009B4BF9">
        <w:rPr>
          <w:sz w:val="24"/>
          <w:szCs w:val="24"/>
          <w:lang w:val="en-IE"/>
        </w:rPr>
        <w:t xml:space="preserve"> </w:t>
      </w:r>
      <w:r w:rsidRPr="009B4BF9">
        <w:rPr>
          <w:rFonts w:ascii="Nirmala UI" w:hAnsi="Nirmala UI" w:cs="Nirmala UI"/>
          <w:sz w:val="24"/>
          <w:szCs w:val="24"/>
          <w:lang w:val="en-IE"/>
        </w:rPr>
        <w:t>സിരകൾ</w:t>
      </w:r>
      <w:r w:rsidRPr="009B4BF9">
        <w:rPr>
          <w:sz w:val="24"/>
          <w:szCs w:val="24"/>
          <w:lang w:val="en-IE"/>
        </w:rPr>
        <w:t xml:space="preserve"> (Pulmonary Veins) </w:t>
      </w:r>
      <w:r w:rsidRPr="009B4BF9">
        <w:rPr>
          <w:rFonts w:ascii="Nirmala UI" w:hAnsi="Nirmala UI" w:cs="Nirmala UI"/>
          <w:sz w:val="24"/>
          <w:szCs w:val="24"/>
          <w:lang w:val="en-IE"/>
        </w:rPr>
        <w:t>വഴി</w:t>
      </w:r>
      <w:r w:rsidRPr="009B4BF9">
        <w:rPr>
          <w:sz w:val="24"/>
          <w:szCs w:val="24"/>
          <w:lang w:val="en-IE"/>
        </w:rPr>
        <w:t xml:space="preserve"> </w:t>
      </w:r>
      <w:r w:rsidRPr="009B4BF9">
        <w:rPr>
          <w:rFonts w:ascii="Nirmala UI" w:hAnsi="Nirmala UI" w:cs="Nirmala UI"/>
          <w:sz w:val="24"/>
          <w:szCs w:val="24"/>
          <w:lang w:val="en-IE"/>
        </w:rPr>
        <w:t>ഹൃദയത്തിൻ്റെ</w:t>
      </w:r>
      <w:r w:rsidRPr="009B4BF9">
        <w:rPr>
          <w:sz w:val="24"/>
          <w:szCs w:val="24"/>
          <w:lang w:val="en-IE"/>
        </w:rPr>
        <w:t xml:space="preserve"> </w:t>
      </w:r>
      <w:r w:rsidRPr="009B4BF9">
        <w:rPr>
          <w:rFonts w:ascii="Nirmala UI" w:hAnsi="Nirmala UI" w:cs="Nirmala UI"/>
          <w:b/>
          <w:bCs/>
          <w:sz w:val="24"/>
          <w:szCs w:val="24"/>
          <w:lang w:val="en-IE"/>
        </w:rPr>
        <w:t>ഇടത്</w:t>
      </w:r>
      <w:r w:rsidRPr="009B4BF9">
        <w:rPr>
          <w:b/>
          <w:bCs/>
          <w:sz w:val="24"/>
          <w:szCs w:val="24"/>
          <w:lang w:val="en-IE"/>
        </w:rPr>
        <w:t xml:space="preserve"> </w:t>
      </w:r>
      <w:r w:rsidRPr="009B4BF9">
        <w:rPr>
          <w:rFonts w:ascii="Nirmala UI" w:hAnsi="Nirmala UI" w:cs="Nirmala UI"/>
          <w:b/>
          <w:bCs/>
          <w:sz w:val="24"/>
          <w:szCs w:val="24"/>
          <w:lang w:val="en-IE"/>
        </w:rPr>
        <w:t>ഏട്രിയത്തിൽ</w:t>
      </w:r>
      <w:r w:rsidRPr="009B4BF9">
        <w:rPr>
          <w:sz w:val="24"/>
          <w:szCs w:val="24"/>
          <w:lang w:val="en-IE"/>
        </w:rPr>
        <w:t xml:space="preserve"> </w:t>
      </w:r>
      <w:r w:rsidRPr="009B4BF9">
        <w:rPr>
          <w:rFonts w:ascii="Nirmala UI" w:hAnsi="Nirmala UI" w:cs="Nirmala UI"/>
          <w:sz w:val="24"/>
          <w:szCs w:val="24"/>
          <w:lang w:val="en-IE"/>
        </w:rPr>
        <w:t>തിരിച്ചെത്തുന്നു</w:t>
      </w:r>
      <w:r w:rsidRPr="009B4BF9">
        <w:rPr>
          <w:sz w:val="24"/>
          <w:szCs w:val="24"/>
          <w:lang w:val="en-IE"/>
        </w:rPr>
        <w:t>.</w:t>
      </w:r>
    </w:p>
    <w:p w14:paraId="7E5D28C4" w14:textId="77777777" w:rsidR="009B4BF9" w:rsidRPr="009B4BF9" w:rsidRDefault="009B4BF9" w:rsidP="009B4BF9">
      <w:pPr>
        <w:numPr>
          <w:ilvl w:val="1"/>
          <w:numId w:val="14"/>
        </w:numPr>
        <w:rPr>
          <w:sz w:val="24"/>
          <w:szCs w:val="24"/>
          <w:lang w:val="en-IE"/>
        </w:rPr>
      </w:pPr>
      <w:r w:rsidRPr="009B4BF9">
        <w:rPr>
          <w:rFonts w:ascii="Nirmala UI" w:hAnsi="Nirmala UI" w:cs="Nirmala UI"/>
          <w:sz w:val="24"/>
          <w:szCs w:val="24"/>
          <w:lang w:val="en-IE"/>
        </w:rPr>
        <w:t>ഈ</w:t>
      </w:r>
      <w:r w:rsidRPr="009B4BF9">
        <w:rPr>
          <w:sz w:val="24"/>
          <w:szCs w:val="24"/>
          <w:lang w:val="en-IE"/>
        </w:rPr>
        <w:t xml:space="preserve"> </w:t>
      </w:r>
      <w:r w:rsidRPr="009B4BF9">
        <w:rPr>
          <w:rFonts w:ascii="Nirmala UI" w:hAnsi="Nirmala UI" w:cs="Nirmala UI"/>
          <w:sz w:val="24"/>
          <w:szCs w:val="24"/>
          <w:lang w:val="en-IE"/>
        </w:rPr>
        <w:t>വഴി</w:t>
      </w:r>
      <w:r w:rsidRPr="009B4BF9">
        <w:rPr>
          <w:sz w:val="24"/>
          <w:szCs w:val="24"/>
          <w:lang w:val="en-IE"/>
        </w:rPr>
        <w:t xml:space="preserve"> </w:t>
      </w:r>
      <w:r w:rsidRPr="009B4BF9">
        <w:rPr>
          <w:rFonts w:ascii="Nirmala UI" w:hAnsi="Nirmala UI" w:cs="Nirmala UI"/>
          <w:sz w:val="24"/>
          <w:szCs w:val="24"/>
          <w:lang w:val="en-IE"/>
        </w:rPr>
        <w:t>താരതമ്യേന</w:t>
      </w:r>
      <w:r w:rsidRPr="009B4BF9">
        <w:rPr>
          <w:sz w:val="24"/>
          <w:szCs w:val="24"/>
          <w:lang w:val="en-IE"/>
        </w:rPr>
        <w:t xml:space="preserve"> </w:t>
      </w:r>
      <w:r w:rsidRPr="009B4BF9">
        <w:rPr>
          <w:rFonts w:ascii="Nirmala UI" w:hAnsi="Nirmala UI" w:cs="Nirmala UI"/>
          <w:sz w:val="24"/>
          <w:szCs w:val="24"/>
          <w:lang w:val="en-IE"/>
        </w:rPr>
        <w:t>ഹ്രസ്വവും</w:t>
      </w:r>
      <w:r w:rsidRPr="009B4BF9">
        <w:rPr>
          <w:sz w:val="24"/>
          <w:szCs w:val="24"/>
          <w:lang w:val="en-IE"/>
        </w:rPr>
        <w:t xml:space="preserve"> </w:t>
      </w:r>
      <w:r w:rsidRPr="009B4BF9">
        <w:rPr>
          <w:rFonts w:ascii="Nirmala UI" w:hAnsi="Nirmala UI" w:cs="Nirmala UI"/>
          <w:sz w:val="24"/>
          <w:szCs w:val="24"/>
          <w:lang w:val="en-IE"/>
        </w:rPr>
        <w:t>കുറഞ്ഞ</w:t>
      </w:r>
      <w:r w:rsidRPr="009B4BF9">
        <w:rPr>
          <w:sz w:val="24"/>
          <w:szCs w:val="24"/>
          <w:lang w:val="en-IE"/>
        </w:rPr>
        <w:t xml:space="preserve"> </w:t>
      </w:r>
      <w:r w:rsidRPr="009B4BF9">
        <w:rPr>
          <w:rFonts w:ascii="Nirmala UI" w:hAnsi="Nirmala UI" w:cs="Nirmala UI"/>
          <w:sz w:val="24"/>
          <w:szCs w:val="24"/>
          <w:lang w:val="en-IE"/>
        </w:rPr>
        <w:t>രക്തസമ്മർദ്ദത്തിലുള്ളതുമാണ്</w:t>
      </w:r>
      <w:r w:rsidRPr="009B4BF9">
        <w:rPr>
          <w:sz w:val="24"/>
          <w:szCs w:val="24"/>
          <w:lang w:val="en-IE"/>
        </w:rPr>
        <w:t>.</w:t>
      </w:r>
    </w:p>
    <w:p w14:paraId="56F1EE99" w14:textId="77777777" w:rsidR="009B4BF9" w:rsidRPr="009B4BF9" w:rsidRDefault="009B4BF9" w:rsidP="009B4BF9">
      <w:pPr>
        <w:numPr>
          <w:ilvl w:val="0"/>
          <w:numId w:val="14"/>
        </w:numPr>
        <w:rPr>
          <w:sz w:val="24"/>
          <w:szCs w:val="24"/>
          <w:lang w:val="en-IE"/>
        </w:rPr>
      </w:pPr>
      <w:r w:rsidRPr="009B4BF9">
        <w:rPr>
          <w:rFonts w:ascii="Nirmala UI" w:hAnsi="Nirmala UI" w:cs="Nirmala UI"/>
          <w:b/>
          <w:bCs/>
          <w:sz w:val="24"/>
          <w:szCs w:val="24"/>
          <w:lang w:val="en-IE"/>
        </w:rPr>
        <w:t>വ്യൂഹീയ</w:t>
      </w:r>
      <w:r w:rsidRPr="009B4BF9">
        <w:rPr>
          <w:b/>
          <w:bCs/>
          <w:sz w:val="24"/>
          <w:szCs w:val="24"/>
          <w:lang w:val="en-IE"/>
        </w:rPr>
        <w:t xml:space="preserve"> </w:t>
      </w:r>
      <w:r w:rsidRPr="009B4BF9">
        <w:rPr>
          <w:rFonts w:ascii="Nirmala UI" w:hAnsi="Nirmala UI" w:cs="Nirmala UI"/>
          <w:b/>
          <w:bCs/>
          <w:sz w:val="24"/>
          <w:szCs w:val="24"/>
          <w:lang w:val="en-IE"/>
        </w:rPr>
        <w:t>പര്യയനം</w:t>
      </w:r>
      <w:r w:rsidRPr="009B4BF9">
        <w:rPr>
          <w:b/>
          <w:bCs/>
          <w:sz w:val="24"/>
          <w:szCs w:val="24"/>
          <w:lang w:val="en-IE"/>
        </w:rPr>
        <w:t xml:space="preserve"> / </w:t>
      </w:r>
      <w:r w:rsidRPr="009B4BF9">
        <w:rPr>
          <w:rFonts w:ascii="Nirmala UI" w:hAnsi="Nirmala UI" w:cs="Nirmala UI"/>
          <w:b/>
          <w:bCs/>
          <w:sz w:val="24"/>
          <w:szCs w:val="24"/>
          <w:lang w:val="en-IE"/>
        </w:rPr>
        <w:t>വ്യവസ്ഥാപരമായ</w:t>
      </w:r>
      <w:r w:rsidRPr="009B4BF9">
        <w:rPr>
          <w:b/>
          <w:bCs/>
          <w:sz w:val="24"/>
          <w:szCs w:val="24"/>
          <w:lang w:val="en-IE"/>
        </w:rPr>
        <w:t xml:space="preserve"> </w:t>
      </w:r>
      <w:r w:rsidRPr="009B4BF9">
        <w:rPr>
          <w:rFonts w:ascii="Nirmala UI" w:hAnsi="Nirmala UI" w:cs="Nirmala UI"/>
          <w:b/>
          <w:bCs/>
          <w:sz w:val="24"/>
          <w:szCs w:val="24"/>
          <w:lang w:val="en-IE"/>
        </w:rPr>
        <w:t>പര്യയനം</w:t>
      </w:r>
      <w:r w:rsidRPr="009B4BF9">
        <w:rPr>
          <w:b/>
          <w:bCs/>
          <w:sz w:val="24"/>
          <w:szCs w:val="24"/>
          <w:lang w:val="en-IE"/>
        </w:rPr>
        <w:t xml:space="preserve"> (Systemic Circulation):</w:t>
      </w:r>
    </w:p>
    <w:p w14:paraId="1A5B461E" w14:textId="77777777" w:rsidR="009B4BF9" w:rsidRPr="009B4BF9" w:rsidRDefault="009B4BF9" w:rsidP="009B4BF9">
      <w:pPr>
        <w:numPr>
          <w:ilvl w:val="1"/>
          <w:numId w:val="14"/>
        </w:numPr>
        <w:rPr>
          <w:sz w:val="24"/>
          <w:szCs w:val="24"/>
          <w:lang w:val="en-IE"/>
        </w:rPr>
      </w:pPr>
      <w:r w:rsidRPr="009B4BF9">
        <w:rPr>
          <w:rFonts w:ascii="Nirmala UI" w:hAnsi="Nirmala UI" w:cs="Nirmala UI"/>
          <w:b/>
          <w:bCs/>
          <w:sz w:val="24"/>
          <w:szCs w:val="24"/>
          <w:lang w:val="en-IE"/>
        </w:rPr>
        <w:lastRenderedPageBreak/>
        <w:t>ലക്ഷ്യം</w:t>
      </w:r>
      <w:r w:rsidRPr="009B4BF9">
        <w:rPr>
          <w:b/>
          <w:bCs/>
          <w:sz w:val="24"/>
          <w:szCs w:val="24"/>
          <w:lang w:val="en-IE"/>
        </w:rPr>
        <w:t>:</w:t>
      </w:r>
      <w:r w:rsidRPr="009B4BF9">
        <w:rPr>
          <w:sz w:val="24"/>
          <w:szCs w:val="24"/>
          <w:lang w:val="en-IE"/>
        </w:rPr>
        <w:t xml:space="preserve"> </w:t>
      </w:r>
      <w:r w:rsidRPr="009B4BF9">
        <w:rPr>
          <w:rFonts w:ascii="Nirmala UI" w:hAnsi="Nirmala UI" w:cs="Nirmala UI"/>
          <w:sz w:val="24"/>
          <w:szCs w:val="24"/>
          <w:lang w:val="en-IE"/>
        </w:rPr>
        <w:t>ശരീരത്തിലെ</w:t>
      </w:r>
      <w:r w:rsidRPr="009B4BF9">
        <w:rPr>
          <w:sz w:val="24"/>
          <w:szCs w:val="24"/>
          <w:lang w:val="en-IE"/>
        </w:rPr>
        <w:t xml:space="preserve"> </w:t>
      </w:r>
      <w:r w:rsidRPr="009B4BF9">
        <w:rPr>
          <w:rFonts w:ascii="Nirmala UI" w:hAnsi="Nirmala UI" w:cs="Nirmala UI"/>
          <w:sz w:val="24"/>
          <w:szCs w:val="24"/>
          <w:lang w:val="en-IE"/>
        </w:rPr>
        <w:t>എല്ലാ</w:t>
      </w:r>
      <w:r w:rsidRPr="009B4BF9">
        <w:rPr>
          <w:sz w:val="24"/>
          <w:szCs w:val="24"/>
          <w:lang w:val="en-IE"/>
        </w:rPr>
        <w:t xml:space="preserve"> </w:t>
      </w:r>
      <w:r w:rsidRPr="009B4BF9">
        <w:rPr>
          <w:rFonts w:ascii="Nirmala UI" w:hAnsi="Nirmala UI" w:cs="Nirmala UI"/>
          <w:sz w:val="24"/>
          <w:szCs w:val="24"/>
          <w:lang w:val="en-IE"/>
        </w:rPr>
        <w:t>കോശങ്ങൾക്കും</w:t>
      </w:r>
      <w:r w:rsidRPr="009B4BF9">
        <w:rPr>
          <w:sz w:val="24"/>
          <w:szCs w:val="24"/>
          <w:lang w:val="en-IE"/>
        </w:rPr>
        <w:t xml:space="preserve"> </w:t>
      </w:r>
      <w:r w:rsidRPr="009B4BF9">
        <w:rPr>
          <w:rFonts w:ascii="Nirmala UI" w:hAnsi="Nirmala UI" w:cs="Nirmala UI"/>
          <w:sz w:val="24"/>
          <w:szCs w:val="24"/>
          <w:lang w:val="en-IE"/>
        </w:rPr>
        <w:t>ഓക്സിജനും</w:t>
      </w:r>
      <w:r w:rsidRPr="009B4BF9">
        <w:rPr>
          <w:sz w:val="24"/>
          <w:szCs w:val="24"/>
          <w:lang w:val="en-IE"/>
        </w:rPr>
        <w:t xml:space="preserve"> </w:t>
      </w:r>
      <w:r w:rsidRPr="009B4BF9">
        <w:rPr>
          <w:rFonts w:ascii="Nirmala UI" w:hAnsi="Nirmala UI" w:cs="Nirmala UI"/>
          <w:sz w:val="24"/>
          <w:szCs w:val="24"/>
          <w:lang w:val="en-IE"/>
        </w:rPr>
        <w:t>പോഷകങ്ങളും</w:t>
      </w:r>
      <w:r w:rsidRPr="009B4BF9">
        <w:rPr>
          <w:sz w:val="24"/>
          <w:szCs w:val="24"/>
          <w:lang w:val="en-IE"/>
        </w:rPr>
        <w:t xml:space="preserve"> </w:t>
      </w:r>
      <w:r w:rsidRPr="009B4BF9">
        <w:rPr>
          <w:rFonts w:ascii="Nirmala UI" w:hAnsi="Nirmala UI" w:cs="Nirmala UI"/>
          <w:sz w:val="24"/>
          <w:szCs w:val="24"/>
          <w:lang w:val="en-IE"/>
        </w:rPr>
        <w:t>എത്തിക്കുക</w:t>
      </w:r>
      <w:r w:rsidRPr="009B4BF9">
        <w:rPr>
          <w:sz w:val="24"/>
          <w:szCs w:val="24"/>
          <w:lang w:val="en-IE"/>
        </w:rPr>
        <w:t xml:space="preserve">, </w:t>
      </w:r>
      <w:r w:rsidRPr="009B4BF9">
        <w:rPr>
          <w:rFonts w:ascii="Nirmala UI" w:hAnsi="Nirmala UI" w:cs="Nirmala UI"/>
          <w:sz w:val="24"/>
          <w:szCs w:val="24"/>
          <w:lang w:val="en-IE"/>
        </w:rPr>
        <w:t>അവിടെനിന്നുള്ള</w:t>
      </w:r>
      <w:r w:rsidRPr="009B4BF9">
        <w:rPr>
          <w:sz w:val="24"/>
          <w:szCs w:val="24"/>
          <w:lang w:val="en-IE"/>
        </w:rPr>
        <w:t xml:space="preserve"> </w:t>
      </w:r>
      <w:r w:rsidRPr="009B4BF9">
        <w:rPr>
          <w:rFonts w:ascii="Nirmala UI" w:hAnsi="Nirmala UI" w:cs="Nirmala UI"/>
          <w:sz w:val="24"/>
          <w:szCs w:val="24"/>
          <w:lang w:val="en-IE"/>
        </w:rPr>
        <w:t>കാർബൺ</w:t>
      </w:r>
      <w:r w:rsidRPr="009B4BF9">
        <w:rPr>
          <w:sz w:val="24"/>
          <w:szCs w:val="24"/>
          <w:lang w:val="en-IE"/>
        </w:rPr>
        <w:t xml:space="preserve"> </w:t>
      </w:r>
      <w:r w:rsidRPr="009B4BF9">
        <w:rPr>
          <w:rFonts w:ascii="Nirmala UI" w:hAnsi="Nirmala UI" w:cs="Nirmala UI"/>
          <w:sz w:val="24"/>
          <w:szCs w:val="24"/>
          <w:lang w:val="en-IE"/>
        </w:rPr>
        <w:t>ഡൈ</w:t>
      </w:r>
      <w:r w:rsidRPr="009B4BF9">
        <w:rPr>
          <w:sz w:val="24"/>
          <w:szCs w:val="24"/>
          <w:lang w:val="en-IE"/>
        </w:rPr>
        <w:t xml:space="preserve"> </w:t>
      </w:r>
      <w:r w:rsidRPr="009B4BF9">
        <w:rPr>
          <w:rFonts w:ascii="Nirmala UI" w:hAnsi="Nirmala UI" w:cs="Nirmala UI"/>
          <w:sz w:val="24"/>
          <w:szCs w:val="24"/>
          <w:lang w:val="en-IE"/>
        </w:rPr>
        <w:t>ഓക്സൈഡും</w:t>
      </w:r>
      <w:r w:rsidRPr="009B4BF9">
        <w:rPr>
          <w:sz w:val="24"/>
          <w:szCs w:val="24"/>
          <w:lang w:val="en-IE"/>
        </w:rPr>
        <w:t xml:space="preserve"> </w:t>
      </w:r>
      <w:r w:rsidRPr="009B4BF9">
        <w:rPr>
          <w:rFonts w:ascii="Nirmala UI" w:hAnsi="Nirmala UI" w:cs="Nirmala UI"/>
          <w:sz w:val="24"/>
          <w:szCs w:val="24"/>
          <w:lang w:val="en-IE"/>
        </w:rPr>
        <w:t>മറ്റ്</w:t>
      </w:r>
      <w:r w:rsidRPr="009B4BF9">
        <w:rPr>
          <w:sz w:val="24"/>
          <w:szCs w:val="24"/>
          <w:lang w:val="en-IE"/>
        </w:rPr>
        <w:t xml:space="preserve"> </w:t>
      </w:r>
      <w:r w:rsidRPr="009B4BF9">
        <w:rPr>
          <w:rFonts w:ascii="Nirmala UI" w:hAnsi="Nirmala UI" w:cs="Nirmala UI"/>
          <w:sz w:val="24"/>
          <w:szCs w:val="24"/>
          <w:lang w:val="en-IE"/>
        </w:rPr>
        <w:t>മാലിന്യങ്ങളും</w:t>
      </w:r>
      <w:r w:rsidRPr="009B4BF9">
        <w:rPr>
          <w:sz w:val="24"/>
          <w:szCs w:val="24"/>
          <w:lang w:val="en-IE"/>
        </w:rPr>
        <w:t xml:space="preserve"> </w:t>
      </w:r>
      <w:r w:rsidRPr="009B4BF9">
        <w:rPr>
          <w:rFonts w:ascii="Nirmala UI" w:hAnsi="Nirmala UI" w:cs="Nirmala UI"/>
          <w:sz w:val="24"/>
          <w:szCs w:val="24"/>
          <w:lang w:val="en-IE"/>
        </w:rPr>
        <w:t>ശേഖരിച്ച്</w:t>
      </w:r>
      <w:r w:rsidRPr="009B4BF9">
        <w:rPr>
          <w:sz w:val="24"/>
          <w:szCs w:val="24"/>
          <w:lang w:val="en-IE"/>
        </w:rPr>
        <w:t xml:space="preserve"> </w:t>
      </w:r>
      <w:r w:rsidRPr="009B4BF9">
        <w:rPr>
          <w:rFonts w:ascii="Nirmala UI" w:hAnsi="Nirmala UI" w:cs="Nirmala UI"/>
          <w:sz w:val="24"/>
          <w:szCs w:val="24"/>
          <w:lang w:val="en-IE"/>
        </w:rPr>
        <w:t>ഹൃദയത്തിൽ</w:t>
      </w:r>
      <w:r w:rsidRPr="009B4BF9">
        <w:rPr>
          <w:sz w:val="24"/>
          <w:szCs w:val="24"/>
          <w:lang w:val="en-IE"/>
        </w:rPr>
        <w:t xml:space="preserve"> </w:t>
      </w:r>
      <w:r w:rsidRPr="009B4BF9">
        <w:rPr>
          <w:rFonts w:ascii="Nirmala UI" w:hAnsi="Nirmala UI" w:cs="Nirmala UI"/>
          <w:sz w:val="24"/>
          <w:szCs w:val="24"/>
          <w:lang w:val="en-IE"/>
        </w:rPr>
        <w:t>തിരിച്ചെത്തിക്കുക</w:t>
      </w:r>
      <w:r w:rsidRPr="009B4BF9">
        <w:rPr>
          <w:sz w:val="24"/>
          <w:szCs w:val="24"/>
          <w:lang w:val="en-IE"/>
        </w:rPr>
        <w:t>.</w:t>
      </w:r>
    </w:p>
    <w:p w14:paraId="3A9D9AE8" w14:textId="77777777" w:rsidR="009B4BF9" w:rsidRPr="009B4BF9" w:rsidRDefault="009B4BF9" w:rsidP="009B4BF9">
      <w:pPr>
        <w:numPr>
          <w:ilvl w:val="1"/>
          <w:numId w:val="14"/>
        </w:numPr>
        <w:rPr>
          <w:sz w:val="24"/>
          <w:szCs w:val="24"/>
          <w:lang w:val="en-IE"/>
        </w:rPr>
      </w:pPr>
      <w:r w:rsidRPr="009B4BF9">
        <w:rPr>
          <w:rFonts w:ascii="Nirmala UI" w:hAnsi="Nirmala UI" w:cs="Nirmala UI"/>
          <w:b/>
          <w:bCs/>
          <w:sz w:val="24"/>
          <w:szCs w:val="24"/>
          <w:lang w:val="en-IE"/>
        </w:rPr>
        <w:t>പ്രവർത്തനം</w:t>
      </w:r>
      <w:r w:rsidRPr="009B4BF9">
        <w:rPr>
          <w:b/>
          <w:bCs/>
          <w:sz w:val="24"/>
          <w:szCs w:val="24"/>
          <w:lang w:val="en-IE"/>
        </w:rPr>
        <w:t>:</w:t>
      </w:r>
      <w:r w:rsidRPr="009B4BF9">
        <w:rPr>
          <w:sz w:val="24"/>
          <w:szCs w:val="24"/>
          <w:lang w:val="en-IE"/>
        </w:rPr>
        <w:t xml:space="preserve"> </w:t>
      </w:r>
    </w:p>
    <w:p w14:paraId="4B4C7DFD" w14:textId="77777777" w:rsidR="009B4BF9" w:rsidRPr="009B4BF9" w:rsidRDefault="009B4BF9" w:rsidP="009B4BF9">
      <w:pPr>
        <w:numPr>
          <w:ilvl w:val="2"/>
          <w:numId w:val="14"/>
        </w:numPr>
        <w:rPr>
          <w:sz w:val="24"/>
          <w:szCs w:val="24"/>
          <w:lang w:val="en-IE"/>
        </w:rPr>
      </w:pPr>
      <w:r w:rsidRPr="009B4BF9">
        <w:rPr>
          <w:rFonts w:ascii="Nirmala UI" w:hAnsi="Nirmala UI" w:cs="Nirmala UI"/>
          <w:sz w:val="24"/>
          <w:szCs w:val="24"/>
          <w:lang w:val="en-IE"/>
        </w:rPr>
        <w:t>ഹൃദയത്തിൻ്റെ</w:t>
      </w:r>
      <w:r w:rsidRPr="009B4BF9">
        <w:rPr>
          <w:sz w:val="24"/>
          <w:szCs w:val="24"/>
          <w:lang w:val="en-IE"/>
        </w:rPr>
        <w:t xml:space="preserve"> </w:t>
      </w:r>
      <w:r w:rsidRPr="009B4BF9">
        <w:rPr>
          <w:rFonts w:ascii="Nirmala UI" w:hAnsi="Nirmala UI" w:cs="Nirmala UI"/>
          <w:b/>
          <w:bCs/>
          <w:sz w:val="24"/>
          <w:szCs w:val="24"/>
          <w:lang w:val="en-IE"/>
        </w:rPr>
        <w:t>ഇടത്</w:t>
      </w:r>
      <w:r w:rsidRPr="009B4BF9">
        <w:rPr>
          <w:b/>
          <w:bCs/>
          <w:sz w:val="24"/>
          <w:szCs w:val="24"/>
          <w:lang w:val="en-IE"/>
        </w:rPr>
        <w:t xml:space="preserve"> </w:t>
      </w:r>
      <w:r w:rsidRPr="009B4BF9">
        <w:rPr>
          <w:rFonts w:ascii="Nirmala UI" w:hAnsi="Nirmala UI" w:cs="Nirmala UI"/>
          <w:b/>
          <w:bCs/>
          <w:sz w:val="24"/>
          <w:szCs w:val="24"/>
          <w:lang w:val="en-IE"/>
        </w:rPr>
        <w:t>വെൻട്രിക്കിളിൽ</w:t>
      </w:r>
      <w:r w:rsidRPr="009B4BF9">
        <w:rPr>
          <w:sz w:val="24"/>
          <w:szCs w:val="24"/>
          <w:lang w:val="en-IE"/>
        </w:rPr>
        <w:t xml:space="preserve"> </w:t>
      </w:r>
      <w:r w:rsidRPr="009B4BF9">
        <w:rPr>
          <w:rFonts w:ascii="Nirmala UI" w:hAnsi="Nirmala UI" w:cs="Nirmala UI"/>
          <w:sz w:val="24"/>
          <w:szCs w:val="24"/>
          <w:lang w:val="en-IE"/>
        </w:rPr>
        <w:t>നിന്ന്</w:t>
      </w:r>
      <w:r w:rsidRPr="009B4BF9">
        <w:rPr>
          <w:sz w:val="24"/>
          <w:szCs w:val="24"/>
          <w:lang w:val="en-IE"/>
        </w:rPr>
        <w:t xml:space="preserve"> </w:t>
      </w:r>
      <w:r w:rsidRPr="009B4BF9">
        <w:rPr>
          <w:rFonts w:ascii="Nirmala UI" w:hAnsi="Nirmala UI" w:cs="Nirmala UI"/>
          <w:sz w:val="24"/>
          <w:szCs w:val="24"/>
          <w:lang w:val="en-IE"/>
        </w:rPr>
        <w:t>ആരംഭിക്കുന്നു</w:t>
      </w:r>
      <w:r w:rsidRPr="009B4BF9">
        <w:rPr>
          <w:sz w:val="24"/>
          <w:szCs w:val="24"/>
          <w:lang w:val="en-IE"/>
        </w:rPr>
        <w:t>.</w:t>
      </w:r>
    </w:p>
    <w:p w14:paraId="508A263B" w14:textId="77777777" w:rsidR="009B4BF9" w:rsidRPr="009B4BF9" w:rsidRDefault="009B4BF9" w:rsidP="009B4BF9">
      <w:pPr>
        <w:numPr>
          <w:ilvl w:val="2"/>
          <w:numId w:val="14"/>
        </w:numPr>
        <w:rPr>
          <w:sz w:val="24"/>
          <w:szCs w:val="24"/>
          <w:lang w:val="en-IE"/>
        </w:rPr>
      </w:pP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നിറഞ്ഞ</w:t>
      </w:r>
      <w:r w:rsidRPr="009B4BF9">
        <w:rPr>
          <w:sz w:val="24"/>
          <w:szCs w:val="24"/>
          <w:lang w:val="en-IE"/>
        </w:rPr>
        <w:t xml:space="preserve"> (</w:t>
      </w:r>
      <w:r w:rsidRPr="009B4BF9">
        <w:rPr>
          <w:rFonts w:ascii="Nirmala UI" w:hAnsi="Nirmala UI" w:cs="Nirmala UI"/>
          <w:sz w:val="24"/>
          <w:szCs w:val="24"/>
          <w:lang w:val="en-IE"/>
        </w:rPr>
        <w:t>ശുദ്ധ</w:t>
      </w:r>
      <w:r w:rsidRPr="009B4BF9">
        <w:rPr>
          <w:sz w:val="24"/>
          <w:szCs w:val="24"/>
          <w:lang w:val="en-IE"/>
        </w:rPr>
        <w:t xml:space="preserve">)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മഹാധമനി</w:t>
      </w:r>
      <w:r w:rsidRPr="009B4BF9">
        <w:rPr>
          <w:sz w:val="24"/>
          <w:szCs w:val="24"/>
          <w:lang w:val="en-IE"/>
        </w:rPr>
        <w:t xml:space="preserve"> (Aorta) </w:t>
      </w:r>
      <w:r w:rsidRPr="009B4BF9">
        <w:rPr>
          <w:rFonts w:ascii="Nirmala UI" w:hAnsi="Nirmala UI" w:cs="Nirmala UI"/>
          <w:sz w:val="24"/>
          <w:szCs w:val="24"/>
          <w:lang w:val="en-IE"/>
        </w:rPr>
        <w:t>വഴി</w:t>
      </w:r>
      <w:r w:rsidRPr="009B4BF9">
        <w:rPr>
          <w:sz w:val="24"/>
          <w:szCs w:val="24"/>
          <w:lang w:val="en-IE"/>
        </w:rPr>
        <w:t xml:space="preserve"> </w:t>
      </w:r>
      <w:r w:rsidRPr="009B4BF9">
        <w:rPr>
          <w:rFonts w:ascii="Nirmala UI" w:hAnsi="Nirmala UI" w:cs="Nirmala UI"/>
          <w:sz w:val="24"/>
          <w:szCs w:val="24"/>
          <w:lang w:val="en-IE"/>
        </w:rPr>
        <w:t>ശരീരത്തിൻ്റെ</w:t>
      </w:r>
      <w:r w:rsidRPr="009B4BF9">
        <w:rPr>
          <w:sz w:val="24"/>
          <w:szCs w:val="24"/>
          <w:lang w:val="en-IE"/>
        </w:rPr>
        <w:t xml:space="preserve"> </w:t>
      </w:r>
      <w:r w:rsidRPr="009B4BF9">
        <w:rPr>
          <w:rFonts w:ascii="Nirmala UI" w:hAnsi="Nirmala UI" w:cs="Nirmala UI"/>
          <w:b/>
          <w:bCs/>
          <w:sz w:val="24"/>
          <w:szCs w:val="24"/>
          <w:lang w:val="en-IE"/>
        </w:rPr>
        <w:t>എല്ലാ</w:t>
      </w:r>
      <w:r w:rsidRPr="009B4BF9">
        <w:rPr>
          <w:b/>
          <w:bCs/>
          <w:sz w:val="24"/>
          <w:szCs w:val="24"/>
          <w:lang w:val="en-IE"/>
        </w:rPr>
        <w:t xml:space="preserve"> </w:t>
      </w:r>
      <w:r w:rsidRPr="009B4BF9">
        <w:rPr>
          <w:rFonts w:ascii="Nirmala UI" w:hAnsi="Nirmala UI" w:cs="Nirmala UI"/>
          <w:b/>
          <w:bCs/>
          <w:sz w:val="24"/>
          <w:szCs w:val="24"/>
          <w:lang w:val="en-IE"/>
        </w:rPr>
        <w:t>ഭാഗങ്ങളിലേക്കും</w:t>
      </w:r>
      <w:r w:rsidRPr="009B4BF9">
        <w:rPr>
          <w:sz w:val="24"/>
          <w:szCs w:val="24"/>
          <w:lang w:val="en-IE"/>
        </w:rPr>
        <w:t xml:space="preserve"> (</w:t>
      </w:r>
      <w:r w:rsidRPr="009B4BF9">
        <w:rPr>
          <w:rFonts w:ascii="Nirmala UI" w:hAnsi="Nirmala UI" w:cs="Nirmala UI"/>
          <w:sz w:val="24"/>
          <w:szCs w:val="24"/>
          <w:lang w:val="en-IE"/>
        </w:rPr>
        <w:t>തലച്ചോറ്</w:t>
      </w:r>
      <w:r w:rsidRPr="009B4BF9">
        <w:rPr>
          <w:sz w:val="24"/>
          <w:szCs w:val="24"/>
          <w:lang w:val="en-IE"/>
        </w:rPr>
        <w:t xml:space="preserve">, </w:t>
      </w:r>
      <w:r w:rsidRPr="009B4BF9">
        <w:rPr>
          <w:rFonts w:ascii="Nirmala UI" w:hAnsi="Nirmala UI" w:cs="Nirmala UI"/>
          <w:sz w:val="24"/>
          <w:szCs w:val="24"/>
          <w:lang w:val="en-IE"/>
        </w:rPr>
        <w:t>പേശികൾ</w:t>
      </w:r>
      <w:r w:rsidRPr="009B4BF9">
        <w:rPr>
          <w:sz w:val="24"/>
          <w:szCs w:val="24"/>
          <w:lang w:val="en-IE"/>
        </w:rPr>
        <w:t xml:space="preserve">, </w:t>
      </w:r>
      <w:r w:rsidRPr="009B4BF9">
        <w:rPr>
          <w:rFonts w:ascii="Nirmala UI" w:hAnsi="Nirmala UI" w:cs="Nirmala UI"/>
          <w:sz w:val="24"/>
          <w:szCs w:val="24"/>
          <w:lang w:val="en-IE"/>
        </w:rPr>
        <w:t>മറ്റ്</w:t>
      </w:r>
      <w:r w:rsidRPr="009B4BF9">
        <w:rPr>
          <w:sz w:val="24"/>
          <w:szCs w:val="24"/>
          <w:lang w:val="en-IE"/>
        </w:rPr>
        <w:t xml:space="preserve"> </w:t>
      </w:r>
      <w:r w:rsidRPr="009B4BF9">
        <w:rPr>
          <w:rFonts w:ascii="Nirmala UI" w:hAnsi="Nirmala UI" w:cs="Nirmala UI"/>
          <w:sz w:val="24"/>
          <w:szCs w:val="24"/>
          <w:lang w:val="en-IE"/>
        </w:rPr>
        <w:t>അവയവങ്ങൾ</w:t>
      </w:r>
      <w:r w:rsidRPr="009B4BF9">
        <w:rPr>
          <w:sz w:val="24"/>
          <w:szCs w:val="24"/>
          <w:lang w:val="en-IE"/>
        </w:rPr>
        <w:t xml:space="preserve">) </w:t>
      </w:r>
      <w:r w:rsidRPr="009B4BF9">
        <w:rPr>
          <w:rFonts w:ascii="Nirmala UI" w:hAnsi="Nirmala UI" w:cs="Nirmala UI"/>
          <w:sz w:val="24"/>
          <w:szCs w:val="24"/>
          <w:lang w:val="en-IE"/>
        </w:rPr>
        <w:t>പമ്പ്</w:t>
      </w:r>
      <w:r w:rsidRPr="009B4BF9">
        <w:rPr>
          <w:sz w:val="24"/>
          <w:szCs w:val="24"/>
          <w:lang w:val="en-IE"/>
        </w:rPr>
        <w:t xml:space="preserve"> </w:t>
      </w:r>
      <w:r w:rsidRPr="009B4BF9">
        <w:rPr>
          <w:rFonts w:ascii="Nirmala UI" w:hAnsi="Nirmala UI" w:cs="Nirmala UI"/>
          <w:sz w:val="24"/>
          <w:szCs w:val="24"/>
          <w:lang w:val="en-IE"/>
        </w:rPr>
        <w:t>ചെയ്യപ്പെടുന്നു</w:t>
      </w:r>
      <w:r w:rsidRPr="009B4BF9">
        <w:rPr>
          <w:sz w:val="24"/>
          <w:szCs w:val="24"/>
          <w:lang w:val="en-IE"/>
        </w:rPr>
        <w:t>.</w:t>
      </w:r>
    </w:p>
    <w:p w14:paraId="5EE97EAC" w14:textId="77777777" w:rsidR="009B4BF9" w:rsidRPr="009B4BF9" w:rsidRDefault="009B4BF9" w:rsidP="009B4BF9">
      <w:pPr>
        <w:numPr>
          <w:ilvl w:val="2"/>
          <w:numId w:val="14"/>
        </w:numPr>
        <w:rPr>
          <w:sz w:val="24"/>
          <w:szCs w:val="24"/>
          <w:lang w:val="en-IE"/>
        </w:rPr>
      </w:pPr>
      <w:r w:rsidRPr="009B4BF9">
        <w:rPr>
          <w:rFonts w:ascii="Nirmala UI" w:hAnsi="Nirmala UI" w:cs="Nirmala UI"/>
          <w:sz w:val="24"/>
          <w:szCs w:val="24"/>
          <w:lang w:val="en-IE"/>
        </w:rPr>
        <w:t>കോശങ്ങൾക്ക്</w:t>
      </w:r>
      <w:r w:rsidRPr="009B4BF9">
        <w:rPr>
          <w:sz w:val="24"/>
          <w:szCs w:val="24"/>
          <w:lang w:val="en-IE"/>
        </w:rPr>
        <w:t xml:space="preserve"> </w:t>
      </w:r>
      <w:r w:rsidRPr="009B4BF9">
        <w:rPr>
          <w:rFonts w:ascii="Nirmala UI" w:hAnsi="Nirmala UI" w:cs="Nirmala UI"/>
          <w:sz w:val="24"/>
          <w:szCs w:val="24"/>
          <w:lang w:val="en-IE"/>
        </w:rPr>
        <w:t>ഓക്സിജനും</w:t>
      </w:r>
      <w:r w:rsidRPr="009B4BF9">
        <w:rPr>
          <w:sz w:val="24"/>
          <w:szCs w:val="24"/>
          <w:lang w:val="en-IE"/>
        </w:rPr>
        <w:t xml:space="preserve"> </w:t>
      </w:r>
      <w:r w:rsidRPr="009B4BF9">
        <w:rPr>
          <w:rFonts w:ascii="Nirmala UI" w:hAnsi="Nirmala UI" w:cs="Nirmala UI"/>
          <w:sz w:val="24"/>
          <w:szCs w:val="24"/>
          <w:lang w:val="en-IE"/>
        </w:rPr>
        <w:t>പോഷകങ്ങളും</w:t>
      </w:r>
      <w:r w:rsidRPr="009B4BF9">
        <w:rPr>
          <w:sz w:val="24"/>
          <w:szCs w:val="24"/>
          <w:lang w:val="en-IE"/>
        </w:rPr>
        <w:t xml:space="preserve"> </w:t>
      </w:r>
      <w:r w:rsidRPr="009B4BF9">
        <w:rPr>
          <w:rFonts w:ascii="Nirmala UI" w:hAnsi="Nirmala UI" w:cs="Nirmala UI"/>
          <w:sz w:val="24"/>
          <w:szCs w:val="24"/>
          <w:lang w:val="en-IE"/>
        </w:rPr>
        <w:t>നൽകിയ</w:t>
      </w:r>
      <w:r w:rsidRPr="009B4BF9">
        <w:rPr>
          <w:sz w:val="24"/>
          <w:szCs w:val="24"/>
          <w:lang w:val="en-IE"/>
        </w:rPr>
        <w:t xml:space="preserve"> </w:t>
      </w:r>
      <w:r w:rsidRPr="009B4BF9">
        <w:rPr>
          <w:rFonts w:ascii="Nirmala UI" w:hAnsi="Nirmala UI" w:cs="Nirmala UI"/>
          <w:sz w:val="24"/>
          <w:szCs w:val="24"/>
          <w:lang w:val="en-IE"/>
        </w:rPr>
        <w:t>ശേഷം</w:t>
      </w:r>
      <w:r w:rsidRPr="009B4BF9">
        <w:rPr>
          <w:sz w:val="24"/>
          <w:szCs w:val="24"/>
          <w:lang w:val="en-IE"/>
        </w:rPr>
        <w:t xml:space="preserve">,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കാർബൺ</w:t>
      </w:r>
      <w:r w:rsidRPr="009B4BF9">
        <w:rPr>
          <w:sz w:val="24"/>
          <w:szCs w:val="24"/>
          <w:lang w:val="en-IE"/>
        </w:rPr>
        <w:t xml:space="preserve"> </w:t>
      </w:r>
      <w:r w:rsidRPr="009B4BF9">
        <w:rPr>
          <w:rFonts w:ascii="Nirmala UI" w:hAnsi="Nirmala UI" w:cs="Nirmala UI"/>
          <w:sz w:val="24"/>
          <w:szCs w:val="24"/>
          <w:lang w:val="en-IE"/>
        </w:rPr>
        <w:t>ഡൈ</w:t>
      </w:r>
      <w:r w:rsidRPr="009B4BF9">
        <w:rPr>
          <w:sz w:val="24"/>
          <w:szCs w:val="24"/>
          <w:lang w:val="en-IE"/>
        </w:rPr>
        <w:t xml:space="preserve"> </w:t>
      </w:r>
      <w:r w:rsidRPr="009B4BF9">
        <w:rPr>
          <w:rFonts w:ascii="Nirmala UI" w:hAnsi="Nirmala UI" w:cs="Nirmala UI"/>
          <w:sz w:val="24"/>
          <w:szCs w:val="24"/>
          <w:lang w:val="en-IE"/>
        </w:rPr>
        <w:t>ഓക്സൈഡും</w:t>
      </w:r>
      <w:r w:rsidRPr="009B4BF9">
        <w:rPr>
          <w:sz w:val="24"/>
          <w:szCs w:val="24"/>
          <w:lang w:val="en-IE"/>
        </w:rPr>
        <w:t xml:space="preserve"> </w:t>
      </w:r>
      <w:r w:rsidRPr="009B4BF9">
        <w:rPr>
          <w:rFonts w:ascii="Nirmala UI" w:hAnsi="Nirmala UI" w:cs="Nirmala UI"/>
          <w:sz w:val="24"/>
          <w:szCs w:val="24"/>
          <w:lang w:val="en-IE"/>
        </w:rPr>
        <w:t>മാലിന്യങ്ങളും</w:t>
      </w:r>
      <w:r w:rsidRPr="009B4BF9">
        <w:rPr>
          <w:sz w:val="24"/>
          <w:szCs w:val="24"/>
          <w:lang w:val="en-IE"/>
        </w:rPr>
        <w:t xml:space="preserve"> </w:t>
      </w:r>
      <w:r w:rsidRPr="009B4BF9">
        <w:rPr>
          <w:rFonts w:ascii="Nirmala UI" w:hAnsi="Nirmala UI" w:cs="Nirmala UI"/>
          <w:sz w:val="24"/>
          <w:szCs w:val="24"/>
          <w:lang w:val="en-IE"/>
        </w:rPr>
        <w:t>വഹിച്ച്</w:t>
      </w:r>
      <w:r w:rsidRPr="009B4BF9">
        <w:rPr>
          <w:sz w:val="24"/>
          <w:szCs w:val="24"/>
          <w:lang w:val="en-IE"/>
        </w:rPr>
        <w:t xml:space="preserve"> </w:t>
      </w: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കുറഞ്ഞ</w:t>
      </w:r>
      <w:r w:rsidRPr="009B4BF9">
        <w:rPr>
          <w:sz w:val="24"/>
          <w:szCs w:val="24"/>
          <w:lang w:val="en-IE"/>
        </w:rPr>
        <w:t xml:space="preserve"> (</w:t>
      </w:r>
      <w:r w:rsidRPr="009B4BF9">
        <w:rPr>
          <w:rFonts w:ascii="Nirmala UI" w:hAnsi="Nirmala UI" w:cs="Nirmala UI"/>
          <w:sz w:val="24"/>
          <w:szCs w:val="24"/>
          <w:lang w:val="en-IE"/>
        </w:rPr>
        <w:t>അശുദ്ധ</w:t>
      </w:r>
      <w:r w:rsidRPr="009B4BF9">
        <w:rPr>
          <w:sz w:val="24"/>
          <w:szCs w:val="24"/>
          <w:lang w:val="en-IE"/>
        </w:rPr>
        <w:t xml:space="preserve">) </w:t>
      </w:r>
      <w:r w:rsidRPr="009B4BF9">
        <w:rPr>
          <w:rFonts w:ascii="Nirmala UI" w:hAnsi="Nirmala UI" w:cs="Nirmala UI"/>
          <w:sz w:val="24"/>
          <w:szCs w:val="24"/>
          <w:lang w:val="en-IE"/>
        </w:rPr>
        <w:t>രക്തമായി</w:t>
      </w:r>
      <w:r w:rsidRPr="009B4BF9">
        <w:rPr>
          <w:sz w:val="24"/>
          <w:szCs w:val="24"/>
          <w:lang w:val="en-IE"/>
        </w:rPr>
        <w:t xml:space="preserve"> </w:t>
      </w:r>
      <w:r w:rsidRPr="009B4BF9">
        <w:rPr>
          <w:rFonts w:ascii="Nirmala UI" w:hAnsi="Nirmala UI" w:cs="Nirmala UI"/>
          <w:sz w:val="24"/>
          <w:szCs w:val="24"/>
          <w:lang w:val="en-IE"/>
        </w:rPr>
        <w:t>മാറുന്നു</w:t>
      </w:r>
      <w:r w:rsidRPr="009B4BF9">
        <w:rPr>
          <w:sz w:val="24"/>
          <w:szCs w:val="24"/>
          <w:lang w:val="en-IE"/>
        </w:rPr>
        <w:t>.</w:t>
      </w:r>
    </w:p>
    <w:p w14:paraId="3EAD7323" w14:textId="77777777" w:rsidR="009B4BF9" w:rsidRPr="009B4BF9" w:rsidRDefault="009B4BF9" w:rsidP="009B4BF9">
      <w:pPr>
        <w:numPr>
          <w:ilvl w:val="2"/>
          <w:numId w:val="14"/>
        </w:numPr>
        <w:rPr>
          <w:sz w:val="24"/>
          <w:szCs w:val="24"/>
          <w:lang w:val="en-IE"/>
        </w:rPr>
      </w:pPr>
      <w:r w:rsidRPr="009B4BF9">
        <w:rPr>
          <w:rFonts w:ascii="Nirmala UI" w:hAnsi="Nirmala UI" w:cs="Nirmala UI"/>
          <w:sz w:val="24"/>
          <w:szCs w:val="24"/>
          <w:lang w:val="en-IE"/>
        </w:rPr>
        <w:t>ഈ</w:t>
      </w:r>
      <w:r w:rsidRPr="009B4BF9">
        <w:rPr>
          <w:sz w:val="24"/>
          <w:szCs w:val="24"/>
          <w:lang w:val="en-IE"/>
        </w:rPr>
        <w:t xml:space="preserve"> </w:t>
      </w:r>
      <w:r w:rsidRPr="009B4BF9">
        <w:rPr>
          <w:rFonts w:ascii="Nirmala UI" w:hAnsi="Nirmala UI" w:cs="Nirmala UI"/>
          <w:sz w:val="24"/>
          <w:szCs w:val="24"/>
          <w:lang w:val="en-IE"/>
        </w:rPr>
        <w:t>അശുദ്ധ</w:t>
      </w:r>
      <w:r w:rsidRPr="009B4BF9">
        <w:rPr>
          <w:sz w:val="24"/>
          <w:szCs w:val="24"/>
          <w:lang w:val="en-IE"/>
        </w:rPr>
        <w:t xml:space="preserve">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സിരകൾ</w:t>
      </w:r>
      <w:r w:rsidRPr="009B4BF9">
        <w:rPr>
          <w:sz w:val="24"/>
          <w:szCs w:val="24"/>
          <w:lang w:val="en-IE"/>
        </w:rPr>
        <w:t xml:space="preserve"> (Veins) </w:t>
      </w:r>
      <w:r w:rsidRPr="009B4BF9">
        <w:rPr>
          <w:rFonts w:ascii="Nirmala UI" w:hAnsi="Nirmala UI" w:cs="Nirmala UI"/>
          <w:sz w:val="24"/>
          <w:szCs w:val="24"/>
          <w:lang w:val="en-IE"/>
        </w:rPr>
        <w:t>വഴി</w:t>
      </w:r>
      <w:r w:rsidRPr="009B4BF9">
        <w:rPr>
          <w:sz w:val="24"/>
          <w:szCs w:val="24"/>
          <w:lang w:val="en-IE"/>
        </w:rPr>
        <w:t xml:space="preserve"> </w:t>
      </w:r>
      <w:r w:rsidRPr="009B4BF9">
        <w:rPr>
          <w:rFonts w:ascii="Nirmala UI" w:hAnsi="Nirmala UI" w:cs="Nirmala UI"/>
          <w:sz w:val="24"/>
          <w:szCs w:val="24"/>
          <w:lang w:val="en-IE"/>
        </w:rPr>
        <w:t>ശേഖരിക്കപ്പെട്ട്</w:t>
      </w:r>
      <w:r w:rsidRPr="009B4BF9">
        <w:rPr>
          <w:sz w:val="24"/>
          <w:szCs w:val="24"/>
          <w:lang w:val="en-IE"/>
        </w:rPr>
        <w:t xml:space="preserve">, </w:t>
      </w:r>
      <w:r w:rsidRPr="009B4BF9">
        <w:rPr>
          <w:rFonts w:ascii="Nirmala UI" w:hAnsi="Nirmala UI" w:cs="Nirmala UI"/>
          <w:sz w:val="24"/>
          <w:szCs w:val="24"/>
          <w:lang w:val="en-IE"/>
        </w:rPr>
        <w:t>പ്രധാന</w:t>
      </w:r>
      <w:r w:rsidRPr="009B4BF9">
        <w:rPr>
          <w:sz w:val="24"/>
          <w:szCs w:val="24"/>
          <w:lang w:val="en-IE"/>
        </w:rPr>
        <w:t xml:space="preserve"> </w:t>
      </w:r>
      <w:r w:rsidRPr="009B4BF9">
        <w:rPr>
          <w:rFonts w:ascii="Nirmala UI" w:hAnsi="Nirmala UI" w:cs="Nirmala UI"/>
          <w:sz w:val="24"/>
          <w:szCs w:val="24"/>
          <w:lang w:val="en-IE"/>
        </w:rPr>
        <w:t>സിരകളായ</w:t>
      </w:r>
      <w:r w:rsidRPr="009B4BF9">
        <w:rPr>
          <w:sz w:val="24"/>
          <w:szCs w:val="24"/>
          <w:lang w:val="en-IE"/>
        </w:rPr>
        <w:t xml:space="preserve"> </w:t>
      </w:r>
      <w:r w:rsidRPr="009B4BF9">
        <w:rPr>
          <w:rFonts w:ascii="Nirmala UI" w:hAnsi="Nirmala UI" w:cs="Nirmala UI"/>
          <w:sz w:val="24"/>
          <w:szCs w:val="24"/>
          <w:lang w:val="en-IE"/>
        </w:rPr>
        <w:t>ഊർദ്ധ്വ</w:t>
      </w:r>
      <w:r w:rsidRPr="009B4BF9">
        <w:rPr>
          <w:sz w:val="24"/>
          <w:szCs w:val="24"/>
          <w:lang w:val="en-IE"/>
        </w:rPr>
        <w:t xml:space="preserve"> </w:t>
      </w:r>
      <w:r w:rsidRPr="009B4BF9">
        <w:rPr>
          <w:rFonts w:ascii="Nirmala UI" w:hAnsi="Nirmala UI" w:cs="Nirmala UI"/>
          <w:sz w:val="24"/>
          <w:szCs w:val="24"/>
          <w:lang w:val="en-IE"/>
        </w:rPr>
        <w:t>മഹാസിര</w:t>
      </w:r>
      <w:r w:rsidRPr="009B4BF9">
        <w:rPr>
          <w:sz w:val="24"/>
          <w:szCs w:val="24"/>
          <w:lang w:val="en-IE"/>
        </w:rPr>
        <w:t xml:space="preserve"> (Superior Vena Cava), </w:t>
      </w:r>
      <w:r w:rsidRPr="009B4BF9">
        <w:rPr>
          <w:rFonts w:ascii="Nirmala UI" w:hAnsi="Nirmala UI" w:cs="Nirmala UI"/>
          <w:sz w:val="24"/>
          <w:szCs w:val="24"/>
          <w:lang w:val="en-IE"/>
        </w:rPr>
        <w:t>അധോ</w:t>
      </w:r>
      <w:r w:rsidRPr="009B4BF9">
        <w:rPr>
          <w:sz w:val="24"/>
          <w:szCs w:val="24"/>
          <w:lang w:val="en-IE"/>
        </w:rPr>
        <w:t xml:space="preserve"> </w:t>
      </w:r>
      <w:r w:rsidRPr="009B4BF9">
        <w:rPr>
          <w:rFonts w:ascii="Nirmala UI" w:hAnsi="Nirmala UI" w:cs="Nirmala UI"/>
          <w:sz w:val="24"/>
          <w:szCs w:val="24"/>
          <w:lang w:val="en-IE"/>
        </w:rPr>
        <w:t>മഹാസിര</w:t>
      </w:r>
      <w:r w:rsidRPr="009B4BF9">
        <w:rPr>
          <w:sz w:val="24"/>
          <w:szCs w:val="24"/>
          <w:lang w:val="en-IE"/>
        </w:rPr>
        <w:t xml:space="preserve"> (Inferior Vena Cava) </w:t>
      </w:r>
      <w:r w:rsidRPr="009B4BF9">
        <w:rPr>
          <w:rFonts w:ascii="Nirmala UI" w:hAnsi="Nirmala UI" w:cs="Nirmala UI"/>
          <w:sz w:val="24"/>
          <w:szCs w:val="24"/>
          <w:lang w:val="en-IE"/>
        </w:rPr>
        <w:t>എന്നിവയിലൂടെ</w:t>
      </w:r>
      <w:r w:rsidRPr="009B4BF9">
        <w:rPr>
          <w:sz w:val="24"/>
          <w:szCs w:val="24"/>
          <w:lang w:val="en-IE"/>
        </w:rPr>
        <w:t xml:space="preserve"> </w:t>
      </w:r>
      <w:r w:rsidRPr="009B4BF9">
        <w:rPr>
          <w:rFonts w:ascii="Nirmala UI" w:hAnsi="Nirmala UI" w:cs="Nirmala UI"/>
          <w:sz w:val="24"/>
          <w:szCs w:val="24"/>
          <w:lang w:val="en-IE"/>
        </w:rPr>
        <w:t>ഹൃദയത്തിൻ്റെ</w:t>
      </w:r>
      <w:r w:rsidRPr="009B4BF9">
        <w:rPr>
          <w:sz w:val="24"/>
          <w:szCs w:val="24"/>
          <w:lang w:val="en-IE"/>
        </w:rPr>
        <w:t xml:space="preserve"> </w:t>
      </w:r>
      <w:r w:rsidRPr="009B4BF9">
        <w:rPr>
          <w:rFonts w:ascii="Nirmala UI" w:hAnsi="Nirmala UI" w:cs="Nirmala UI"/>
          <w:b/>
          <w:bCs/>
          <w:sz w:val="24"/>
          <w:szCs w:val="24"/>
          <w:lang w:val="en-IE"/>
        </w:rPr>
        <w:t>വലത്</w:t>
      </w:r>
      <w:r w:rsidRPr="009B4BF9">
        <w:rPr>
          <w:b/>
          <w:bCs/>
          <w:sz w:val="24"/>
          <w:szCs w:val="24"/>
          <w:lang w:val="en-IE"/>
        </w:rPr>
        <w:t xml:space="preserve"> </w:t>
      </w:r>
      <w:r w:rsidRPr="009B4BF9">
        <w:rPr>
          <w:rFonts w:ascii="Nirmala UI" w:hAnsi="Nirmala UI" w:cs="Nirmala UI"/>
          <w:b/>
          <w:bCs/>
          <w:sz w:val="24"/>
          <w:szCs w:val="24"/>
          <w:lang w:val="en-IE"/>
        </w:rPr>
        <w:t>ഏട്രിയത്തിൽ</w:t>
      </w:r>
      <w:r w:rsidRPr="009B4BF9">
        <w:rPr>
          <w:sz w:val="24"/>
          <w:szCs w:val="24"/>
          <w:lang w:val="en-IE"/>
        </w:rPr>
        <w:t xml:space="preserve"> </w:t>
      </w:r>
      <w:r w:rsidRPr="009B4BF9">
        <w:rPr>
          <w:rFonts w:ascii="Nirmala UI" w:hAnsi="Nirmala UI" w:cs="Nirmala UI"/>
          <w:sz w:val="24"/>
          <w:szCs w:val="24"/>
          <w:lang w:val="en-IE"/>
        </w:rPr>
        <w:t>തിരിച്ചെത്തുന്നു</w:t>
      </w:r>
      <w:r w:rsidRPr="009B4BF9">
        <w:rPr>
          <w:sz w:val="24"/>
          <w:szCs w:val="24"/>
          <w:lang w:val="en-IE"/>
        </w:rPr>
        <w:t>.</w:t>
      </w:r>
    </w:p>
    <w:p w14:paraId="1F26D9B6" w14:textId="77777777" w:rsidR="009B4BF9" w:rsidRPr="009B4BF9" w:rsidRDefault="009B4BF9" w:rsidP="009B4BF9">
      <w:pPr>
        <w:numPr>
          <w:ilvl w:val="1"/>
          <w:numId w:val="14"/>
        </w:numPr>
        <w:rPr>
          <w:sz w:val="24"/>
          <w:szCs w:val="24"/>
          <w:lang w:val="en-IE"/>
        </w:rPr>
      </w:pPr>
      <w:r w:rsidRPr="009B4BF9">
        <w:rPr>
          <w:rFonts w:ascii="Nirmala UI" w:hAnsi="Nirmala UI" w:cs="Nirmala UI"/>
          <w:sz w:val="24"/>
          <w:szCs w:val="24"/>
          <w:lang w:val="en-IE"/>
        </w:rPr>
        <w:t>ഈ</w:t>
      </w:r>
      <w:r w:rsidRPr="009B4BF9">
        <w:rPr>
          <w:sz w:val="24"/>
          <w:szCs w:val="24"/>
          <w:lang w:val="en-IE"/>
        </w:rPr>
        <w:t xml:space="preserve"> </w:t>
      </w:r>
      <w:r w:rsidRPr="009B4BF9">
        <w:rPr>
          <w:rFonts w:ascii="Nirmala UI" w:hAnsi="Nirmala UI" w:cs="Nirmala UI"/>
          <w:sz w:val="24"/>
          <w:szCs w:val="24"/>
          <w:lang w:val="en-IE"/>
        </w:rPr>
        <w:t>വഴി</w:t>
      </w:r>
      <w:r w:rsidRPr="009B4BF9">
        <w:rPr>
          <w:sz w:val="24"/>
          <w:szCs w:val="24"/>
          <w:lang w:val="en-IE"/>
        </w:rPr>
        <w:t xml:space="preserve"> </w:t>
      </w:r>
      <w:r w:rsidRPr="009B4BF9">
        <w:rPr>
          <w:rFonts w:ascii="Nirmala UI" w:hAnsi="Nirmala UI" w:cs="Nirmala UI"/>
          <w:sz w:val="24"/>
          <w:szCs w:val="24"/>
          <w:lang w:val="en-IE"/>
        </w:rPr>
        <w:t>ദൈർഘ്യമേറിയതും</w:t>
      </w:r>
      <w:r w:rsidRPr="009B4BF9">
        <w:rPr>
          <w:sz w:val="24"/>
          <w:szCs w:val="24"/>
          <w:lang w:val="en-IE"/>
        </w:rPr>
        <w:t xml:space="preserve"> </w:t>
      </w:r>
      <w:r w:rsidRPr="009B4BF9">
        <w:rPr>
          <w:rFonts w:ascii="Nirmala UI" w:hAnsi="Nirmala UI" w:cs="Nirmala UI"/>
          <w:sz w:val="24"/>
          <w:szCs w:val="24"/>
          <w:lang w:val="en-IE"/>
        </w:rPr>
        <w:t>ഉയർന്ന</w:t>
      </w:r>
      <w:r w:rsidRPr="009B4BF9">
        <w:rPr>
          <w:sz w:val="24"/>
          <w:szCs w:val="24"/>
          <w:lang w:val="en-IE"/>
        </w:rPr>
        <w:t xml:space="preserve"> </w:t>
      </w:r>
      <w:r w:rsidRPr="009B4BF9">
        <w:rPr>
          <w:rFonts w:ascii="Nirmala UI" w:hAnsi="Nirmala UI" w:cs="Nirmala UI"/>
          <w:sz w:val="24"/>
          <w:szCs w:val="24"/>
          <w:lang w:val="en-IE"/>
        </w:rPr>
        <w:t>രക്തസമ്മർദ്ദത്തിലുള്ളതുമാണ്</w:t>
      </w:r>
      <w:r w:rsidRPr="009B4BF9">
        <w:rPr>
          <w:sz w:val="24"/>
          <w:szCs w:val="24"/>
          <w:lang w:val="en-IE"/>
        </w:rPr>
        <w:t>.</w:t>
      </w:r>
    </w:p>
    <w:p w14:paraId="307AE659" w14:textId="77777777" w:rsidR="009B4BF9" w:rsidRPr="009B4BF9" w:rsidRDefault="009B4BF9" w:rsidP="009B4BF9">
      <w:pPr>
        <w:rPr>
          <w:sz w:val="24"/>
          <w:szCs w:val="24"/>
          <w:lang w:val="en-IE"/>
        </w:rPr>
      </w:pPr>
      <w:r w:rsidRPr="009B4BF9">
        <w:rPr>
          <w:rFonts w:ascii="Nirmala UI" w:hAnsi="Nirmala UI" w:cs="Nirmala UI"/>
          <w:b/>
          <w:bCs/>
          <w:sz w:val="24"/>
          <w:szCs w:val="24"/>
          <w:lang w:val="en-IE"/>
        </w:rPr>
        <w:t>ദ്വിപര്യയനത്തിൻ്റെ</w:t>
      </w:r>
      <w:r w:rsidRPr="009B4BF9">
        <w:rPr>
          <w:b/>
          <w:bCs/>
          <w:sz w:val="24"/>
          <w:szCs w:val="24"/>
          <w:lang w:val="en-IE"/>
        </w:rPr>
        <w:t xml:space="preserve"> </w:t>
      </w:r>
      <w:r w:rsidRPr="009B4BF9">
        <w:rPr>
          <w:rFonts w:ascii="Nirmala UI" w:hAnsi="Nirmala UI" w:cs="Nirmala UI"/>
          <w:b/>
          <w:bCs/>
          <w:sz w:val="24"/>
          <w:szCs w:val="24"/>
          <w:lang w:val="en-IE"/>
        </w:rPr>
        <w:t>പ്രാധാന്യം</w:t>
      </w:r>
      <w:r w:rsidRPr="009B4BF9">
        <w:rPr>
          <w:b/>
          <w:bCs/>
          <w:sz w:val="24"/>
          <w:szCs w:val="24"/>
          <w:lang w:val="en-IE"/>
        </w:rPr>
        <w:t>:</w:t>
      </w:r>
    </w:p>
    <w:p w14:paraId="75E3A5E4" w14:textId="77777777" w:rsidR="009B4BF9" w:rsidRPr="009B4BF9" w:rsidRDefault="009B4BF9" w:rsidP="009B4BF9">
      <w:pPr>
        <w:numPr>
          <w:ilvl w:val="0"/>
          <w:numId w:val="15"/>
        </w:numPr>
        <w:rPr>
          <w:sz w:val="24"/>
          <w:szCs w:val="24"/>
          <w:lang w:val="en-IE"/>
        </w:rPr>
      </w:pPr>
      <w:r w:rsidRPr="009B4BF9">
        <w:rPr>
          <w:rFonts w:ascii="Nirmala UI" w:hAnsi="Nirmala UI" w:cs="Nirmala UI"/>
          <w:b/>
          <w:bCs/>
          <w:sz w:val="24"/>
          <w:szCs w:val="24"/>
          <w:lang w:val="en-IE"/>
        </w:rPr>
        <w:t>ഓക്സിജൻ</w:t>
      </w:r>
      <w:r w:rsidRPr="009B4BF9">
        <w:rPr>
          <w:b/>
          <w:bCs/>
          <w:sz w:val="24"/>
          <w:szCs w:val="24"/>
          <w:lang w:val="en-IE"/>
        </w:rPr>
        <w:t xml:space="preserve"> </w:t>
      </w:r>
      <w:r w:rsidRPr="009B4BF9">
        <w:rPr>
          <w:rFonts w:ascii="Nirmala UI" w:hAnsi="Nirmala UI" w:cs="Nirmala UI"/>
          <w:b/>
          <w:bCs/>
          <w:sz w:val="24"/>
          <w:szCs w:val="24"/>
          <w:lang w:val="en-IE"/>
        </w:rPr>
        <w:t>വിതരണത്തിലെ</w:t>
      </w:r>
      <w:r w:rsidRPr="009B4BF9">
        <w:rPr>
          <w:b/>
          <w:bCs/>
          <w:sz w:val="24"/>
          <w:szCs w:val="24"/>
          <w:lang w:val="en-IE"/>
        </w:rPr>
        <w:t xml:space="preserve"> </w:t>
      </w:r>
      <w:r w:rsidRPr="009B4BF9">
        <w:rPr>
          <w:rFonts w:ascii="Nirmala UI" w:hAnsi="Nirmala UI" w:cs="Nirmala UI"/>
          <w:b/>
          <w:bCs/>
          <w:sz w:val="24"/>
          <w:szCs w:val="24"/>
          <w:lang w:val="en-IE"/>
        </w:rPr>
        <w:t>കാര്യക്ഷമത</w:t>
      </w:r>
      <w:r w:rsidRPr="009B4BF9">
        <w:rPr>
          <w:b/>
          <w:bCs/>
          <w:sz w:val="24"/>
          <w:szCs w:val="24"/>
          <w:lang w:val="en-IE"/>
        </w:rPr>
        <w:t>:</w:t>
      </w:r>
      <w:r w:rsidRPr="009B4BF9">
        <w:rPr>
          <w:sz w:val="24"/>
          <w:szCs w:val="24"/>
          <w:lang w:val="en-IE"/>
        </w:rPr>
        <w:t xml:space="preserve"> </w:t>
      </w: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നിറഞ്ഞ</w:t>
      </w:r>
      <w:r w:rsidRPr="009B4BF9">
        <w:rPr>
          <w:sz w:val="24"/>
          <w:szCs w:val="24"/>
          <w:lang w:val="en-IE"/>
        </w:rPr>
        <w:t xml:space="preserve"> </w:t>
      </w:r>
      <w:r w:rsidRPr="009B4BF9">
        <w:rPr>
          <w:rFonts w:ascii="Nirmala UI" w:hAnsi="Nirmala UI" w:cs="Nirmala UI"/>
          <w:sz w:val="24"/>
          <w:szCs w:val="24"/>
          <w:lang w:val="en-IE"/>
        </w:rPr>
        <w:t>രക്തവും</w:t>
      </w:r>
      <w:r w:rsidRPr="009B4BF9">
        <w:rPr>
          <w:sz w:val="24"/>
          <w:szCs w:val="24"/>
          <w:lang w:val="en-IE"/>
        </w:rPr>
        <w:t xml:space="preserve"> </w:t>
      </w: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കുറഞ്ഞ</w:t>
      </w:r>
      <w:r w:rsidRPr="009B4BF9">
        <w:rPr>
          <w:sz w:val="24"/>
          <w:szCs w:val="24"/>
          <w:lang w:val="en-IE"/>
        </w:rPr>
        <w:t xml:space="preserve"> </w:t>
      </w:r>
      <w:r w:rsidRPr="009B4BF9">
        <w:rPr>
          <w:rFonts w:ascii="Nirmala UI" w:hAnsi="Nirmala UI" w:cs="Nirmala UI"/>
          <w:sz w:val="24"/>
          <w:szCs w:val="24"/>
          <w:lang w:val="en-IE"/>
        </w:rPr>
        <w:t>രക്തവും</w:t>
      </w:r>
      <w:r w:rsidRPr="009B4BF9">
        <w:rPr>
          <w:sz w:val="24"/>
          <w:szCs w:val="24"/>
          <w:lang w:val="en-IE"/>
        </w:rPr>
        <w:t xml:space="preserve"> </w:t>
      </w:r>
      <w:r w:rsidRPr="009B4BF9">
        <w:rPr>
          <w:rFonts w:ascii="Nirmala UI" w:hAnsi="Nirmala UI" w:cs="Nirmala UI"/>
          <w:sz w:val="24"/>
          <w:szCs w:val="24"/>
          <w:lang w:val="en-IE"/>
        </w:rPr>
        <w:t>ഹൃദയത്തിൽ</w:t>
      </w:r>
      <w:r w:rsidRPr="009B4BF9">
        <w:rPr>
          <w:sz w:val="24"/>
          <w:szCs w:val="24"/>
          <w:lang w:val="en-IE"/>
        </w:rPr>
        <w:t xml:space="preserve"> </w:t>
      </w:r>
      <w:r w:rsidRPr="009B4BF9">
        <w:rPr>
          <w:rFonts w:ascii="Nirmala UI" w:hAnsi="Nirmala UI" w:cs="Nirmala UI"/>
          <w:sz w:val="24"/>
          <w:szCs w:val="24"/>
          <w:lang w:val="en-IE"/>
        </w:rPr>
        <w:t>വെച്ച്</w:t>
      </w:r>
      <w:r w:rsidRPr="009B4BF9">
        <w:rPr>
          <w:sz w:val="24"/>
          <w:szCs w:val="24"/>
          <w:lang w:val="en-IE"/>
        </w:rPr>
        <w:t xml:space="preserve"> </w:t>
      </w:r>
      <w:r w:rsidRPr="009B4BF9">
        <w:rPr>
          <w:rFonts w:ascii="Nirmala UI" w:hAnsi="Nirmala UI" w:cs="Nirmala UI"/>
          <w:sz w:val="24"/>
          <w:szCs w:val="24"/>
          <w:lang w:val="en-IE"/>
        </w:rPr>
        <w:t>കൂടിക്കലരുന്നില്ല</w:t>
      </w:r>
      <w:r w:rsidRPr="009B4BF9">
        <w:rPr>
          <w:sz w:val="24"/>
          <w:szCs w:val="24"/>
          <w:lang w:val="en-IE"/>
        </w:rPr>
        <w:t xml:space="preserve">. </w:t>
      </w:r>
      <w:r w:rsidRPr="009B4BF9">
        <w:rPr>
          <w:rFonts w:ascii="Nirmala UI" w:hAnsi="Nirmala UI" w:cs="Nirmala UI"/>
          <w:sz w:val="24"/>
          <w:szCs w:val="24"/>
          <w:lang w:val="en-IE"/>
        </w:rPr>
        <w:t>ഇത്</w:t>
      </w:r>
      <w:r w:rsidRPr="009B4BF9">
        <w:rPr>
          <w:sz w:val="24"/>
          <w:szCs w:val="24"/>
          <w:lang w:val="en-IE"/>
        </w:rPr>
        <w:t xml:space="preserve"> </w:t>
      </w:r>
      <w:r w:rsidRPr="009B4BF9">
        <w:rPr>
          <w:rFonts w:ascii="Nirmala UI" w:hAnsi="Nirmala UI" w:cs="Nirmala UI"/>
          <w:sz w:val="24"/>
          <w:szCs w:val="24"/>
          <w:lang w:val="en-IE"/>
        </w:rPr>
        <w:t>ശരീരകോശങ്ങളിലേക്ക്</w:t>
      </w:r>
      <w:r w:rsidRPr="009B4BF9">
        <w:rPr>
          <w:sz w:val="24"/>
          <w:szCs w:val="24"/>
          <w:lang w:val="en-IE"/>
        </w:rPr>
        <w:t xml:space="preserve"> </w:t>
      </w:r>
      <w:r w:rsidRPr="009B4BF9">
        <w:rPr>
          <w:rFonts w:ascii="Nirmala UI" w:hAnsi="Nirmala UI" w:cs="Nirmala UI"/>
          <w:sz w:val="24"/>
          <w:szCs w:val="24"/>
          <w:lang w:val="en-IE"/>
        </w:rPr>
        <w:t>ഉയർന്ന</w:t>
      </w:r>
      <w:r w:rsidRPr="009B4BF9">
        <w:rPr>
          <w:sz w:val="24"/>
          <w:szCs w:val="24"/>
          <w:lang w:val="en-IE"/>
        </w:rPr>
        <w:t xml:space="preserve"> </w:t>
      </w:r>
      <w:r w:rsidRPr="009B4BF9">
        <w:rPr>
          <w:rFonts w:ascii="Nirmala UI" w:hAnsi="Nirmala UI" w:cs="Nirmala UI"/>
          <w:sz w:val="24"/>
          <w:szCs w:val="24"/>
          <w:lang w:val="en-IE"/>
        </w:rPr>
        <w:t>അളവിൽ</w:t>
      </w:r>
      <w:r w:rsidRPr="009B4BF9">
        <w:rPr>
          <w:sz w:val="24"/>
          <w:szCs w:val="24"/>
          <w:lang w:val="en-IE"/>
        </w:rPr>
        <w:t xml:space="preserve"> </w:t>
      </w: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കാര്യക്ഷമമായി</w:t>
      </w:r>
      <w:r w:rsidRPr="009B4BF9">
        <w:rPr>
          <w:sz w:val="24"/>
          <w:szCs w:val="24"/>
          <w:lang w:val="en-IE"/>
        </w:rPr>
        <w:t xml:space="preserve"> </w:t>
      </w:r>
      <w:r w:rsidRPr="009B4BF9">
        <w:rPr>
          <w:rFonts w:ascii="Nirmala UI" w:hAnsi="Nirmala UI" w:cs="Nirmala UI"/>
          <w:sz w:val="24"/>
          <w:szCs w:val="24"/>
          <w:lang w:val="en-IE"/>
        </w:rPr>
        <w:t>എത്തിക്കാൻ</w:t>
      </w:r>
      <w:r w:rsidRPr="009B4BF9">
        <w:rPr>
          <w:sz w:val="24"/>
          <w:szCs w:val="24"/>
          <w:lang w:val="en-IE"/>
        </w:rPr>
        <w:t xml:space="preserve"> </w:t>
      </w:r>
      <w:r w:rsidRPr="009B4BF9">
        <w:rPr>
          <w:rFonts w:ascii="Nirmala UI" w:hAnsi="Nirmala UI" w:cs="Nirmala UI"/>
          <w:sz w:val="24"/>
          <w:szCs w:val="24"/>
          <w:lang w:val="en-IE"/>
        </w:rPr>
        <w:t>സഹായിക്കുന്നു</w:t>
      </w:r>
      <w:r w:rsidRPr="009B4BF9">
        <w:rPr>
          <w:sz w:val="24"/>
          <w:szCs w:val="24"/>
          <w:lang w:val="en-IE"/>
        </w:rPr>
        <w:t>.</w:t>
      </w:r>
    </w:p>
    <w:p w14:paraId="3960198F" w14:textId="77777777" w:rsidR="009B4BF9" w:rsidRPr="009B4BF9" w:rsidRDefault="009B4BF9" w:rsidP="009B4BF9">
      <w:pPr>
        <w:numPr>
          <w:ilvl w:val="0"/>
          <w:numId w:val="15"/>
        </w:numPr>
        <w:rPr>
          <w:sz w:val="24"/>
          <w:szCs w:val="24"/>
          <w:lang w:val="en-IE"/>
        </w:rPr>
      </w:pPr>
      <w:r w:rsidRPr="009B4BF9">
        <w:rPr>
          <w:rFonts w:ascii="Nirmala UI" w:hAnsi="Nirmala UI" w:cs="Nirmala UI"/>
          <w:b/>
          <w:bCs/>
          <w:sz w:val="24"/>
          <w:szCs w:val="24"/>
          <w:lang w:val="en-IE"/>
        </w:rPr>
        <w:lastRenderedPageBreak/>
        <w:t>ഉയർന്ന</w:t>
      </w:r>
      <w:r w:rsidRPr="009B4BF9">
        <w:rPr>
          <w:b/>
          <w:bCs/>
          <w:sz w:val="24"/>
          <w:szCs w:val="24"/>
          <w:lang w:val="en-IE"/>
        </w:rPr>
        <w:t xml:space="preserve"> </w:t>
      </w:r>
      <w:r w:rsidRPr="009B4BF9">
        <w:rPr>
          <w:rFonts w:ascii="Nirmala UI" w:hAnsi="Nirmala UI" w:cs="Nirmala UI"/>
          <w:b/>
          <w:bCs/>
          <w:sz w:val="24"/>
          <w:szCs w:val="24"/>
          <w:lang w:val="en-IE"/>
        </w:rPr>
        <w:t>ഊർജ്ജാവശ്യം</w:t>
      </w:r>
      <w:r w:rsidRPr="009B4BF9">
        <w:rPr>
          <w:b/>
          <w:bCs/>
          <w:sz w:val="24"/>
          <w:szCs w:val="24"/>
          <w:lang w:val="en-IE"/>
        </w:rPr>
        <w:t>:</w:t>
      </w:r>
      <w:r w:rsidRPr="009B4BF9">
        <w:rPr>
          <w:sz w:val="24"/>
          <w:szCs w:val="24"/>
          <w:lang w:val="en-IE"/>
        </w:rPr>
        <w:t xml:space="preserve"> </w:t>
      </w:r>
      <w:r w:rsidRPr="009B4BF9">
        <w:rPr>
          <w:rFonts w:ascii="Nirmala UI" w:hAnsi="Nirmala UI" w:cs="Nirmala UI"/>
          <w:sz w:val="24"/>
          <w:szCs w:val="24"/>
          <w:lang w:val="en-IE"/>
        </w:rPr>
        <w:t>സസ്തനികളെയും</w:t>
      </w:r>
      <w:r w:rsidRPr="009B4BF9">
        <w:rPr>
          <w:sz w:val="24"/>
          <w:szCs w:val="24"/>
          <w:lang w:val="en-IE"/>
        </w:rPr>
        <w:t xml:space="preserve"> </w:t>
      </w:r>
      <w:r w:rsidRPr="009B4BF9">
        <w:rPr>
          <w:rFonts w:ascii="Nirmala UI" w:hAnsi="Nirmala UI" w:cs="Nirmala UI"/>
          <w:sz w:val="24"/>
          <w:szCs w:val="24"/>
          <w:lang w:val="en-IE"/>
        </w:rPr>
        <w:t>പക്ഷികളെയും</w:t>
      </w:r>
      <w:r w:rsidRPr="009B4BF9">
        <w:rPr>
          <w:sz w:val="24"/>
          <w:szCs w:val="24"/>
          <w:lang w:val="en-IE"/>
        </w:rPr>
        <w:t xml:space="preserve"> </w:t>
      </w:r>
      <w:r w:rsidRPr="009B4BF9">
        <w:rPr>
          <w:rFonts w:ascii="Nirmala UI" w:hAnsi="Nirmala UI" w:cs="Nirmala UI"/>
          <w:sz w:val="24"/>
          <w:szCs w:val="24"/>
          <w:lang w:val="en-IE"/>
        </w:rPr>
        <w:t>പോലുള്ള</w:t>
      </w:r>
      <w:r w:rsidRPr="009B4BF9">
        <w:rPr>
          <w:sz w:val="24"/>
          <w:szCs w:val="24"/>
          <w:lang w:val="en-IE"/>
        </w:rPr>
        <w:t xml:space="preserve"> </w:t>
      </w:r>
      <w:r w:rsidRPr="009B4BF9">
        <w:rPr>
          <w:rFonts w:ascii="Nirmala UI" w:hAnsi="Nirmala UI" w:cs="Nirmala UI"/>
          <w:sz w:val="24"/>
          <w:szCs w:val="24"/>
          <w:lang w:val="en-IE"/>
        </w:rPr>
        <w:t>ഉയർന്ന</w:t>
      </w:r>
      <w:r w:rsidRPr="009B4BF9">
        <w:rPr>
          <w:sz w:val="24"/>
          <w:szCs w:val="24"/>
          <w:lang w:val="en-IE"/>
        </w:rPr>
        <w:t xml:space="preserve"> </w:t>
      </w:r>
      <w:r w:rsidRPr="009B4BF9">
        <w:rPr>
          <w:rFonts w:ascii="Nirmala UI" w:hAnsi="Nirmala UI" w:cs="Nirmala UI"/>
          <w:sz w:val="24"/>
          <w:szCs w:val="24"/>
          <w:lang w:val="en-IE"/>
        </w:rPr>
        <w:t>ശരീര</w:t>
      </w:r>
      <w:r w:rsidRPr="009B4BF9">
        <w:rPr>
          <w:sz w:val="24"/>
          <w:szCs w:val="24"/>
          <w:lang w:val="en-IE"/>
        </w:rPr>
        <w:t xml:space="preserve"> </w:t>
      </w:r>
      <w:r w:rsidRPr="009B4BF9">
        <w:rPr>
          <w:rFonts w:ascii="Nirmala UI" w:hAnsi="Nirmala UI" w:cs="Nirmala UI"/>
          <w:sz w:val="24"/>
          <w:szCs w:val="24"/>
          <w:lang w:val="en-IE"/>
        </w:rPr>
        <w:t>താപനിലയും</w:t>
      </w:r>
      <w:r w:rsidRPr="009B4BF9">
        <w:rPr>
          <w:sz w:val="24"/>
          <w:szCs w:val="24"/>
          <w:lang w:val="en-IE"/>
        </w:rPr>
        <w:t xml:space="preserve"> (Warm-blooded) </w:t>
      </w:r>
      <w:r w:rsidRPr="009B4BF9">
        <w:rPr>
          <w:rFonts w:ascii="Nirmala UI" w:hAnsi="Nirmala UI" w:cs="Nirmala UI"/>
          <w:sz w:val="24"/>
          <w:szCs w:val="24"/>
          <w:lang w:val="en-IE"/>
        </w:rPr>
        <w:t>ഊർജ്ജാവശ്യകതയുമുള്ള</w:t>
      </w:r>
      <w:r w:rsidRPr="009B4BF9">
        <w:rPr>
          <w:sz w:val="24"/>
          <w:szCs w:val="24"/>
          <w:lang w:val="en-IE"/>
        </w:rPr>
        <w:t xml:space="preserve"> </w:t>
      </w:r>
      <w:r w:rsidRPr="009B4BF9">
        <w:rPr>
          <w:rFonts w:ascii="Nirmala UI" w:hAnsi="Nirmala UI" w:cs="Nirmala UI"/>
          <w:sz w:val="24"/>
          <w:szCs w:val="24"/>
          <w:lang w:val="en-IE"/>
        </w:rPr>
        <w:t>ജീവികൾക്ക്</w:t>
      </w:r>
      <w:r w:rsidRPr="009B4BF9">
        <w:rPr>
          <w:sz w:val="24"/>
          <w:szCs w:val="24"/>
          <w:lang w:val="en-IE"/>
        </w:rPr>
        <w:t xml:space="preserve"> </w:t>
      </w:r>
      <w:r w:rsidRPr="009B4BF9">
        <w:rPr>
          <w:rFonts w:ascii="Nirmala UI" w:hAnsi="Nirmala UI" w:cs="Nirmala UI"/>
          <w:sz w:val="24"/>
          <w:szCs w:val="24"/>
          <w:lang w:val="en-IE"/>
        </w:rPr>
        <w:t>ഈ</w:t>
      </w:r>
      <w:r w:rsidRPr="009B4BF9">
        <w:rPr>
          <w:sz w:val="24"/>
          <w:szCs w:val="24"/>
          <w:lang w:val="en-IE"/>
        </w:rPr>
        <w:t xml:space="preserve"> </w:t>
      </w:r>
      <w:r w:rsidRPr="009B4BF9">
        <w:rPr>
          <w:rFonts w:ascii="Nirmala UI" w:hAnsi="Nirmala UI" w:cs="Nirmala UI"/>
          <w:sz w:val="24"/>
          <w:szCs w:val="24"/>
          <w:lang w:val="en-IE"/>
        </w:rPr>
        <w:t>കാര്യക്ഷമമായ</w:t>
      </w:r>
      <w:r w:rsidRPr="009B4BF9">
        <w:rPr>
          <w:sz w:val="24"/>
          <w:szCs w:val="24"/>
          <w:lang w:val="en-IE"/>
        </w:rPr>
        <w:t xml:space="preserve"> </w:t>
      </w: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വിതരണം</w:t>
      </w:r>
      <w:r w:rsidRPr="009B4BF9">
        <w:rPr>
          <w:sz w:val="24"/>
          <w:szCs w:val="24"/>
          <w:lang w:val="en-IE"/>
        </w:rPr>
        <w:t xml:space="preserve"> </w:t>
      </w:r>
      <w:r w:rsidRPr="009B4BF9">
        <w:rPr>
          <w:rFonts w:ascii="Nirmala UI" w:hAnsi="Nirmala UI" w:cs="Nirmala UI"/>
          <w:sz w:val="24"/>
          <w:szCs w:val="24"/>
          <w:lang w:val="en-IE"/>
        </w:rPr>
        <w:t>അത്യാവശ്യമാണ്</w:t>
      </w:r>
      <w:r w:rsidRPr="009B4BF9">
        <w:rPr>
          <w:sz w:val="24"/>
          <w:szCs w:val="24"/>
          <w:lang w:val="en-IE"/>
        </w:rPr>
        <w:t>.</w:t>
      </w:r>
    </w:p>
    <w:p w14:paraId="36C154FF" w14:textId="77777777" w:rsidR="009B4BF9" w:rsidRPr="009B4BF9" w:rsidRDefault="009B4BF9" w:rsidP="009B4BF9">
      <w:pPr>
        <w:numPr>
          <w:ilvl w:val="0"/>
          <w:numId w:val="15"/>
        </w:numPr>
        <w:rPr>
          <w:sz w:val="24"/>
          <w:szCs w:val="24"/>
          <w:lang w:val="en-IE"/>
        </w:rPr>
      </w:pPr>
      <w:r w:rsidRPr="009B4BF9">
        <w:rPr>
          <w:rFonts w:ascii="Nirmala UI" w:hAnsi="Nirmala UI" w:cs="Nirmala UI"/>
          <w:b/>
          <w:bCs/>
          <w:sz w:val="24"/>
          <w:szCs w:val="24"/>
          <w:lang w:val="en-IE"/>
        </w:rPr>
        <w:t>വ്യത്യസ്ത</w:t>
      </w:r>
      <w:r w:rsidRPr="009B4BF9">
        <w:rPr>
          <w:b/>
          <w:bCs/>
          <w:sz w:val="24"/>
          <w:szCs w:val="24"/>
          <w:lang w:val="en-IE"/>
        </w:rPr>
        <w:t xml:space="preserve"> </w:t>
      </w:r>
      <w:r w:rsidRPr="009B4BF9">
        <w:rPr>
          <w:rFonts w:ascii="Nirmala UI" w:hAnsi="Nirmala UI" w:cs="Nirmala UI"/>
          <w:b/>
          <w:bCs/>
          <w:sz w:val="24"/>
          <w:szCs w:val="24"/>
          <w:lang w:val="en-IE"/>
        </w:rPr>
        <w:t>സമ്മർദ്ദം</w:t>
      </w:r>
      <w:r w:rsidRPr="009B4BF9">
        <w:rPr>
          <w:b/>
          <w:bCs/>
          <w:sz w:val="24"/>
          <w:szCs w:val="24"/>
          <w:lang w:val="en-IE"/>
        </w:rPr>
        <w:t>:</w:t>
      </w:r>
      <w:r w:rsidRPr="009B4BF9">
        <w:rPr>
          <w:sz w:val="24"/>
          <w:szCs w:val="24"/>
          <w:lang w:val="en-IE"/>
        </w:rPr>
        <w:t xml:space="preserve"> </w:t>
      </w:r>
      <w:r w:rsidRPr="009B4BF9">
        <w:rPr>
          <w:rFonts w:ascii="Nirmala UI" w:hAnsi="Nirmala UI" w:cs="Nirmala UI"/>
          <w:sz w:val="24"/>
          <w:szCs w:val="24"/>
          <w:lang w:val="en-IE"/>
        </w:rPr>
        <w:t>ശ്വാസകോശങ്ങളിലെ</w:t>
      </w:r>
      <w:r w:rsidRPr="009B4BF9">
        <w:rPr>
          <w:sz w:val="24"/>
          <w:szCs w:val="24"/>
          <w:lang w:val="en-IE"/>
        </w:rPr>
        <w:t xml:space="preserve"> </w:t>
      </w:r>
      <w:r w:rsidRPr="009B4BF9">
        <w:rPr>
          <w:rFonts w:ascii="Nirmala UI" w:hAnsi="Nirmala UI" w:cs="Nirmala UI"/>
          <w:sz w:val="24"/>
          <w:szCs w:val="24"/>
          <w:lang w:val="en-IE"/>
        </w:rPr>
        <w:t>ലോലമായ</w:t>
      </w:r>
      <w:r w:rsidRPr="009B4BF9">
        <w:rPr>
          <w:sz w:val="24"/>
          <w:szCs w:val="24"/>
          <w:lang w:val="en-IE"/>
        </w:rPr>
        <w:t xml:space="preserve"> </w:t>
      </w:r>
      <w:r w:rsidRPr="009B4BF9">
        <w:rPr>
          <w:rFonts w:ascii="Nirmala UI" w:hAnsi="Nirmala UI" w:cs="Nirmala UI"/>
          <w:sz w:val="24"/>
          <w:szCs w:val="24"/>
          <w:lang w:val="en-IE"/>
        </w:rPr>
        <w:t>രക്തക്കുഴലുകളിലേക്ക്</w:t>
      </w:r>
      <w:r w:rsidRPr="009B4BF9">
        <w:rPr>
          <w:sz w:val="24"/>
          <w:szCs w:val="24"/>
          <w:lang w:val="en-IE"/>
        </w:rPr>
        <w:t xml:space="preserve"> </w:t>
      </w:r>
      <w:r w:rsidRPr="009B4BF9">
        <w:rPr>
          <w:rFonts w:ascii="Nirmala UI" w:hAnsi="Nirmala UI" w:cs="Nirmala UI"/>
          <w:sz w:val="24"/>
          <w:szCs w:val="24"/>
          <w:lang w:val="en-IE"/>
        </w:rPr>
        <w:t>കുറഞ്ഞ</w:t>
      </w:r>
      <w:r w:rsidRPr="009B4BF9">
        <w:rPr>
          <w:sz w:val="24"/>
          <w:szCs w:val="24"/>
          <w:lang w:val="en-IE"/>
        </w:rPr>
        <w:t xml:space="preserve"> </w:t>
      </w:r>
      <w:r w:rsidRPr="009B4BF9">
        <w:rPr>
          <w:rFonts w:ascii="Nirmala UI" w:hAnsi="Nirmala UI" w:cs="Nirmala UI"/>
          <w:sz w:val="24"/>
          <w:szCs w:val="24"/>
          <w:lang w:val="en-IE"/>
        </w:rPr>
        <w:t>സമ്മർദ്ദത്തിലും</w:t>
      </w:r>
      <w:r w:rsidRPr="009B4BF9">
        <w:rPr>
          <w:sz w:val="24"/>
          <w:szCs w:val="24"/>
          <w:lang w:val="en-IE"/>
        </w:rPr>
        <w:t xml:space="preserve"> (Pulmonary Circuit) </w:t>
      </w:r>
      <w:r w:rsidRPr="009B4BF9">
        <w:rPr>
          <w:rFonts w:ascii="Nirmala UI" w:hAnsi="Nirmala UI" w:cs="Nirmala UI"/>
          <w:sz w:val="24"/>
          <w:szCs w:val="24"/>
          <w:lang w:val="en-IE"/>
        </w:rPr>
        <w:t>ശരീരത്തിൻ്റെ</w:t>
      </w:r>
      <w:r w:rsidRPr="009B4BF9">
        <w:rPr>
          <w:sz w:val="24"/>
          <w:szCs w:val="24"/>
          <w:lang w:val="en-IE"/>
        </w:rPr>
        <w:t xml:space="preserve"> </w:t>
      </w:r>
      <w:r w:rsidRPr="009B4BF9">
        <w:rPr>
          <w:rFonts w:ascii="Nirmala UI" w:hAnsi="Nirmala UI" w:cs="Nirmala UI"/>
          <w:sz w:val="24"/>
          <w:szCs w:val="24"/>
          <w:lang w:val="en-IE"/>
        </w:rPr>
        <w:t>മറ്റ്</w:t>
      </w:r>
      <w:r w:rsidRPr="009B4BF9">
        <w:rPr>
          <w:sz w:val="24"/>
          <w:szCs w:val="24"/>
          <w:lang w:val="en-IE"/>
        </w:rPr>
        <w:t xml:space="preserve"> </w:t>
      </w:r>
      <w:r w:rsidRPr="009B4BF9">
        <w:rPr>
          <w:rFonts w:ascii="Nirmala UI" w:hAnsi="Nirmala UI" w:cs="Nirmala UI"/>
          <w:sz w:val="24"/>
          <w:szCs w:val="24"/>
          <w:lang w:val="en-IE"/>
        </w:rPr>
        <w:t>ഭാഗങ്ങളിലേക്ക്</w:t>
      </w:r>
      <w:r w:rsidRPr="009B4BF9">
        <w:rPr>
          <w:sz w:val="24"/>
          <w:szCs w:val="24"/>
          <w:lang w:val="en-IE"/>
        </w:rPr>
        <w:t xml:space="preserve"> </w:t>
      </w:r>
      <w:r w:rsidRPr="009B4BF9">
        <w:rPr>
          <w:rFonts w:ascii="Nirmala UI" w:hAnsi="Nirmala UI" w:cs="Nirmala UI"/>
          <w:sz w:val="24"/>
          <w:szCs w:val="24"/>
          <w:lang w:val="en-IE"/>
        </w:rPr>
        <w:t>ഉയർന്ന</w:t>
      </w:r>
      <w:r w:rsidRPr="009B4BF9">
        <w:rPr>
          <w:sz w:val="24"/>
          <w:szCs w:val="24"/>
          <w:lang w:val="en-IE"/>
        </w:rPr>
        <w:t xml:space="preserve"> </w:t>
      </w:r>
      <w:r w:rsidRPr="009B4BF9">
        <w:rPr>
          <w:rFonts w:ascii="Nirmala UI" w:hAnsi="Nirmala UI" w:cs="Nirmala UI"/>
          <w:sz w:val="24"/>
          <w:szCs w:val="24"/>
          <w:lang w:val="en-IE"/>
        </w:rPr>
        <w:t>സമ്മർദ്ദത്തിലും</w:t>
      </w:r>
      <w:r w:rsidRPr="009B4BF9">
        <w:rPr>
          <w:sz w:val="24"/>
          <w:szCs w:val="24"/>
          <w:lang w:val="en-IE"/>
        </w:rPr>
        <w:t xml:space="preserve"> (Systemic Circuit)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പമ്പ്</w:t>
      </w:r>
      <w:r w:rsidRPr="009B4BF9">
        <w:rPr>
          <w:sz w:val="24"/>
          <w:szCs w:val="24"/>
          <w:lang w:val="en-IE"/>
        </w:rPr>
        <w:t xml:space="preserve"> </w:t>
      </w:r>
      <w:r w:rsidRPr="009B4BF9">
        <w:rPr>
          <w:rFonts w:ascii="Nirmala UI" w:hAnsi="Nirmala UI" w:cs="Nirmala UI"/>
          <w:sz w:val="24"/>
          <w:szCs w:val="24"/>
          <w:lang w:val="en-IE"/>
        </w:rPr>
        <w:t>ചെയ്യാൻ</w:t>
      </w:r>
      <w:r w:rsidRPr="009B4BF9">
        <w:rPr>
          <w:sz w:val="24"/>
          <w:szCs w:val="24"/>
          <w:lang w:val="en-IE"/>
        </w:rPr>
        <w:t xml:space="preserve"> </w:t>
      </w:r>
      <w:r w:rsidRPr="009B4BF9">
        <w:rPr>
          <w:rFonts w:ascii="Nirmala UI" w:hAnsi="Nirmala UI" w:cs="Nirmala UI"/>
          <w:sz w:val="24"/>
          <w:szCs w:val="24"/>
          <w:lang w:val="en-IE"/>
        </w:rPr>
        <w:t>ഇത്</w:t>
      </w:r>
      <w:r w:rsidRPr="009B4BF9">
        <w:rPr>
          <w:sz w:val="24"/>
          <w:szCs w:val="24"/>
          <w:lang w:val="en-IE"/>
        </w:rPr>
        <w:t xml:space="preserve"> </w:t>
      </w:r>
      <w:r w:rsidRPr="009B4BF9">
        <w:rPr>
          <w:rFonts w:ascii="Nirmala UI" w:hAnsi="Nirmala UI" w:cs="Nirmala UI"/>
          <w:sz w:val="24"/>
          <w:szCs w:val="24"/>
          <w:lang w:val="en-IE"/>
        </w:rPr>
        <w:t>ഹൃദയത്തെ</w:t>
      </w:r>
      <w:r w:rsidRPr="009B4BF9">
        <w:rPr>
          <w:sz w:val="24"/>
          <w:szCs w:val="24"/>
          <w:lang w:val="en-IE"/>
        </w:rPr>
        <w:t xml:space="preserve"> </w:t>
      </w:r>
      <w:r w:rsidRPr="009B4BF9">
        <w:rPr>
          <w:rFonts w:ascii="Nirmala UI" w:hAnsi="Nirmala UI" w:cs="Nirmala UI"/>
          <w:sz w:val="24"/>
          <w:szCs w:val="24"/>
          <w:lang w:val="en-IE"/>
        </w:rPr>
        <w:t>സഹായിക്കുന്നു</w:t>
      </w:r>
      <w:r w:rsidRPr="009B4BF9">
        <w:rPr>
          <w:sz w:val="24"/>
          <w:szCs w:val="24"/>
          <w:lang w:val="en-IE"/>
        </w:rPr>
        <w:t>.</w:t>
      </w:r>
    </w:p>
    <w:p w14:paraId="31E69081" w14:textId="77777777" w:rsidR="009B4BF9" w:rsidRPr="009B4BF9" w:rsidRDefault="009B4BF9" w:rsidP="009B4BF9">
      <w:pPr>
        <w:rPr>
          <w:sz w:val="24"/>
          <w:szCs w:val="24"/>
          <w:lang w:val="en-IE"/>
        </w:rPr>
      </w:pPr>
      <w:r w:rsidRPr="009B4BF9">
        <w:rPr>
          <w:rFonts w:ascii="Nirmala UI" w:hAnsi="Nirmala UI" w:cs="Nirmala UI"/>
          <w:sz w:val="24"/>
          <w:szCs w:val="24"/>
          <w:lang w:val="en-IE"/>
        </w:rPr>
        <w:t>ചുരുക്കത്തിൽ</w:t>
      </w:r>
      <w:r w:rsidRPr="009B4BF9">
        <w:rPr>
          <w:sz w:val="24"/>
          <w:szCs w:val="24"/>
          <w:lang w:val="en-IE"/>
        </w:rPr>
        <w:t xml:space="preserve">, </w:t>
      </w:r>
      <w:r w:rsidRPr="009B4BF9">
        <w:rPr>
          <w:rFonts w:ascii="Nirmala UI" w:hAnsi="Nirmala UI" w:cs="Nirmala UI"/>
          <w:sz w:val="24"/>
          <w:szCs w:val="24"/>
          <w:lang w:val="en-IE"/>
        </w:rPr>
        <w:t>ഒരു</w:t>
      </w:r>
      <w:r w:rsidRPr="009B4BF9">
        <w:rPr>
          <w:sz w:val="24"/>
          <w:szCs w:val="24"/>
          <w:lang w:val="en-IE"/>
        </w:rPr>
        <w:t xml:space="preserve"> </w:t>
      </w:r>
      <w:r w:rsidRPr="009B4BF9">
        <w:rPr>
          <w:rFonts w:ascii="Nirmala UI" w:hAnsi="Nirmala UI" w:cs="Nirmala UI"/>
          <w:sz w:val="24"/>
          <w:szCs w:val="24"/>
          <w:lang w:val="en-IE"/>
        </w:rPr>
        <w:t>തവണ</w:t>
      </w:r>
      <w:r w:rsidRPr="009B4BF9">
        <w:rPr>
          <w:sz w:val="24"/>
          <w:szCs w:val="24"/>
          <w:lang w:val="en-IE"/>
        </w:rPr>
        <w:t xml:space="preserve"> </w:t>
      </w:r>
      <w:r w:rsidRPr="009B4BF9">
        <w:rPr>
          <w:rFonts w:ascii="Nirmala UI" w:hAnsi="Nirmala UI" w:cs="Nirmala UI"/>
          <w:sz w:val="24"/>
          <w:szCs w:val="24"/>
          <w:lang w:val="en-IE"/>
        </w:rPr>
        <w:t>ശ്വാസകോശത്തിലേക്കും</w:t>
      </w:r>
      <w:r w:rsidRPr="009B4BF9">
        <w:rPr>
          <w:sz w:val="24"/>
          <w:szCs w:val="24"/>
          <w:lang w:val="en-IE"/>
        </w:rPr>
        <w:t xml:space="preserve"> (</w:t>
      </w: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നേടാൻ</w:t>
      </w:r>
      <w:r w:rsidRPr="009B4BF9">
        <w:rPr>
          <w:sz w:val="24"/>
          <w:szCs w:val="24"/>
          <w:lang w:val="en-IE"/>
        </w:rPr>
        <w:t xml:space="preserve">) </w:t>
      </w:r>
      <w:r w:rsidRPr="009B4BF9">
        <w:rPr>
          <w:rFonts w:ascii="Nirmala UI" w:hAnsi="Nirmala UI" w:cs="Nirmala UI"/>
          <w:sz w:val="24"/>
          <w:szCs w:val="24"/>
          <w:lang w:val="en-IE"/>
        </w:rPr>
        <w:t>ഒരു</w:t>
      </w:r>
      <w:r w:rsidRPr="009B4BF9">
        <w:rPr>
          <w:sz w:val="24"/>
          <w:szCs w:val="24"/>
          <w:lang w:val="en-IE"/>
        </w:rPr>
        <w:t xml:space="preserve"> </w:t>
      </w:r>
      <w:r w:rsidRPr="009B4BF9">
        <w:rPr>
          <w:rFonts w:ascii="Nirmala UI" w:hAnsi="Nirmala UI" w:cs="Nirmala UI"/>
          <w:sz w:val="24"/>
          <w:szCs w:val="24"/>
          <w:lang w:val="en-IE"/>
        </w:rPr>
        <w:t>തവണ</w:t>
      </w:r>
      <w:r w:rsidRPr="009B4BF9">
        <w:rPr>
          <w:sz w:val="24"/>
          <w:szCs w:val="24"/>
          <w:lang w:val="en-IE"/>
        </w:rPr>
        <w:t xml:space="preserve"> </w:t>
      </w:r>
      <w:r w:rsidRPr="009B4BF9">
        <w:rPr>
          <w:rFonts w:ascii="Nirmala UI" w:hAnsi="Nirmala UI" w:cs="Nirmala UI"/>
          <w:sz w:val="24"/>
          <w:szCs w:val="24"/>
          <w:lang w:val="en-IE"/>
        </w:rPr>
        <w:t>ശരീരത്തിൻ്റെ</w:t>
      </w:r>
      <w:r w:rsidRPr="009B4BF9">
        <w:rPr>
          <w:sz w:val="24"/>
          <w:szCs w:val="24"/>
          <w:lang w:val="en-IE"/>
        </w:rPr>
        <w:t xml:space="preserve"> </w:t>
      </w:r>
      <w:r w:rsidRPr="009B4BF9">
        <w:rPr>
          <w:rFonts w:ascii="Nirmala UI" w:hAnsi="Nirmala UI" w:cs="Nirmala UI"/>
          <w:sz w:val="24"/>
          <w:szCs w:val="24"/>
          <w:lang w:val="en-IE"/>
        </w:rPr>
        <w:t>മറ്റ്</w:t>
      </w:r>
      <w:r w:rsidRPr="009B4BF9">
        <w:rPr>
          <w:sz w:val="24"/>
          <w:szCs w:val="24"/>
          <w:lang w:val="en-IE"/>
        </w:rPr>
        <w:t xml:space="preserve"> </w:t>
      </w:r>
      <w:r w:rsidRPr="009B4BF9">
        <w:rPr>
          <w:rFonts w:ascii="Nirmala UI" w:hAnsi="Nirmala UI" w:cs="Nirmala UI"/>
          <w:sz w:val="24"/>
          <w:szCs w:val="24"/>
          <w:lang w:val="en-IE"/>
        </w:rPr>
        <w:t>ഭാഗങ്ങളിലേക്കും</w:t>
      </w:r>
      <w:r w:rsidRPr="009B4BF9">
        <w:rPr>
          <w:sz w:val="24"/>
          <w:szCs w:val="24"/>
          <w:lang w:val="en-IE"/>
        </w:rPr>
        <w:t xml:space="preserve"> (</w:t>
      </w:r>
      <w:r w:rsidRPr="009B4BF9">
        <w:rPr>
          <w:rFonts w:ascii="Nirmala UI" w:hAnsi="Nirmala UI" w:cs="Nirmala UI"/>
          <w:sz w:val="24"/>
          <w:szCs w:val="24"/>
          <w:lang w:val="en-IE"/>
        </w:rPr>
        <w:t>ഓക്സിജൻ</w:t>
      </w:r>
      <w:r w:rsidRPr="009B4BF9">
        <w:rPr>
          <w:sz w:val="24"/>
          <w:szCs w:val="24"/>
          <w:lang w:val="en-IE"/>
        </w:rPr>
        <w:t xml:space="preserve"> </w:t>
      </w:r>
      <w:r w:rsidRPr="009B4BF9">
        <w:rPr>
          <w:rFonts w:ascii="Nirmala UI" w:hAnsi="Nirmala UI" w:cs="Nirmala UI"/>
          <w:sz w:val="24"/>
          <w:szCs w:val="24"/>
          <w:lang w:val="en-IE"/>
        </w:rPr>
        <w:t>നൽകാൻ</w:t>
      </w:r>
      <w:r w:rsidRPr="009B4BF9">
        <w:rPr>
          <w:sz w:val="24"/>
          <w:szCs w:val="24"/>
          <w:lang w:val="en-IE"/>
        </w:rPr>
        <w:t xml:space="preserve">)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പമ്പ്</w:t>
      </w:r>
      <w:r w:rsidRPr="009B4BF9">
        <w:rPr>
          <w:sz w:val="24"/>
          <w:szCs w:val="24"/>
          <w:lang w:val="en-IE"/>
        </w:rPr>
        <w:t xml:space="preserve"> </w:t>
      </w:r>
      <w:r w:rsidRPr="009B4BF9">
        <w:rPr>
          <w:rFonts w:ascii="Nirmala UI" w:hAnsi="Nirmala UI" w:cs="Nirmala UI"/>
          <w:sz w:val="24"/>
          <w:szCs w:val="24"/>
          <w:lang w:val="en-IE"/>
        </w:rPr>
        <w:t>ചെയ്യുന്നതിനായി</w:t>
      </w:r>
      <w:r w:rsidRPr="009B4BF9">
        <w:rPr>
          <w:sz w:val="24"/>
          <w:szCs w:val="24"/>
          <w:lang w:val="en-IE"/>
        </w:rPr>
        <w:t xml:space="preserve">, </w:t>
      </w:r>
      <w:r w:rsidRPr="009B4BF9">
        <w:rPr>
          <w:rFonts w:ascii="Nirmala UI" w:hAnsi="Nirmala UI" w:cs="Nirmala UI"/>
          <w:sz w:val="24"/>
          <w:szCs w:val="24"/>
          <w:lang w:val="en-IE"/>
        </w:rPr>
        <w:t>ഹൃദയത്തിലൂടെ</w:t>
      </w:r>
      <w:r w:rsidRPr="009B4BF9">
        <w:rPr>
          <w:sz w:val="24"/>
          <w:szCs w:val="24"/>
          <w:lang w:val="en-IE"/>
        </w:rPr>
        <w:t xml:space="preserve"> </w:t>
      </w:r>
      <w:r w:rsidRPr="009B4BF9">
        <w:rPr>
          <w:rFonts w:ascii="Nirmala UI" w:hAnsi="Nirmala UI" w:cs="Nirmala UI"/>
          <w:sz w:val="24"/>
          <w:szCs w:val="24"/>
          <w:lang w:val="en-IE"/>
        </w:rPr>
        <w:t>രക്തം</w:t>
      </w:r>
      <w:r w:rsidRPr="009B4BF9">
        <w:rPr>
          <w:sz w:val="24"/>
          <w:szCs w:val="24"/>
          <w:lang w:val="en-IE"/>
        </w:rPr>
        <w:t xml:space="preserve"> </w:t>
      </w:r>
      <w:r w:rsidRPr="009B4BF9">
        <w:rPr>
          <w:rFonts w:ascii="Nirmala UI" w:hAnsi="Nirmala UI" w:cs="Nirmala UI"/>
          <w:sz w:val="24"/>
          <w:szCs w:val="24"/>
          <w:lang w:val="en-IE"/>
        </w:rPr>
        <w:t>രണ്ടുതവണ</w:t>
      </w:r>
      <w:r w:rsidRPr="009B4BF9">
        <w:rPr>
          <w:sz w:val="24"/>
          <w:szCs w:val="24"/>
          <w:lang w:val="en-IE"/>
        </w:rPr>
        <w:t xml:space="preserve"> </w:t>
      </w:r>
      <w:r w:rsidRPr="009B4BF9">
        <w:rPr>
          <w:rFonts w:ascii="Nirmala UI" w:hAnsi="Nirmala UI" w:cs="Nirmala UI"/>
          <w:sz w:val="24"/>
          <w:szCs w:val="24"/>
          <w:lang w:val="en-IE"/>
        </w:rPr>
        <w:t>കടന്നുപോകുന്ന</w:t>
      </w:r>
      <w:r w:rsidRPr="009B4BF9">
        <w:rPr>
          <w:sz w:val="24"/>
          <w:szCs w:val="24"/>
          <w:lang w:val="en-IE"/>
        </w:rPr>
        <w:t xml:space="preserve"> </w:t>
      </w:r>
      <w:r w:rsidRPr="009B4BF9">
        <w:rPr>
          <w:rFonts w:ascii="Nirmala UI" w:hAnsi="Nirmala UI" w:cs="Nirmala UI"/>
          <w:sz w:val="24"/>
          <w:szCs w:val="24"/>
          <w:lang w:val="en-IE"/>
        </w:rPr>
        <w:t>സംവിധാനമാണ്</w:t>
      </w:r>
      <w:r w:rsidRPr="009B4BF9">
        <w:rPr>
          <w:sz w:val="24"/>
          <w:szCs w:val="24"/>
          <w:lang w:val="en-IE"/>
        </w:rPr>
        <w:t xml:space="preserve"> </w:t>
      </w:r>
      <w:r w:rsidRPr="009B4BF9">
        <w:rPr>
          <w:rFonts w:ascii="Nirmala UI" w:hAnsi="Nirmala UI" w:cs="Nirmala UI"/>
          <w:sz w:val="24"/>
          <w:szCs w:val="24"/>
          <w:lang w:val="en-IE"/>
        </w:rPr>
        <w:t>ദ്വിപര്യയനം</w:t>
      </w:r>
      <w:r w:rsidRPr="009B4BF9">
        <w:rPr>
          <w:sz w:val="24"/>
          <w:szCs w:val="24"/>
          <w:lang w:val="en-IE"/>
        </w:rPr>
        <w:t>.</w:t>
      </w:r>
    </w:p>
    <w:p w14:paraId="2C9EDF7A" w14:textId="77777777" w:rsidR="009B4BF9" w:rsidRPr="000E2EA6" w:rsidRDefault="009B4BF9">
      <w:pPr>
        <w:rPr>
          <w:sz w:val="24"/>
          <w:szCs w:val="24"/>
        </w:rPr>
      </w:pPr>
    </w:p>
    <w:p w14:paraId="23ACC93C" w14:textId="77777777" w:rsidR="00A24AF3" w:rsidRPr="000E2EA6" w:rsidRDefault="00000000">
      <w:pPr>
        <w:rPr>
          <w:sz w:val="24"/>
          <w:szCs w:val="24"/>
        </w:rPr>
      </w:pPr>
      <w:r w:rsidRPr="000E2EA6">
        <w:rPr>
          <w:sz w:val="24"/>
          <w:szCs w:val="24"/>
        </w:rPr>
        <w:t>കാക്കാം ഹൃദയത്തെ കരുതലോടെ</w:t>
      </w:r>
    </w:p>
    <w:p w14:paraId="355BA0F2" w14:textId="0CE9AA91" w:rsidR="00A24AF3" w:rsidRPr="000E2EA6" w:rsidRDefault="00000000">
      <w:pPr>
        <w:rPr>
          <w:sz w:val="24"/>
          <w:szCs w:val="24"/>
        </w:rPr>
      </w:pPr>
      <w:r w:rsidRPr="000E2EA6">
        <w:rPr>
          <w:b/>
          <w:sz w:val="24"/>
          <w:szCs w:val="24"/>
        </w:rPr>
        <w:t>SEP 29</w:t>
      </w:r>
      <w:r w:rsidR="009B4BF9">
        <w:rPr>
          <w:sz w:val="24"/>
          <w:szCs w:val="24"/>
        </w:rPr>
        <w:t xml:space="preserve"> - </w:t>
      </w:r>
      <w:r w:rsidRPr="000E2EA6">
        <w:rPr>
          <w:sz w:val="24"/>
          <w:szCs w:val="24"/>
        </w:rPr>
        <w:t>ലോകഹൃദയദിനം</w:t>
      </w:r>
    </w:p>
    <w:p w14:paraId="173A398F" w14:textId="792F6122" w:rsidR="00A24AF3" w:rsidRPr="000E2EA6" w:rsidRDefault="00000000">
      <w:pPr>
        <w:rPr>
          <w:sz w:val="24"/>
          <w:szCs w:val="24"/>
        </w:rPr>
      </w:pPr>
      <w:r w:rsidRPr="000E2EA6">
        <w:rPr>
          <w:sz w:val="24"/>
          <w:szCs w:val="24"/>
        </w:rPr>
        <w:t>ഹൃദ്രോഗികളുടെ എണ്ണം കൂടുന്നതായി പഠനങ്ങൾ സൂചിപ്പിക്കുന്നു. അനാരോഗ്യകരമായ ഭക്ഷണശീലങ്ങളും വ്യായാമക്കുറവുമാണ് ഇതിന്റെ മുഖ്യകാരണങ്ങൾ.</w:t>
      </w:r>
    </w:p>
    <w:p w14:paraId="2FBEEE07" w14:textId="29AE5ACD" w:rsidR="00A24AF3" w:rsidRPr="000E2EA6" w:rsidRDefault="00000000">
      <w:pPr>
        <w:rPr>
          <w:sz w:val="24"/>
          <w:szCs w:val="24"/>
        </w:rPr>
      </w:pPr>
      <w:r w:rsidRPr="000E2EA6">
        <w:rPr>
          <w:sz w:val="24"/>
          <w:szCs w:val="24"/>
        </w:rPr>
        <w:t>കൊഴുപ്പടങ്ങിയ ഭക്ഷണം അമിതമായി കഴിക്കുന്നത് ധമനീഭിത്തിയിൽ കൊഴുപ്പ് അടിഞ്ഞുകൂടുന്നതിന് കാരണമാകുന്നു. ഇത് അതിരോസ്ക്ളീറോസിസ് (Atherosclerosis) എന്ന രോഗാവസ്ഥയിലേക്ക് നയിക്കുന്നു. ഇതിന്റെ ഫലമായി കൊറോണറി ധമനിയിൽ രക്തം കട്ടപിടിച്ച് കൊറോണറി ത്രോംബോസിസ് (Coronary thrombosis) എന്ന അവസ്ഥ ഉണ്ടാകുകയും അത് ഹൃദയാഘാതത്തിന് (Heart attack) കാരണമാകുകയും ചെയ്തേക്കാം. മസ്തിഷ്കത്തിലെ രക്തക്കുഴലിലുണ്ടാകുന്ന തടസ്സവും രക്തക്കുഴൽ പൊട്ടുന്നതും സ്ട്രോക്കിന് (stroke) കാരണമാകുന്നു.</w:t>
      </w:r>
    </w:p>
    <w:p w14:paraId="1667A5A6" w14:textId="77777777" w:rsidR="00EF5FE2" w:rsidRPr="00EF5FE2" w:rsidRDefault="00EF5FE2" w:rsidP="00EF5FE2">
      <w:pPr>
        <w:rPr>
          <w:sz w:val="24"/>
          <w:szCs w:val="24"/>
          <w:lang w:val="en-IE"/>
        </w:rPr>
      </w:pPr>
      <w:r w:rsidRPr="00EF5FE2">
        <w:rPr>
          <w:rFonts w:ascii="Nirmala UI" w:hAnsi="Nirmala UI" w:cs="Nirmala UI"/>
          <w:b/>
          <w:bCs/>
          <w:sz w:val="24"/>
          <w:szCs w:val="24"/>
          <w:lang w:val="en-IE"/>
        </w:rPr>
        <w:t>സസ്യങ്ങളിലെ</w:t>
      </w:r>
      <w:r w:rsidRPr="00EF5FE2">
        <w:rPr>
          <w:b/>
          <w:bCs/>
          <w:sz w:val="24"/>
          <w:szCs w:val="24"/>
          <w:lang w:val="en-IE"/>
        </w:rPr>
        <w:t xml:space="preserve"> </w:t>
      </w:r>
      <w:r w:rsidRPr="00EF5FE2">
        <w:rPr>
          <w:rFonts w:ascii="Nirmala UI" w:hAnsi="Nirmala UI" w:cs="Nirmala UI"/>
          <w:b/>
          <w:bCs/>
          <w:sz w:val="24"/>
          <w:szCs w:val="24"/>
          <w:lang w:val="en-IE"/>
        </w:rPr>
        <w:t>സംവഹനം</w:t>
      </w:r>
      <w:r w:rsidRPr="00EF5FE2">
        <w:rPr>
          <w:b/>
          <w:bCs/>
          <w:sz w:val="24"/>
          <w:szCs w:val="24"/>
          <w:lang w:val="en-IE"/>
        </w:rPr>
        <w:t xml:space="preserve"> (Samvahanam - Transport in Plants)</w:t>
      </w:r>
    </w:p>
    <w:p w14:paraId="214A9677" w14:textId="77777777" w:rsidR="00EF5FE2" w:rsidRPr="00EF5FE2" w:rsidRDefault="00EF5FE2" w:rsidP="00EF5FE2">
      <w:pPr>
        <w:rPr>
          <w:sz w:val="24"/>
          <w:szCs w:val="24"/>
          <w:lang w:val="en-IE"/>
        </w:rPr>
      </w:pPr>
      <w:r w:rsidRPr="00EF5FE2">
        <w:rPr>
          <w:rFonts w:ascii="Nirmala UI" w:hAnsi="Nirmala UI" w:cs="Nirmala UI"/>
          <w:sz w:val="24"/>
          <w:szCs w:val="24"/>
          <w:lang w:val="en-IE"/>
        </w:rPr>
        <w:lastRenderedPageBreak/>
        <w:t>സസ്യശരീരത്തിനുള്ളിൽ</w:t>
      </w:r>
      <w:r w:rsidRPr="00EF5FE2">
        <w:rPr>
          <w:sz w:val="24"/>
          <w:szCs w:val="24"/>
          <w:lang w:val="en-IE"/>
        </w:rPr>
        <w:t xml:space="preserve"> </w:t>
      </w:r>
      <w:r w:rsidRPr="00EF5FE2">
        <w:rPr>
          <w:rFonts w:ascii="Nirmala UI" w:hAnsi="Nirmala UI" w:cs="Nirmala UI"/>
          <w:sz w:val="24"/>
          <w:szCs w:val="24"/>
          <w:lang w:val="en-IE"/>
        </w:rPr>
        <w:t>വിവിധ</w:t>
      </w:r>
      <w:r w:rsidRPr="00EF5FE2">
        <w:rPr>
          <w:sz w:val="24"/>
          <w:szCs w:val="24"/>
          <w:lang w:val="en-IE"/>
        </w:rPr>
        <w:t xml:space="preserve"> </w:t>
      </w:r>
      <w:r w:rsidRPr="00EF5FE2">
        <w:rPr>
          <w:rFonts w:ascii="Nirmala UI" w:hAnsi="Nirmala UI" w:cs="Nirmala UI"/>
          <w:sz w:val="24"/>
          <w:szCs w:val="24"/>
          <w:lang w:val="en-IE"/>
        </w:rPr>
        <w:t>പദാർത്ഥങ്ങളെ</w:t>
      </w:r>
      <w:r w:rsidRPr="00EF5FE2">
        <w:rPr>
          <w:sz w:val="24"/>
          <w:szCs w:val="24"/>
          <w:lang w:val="en-IE"/>
        </w:rPr>
        <w:t xml:space="preserve"> (</w:t>
      </w:r>
      <w:r w:rsidRPr="00EF5FE2">
        <w:rPr>
          <w:rFonts w:ascii="Nirmala UI" w:hAnsi="Nirmala UI" w:cs="Nirmala UI"/>
          <w:sz w:val="24"/>
          <w:szCs w:val="24"/>
          <w:lang w:val="en-IE"/>
        </w:rPr>
        <w:t>ജലം</w:t>
      </w:r>
      <w:r w:rsidRPr="00EF5FE2">
        <w:rPr>
          <w:sz w:val="24"/>
          <w:szCs w:val="24"/>
          <w:lang w:val="en-IE"/>
        </w:rPr>
        <w:t xml:space="preserve">, </w:t>
      </w:r>
      <w:r w:rsidRPr="00EF5FE2">
        <w:rPr>
          <w:rFonts w:ascii="Nirmala UI" w:hAnsi="Nirmala UI" w:cs="Nirmala UI"/>
          <w:sz w:val="24"/>
          <w:szCs w:val="24"/>
          <w:lang w:val="en-IE"/>
        </w:rPr>
        <w:t>ലവണങ്ങൾ</w:t>
      </w:r>
      <w:r w:rsidRPr="00EF5FE2">
        <w:rPr>
          <w:sz w:val="24"/>
          <w:szCs w:val="24"/>
          <w:lang w:val="en-IE"/>
        </w:rPr>
        <w:t xml:space="preserve">, </w:t>
      </w:r>
      <w:r w:rsidRPr="00EF5FE2">
        <w:rPr>
          <w:rFonts w:ascii="Nirmala UI" w:hAnsi="Nirmala UI" w:cs="Nirmala UI"/>
          <w:sz w:val="24"/>
          <w:szCs w:val="24"/>
          <w:lang w:val="en-IE"/>
        </w:rPr>
        <w:t>ആഹാരം</w:t>
      </w:r>
      <w:r w:rsidRPr="00EF5FE2">
        <w:rPr>
          <w:sz w:val="24"/>
          <w:szCs w:val="24"/>
          <w:lang w:val="en-IE"/>
        </w:rPr>
        <w:t xml:space="preserve">) </w:t>
      </w:r>
      <w:r w:rsidRPr="00EF5FE2">
        <w:rPr>
          <w:rFonts w:ascii="Nirmala UI" w:hAnsi="Nirmala UI" w:cs="Nirmala UI"/>
          <w:sz w:val="24"/>
          <w:szCs w:val="24"/>
          <w:lang w:val="en-IE"/>
        </w:rPr>
        <w:t>ഒരിടത്തുനിന്ന്</w:t>
      </w:r>
      <w:r w:rsidRPr="00EF5FE2">
        <w:rPr>
          <w:sz w:val="24"/>
          <w:szCs w:val="24"/>
          <w:lang w:val="en-IE"/>
        </w:rPr>
        <w:t xml:space="preserve"> </w:t>
      </w:r>
      <w:r w:rsidRPr="00EF5FE2">
        <w:rPr>
          <w:rFonts w:ascii="Nirmala UI" w:hAnsi="Nirmala UI" w:cs="Nirmala UI"/>
          <w:sz w:val="24"/>
          <w:szCs w:val="24"/>
          <w:lang w:val="en-IE"/>
        </w:rPr>
        <w:t>മറ്റൊരിടത്തേക്ക്</w:t>
      </w:r>
      <w:r w:rsidRPr="00EF5FE2">
        <w:rPr>
          <w:sz w:val="24"/>
          <w:szCs w:val="24"/>
          <w:lang w:val="en-IE"/>
        </w:rPr>
        <w:t xml:space="preserve"> </w:t>
      </w:r>
      <w:r w:rsidRPr="00EF5FE2">
        <w:rPr>
          <w:rFonts w:ascii="Nirmala UI" w:hAnsi="Nirmala UI" w:cs="Nirmala UI"/>
          <w:sz w:val="24"/>
          <w:szCs w:val="24"/>
          <w:lang w:val="en-IE"/>
        </w:rPr>
        <w:t>കൊണ്ടുപോകുന്ന</w:t>
      </w:r>
      <w:r w:rsidRPr="00EF5FE2">
        <w:rPr>
          <w:sz w:val="24"/>
          <w:szCs w:val="24"/>
          <w:lang w:val="en-IE"/>
        </w:rPr>
        <w:t xml:space="preserve"> </w:t>
      </w:r>
      <w:r w:rsidRPr="00EF5FE2">
        <w:rPr>
          <w:rFonts w:ascii="Nirmala UI" w:hAnsi="Nirmala UI" w:cs="Nirmala UI"/>
          <w:sz w:val="24"/>
          <w:szCs w:val="24"/>
          <w:lang w:val="en-IE"/>
        </w:rPr>
        <w:t>പ്രക്രിയയാണ്</w:t>
      </w:r>
      <w:r w:rsidRPr="00EF5FE2">
        <w:rPr>
          <w:sz w:val="24"/>
          <w:szCs w:val="24"/>
          <w:lang w:val="en-IE"/>
        </w:rPr>
        <w:t xml:space="preserve"> </w:t>
      </w:r>
      <w:r w:rsidRPr="00EF5FE2">
        <w:rPr>
          <w:rFonts w:ascii="Nirmala UI" w:hAnsi="Nirmala UI" w:cs="Nirmala UI"/>
          <w:sz w:val="24"/>
          <w:szCs w:val="24"/>
          <w:lang w:val="en-IE"/>
        </w:rPr>
        <w:t>സംവഹനം</w:t>
      </w:r>
      <w:r w:rsidRPr="00EF5FE2">
        <w:rPr>
          <w:sz w:val="24"/>
          <w:szCs w:val="24"/>
          <w:lang w:val="en-IE"/>
        </w:rPr>
        <w:t xml:space="preserve">. </w:t>
      </w:r>
      <w:r w:rsidRPr="00EF5FE2">
        <w:rPr>
          <w:rFonts w:ascii="Nirmala UI" w:hAnsi="Nirmala UI" w:cs="Nirmala UI"/>
          <w:sz w:val="24"/>
          <w:szCs w:val="24"/>
          <w:lang w:val="en-IE"/>
        </w:rPr>
        <w:t>സസ്യങ്ങളുടെ</w:t>
      </w:r>
      <w:r w:rsidRPr="00EF5FE2">
        <w:rPr>
          <w:sz w:val="24"/>
          <w:szCs w:val="24"/>
          <w:lang w:val="en-IE"/>
        </w:rPr>
        <w:t xml:space="preserve"> </w:t>
      </w:r>
      <w:r w:rsidRPr="00EF5FE2">
        <w:rPr>
          <w:rFonts w:ascii="Nirmala UI" w:hAnsi="Nirmala UI" w:cs="Nirmala UI"/>
          <w:sz w:val="24"/>
          <w:szCs w:val="24"/>
          <w:lang w:val="en-IE"/>
        </w:rPr>
        <w:t>നിലനിൽപ്പിനും</w:t>
      </w:r>
      <w:r w:rsidRPr="00EF5FE2">
        <w:rPr>
          <w:sz w:val="24"/>
          <w:szCs w:val="24"/>
          <w:lang w:val="en-IE"/>
        </w:rPr>
        <w:t xml:space="preserve"> </w:t>
      </w:r>
      <w:r w:rsidRPr="00EF5FE2">
        <w:rPr>
          <w:rFonts w:ascii="Nirmala UI" w:hAnsi="Nirmala UI" w:cs="Nirmala UI"/>
          <w:sz w:val="24"/>
          <w:szCs w:val="24"/>
          <w:lang w:val="en-IE"/>
        </w:rPr>
        <w:t>വളർച്ചയ്ക്കും</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അത്യന്താപേക്ഷിതമാണ്</w:t>
      </w:r>
      <w:r w:rsidRPr="00EF5FE2">
        <w:rPr>
          <w:sz w:val="24"/>
          <w:szCs w:val="24"/>
          <w:lang w:val="en-IE"/>
        </w:rPr>
        <w:t xml:space="preserve">. </w:t>
      </w:r>
      <w:r w:rsidRPr="00EF5FE2">
        <w:rPr>
          <w:rFonts w:ascii="Nirmala UI" w:hAnsi="Nirmala UI" w:cs="Nirmala UI"/>
          <w:sz w:val="24"/>
          <w:szCs w:val="24"/>
          <w:lang w:val="en-IE"/>
        </w:rPr>
        <w:t>പ്രധാനമായും</w:t>
      </w:r>
      <w:r w:rsidRPr="00EF5FE2">
        <w:rPr>
          <w:sz w:val="24"/>
          <w:szCs w:val="24"/>
          <w:lang w:val="en-IE"/>
        </w:rPr>
        <w:t xml:space="preserve"> </w:t>
      </w:r>
      <w:r w:rsidRPr="00EF5FE2">
        <w:rPr>
          <w:rFonts w:ascii="Nirmala UI" w:hAnsi="Nirmala UI" w:cs="Nirmala UI"/>
          <w:sz w:val="24"/>
          <w:szCs w:val="24"/>
          <w:lang w:val="en-IE"/>
        </w:rPr>
        <w:t>രണ്ട്</w:t>
      </w:r>
      <w:r w:rsidRPr="00EF5FE2">
        <w:rPr>
          <w:sz w:val="24"/>
          <w:szCs w:val="24"/>
          <w:lang w:val="en-IE"/>
        </w:rPr>
        <w:t xml:space="preserve"> </w:t>
      </w:r>
      <w:r w:rsidRPr="00EF5FE2">
        <w:rPr>
          <w:rFonts w:ascii="Nirmala UI" w:hAnsi="Nirmala UI" w:cs="Nirmala UI"/>
          <w:sz w:val="24"/>
          <w:szCs w:val="24"/>
          <w:lang w:val="en-IE"/>
        </w:rPr>
        <w:t>തരത്തിലുള്ള</w:t>
      </w:r>
      <w:r w:rsidRPr="00EF5FE2">
        <w:rPr>
          <w:sz w:val="24"/>
          <w:szCs w:val="24"/>
          <w:lang w:val="en-IE"/>
        </w:rPr>
        <w:t xml:space="preserve"> </w:t>
      </w:r>
      <w:r w:rsidRPr="00EF5FE2">
        <w:rPr>
          <w:rFonts w:ascii="Nirmala UI" w:hAnsi="Nirmala UI" w:cs="Nirmala UI"/>
          <w:sz w:val="24"/>
          <w:szCs w:val="24"/>
          <w:lang w:val="en-IE"/>
        </w:rPr>
        <w:t>സംവഹനം</w:t>
      </w:r>
      <w:r w:rsidRPr="00EF5FE2">
        <w:rPr>
          <w:sz w:val="24"/>
          <w:szCs w:val="24"/>
          <w:lang w:val="en-IE"/>
        </w:rPr>
        <w:t xml:space="preserve"> </w:t>
      </w:r>
      <w:r w:rsidRPr="00EF5FE2">
        <w:rPr>
          <w:rFonts w:ascii="Nirmala UI" w:hAnsi="Nirmala UI" w:cs="Nirmala UI"/>
          <w:sz w:val="24"/>
          <w:szCs w:val="24"/>
          <w:lang w:val="en-IE"/>
        </w:rPr>
        <w:t>സസ്യങ്ങളിൽ</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w:t>
      </w:r>
    </w:p>
    <w:p w14:paraId="457B1FCF" w14:textId="77777777" w:rsidR="00EF5FE2" w:rsidRPr="00EF5FE2" w:rsidRDefault="00EF5FE2" w:rsidP="00EF5FE2">
      <w:pPr>
        <w:numPr>
          <w:ilvl w:val="0"/>
          <w:numId w:val="16"/>
        </w:numPr>
        <w:rPr>
          <w:sz w:val="24"/>
          <w:szCs w:val="24"/>
          <w:lang w:val="en-IE"/>
        </w:rPr>
      </w:pPr>
      <w:r w:rsidRPr="00EF5FE2">
        <w:rPr>
          <w:rFonts w:ascii="Nirmala UI" w:hAnsi="Nirmala UI" w:cs="Nirmala UI"/>
          <w:b/>
          <w:bCs/>
          <w:sz w:val="24"/>
          <w:szCs w:val="24"/>
          <w:lang w:val="en-IE"/>
        </w:rPr>
        <w:t>ജലത്തിൻ്റെയും</w:t>
      </w:r>
      <w:r w:rsidRPr="00EF5FE2">
        <w:rPr>
          <w:b/>
          <w:bCs/>
          <w:sz w:val="24"/>
          <w:szCs w:val="24"/>
          <w:lang w:val="en-IE"/>
        </w:rPr>
        <w:t xml:space="preserve"> </w:t>
      </w:r>
      <w:r w:rsidRPr="00EF5FE2">
        <w:rPr>
          <w:rFonts w:ascii="Nirmala UI" w:hAnsi="Nirmala UI" w:cs="Nirmala UI"/>
          <w:b/>
          <w:bCs/>
          <w:sz w:val="24"/>
          <w:szCs w:val="24"/>
          <w:lang w:val="en-IE"/>
        </w:rPr>
        <w:t>ലവണങ്ങളുടെയും</w:t>
      </w:r>
      <w:r w:rsidRPr="00EF5FE2">
        <w:rPr>
          <w:b/>
          <w:bCs/>
          <w:sz w:val="24"/>
          <w:szCs w:val="24"/>
          <w:lang w:val="en-IE"/>
        </w:rPr>
        <w:t xml:space="preserve"> </w:t>
      </w:r>
      <w:r w:rsidRPr="00EF5FE2">
        <w:rPr>
          <w:rFonts w:ascii="Nirmala UI" w:hAnsi="Nirmala UI" w:cs="Nirmala UI"/>
          <w:b/>
          <w:bCs/>
          <w:sz w:val="24"/>
          <w:szCs w:val="24"/>
          <w:lang w:val="en-IE"/>
        </w:rPr>
        <w:t>സംവഹനം</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വേരുകൾ</w:t>
      </w:r>
      <w:r w:rsidRPr="00EF5FE2">
        <w:rPr>
          <w:sz w:val="24"/>
          <w:szCs w:val="24"/>
          <w:lang w:val="en-IE"/>
        </w:rPr>
        <w:t xml:space="preserve"> </w:t>
      </w:r>
      <w:r w:rsidRPr="00EF5FE2">
        <w:rPr>
          <w:rFonts w:ascii="Nirmala UI" w:hAnsi="Nirmala UI" w:cs="Nirmala UI"/>
          <w:sz w:val="24"/>
          <w:szCs w:val="24"/>
          <w:lang w:val="en-IE"/>
        </w:rPr>
        <w:t>മണ്ണിൽ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വലിച്ചെടുക്കുന്ന</w:t>
      </w:r>
      <w:r w:rsidRPr="00EF5FE2">
        <w:rPr>
          <w:sz w:val="24"/>
          <w:szCs w:val="24"/>
          <w:lang w:val="en-IE"/>
        </w:rPr>
        <w:t xml:space="preserve"> </w:t>
      </w:r>
      <w:r w:rsidRPr="00EF5FE2">
        <w:rPr>
          <w:rFonts w:ascii="Nirmala UI" w:hAnsi="Nirmala UI" w:cs="Nirmala UI"/>
          <w:sz w:val="24"/>
          <w:szCs w:val="24"/>
          <w:lang w:val="en-IE"/>
        </w:rPr>
        <w:t>ജലവും</w:t>
      </w:r>
      <w:r w:rsidRPr="00EF5FE2">
        <w:rPr>
          <w:sz w:val="24"/>
          <w:szCs w:val="24"/>
          <w:lang w:val="en-IE"/>
        </w:rPr>
        <w:t xml:space="preserve"> </w:t>
      </w:r>
      <w:r w:rsidRPr="00EF5FE2">
        <w:rPr>
          <w:rFonts w:ascii="Nirmala UI" w:hAnsi="Nirmala UI" w:cs="Nirmala UI"/>
          <w:sz w:val="24"/>
          <w:szCs w:val="24"/>
          <w:lang w:val="en-IE"/>
        </w:rPr>
        <w:t>അതിൽ</w:t>
      </w:r>
      <w:r w:rsidRPr="00EF5FE2">
        <w:rPr>
          <w:sz w:val="24"/>
          <w:szCs w:val="24"/>
          <w:lang w:val="en-IE"/>
        </w:rPr>
        <w:t xml:space="preserve"> </w:t>
      </w:r>
      <w:r w:rsidRPr="00EF5FE2">
        <w:rPr>
          <w:rFonts w:ascii="Nirmala UI" w:hAnsi="Nirmala UI" w:cs="Nirmala UI"/>
          <w:sz w:val="24"/>
          <w:szCs w:val="24"/>
          <w:lang w:val="en-IE"/>
        </w:rPr>
        <w:t>ലയിച്ചുചേർന്നിട്ടുള്ള</w:t>
      </w:r>
      <w:r w:rsidRPr="00EF5FE2">
        <w:rPr>
          <w:sz w:val="24"/>
          <w:szCs w:val="24"/>
          <w:lang w:val="en-IE"/>
        </w:rPr>
        <w:t xml:space="preserve"> </w:t>
      </w:r>
      <w:r w:rsidRPr="00EF5FE2">
        <w:rPr>
          <w:rFonts w:ascii="Nirmala UI" w:hAnsi="Nirmala UI" w:cs="Nirmala UI"/>
          <w:sz w:val="24"/>
          <w:szCs w:val="24"/>
          <w:lang w:val="en-IE"/>
        </w:rPr>
        <w:t>ലവണങ്ങളും</w:t>
      </w:r>
      <w:r w:rsidRPr="00EF5FE2">
        <w:rPr>
          <w:sz w:val="24"/>
          <w:szCs w:val="24"/>
          <w:lang w:val="en-IE"/>
        </w:rPr>
        <w:t xml:space="preserve"> </w:t>
      </w:r>
      <w:r w:rsidRPr="00EF5FE2">
        <w:rPr>
          <w:rFonts w:ascii="Nirmala UI" w:hAnsi="Nirmala UI" w:cs="Nirmala UI"/>
          <w:sz w:val="24"/>
          <w:szCs w:val="24"/>
          <w:lang w:val="en-IE"/>
        </w:rPr>
        <w:t>സസ്യത്തിൻ്റെ</w:t>
      </w:r>
      <w:r w:rsidRPr="00EF5FE2">
        <w:rPr>
          <w:sz w:val="24"/>
          <w:szCs w:val="24"/>
          <w:lang w:val="en-IE"/>
        </w:rPr>
        <w:t xml:space="preserve"> </w:t>
      </w:r>
      <w:r w:rsidRPr="00EF5FE2">
        <w:rPr>
          <w:rFonts w:ascii="Nirmala UI" w:hAnsi="Nirmala UI" w:cs="Nirmala UI"/>
          <w:sz w:val="24"/>
          <w:szCs w:val="24"/>
          <w:lang w:val="en-IE"/>
        </w:rPr>
        <w:t>മുകൾഭാഗങ്ങളിലേക്ക്</w:t>
      </w:r>
      <w:r w:rsidRPr="00EF5FE2">
        <w:rPr>
          <w:sz w:val="24"/>
          <w:szCs w:val="24"/>
          <w:lang w:val="en-IE"/>
        </w:rPr>
        <w:t xml:space="preserve">, </w:t>
      </w:r>
      <w:r w:rsidRPr="00EF5FE2">
        <w:rPr>
          <w:rFonts w:ascii="Nirmala UI" w:hAnsi="Nirmala UI" w:cs="Nirmala UI"/>
          <w:sz w:val="24"/>
          <w:szCs w:val="24"/>
          <w:lang w:val="en-IE"/>
        </w:rPr>
        <w:t>പ്രധാനമായും</w:t>
      </w:r>
      <w:r w:rsidRPr="00EF5FE2">
        <w:rPr>
          <w:sz w:val="24"/>
          <w:szCs w:val="24"/>
          <w:lang w:val="en-IE"/>
        </w:rPr>
        <w:t xml:space="preserve"> </w:t>
      </w:r>
      <w:r w:rsidRPr="00EF5FE2">
        <w:rPr>
          <w:rFonts w:ascii="Nirmala UI" w:hAnsi="Nirmala UI" w:cs="Nirmala UI"/>
          <w:sz w:val="24"/>
          <w:szCs w:val="24"/>
          <w:lang w:val="en-IE"/>
        </w:rPr>
        <w:t>ഇലകളിലേക്ക്</w:t>
      </w:r>
      <w:r w:rsidRPr="00EF5FE2">
        <w:rPr>
          <w:sz w:val="24"/>
          <w:szCs w:val="24"/>
          <w:lang w:val="en-IE"/>
        </w:rPr>
        <w:t xml:space="preserve"> </w:t>
      </w:r>
      <w:r w:rsidRPr="00EF5FE2">
        <w:rPr>
          <w:rFonts w:ascii="Nirmala UI" w:hAnsi="Nirmala UI" w:cs="Nirmala UI"/>
          <w:sz w:val="24"/>
          <w:szCs w:val="24"/>
          <w:lang w:val="en-IE"/>
        </w:rPr>
        <w:t>എത്തിക്കുന്നു</w:t>
      </w:r>
      <w:r w:rsidRPr="00EF5FE2">
        <w:rPr>
          <w:sz w:val="24"/>
          <w:szCs w:val="24"/>
          <w:lang w:val="en-IE"/>
        </w:rPr>
        <w:t xml:space="preserve">. </w:t>
      </w:r>
      <w:r w:rsidRPr="00EF5FE2">
        <w:rPr>
          <w:rFonts w:ascii="Nirmala UI" w:hAnsi="Nirmala UI" w:cs="Nirmala UI"/>
          <w:sz w:val="24"/>
          <w:szCs w:val="24"/>
          <w:lang w:val="en-IE"/>
        </w:rPr>
        <w:t>പ്രകാശസംശ്ലേഷണം</w:t>
      </w:r>
      <w:r w:rsidRPr="00EF5FE2">
        <w:rPr>
          <w:sz w:val="24"/>
          <w:szCs w:val="24"/>
          <w:lang w:val="en-IE"/>
        </w:rPr>
        <w:t xml:space="preserve"> </w:t>
      </w:r>
      <w:r w:rsidRPr="00EF5FE2">
        <w:rPr>
          <w:rFonts w:ascii="Nirmala UI" w:hAnsi="Nirmala UI" w:cs="Nirmala UI"/>
          <w:sz w:val="24"/>
          <w:szCs w:val="24"/>
          <w:lang w:val="en-IE"/>
        </w:rPr>
        <w:t>പോലുള്ള</w:t>
      </w:r>
      <w:r w:rsidRPr="00EF5FE2">
        <w:rPr>
          <w:sz w:val="24"/>
          <w:szCs w:val="24"/>
          <w:lang w:val="en-IE"/>
        </w:rPr>
        <w:t xml:space="preserve"> </w:t>
      </w:r>
      <w:r w:rsidRPr="00EF5FE2">
        <w:rPr>
          <w:rFonts w:ascii="Nirmala UI" w:hAnsi="Nirmala UI" w:cs="Nirmala UI"/>
          <w:sz w:val="24"/>
          <w:szCs w:val="24"/>
          <w:lang w:val="en-IE"/>
        </w:rPr>
        <w:t>പ്രവർത്തനങ്ങൾക്ക്</w:t>
      </w:r>
      <w:r w:rsidRPr="00EF5FE2">
        <w:rPr>
          <w:sz w:val="24"/>
          <w:szCs w:val="24"/>
          <w:lang w:val="en-IE"/>
        </w:rPr>
        <w:t xml:space="preserve"> </w:t>
      </w:r>
      <w:r w:rsidRPr="00EF5FE2">
        <w:rPr>
          <w:rFonts w:ascii="Nirmala UI" w:hAnsi="Nirmala UI" w:cs="Nirmala UI"/>
          <w:sz w:val="24"/>
          <w:szCs w:val="24"/>
          <w:lang w:val="en-IE"/>
        </w:rPr>
        <w:t>ജലം</w:t>
      </w:r>
      <w:r w:rsidRPr="00EF5FE2">
        <w:rPr>
          <w:sz w:val="24"/>
          <w:szCs w:val="24"/>
          <w:lang w:val="en-IE"/>
        </w:rPr>
        <w:t xml:space="preserve"> </w:t>
      </w:r>
      <w:r w:rsidRPr="00EF5FE2">
        <w:rPr>
          <w:rFonts w:ascii="Nirmala UI" w:hAnsi="Nirmala UI" w:cs="Nirmala UI"/>
          <w:sz w:val="24"/>
          <w:szCs w:val="24"/>
          <w:lang w:val="en-IE"/>
        </w:rPr>
        <w:t>അത്യാവശ്യമാണ്</w:t>
      </w:r>
      <w:r w:rsidRPr="00EF5FE2">
        <w:rPr>
          <w:sz w:val="24"/>
          <w:szCs w:val="24"/>
          <w:lang w:val="en-IE"/>
        </w:rPr>
        <w:t>.</w:t>
      </w:r>
    </w:p>
    <w:p w14:paraId="1F80141B" w14:textId="77777777" w:rsidR="00EF5FE2" w:rsidRPr="00EF5FE2" w:rsidRDefault="00EF5FE2" w:rsidP="00EF5FE2">
      <w:pPr>
        <w:numPr>
          <w:ilvl w:val="0"/>
          <w:numId w:val="16"/>
        </w:numPr>
        <w:rPr>
          <w:sz w:val="24"/>
          <w:szCs w:val="24"/>
          <w:lang w:val="en-IE"/>
        </w:rPr>
      </w:pPr>
      <w:r w:rsidRPr="00EF5FE2">
        <w:rPr>
          <w:rFonts w:ascii="Nirmala UI" w:hAnsi="Nirmala UI" w:cs="Nirmala UI"/>
          <w:b/>
          <w:bCs/>
          <w:sz w:val="24"/>
          <w:szCs w:val="24"/>
          <w:lang w:val="en-IE"/>
        </w:rPr>
        <w:t>ആഹാരത്തിൻ്റെ</w:t>
      </w:r>
      <w:r w:rsidRPr="00EF5FE2">
        <w:rPr>
          <w:b/>
          <w:bCs/>
          <w:sz w:val="24"/>
          <w:szCs w:val="24"/>
          <w:lang w:val="en-IE"/>
        </w:rPr>
        <w:t xml:space="preserve"> </w:t>
      </w:r>
      <w:r w:rsidRPr="00EF5FE2">
        <w:rPr>
          <w:rFonts w:ascii="Nirmala UI" w:hAnsi="Nirmala UI" w:cs="Nirmala UI"/>
          <w:b/>
          <w:bCs/>
          <w:sz w:val="24"/>
          <w:szCs w:val="24"/>
          <w:lang w:val="en-IE"/>
        </w:rPr>
        <w:t>സംവഹനം</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ഇലകളിൽ</w:t>
      </w:r>
      <w:r w:rsidRPr="00EF5FE2">
        <w:rPr>
          <w:sz w:val="24"/>
          <w:szCs w:val="24"/>
          <w:lang w:val="en-IE"/>
        </w:rPr>
        <w:t xml:space="preserve"> </w:t>
      </w:r>
      <w:r w:rsidRPr="00EF5FE2">
        <w:rPr>
          <w:rFonts w:ascii="Nirmala UI" w:hAnsi="Nirmala UI" w:cs="Nirmala UI"/>
          <w:sz w:val="24"/>
          <w:szCs w:val="24"/>
          <w:lang w:val="en-IE"/>
        </w:rPr>
        <w:t>പ്രകാശസംശ്ലേഷണം</w:t>
      </w:r>
      <w:r w:rsidRPr="00EF5FE2">
        <w:rPr>
          <w:sz w:val="24"/>
          <w:szCs w:val="24"/>
          <w:lang w:val="en-IE"/>
        </w:rPr>
        <w:t xml:space="preserv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നിർമ്മിക്കപ്പെടുന്ന</w:t>
      </w:r>
      <w:r w:rsidRPr="00EF5FE2">
        <w:rPr>
          <w:sz w:val="24"/>
          <w:szCs w:val="24"/>
          <w:lang w:val="en-IE"/>
        </w:rPr>
        <w:t xml:space="preserve"> </w:t>
      </w:r>
      <w:r w:rsidRPr="00EF5FE2">
        <w:rPr>
          <w:rFonts w:ascii="Nirmala UI" w:hAnsi="Nirmala UI" w:cs="Nirmala UI"/>
          <w:sz w:val="24"/>
          <w:szCs w:val="24"/>
          <w:lang w:val="en-IE"/>
        </w:rPr>
        <w:t>ആഹാരം</w:t>
      </w:r>
      <w:r w:rsidRPr="00EF5FE2">
        <w:rPr>
          <w:sz w:val="24"/>
          <w:szCs w:val="24"/>
          <w:lang w:val="en-IE"/>
        </w:rPr>
        <w:t xml:space="preserve"> (</w:t>
      </w:r>
      <w:r w:rsidRPr="00EF5FE2">
        <w:rPr>
          <w:rFonts w:ascii="Nirmala UI" w:hAnsi="Nirmala UI" w:cs="Nirmala UI"/>
          <w:sz w:val="24"/>
          <w:szCs w:val="24"/>
          <w:lang w:val="en-IE"/>
        </w:rPr>
        <w:t>പഞ്ചസാരയുടെ</w:t>
      </w:r>
      <w:r w:rsidRPr="00EF5FE2">
        <w:rPr>
          <w:sz w:val="24"/>
          <w:szCs w:val="24"/>
          <w:lang w:val="en-IE"/>
        </w:rPr>
        <w:t xml:space="preserve"> </w:t>
      </w:r>
      <w:r w:rsidRPr="00EF5FE2">
        <w:rPr>
          <w:rFonts w:ascii="Nirmala UI" w:hAnsi="Nirmala UI" w:cs="Nirmala UI"/>
          <w:sz w:val="24"/>
          <w:szCs w:val="24"/>
          <w:lang w:val="en-IE"/>
        </w:rPr>
        <w:t>രൂപത്തിൽ</w:t>
      </w:r>
      <w:r w:rsidRPr="00EF5FE2">
        <w:rPr>
          <w:sz w:val="24"/>
          <w:szCs w:val="24"/>
          <w:lang w:val="en-IE"/>
        </w:rPr>
        <w:t xml:space="preserve">) </w:t>
      </w:r>
      <w:r w:rsidRPr="00EF5FE2">
        <w:rPr>
          <w:rFonts w:ascii="Nirmala UI" w:hAnsi="Nirmala UI" w:cs="Nirmala UI"/>
          <w:sz w:val="24"/>
          <w:szCs w:val="24"/>
          <w:lang w:val="en-IE"/>
        </w:rPr>
        <w:t>സസ്യത്തിൻ്റെ</w:t>
      </w:r>
      <w:r w:rsidRPr="00EF5FE2">
        <w:rPr>
          <w:sz w:val="24"/>
          <w:szCs w:val="24"/>
          <w:lang w:val="en-IE"/>
        </w:rPr>
        <w:t xml:space="preserve"> </w:t>
      </w:r>
      <w:r w:rsidRPr="00EF5FE2">
        <w:rPr>
          <w:rFonts w:ascii="Nirmala UI" w:hAnsi="Nirmala UI" w:cs="Nirmala UI"/>
          <w:sz w:val="24"/>
          <w:szCs w:val="24"/>
          <w:lang w:val="en-IE"/>
        </w:rPr>
        <w:t>വിവിധ</w:t>
      </w:r>
      <w:r w:rsidRPr="00EF5FE2">
        <w:rPr>
          <w:sz w:val="24"/>
          <w:szCs w:val="24"/>
          <w:lang w:val="en-IE"/>
        </w:rPr>
        <w:t xml:space="preserve"> </w:t>
      </w:r>
      <w:r w:rsidRPr="00EF5FE2">
        <w:rPr>
          <w:rFonts w:ascii="Nirmala UI" w:hAnsi="Nirmala UI" w:cs="Nirmala UI"/>
          <w:sz w:val="24"/>
          <w:szCs w:val="24"/>
          <w:lang w:val="en-IE"/>
        </w:rPr>
        <w:t>ഭാഗങ്ങളിലേക്ക്</w:t>
      </w:r>
      <w:r w:rsidRPr="00EF5FE2">
        <w:rPr>
          <w:sz w:val="24"/>
          <w:szCs w:val="24"/>
          <w:lang w:val="en-IE"/>
        </w:rPr>
        <w:t xml:space="preserve"> - </w:t>
      </w:r>
      <w:r w:rsidRPr="00EF5FE2">
        <w:rPr>
          <w:rFonts w:ascii="Nirmala UI" w:hAnsi="Nirmala UI" w:cs="Nirmala UI"/>
          <w:sz w:val="24"/>
          <w:szCs w:val="24"/>
          <w:lang w:val="en-IE"/>
        </w:rPr>
        <w:t>വളരുന്ന</w:t>
      </w:r>
      <w:r w:rsidRPr="00EF5FE2">
        <w:rPr>
          <w:sz w:val="24"/>
          <w:szCs w:val="24"/>
          <w:lang w:val="en-IE"/>
        </w:rPr>
        <w:t xml:space="preserve"> </w:t>
      </w:r>
      <w:r w:rsidRPr="00EF5FE2">
        <w:rPr>
          <w:rFonts w:ascii="Nirmala UI" w:hAnsi="Nirmala UI" w:cs="Nirmala UI"/>
          <w:sz w:val="24"/>
          <w:szCs w:val="24"/>
          <w:lang w:val="en-IE"/>
        </w:rPr>
        <w:t>ഭാഗങ്ങൾ</w:t>
      </w:r>
      <w:r w:rsidRPr="00EF5FE2">
        <w:rPr>
          <w:sz w:val="24"/>
          <w:szCs w:val="24"/>
          <w:lang w:val="en-IE"/>
        </w:rPr>
        <w:t xml:space="preserve"> (</w:t>
      </w:r>
      <w:r w:rsidRPr="00EF5FE2">
        <w:rPr>
          <w:rFonts w:ascii="Nirmala UI" w:hAnsi="Nirmala UI" w:cs="Nirmala UI"/>
          <w:sz w:val="24"/>
          <w:szCs w:val="24"/>
          <w:lang w:val="en-IE"/>
        </w:rPr>
        <w:t>തളിരുകൾ</w:t>
      </w:r>
      <w:r w:rsidRPr="00EF5FE2">
        <w:rPr>
          <w:sz w:val="24"/>
          <w:szCs w:val="24"/>
          <w:lang w:val="en-IE"/>
        </w:rPr>
        <w:t xml:space="preserve">, </w:t>
      </w:r>
      <w:r w:rsidRPr="00EF5FE2">
        <w:rPr>
          <w:rFonts w:ascii="Nirmala UI" w:hAnsi="Nirmala UI" w:cs="Nirmala UI"/>
          <w:sz w:val="24"/>
          <w:szCs w:val="24"/>
          <w:lang w:val="en-IE"/>
        </w:rPr>
        <w:t>വേരിൻ്റെ</w:t>
      </w:r>
      <w:r w:rsidRPr="00EF5FE2">
        <w:rPr>
          <w:sz w:val="24"/>
          <w:szCs w:val="24"/>
          <w:lang w:val="en-IE"/>
        </w:rPr>
        <w:t xml:space="preserve"> </w:t>
      </w:r>
      <w:r w:rsidRPr="00EF5FE2">
        <w:rPr>
          <w:rFonts w:ascii="Nirmala UI" w:hAnsi="Nirmala UI" w:cs="Nirmala UI"/>
          <w:sz w:val="24"/>
          <w:szCs w:val="24"/>
          <w:lang w:val="en-IE"/>
        </w:rPr>
        <w:t>അറ്റം</w:t>
      </w:r>
      <w:r w:rsidRPr="00EF5FE2">
        <w:rPr>
          <w:sz w:val="24"/>
          <w:szCs w:val="24"/>
          <w:lang w:val="en-IE"/>
        </w:rPr>
        <w:t xml:space="preserve">), </w:t>
      </w:r>
      <w:r w:rsidRPr="00EF5FE2">
        <w:rPr>
          <w:rFonts w:ascii="Nirmala UI" w:hAnsi="Nirmala UI" w:cs="Nirmala UI"/>
          <w:sz w:val="24"/>
          <w:szCs w:val="24"/>
          <w:lang w:val="en-IE"/>
        </w:rPr>
        <w:t>സംഭരണ</w:t>
      </w:r>
      <w:r w:rsidRPr="00EF5FE2">
        <w:rPr>
          <w:sz w:val="24"/>
          <w:szCs w:val="24"/>
          <w:lang w:val="en-IE"/>
        </w:rPr>
        <w:t xml:space="preserve"> </w:t>
      </w:r>
      <w:r w:rsidRPr="00EF5FE2">
        <w:rPr>
          <w:rFonts w:ascii="Nirmala UI" w:hAnsi="Nirmala UI" w:cs="Nirmala UI"/>
          <w:sz w:val="24"/>
          <w:szCs w:val="24"/>
          <w:lang w:val="en-IE"/>
        </w:rPr>
        <w:t>അവയവങ്ങൾ</w:t>
      </w:r>
      <w:r w:rsidRPr="00EF5FE2">
        <w:rPr>
          <w:sz w:val="24"/>
          <w:szCs w:val="24"/>
          <w:lang w:val="en-IE"/>
        </w:rPr>
        <w:t xml:space="preserve"> (</w:t>
      </w:r>
      <w:r w:rsidRPr="00EF5FE2">
        <w:rPr>
          <w:rFonts w:ascii="Nirmala UI" w:hAnsi="Nirmala UI" w:cs="Nirmala UI"/>
          <w:sz w:val="24"/>
          <w:szCs w:val="24"/>
          <w:lang w:val="en-IE"/>
        </w:rPr>
        <w:t>കിഴങ്ങുകൾ</w:t>
      </w:r>
      <w:r w:rsidRPr="00EF5FE2">
        <w:rPr>
          <w:sz w:val="24"/>
          <w:szCs w:val="24"/>
          <w:lang w:val="en-IE"/>
        </w:rPr>
        <w:t xml:space="preserve">, </w:t>
      </w:r>
      <w:r w:rsidRPr="00EF5FE2">
        <w:rPr>
          <w:rFonts w:ascii="Nirmala UI" w:hAnsi="Nirmala UI" w:cs="Nirmala UI"/>
          <w:sz w:val="24"/>
          <w:szCs w:val="24"/>
          <w:lang w:val="en-IE"/>
        </w:rPr>
        <w:t>ഫലങ്ങൾ</w:t>
      </w:r>
      <w:r w:rsidRPr="00EF5FE2">
        <w:rPr>
          <w:sz w:val="24"/>
          <w:szCs w:val="24"/>
          <w:lang w:val="en-IE"/>
        </w:rPr>
        <w:t xml:space="preserve">, </w:t>
      </w:r>
      <w:r w:rsidRPr="00EF5FE2">
        <w:rPr>
          <w:rFonts w:ascii="Nirmala UI" w:hAnsi="Nirmala UI" w:cs="Nirmala UI"/>
          <w:sz w:val="24"/>
          <w:szCs w:val="24"/>
          <w:lang w:val="en-IE"/>
        </w:rPr>
        <w:t>വിത്തുകൾ</w:t>
      </w:r>
      <w:r w:rsidRPr="00EF5FE2">
        <w:rPr>
          <w:sz w:val="24"/>
          <w:szCs w:val="24"/>
          <w:lang w:val="en-IE"/>
        </w:rPr>
        <w:t xml:space="preserve">) </w:t>
      </w:r>
      <w:r w:rsidRPr="00EF5FE2">
        <w:rPr>
          <w:rFonts w:ascii="Nirmala UI" w:hAnsi="Nirmala UI" w:cs="Nirmala UI"/>
          <w:sz w:val="24"/>
          <w:szCs w:val="24"/>
          <w:lang w:val="en-IE"/>
        </w:rPr>
        <w:t>എന്നിവിടങ്ങളിലേക്ക്</w:t>
      </w:r>
      <w:r w:rsidRPr="00EF5FE2">
        <w:rPr>
          <w:sz w:val="24"/>
          <w:szCs w:val="24"/>
          <w:lang w:val="en-IE"/>
        </w:rPr>
        <w:t xml:space="preserve"> </w:t>
      </w:r>
      <w:r w:rsidRPr="00EF5FE2">
        <w:rPr>
          <w:rFonts w:ascii="Nirmala UI" w:hAnsi="Nirmala UI" w:cs="Nirmala UI"/>
          <w:sz w:val="24"/>
          <w:szCs w:val="24"/>
          <w:lang w:val="en-IE"/>
        </w:rPr>
        <w:t>എത്തിക്കുന്നു</w:t>
      </w:r>
      <w:r w:rsidRPr="00EF5FE2">
        <w:rPr>
          <w:sz w:val="24"/>
          <w:szCs w:val="24"/>
          <w:lang w:val="en-IE"/>
        </w:rPr>
        <w:t>.</w:t>
      </w:r>
    </w:p>
    <w:p w14:paraId="0F90035D" w14:textId="77777777" w:rsidR="00EF5FE2" w:rsidRPr="00EF5FE2" w:rsidRDefault="00EF5FE2" w:rsidP="00EF5FE2">
      <w:pPr>
        <w:rPr>
          <w:sz w:val="24"/>
          <w:szCs w:val="24"/>
          <w:lang w:val="en-IE"/>
        </w:rPr>
      </w:pPr>
      <w:r w:rsidRPr="00EF5FE2">
        <w:rPr>
          <w:rFonts w:ascii="Nirmala UI" w:hAnsi="Nirmala UI" w:cs="Nirmala UI"/>
          <w:b/>
          <w:bCs/>
          <w:sz w:val="24"/>
          <w:szCs w:val="24"/>
          <w:lang w:val="en-IE"/>
        </w:rPr>
        <w:t>സംവഹനകലകൾ</w:t>
      </w:r>
      <w:r w:rsidRPr="00EF5FE2">
        <w:rPr>
          <w:b/>
          <w:bCs/>
          <w:sz w:val="24"/>
          <w:szCs w:val="24"/>
          <w:lang w:val="en-IE"/>
        </w:rPr>
        <w:t xml:space="preserve"> (Samvahanakalakal - Vascular Tissues)</w:t>
      </w:r>
    </w:p>
    <w:p w14:paraId="22DDB910" w14:textId="77777777" w:rsidR="00EF5FE2" w:rsidRPr="00EF5FE2" w:rsidRDefault="00EF5FE2" w:rsidP="00EF5FE2">
      <w:pPr>
        <w:rPr>
          <w:sz w:val="24"/>
          <w:szCs w:val="24"/>
          <w:lang w:val="en-IE"/>
        </w:rPr>
      </w:pP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സംവഹന</w:t>
      </w:r>
      <w:r w:rsidRPr="00EF5FE2">
        <w:rPr>
          <w:sz w:val="24"/>
          <w:szCs w:val="24"/>
          <w:lang w:val="en-IE"/>
        </w:rPr>
        <w:t xml:space="preserve"> </w:t>
      </w:r>
      <w:r w:rsidRPr="00EF5FE2">
        <w:rPr>
          <w:rFonts w:ascii="Nirmala UI" w:hAnsi="Nirmala UI" w:cs="Nirmala UI"/>
          <w:sz w:val="24"/>
          <w:szCs w:val="24"/>
          <w:lang w:val="en-IE"/>
        </w:rPr>
        <w:t>പ്രക്രിയ</w:t>
      </w:r>
      <w:r w:rsidRPr="00EF5FE2">
        <w:rPr>
          <w:sz w:val="24"/>
          <w:szCs w:val="24"/>
          <w:lang w:val="en-IE"/>
        </w:rPr>
        <w:t xml:space="preserve"> </w:t>
      </w:r>
      <w:r w:rsidRPr="00EF5FE2">
        <w:rPr>
          <w:rFonts w:ascii="Nirmala UI" w:hAnsi="Nirmala UI" w:cs="Nirmala UI"/>
          <w:sz w:val="24"/>
          <w:szCs w:val="24"/>
          <w:lang w:val="en-IE"/>
        </w:rPr>
        <w:t>കാര്യക്ഷമമായി</w:t>
      </w:r>
      <w:r w:rsidRPr="00EF5FE2">
        <w:rPr>
          <w:sz w:val="24"/>
          <w:szCs w:val="24"/>
          <w:lang w:val="en-IE"/>
        </w:rPr>
        <w:t xml:space="preserve"> </w:t>
      </w:r>
      <w:r w:rsidRPr="00EF5FE2">
        <w:rPr>
          <w:rFonts w:ascii="Nirmala UI" w:hAnsi="Nirmala UI" w:cs="Nirmala UI"/>
          <w:sz w:val="24"/>
          <w:szCs w:val="24"/>
          <w:lang w:val="en-IE"/>
        </w:rPr>
        <w:t>നടപ്പിലാക്കുന്നതിന്</w:t>
      </w:r>
      <w:r w:rsidRPr="00EF5FE2">
        <w:rPr>
          <w:sz w:val="24"/>
          <w:szCs w:val="24"/>
          <w:lang w:val="en-IE"/>
        </w:rPr>
        <w:t xml:space="preserve"> </w:t>
      </w:r>
      <w:r w:rsidRPr="00EF5FE2">
        <w:rPr>
          <w:rFonts w:ascii="Nirmala UI" w:hAnsi="Nirmala UI" w:cs="Nirmala UI"/>
          <w:sz w:val="24"/>
          <w:szCs w:val="24"/>
          <w:lang w:val="en-IE"/>
        </w:rPr>
        <w:t>സസ്യങ്ങളിൽ</w:t>
      </w:r>
      <w:r w:rsidRPr="00EF5FE2">
        <w:rPr>
          <w:sz w:val="24"/>
          <w:szCs w:val="24"/>
          <w:lang w:val="en-IE"/>
        </w:rPr>
        <w:t xml:space="preserve"> </w:t>
      </w:r>
      <w:r w:rsidRPr="00EF5FE2">
        <w:rPr>
          <w:rFonts w:ascii="Nirmala UI" w:hAnsi="Nirmala UI" w:cs="Nirmala UI"/>
          <w:sz w:val="24"/>
          <w:szCs w:val="24"/>
          <w:lang w:val="en-IE"/>
        </w:rPr>
        <w:t>പ്രത്യേകതരം</w:t>
      </w:r>
      <w:r w:rsidRPr="00EF5FE2">
        <w:rPr>
          <w:sz w:val="24"/>
          <w:szCs w:val="24"/>
          <w:lang w:val="en-IE"/>
        </w:rPr>
        <w:t xml:space="preserve"> </w:t>
      </w:r>
      <w:r w:rsidRPr="00EF5FE2">
        <w:rPr>
          <w:rFonts w:ascii="Nirmala UI" w:hAnsi="Nirmala UI" w:cs="Nirmala UI"/>
          <w:sz w:val="24"/>
          <w:szCs w:val="24"/>
          <w:lang w:val="en-IE"/>
        </w:rPr>
        <w:t>കലകൾ</w:t>
      </w:r>
      <w:r w:rsidRPr="00EF5FE2">
        <w:rPr>
          <w:sz w:val="24"/>
          <w:szCs w:val="24"/>
          <w:lang w:val="en-IE"/>
        </w:rPr>
        <w:t xml:space="preserve"> (Tissues) </w:t>
      </w:r>
      <w:r w:rsidRPr="00EF5FE2">
        <w:rPr>
          <w:rFonts w:ascii="Nirmala UI" w:hAnsi="Nirmala UI" w:cs="Nirmala UI"/>
          <w:sz w:val="24"/>
          <w:szCs w:val="24"/>
          <w:lang w:val="en-IE"/>
        </w:rPr>
        <w:t>രൂപപ്പെട്ടിട്ടുണ്ട്</w:t>
      </w:r>
      <w:r w:rsidRPr="00EF5FE2">
        <w:rPr>
          <w:sz w:val="24"/>
          <w:szCs w:val="24"/>
          <w:lang w:val="en-IE"/>
        </w:rPr>
        <w:t xml:space="preserve">. </w:t>
      </w:r>
      <w:r w:rsidRPr="00EF5FE2">
        <w:rPr>
          <w:rFonts w:ascii="Nirmala UI" w:hAnsi="Nirmala UI" w:cs="Nirmala UI"/>
          <w:sz w:val="24"/>
          <w:szCs w:val="24"/>
          <w:lang w:val="en-IE"/>
        </w:rPr>
        <w:t>ഇവയെ</w:t>
      </w:r>
      <w:r w:rsidRPr="00EF5FE2">
        <w:rPr>
          <w:sz w:val="24"/>
          <w:szCs w:val="24"/>
          <w:lang w:val="en-IE"/>
        </w:rPr>
        <w:t xml:space="preserve"> </w:t>
      </w:r>
      <w:r w:rsidRPr="00EF5FE2">
        <w:rPr>
          <w:rFonts w:ascii="Nirmala UI" w:hAnsi="Nirmala UI" w:cs="Nirmala UI"/>
          <w:sz w:val="24"/>
          <w:szCs w:val="24"/>
          <w:lang w:val="en-IE"/>
        </w:rPr>
        <w:t>പൊതുവായി</w:t>
      </w:r>
      <w:r w:rsidRPr="00EF5FE2">
        <w:rPr>
          <w:sz w:val="24"/>
          <w:szCs w:val="24"/>
          <w:lang w:val="en-IE"/>
        </w:rPr>
        <w:t xml:space="preserve"> </w:t>
      </w:r>
      <w:r w:rsidRPr="00EF5FE2">
        <w:rPr>
          <w:rFonts w:ascii="Nirmala UI" w:hAnsi="Nirmala UI" w:cs="Nirmala UI"/>
          <w:sz w:val="24"/>
          <w:szCs w:val="24"/>
          <w:lang w:val="en-IE"/>
        </w:rPr>
        <w:t>സംവഹനകലകൾ</w:t>
      </w:r>
      <w:r w:rsidRPr="00EF5FE2">
        <w:rPr>
          <w:sz w:val="24"/>
          <w:szCs w:val="24"/>
          <w:lang w:val="en-IE"/>
        </w:rPr>
        <w:t xml:space="preserve">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വിളിക്കുന്നു</w:t>
      </w:r>
      <w:r w:rsidRPr="00EF5FE2">
        <w:rPr>
          <w:sz w:val="24"/>
          <w:szCs w:val="24"/>
          <w:lang w:val="en-IE"/>
        </w:rPr>
        <w:t xml:space="preserve">. </w:t>
      </w:r>
      <w:r w:rsidRPr="00EF5FE2">
        <w:rPr>
          <w:rFonts w:ascii="Nirmala UI" w:hAnsi="Nirmala UI" w:cs="Nirmala UI"/>
          <w:sz w:val="24"/>
          <w:szCs w:val="24"/>
          <w:lang w:val="en-IE"/>
        </w:rPr>
        <w:t>പ്രധാനമായും</w:t>
      </w:r>
      <w:r w:rsidRPr="00EF5FE2">
        <w:rPr>
          <w:sz w:val="24"/>
          <w:szCs w:val="24"/>
          <w:lang w:val="en-IE"/>
        </w:rPr>
        <w:t xml:space="preserve"> </w:t>
      </w:r>
      <w:r w:rsidRPr="00EF5FE2">
        <w:rPr>
          <w:rFonts w:ascii="Nirmala UI" w:hAnsi="Nirmala UI" w:cs="Nirmala UI"/>
          <w:sz w:val="24"/>
          <w:szCs w:val="24"/>
          <w:lang w:val="en-IE"/>
        </w:rPr>
        <w:t>രണ്ട്</w:t>
      </w:r>
      <w:r w:rsidRPr="00EF5FE2">
        <w:rPr>
          <w:sz w:val="24"/>
          <w:szCs w:val="24"/>
          <w:lang w:val="en-IE"/>
        </w:rPr>
        <w:t xml:space="preserve"> </w:t>
      </w:r>
      <w:r w:rsidRPr="00EF5FE2">
        <w:rPr>
          <w:rFonts w:ascii="Nirmala UI" w:hAnsi="Nirmala UI" w:cs="Nirmala UI"/>
          <w:sz w:val="24"/>
          <w:szCs w:val="24"/>
          <w:lang w:val="en-IE"/>
        </w:rPr>
        <w:t>തരം</w:t>
      </w:r>
      <w:r w:rsidRPr="00EF5FE2">
        <w:rPr>
          <w:sz w:val="24"/>
          <w:szCs w:val="24"/>
          <w:lang w:val="en-IE"/>
        </w:rPr>
        <w:t xml:space="preserve"> </w:t>
      </w:r>
      <w:r w:rsidRPr="00EF5FE2">
        <w:rPr>
          <w:rFonts w:ascii="Nirmala UI" w:hAnsi="Nirmala UI" w:cs="Nirmala UI"/>
          <w:sz w:val="24"/>
          <w:szCs w:val="24"/>
          <w:lang w:val="en-IE"/>
        </w:rPr>
        <w:t>സംവഹനകലകളാണ്</w:t>
      </w:r>
      <w:r w:rsidRPr="00EF5FE2">
        <w:rPr>
          <w:sz w:val="24"/>
          <w:szCs w:val="24"/>
          <w:lang w:val="en-IE"/>
        </w:rPr>
        <w:t xml:space="preserve"> </w:t>
      </w:r>
      <w:r w:rsidRPr="00EF5FE2">
        <w:rPr>
          <w:rFonts w:ascii="Nirmala UI" w:hAnsi="Nirmala UI" w:cs="Nirmala UI"/>
          <w:sz w:val="24"/>
          <w:szCs w:val="24"/>
          <w:lang w:val="en-IE"/>
        </w:rPr>
        <w:t>ഉള്ളത്</w:t>
      </w:r>
      <w:r w:rsidRPr="00EF5FE2">
        <w:rPr>
          <w:sz w:val="24"/>
          <w:szCs w:val="24"/>
          <w:lang w:val="en-IE"/>
        </w:rPr>
        <w:t>:</w:t>
      </w:r>
    </w:p>
    <w:p w14:paraId="2F117015" w14:textId="77777777" w:rsidR="00EF5FE2" w:rsidRPr="00EF5FE2" w:rsidRDefault="00EF5FE2" w:rsidP="00EF5FE2">
      <w:pPr>
        <w:numPr>
          <w:ilvl w:val="0"/>
          <w:numId w:val="17"/>
        </w:numPr>
        <w:rPr>
          <w:sz w:val="24"/>
          <w:szCs w:val="24"/>
          <w:lang w:val="en-IE"/>
        </w:rPr>
      </w:pPr>
      <w:r w:rsidRPr="00EF5FE2">
        <w:rPr>
          <w:rFonts w:ascii="Nirmala UI" w:hAnsi="Nirmala UI" w:cs="Nirmala UI"/>
          <w:b/>
          <w:bCs/>
          <w:sz w:val="24"/>
          <w:szCs w:val="24"/>
          <w:lang w:val="en-IE"/>
        </w:rPr>
        <w:t>സൈലം</w:t>
      </w:r>
      <w:r w:rsidRPr="00EF5FE2">
        <w:rPr>
          <w:b/>
          <w:bCs/>
          <w:sz w:val="24"/>
          <w:szCs w:val="24"/>
          <w:lang w:val="en-IE"/>
        </w:rPr>
        <w:t xml:space="preserve"> (Xylem):</w:t>
      </w:r>
    </w:p>
    <w:p w14:paraId="4B05A43A" w14:textId="77777777" w:rsidR="00EF5FE2" w:rsidRPr="00EF5FE2" w:rsidRDefault="00EF5FE2" w:rsidP="00EF5FE2">
      <w:pPr>
        <w:numPr>
          <w:ilvl w:val="1"/>
          <w:numId w:val="17"/>
        </w:numPr>
        <w:rPr>
          <w:sz w:val="24"/>
          <w:szCs w:val="24"/>
          <w:lang w:val="en-IE"/>
        </w:rPr>
      </w:pPr>
      <w:r w:rsidRPr="00EF5FE2">
        <w:rPr>
          <w:rFonts w:ascii="Nirmala UI" w:hAnsi="Nirmala UI" w:cs="Nirmala UI"/>
          <w:b/>
          <w:bCs/>
          <w:sz w:val="24"/>
          <w:szCs w:val="24"/>
          <w:lang w:val="en-IE"/>
        </w:rPr>
        <w:t>ധർമ്മം</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വേരുകൾ</w:t>
      </w:r>
      <w:r w:rsidRPr="00EF5FE2">
        <w:rPr>
          <w:sz w:val="24"/>
          <w:szCs w:val="24"/>
          <w:lang w:val="en-IE"/>
        </w:rPr>
        <w:t xml:space="preserve"> </w:t>
      </w:r>
      <w:r w:rsidRPr="00EF5FE2">
        <w:rPr>
          <w:rFonts w:ascii="Nirmala UI" w:hAnsi="Nirmala UI" w:cs="Nirmala UI"/>
          <w:sz w:val="24"/>
          <w:szCs w:val="24"/>
          <w:lang w:val="en-IE"/>
        </w:rPr>
        <w:t>ആഗിരണം</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 xml:space="preserve"> </w:t>
      </w:r>
      <w:r w:rsidRPr="00EF5FE2">
        <w:rPr>
          <w:rFonts w:ascii="Nirmala UI" w:hAnsi="Nirmala UI" w:cs="Nirmala UI"/>
          <w:sz w:val="24"/>
          <w:szCs w:val="24"/>
          <w:lang w:val="en-IE"/>
        </w:rPr>
        <w:t>ജലവും</w:t>
      </w:r>
      <w:r w:rsidRPr="00EF5FE2">
        <w:rPr>
          <w:sz w:val="24"/>
          <w:szCs w:val="24"/>
          <w:lang w:val="en-IE"/>
        </w:rPr>
        <w:t xml:space="preserve"> </w:t>
      </w:r>
      <w:r w:rsidRPr="00EF5FE2">
        <w:rPr>
          <w:rFonts w:ascii="Nirmala UI" w:hAnsi="Nirmala UI" w:cs="Nirmala UI"/>
          <w:sz w:val="24"/>
          <w:szCs w:val="24"/>
          <w:lang w:val="en-IE"/>
        </w:rPr>
        <w:t>ലവണങ്ങളും</w:t>
      </w:r>
      <w:r w:rsidRPr="00EF5FE2">
        <w:rPr>
          <w:sz w:val="24"/>
          <w:szCs w:val="24"/>
          <w:lang w:val="en-IE"/>
        </w:rPr>
        <w:t xml:space="preserve"> </w:t>
      </w:r>
      <w:r w:rsidRPr="00EF5FE2">
        <w:rPr>
          <w:rFonts w:ascii="Nirmala UI" w:hAnsi="Nirmala UI" w:cs="Nirmala UI"/>
          <w:sz w:val="24"/>
          <w:szCs w:val="24"/>
          <w:lang w:val="en-IE"/>
        </w:rPr>
        <w:t>മുകളിലേക്ക്</w:t>
      </w:r>
      <w:r w:rsidRPr="00EF5FE2">
        <w:rPr>
          <w:sz w:val="24"/>
          <w:szCs w:val="24"/>
          <w:lang w:val="en-IE"/>
        </w:rPr>
        <w:t xml:space="preserve">, </w:t>
      </w:r>
      <w:r w:rsidRPr="00EF5FE2">
        <w:rPr>
          <w:rFonts w:ascii="Nirmala UI" w:hAnsi="Nirmala UI" w:cs="Nirmala UI"/>
          <w:sz w:val="24"/>
          <w:szCs w:val="24"/>
          <w:lang w:val="en-IE"/>
        </w:rPr>
        <w:t>അതായത്</w:t>
      </w:r>
      <w:r w:rsidRPr="00EF5FE2">
        <w:rPr>
          <w:sz w:val="24"/>
          <w:szCs w:val="24"/>
          <w:lang w:val="en-IE"/>
        </w:rPr>
        <w:t xml:space="preserve"> </w:t>
      </w:r>
      <w:r w:rsidRPr="00EF5FE2">
        <w:rPr>
          <w:rFonts w:ascii="Nirmala UI" w:hAnsi="Nirmala UI" w:cs="Nirmala UI"/>
          <w:sz w:val="24"/>
          <w:szCs w:val="24"/>
          <w:lang w:val="en-IE"/>
        </w:rPr>
        <w:t>ഇലകളിലേക്കും</w:t>
      </w:r>
      <w:r w:rsidRPr="00EF5FE2">
        <w:rPr>
          <w:sz w:val="24"/>
          <w:szCs w:val="24"/>
          <w:lang w:val="en-IE"/>
        </w:rPr>
        <w:t xml:space="preserve"> </w:t>
      </w:r>
      <w:r w:rsidRPr="00EF5FE2">
        <w:rPr>
          <w:rFonts w:ascii="Nirmala UI" w:hAnsi="Nirmala UI" w:cs="Nirmala UI"/>
          <w:sz w:val="24"/>
          <w:szCs w:val="24"/>
          <w:lang w:val="en-IE"/>
        </w:rPr>
        <w:t>മറ്റ്</w:t>
      </w:r>
      <w:r w:rsidRPr="00EF5FE2">
        <w:rPr>
          <w:sz w:val="24"/>
          <w:szCs w:val="24"/>
          <w:lang w:val="en-IE"/>
        </w:rPr>
        <w:t xml:space="preserve"> </w:t>
      </w:r>
      <w:r w:rsidRPr="00EF5FE2">
        <w:rPr>
          <w:rFonts w:ascii="Nirmala UI" w:hAnsi="Nirmala UI" w:cs="Nirmala UI"/>
          <w:sz w:val="24"/>
          <w:szCs w:val="24"/>
          <w:lang w:val="en-IE"/>
        </w:rPr>
        <w:t>ഭാഗങ്ങളിലേക്കും</w:t>
      </w:r>
      <w:r w:rsidRPr="00EF5FE2">
        <w:rPr>
          <w:sz w:val="24"/>
          <w:szCs w:val="24"/>
          <w:lang w:val="en-IE"/>
        </w:rPr>
        <w:t xml:space="preserve"> </w:t>
      </w:r>
      <w:r w:rsidRPr="00EF5FE2">
        <w:rPr>
          <w:rFonts w:ascii="Nirmala UI" w:hAnsi="Nirmala UI" w:cs="Nirmala UI"/>
          <w:sz w:val="24"/>
          <w:szCs w:val="24"/>
          <w:lang w:val="en-IE"/>
        </w:rPr>
        <w:t>സംവഹനം</w:t>
      </w:r>
      <w:r w:rsidRPr="00EF5FE2">
        <w:rPr>
          <w:sz w:val="24"/>
          <w:szCs w:val="24"/>
          <w:lang w:val="en-IE"/>
        </w:rPr>
        <w:t xml:space="preserve"> </w:t>
      </w:r>
      <w:r w:rsidRPr="00EF5FE2">
        <w:rPr>
          <w:rFonts w:ascii="Nirmala UI" w:hAnsi="Nirmala UI" w:cs="Nirmala UI"/>
          <w:sz w:val="24"/>
          <w:szCs w:val="24"/>
          <w:lang w:val="en-IE"/>
        </w:rPr>
        <w:t>ചെയ്യുക</w:t>
      </w:r>
      <w:r w:rsidRPr="00EF5FE2">
        <w:rPr>
          <w:sz w:val="24"/>
          <w:szCs w:val="24"/>
          <w:lang w:val="en-IE"/>
        </w:rPr>
        <w:t xml:space="preserve"> </w:t>
      </w:r>
      <w:r w:rsidRPr="00EF5FE2">
        <w:rPr>
          <w:rFonts w:ascii="Nirmala UI" w:hAnsi="Nirmala UI" w:cs="Nirmala UI"/>
          <w:sz w:val="24"/>
          <w:szCs w:val="24"/>
          <w:lang w:val="en-IE"/>
        </w:rPr>
        <w:t>എന്നതാണ്</w:t>
      </w:r>
      <w:r w:rsidRPr="00EF5FE2">
        <w:rPr>
          <w:sz w:val="24"/>
          <w:szCs w:val="24"/>
          <w:lang w:val="en-IE"/>
        </w:rPr>
        <w:t xml:space="preserve"> </w:t>
      </w:r>
      <w:r w:rsidRPr="00EF5FE2">
        <w:rPr>
          <w:rFonts w:ascii="Nirmala UI" w:hAnsi="Nirmala UI" w:cs="Nirmala UI"/>
          <w:sz w:val="24"/>
          <w:szCs w:val="24"/>
          <w:lang w:val="en-IE"/>
        </w:rPr>
        <w:t>സൈലത്തിൻ്റെ</w:t>
      </w:r>
      <w:r w:rsidRPr="00EF5FE2">
        <w:rPr>
          <w:sz w:val="24"/>
          <w:szCs w:val="24"/>
          <w:lang w:val="en-IE"/>
        </w:rPr>
        <w:t xml:space="preserve"> </w:t>
      </w:r>
      <w:r w:rsidRPr="00EF5FE2">
        <w:rPr>
          <w:rFonts w:ascii="Nirmala UI" w:hAnsi="Nirmala UI" w:cs="Nirmala UI"/>
          <w:sz w:val="24"/>
          <w:szCs w:val="24"/>
          <w:lang w:val="en-IE"/>
        </w:rPr>
        <w:t>പ്രധാന</w:t>
      </w:r>
      <w:r w:rsidRPr="00EF5FE2">
        <w:rPr>
          <w:sz w:val="24"/>
          <w:szCs w:val="24"/>
          <w:lang w:val="en-IE"/>
        </w:rPr>
        <w:t xml:space="preserve"> </w:t>
      </w:r>
      <w:r w:rsidRPr="00EF5FE2">
        <w:rPr>
          <w:rFonts w:ascii="Nirmala UI" w:hAnsi="Nirmala UI" w:cs="Nirmala UI"/>
          <w:sz w:val="24"/>
          <w:szCs w:val="24"/>
          <w:lang w:val="en-IE"/>
        </w:rPr>
        <w:t>ധർമ്മം</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സസ്യങ്ങൾക്ക്</w:t>
      </w:r>
      <w:r w:rsidRPr="00EF5FE2">
        <w:rPr>
          <w:sz w:val="24"/>
          <w:szCs w:val="24"/>
          <w:lang w:val="en-IE"/>
        </w:rPr>
        <w:t xml:space="preserve"> </w:t>
      </w:r>
      <w:r w:rsidRPr="00EF5FE2">
        <w:rPr>
          <w:rFonts w:ascii="Nirmala UI" w:hAnsi="Nirmala UI" w:cs="Nirmala UI"/>
          <w:sz w:val="24"/>
          <w:szCs w:val="24"/>
          <w:lang w:val="en-IE"/>
        </w:rPr>
        <w:t>താങ്ങും</w:t>
      </w:r>
      <w:r w:rsidRPr="00EF5FE2">
        <w:rPr>
          <w:sz w:val="24"/>
          <w:szCs w:val="24"/>
          <w:lang w:val="en-IE"/>
        </w:rPr>
        <w:t xml:space="preserve"> </w:t>
      </w:r>
      <w:r w:rsidRPr="00EF5FE2">
        <w:rPr>
          <w:rFonts w:ascii="Nirmala UI" w:hAnsi="Nirmala UI" w:cs="Nirmala UI"/>
          <w:sz w:val="24"/>
          <w:szCs w:val="24"/>
          <w:lang w:val="en-IE"/>
        </w:rPr>
        <w:t>ബലവും</w:t>
      </w:r>
      <w:r w:rsidRPr="00EF5FE2">
        <w:rPr>
          <w:sz w:val="24"/>
          <w:szCs w:val="24"/>
          <w:lang w:val="en-IE"/>
        </w:rPr>
        <w:t xml:space="preserve"> </w:t>
      </w:r>
      <w:r w:rsidRPr="00EF5FE2">
        <w:rPr>
          <w:rFonts w:ascii="Nirmala UI" w:hAnsi="Nirmala UI" w:cs="Nirmala UI"/>
          <w:sz w:val="24"/>
          <w:szCs w:val="24"/>
          <w:lang w:val="en-IE"/>
        </w:rPr>
        <w:t>നൽകുന്നതിലും</w:t>
      </w:r>
      <w:r w:rsidRPr="00EF5FE2">
        <w:rPr>
          <w:sz w:val="24"/>
          <w:szCs w:val="24"/>
          <w:lang w:val="en-IE"/>
        </w:rPr>
        <w:t xml:space="preserve"> </w:t>
      </w:r>
      <w:r w:rsidRPr="00EF5FE2">
        <w:rPr>
          <w:rFonts w:ascii="Nirmala UI" w:hAnsi="Nirmala UI" w:cs="Nirmala UI"/>
          <w:sz w:val="24"/>
          <w:szCs w:val="24"/>
          <w:lang w:val="en-IE"/>
        </w:rPr>
        <w:t>പങ്ക്</w:t>
      </w:r>
      <w:r w:rsidRPr="00EF5FE2">
        <w:rPr>
          <w:sz w:val="24"/>
          <w:szCs w:val="24"/>
          <w:lang w:val="en-IE"/>
        </w:rPr>
        <w:t xml:space="preserve"> </w:t>
      </w:r>
      <w:r w:rsidRPr="00EF5FE2">
        <w:rPr>
          <w:rFonts w:ascii="Nirmala UI" w:hAnsi="Nirmala UI" w:cs="Nirmala UI"/>
          <w:sz w:val="24"/>
          <w:szCs w:val="24"/>
          <w:lang w:val="en-IE"/>
        </w:rPr>
        <w:t>വഹിക്കുന്നു</w:t>
      </w:r>
      <w:r w:rsidRPr="00EF5FE2">
        <w:rPr>
          <w:sz w:val="24"/>
          <w:szCs w:val="24"/>
          <w:lang w:val="en-IE"/>
        </w:rPr>
        <w:t>.</w:t>
      </w:r>
    </w:p>
    <w:p w14:paraId="327A33AA" w14:textId="77777777" w:rsidR="00EF5FE2" w:rsidRPr="00EF5FE2" w:rsidRDefault="00EF5FE2" w:rsidP="00EF5FE2">
      <w:pPr>
        <w:numPr>
          <w:ilvl w:val="1"/>
          <w:numId w:val="17"/>
        </w:numPr>
        <w:rPr>
          <w:sz w:val="24"/>
          <w:szCs w:val="24"/>
          <w:lang w:val="en-IE"/>
        </w:rPr>
      </w:pPr>
      <w:r w:rsidRPr="00EF5FE2">
        <w:rPr>
          <w:rFonts w:ascii="Nirmala UI" w:hAnsi="Nirmala UI" w:cs="Nirmala UI"/>
          <w:b/>
          <w:bCs/>
          <w:sz w:val="24"/>
          <w:szCs w:val="24"/>
          <w:lang w:val="en-IE"/>
        </w:rPr>
        <w:t>പ്രവാഹ</w:t>
      </w:r>
      <w:r w:rsidRPr="00EF5FE2">
        <w:rPr>
          <w:b/>
          <w:bCs/>
          <w:sz w:val="24"/>
          <w:szCs w:val="24"/>
          <w:lang w:val="en-IE"/>
        </w:rPr>
        <w:t xml:space="preserve"> </w:t>
      </w:r>
      <w:r w:rsidRPr="00EF5FE2">
        <w:rPr>
          <w:rFonts w:ascii="Nirmala UI" w:hAnsi="Nirmala UI" w:cs="Nirmala UI"/>
          <w:b/>
          <w:bCs/>
          <w:sz w:val="24"/>
          <w:szCs w:val="24"/>
          <w:lang w:val="en-IE"/>
        </w:rPr>
        <w:t>ദിശ</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സൈലത്തിലൂടെയുള്ള</w:t>
      </w:r>
      <w:r w:rsidRPr="00EF5FE2">
        <w:rPr>
          <w:sz w:val="24"/>
          <w:szCs w:val="24"/>
          <w:lang w:val="en-IE"/>
        </w:rPr>
        <w:t xml:space="preserve"> </w:t>
      </w:r>
      <w:r w:rsidRPr="00EF5FE2">
        <w:rPr>
          <w:rFonts w:ascii="Nirmala UI" w:hAnsi="Nirmala UI" w:cs="Nirmala UI"/>
          <w:sz w:val="24"/>
          <w:szCs w:val="24"/>
          <w:lang w:val="en-IE"/>
        </w:rPr>
        <w:t>പദാർത്ഥങ്ങളുടെ</w:t>
      </w:r>
      <w:r w:rsidRPr="00EF5FE2">
        <w:rPr>
          <w:sz w:val="24"/>
          <w:szCs w:val="24"/>
          <w:lang w:val="en-IE"/>
        </w:rPr>
        <w:t xml:space="preserve"> </w:t>
      </w:r>
      <w:r w:rsidRPr="00EF5FE2">
        <w:rPr>
          <w:rFonts w:ascii="Nirmala UI" w:hAnsi="Nirmala UI" w:cs="Nirmala UI"/>
          <w:sz w:val="24"/>
          <w:szCs w:val="24"/>
          <w:lang w:val="en-IE"/>
        </w:rPr>
        <w:t>പ്രവാഹം</w:t>
      </w:r>
      <w:r w:rsidRPr="00EF5FE2">
        <w:rPr>
          <w:sz w:val="24"/>
          <w:szCs w:val="24"/>
          <w:lang w:val="en-IE"/>
        </w:rPr>
        <w:t xml:space="preserve"> </w:t>
      </w:r>
      <w:r w:rsidRPr="00EF5FE2">
        <w:rPr>
          <w:rFonts w:ascii="Nirmala UI" w:hAnsi="Nirmala UI" w:cs="Nirmala UI"/>
          <w:sz w:val="24"/>
          <w:szCs w:val="24"/>
          <w:lang w:val="en-IE"/>
        </w:rPr>
        <w:t>സാധാരണയായി</w:t>
      </w:r>
      <w:r w:rsidRPr="00EF5FE2">
        <w:rPr>
          <w:sz w:val="24"/>
          <w:szCs w:val="24"/>
          <w:lang w:val="en-IE"/>
        </w:rPr>
        <w:t xml:space="preserve"> </w:t>
      </w:r>
      <w:r w:rsidRPr="00EF5FE2">
        <w:rPr>
          <w:rFonts w:ascii="Nirmala UI" w:hAnsi="Nirmala UI" w:cs="Nirmala UI"/>
          <w:sz w:val="24"/>
          <w:szCs w:val="24"/>
          <w:lang w:val="en-IE"/>
        </w:rPr>
        <w:lastRenderedPageBreak/>
        <w:t>ഏകദിശീയമാണ്</w:t>
      </w:r>
      <w:r w:rsidRPr="00EF5FE2">
        <w:rPr>
          <w:sz w:val="24"/>
          <w:szCs w:val="24"/>
          <w:lang w:val="en-IE"/>
        </w:rPr>
        <w:t xml:space="preserve"> (Unidirectional) - </w:t>
      </w:r>
      <w:r w:rsidRPr="00EF5FE2">
        <w:rPr>
          <w:rFonts w:ascii="Nirmala UI" w:hAnsi="Nirmala UI" w:cs="Nirmala UI"/>
          <w:sz w:val="24"/>
          <w:szCs w:val="24"/>
          <w:lang w:val="en-IE"/>
        </w:rPr>
        <w:t>വേരിൽ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മുകളിലേക്ക്</w:t>
      </w:r>
      <w:r w:rsidRPr="00EF5FE2">
        <w:rPr>
          <w:sz w:val="24"/>
          <w:szCs w:val="24"/>
          <w:lang w:val="en-IE"/>
        </w:rPr>
        <w:t xml:space="preserve"> </w:t>
      </w:r>
      <w:r w:rsidRPr="00EF5FE2">
        <w:rPr>
          <w:rFonts w:ascii="Nirmala UI" w:hAnsi="Nirmala UI" w:cs="Nirmala UI"/>
          <w:sz w:val="24"/>
          <w:szCs w:val="24"/>
          <w:lang w:val="en-IE"/>
        </w:rPr>
        <w:t>മാത്രം</w:t>
      </w:r>
      <w:r w:rsidRPr="00EF5FE2">
        <w:rPr>
          <w:sz w:val="24"/>
          <w:szCs w:val="24"/>
          <w:lang w:val="en-IE"/>
        </w:rPr>
        <w:t>.</w:t>
      </w:r>
    </w:p>
    <w:p w14:paraId="151CDE7F" w14:textId="77777777" w:rsidR="00EF5FE2" w:rsidRPr="00EF5FE2" w:rsidRDefault="00EF5FE2" w:rsidP="00EF5FE2">
      <w:pPr>
        <w:numPr>
          <w:ilvl w:val="1"/>
          <w:numId w:val="17"/>
        </w:numPr>
        <w:rPr>
          <w:sz w:val="24"/>
          <w:szCs w:val="24"/>
          <w:lang w:val="en-IE"/>
        </w:rPr>
      </w:pPr>
      <w:r w:rsidRPr="00EF5FE2">
        <w:rPr>
          <w:rFonts w:ascii="Nirmala UI" w:hAnsi="Nirmala UI" w:cs="Nirmala UI"/>
          <w:b/>
          <w:bCs/>
          <w:sz w:val="24"/>
          <w:szCs w:val="24"/>
          <w:lang w:val="en-IE"/>
        </w:rPr>
        <w:t>ഘടന</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സൈലം</w:t>
      </w:r>
      <w:r w:rsidRPr="00EF5FE2">
        <w:rPr>
          <w:sz w:val="24"/>
          <w:szCs w:val="24"/>
          <w:lang w:val="en-IE"/>
        </w:rPr>
        <w:t xml:space="preserve"> </w:t>
      </w:r>
      <w:r w:rsidRPr="00EF5FE2">
        <w:rPr>
          <w:rFonts w:ascii="Nirmala UI" w:hAnsi="Nirmala UI" w:cs="Nirmala UI"/>
          <w:sz w:val="24"/>
          <w:szCs w:val="24"/>
          <w:lang w:val="en-IE"/>
        </w:rPr>
        <w:t>പ്രധാനമായും</w:t>
      </w:r>
      <w:r w:rsidRPr="00EF5FE2">
        <w:rPr>
          <w:sz w:val="24"/>
          <w:szCs w:val="24"/>
          <w:lang w:val="en-IE"/>
        </w:rPr>
        <w:t xml:space="preserve"> </w:t>
      </w:r>
      <w:r w:rsidRPr="00EF5FE2">
        <w:rPr>
          <w:rFonts w:ascii="Nirmala UI" w:hAnsi="Nirmala UI" w:cs="Nirmala UI"/>
          <w:sz w:val="24"/>
          <w:szCs w:val="24"/>
          <w:lang w:val="en-IE"/>
        </w:rPr>
        <w:t>നാല്</w:t>
      </w:r>
      <w:r w:rsidRPr="00EF5FE2">
        <w:rPr>
          <w:sz w:val="24"/>
          <w:szCs w:val="24"/>
          <w:lang w:val="en-IE"/>
        </w:rPr>
        <w:t xml:space="preserve"> </w:t>
      </w:r>
      <w:r w:rsidRPr="00EF5FE2">
        <w:rPr>
          <w:rFonts w:ascii="Nirmala UI" w:hAnsi="Nirmala UI" w:cs="Nirmala UI"/>
          <w:sz w:val="24"/>
          <w:szCs w:val="24"/>
          <w:lang w:val="en-IE"/>
        </w:rPr>
        <w:t>തരം</w:t>
      </w:r>
      <w:r w:rsidRPr="00EF5FE2">
        <w:rPr>
          <w:sz w:val="24"/>
          <w:szCs w:val="24"/>
          <w:lang w:val="en-IE"/>
        </w:rPr>
        <w:t xml:space="preserve"> </w:t>
      </w:r>
      <w:r w:rsidRPr="00EF5FE2">
        <w:rPr>
          <w:rFonts w:ascii="Nirmala UI" w:hAnsi="Nirmala UI" w:cs="Nirmala UI"/>
          <w:sz w:val="24"/>
          <w:szCs w:val="24"/>
          <w:lang w:val="en-IE"/>
        </w:rPr>
        <w:t>ഘടകങ്ങൾ</w:t>
      </w:r>
      <w:r w:rsidRPr="00EF5FE2">
        <w:rPr>
          <w:sz w:val="24"/>
          <w:szCs w:val="24"/>
          <w:lang w:val="en-IE"/>
        </w:rPr>
        <w:t xml:space="preserve"> </w:t>
      </w:r>
      <w:r w:rsidRPr="00EF5FE2">
        <w:rPr>
          <w:rFonts w:ascii="Nirmala UI" w:hAnsi="Nirmala UI" w:cs="Nirmala UI"/>
          <w:sz w:val="24"/>
          <w:szCs w:val="24"/>
          <w:lang w:val="en-IE"/>
        </w:rPr>
        <w:t>ചേർന്നതാണ്</w:t>
      </w:r>
      <w:r w:rsidRPr="00EF5FE2">
        <w:rPr>
          <w:sz w:val="24"/>
          <w:szCs w:val="24"/>
          <w:lang w:val="en-IE"/>
        </w:rPr>
        <w:t xml:space="preserve">: </w:t>
      </w:r>
      <w:r w:rsidRPr="00EF5FE2">
        <w:rPr>
          <w:rFonts w:ascii="Nirmala UI" w:hAnsi="Nirmala UI" w:cs="Nirmala UI"/>
          <w:sz w:val="24"/>
          <w:szCs w:val="24"/>
          <w:lang w:val="en-IE"/>
        </w:rPr>
        <w:t>ട്രക്കീഡുകൾ</w:t>
      </w:r>
      <w:r w:rsidRPr="00EF5FE2">
        <w:rPr>
          <w:sz w:val="24"/>
          <w:szCs w:val="24"/>
          <w:lang w:val="en-IE"/>
        </w:rPr>
        <w:t xml:space="preserve"> (Tracheids), </w:t>
      </w:r>
      <w:r w:rsidRPr="00EF5FE2">
        <w:rPr>
          <w:rFonts w:ascii="Nirmala UI" w:hAnsi="Nirmala UI" w:cs="Nirmala UI"/>
          <w:sz w:val="24"/>
          <w:szCs w:val="24"/>
          <w:lang w:val="en-IE"/>
        </w:rPr>
        <w:t>വെസ്സലുകൾ</w:t>
      </w:r>
      <w:r w:rsidRPr="00EF5FE2">
        <w:rPr>
          <w:sz w:val="24"/>
          <w:szCs w:val="24"/>
          <w:lang w:val="en-IE"/>
        </w:rPr>
        <w:t xml:space="preserve"> (Vessels), </w:t>
      </w:r>
      <w:r w:rsidRPr="00EF5FE2">
        <w:rPr>
          <w:rFonts w:ascii="Nirmala UI" w:hAnsi="Nirmala UI" w:cs="Nirmala UI"/>
          <w:sz w:val="24"/>
          <w:szCs w:val="24"/>
          <w:lang w:val="en-IE"/>
        </w:rPr>
        <w:t>സൈലം</w:t>
      </w:r>
      <w:r w:rsidRPr="00EF5FE2">
        <w:rPr>
          <w:sz w:val="24"/>
          <w:szCs w:val="24"/>
          <w:lang w:val="en-IE"/>
        </w:rPr>
        <w:t xml:space="preserve"> </w:t>
      </w:r>
      <w:r w:rsidRPr="00EF5FE2">
        <w:rPr>
          <w:rFonts w:ascii="Nirmala UI" w:hAnsi="Nirmala UI" w:cs="Nirmala UI"/>
          <w:sz w:val="24"/>
          <w:szCs w:val="24"/>
          <w:lang w:val="en-IE"/>
        </w:rPr>
        <w:t>പാരൻകൈമ</w:t>
      </w:r>
      <w:r w:rsidRPr="00EF5FE2">
        <w:rPr>
          <w:sz w:val="24"/>
          <w:szCs w:val="24"/>
          <w:lang w:val="en-IE"/>
        </w:rPr>
        <w:t xml:space="preserve"> (Xylem Parenchyma), </w:t>
      </w:r>
      <w:r w:rsidRPr="00EF5FE2">
        <w:rPr>
          <w:rFonts w:ascii="Nirmala UI" w:hAnsi="Nirmala UI" w:cs="Nirmala UI"/>
          <w:sz w:val="24"/>
          <w:szCs w:val="24"/>
          <w:lang w:val="en-IE"/>
        </w:rPr>
        <w:t>സൈലം</w:t>
      </w:r>
      <w:r w:rsidRPr="00EF5FE2">
        <w:rPr>
          <w:sz w:val="24"/>
          <w:szCs w:val="24"/>
          <w:lang w:val="en-IE"/>
        </w:rPr>
        <w:t xml:space="preserve"> </w:t>
      </w:r>
      <w:r w:rsidRPr="00EF5FE2">
        <w:rPr>
          <w:rFonts w:ascii="Nirmala UI" w:hAnsi="Nirmala UI" w:cs="Nirmala UI"/>
          <w:sz w:val="24"/>
          <w:szCs w:val="24"/>
          <w:lang w:val="en-IE"/>
        </w:rPr>
        <w:t>ഫൈബറുകൾ</w:t>
      </w:r>
      <w:r w:rsidRPr="00EF5FE2">
        <w:rPr>
          <w:sz w:val="24"/>
          <w:szCs w:val="24"/>
          <w:lang w:val="en-IE"/>
        </w:rPr>
        <w:t xml:space="preserve"> (Xylem Fibres). </w:t>
      </w:r>
      <w:r w:rsidRPr="00EF5FE2">
        <w:rPr>
          <w:rFonts w:ascii="Nirmala UI" w:hAnsi="Nirmala UI" w:cs="Nirmala UI"/>
          <w:sz w:val="24"/>
          <w:szCs w:val="24"/>
          <w:lang w:val="en-IE"/>
        </w:rPr>
        <w:t>ഇതിൽ</w:t>
      </w:r>
      <w:r w:rsidRPr="00EF5FE2">
        <w:rPr>
          <w:sz w:val="24"/>
          <w:szCs w:val="24"/>
          <w:lang w:val="en-IE"/>
        </w:rPr>
        <w:t xml:space="preserve"> </w:t>
      </w:r>
      <w:r w:rsidRPr="00EF5FE2">
        <w:rPr>
          <w:rFonts w:ascii="Nirmala UI" w:hAnsi="Nirmala UI" w:cs="Nirmala UI"/>
          <w:sz w:val="24"/>
          <w:szCs w:val="24"/>
          <w:lang w:val="en-IE"/>
        </w:rPr>
        <w:t>ട്രക്കീഡുകളും</w:t>
      </w:r>
      <w:r w:rsidRPr="00EF5FE2">
        <w:rPr>
          <w:sz w:val="24"/>
          <w:szCs w:val="24"/>
          <w:lang w:val="en-IE"/>
        </w:rPr>
        <w:t xml:space="preserve"> </w:t>
      </w:r>
      <w:r w:rsidRPr="00EF5FE2">
        <w:rPr>
          <w:rFonts w:ascii="Nirmala UI" w:hAnsi="Nirmala UI" w:cs="Nirmala UI"/>
          <w:sz w:val="24"/>
          <w:szCs w:val="24"/>
          <w:lang w:val="en-IE"/>
        </w:rPr>
        <w:t>വെസ്സലുകളുമാണ്</w:t>
      </w:r>
      <w:r w:rsidRPr="00EF5FE2">
        <w:rPr>
          <w:sz w:val="24"/>
          <w:szCs w:val="24"/>
          <w:lang w:val="en-IE"/>
        </w:rPr>
        <w:t xml:space="preserve"> </w:t>
      </w:r>
      <w:r w:rsidRPr="00EF5FE2">
        <w:rPr>
          <w:rFonts w:ascii="Nirmala UI" w:hAnsi="Nirmala UI" w:cs="Nirmala UI"/>
          <w:sz w:val="24"/>
          <w:szCs w:val="24"/>
          <w:lang w:val="en-IE"/>
        </w:rPr>
        <w:t>പ്രധാനമായും</w:t>
      </w:r>
      <w:r w:rsidRPr="00EF5FE2">
        <w:rPr>
          <w:sz w:val="24"/>
          <w:szCs w:val="24"/>
          <w:lang w:val="en-IE"/>
        </w:rPr>
        <w:t xml:space="preserve"> </w:t>
      </w:r>
      <w:r w:rsidRPr="00EF5FE2">
        <w:rPr>
          <w:rFonts w:ascii="Nirmala UI" w:hAnsi="Nirmala UI" w:cs="Nirmala UI"/>
          <w:sz w:val="24"/>
          <w:szCs w:val="24"/>
          <w:lang w:val="en-IE"/>
        </w:rPr>
        <w:t>ജലസംവഹനം</w:t>
      </w:r>
      <w:r w:rsidRPr="00EF5FE2">
        <w:rPr>
          <w:sz w:val="24"/>
          <w:szCs w:val="24"/>
          <w:lang w:val="en-IE"/>
        </w:rPr>
        <w:t xml:space="preserve"> </w:t>
      </w:r>
      <w:r w:rsidRPr="00EF5FE2">
        <w:rPr>
          <w:rFonts w:ascii="Nirmala UI" w:hAnsi="Nirmala UI" w:cs="Nirmala UI"/>
          <w:sz w:val="24"/>
          <w:szCs w:val="24"/>
          <w:lang w:val="en-IE"/>
        </w:rPr>
        <w:t>നടത്തുന്നത്</w:t>
      </w:r>
      <w:r w:rsidRPr="00EF5FE2">
        <w:rPr>
          <w:sz w:val="24"/>
          <w:szCs w:val="24"/>
          <w:lang w:val="en-IE"/>
        </w:rPr>
        <w:t xml:space="preserve">. </w:t>
      </w:r>
      <w:r w:rsidRPr="00EF5FE2">
        <w:rPr>
          <w:rFonts w:ascii="Nirmala UI" w:hAnsi="Nirmala UI" w:cs="Nirmala UI"/>
          <w:sz w:val="24"/>
          <w:szCs w:val="24"/>
          <w:lang w:val="en-IE"/>
        </w:rPr>
        <w:t>ഇവ</w:t>
      </w:r>
      <w:r w:rsidRPr="00EF5FE2">
        <w:rPr>
          <w:sz w:val="24"/>
          <w:szCs w:val="24"/>
          <w:lang w:val="en-IE"/>
        </w:rPr>
        <w:t xml:space="preserve"> </w:t>
      </w:r>
      <w:r w:rsidRPr="00EF5FE2">
        <w:rPr>
          <w:rFonts w:ascii="Nirmala UI" w:hAnsi="Nirmala UI" w:cs="Nirmala UI"/>
          <w:sz w:val="24"/>
          <w:szCs w:val="24"/>
          <w:lang w:val="en-IE"/>
        </w:rPr>
        <w:t>നീണ്ട</w:t>
      </w:r>
      <w:r w:rsidRPr="00EF5FE2">
        <w:rPr>
          <w:sz w:val="24"/>
          <w:szCs w:val="24"/>
          <w:lang w:val="en-IE"/>
        </w:rPr>
        <w:t xml:space="preserve"> </w:t>
      </w:r>
      <w:r w:rsidRPr="00EF5FE2">
        <w:rPr>
          <w:rFonts w:ascii="Nirmala UI" w:hAnsi="Nirmala UI" w:cs="Nirmala UI"/>
          <w:sz w:val="24"/>
          <w:szCs w:val="24"/>
          <w:lang w:val="en-IE"/>
        </w:rPr>
        <w:t>കുഴലുകൾ</w:t>
      </w:r>
      <w:r w:rsidRPr="00EF5FE2">
        <w:rPr>
          <w:sz w:val="24"/>
          <w:szCs w:val="24"/>
          <w:lang w:val="en-IE"/>
        </w:rPr>
        <w:t xml:space="preserve"> </w:t>
      </w:r>
      <w:r w:rsidRPr="00EF5FE2">
        <w:rPr>
          <w:rFonts w:ascii="Nirmala UI" w:hAnsi="Nirmala UI" w:cs="Nirmala UI"/>
          <w:sz w:val="24"/>
          <w:szCs w:val="24"/>
          <w:lang w:val="en-IE"/>
        </w:rPr>
        <w:t>പോലെ</w:t>
      </w:r>
      <w:r w:rsidRPr="00EF5FE2">
        <w:rPr>
          <w:sz w:val="24"/>
          <w:szCs w:val="24"/>
          <w:lang w:val="en-IE"/>
        </w:rPr>
        <w:t xml:space="preserve"> </w:t>
      </w:r>
      <w:r w:rsidRPr="00EF5FE2">
        <w:rPr>
          <w:rFonts w:ascii="Nirmala UI" w:hAnsi="Nirmala UI" w:cs="Nirmala UI"/>
          <w:sz w:val="24"/>
          <w:szCs w:val="24"/>
          <w:lang w:val="en-IE"/>
        </w:rPr>
        <w:t>രൂപപ്പെട്ടിരിക്കുന്നു</w:t>
      </w:r>
      <w:r w:rsidRPr="00EF5FE2">
        <w:rPr>
          <w:sz w:val="24"/>
          <w:szCs w:val="24"/>
          <w:lang w:val="en-IE"/>
        </w:rPr>
        <w:t xml:space="preserve">. </w:t>
      </w:r>
      <w:r w:rsidRPr="00EF5FE2">
        <w:rPr>
          <w:rFonts w:ascii="Nirmala UI" w:hAnsi="Nirmala UI" w:cs="Nirmala UI"/>
          <w:sz w:val="24"/>
          <w:szCs w:val="24"/>
          <w:lang w:val="en-IE"/>
        </w:rPr>
        <w:t>ഭൂരിഭാഗം</w:t>
      </w:r>
      <w:r w:rsidRPr="00EF5FE2">
        <w:rPr>
          <w:sz w:val="24"/>
          <w:szCs w:val="24"/>
          <w:lang w:val="en-IE"/>
        </w:rPr>
        <w:t xml:space="preserve"> </w:t>
      </w:r>
      <w:r w:rsidRPr="00EF5FE2">
        <w:rPr>
          <w:rFonts w:ascii="Nirmala UI" w:hAnsi="Nirmala UI" w:cs="Nirmala UI"/>
          <w:sz w:val="24"/>
          <w:szCs w:val="24"/>
          <w:lang w:val="en-IE"/>
        </w:rPr>
        <w:t>സൈലം</w:t>
      </w:r>
      <w:r w:rsidRPr="00EF5FE2">
        <w:rPr>
          <w:sz w:val="24"/>
          <w:szCs w:val="24"/>
          <w:lang w:val="en-IE"/>
        </w:rPr>
        <w:t xml:space="preserve"> </w:t>
      </w:r>
      <w:r w:rsidRPr="00EF5FE2">
        <w:rPr>
          <w:rFonts w:ascii="Nirmala UI" w:hAnsi="Nirmala UI" w:cs="Nirmala UI"/>
          <w:sz w:val="24"/>
          <w:szCs w:val="24"/>
          <w:lang w:val="en-IE"/>
        </w:rPr>
        <w:t>കോശങ്ങളും</w:t>
      </w:r>
      <w:r w:rsidRPr="00EF5FE2">
        <w:rPr>
          <w:sz w:val="24"/>
          <w:szCs w:val="24"/>
          <w:lang w:val="en-IE"/>
        </w:rPr>
        <w:t xml:space="preserve"> </w:t>
      </w:r>
      <w:r w:rsidRPr="00EF5FE2">
        <w:rPr>
          <w:rFonts w:ascii="Nirmala UI" w:hAnsi="Nirmala UI" w:cs="Nirmala UI"/>
          <w:sz w:val="24"/>
          <w:szCs w:val="24"/>
          <w:lang w:val="en-IE"/>
        </w:rPr>
        <w:t>പൂർണ്ണ</w:t>
      </w:r>
      <w:r w:rsidRPr="00EF5FE2">
        <w:rPr>
          <w:sz w:val="24"/>
          <w:szCs w:val="24"/>
          <w:lang w:val="en-IE"/>
        </w:rPr>
        <w:t xml:space="preserve"> </w:t>
      </w:r>
      <w:r w:rsidRPr="00EF5FE2">
        <w:rPr>
          <w:rFonts w:ascii="Nirmala UI" w:hAnsi="Nirmala UI" w:cs="Nirmala UI"/>
          <w:sz w:val="24"/>
          <w:szCs w:val="24"/>
          <w:lang w:val="en-IE"/>
        </w:rPr>
        <w:t>വളർച്ചയെത്തുമ്പോൾ</w:t>
      </w:r>
      <w:r w:rsidRPr="00EF5FE2">
        <w:rPr>
          <w:sz w:val="24"/>
          <w:szCs w:val="24"/>
          <w:lang w:val="en-IE"/>
        </w:rPr>
        <w:t xml:space="preserve"> </w:t>
      </w:r>
      <w:r w:rsidRPr="00EF5FE2">
        <w:rPr>
          <w:rFonts w:ascii="Nirmala UI" w:hAnsi="Nirmala UI" w:cs="Nirmala UI"/>
          <w:sz w:val="24"/>
          <w:szCs w:val="24"/>
          <w:lang w:val="en-IE"/>
        </w:rPr>
        <w:t>നിർജ്ജീവമായിരിക്കും</w:t>
      </w:r>
      <w:r w:rsidRPr="00EF5FE2">
        <w:rPr>
          <w:sz w:val="24"/>
          <w:szCs w:val="24"/>
          <w:lang w:val="en-IE"/>
        </w:rPr>
        <w:t>.</w:t>
      </w:r>
    </w:p>
    <w:p w14:paraId="0F906A88" w14:textId="77777777" w:rsidR="00EF5FE2" w:rsidRPr="00EF5FE2" w:rsidRDefault="00EF5FE2" w:rsidP="00EF5FE2">
      <w:pPr>
        <w:numPr>
          <w:ilvl w:val="0"/>
          <w:numId w:val="17"/>
        </w:numPr>
        <w:rPr>
          <w:sz w:val="24"/>
          <w:szCs w:val="24"/>
          <w:lang w:val="en-IE"/>
        </w:rPr>
      </w:pPr>
      <w:r w:rsidRPr="00EF5FE2">
        <w:rPr>
          <w:rFonts w:ascii="Nirmala UI" w:hAnsi="Nirmala UI" w:cs="Nirmala UI"/>
          <w:b/>
          <w:bCs/>
          <w:sz w:val="24"/>
          <w:szCs w:val="24"/>
          <w:lang w:val="en-IE"/>
        </w:rPr>
        <w:t>ഫ്ലോയം</w:t>
      </w:r>
      <w:r w:rsidRPr="00EF5FE2">
        <w:rPr>
          <w:b/>
          <w:bCs/>
          <w:sz w:val="24"/>
          <w:szCs w:val="24"/>
          <w:lang w:val="en-IE"/>
        </w:rPr>
        <w:t xml:space="preserve"> (Phloem):</w:t>
      </w:r>
    </w:p>
    <w:p w14:paraId="3253A652" w14:textId="77777777" w:rsidR="00EF5FE2" w:rsidRPr="00EF5FE2" w:rsidRDefault="00EF5FE2" w:rsidP="00EF5FE2">
      <w:pPr>
        <w:numPr>
          <w:ilvl w:val="1"/>
          <w:numId w:val="17"/>
        </w:numPr>
        <w:rPr>
          <w:sz w:val="24"/>
          <w:szCs w:val="24"/>
          <w:lang w:val="en-IE"/>
        </w:rPr>
      </w:pPr>
      <w:r w:rsidRPr="00EF5FE2">
        <w:rPr>
          <w:rFonts w:ascii="Nirmala UI" w:hAnsi="Nirmala UI" w:cs="Nirmala UI"/>
          <w:b/>
          <w:bCs/>
          <w:sz w:val="24"/>
          <w:szCs w:val="24"/>
          <w:lang w:val="en-IE"/>
        </w:rPr>
        <w:t>ധർമ്മം</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ഇലകളിൽ</w:t>
      </w:r>
      <w:r w:rsidRPr="00EF5FE2">
        <w:rPr>
          <w:sz w:val="24"/>
          <w:szCs w:val="24"/>
          <w:lang w:val="en-IE"/>
        </w:rPr>
        <w:t xml:space="preserve"> </w:t>
      </w:r>
      <w:r w:rsidRPr="00EF5FE2">
        <w:rPr>
          <w:rFonts w:ascii="Nirmala UI" w:hAnsi="Nirmala UI" w:cs="Nirmala UI"/>
          <w:sz w:val="24"/>
          <w:szCs w:val="24"/>
          <w:lang w:val="en-IE"/>
        </w:rPr>
        <w:t>തയ്യാറാക്കിയ</w:t>
      </w:r>
      <w:r w:rsidRPr="00EF5FE2">
        <w:rPr>
          <w:sz w:val="24"/>
          <w:szCs w:val="24"/>
          <w:lang w:val="en-IE"/>
        </w:rPr>
        <w:t xml:space="preserve"> </w:t>
      </w:r>
      <w:r w:rsidRPr="00EF5FE2">
        <w:rPr>
          <w:rFonts w:ascii="Nirmala UI" w:hAnsi="Nirmala UI" w:cs="Nirmala UI"/>
          <w:sz w:val="24"/>
          <w:szCs w:val="24"/>
          <w:lang w:val="en-IE"/>
        </w:rPr>
        <w:t>ആഹാരം</w:t>
      </w:r>
      <w:r w:rsidRPr="00EF5FE2">
        <w:rPr>
          <w:sz w:val="24"/>
          <w:szCs w:val="24"/>
          <w:lang w:val="en-IE"/>
        </w:rPr>
        <w:t xml:space="preserve"> </w:t>
      </w:r>
      <w:r w:rsidRPr="00EF5FE2">
        <w:rPr>
          <w:rFonts w:ascii="Nirmala UI" w:hAnsi="Nirmala UI" w:cs="Nirmala UI"/>
          <w:sz w:val="24"/>
          <w:szCs w:val="24"/>
          <w:lang w:val="en-IE"/>
        </w:rPr>
        <w:t>സസ്യത്തിൻ്റെ</w:t>
      </w:r>
      <w:r w:rsidRPr="00EF5FE2">
        <w:rPr>
          <w:sz w:val="24"/>
          <w:szCs w:val="24"/>
          <w:lang w:val="en-IE"/>
        </w:rPr>
        <w:t xml:space="preserve"> </w:t>
      </w:r>
      <w:r w:rsidRPr="00EF5FE2">
        <w:rPr>
          <w:rFonts w:ascii="Nirmala UI" w:hAnsi="Nirmala UI" w:cs="Nirmala UI"/>
          <w:sz w:val="24"/>
          <w:szCs w:val="24"/>
          <w:lang w:val="en-IE"/>
        </w:rPr>
        <w:t>ആവശ്യമുള്ള</w:t>
      </w:r>
      <w:r w:rsidRPr="00EF5FE2">
        <w:rPr>
          <w:sz w:val="24"/>
          <w:szCs w:val="24"/>
          <w:lang w:val="en-IE"/>
        </w:rPr>
        <w:t xml:space="preserve"> </w:t>
      </w:r>
      <w:r w:rsidRPr="00EF5FE2">
        <w:rPr>
          <w:rFonts w:ascii="Nirmala UI" w:hAnsi="Nirmala UI" w:cs="Nirmala UI"/>
          <w:sz w:val="24"/>
          <w:szCs w:val="24"/>
          <w:lang w:val="en-IE"/>
        </w:rPr>
        <w:t>എല്ലാ</w:t>
      </w:r>
      <w:r w:rsidRPr="00EF5FE2">
        <w:rPr>
          <w:sz w:val="24"/>
          <w:szCs w:val="24"/>
          <w:lang w:val="en-IE"/>
        </w:rPr>
        <w:t xml:space="preserve"> </w:t>
      </w:r>
      <w:r w:rsidRPr="00EF5FE2">
        <w:rPr>
          <w:rFonts w:ascii="Nirmala UI" w:hAnsi="Nirmala UI" w:cs="Nirmala UI"/>
          <w:sz w:val="24"/>
          <w:szCs w:val="24"/>
          <w:lang w:val="en-IE"/>
        </w:rPr>
        <w:t>ഭാഗങ്ങളിലേക്കും</w:t>
      </w:r>
      <w:r w:rsidRPr="00EF5FE2">
        <w:rPr>
          <w:sz w:val="24"/>
          <w:szCs w:val="24"/>
          <w:lang w:val="en-IE"/>
        </w:rPr>
        <w:t xml:space="preserve"> </w:t>
      </w:r>
      <w:r w:rsidRPr="00EF5FE2">
        <w:rPr>
          <w:rFonts w:ascii="Nirmala UI" w:hAnsi="Nirmala UI" w:cs="Nirmala UI"/>
          <w:sz w:val="24"/>
          <w:szCs w:val="24"/>
          <w:lang w:val="en-IE"/>
        </w:rPr>
        <w:t>എത്തിക്കുക</w:t>
      </w:r>
      <w:r w:rsidRPr="00EF5FE2">
        <w:rPr>
          <w:sz w:val="24"/>
          <w:szCs w:val="24"/>
          <w:lang w:val="en-IE"/>
        </w:rPr>
        <w:t xml:space="preserve"> </w:t>
      </w:r>
      <w:r w:rsidRPr="00EF5FE2">
        <w:rPr>
          <w:rFonts w:ascii="Nirmala UI" w:hAnsi="Nirmala UI" w:cs="Nirmala UI"/>
          <w:sz w:val="24"/>
          <w:szCs w:val="24"/>
          <w:lang w:val="en-IE"/>
        </w:rPr>
        <w:t>എന്നതാണ്</w:t>
      </w:r>
      <w:r w:rsidRPr="00EF5FE2">
        <w:rPr>
          <w:sz w:val="24"/>
          <w:szCs w:val="24"/>
          <w:lang w:val="en-IE"/>
        </w:rPr>
        <w:t xml:space="preserve"> </w:t>
      </w:r>
      <w:r w:rsidRPr="00EF5FE2">
        <w:rPr>
          <w:rFonts w:ascii="Nirmala UI" w:hAnsi="Nirmala UI" w:cs="Nirmala UI"/>
          <w:sz w:val="24"/>
          <w:szCs w:val="24"/>
          <w:lang w:val="en-IE"/>
        </w:rPr>
        <w:t>ഫ്ലോയത്തിൻ്റെ</w:t>
      </w:r>
      <w:r w:rsidRPr="00EF5FE2">
        <w:rPr>
          <w:sz w:val="24"/>
          <w:szCs w:val="24"/>
          <w:lang w:val="en-IE"/>
        </w:rPr>
        <w:t xml:space="preserve"> </w:t>
      </w:r>
      <w:r w:rsidRPr="00EF5FE2">
        <w:rPr>
          <w:rFonts w:ascii="Nirmala UI" w:hAnsi="Nirmala UI" w:cs="Nirmala UI"/>
          <w:sz w:val="24"/>
          <w:szCs w:val="24"/>
          <w:lang w:val="en-IE"/>
        </w:rPr>
        <w:t>പ്രധാന</w:t>
      </w:r>
      <w:r w:rsidRPr="00EF5FE2">
        <w:rPr>
          <w:sz w:val="24"/>
          <w:szCs w:val="24"/>
          <w:lang w:val="en-IE"/>
        </w:rPr>
        <w:t xml:space="preserve"> </w:t>
      </w:r>
      <w:r w:rsidRPr="00EF5FE2">
        <w:rPr>
          <w:rFonts w:ascii="Nirmala UI" w:hAnsi="Nirmala UI" w:cs="Nirmala UI"/>
          <w:sz w:val="24"/>
          <w:szCs w:val="24"/>
          <w:lang w:val="en-IE"/>
        </w:rPr>
        <w:t>ധർമ്മം</w:t>
      </w:r>
      <w:r w:rsidRPr="00EF5FE2">
        <w:rPr>
          <w:sz w:val="24"/>
          <w:szCs w:val="24"/>
          <w:lang w:val="en-IE"/>
        </w:rPr>
        <w:t>.</w:t>
      </w:r>
    </w:p>
    <w:p w14:paraId="4E205322" w14:textId="77777777" w:rsidR="00EF5FE2" w:rsidRPr="00EF5FE2" w:rsidRDefault="00EF5FE2" w:rsidP="00EF5FE2">
      <w:pPr>
        <w:numPr>
          <w:ilvl w:val="1"/>
          <w:numId w:val="17"/>
        </w:numPr>
        <w:rPr>
          <w:sz w:val="24"/>
          <w:szCs w:val="24"/>
          <w:lang w:val="en-IE"/>
        </w:rPr>
      </w:pPr>
      <w:r w:rsidRPr="00EF5FE2">
        <w:rPr>
          <w:rFonts w:ascii="Nirmala UI" w:hAnsi="Nirmala UI" w:cs="Nirmala UI"/>
          <w:b/>
          <w:bCs/>
          <w:sz w:val="24"/>
          <w:szCs w:val="24"/>
          <w:lang w:val="en-IE"/>
        </w:rPr>
        <w:t>പ്രവാഹ</w:t>
      </w:r>
      <w:r w:rsidRPr="00EF5FE2">
        <w:rPr>
          <w:b/>
          <w:bCs/>
          <w:sz w:val="24"/>
          <w:szCs w:val="24"/>
          <w:lang w:val="en-IE"/>
        </w:rPr>
        <w:t xml:space="preserve"> </w:t>
      </w:r>
      <w:r w:rsidRPr="00EF5FE2">
        <w:rPr>
          <w:rFonts w:ascii="Nirmala UI" w:hAnsi="Nirmala UI" w:cs="Nirmala UI"/>
          <w:b/>
          <w:bCs/>
          <w:sz w:val="24"/>
          <w:szCs w:val="24"/>
          <w:lang w:val="en-IE"/>
        </w:rPr>
        <w:t>ദിശ</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ഫ്ലോയത്തിലൂടെയുള്ള</w:t>
      </w:r>
      <w:r w:rsidRPr="00EF5FE2">
        <w:rPr>
          <w:sz w:val="24"/>
          <w:szCs w:val="24"/>
          <w:lang w:val="en-IE"/>
        </w:rPr>
        <w:t xml:space="preserve"> </w:t>
      </w:r>
      <w:r w:rsidRPr="00EF5FE2">
        <w:rPr>
          <w:rFonts w:ascii="Nirmala UI" w:hAnsi="Nirmala UI" w:cs="Nirmala UI"/>
          <w:sz w:val="24"/>
          <w:szCs w:val="24"/>
          <w:lang w:val="en-IE"/>
        </w:rPr>
        <w:t>ആഹാരത്തിൻ്റെ</w:t>
      </w:r>
      <w:r w:rsidRPr="00EF5FE2">
        <w:rPr>
          <w:sz w:val="24"/>
          <w:szCs w:val="24"/>
          <w:lang w:val="en-IE"/>
        </w:rPr>
        <w:t xml:space="preserve"> </w:t>
      </w:r>
      <w:r w:rsidRPr="00EF5FE2">
        <w:rPr>
          <w:rFonts w:ascii="Nirmala UI" w:hAnsi="Nirmala UI" w:cs="Nirmala UI"/>
          <w:sz w:val="24"/>
          <w:szCs w:val="24"/>
          <w:lang w:val="en-IE"/>
        </w:rPr>
        <w:t>പ്രവാഹം</w:t>
      </w:r>
      <w:r w:rsidRPr="00EF5FE2">
        <w:rPr>
          <w:sz w:val="24"/>
          <w:szCs w:val="24"/>
          <w:lang w:val="en-IE"/>
        </w:rPr>
        <w:t xml:space="preserve"> </w:t>
      </w:r>
      <w:r w:rsidRPr="00EF5FE2">
        <w:rPr>
          <w:rFonts w:ascii="Nirmala UI" w:hAnsi="Nirmala UI" w:cs="Nirmala UI"/>
          <w:sz w:val="24"/>
          <w:szCs w:val="24"/>
          <w:lang w:val="en-IE"/>
        </w:rPr>
        <w:t>ദ്വിദിശീയമാണ്</w:t>
      </w:r>
      <w:r w:rsidRPr="00EF5FE2">
        <w:rPr>
          <w:sz w:val="24"/>
          <w:szCs w:val="24"/>
          <w:lang w:val="en-IE"/>
        </w:rPr>
        <w:t xml:space="preserve"> (Bidirectional). </w:t>
      </w:r>
      <w:r w:rsidRPr="00EF5FE2">
        <w:rPr>
          <w:rFonts w:ascii="Nirmala UI" w:hAnsi="Nirmala UI" w:cs="Nirmala UI"/>
          <w:sz w:val="24"/>
          <w:szCs w:val="24"/>
          <w:lang w:val="en-IE"/>
        </w:rPr>
        <w:t>അതായത്</w:t>
      </w:r>
      <w:r w:rsidRPr="00EF5FE2">
        <w:rPr>
          <w:sz w:val="24"/>
          <w:szCs w:val="24"/>
          <w:lang w:val="en-IE"/>
        </w:rPr>
        <w:t xml:space="preserve">, </w:t>
      </w:r>
      <w:r w:rsidRPr="00EF5FE2">
        <w:rPr>
          <w:rFonts w:ascii="Nirmala UI" w:hAnsi="Nirmala UI" w:cs="Nirmala UI"/>
          <w:sz w:val="24"/>
          <w:szCs w:val="24"/>
          <w:lang w:val="en-IE"/>
        </w:rPr>
        <w:t>ഇലകളിൽ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താഴെ</w:t>
      </w:r>
      <w:r w:rsidRPr="00EF5FE2">
        <w:rPr>
          <w:sz w:val="24"/>
          <w:szCs w:val="24"/>
          <w:lang w:val="en-IE"/>
        </w:rPr>
        <w:t xml:space="preserve"> </w:t>
      </w:r>
      <w:r w:rsidRPr="00EF5FE2">
        <w:rPr>
          <w:rFonts w:ascii="Nirmala UI" w:hAnsi="Nirmala UI" w:cs="Nirmala UI"/>
          <w:sz w:val="24"/>
          <w:szCs w:val="24"/>
          <w:lang w:val="en-IE"/>
        </w:rPr>
        <w:t>വേരുകളിലേക്കും</w:t>
      </w:r>
      <w:r w:rsidRPr="00EF5FE2">
        <w:rPr>
          <w:sz w:val="24"/>
          <w:szCs w:val="24"/>
          <w:lang w:val="en-IE"/>
        </w:rPr>
        <w:t xml:space="preserve"> </w:t>
      </w:r>
      <w:r w:rsidRPr="00EF5FE2">
        <w:rPr>
          <w:rFonts w:ascii="Nirmala UI" w:hAnsi="Nirmala UI" w:cs="Nirmala UI"/>
          <w:sz w:val="24"/>
          <w:szCs w:val="24"/>
          <w:lang w:val="en-IE"/>
        </w:rPr>
        <w:t>മുകളിലുള്ള</w:t>
      </w:r>
      <w:r w:rsidRPr="00EF5FE2">
        <w:rPr>
          <w:sz w:val="24"/>
          <w:szCs w:val="24"/>
          <w:lang w:val="en-IE"/>
        </w:rPr>
        <w:t xml:space="preserve"> </w:t>
      </w:r>
      <w:r w:rsidRPr="00EF5FE2">
        <w:rPr>
          <w:rFonts w:ascii="Nirmala UI" w:hAnsi="Nirmala UI" w:cs="Nirmala UI"/>
          <w:sz w:val="24"/>
          <w:szCs w:val="24"/>
          <w:lang w:val="en-IE"/>
        </w:rPr>
        <w:t>വളരുന്ന</w:t>
      </w:r>
      <w:r w:rsidRPr="00EF5FE2">
        <w:rPr>
          <w:sz w:val="24"/>
          <w:szCs w:val="24"/>
          <w:lang w:val="en-IE"/>
        </w:rPr>
        <w:t xml:space="preserve"> </w:t>
      </w:r>
      <w:r w:rsidRPr="00EF5FE2">
        <w:rPr>
          <w:rFonts w:ascii="Nirmala UI" w:hAnsi="Nirmala UI" w:cs="Nirmala UI"/>
          <w:sz w:val="24"/>
          <w:szCs w:val="24"/>
          <w:lang w:val="en-IE"/>
        </w:rPr>
        <w:t>അഗ്രങ്ങളിലേക്കും</w:t>
      </w:r>
      <w:r w:rsidRPr="00EF5FE2">
        <w:rPr>
          <w:sz w:val="24"/>
          <w:szCs w:val="24"/>
          <w:lang w:val="en-IE"/>
        </w:rPr>
        <w:t xml:space="preserve"> </w:t>
      </w:r>
      <w:r w:rsidRPr="00EF5FE2">
        <w:rPr>
          <w:rFonts w:ascii="Nirmala UI" w:hAnsi="Nirmala UI" w:cs="Nirmala UI"/>
          <w:sz w:val="24"/>
          <w:szCs w:val="24"/>
          <w:lang w:val="en-IE"/>
        </w:rPr>
        <w:t>സംഭരണ</w:t>
      </w:r>
      <w:r w:rsidRPr="00EF5FE2">
        <w:rPr>
          <w:sz w:val="24"/>
          <w:szCs w:val="24"/>
          <w:lang w:val="en-IE"/>
        </w:rPr>
        <w:t xml:space="preserve"> </w:t>
      </w:r>
      <w:r w:rsidRPr="00EF5FE2">
        <w:rPr>
          <w:rFonts w:ascii="Nirmala UI" w:hAnsi="Nirmala UI" w:cs="Nirmala UI"/>
          <w:sz w:val="24"/>
          <w:szCs w:val="24"/>
          <w:lang w:val="en-IE"/>
        </w:rPr>
        <w:t>അവയവങ്ങളിലേക്കും</w:t>
      </w:r>
      <w:r w:rsidRPr="00EF5FE2">
        <w:rPr>
          <w:sz w:val="24"/>
          <w:szCs w:val="24"/>
          <w:lang w:val="en-IE"/>
        </w:rPr>
        <w:t xml:space="preserve"> </w:t>
      </w:r>
      <w:r w:rsidRPr="00EF5FE2">
        <w:rPr>
          <w:rFonts w:ascii="Nirmala UI" w:hAnsi="Nirmala UI" w:cs="Nirmala UI"/>
          <w:sz w:val="24"/>
          <w:szCs w:val="24"/>
          <w:lang w:val="en-IE"/>
        </w:rPr>
        <w:t>ആഹാരം</w:t>
      </w:r>
      <w:r w:rsidRPr="00EF5FE2">
        <w:rPr>
          <w:sz w:val="24"/>
          <w:szCs w:val="24"/>
          <w:lang w:val="en-IE"/>
        </w:rPr>
        <w:t xml:space="preserve"> </w:t>
      </w:r>
      <w:r w:rsidRPr="00EF5FE2">
        <w:rPr>
          <w:rFonts w:ascii="Nirmala UI" w:hAnsi="Nirmala UI" w:cs="Nirmala UI"/>
          <w:sz w:val="24"/>
          <w:szCs w:val="24"/>
          <w:lang w:val="en-IE"/>
        </w:rPr>
        <w:t>കൊണ്ടുപോകാൻ</w:t>
      </w:r>
      <w:r w:rsidRPr="00EF5FE2">
        <w:rPr>
          <w:sz w:val="24"/>
          <w:szCs w:val="24"/>
          <w:lang w:val="en-IE"/>
        </w:rPr>
        <w:t xml:space="preserve"> </w:t>
      </w:r>
      <w:r w:rsidRPr="00EF5FE2">
        <w:rPr>
          <w:rFonts w:ascii="Nirmala UI" w:hAnsi="Nirmala UI" w:cs="Nirmala UI"/>
          <w:sz w:val="24"/>
          <w:szCs w:val="24"/>
          <w:lang w:val="en-IE"/>
        </w:rPr>
        <w:t>ഫ്ലോയത്തിന്</w:t>
      </w:r>
      <w:r w:rsidRPr="00EF5FE2">
        <w:rPr>
          <w:sz w:val="24"/>
          <w:szCs w:val="24"/>
          <w:lang w:val="en-IE"/>
        </w:rPr>
        <w:t xml:space="preserve"> </w:t>
      </w:r>
      <w:r w:rsidRPr="00EF5FE2">
        <w:rPr>
          <w:rFonts w:ascii="Nirmala UI" w:hAnsi="Nirmala UI" w:cs="Nirmala UI"/>
          <w:sz w:val="24"/>
          <w:szCs w:val="24"/>
          <w:lang w:val="en-IE"/>
        </w:rPr>
        <w:t>കഴിയും</w:t>
      </w:r>
      <w:r w:rsidRPr="00EF5FE2">
        <w:rPr>
          <w:sz w:val="24"/>
          <w:szCs w:val="24"/>
          <w:lang w:val="en-IE"/>
        </w:rPr>
        <w:t xml:space="preserve">. </w:t>
      </w:r>
      <w:r w:rsidRPr="00EF5FE2">
        <w:rPr>
          <w:rFonts w:ascii="Nirmala UI" w:hAnsi="Nirmala UI" w:cs="Nirmala UI"/>
          <w:sz w:val="24"/>
          <w:szCs w:val="24"/>
          <w:lang w:val="en-IE"/>
        </w:rPr>
        <w:t>ആവശ്യം</w:t>
      </w:r>
      <w:r w:rsidRPr="00EF5FE2">
        <w:rPr>
          <w:sz w:val="24"/>
          <w:szCs w:val="24"/>
          <w:lang w:val="en-IE"/>
        </w:rPr>
        <w:t xml:space="preserve"> </w:t>
      </w:r>
      <w:r w:rsidRPr="00EF5FE2">
        <w:rPr>
          <w:rFonts w:ascii="Nirmala UI" w:hAnsi="Nirmala UI" w:cs="Nirmala UI"/>
          <w:sz w:val="24"/>
          <w:szCs w:val="24"/>
          <w:lang w:val="en-IE"/>
        </w:rPr>
        <w:t>എവിടെയാണോ</w:t>
      </w:r>
      <w:r w:rsidRPr="00EF5FE2">
        <w:rPr>
          <w:sz w:val="24"/>
          <w:szCs w:val="24"/>
          <w:lang w:val="en-IE"/>
        </w:rPr>
        <w:t xml:space="preserve"> </w:t>
      </w:r>
      <w:r w:rsidRPr="00EF5FE2">
        <w:rPr>
          <w:rFonts w:ascii="Nirmala UI" w:hAnsi="Nirmala UI" w:cs="Nirmala UI"/>
          <w:sz w:val="24"/>
          <w:szCs w:val="24"/>
          <w:lang w:val="en-IE"/>
        </w:rPr>
        <w:t>അങ്ങോട്ടേക്ക്</w:t>
      </w:r>
      <w:r w:rsidRPr="00EF5FE2">
        <w:rPr>
          <w:sz w:val="24"/>
          <w:szCs w:val="24"/>
          <w:lang w:val="en-IE"/>
        </w:rPr>
        <w:t xml:space="preserve"> </w:t>
      </w:r>
      <w:r w:rsidRPr="00EF5FE2">
        <w:rPr>
          <w:rFonts w:ascii="Nirmala UI" w:hAnsi="Nirmala UI" w:cs="Nirmala UI"/>
          <w:sz w:val="24"/>
          <w:szCs w:val="24"/>
          <w:lang w:val="en-IE"/>
        </w:rPr>
        <w:t>സംവഹനം</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w:t>
      </w:r>
    </w:p>
    <w:p w14:paraId="492213CC" w14:textId="77777777" w:rsidR="00EF5FE2" w:rsidRPr="00EF5FE2" w:rsidRDefault="00EF5FE2" w:rsidP="00EF5FE2">
      <w:pPr>
        <w:numPr>
          <w:ilvl w:val="1"/>
          <w:numId w:val="17"/>
        </w:numPr>
        <w:rPr>
          <w:sz w:val="24"/>
          <w:szCs w:val="24"/>
          <w:lang w:val="en-IE"/>
        </w:rPr>
      </w:pPr>
      <w:r w:rsidRPr="00EF5FE2">
        <w:rPr>
          <w:rFonts w:ascii="Nirmala UI" w:hAnsi="Nirmala UI" w:cs="Nirmala UI"/>
          <w:b/>
          <w:bCs/>
          <w:sz w:val="24"/>
          <w:szCs w:val="24"/>
          <w:lang w:val="en-IE"/>
        </w:rPr>
        <w:t>ഘടന</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ഫ്ലോയവും</w:t>
      </w:r>
      <w:r w:rsidRPr="00EF5FE2">
        <w:rPr>
          <w:sz w:val="24"/>
          <w:szCs w:val="24"/>
          <w:lang w:val="en-IE"/>
        </w:rPr>
        <w:t xml:space="preserve"> </w:t>
      </w:r>
      <w:r w:rsidRPr="00EF5FE2">
        <w:rPr>
          <w:rFonts w:ascii="Nirmala UI" w:hAnsi="Nirmala UI" w:cs="Nirmala UI"/>
          <w:sz w:val="24"/>
          <w:szCs w:val="24"/>
          <w:lang w:val="en-IE"/>
        </w:rPr>
        <w:t>നാല്</w:t>
      </w:r>
      <w:r w:rsidRPr="00EF5FE2">
        <w:rPr>
          <w:sz w:val="24"/>
          <w:szCs w:val="24"/>
          <w:lang w:val="en-IE"/>
        </w:rPr>
        <w:t xml:space="preserve"> </w:t>
      </w:r>
      <w:r w:rsidRPr="00EF5FE2">
        <w:rPr>
          <w:rFonts w:ascii="Nirmala UI" w:hAnsi="Nirmala UI" w:cs="Nirmala UI"/>
          <w:sz w:val="24"/>
          <w:szCs w:val="24"/>
          <w:lang w:val="en-IE"/>
        </w:rPr>
        <w:t>തരം</w:t>
      </w:r>
      <w:r w:rsidRPr="00EF5FE2">
        <w:rPr>
          <w:sz w:val="24"/>
          <w:szCs w:val="24"/>
          <w:lang w:val="en-IE"/>
        </w:rPr>
        <w:t xml:space="preserve"> </w:t>
      </w:r>
      <w:r w:rsidRPr="00EF5FE2">
        <w:rPr>
          <w:rFonts w:ascii="Nirmala UI" w:hAnsi="Nirmala UI" w:cs="Nirmala UI"/>
          <w:sz w:val="24"/>
          <w:szCs w:val="24"/>
          <w:lang w:val="en-IE"/>
        </w:rPr>
        <w:t>ഘടകങ്ങൾ</w:t>
      </w:r>
      <w:r w:rsidRPr="00EF5FE2">
        <w:rPr>
          <w:sz w:val="24"/>
          <w:szCs w:val="24"/>
          <w:lang w:val="en-IE"/>
        </w:rPr>
        <w:t xml:space="preserve"> </w:t>
      </w:r>
      <w:r w:rsidRPr="00EF5FE2">
        <w:rPr>
          <w:rFonts w:ascii="Nirmala UI" w:hAnsi="Nirmala UI" w:cs="Nirmala UI"/>
          <w:sz w:val="24"/>
          <w:szCs w:val="24"/>
          <w:lang w:val="en-IE"/>
        </w:rPr>
        <w:t>ചേർന്നതാണ്</w:t>
      </w:r>
      <w:r w:rsidRPr="00EF5FE2">
        <w:rPr>
          <w:sz w:val="24"/>
          <w:szCs w:val="24"/>
          <w:lang w:val="en-IE"/>
        </w:rPr>
        <w:t xml:space="preserve">: </w:t>
      </w:r>
      <w:r w:rsidRPr="00EF5FE2">
        <w:rPr>
          <w:rFonts w:ascii="Nirmala UI" w:hAnsi="Nirmala UI" w:cs="Nirmala UI"/>
          <w:sz w:val="24"/>
          <w:szCs w:val="24"/>
          <w:lang w:val="en-IE"/>
        </w:rPr>
        <w:t>സീവ്</w:t>
      </w:r>
      <w:r w:rsidRPr="00EF5FE2">
        <w:rPr>
          <w:sz w:val="24"/>
          <w:szCs w:val="24"/>
          <w:lang w:val="en-IE"/>
        </w:rPr>
        <w:t xml:space="preserve"> </w:t>
      </w:r>
      <w:r w:rsidRPr="00EF5FE2">
        <w:rPr>
          <w:rFonts w:ascii="Nirmala UI" w:hAnsi="Nirmala UI" w:cs="Nirmala UI"/>
          <w:sz w:val="24"/>
          <w:szCs w:val="24"/>
          <w:lang w:val="en-IE"/>
        </w:rPr>
        <w:t>ട്യൂബുകൾ</w:t>
      </w:r>
      <w:r w:rsidRPr="00EF5FE2">
        <w:rPr>
          <w:sz w:val="24"/>
          <w:szCs w:val="24"/>
          <w:lang w:val="en-IE"/>
        </w:rPr>
        <w:t xml:space="preserve"> (Sieve tubes), </w:t>
      </w:r>
      <w:r w:rsidRPr="00EF5FE2">
        <w:rPr>
          <w:rFonts w:ascii="Nirmala UI" w:hAnsi="Nirmala UI" w:cs="Nirmala UI"/>
          <w:sz w:val="24"/>
          <w:szCs w:val="24"/>
          <w:lang w:val="en-IE"/>
        </w:rPr>
        <w:t>കമ്പാനിയൻ</w:t>
      </w:r>
      <w:r w:rsidRPr="00EF5FE2">
        <w:rPr>
          <w:sz w:val="24"/>
          <w:szCs w:val="24"/>
          <w:lang w:val="en-IE"/>
        </w:rPr>
        <w:t xml:space="preserve"> </w:t>
      </w:r>
      <w:r w:rsidRPr="00EF5FE2">
        <w:rPr>
          <w:rFonts w:ascii="Nirmala UI" w:hAnsi="Nirmala UI" w:cs="Nirmala UI"/>
          <w:sz w:val="24"/>
          <w:szCs w:val="24"/>
          <w:lang w:val="en-IE"/>
        </w:rPr>
        <w:t>സെല്ലുകൾ</w:t>
      </w:r>
      <w:r w:rsidRPr="00EF5FE2">
        <w:rPr>
          <w:sz w:val="24"/>
          <w:szCs w:val="24"/>
          <w:lang w:val="en-IE"/>
        </w:rPr>
        <w:t xml:space="preserve"> (Companion cells), </w:t>
      </w:r>
      <w:r w:rsidRPr="00EF5FE2">
        <w:rPr>
          <w:rFonts w:ascii="Nirmala UI" w:hAnsi="Nirmala UI" w:cs="Nirmala UI"/>
          <w:sz w:val="24"/>
          <w:szCs w:val="24"/>
          <w:lang w:val="en-IE"/>
        </w:rPr>
        <w:t>ഫ്ലോയം</w:t>
      </w:r>
      <w:r w:rsidRPr="00EF5FE2">
        <w:rPr>
          <w:sz w:val="24"/>
          <w:szCs w:val="24"/>
          <w:lang w:val="en-IE"/>
        </w:rPr>
        <w:t xml:space="preserve"> </w:t>
      </w:r>
      <w:r w:rsidRPr="00EF5FE2">
        <w:rPr>
          <w:rFonts w:ascii="Nirmala UI" w:hAnsi="Nirmala UI" w:cs="Nirmala UI"/>
          <w:sz w:val="24"/>
          <w:szCs w:val="24"/>
          <w:lang w:val="en-IE"/>
        </w:rPr>
        <w:t>പാരൻകൈമ</w:t>
      </w:r>
      <w:r w:rsidRPr="00EF5FE2">
        <w:rPr>
          <w:sz w:val="24"/>
          <w:szCs w:val="24"/>
          <w:lang w:val="en-IE"/>
        </w:rPr>
        <w:t xml:space="preserve"> (Phloem parenchyma), </w:t>
      </w:r>
      <w:r w:rsidRPr="00EF5FE2">
        <w:rPr>
          <w:rFonts w:ascii="Nirmala UI" w:hAnsi="Nirmala UI" w:cs="Nirmala UI"/>
          <w:sz w:val="24"/>
          <w:szCs w:val="24"/>
          <w:lang w:val="en-IE"/>
        </w:rPr>
        <w:t>ഫ്ലോയം</w:t>
      </w:r>
      <w:r w:rsidRPr="00EF5FE2">
        <w:rPr>
          <w:sz w:val="24"/>
          <w:szCs w:val="24"/>
          <w:lang w:val="en-IE"/>
        </w:rPr>
        <w:t xml:space="preserve"> </w:t>
      </w:r>
      <w:r w:rsidRPr="00EF5FE2">
        <w:rPr>
          <w:rFonts w:ascii="Nirmala UI" w:hAnsi="Nirmala UI" w:cs="Nirmala UI"/>
          <w:sz w:val="24"/>
          <w:szCs w:val="24"/>
          <w:lang w:val="en-IE"/>
        </w:rPr>
        <w:t>ഫൈബറുകൾ</w:t>
      </w:r>
      <w:r w:rsidRPr="00EF5FE2">
        <w:rPr>
          <w:sz w:val="24"/>
          <w:szCs w:val="24"/>
          <w:lang w:val="en-IE"/>
        </w:rPr>
        <w:t xml:space="preserve"> (Phloem fibres). </w:t>
      </w:r>
      <w:r w:rsidRPr="00EF5FE2">
        <w:rPr>
          <w:rFonts w:ascii="Nirmala UI" w:hAnsi="Nirmala UI" w:cs="Nirmala UI"/>
          <w:sz w:val="24"/>
          <w:szCs w:val="24"/>
          <w:lang w:val="en-IE"/>
        </w:rPr>
        <w:t>സീവ്</w:t>
      </w:r>
      <w:r w:rsidRPr="00EF5FE2">
        <w:rPr>
          <w:sz w:val="24"/>
          <w:szCs w:val="24"/>
          <w:lang w:val="en-IE"/>
        </w:rPr>
        <w:t xml:space="preserve"> </w:t>
      </w:r>
      <w:r w:rsidRPr="00EF5FE2">
        <w:rPr>
          <w:rFonts w:ascii="Nirmala UI" w:hAnsi="Nirmala UI" w:cs="Nirmala UI"/>
          <w:sz w:val="24"/>
          <w:szCs w:val="24"/>
          <w:lang w:val="en-IE"/>
        </w:rPr>
        <w:t>ട്യൂബുകളാണ്</w:t>
      </w:r>
      <w:r w:rsidRPr="00EF5FE2">
        <w:rPr>
          <w:sz w:val="24"/>
          <w:szCs w:val="24"/>
          <w:lang w:val="en-IE"/>
        </w:rPr>
        <w:t xml:space="preserve"> </w:t>
      </w:r>
      <w:r w:rsidRPr="00EF5FE2">
        <w:rPr>
          <w:rFonts w:ascii="Nirmala UI" w:hAnsi="Nirmala UI" w:cs="Nirmala UI"/>
          <w:sz w:val="24"/>
          <w:szCs w:val="24"/>
          <w:lang w:val="en-IE"/>
        </w:rPr>
        <w:t>ആഹാര</w:t>
      </w:r>
      <w:r w:rsidRPr="00EF5FE2">
        <w:rPr>
          <w:sz w:val="24"/>
          <w:szCs w:val="24"/>
          <w:lang w:val="en-IE"/>
        </w:rPr>
        <w:t xml:space="preserve"> </w:t>
      </w:r>
      <w:r w:rsidRPr="00EF5FE2">
        <w:rPr>
          <w:rFonts w:ascii="Nirmala UI" w:hAnsi="Nirmala UI" w:cs="Nirmala UI"/>
          <w:sz w:val="24"/>
          <w:szCs w:val="24"/>
          <w:lang w:val="en-IE"/>
        </w:rPr>
        <w:t>സംവഹനത്തിനുള്ള</w:t>
      </w:r>
      <w:r w:rsidRPr="00EF5FE2">
        <w:rPr>
          <w:sz w:val="24"/>
          <w:szCs w:val="24"/>
          <w:lang w:val="en-IE"/>
        </w:rPr>
        <w:t xml:space="preserve"> </w:t>
      </w:r>
      <w:r w:rsidRPr="00EF5FE2">
        <w:rPr>
          <w:rFonts w:ascii="Nirmala UI" w:hAnsi="Nirmala UI" w:cs="Nirmala UI"/>
          <w:sz w:val="24"/>
          <w:szCs w:val="24"/>
          <w:lang w:val="en-IE"/>
        </w:rPr>
        <w:t>പ്രധാന</w:t>
      </w:r>
      <w:r w:rsidRPr="00EF5FE2">
        <w:rPr>
          <w:sz w:val="24"/>
          <w:szCs w:val="24"/>
          <w:lang w:val="en-IE"/>
        </w:rPr>
        <w:t xml:space="preserve"> </w:t>
      </w:r>
      <w:r w:rsidRPr="00EF5FE2">
        <w:rPr>
          <w:rFonts w:ascii="Nirmala UI" w:hAnsi="Nirmala UI" w:cs="Nirmala UI"/>
          <w:sz w:val="24"/>
          <w:szCs w:val="24"/>
          <w:lang w:val="en-IE"/>
        </w:rPr>
        <w:t>കുഴലുകൾ</w:t>
      </w:r>
      <w:r w:rsidRPr="00EF5FE2">
        <w:rPr>
          <w:sz w:val="24"/>
          <w:szCs w:val="24"/>
          <w:lang w:val="en-IE"/>
        </w:rPr>
        <w:t xml:space="preserve">. </w:t>
      </w:r>
      <w:r w:rsidRPr="00EF5FE2">
        <w:rPr>
          <w:rFonts w:ascii="Nirmala UI" w:hAnsi="Nirmala UI" w:cs="Nirmala UI"/>
          <w:sz w:val="24"/>
          <w:szCs w:val="24"/>
          <w:lang w:val="en-IE"/>
        </w:rPr>
        <w:t>ഇവ</w:t>
      </w:r>
      <w:r w:rsidRPr="00EF5FE2">
        <w:rPr>
          <w:sz w:val="24"/>
          <w:szCs w:val="24"/>
          <w:lang w:val="en-IE"/>
        </w:rPr>
        <w:t xml:space="preserve"> </w:t>
      </w:r>
      <w:r w:rsidRPr="00EF5FE2">
        <w:rPr>
          <w:rFonts w:ascii="Nirmala UI" w:hAnsi="Nirmala UI" w:cs="Nirmala UI"/>
          <w:sz w:val="24"/>
          <w:szCs w:val="24"/>
          <w:lang w:val="en-IE"/>
        </w:rPr>
        <w:t>ജീവനുള്ള</w:t>
      </w:r>
      <w:r w:rsidRPr="00EF5FE2">
        <w:rPr>
          <w:sz w:val="24"/>
          <w:szCs w:val="24"/>
          <w:lang w:val="en-IE"/>
        </w:rPr>
        <w:t xml:space="preserve"> </w:t>
      </w:r>
      <w:r w:rsidRPr="00EF5FE2">
        <w:rPr>
          <w:rFonts w:ascii="Nirmala UI" w:hAnsi="Nirmala UI" w:cs="Nirmala UI"/>
          <w:sz w:val="24"/>
          <w:szCs w:val="24"/>
          <w:lang w:val="en-IE"/>
        </w:rPr>
        <w:t>കോശങ്ങളാണ്</w:t>
      </w:r>
      <w:r w:rsidRPr="00EF5FE2">
        <w:rPr>
          <w:sz w:val="24"/>
          <w:szCs w:val="24"/>
          <w:lang w:val="en-IE"/>
        </w:rPr>
        <w:t xml:space="preserve">, </w:t>
      </w:r>
      <w:r w:rsidRPr="00EF5FE2">
        <w:rPr>
          <w:rFonts w:ascii="Nirmala UI" w:hAnsi="Nirmala UI" w:cs="Nirmala UI"/>
          <w:sz w:val="24"/>
          <w:szCs w:val="24"/>
          <w:lang w:val="en-IE"/>
        </w:rPr>
        <w:t>എന്നാൽ</w:t>
      </w:r>
      <w:r w:rsidRPr="00EF5FE2">
        <w:rPr>
          <w:sz w:val="24"/>
          <w:szCs w:val="24"/>
          <w:lang w:val="en-IE"/>
        </w:rPr>
        <w:t xml:space="preserve"> </w:t>
      </w:r>
      <w:r w:rsidRPr="00EF5FE2">
        <w:rPr>
          <w:rFonts w:ascii="Nirmala UI" w:hAnsi="Nirmala UI" w:cs="Nirmala UI"/>
          <w:sz w:val="24"/>
          <w:szCs w:val="24"/>
          <w:lang w:val="en-IE"/>
        </w:rPr>
        <w:t>മർമ്മം</w:t>
      </w:r>
      <w:r w:rsidRPr="00EF5FE2">
        <w:rPr>
          <w:sz w:val="24"/>
          <w:szCs w:val="24"/>
          <w:lang w:val="en-IE"/>
        </w:rPr>
        <w:t xml:space="preserve"> (Nucleus) </w:t>
      </w:r>
      <w:r w:rsidRPr="00EF5FE2">
        <w:rPr>
          <w:rFonts w:ascii="Nirmala UI" w:hAnsi="Nirmala UI" w:cs="Nirmala UI"/>
          <w:sz w:val="24"/>
          <w:szCs w:val="24"/>
          <w:lang w:val="en-IE"/>
        </w:rPr>
        <w:t>ഇല്ലാത്തവയാണ്</w:t>
      </w:r>
      <w:r w:rsidRPr="00EF5FE2">
        <w:rPr>
          <w:sz w:val="24"/>
          <w:szCs w:val="24"/>
          <w:lang w:val="en-IE"/>
        </w:rPr>
        <w:t xml:space="preserve">. </w:t>
      </w:r>
      <w:r w:rsidRPr="00EF5FE2">
        <w:rPr>
          <w:rFonts w:ascii="Nirmala UI" w:hAnsi="Nirmala UI" w:cs="Nirmala UI"/>
          <w:sz w:val="24"/>
          <w:szCs w:val="24"/>
          <w:lang w:val="en-IE"/>
        </w:rPr>
        <w:t>ഇവയുടെ</w:t>
      </w:r>
      <w:r w:rsidRPr="00EF5FE2">
        <w:rPr>
          <w:sz w:val="24"/>
          <w:szCs w:val="24"/>
          <w:lang w:val="en-IE"/>
        </w:rPr>
        <w:t xml:space="preserve"> </w:t>
      </w:r>
      <w:r w:rsidRPr="00EF5FE2">
        <w:rPr>
          <w:rFonts w:ascii="Nirmala UI" w:hAnsi="Nirmala UI" w:cs="Nirmala UI"/>
          <w:sz w:val="24"/>
          <w:szCs w:val="24"/>
          <w:lang w:val="en-IE"/>
        </w:rPr>
        <w:t>പ്രവർത്തനം</w:t>
      </w:r>
      <w:r w:rsidRPr="00EF5FE2">
        <w:rPr>
          <w:sz w:val="24"/>
          <w:szCs w:val="24"/>
          <w:lang w:val="en-IE"/>
        </w:rPr>
        <w:t xml:space="preserve"> </w:t>
      </w:r>
      <w:r w:rsidRPr="00EF5FE2">
        <w:rPr>
          <w:rFonts w:ascii="Nirmala UI" w:hAnsi="Nirmala UI" w:cs="Nirmala UI"/>
          <w:sz w:val="24"/>
          <w:szCs w:val="24"/>
          <w:lang w:val="en-IE"/>
        </w:rPr>
        <w:t>നിയന്ത്രിക്കുന്നത്</w:t>
      </w:r>
      <w:r w:rsidRPr="00EF5FE2">
        <w:rPr>
          <w:sz w:val="24"/>
          <w:szCs w:val="24"/>
          <w:lang w:val="en-IE"/>
        </w:rPr>
        <w:t xml:space="preserve"> </w:t>
      </w:r>
      <w:r w:rsidRPr="00EF5FE2">
        <w:rPr>
          <w:rFonts w:ascii="Nirmala UI" w:hAnsi="Nirmala UI" w:cs="Nirmala UI"/>
          <w:sz w:val="24"/>
          <w:szCs w:val="24"/>
          <w:lang w:val="en-IE"/>
        </w:rPr>
        <w:t>തൊട്ടടുത്തുള്ള</w:t>
      </w:r>
      <w:r w:rsidRPr="00EF5FE2">
        <w:rPr>
          <w:sz w:val="24"/>
          <w:szCs w:val="24"/>
          <w:lang w:val="en-IE"/>
        </w:rPr>
        <w:t xml:space="preserve"> </w:t>
      </w:r>
      <w:r w:rsidRPr="00EF5FE2">
        <w:rPr>
          <w:rFonts w:ascii="Nirmala UI" w:hAnsi="Nirmala UI" w:cs="Nirmala UI"/>
          <w:sz w:val="24"/>
          <w:szCs w:val="24"/>
          <w:lang w:val="en-IE"/>
        </w:rPr>
        <w:t>കമ്പാനിയൻ</w:t>
      </w:r>
      <w:r w:rsidRPr="00EF5FE2">
        <w:rPr>
          <w:sz w:val="24"/>
          <w:szCs w:val="24"/>
          <w:lang w:val="en-IE"/>
        </w:rPr>
        <w:t xml:space="preserve"> </w:t>
      </w:r>
      <w:r w:rsidRPr="00EF5FE2">
        <w:rPr>
          <w:rFonts w:ascii="Nirmala UI" w:hAnsi="Nirmala UI" w:cs="Nirmala UI"/>
          <w:sz w:val="24"/>
          <w:szCs w:val="24"/>
          <w:lang w:val="en-IE"/>
        </w:rPr>
        <w:t>സെല്ലുകളാണ്</w:t>
      </w:r>
      <w:r w:rsidRPr="00EF5FE2">
        <w:rPr>
          <w:sz w:val="24"/>
          <w:szCs w:val="24"/>
          <w:lang w:val="en-IE"/>
        </w:rPr>
        <w:t xml:space="preserve">. </w:t>
      </w:r>
      <w:r w:rsidRPr="00EF5FE2">
        <w:rPr>
          <w:rFonts w:ascii="Nirmala UI" w:hAnsi="Nirmala UI" w:cs="Nirmala UI"/>
          <w:sz w:val="24"/>
          <w:szCs w:val="24"/>
          <w:lang w:val="en-IE"/>
        </w:rPr>
        <w:t>ഫ്ലോയത്തിലൂടെയുള്ള</w:t>
      </w:r>
      <w:r w:rsidRPr="00EF5FE2">
        <w:rPr>
          <w:sz w:val="24"/>
          <w:szCs w:val="24"/>
          <w:lang w:val="en-IE"/>
        </w:rPr>
        <w:t xml:space="preserve"> </w:t>
      </w:r>
      <w:r w:rsidRPr="00EF5FE2">
        <w:rPr>
          <w:rFonts w:ascii="Nirmala UI" w:hAnsi="Nirmala UI" w:cs="Nirmala UI"/>
          <w:sz w:val="24"/>
          <w:szCs w:val="24"/>
          <w:lang w:val="en-IE"/>
        </w:rPr>
        <w:t>സംവഹനത്തിന്</w:t>
      </w:r>
      <w:r w:rsidRPr="00EF5FE2">
        <w:rPr>
          <w:sz w:val="24"/>
          <w:szCs w:val="24"/>
          <w:lang w:val="en-IE"/>
        </w:rPr>
        <w:t xml:space="preserve"> </w:t>
      </w:r>
      <w:r w:rsidRPr="00EF5FE2">
        <w:rPr>
          <w:rFonts w:ascii="Nirmala UI" w:hAnsi="Nirmala UI" w:cs="Nirmala UI"/>
          <w:sz w:val="24"/>
          <w:szCs w:val="24"/>
          <w:lang w:val="en-IE"/>
        </w:rPr>
        <w:t>ഊർജ്ജം</w:t>
      </w:r>
      <w:r w:rsidRPr="00EF5FE2">
        <w:rPr>
          <w:sz w:val="24"/>
          <w:szCs w:val="24"/>
          <w:lang w:val="en-IE"/>
        </w:rPr>
        <w:t xml:space="preserve"> (ATP) </w:t>
      </w:r>
      <w:r w:rsidRPr="00EF5FE2">
        <w:rPr>
          <w:rFonts w:ascii="Nirmala UI" w:hAnsi="Nirmala UI" w:cs="Nirmala UI"/>
          <w:sz w:val="24"/>
          <w:szCs w:val="24"/>
          <w:lang w:val="en-IE"/>
        </w:rPr>
        <w:t>ആവശ്യമാണ്</w:t>
      </w:r>
      <w:r w:rsidRPr="00EF5FE2">
        <w:rPr>
          <w:sz w:val="24"/>
          <w:szCs w:val="24"/>
          <w:lang w:val="en-IE"/>
        </w:rPr>
        <w:t>.</w:t>
      </w:r>
    </w:p>
    <w:p w14:paraId="3B5E47C9" w14:textId="77777777" w:rsidR="00EF5FE2" w:rsidRPr="00EF5FE2" w:rsidRDefault="00EF5FE2" w:rsidP="00EF5FE2">
      <w:pPr>
        <w:rPr>
          <w:sz w:val="24"/>
          <w:szCs w:val="24"/>
          <w:lang w:val="en-IE"/>
        </w:rPr>
      </w:pPr>
      <w:r w:rsidRPr="00EF5FE2">
        <w:rPr>
          <w:rFonts w:ascii="Nirmala UI" w:hAnsi="Nirmala UI" w:cs="Nirmala UI"/>
          <w:b/>
          <w:bCs/>
          <w:sz w:val="24"/>
          <w:szCs w:val="24"/>
          <w:lang w:val="en-IE"/>
        </w:rPr>
        <w:lastRenderedPageBreak/>
        <w:t>സംവഹന</w:t>
      </w:r>
      <w:r w:rsidRPr="00EF5FE2">
        <w:rPr>
          <w:b/>
          <w:bCs/>
          <w:sz w:val="24"/>
          <w:szCs w:val="24"/>
          <w:lang w:val="en-IE"/>
        </w:rPr>
        <w:t xml:space="preserve"> </w:t>
      </w:r>
      <w:r w:rsidRPr="00EF5FE2">
        <w:rPr>
          <w:rFonts w:ascii="Nirmala UI" w:hAnsi="Nirmala UI" w:cs="Nirmala UI"/>
          <w:b/>
          <w:bCs/>
          <w:sz w:val="24"/>
          <w:szCs w:val="24"/>
          <w:lang w:val="en-IE"/>
        </w:rPr>
        <w:t>നാളീജാലം</w:t>
      </w:r>
      <w:r w:rsidRPr="00EF5FE2">
        <w:rPr>
          <w:b/>
          <w:bCs/>
          <w:sz w:val="24"/>
          <w:szCs w:val="24"/>
          <w:lang w:val="en-IE"/>
        </w:rPr>
        <w:t xml:space="preserve"> (Vascular Bundle)</w:t>
      </w:r>
    </w:p>
    <w:p w14:paraId="2AF4B938" w14:textId="77777777" w:rsidR="00EF5FE2" w:rsidRPr="00EF5FE2" w:rsidRDefault="00EF5FE2" w:rsidP="00EF5FE2">
      <w:pPr>
        <w:rPr>
          <w:sz w:val="24"/>
          <w:szCs w:val="24"/>
          <w:lang w:val="en-IE"/>
        </w:rPr>
      </w:pPr>
      <w:r w:rsidRPr="00EF5FE2">
        <w:rPr>
          <w:rFonts w:ascii="Nirmala UI" w:hAnsi="Nirmala UI" w:cs="Nirmala UI"/>
          <w:sz w:val="24"/>
          <w:szCs w:val="24"/>
          <w:lang w:val="en-IE"/>
        </w:rPr>
        <w:t>സാധാരണയായി</w:t>
      </w:r>
      <w:r w:rsidRPr="00EF5FE2">
        <w:rPr>
          <w:sz w:val="24"/>
          <w:szCs w:val="24"/>
          <w:lang w:val="en-IE"/>
        </w:rPr>
        <w:t xml:space="preserve"> </w:t>
      </w:r>
      <w:r w:rsidRPr="00EF5FE2">
        <w:rPr>
          <w:rFonts w:ascii="Nirmala UI" w:hAnsi="Nirmala UI" w:cs="Nirmala UI"/>
          <w:sz w:val="24"/>
          <w:szCs w:val="24"/>
          <w:lang w:val="en-IE"/>
        </w:rPr>
        <w:t>സൈലവും</w:t>
      </w:r>
      <w:r w:rsidRPr="00EF5FE2">
        <w:rPr>
          <w:sz w:val="24"/>
          <w:szCs w:val="24"/>
          <w:lang w:val="en-IE"/>
        </w:rPr>
        <w:t xml:space="preserve"> </w:t>
      </w:r>
      <w:r w:rsidRPr="00EF5FE2">
        <w:rPr>
          <w:rFonts w:ascii="Nirmala UI" w:hAnsi="Nirmala UI" w:cs="Nirmala UI"/>
          <w:sz w:val="24"/>
          <w:szCs w:val="24"/>
          <w:lang w:val="en-IE"/>
        </w:rPr>
        <w:t>ഫ്ലോയവും</w:t>
      </w:r>
      <w:r w:rsidRPr="00EF5FE2">
        <w:rPr>
          <w:sz w:val="24"/>
          <w:szCs w:val="24"/>
          <w:lang w:val="en-IE"/>
        </w:rPr>
        <w:t xml:space="preserve"> </w:t>
      </w:r>
      <w:r w:rsidRPr="00EF5FE2">
        <w:rPr>
          <w:rFonts w:ascii="Nirmala UI" w:hAnsi="Nirmala UI" w:cs="Nirmala UI"/>
          <w:sz w:val="24"/>
          <w:szCs w:val="24"/>
          <w:lang w:val="en-IE"/>
        </w:rPr>
        <w:t>ഒരുമിച്ചാണ്</w:t>
      </w:r>
      <w:r w:rsidRPr="00EF5FE2">
        <w:rPr>
          <w:sz w:val="24"/>
          <w:szCs w:val="24"/>
          <w:lang w:val="en-IE"/>
        </w:rPr>
        <w:t xml:space="preserve"> </w:t>
      </w:r>
      <w:r w:rsidRPr="00EF5FE2">
        <w:rPr>
          <w:rFonts w:ascii="Nirmala UI" w:hAnsi="Nirmala UI" w:cs="Nirmala UI"/>
          <w:sz w:val="24"/>
          <w:szCs w:val="24"/>
          <w:lang w:val="en-IE"/>
        </w:rPr>
        <w:t>സസ്യഭാഗങ്ങളിൽ</w:t>
      </w:r>
      <w:r w:rsidRPr="00EF5FE2">
        <w:rPr>
          <w:sz w:val="24"/>
          <w:szCs w:val="24"/>
          <w:lang w:val="en-IE"/>
        </w:rPr>
        <w:t xml:space="preserve"> </w:t>
      </w:r>
      <w:r w:rsidRPr="00EF5FE2">
        <w:rPr>
          <w:rFonts w:ascii="Nirmala UI" w:hAnsi="Nirmala UI" w:cs="Nirmala UI"/>
          <w:sz w:val="24"/>
          <w:szCs w:val="24"/>
          <w:lang w:val="en-IE"/>
        </w:rPr>
        <w:t>കാണപ്പെടുന്നത്</w:t>
      </w:r>
      <w:r w:rsidRPr="00EF5FE2">
        <w:rPr>
          <w:sz w:val="24"/>
          <w:szCs w:val="24"/>
          <w:lang w:val="en-IE"/>
        </w:rPr>
        <w:t xml:space="preserve">. </w:t>
      </w:r>
      <w:r w:rsidRPr="00EF5FE2">
        <w:rPr>
          <w:rFonts w:ascii="Nirmala UI" w:hAnsi="Nirmala UI" w:cs="Nirmala UI"/>
          <w:sz w:val="24"/>
          <w:szCs w:val="24"/>
          <w:lang w:val="en-IE"/>
        </w:rPr>
        <w:t>ഇവ</w:t>
      </w:r>
      <w:r w:rsidRPr="00EF5FE2">
        <w:rPr>
          <w:sz w:val="24"/>
          <w:szCs w:val="24"/>
          <w:lang w:val="en-IE"/>
        </w:rPr>
        <w:t xml:space="preserve"> </w:t>
      </w:r>
      <w:r w:rsidRPr="00EF5FE2">
        <w:rPr>
          <w:rFonts w:ascii="Nirmala UI" w:hAnsi="Nirmala UI" w:cs="Nirmala UI"/>
          <w:sz w:val="24"/>
          <w:szCs w:val="24"/>
          <w:lang w:val="en-IE"/>
        </w:rPr>
        <w:t>രണ്ടും</w:t>
      </w:r>
      <w:r w:rsidRPr="00EF5FE2">
        <w:rPr>
          <w:sz w:val="24"/>
          <w:szCs w:val="24"/>
          <w:lang w:val="en-IE"/>
        </w:rPr>
        <w:t xml:space="preserve"> </w:t>
      </w:r>
      <w:r w:rsidRPr="00EF5FE2">
        <w:rPr>
          <w:rFonts w:ascii="Nirmala UI" w:hAnsi="Nirmala UI" w:cs="Nirmala UI"/>
          <w:sz w:val="24"/>
          <w:szCs w:val="24"/>
          <w:lang w:val="en-IE"/>
        </w:rPr>
        <w:t>ചേർന്ന</w:t>
      </w:r>
      <w:r w:rsidRPr="00EF5FE2">
        <w:rPr>
          <w:sz w:val="24"/>
          <w:szCs w:val="24"/>
          <w:lang w:val="en-IE"/>
        </w:rPr>
        <w:t xml:space="preserve"> </w:t>
      </w:r>
      <w:r w:rsidRPr="00EF5FE2">
        <w:rPr>
          <w:rFonts w:ascii="Nirmala UI" w:hAnsi="Nirmala UI" w:cs="Nirmala UI"/>
          <w:sz w:val="24"/>
          <w:szCs w:val="24"/>
          <w:lang w:val="en-IE"/>
        </w:rPr>
        <w:t>ഘടനയെ</w:t>
      </w:r>
      <w:r w:rsidRPr="00EF5FE2">
        <w:rPr>
          <w:sz w:val="24"/>
          <w:szCs w:val="24"/>
          <w:lang w:val="en-IE"/>
        </w:rPr>
        <w:t xml:space="preserve"> </w:t>
      </w:r>
      <w:r w:rsidRPr="00EF5FE2">
        <w:rPr>
          <w:rFonts w:ascii="Nirmala UI" w:hAnsi="Nirmala UI" w:cs="Nirmala UI"/>
          <w:b/>
          <w:bCs/>
          <w:sz w:val="24"/>
          <w:szCs w:val="24"/>
          <w:lang w:val="en-IE"/>
        </w:rPr>
        <w:t>സംവഹന</w:t>
      </w:r>
      <w:r w:rsidRPr="00EF5FE2">
        <w:rPr>
          <w:b/>
          <w:bCs/>
          <w:sz w:val="24"/>
          <w:szCs w:val="24"/>
          <w:lang w:val="en-IE"/>
        </w:rPr>
        <w:t xml:space="preserve"> </w:t>
      </w:r>
      <w:r w:rsidRPr="00EF5FE2">
        <w:rPr>
          <w:rFonts w:ascii="Nirmala UI" w:hAnsi="Nirmala UI" w:cs="Nirmala UI"/>
          <w:b/>
          <w:bCs/>
          <w:sz w:val="24"/>
          <w:szCs w:val="24"/>
          <w:lang w:val="en-IE"/>
        </w:rPr>
        <w:t>നാളീജാലം</w:t>
      </w:r>
      <w:r w:rsidRPr="00EF5FE2">
        <w:rPr>
          <w:b/>
          <w:bCs/>
          <w:sz w:val="24"/>
          <w:szCs w:val="24"/>
          <w:lang w:val="en-IE"/>
        </w:rPr>
        <w:t xml:space="preserve"> (Vascular Bundle)</w:t>
      </w:r>
      <w:r w:rsidRPr="00EF5FE2">
        <w:rPr>
          <w:sz w:val="24"/>
          <w:szCs w:val="24"/>
          <w:lang w:val="en-IE"/>
        </w:rPr>
        <w:t xml:space="preserve">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പറയുന്നു</w:t>
      </w:r>
      <w:r w:rsidRPr="00EF5FE2">
        <w:rPr>
          <w:sz w:val="24"/>
          <w:szCs w:val="24"/>
          <w:lang w:val="en-IE"/>
        </w:rPr>
        <w:t xml:space="preserve">. </w:t>
      </w:r>
      <w:r w:rsidRPr="00EF5FE2">
        <w:rPr>
          <w:rFonts w:ascii="Nirmala UI" w:hAnsi="Nirmala UI" w:cs="Nirmala UI"/>
          <w:sz w:val="24"/>
          <w:szCs w:val="24"/>
          <w:lang w:val="en-IE"/>
        </w:rPr>
        <w:t>വേര്</w:t>
      </w:r>
      <w:r w:rsidRPr="00EF5FE2">
        <w:rPr>
          <w:sz w:val="24"/>
          <w:szCs w:val="24"/>
          <w:lang w:val="en-IE"/>
        </w:rPr>
        <w:t xml:space="preserve">, </w:t>
      </w:r>
      <w:r w:rsidRPr="00EF5FE2">
        <w:rPr>
          <w:rFonts w:ascii="Nirmala UI" w:hAnsi="Nirmala UI" w:cs="Nirmala UI"/>
          <w:sz w:val="24"/>
          <w:szCs w:val="24"/>
          <w:lang w:val="en-IE"/>
        </w:rPr>
        <w:t>തണ്ട്</w:t>
      </w:r>
      <w:r w:rsidRPr="00EF5FE2">
        <w:rPr>
          <w:sz w:val="24"/>
          <w:szCs w:val="24"/>
          <w:lang w:val="en-IE"/>
        </w:rPr>
        <w:t xml:space="preserve">, </w:t>
      </w:r>
      <w:r w:rsidRPr="00EF5FE2">
        <w:rPr>
          <w:rFonts w:ascii="Nirmala UI" w:hAnsi="Nirmala UI" w:cs="Nirmala UI"/>
          <w:sz w:val="24"/>
          <w:szCs w:val="24"/>
          <w:lang w:val="en-IE"/>
        </w:rPr>
        <w:t>ഇല</w:t>
      </w:r>
      <w:r w:rsidRPr="00EF5FE2">
        <w:rPr>
          <w:sz w:val="24"/>
          <w:szCs w:val="24"/>
          <w:lang w:val="en-IE"/>
        </w:rPr>
        <w:t xml:space="preserve"> </w:t>
      </w:r>
      <w:r w:rsidRPr="00EF5FE2">
        <w:rPr>
          <w:rFonts w:ascii="Nirmala UI" w:hAnsi="Nirmala UI" w:cs="Nirmala UI"/>
          <w:sz w:val="24"/>
          <w:szCs w:val="24"/>
          <w:lang w:val="en-IE"/>
        </w:rPr>
        <w:t>എന്നിവയിലെല്ലാം</w:t>
      </w:r>
      <w:r w:rsidRPr="00EF5FE2">
        <w:rPr>
          <w:sz w:val="24"/>
          <w:szCs w:val="24"/>
          <w:lang w:val="en-IE"/>
        </w:rPr>
        <w:t xml:space="preserve"> </w:t>
      </w: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സംവഹന</w:t>
      </w:r>
      <w:r w:rsidRPr="00EF5FE2">
        <w:rPr>
          <w:sz w:val="24"/>
          <w:szCs w:val="24"/>
          <w:lang w:val="en-IE"/>
        </w:rPr>
        <w:t xml:space="preserve"> </w:t>
      </w:r>
      <w:r w:rsidRPr="00EF5FE2">
        <w:rPr>
          <w:rFonts w:ascii="Nirmala UI" w:hAnsi="Nirmala UI" w:cs="Nirmala UI"/>
          <w:sz w:val="24"/>
          <w:szCs w:val="24"/>
          <w:lang w:val="en-IE"/>
        </w:rPr>
        <w:t>നാളീജാലങ്ങളുടെ</w:t>
      </w:r>
      <w:r w:rsidRPr="00EF5FE2">
        <w:rPr>
          <w:sz w:val="24"/>
          <w:szCs w:val="24"/>
          <w:lang w:val="en-IE"/>
        </w:rPr>
        <w:t xml:space="preserve"> </w:t>
      </w:r>
      <w:r w:rsidRPr="00EF5FE2">
        <w:rPr>
          <w:rFonts w:ascii="Nirmala UI" w:hAnsi="Nirmala UI" w:cs="Nirmala UI"/>
          <w:sz w:val="24"/>
          <w:szCs w:val="24"/>
          <w:lang w:val="en-IE"/>
        </w:rPr>
        <w:t>ക്രമീകരണം</w:t>
      </w:r>
      <w:r w:rsidRPr="00EF5FE2">
        <w:rPr>
          <w:sz w:val="24"/>
          <w:szCs w:val="24"/>
          <w:lang w:val="en-IE"/>
        </w:rPr>
        <w:t xml:space="preserve"> </w:t>
      </w:r>
      <w:r w:rsidRPr="00EF5FE2">
        <w:rPr>
          <w:rFonts w:ascii="Nirmala UI" w:hAnsi="Nirmala UI" w:cs="Nirmala UI"/>
          <w:sz w:val="24"/>
          <w:szCs w:val="24"/>
          <w:lang w:val="en-IE"/>
        </w:rPr>
        <w:t>വ്യത്യസ്ത</w:t>
      </w:r>
      <w:r w:rsidRPr="00EF5FE2">
        <w:rPr>
          <w:sz w:val="24"/>
          <w:szCs w:val="24"/>
          <w:lang w:val="en-IE"/>
        </w:rPr>
        <w:t xml:space="preserve"> </w:t>
      </w:r>
      <w:r w:rsidRPr="00EF5FE2">
        <w:rPr>
          <w:rFonts w:ascii="Nirmala UI" w:hAnsi="Nirmala UI" w:cs="Nirmala UI"/>
          <w:sz w:val="24"/>
          <w:szCs w:val="24"/>
          <w:lang w:val="en-IE"/>
        </w:rPr>
        <w:t>രീതിയിലായിരിക്കും</w:t>
      </w:r>
      <w:r w:rsidRPr="00EF5FE2">
        <w:rPr>
          <w:sz w:val="24"/>
          <w:szCs w:val="24"/>
          <w:lang w:val="en-IE"/>
        </w:rPr>
        <w:t>.</w:t>
      </w:r>
    </w:p>
    <w:p w14:paraId="097272F6" w14:textId="77777777" w:rsidR="00EF5FE2" w:rsidRPr="00EF5FE2" w:rsidRDefault="00EF5FE2" w:rsidP="00EF5FE2">
      <w:pPr>
        <w:rPr>
          <w:sz w:val="24"/>
          <w:szCs w:val="24"/>
          <w:lang w:val="en-IE"/>
        </w:rPr>
      </w:pPr>
      <w:r w:rsidRPr="00EF5FE2">
        <w:rPr>
          <w:rFonts w:ascii="Nirmala UI" w:hAnsi="Nirmala UI" w:cs="Nirmala UI"/>
          <w:sz w:val="24"/>
          <w:szCs w:val="24"/>
          <w:lang w:val="en-IE"/>
        </w:rPr>
        <w:t>ചുരുക്കത്തിൽ</w:t>
      </w:r>
      <w:r w:rsidRPr="00EF5FE2">
        <w:rPr>
          <w:sz w:val="24"/>
          <w:szCs w:val="24"/>
          <w:lang w:val="en-IE"/>
        </w:rPr>
        <w:t xml:space="preserve">, </w:t>
      </w:r>
      <w:r w:rsidRPr="00EF5FE2">
        <w:rPr>
          <w:rFonts w:ascii="Nirmala UI" w:hAnsi="Nirmala UI" w:cs="Nirmala UI"/>
          <w:sz w:val="24"/>
          <w:szCs w:val="24"/>
          <w:lang w:val="en-IE"/>
        </w:rPr>
        <w:t>സസ്യങ്ങളുടെ</w:t>
      </w:r>
      <w:r w:rsidRPr="00EF5FE2">
        <w:rPr>
          <w:sz w:val="24"/>
          <w:szCs w:val="24"/>
          <w:lang w:val="en-IE"/>
        </w:rPr>
        <w:t xml:space="preserve"> </w:t>
      </w:r>
      <w:r w:rsidRPr="00EF5FE2">
        <w:rPr>
          <w:rFonts w:ascii="Nirmala UI" w:hAnsi="Nirmala UI" w:cs="Nirmala UI"/>
          <w:sz w:val="24"/>
          <w:szCs w:val="24"/>
          <w:lang w:val="en-IE"/>
        </w:rPr>
        <w:t>ജീവൽപ്രവർത്തനങ്ങൾക്ക്</w:t>
      </w:r>
      <w:r w:rsidRPr="00EF5FE2">
        <w:rPr>
          <w:sz w:val="24"/>
          <w:szCs w:val="24"/>
          <w:lang w:val="en-IE"/>
        </w:rPr>
        <w:t xml:space="preserve"> </w:t>
      </w:r>
      <w:r w:rsidRPr="00EF5FE2">
        <w:rPr>
          <w:rFonts w:ascii="Nirmala UI" w:hAnsi="Nirmala UI" w:cs="Nirmala UI"/>
          <w:sz w:val="24"/>
          <w:szCs w:val="24"/>
          <w:lang w:val="en-IE"/>
        </w:rPr>
        <w:t>ആവശ്യമായ</w:t>
      </w:r>
      <w:r w:rsidRPr="00EF5FE2">
        <w:rPr>
          <w:sz w:val="24"/>
          <w:szCs w:val="24"/>
          <w:lang w:val="en-IE"/>
        </w:rPr>
        <w:t xml:space="preserve"> </w:t>
      </w:r>
      <w:r w:rsidRPr="00EF5FE2">
        <w:rPr>
          <w:rFonts w:ascii="Nirmala UI" w:hAnsi="Nirmala UI" w:cs="Nirmala UI"/>
          <w:sz w:val="24"/>
          <w:szCs w:val="24"/>
          <w:lang w:val="en-IE"/>
        </w:rPr>
        <w:t>ജലം</w:t>
      </w:r>
      <w:r w:rsidRPr="00EF5FE2">
        <w:rPr>
          <w:sz w:val="24"/>
          <w:szCs w:val="24"/>
          <w:lang w:val="en-IE"/>
        </w:rPr>
        <w:t xml:space="preserve">, </w:t>
      </w:r>
      <w:r w:rsidRPr="00EF5FE2">
        <w:rPr>
          <w:rFonts w:ascii="Nirmala UI" w:hAnsi="Nirmala UI" w:cs="Nirmala UI"/>
          <w:sz w:val="24"/>
          <w:szCs w:val="24"/>
          <w:lang w:val="en-IE"/>
        </w:rPr>
        <w:t>ലവണങ്ങൾ</w:t>
      </w:r>
      <w:r w:rsidRPr="00EF5FE2">
        <w:rPr>
          <w:sz w:val="24"/>
          <w:szCs w:val="24"/>
          <w:lang w:val="en-IE"/>
        </w:rPr>
        <w:t xml:space="preserve">, </w:t>
      </w:r>
      <w:r w:rsidRPr="00EF5FE2">
        <w:rPr>
          <w:rFonts w:ascii="Nirmala UI" w:hAnsi="Nirmala UI" w:cs="Nirmala UI"/>
          <w:sz w:val="24"/>
          <w:szCs w:val="24"/>
          <w:lang w:val="en-IE"/>
        </w:rPr>
        <w:t>ആഹാരം</w:t>
      </w:r>
      <w:r w:rsidRPr="00EF5FE2">
        <w:rPr>
          <w:sz w:val="24"/>
          <w:szCs w:val="24"/>
          <w:lang w:val="en-IE"/>
        </w:rPr>
        <w:t xml:space="preserve"> </w:t>
      </w:r>
      <w:r w:rsidRPr="00EF5FE2">
        <w:rPr>
          <w:rFonts w:ascii="Nirmala UI" w:hAnsi="Nirmala UI" w:cs="Nirmala UI"/>
          <w:sz w:val="24"/>
          <w:szCs w:val="24"/>
          <w:lang w:val="en-IE"/>
        </w:rPr>
        <w:t>എന്നിവ</w:t>
      </w:r>
      <w:r w:rsidRPr="00EF5FE2">
        <w:rPr>
          <w:sz w:val="24"/>
          <w:szCs w:val="24"/>
          <w:lang w:val="en-IE"/>
        </w:rPr>
        <w:t xml:space="preserve"> </w:t>
      </w:r>
      <w:r w:rsidRPr="00EF5FE2">
        <w:rPr>
          <w:rFonts w:ascii="Nirmala UI" w:hAnsi="Nirmala UI" w:cs="Nirmala UI"/>
          <w:sz w:val="24"/>
          <w:szCs w:val="24"/>
          <w:lang w:val="en-IE"/>
        </w:rPr>
        <w:t>ശരീരത്തിൻ്റെ</w:t>
      </w:r>
      <w:r w:rsidRPr="00EF5FE2">
        <w:rPr>
          <w:sz w:val="24"/>
          <w:szCs w:val="24"/>
          <w:lang w:val="en-IE"/>
        </w:rPr>
        <w:t xml:space="preserve"> </w:t>
      </w:r>
      <w:r w:rsidRPr="00EF5FE2">
        <w:rPr>
          <w:rFonts w:ascii="Nirmala UI" w:hAnsi="Nirmala UI" w:cs="Nirmala UI"/>
          <w:sz w:val="24"/>
          <w:szCs w:val="24"/>
          <w:lang w:val="en-IE"/>
        </w:rPr>
        <w:t>വിവിധ</w:t>
      </w:r>
      <w:r w:rsidRPr="00EF5FE2">
        <w:rPr>
          <w:sz w:val="24"/>
          <w:szCs w:val="24"/>
          <w:lang w:val="en-IE"/>
        </w:rPr>
        <w:t xml:space="preserve"> </w:t>
      </w:r>
      <w:r w:rsidRPr="00EF5FE2">
        <w:rPr>
          <w:rFonts w:ascii="Nirmala UI" w:hAnsi="Nirmala UI" w:cs="Nirmala UI"/>
          <w:sz w:val="24"/>
          <w:szCs w:val="24"/>
          <w:lang w:val="en-IE"/>
        </w:rPr>
        <w:t>ഭാഗങ്ങളിൽ</w:t>
      </w:r>
      <w:r w:rsidRPr="00EF5FE2">
        <w:rPr>
          <w:sz w:val="24"/>
          <w:szCs w:val="24"/>
          <w:lang w:val="en-IE"/>
        </w:rPr>
        <w:t xml:space="preserve"> </w:t>
      </w:r>
      <w:r w:rsidRPr="00EF5FE2">
        <w:rPr>
          <w:rFonts w:ascii="Nirmala UI" w:hAnsi="Nirmala UI" w:cs="Nirmala UI"/>
          <w:sz w:val="24"/>
          <w:szCs w:val="24"/>
          <w:lang w:val="en-IE"/>
        </w:rPr>
        <w:t>എത്തിക്കുന്ന</w:t>
      </w:r>
      <w:r w:rsidRPr="00EF5FE2">
        <w:rPr>
          <w:sz w:val="24"/>
          <w:szCs w:val="24"/>
          <w:lang w:val="en-IE"/>
        </w:rPr>
        <w:t xml:space="preserve"> </w:t>
      </w:r>
      <w:r w:rsidRPr="00EF5FE2">
        <w:rPr>
          <w:rFonts w:ascii="Nirmala UI" w:hAnsi="Nirmala UI" w:cs="Nirmala UI"/>
          <w:sz w:val="24"/>
          <w:szCs w:val="24"/>
          <w:lang w:val="en-IE"/>
        </w:rPr>
        <w:t>സങ്കീർണ്ണമായ</w:t>
      </w:r>
      <w:r w:rsidRPr="00EF5FE2">
        <w:rPr>
          <w:sz w:val="24"/>
          <w:szCs w:val="24"/>
          <w:lang w:val="en-IE"/>
        </w:rPr>
        <w:t xml:space="preserve"> </w:t>
      </w:r>
      <w:r w:rsidRPr="00EF5FE2">
        <w:rPr>
          <w:rFonts w:ascii="Nirmala UI" w:hAnsi="Nirmala UI" w:cs="Nirmala UI"/>
          <w:sz w:val="24"/>
          <w:szCs w:val="24"/>
          <w:lang w:val="en-IE"/>
        </w:rPr>
        <w:t>ശൃംഖലയാണ്</w:t>
      </w:r>
      <w:r w:rsidRPr="00EF5FE2">
        <w:rPr>
          <w:sz w:val="24"/>
          <w:szCs w:val="24"/>
          <w:lang w:val="en-IE"/>
        </w:rPr>
        <w:t xml:space="preserve"> </w:t>
      </w:r>
      <w:r w:rsidRPr="00EF5FE2">
        <w:rPr>
          <w:rFonts w:ascii="Nirmala UI" w:hAnsi="Nirmala UI" w:cs="Nirmala UI"/>
          <w:sz w:val="24"/>
          <w:szCs w:val="24"/>
          <w:lang w:val="en-IE"/>
        </w:rPr>
        <w:t>സംവഹന</w:t>
      </w:r>
      <w:r w:rsidRPr="00EF5FE2">
        <w:rPr>
          <w:sz w:val="24"/>
          <w:szCs w:val="24"/>
          <w:lang w:val="en-IE"/>
        </w:rPr>
        <w:t xml:space="preserve"> </w:t>
      </w:r>
      <w:r w:rsidRPr="00EF5FE2">
        <w:rPr>
          <w:rFonts w:ascii="Nirmala UI" w:hAnsi="Nirmala UI" w:cs="Nirmala UI"/>
          <w:sz w:val="24"/>
          <w:szCs w:val="24"/>
          <w:lang w:val="en-IE"/>
        </w:rPr>
        <w:t>വ്യവസ്ഥ</w:t>
      </w:r>
      <w:r w:rsidRPr="00EF5FE2">
        <w:rPr>
          <w:sz w:val="24"/>
          <w:szCs w:val="24"/>
          <w:lang w:val="en-IE"/>
        </w:rPr>
        <w:t xml:space="preserve">. </w:t>
      </w:r>
      <w:r w:rsidRPr="00EF5FE2">
        <w:rPr>
          <w:rFonts w:ascii="Nirmala UI" w:hAnsi="Nirmala UI" w:cs="Nirmala UI"/>
          <w:sz w:val="24"/>
          <w:szCs w:val="24"/>
          <w:lang w:val="en-IE"/>
        </w:rPr>
        <w:t>സൈലം</w:t>
      </w:r>
      <w:r w:rsidRPr="00EF5FE2">
        <w:rPr>
          <w:sz w:val="24"/>
          <w:szCs w:val="24"/>
          <w:lang w:val="en-IE"/>
        </w:rPr>
        <w:t xml:space="preserve">, </w:t>
      </w:r>
      <w:r w:rsidRPr="00EF5FE2">
        <w:rPr>
          <w:rFonts w:ascii="Nirmala UI" w:hAnsi="Nirmala UI" w:cs="Nirmala UI"/>
          <w:sz w:val="24"/>
          <w:szCs w:val="24"/>
          <w:lang w:val="en-IE"/>
        </w:rPr>
        <w:t>ഫ്ലോയം</w:t>
      </w:r>
      <w:r w:rsidRPr="00EF5FE2">
        <w:rPr>
          <w:sz w:val="24"/>
          <w:szCs w:val="24"/>
          <w:lang w:val="en-IE"/>
        </w:rPr>
        <w:t xml:space="preserve">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സംവഹനകലകളാണ്</w:t>
      </w:r>
      <w:r w:rsidRPr="00EF5FE2">
        <w:rPr>
          <w:sz w:val="24"/>
          <w:szCs w:val="24"/>
          <w:lang w:val="en-IE"/>
        </w:rPr>
        <w:t xml:space="preserve"> </w:t>
      </w: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സുപ്രധാന</w:t>
      </w:r>
      <w:r w:rsidRPr="00EF5FE2">
        <w:rPr>
          <w:sz w:val="24"/>
          <w:szCs w:val="24"/>
          <w:lang w:val="en-IE"/>
        </w:rPr>
        <w:t xml:space="preserve"> </w:t>
      </w:r>
      <w:r w:rsidRPr="00EF5FE2">
        <w:rPr>
          <w:rFonts w:ascii="Nirmala UI" w:hAnsi="Nirmala UI" w:cs="Nirmala UI"/>
          <w:sz w:val="24"/>
          <w:szCs w:val="24"/>
          <w:lang w:val="en-IE"/>
        </w:rPr>
        <w:t>ധർമ്മം</w:t>
      </w:r>
      <w:r w:rsidRPr="00EF5FE2">
        <w:rPr>
          <w:sz w:val="24"/>
          <w:szCs w:val="24"/>
          <w:lang w:val="en-IE"/>
        </w:rPr>
        <w:t xml:space="preserve"> </w:t>
      </w:r>
      <w:r w:rsidRPr="00EF5FE2">
        <w:rPr>
          <w:rFonts w:ascii="Nirmala UI" w:hAnsi="Nirmala UI" w:cs="Nirmala UI"/>
          <w:sz w:val="24"/>
          <w:szCs w:val="24"/>
          <w:lang w:val="en-IE"/>
        </w:rPr>
        <w:t>നിർവ്വഹിക്കുന്നത്</w:t>
      </w:r>
      <w:r w:rsidRPr="00EF5FE2">
        <w:rPr>
          <w:sz w:val="24"/>
          <w:szCs w:val="24"/>
          <w:lang w:val="en-IE"/>
        </w:rPr>
        <w:t>.</w:t>
      </w:r>
    </w:p>
    <w:p w14:paraId="28322A21" w14:textId="77777777" w:rsidR="00EF5FE2" w:rsidRPr="00CD515D" w:rsidRDefault="00EF5FE2" w:rsidP="00EF5FE2">
      <w:pPr>
        <w:widowControl w:val="0"/>
        <w:pBdr>
          <w:top w:val="nil"/>
          <w:left w:val="nil"/>
          <w:bottom w:val="nil"/>
          <w:right w:val="nil"/>
          <w:between w:val="nil"/>
        </w:pBdr>
        <w:spacing w:after="100"/>
        <w:rPr>
          <w:rFonts w:ascii="Times New Roman" w:eastAsia="Times New Roman" w:hAnsi="Times New Roman" w:cs="Times New Roman"/>
          <w:sz w:val="24"/>
          <w:szCs w:val="24"/>
        </w:rPr>
      </w:pPr>
      <w:r w:rsidRPr="00CD515D">
        <w:rPr>
          <w:rFonts w:ascii="Nirmala UI" w:eastAsia="Baloo Chettan" w:hAnsi="Nirmala UI" w:cs="Nirmala UI"/>
          <w:sz w:val="24"/>
          <w:szCs w:val="24"/>
        </w:rPr>
        <w:t>അധ്യായം</w:t>
      </w:r>
      <w:r>
        <w:rPr>
          <w:rFonts w:ascii="Nirmala UI" w:eastAsia="Baloo Chettan" w:hAnsi="Nirmala UI" w:cs="Nirmala UI"/>
          <w:sz w:val="24"/>
          <w:szCs w:val="24"/>
        </w:rPr>
        <w:t xml:space="preserve"> </w:t>
      </w:r>
      <w:r w:rsidRPr="00CD515D">
        <w:rPr>
          <w:rFonts w:ascii="Baloo Chettan" w:eastAsia="Baloo Chettan" w:hAnsi="Baloo Chettan" w:cs="Baloo Chettan"/>
          <w:sz w:val="24"/>
          <w:szCs w:val="24"/>
        </w:rPr>
        <w:t>3 ശ്വസനവും വിസർജനവും</w:t>
      </w:r>
    </w:p>
    <w:p w14:paraId="0464D647" w14:textId="77777777" w:rsidR="00EF5FE2" w:rsidRPr="00EF5FE2" w:rsidRDefault="00EF5FE2" w:rsidP="00EF5FE2">
      <w:pPr>
        <w:rPr>
          <w:sz w:val="24"/>
          <w:szCs w:val="24"/>
          <w:lang w:val="en-IE"/>
        </w:rPr>
      </w:pPr>
      <w:r w:rsidRPr="00EF5FE2">
        <w:rPr>
          <w:b/>
          <w:bCs/>
          <w:sz w:val="24"/>
          <w:szCs w:val="24"/>
          <w:lang w:val="en-IE"/>
        </w:rPr>
        <w:t xml:space="preserve">1. </w:t>
      </w:r>
      <w:r w:rsidRPr="00EF5FE2">
        <w:rPr>
          <w:rFonts w:ascii="Nirmala UI" w:hAnsi="Nirmala UI" w:cs="Nirmala UI"/>
          <w:b/>
          <w:bCs/>
          <w:sz w:val="24"/>
          <w:szCs w:val="24"/>
          <w:lang w:val="en-IE"/>
        </w:rPr>
        <w:t>മനുഷ്യന്റെ</w:t>
      </w:r>
      <w:r w:rsidRPr="00EF5FE2">
        <w:rPr>
          <w:b/>
          <w:bCs/>
          <w:sz w:val="24"/>
          <w:szCs w:val="24"/>
          <w:lang w:val="en-IE"/>
        </w:rPr>
        <w:t xml:space="preserve"> </w:t>
      </w:r>
      <w:r w:rsidRPr="00EF5FE2">
        <w:rPr>
          <w:rFonts w:ascii="Nirmala UI" w:hAnsi="Nirmala UI" w:cs="Nirmala UI"/>
          <w:b/>
          <w:bCs/>
          <w:sz w:val="24"/>
          <w:szCs w:val="24"/>
          <w:lang w:val="en-IE"/>
        </w:rPr>
        <w:t>ശ്വസനവ്യവസ്ഥ</w:t>
      </w:r>
      <w:r w:rsidRPr="00EF5FE2">
        <w:rPr>
          <w:b/>
          <w:bCs/>
          <w:sz w:val="24"/>
          <w:szCs w:val="24"/>
          <w:lang w:val="en-IE"/>
        </w:rPr>
        <w:t xml:space="preserve"> (Human Respiratory System)</w:t>
      </w:r>
    </w:p>
    <w:p w14:paraId="2B7D2707" w14:textId="77777777" w:rsidR="00EF5FE2" w:rsidRPr="00EF5FE2" w:rsidRDefault="00EF5FE2" w:rsidP="00EF5FE2">
      <w:pPr>
        <w:rPr>
          <w:sz w:val="24"/>
          <w:szCs w:val="24"/>
          <w:lang w:val="en-IE"/>
        </w:rPr>
      </w:pPr>
      <w:r w:rsidRPr="00EF5FE2">
        <w:rPr>
          <w:rFonts w:ascii="Nirmala UI" w:hAnsi="Nirmala UI" w:cs="Nirmala UI"/>
          <w:sz w:val="24"/>
          <w:szCs w:val="24"/>
          <w:lang w:val="en-IE"/>
        </w:rPr>
        <w:t>അന്തരീക്ഷത്തിൽ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സ്വീകരിക്കുകയും</w:t>
      </w:r>
      <w:r w:rsidRPr="00EF5FE2">
        <w:rPr>
          <w:sz w:val="24"/>
          <w:szCs w:val="24"/>
          <w:lang w:val="en-IE"/>
        </w:rPr>
        <w:t xml:space="preserve"> </w:t>
      </w:r>
      <w:r w:rsidRPr="00EF5FE2">
        <w:rPr>
          <w:rFonts w:ascii="Nirmala UI" w:hAnsi="Nirmala UI" w:cs="Nirmala UI"/>
          <w:sz w:val="24"/>
          <w:szCs w:val="24"/>
          <w:lang w:val="en-IE"/>
        </w:rPr>
        <w:t>ശരീരത്തിൽ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കാർബൺ</w:t>
      </w:r>
      <w:r w:rsidRPr="00EF5FE2">
        <w:rPr>
          <w:sz w:val="24"/>
          <w:szCs w:val="24"/>
          <w:lang w:val="en-IE"/>
        </w:rPr>
        <w:t xml:space="preserve"> </w:t>
      </w:r>
      <w:r w:rsidRPr="00EF5FE2">
        <w:rPr>
          <w:rFonts w:ascii="Nirmala UI" w:hAnsi="Nirmala UI" w:cs="Nirmala UI"/>
          <w:sz w:val="24"/>
          <w:szCs w:val="24"/>
          <w:lang w:val="en-IE"/>
        </w:rPr>
        <w:t>ഡൈ</w:t>
      </w:r>
      <w:r w:rsidRPr="00EF5FE2">
        <w:rPr>
          <w:sz w:val="24"/>
          <w:szCs w:val="24"/>
          <w:lang w:val="en-IE"/>
        </w:rPr>
        <w:t xml:space="preserve"> </w:t>
      </w:r>
      <w:r w:rsidRPr="00EF5FE2">
        <w:rPr>
          <w:rFonts w:ascii="Nirmala UI" w:hAnsi="Nirmala UI" w:cs="Nirmala UI"/>
          <w:sz w:val="24"/>
          <w:szCs w:val="24"/>
          <w:lang w:val="en-IE"/>
        </w:rPr>
        <w:t>ഓക്സൈഡ്</w:t>
      </w:r>
      <w:r w:rsidRPr="00EF5FE2">
        <w:rPr>
          <w:sz w:val="24"/>
          <w:szCs w:val="24"/>
          <w:lang w:val="en-IE"/>
        </w:rPr>
        <w:t xml:space="preserve"> </w:t>
      </w:r>
      <w:r w:rsidRPr="00EF5FE2">
        <w:rPr>
          <w:rFonts w:ascii="Nirmala UI" w:hAnsi="Nirmala UI" w:cs="Nirmala UI"/>
          <w:sz w:val="24"/>
          <w:szCs w:val="24"/>
          <w:lang w:val="en-IE"/>
        </w:rPr>
        <w:t>പുറന്തള്ളുകയും</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 xml:space="preserve"> </w:t>
      </w:r>
      <w:r w:rsidRPr="00EF5FE2">
        <w:rPr>
          <w:rFonts w:ascii="Nirmala UI" w:hAnsi="Nirmala UI" w:cs="Nirmala UI"/>
          <w:sz w:val="24"/>
          <w:szCs w:val="24"/>
          <w:lang w:val="en-IE"/>
        </w:rPr>
        <w:t>അവയവ</w:t>
      </w:r>
      <w:r w:rsidRPr="00EF5FE2">
        <w:rPr>
          <w:sz w:val="24"/>
          <w:szCs w:val="24"/>
          <w:lang w:val="en-IE"/>
        </w:rPr>
        <w:t xml:space="preserve"> </w:t>
      </w:r>
      <w:r w:rsidRPr="00EF5FE2">
        <w:rPr>
          <w:rFonts w:ascii="Nirmala UI" w:hAnsi="Nirmala UI" w:cs="Nirmala UI"/>
          <w:sz w:val="24"/>
          <w:szCs w:val="24"/>
          <w:lang w:val="en-IE"/>
        </w:rPr>
        <w:t>വ്യവസ്ഥയാണിത്</w:t>
      </w:r>
      <w:r w:rsidRPr="00EF5FE2">
        <w:rPr>
          <w:sz w:val="24"/>
          <w:szCs w:val="24"/>
          <w:lang w:val="en-IE"/>
        </w:rPr>
        <w:t xml:space="preserve">. </w:t>
      </w:r>
      <w:r w:rsidRPr="00EF5FE2">
        <w:rPr>
          <w:rFonts w:ascii="Nirmala UI" w:hAnsi="Nirmala UI" w:cs="Nirmala UI"/>
          <w:sz w:val="24"/>
          <w:szCs w:val="24"/>
          <w:lang w:val="en-IE"/>
        </w:rPr>
        <w:t>ഊർജ്ജ</w:t>
      </w:r>
      <w:r w:rsidRPr="00EF5FE2">
        <w:rPr>
          <w:sz w:val="24"/>
          <w:szCs w:val="24"/>
          <w:lang w:val="en-IE"/>
        </w:rPr>
        <w:t xml:space="preserve"> </w:t>
      </w:r>
      <w:r w:rsidRPr="00EF5FE2">
        <w:rPr>
          <w:rFonts w:ascii="Nirmala UI" w:hAnsi="Nirmala UI" w:cs="Nirmala UI"/>
          <w:sz w:val="24"/>
          <w:szCs w:val="24"/>
          <w:lang w:val="en-IE"/>
        </w:rPr>
        <w:t>ഉൽപ്പാദനത്തിന്</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അത്യന്താപേക്ഷിതമാണ്</w:t>
      </w:r>
      <w:r w:rsidRPr="00EF5FE2">
        <w:rPr>
          <w:sz w:val="24"/>
          <w:szCs w:val="24"/>
          <w:lang w:val="en-IE"/>
        </w:rPr>
        <w:t>.</w:t>
      </w:r>
    </w:p>
    <w:p w14:paraId="7B4F0B16" w14:textId="77777777" w:rsidR="00EF5FE2" w:rsidRPr="00EF5FE2" w:rsidRDefault="00EF5FE2" w:rsidP="00EF5FE2">
      <w:pPr>
        <w:numPr>
          <w:ilvl w:val="0"/>
          <w:numId w:val="18"/>
        </w:numPr>
        <w:rPr>
          <w:sz w:val="24"/>
          <w:szCs w:val="24"/>
          <w:lang w:val="en-IE"/>
        </w:rPr>
      </w:pPr>
      <w:r w:rsidRPr="00EF5FE2">
        <w:rPr>
          <w:rFonts w:ascii="Nirmala UI" w:hAnsi="Nirmala UI" w:cs="Nirmala UI"/>
          <w:b/>
          <w:bCs/>
          <w:sz w:val="24"/>
          <w:szCs w:val="24"/>
          <w:lang w:val="en-IE"/>
        </w:rPr>
        <w:t>പ്രധാന</w:t>
      </w:r>
      <w:r w:rsidRPr="00EF5FE2">
        <w:rPr>
          <w:b/>
          <w:bCs/>
          <w:sz w:val="24"/>
          <w:szCs w:val="24"/>
          <w:lang w:val="en-IE"/>
        </w:rPr>
        <w:t xml:space="preserve"> </w:t>
      </w:r>
      <w:r w:rsidRPr="00EF5FE2">
        <w:rPr>
          <w:rFonts w:ascii="Nirmala UI" w:hAnsi="Nirmala UI" w:cs="Nirmala UI"/>
          <w:b/>
          <w:bCs/>
          <w:sz w:val="24"/>
          <w:szCs w:val="24"/>
          <w:lang w:val="en-IE"/>
        </w:rPr>
        <w:t>ഭാഗങ്ങൾ</w:t>
      </w:r>
      <w:r w:rsidRPr="00EF5FE2">
        <w:rPr>
          <w:b/>
          <w:bCs/>
          <w:sz w:val="24"/>
          <w:szCs w:val="24"/>
          <w:lang w:val="en-IE"/>
        </w:rPr>
        <w:t>:</w:t>
      </w:r>
    </w:p>
    <w:p w14:paraId="22693924"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നാസാരന്ധ്രങ്ങൾ</w:t>
      </w:r>
      <w:r w:rsidRPr="00EF5FE2">
        <w:rPr>
          <w:b/>
          <w:bCs/>
          <w:sz w:val="24"/>
          <w:szCs w:val="24"/>
          <w:lang w:val="en-IE"/>
        </w:rPr>
        <w:t xml:space="preserve"> (Nostrils) &amp; </w:t>
      </w:r>
      <w:r w:rsidRPr="00EF5FE2">
        <w:rPr>
          <w:rFonts w:ascii="Nirmala UI" w:hAnsi="Nirmala UI" w:cs="Nirmala UI"/>
          <w:b/>
          <w:bCs/>
          <w:sz w:val="24"/>
          <w:szCs w:val="24"/>
          <w:lang w:val="en-IE"/>
        </w:rPr>
        <w:t>നാസാഗഹ്വരം</w:t>
      </w:r>
      <w:r w:rsidRPr="00EF5FE2">
        <w:rPr>
          <w:b/>
          <w:bCs/>
          <w:sz w:val="24"/>
          <w:szCs w:val="24"/>
          <w:lang w:val="en-IE"/>
        </w:rPr>
        <w:t xml:space="preserve"> (Nasal Cavity):</w:t>
      </w:r>
      <w:r w:rsidRPr="00EF5FE2">
        <w:rPr>
          <w:sz w:val="24"/>
          <w:szCs w:val="24"/>
          <w:lang w:val="en-IE"/>
        </w:rPr>
        <w:t xml:space="preserve"> </w:t>
      </w: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ശരീരത്തിലേക്ക്</w:t>
      </w:r>
      <w:r w:rsidRPr="00EF5FE2">
        <w:rPr>
          <w:sz w:val="24"/>
          <w:szCs w:val="24"/>
          <w:lang w:val="en-IE"/>
        </w:rPr>
        <w:t xml:space="preserve"> </w:t>
      </w:r>
      <w:r w:rsidRPr="00EF5FE2">
        <w:rPr>
          <w:rFonts w:ascii="Nirmala UI" w:hAnsi="Nirmala UI" w:cs="Nirmala UI"/>
          <w:sz w:val="24"/>
          <w:szCs w:val="24"/>
          <w:lang w:val="en-IE"/>
        </w:rPr>
        <w:t>പ്രവേശിക്കുന്ന</w:t>
      </w:r>
      <w:r w:rsidRPr="00EF5FE2">
        <w:rPr>
          <w:sz w:val="24"/>
          <w:szCs w:val="24"/>
          <w:lang w:val="en-IE"/>
        </w:rPr>
        <w:t xml:space="preserve"> </w:t>
      </w:r>
      <w:r w:rsidRPr="00EF5FE2">
        <w:rPr>
          <w:rFonts w:ascii="Nirmala UI" w:hAnsi="Nirmala UI" w:cs="Nirmala UI"/>
          <w:sz w:val="24"/>
          <w:szCs w:val="24"/>
          <w:lang w:val="en-IE"/>
        </w:rPr>
        <w:t>ഭാഗം</w:t>
      </w:r>
      <w:r w:rsidRPr="00EF5FE2">
        <w:rPr>
          <w:sz w:val="24"/>
          <w:szCs w:val="24"/>
          <w:lang w:val="en-IE"/>
        </w:rPr>
        <w:t xml:space="preserve">. </w:t>
      </w:r>
      <w:r w:rsidRPr="00EF5FE2">
        <w:rPr>
          <w:rFonts w:ascii="Nirmala UI" w:hAnsi="Nirmala UI" w:cs="Nirmala UI"/>
          <w:sz w:val="24"/>
          <w:szCs w:val="24"/>
          <w:lang w:val="en-IE"/>
        </w:rPr>
        <w:t>ഇവിടെയുള്ള</w:t>
      </w:r>
      <w:r w:rsidRPr="00EF5FE2">
        <w:rPr>
          <w:sz w:val="24"/>
          <w:szCs w:val="24"/>
          <w:lang w:val="en-IE"/>
        </w:rPr>
        <w:t xml:space="preserve"> </w:t>
      </w:r>
      <w:r w:rsidRPr="00EF5FE2">
        <w:rPr>
          <w:rFonts w:ascii="Nirmala UI" w:hAnsi="Nirmala UI" w:cs="Nirmala UI"/>
          <w:sz w:val="24"/>
          <w:szCs w:val="24"/>
          <w:lang w:val="en-IE"/>
        </w:rPr>
        <w:t>രോമങ്ങളും</w:t>
      </w:r>
      <w:r w:rsidRPr="00EF5FE2">
        <w:rPr>
          <w:sz w:val="24"/>
          <w:szCs w:val="24"/>
          <w:lang w:val="en-IE"/>
        </w:rPr>
        <w:t xml:space="preserve"> </w:t>
      </w:r>
      <w:r w:rsidRPr="00EF5FE2">
        <w:rPr>
          <w:rFonts w:ascii="Nirmala UI" w:hAnsi="Nirmala UI" w:cs="Nirmala UI"/>
          <w:sz w:val="24"/>
          <w:szCs w:val="24"/>
          <w:lang w:val="en-IE"/>
        </w:rPr>
        <w:t>ശ്ലേഷ്മവും</w:t>
      </w:r>
      <w:r w:rsidRPr="00EF5FE2">
        <w:rPr>
          <w:sz w:val="24"/>
          <w:szCs w:val="24"/>
          <w:lang w:val="en-IE"/>
        </w:rPr>
        <w:t xml:space="preserve"> (mucus) </w:t>
      </w:r>
      <w:r w:rsidRPr="00EF5FE2">
        <w:rPr>
          <w:rFonts w:ascii="Nirmala UI" w:hAnsi="Nirmala UI" w:cs="Nirmala UI"/>
          <w:sz w:val="24"/>
          <w:szCs w:val="24"/>
          <w:lang w:val="en-IE"/>
        </w:rPr>
        <w:t>പൊടിപടലങ്ങളെയും</w:t>
      </w:r>
      <w:r w:rsidRPr="00EF5FE2">
        <w:rPr>
          <w:sz w:val="24"/>
          <w:szCs w:val="24"/>
          <w:lang w:val="en-IE"/>
        </w:rPr>
        <w:t xml:space="preserve"> </w:t>
      </w:r>
      <w:r w:rsidRPr="00EF5FE2">
        <w:rPr>
          <w:rFonts w:ascii="Nirmala UI" w:hAnsi="Nirmala UI" w:cs="Nirmala UI"/>
          <w:sz w:val="24"/>
          <w:szCs w:val="24"/>
          <w:lang w:val="en-IE"/>
        </w:rPr>
        <w:t>രോഗാണുക്കളെയും</w:t>
      </w:r>
      <w:r w:rsidRPr="00EF5FE2">
        <w:rPr>
          <w:sz w:val="24"/>
          <w:szCs w:val="24"/>
          <w:lang w:val="en-IE"/>
        </w:rPr>
        <w:t xml:space="preserve"> </w:t>
      </w:r>
      <w:r w:rsidRPr="00EF5FE2">
        <w:rPr>
          <w:rFonts w:ascii="Nirmala UI" w:hAnsi="Nirmala UI" w:cs="Nirmala UI"/>
          <w:sz w:val="24"/>
          <w:szCs w:val="24"/>
          <w:lang w:val="en-IE"/>
        </w:rPr>
        <w:t>തടഞ്ഞുനിർത്തുന്നു</w:t>
      </w:r>
      <w:r w:rsidRPr="00EF5FE2">
        <w:rPr>
          <w:sz w:val="24"/>
          <w:szCs w:val="24"/>
          <w:lang w:val="en-IE"/>
        </w:rPr>
        <w:t xml:space="preserve">. </w:t>
      </w:r>
      <w:r w:rsidRPr="00EF5FE2">
        <w:rPr>
          <w:rFonts w:ascii="Nirmala UI" w:hAnsi="Nirmala UI" w:cs="Nirmala UI"/>
          <w:sz w:val="24"/>
          <w:szCs w:val="24"/>
          <w:lang w:val="en-IE"/>
        </w:rPr>
        <w:t>വായുവിന്</w:t>
      </w:r>
      <w:r w:rsidRPr="00EF5FE2">
        <w:rPr>
          <w:sz w:val="24"/>
          <w:szCs w:val="24"/>
          <w:lang w:val="en-IE"/>
        </w:rPr>
        <w:t xml:space="preserve"> </w:t>
      </w:r>
      <w:r w:rsidRPr="00EF5FE2">
        <w:rPr>
          <w:rFonts w:ascii="Nirmala UI" w:hAnsi="Nirmala UI" w:cs="Nirmala UI"/>
          <w:sz w:val="24"/>
          <w:szCs w:val="24"/>
          <w:lang w:val="en-IE"/>
        </w:rPr>
        <w:t>ഈർപ്പം</w:t>
      </w:r>
      <w:r w:rsidRPr="00EF5FE2">
        <w:rPr>
          <w:sz w:val="24"/>
          <w:szCs w:val="24"/>
          <w:lang w:val="en-IE"/>
        </w:rPr>
        <w:t xml:space="preserve"> </w:t>
      </w:r>
      <w:r w:rsidRPr="00EF5FE2">
        <w:rPr>
          <w:rFonts w:ascii="Nirmala UI" w:hAnsi="Nirmala UI" w:cs="Nirmala UI"/>
          <w:sz w:val="24"/>
          <w:szCs w:val="24"/>
          <w:lang w:val="en-IE"/>
        </w:rPr>
        <w:t>നൽകുകയും</w:t>
      </w:r>
      <w:r w:rsidRPr="00EF5FE2">
        <w:rPr>
          <w:sz w:val="24"/>
          <w:szCs w:val="24"/>
          <w:lang w:val="en-IE"/>
        </w:rPr>
        <w:t xml:space="preserve"> </w:t>
      </w:r>
      <w:r w:rsidRPr="00EF5FE2">
        <w:rPr>
          <w:rFonts w:ascii="Nirmala UI" w:hAnsi="Nirmala UI" w:cs="Nirmala UI"/>
          <w:sz w:val="24"/>
          <w:szCs w:val="24"/>
          <w:lang w:val="en-IE"/>
        </w:rPr>
        <w:t>ശരീര</w:t>
      </w:r>
      <w:r w:rsidRPr="00EF5FE2">
        <w:rPr>
          <w:sz w:val="24"/>
          <w:szCs w:val="24"/>
          <w:lang w:val="en-IE"/>
        </w:rPr>
        <w:t xml:space="preserve"> </w:t>
      </w:r>
      <w:r w:rsidRPr="00EF5FE2">
        <w:rPr>
          <w:rFonts w:ascii="Nirmala UI" w:hAnsi="Nirmala UI" w:cs="Nirmala UI"/>
          <w:sz w:val="24"/>
          <w:szCs w:val="24"/>
          <w:lang w:val="en-IE"/>
        </w:rPr>
        <w:t>ഊഷ്മാവിലേക്ക്</w:t>
      </w:r>
      <w:r w:rsidRPr="00EF5FE2">
        <w:rPr>
          <w:sz w:val="24"/>
          <w:szCs w:val="24"/>
          <w:lang w:val="en-IE"/>
        </w:rPr>
        <w:t xml:space="preserve"> </w:t>
      </w:r>
      <w:r w:rsidRPr="00EF5FE2">
        <w:rPr>
          <w:rFonts w:ascii="Nirmala UI" w:hAnsi="Nirmala UI" w:cs="Nirmala UI"/>
          <w:sz w:val="24"/>
          <w:szCs w:val="24"/>
          <w:lang w:val="en-IE"/>
        </w:rPr>
        <w:t>ക്രമീകരിക്കുകയും</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w:t>
      </w:r>
    </w:p>
    <w:p w14:paraId="39C1CE27"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ഗ്രസനി</w:t>
      </w:r>
      <w:r w:rsidRPr="00EF5FE2">
        <w:rPr>
          <w:b/>
          <w:bCs/>
          <w:sz w:val="24"/>
          <w:szCs w:val="24"/>
          <w:lang w:val="en-IE"/>
        </w:rPr>
        <w:t xml:space="preserve"> (Pharynx):</w:t>
      </w:r>
      <w:r w:rsidRPr="00EF5FE2">
        <w:rPr>
          <w:sz w:val="24"/>
          <w:szCs w:val="24"/>
          <w:lang w:val="en-IE"/>
        </w:rPr>
        <w:t xml:space="preserve"> </w:t>
      </w:r>
      <w:r w:rsidRPr="00EF5FE2">
        <w:rPr>
          <w:rFonts w:ascii="Nirmala UI" w:hAnsi="Nirmala UI" w:cs="Nirmala UI"/>
          <w:sz w:val="24"/>
          <w:szCs w:val="24"/>
          <w:lang w:val="en-IE"/>
        </w:rPr>
        <w:t>ആഹാരത്തിനും</w:t>
      </w:r>
      <w:r w:rsidRPr="00EF5FE2">
        <w:rPr>
          <w:sz w:val="24"/>
          <w:szCs w:val="24"/>
          <w:lang w:val="en-IE"/>
        </w:rPr>
        <w:t xml:space="preserve"> </w:t>
      </w:r>
      <w:r w:rsidRPr="00EF5FE2">
        <w:rPr>
          <w:rFonts w:ascii="Nirmala UI" w:hAnsi="Nirmala UI" w:cs="Nirmala UI"/>
          <w:sz w:val="24"/>
          <w:szCs w:val="24"/>
          <w:lang w:val="en-IE"/>
        </w:rPr>
        <w:t>വായുവിനും</w:t>
      </w:r>
      <w:r w:rsidRPr="00EF5FE2">
        <w:rPr>
          <w:sz w:val="24"/>
          <w:szCs w:val="24"/>
          <w:lang w:val="en-IE"/>
        </w:rPr>
        <w:t xml:space="preserve"> </w:t>
      </w:r>
      <w:r w:rsidRPr="00EF5FE2">
        <w:rPr>
          <w:rFonts w:ascii="Nirmala UI" w:hAnsi="Nirmala UI" w:cs="Nirmala UI"/>
          <w:sz w:val="24"/>
          <w:szCs w:val="24"/>
          <w:lang w:val="en-IE"/>
        </w:rPr>
        <w:t>പൊതുവായുള്ള</w:t>
      </w:r>
      <w:r w:rsidRPr="00EF5FE2">
        <w:rPr>
          <w:sz w:val="24"/>
          <w:szCs w:val="24"/>
          <w:lang w:val="en-IE"/>
        </w:rPr>
        <w:t xml:space="preserve"> </w:t>
      </w:r>
      <w:r w:rsidRPr="00EF5FE2">
        <w:rPr>
          <w:rFonts w:ascii="Nirmala UI" w:hAnsi="Nirmala UI" w:cs="Nirmala UI"/>
          <w:sz w:val="24"/>
          <w:szCs w:val="24"/>
          <w:lang w:val="en-IE"/>
        </w:rPr>
        <w:t>ഭാഗം</w:t>
      </w:r>
      <w:r w:rsidRPr="00EF5FE2">
        <w:rPr>
          <w:sz w:val="24"/>
          <w:szCs w:val="24"/>
          <w:lang w:val="en-IE"/>
        </w:rPr>
        <w:t>.</w:t>
      </w:r>
    </w:p>
    <w:p w14:paraId="5B0E9139"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ക്ലോമപിധാനം</w:t>
      </w:r>
      <w:r w:rsidRPr="00EF5FE2">
        <w:rPr>
          <w:b/>
          <w:bCs/>
          <w:sz w:val="24"/>
          <w:szCs w:val="24"/>
          <w:lang w:val="en-IE"/>
        </w:rPr>
        <w:t xml:space="preserve"> (Epiglottis):</w:t>
      </w:r>
      <w:r w:rsidRPr="00EF5FE2">
        <w:rPr>
          <w:sz w:val="24"/>
          <w:szCs w:val="24"/>
          <w:lang w:val="en-IE"/>
        </w:rPr>
        <w:t xml:space="preserve"> </w:t>
      </w:r>
      <w:r w:rsidRPr="00EF5FE2">
        <w:rPr>
          <w:rFonts w:ascii="Nirmala UI" w:hAnsi="Nirmala UI" w:cs="Nirmala UI"/>
          <w:sz w:val="24"/>
          <w:szCs w:val="24"/>
          <w:lang w:val="en-IE"/>
        </w:rPr>
        <w:t>ഗ്രസനിയിൽ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അന്നനാളത്തിലേക്കും</w:t>
      </w:r>
      <w:r w:rsidRPr="00EF5FE2">
        <w:rPr>
          <w:sz w:val="24"/>
          <w:szCs w:val="24"/>
          <w:lang w:val="en-IE"/>
        </w:rPr>
        <w:t xml:space="preserve"> </w:t>
      </w:r>
      <w:r w:rsidRPr="00EF5FE2">
        <w:rPr>
          <w:rFonts w:ascii="Nirmala UI" w:hAnsi="Nirmala UI" w:cs="Nirmala UI"/>
          <w:sz w:val="24"/>
          <w:szCs w:val="24"/>
          <w:lang w:val="en-IE"/>
        </w:rPr>
        <w:t>ശ്വാസനാളത്തിലേക്കും</w:t>
      </w:r>
      <w:r w:rsidRPr="00EF5FE2">
        <w:rPr>
          <w:sz w:val="24"/>
          <w:szCs w:val="24"/>
          <w:lang w:val="en-IE"/>
        </w:rPr>
        <w:t xml:space="preserve"> </w:t>
      </w:r>
      <w:r w:rsidRPr="00EF5FE2">
        <w:rPr>
          <w:rFonts w:ascii="Nirmala UI" w:hAnsi="Nirmala UI" w:cs="Nirmala UI"/>
          <w:sz w:val="24"/>
          <w:szCs w:val="24"/>
          <w:lang w:val="en-IE"/>
        </w:rPr>
        <w:t>പോകുന്ന</w:t>
      </w:r>
      <w:r w:rsidRPr="00EF5FE2">
        <w:rPr>
          <w:sz w:val="24"/>
          <w:szCs w:val="24"/>
          <w:lang w:val="en-IE"/>
        </w:rPr>
        <w:t xml:space="preserv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നിയന്ത്രിക്കുന്ന</w:t>
      </w:r>
      <w:r w:rsidRPr="00EF5FE2">
        <w:rPr>
          <w:sz w:val="24"/>
          <w:szCs w:val="24"/>
          <w:lang w:val="en-IE"/>
        </w:rPr>
        <w:t xml:space="preserve"> </w:t>
      </w:r>
      <w:r w:rsidRPr="00EF5FE2">
        <w:rPr>
          <w:rFonts w:ascii="Nirmala UI" w:hAnsi="Nirmala UI" w:cs="Nirmala UI"/>
          <w:sz w:val="24"/>
          <w:szCs w:val="24"/>
          <w:lang w:val="en-IE"/>
        </w:rPr>
        <w:t>അടപ്പ്</w:t>
      </w:r>
      <w:r w:rsidRPr="00EF5FE2">
        <w:rPr>
          <w:sz w:val="24"/>
          <w:szCs w:val="24"/>
          <w:lang w:val="en-IE"/>
        </w:rPr>
        <w:t xml:space="preserve">. </w:t>
      </w:r>
      <w:r w:rsidRPr="00EF5FE2">
        <w:rPr>
          <w:rFonts w:ascii="Nirmala UI" w:hAnsi="Nirmala UI" w:cs="Nirmala UI"/>
          <w:sz w:val="24"/>
          <w:szCs w:val="24"/>
          <w:lang w:val="en-IE"/>
        </w:rPr>
        <w:t>ഭക്ഷണം</w:t>
      </w:r>
      <w:r w:rsidRPr="00EF5FE2">
        <w:rPr>
          <w:sz w:val="24"/>
          <w:szCs w:val="24"/>
          <w:lang w:val="en-IE"/>
        </w:rPr>
        <w:t xml:space="preserve"> </w:t>
      </w:r>
      <w:r w:rsidRPr="00EF5FE2">
        <w:rPr>
          <w:rFonts w:ascii="Nirmala UI" w:hAnsi="Nirmala UI" w:cs="Nirmala UI"/>
          <w:sz w:val="24"/>
          <w:szCs w:val="24"/>
          <w:lang w:val="en-IE"/>
        </w:rPr>
        <w:t>കഴിക്കുമ്പോൾ</w:t>
      </w:r>
      <w:r w:rsidRPr="00EF5FE2">
        <w:rPr>
          <w:sz w:val="24"/>
          <w:szCs w:val="24"/>
          <w:lang w:val="en-IE"/>
        </w:rPr>
        <w:t xml:space="preserve"> </w:t>
      </w:r>
      <w:r w:rsidRPr="00EF5FE2">
        <w:rPr>
          <w:rFonts w:ascii="Nirmala UI" w:hAnsi="Nirmala UI" w:cs="Nirmala UI"/>
          <w:sz w:val="24"/>
          <w:szCs w:val="24"/>
          <w:lang w:val="en-IE"/>
        </w:rPr>
        <w:t>ശ്വാസനാളം</w:t>
      </w:r>
      <w:r w:rsidRPr="00EF5FE2">
        <w:rPr>
          <w:sz w:val="24"/>
          <w:szCs w:val="24"/>
          <w:lang w:val="en-IE"/>
        </w:rPr>
        <w:t xml:space="preserve"> </w:t>
      </w:r>
      <w:r w:rsidRPr="00EF5FE2">
        <w:rPr>
          <w:rFonts w:ascii="Nirmala UI" w:hAnsi="Nirmala UI" w:cs="Nirmala UI"/>
          <w:sz w:val="24"/>
          <w:szCs w:val="24"/>
          <w:lang w:val="en-IE"/>
        </w:rPr>
        <w:t>അടയ്ക്കുന്നു</w:t>
      </w:r>
      <w:r w:rsidRPr="00EF5FE2">
        <w:rPr>
          <w:sz w:val="24"/>
          <w:szCs w:val="24"/>
          <w:lang w:val="en-IE"/>
        </w:rPr>
        <w:t>.</w:t>
      </w:r>
    </w:p>
    <w:p w14:paraId="58E6167D"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lastRenderedPageBreak/>
        <w:t>ശ്വാസനാളം</w:t>
      </w:r>
      <w:r w:rsidRPr="00EF5FE2">
        <w:rPr>
          <w:b/>
          <w:bCs/>
          <w:sz w:val="24"/>
          <w:szCs w:val="24"/>
          <w:lang w:val="en-IE"/>
        </w:rPr>
        <w:t xml:space="preserve"> (Trachea):</w:t>
      </w:r>
      <w:r w:rsidRPr="00EF5FE2">
        <w:rPr>
          <w:sz w:val="24"/>
          <w:szCs w:val="24"/>
          <w:lang w:val="en-IE"/>
        </w:rPr>
        <w:t xml:space="preserve"> 'C' </w:t>
      </w:r>
      <w:r w:rsidRPr="00EF5FE2">
        <w:rPr>
          <w:rFonts w:ascii="Nirmala UI" w:hAnsi="Nirmala UI" w:cs="Nirmala UI"/>
          <w:sz w:val="24"/>
          <w:szCs w:val="24"/>
          <w:lang w:val="en-IE"/>
        </w:rPr>
        <w:t>ആകൃതിയിലുള്ള</w:t>
      </w:r>
      <w:r w:rsidRPr="00EF5FE2">
        <w:rPr>
          <w:sz w:val="24"/>
          <w:szCs w:val="24"/>
          <w:lang w:val="en-IE"/>
        </w:rPr>
        <w:t xml:space="preserve"> </w:t>
      </w:r>
      <w:r w:rsidRPr="00EF5FE2">
        <w:rPr>
          <w:rFonts w:ascii="Nirmala UI" w:hAnsi="Nirmala UI" w:cs="Nirmala UI"/>
          <w:sz w:val="24"/>
          <w:szCs w:val="24"/>
          <w:lang w:val="en-IE"/>
        </w:rPr>
        <w:t>തരുണാസ്ഥി</w:t>
      </w:r>
      <w:r w:rsidRPr="00EF5FE2">
        <w:rPr>
          <w:sz w:val="24"/>
          <w:szCs w:val="24"/>
          <w:lang w:val="en-IE"/>
        </w:rPr>
        <w:t xml:space="preserve"> </w:t>
      </w:r>
      <w:r w:rsidRPr="00EF5FE2">
        <w:rPr>
          <w:rFonts w:ascii="Nirmala UI" w:hAnsi="Nirmala UI" w:cs="Nirmala UI"/>
          <w:sz w:val="24"/>
          <w:szCs w:val="24"/>
          <w:lang w:val="en-IE"/>
        </w:rPr>
        <w:t>വലയങ്ങൾ</w:t>
      </w:r>
      <w:r w:rsidRPr="00EF5FE2">
        <w:rPr>
          <w:sz w:val="24"/>
          <w:szCs w:val="24"/>
          <w:lang w:val="en-IE"/>
        </w:rPr>
        <w:t xml:space="preserve"> (cartilaginous rings) </w:t>
      </w:r>
      <w:r w:rsidRPr="00EF5FE2">
        <w:rPr>
          <w:rFonts w:ascii="Nirmala UI" w:hAnsi="Nirmala UI" w:cs="Nirmala UI"/>
          <w:sz w:val="24"/>
          <w:szCs w:val="24"/>
          <w:lang w:val="en-IE"/>
        </w:rPr>
        <w:t>കൊണ്ട്</w:t>
      </w:r>
      <w:r w:rsidRPr="00EF5FE2">
        <w:rPr>
          <w:sz w:val="24"/>
          <w:szCs w:val="24"/>
          <w:lang w:val="en-IE"/>
        </w:rPr>
        <w:t xml:space="preserve"> </w:t>
      </w:r>
      <w:r w:rsidRPr="00EF5FE2">
        <w:rPr>
          <w:rFonts w:ascii="Nirmala UI" w:hAnsi="Nirmala UI" w:cs="Nirmala UI"/>
          <w:sz w:val="24"/>
          <w:szCs w:val="24"/>
          <w:lang w:val="en-IE"/>
        </w:rPr>
        <w:t>ബലപ്പെടുത്തിയ</w:t>
      </w:r>
      <w:r w:rsidRPr="00EF5FE2">
        <w:rPr>
          <w:sz w:val="24"/>
          <w:szCs w:val="24"/>
          <w:lang w:val="en-IE"/>
        </w:rPr>
        <w:t xml:space="preserve"> </w:t>
      </w:r>
      <w:r w:rsidRPr="00EF5FE2">
        <w:rPr>
          <w:rFonts w:ascii="Nirmala UI" w:hAnsi="Nirmala UI" w:cs="Nirmala UI"/>
          <w:sz w:val="24"/>
          <w:szCs w:val="24"/>
          <w:lang w:val="en-IE"/>
        </w:rPr>
        <w:t>നീണ്ട</w:t>
      </w:r>
      <w:r w:rsidRPr="00EF5FE2">
        <w:rPr>
          <w:sz w:val="24"/>
          <w:szCs w:val="24"/>
          <w:lang w:val="en-IE"/>
        </w:rPr>
        <w:t xml:space="preserve"> </w:t>
      </w:r>
      <w:r w:rsidRPr="00EF5FE2">
        <w:rPr>
          <w:rFonts w:ascii="Nirmala UI" w:hAnsi="Nirmala UI" w:cs="Nirmala UI"/>
          <w:sz w:val="24"/>
          <w:szCs w:val="24"/>
          <w:lang w:val="en-IE"/>
        </w:rPr>
        <w:t>കുഴൽ</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ശ്വാസനാളം</w:t>
      </w:r>
      <w:r w:rsidRPr="00EF5FE2">
        <w:rPr>
          <w:sz w:val="24"/>
          <w:szCs w:val="24"/>
          <w:lang w:val="en-IE"/>
        </w:rPr>
        <w:t xml:space="preserve"> </w:t>
      </w:r>
      <w:r w:rsidRPr="00EF5FE2">
        <w:rPr>
          <w:rFonts w:ascii="Nirmala UI" w:hAnsi="Nirmala UI" w:cs="Nirmala UI"/>
          <w:sz w:val="24"/>
          <w:szCs w:val="24"/>
          <w:lang w:val="en-IE"/>
        </w:rPr>
        <w:t>തുറന്നിരിക്കാൻ</w:t>
      </w:r>
      <w:r w:rsidRPr="00EF5FE2">
        <w:rPr>
          <w:sz w:val="24"/>
          <w:szCs w:val="24"/>
          <w:lang w:val="en-IE"/>
        </w:rPr>
        <w:t xml:space="preserve"> </w:t>
      </w:r>
      <w:r w:rsidRPr="00EF5FE2">
        <w:rPr>
          <w:rFonts w:ascii="Nirmala UI" w:hAnsi="Nirmala UI" w:cs="Nirmala UI"/>
          <w:sz w:val="24"/>
          <w:szCs w:val="24"/>
          <w:lang w:val="en-IE"/>
        </w:rPr>
        <w:t>സഹായിക്കുന്നു</w:t>
      </w:r>
      <w:r w:rsidRPr="00EF5FE2">
        <w:rPr>
          <w:sz w:val="24"/>
          <w:szCs w:val="24"/>
          <w:lang w:val="en-IE"/>
        </w:rPr>
        <w:t xml:space="preserve">. </w:t>
      </w:r>
      <w:r w:rsidRPr="00EF5FE2">
        <w:rPr>
          <w:rFonts w:ascii="Nirmala UI" w:hAnsi="Nirmala UI" w:cs="Nirmala UI"/>
          <w:sz w:val="24"/>
          <w:szCs w:val="24"/>
          <w:lang w:val="en-IE"/>
        </w:rPr>
        <w:t>ഉൾഭാഗത്ത്</w:t>
      </w:r>
      <w:r w:rsidRPr="00EF5FE2">
        <w:rPr>
          <w:sz w:val="24"/>
          <w:szCs w:val="24"/>
          <w:lang w:val="en-IE"/>
        </w:rPr>
        <w:t xml:space="preserve"> </w:t>
      </w:r>
      <w:r w:rsidRPr="00EF5FE2">
        <w:rPr>
          <w:rFonts w:ascii="Nirmala UI" w:hAnsi="Nirmala UI" w:cs="Nirmala UI"/>
          <w:sz w:val="24"/>
          <w:szCs w:val="24"/>
          <w:lang w:val="en-IE"/>
        </w:rPr>
        <w:t>ശ്ലേഷ്മവും</w:t>
      </w:r>
      <w:r w:rsidRPr="00EF5FE2">
        <w:rPr>
          <w:sz w:val="24"/>
          <w:szCs w:val="24"/>
          <w:lang w:val="en-IE"/>
        </w:rPr>
        <w:t xml:space="preserve"> </w:t>
      </w:r>
      <w:r w:rsidRPr="00EF5FE2">
        <w:rPr>
          <w:rFonts w:ascii="Nirmala UI" w:hAnsi="Nirmala UI" w:cs="Nirmala UI"/>
          <w:sz w:val="24"/>
          <w:szCs w:val="24"/>
          <w:lang w:val="en-IE"/>
        </w:rPr>
        <w:t>സീലിയകളും</w:t>
      </w:r>
      <w:r w:rsidRPr="00EF5FE2">
        <w:rPr>
          <w:sz w:val="24"/>
          <w:szCs w:val="24"/>
          <w:lang w:val="en-IE"/>
        </w:rPr>
        <w:t xml:space="preserve"> (cilia) </w:t>
      </w:r>
      <w:r w:rsidRPr="00EF5FE2">
        <w:rPr>
          <w:rFonts w:ascii="Nirmala UI" w:hAnsi="Nirmala UI" w:cs="Nirmala UI"/>
          <w:sz w:val="24"/>
          <w:szCs w:val="24"/>
          <w:lang w:val="en-IE"/>
        </w:rPr>
        <w:t>ഉണ്ട്</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മാലിന്യങ്ങളെ</w:t>
      </w:r>
      <w:r w:rsidRPr="00EF5FE2">
        <w:rPr>
          <w:sz w:val="24"/>
          <w:szCs w:val="24"/>
          <w:lang w:val="en-IE"/>
        </w:rPr>
        <w:t xml:space="preserve"> </w:t>
      </w:r>
      <w:r w:rsidRPr="00EF5FE2">
        <w:rPr>
          <w:rFonts w:ascii="Nirmala UI" w:hAnsi="Nirmala UI" w:cs="Nirmala UI"/>
          <w:sz w:val="24"/>
          <w:szCs w:val="24"/>
          <w:lang w:val="en-IE"/>
        </w:rPr>
        <w:t>പുറന്തള്ളാൻ</w:t>
      </w:r>
      <w:r w:rsidRPr="00EF5FE2">
        <w:rPr>
          <w:sz w:val="24"/>
          <w:szCs w:val="24"/>
          <w:lang w:val="en-IE"/>
        </w:rPr>
        <w:t xml:space="preserve"> </w:t>
      </w:r>
      <w:r w:rsidRPr="00EF5FE2">
        <w:rPr>
          <w:rFonts w:ascii="Nirmala UI" w:hAnsi="Nirmala UI" w:cs="Nirmala UI"/>
          <w:sz w:val="24"/>
          <w:szCs w:val="24"/>
          <w:lang w:val="en-IE"/>
        </w:rPr>
        <w:t>സഹായിക്കുന്നു</w:t>
      </w:r>
      <w:r w:rsidRPr="00EF5FE2">
        <w:rPr>
          <w:sz w:val="24"/>
          <w:szCs w:val="24"/>
          <w:lang w:val="en-IE"/>
        </w:rPr>
        <w:t>.</w:t>
      </w:r>
    </w:p>
    <w:p w14:paraId="0DF9B100"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ശ്വസനി</w:t>
      </w:r>
      <w:r w:rsidRPr="00EF5FE2">
        <w:rPr>
          <w:b/>
          <w:bCs/>
          <w:sz w:val="24"/>
          <w:szCs w:val="24"/>
          <w:lang w:val="en-IE"/>
        </w:rPr>
        <w:t xml:space="preserve"> (Bronchi):</w:t>
      </w:r>
      <w:r w:rsidRPr="00EF5FE2">
        <w:rPr>
          <w:sz w:val="24"/>
          <w:szCs w:val="24"/>
          <w:lang w:val="en-IE"/>
        </w:rPr>
        <w:t xml:space="preserve"> </w:t>
      </w:r>
      <w:r w:rsidRPr="00EF5FE2">
        <w:rPr>
          <w:rFonts w:ascii="Nirmala UI" w:hAnsi="Nirmala UI" w:cs="Nirmala UI"/>
          <w:sz w:val="24"/>
          <w:szCs w:val="24"/>
          <w:lang w:val="en-IE"/>
        </w:rPr>
        <w:t>ശ്വാസനാളം</w:t>
      </w:r>
      <w:r w:rsidRPr="00EF5FE2">
        <w:rPr>
          <w:sz w:val="24"/>
          <w:szCs w:val="24"/>
          <w:lang w:val="en-IE"/>
        </w:rPr>
        <w:t xml:space="preserve"> </w:t>
      </w:r>
      <w:r w:rsidRPr="00EF5FE2">
        <w:rPr>
          <w:rFonts w:ascii="Nirmala UI" w:hAnsi="Nirmala UI" w:cs="Nirmala UI"/>
          <w:sz w:val="24"/>
          <w:szCs w:val="24"/>
          <w:lang w:val="en-IE"/>
        </w:rPr>
        <w:t>രണ്ടായി</w:t>
      </w:r>
      <w:r w:rsidRPr="00EF5FE2">
        <w:rPr>
          <w:sz w:val="24"/>
          <w:szCs w:val="24"/>
          <w:lang w:val="en-IE"/>
        </w:rPr>
        <w:t xml:space="preserve"> </w:t>
      </w:r>
      <w:r w:rsidRPr="00EF5FE2">
        <w:rPr>
          <w:rFonts w:ascii="Nirmala UI" w:hAnsi="Nirmala UI" w:cs="Nirmala UI"/>
          <w:sz w:val="24"/>
          <w:szCs w:val="24"/>
          <w:lang w:val="en-IE"/>
        </w:rPr>
        <w:t>പിരിഞ്ഞ്</w:t>
      </w:r>
      <w:r w:rsidRPr="00EF5FE2">
        <w:rPr>
          <w:sz w:val="24"/>
          <w:szCs w:val="24"/>
          <w:lang w:val="en-IE"/>
        </w:rPr>
        <w:t xml:space="preserve"> </w:t>
      </w:r>
      <w:r w:rsidRPr="00EF5FE2">
        <w:rPr>
          <w:rFonts w:ascii="Nirmala UI" w:hAnsi="Nirmala UI" w:cs="Nirmala UI"/>
          <w:sz w:val="24"/>
          <w:szCs w:val="24"/>
          <w:lang w:val="en-IE"/>
        </w:rPr>
        <w:t>ഓരോ</w:t>
      </w:r>
      <w:r w:rsidRPr="00EF5FE2">
        <w:rPr>
          <w:sz w:val="24"/>
          <w:szCs w:val="24"/>
          <w:lang w:val="en-IE"/>
        </w:rPr>
        <w:t xml:space="preserve"> </w:t>
      </w:r>
      <w:r w:rsidRPr="00EF5FE2">
        <w:rPr>
          <w:rFonts w:ascii="Nirmala UI" w:hAnsi="Nirmala UI" w:cs="Nirmala UI"/>
          <w:sz w:val="24"/>
          <w:szCs w:val="24"/>
          <w:lang w:val="en-IE"/>
        </w:rPr>
        <w:t>ശ്വാസകോശത്തിലേക്കും</w:t>
      </w:r>
      <w:r w:rsidRPr="00EF5FE2">
        <w:rPr>
          <w:sz w:val="24"/>
          <w:szCs w:val="24"/>
          <w:lang w:val="en-IE"/>
        </w:rPr>
        <w:t xml:space="preserve"> </w:t>
      </w:r>
      <w:r w:rsidRPr="00EF5FE2">
        <w:rPr>
          <w:rFonts w:ascii="Nirmala UI" w:hAnsi="Nirmala UI" w:cs="Nirmala UI"/>
          <w:sz w:val="24"/>
          <w:szCs w:val="24"/>
          <w:lang w:val="en-IE"/>
        </w:rPr>
        <w:t>പ്രവേശിക്കുന്ന</w:t>
      </w:r>
      <w:r w:rsidRPr="00EF5FE2">
        <w:rPr>
          <w:sz w:val="24"/>
          <w:szCs w:val="24"/>
          <w:lang w:val="en-IE"/>
        </w:rPr>
        <w:t xml:space="preserve"> </w:t>
      </w:r>
      <w:r w:rsidRPr="00EF5FE2">
        <w:rPr>
          <w:rFonts w:ascii="Nirmala UI" w:hAnsi="Nirmala UI" w:cs="Nirmala UI"/>
          <w:sz w:val="24"/>
          <w:szCs w:val="24"/>
          <w:lang w:val="en-IE"/>
        </w:rPr>
        <w:t>ശാഖകൾ</w:t>
      </w:r>
      <w:r w:rsidRPr="00EF5FE2">
        <w:rPr>
          <w:sz w:val="24"/>
          <w:szCs w:val="24"/>
          <w:lang w:val="en-IE"/>
        </w:rPr>
        <w:t xml:space="preserve">. </w:t>
      </w:r>
      <w:r w:rsidRPr="00EF5FE2">
        <w:rPr>
          <w:rFonts w:ascii="Nirmala UI" w:hAnsi="Nirmala UI" w:cs="Nirmala UI"/>
          <w:sz w:val="24"/>
          <w:szCs w:val="24"/>
          <w:lang w:val="en-IE"/>
        </w:rPr>
        <w:t>ഇവയും</w:t>
      </w:r>
      <w:r w:rsidRPr="00EF5FE2">
        <w:rPr>
          <w:sz w:val="24"/>
          <w:szCs w:val="24"/>
          <w:lang w:val="en-IE"/>
        </w:rPr>
        <w:t xml:space="preserve"> </w:t>
      </w:r>
      <w:r w:rsidRPr="00EF5FE2">
        <w:rPr>
          <w:rFonts w:ascii="Nirmala UI" w:hAnsi="Nirmala UI" w:cs="Nirmala UI"/>
          <w:sz w:val="24"/>
          <w:szCs w:val="24"/>
          <w:lang w:val="en-IE"/>
        </w:rPr>
        <w:t>തരുണാസ്ഥി</w:t>
      </w:r>
      <w:r w:rsidRPr="00EF5FE2">
        <w:rPr>
          <w:sz w:val="24"/>
          <w:szCs w:val="24"/>
          <w:lang w:val="en-IE"/>
        </w:rPr>
        <w:t xml:space="preserve"> </w:t>
      </w:r>
      <w:r w:rsidRPr="00EF5FE2">
        <w:rPr>
          <w:rFonts w:ascii="Nirmala UI" w:hAnsi="Nirmala UI" w:cs="Nirmala UI"/>
          <w:sz w:val="24"/>
          <w:szCs w:val="24"/>
          <w:lang w:val="en-IE"/>
        </w:rPr>
        <w:t>വലയങ്ങളാൽ</w:t>
      </w:r>
      <w:r w:rsidRPr="00EF5FE2">
        <w:rPr>
          <w:sz w:val="24"/>
          <w:szCs w:val="24"/>
          <w:lang w:val="en-IE"/>
        </w:rPr>
        <w:t xml:space="preserve"> </w:t>
      </w:r>
      <w:r w:rsidRPr="00EF5FE2">
        <w:rPr>
          <w:rFonts w:ascii="Nirmala UI" w:hAnsi="Nirmala UI" w:cs="Nirmala UI"/>
          <w:sz w:val="24"/>
          <w:szCs w:val="24"/>
          <w:lang w:val="en-IE"/>
        </w:rPr>
        <w:t>ബലപ്പെടുത്തിയിരിക്കുന്നു</w:t>
      </w:r>
      <w:r w:rsidRPr="00EF5FE2">
        <w:rPr>
          <w:sz w:val="24"/>
          <w:szCs w:val="24"/>
          <w:lang w:val="en-IE"/>
        </w:rPr>
        <w:t>.</w:t>
      </w:r>
    </w:p>
    <w:p w14:paraId="3F07FC94"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ശ്വസനിക</w:t>
      </w:r>
      <w:r w:rsidRPr="00EF5FE2">
        <w:rPr>
          <w:b/>
          <w:bCs/>
          <w:sz w:val="24"/>
          <w:szCs w:val="24"/>
          <w:lang w:val="en-IE"/>
        </w:rPr>
        <w:t xml:space="preserve"> (Bronchioles):</w:t>
      </w:r>
      <w:r w:rsidRPr="00EF5FE2">
        <w:rPr>
          <w:sz w:val="24"/>
          <w:szCs w:val="24"/>
          <w:lang w:val="en-IE"/>
        </w:rPr>
        <w:t xml:space="preserve"> </w:t>
      </w:r>
      <w:r w:rsidRPr="00EF5FE2">
        <w:rPr>
          <w:rFonts w:ascii="Nirmala UI" w:hAnsi="Nirmala UI" w:cs="Nirmala UI"/>
          <w:sz w:val="24"/>
          <w:szCs w:val="24"/>
          <w:lang w:val="en-IE"/>
        </w:rPr>
        <w:t>ശ്വസനികൾ</w:t>
      </w:r>
      <w:r w:rsidRPr="00EF5FE2">
        <w:rPr>
          <w:sz w:val="24"/>
          <w:szCs w:val="24"/>
          <w:lang w:val="en-IE"/>
        </w:rPr>
        <w:t xml:space="preserve"> </w:t>
      </w:r>
      <w:r w:rsidRPr="00EF5FE2">
        <w:rPr>
          <w:rFonts w:ascii="Nirmala UI" w:hAnsi="Nirmala UI" w:cs="Nirmala UI"/>
          <w:sz w:val="24"/>
          <w:szCs w:val="24"/>
          <w:lang w:val="en-IE"/>
        </w:rPr>
        <w:t>വീണ്ടും</w:t>
      </w:r>
      <w:r w:rsidRPr="00EF5FE2">
        <w:rPr>
          <w:sz w:val="24"/>
          <w:szCs w:val="24"/>
          <w:lang w:val="en-IE"/>
        </w:rPr>
        <w:t xml:space="preserve"> </w:t>
      </w:r>
      <w:r w:rsidRPr="00EF5FE2">
        <w:rPr>
          <w:rFonts w:ascii="Nirmala UI" w:hAnsi="Nirmala UI" w:cs="Nirmala UI"/>
          <w:sz w:val="24"/>
          <w:szCs w:val="24"/>
          <w:lang w:val="en-IE"/>
        </w:rPr>
        <w:t>ശാഖകളായി</w:t>
      </w:r>
      <w:r w:rsidRPr="00EF5FE2">
        <w:rPr>
          <w:sz w:val="24"/>
          <w:szCs w:val="24"/>
          <w:lang w:val="en-IE"/>
        </w:rPr>
        <w:t xml:space="preserve"> </w:t>
      </w:r>
      <w:r w:rsidRPr="00EF5FE2">
        <w:rPr>
          <w:rFonts w:ascii="Nirmala UI" w:hAnsi="Nirmala UI" w:cs="Nirmala UI"/>
          <w:sz w:val="24"/>
          <w:szCs w:val="24"/>
          <w:lang w:val="en-IE"/>
        </w:rPr>
        <w:t>പിരിഞ്ഞുണ്ടാകുന്ന</w:t>
      </w:r>
      <w:r w:rsidRPr="00EF5FE2">
        <w:rPr>
          <w:sz w:val="24"/>
          <w:szCs w:val="24"/>
          <w:lang w:val="en-IE"/>
        </w:rPr>
        <w:t xml:space="preserve"> </w:t>
      </w:r>
      <w:r w:rsidRPr="00EF5FE2">
        <w:rPr>
          <w:rFonts w:ascii="Nirmala UI" w:hAnsi="Nirmala UI" w:cs="Nirmala UI"/>
          <w:sz w:val="24"/>
          <w:szCs w:val="24"/>
          <w:lang w:val="en-IE"/>
        </w:rPr>
        <w:t>നേർത്ത</w:t>
      </w:r>
      <w:r w:rsidRPr="00EF5FE2">
        <w:rPr>
          <w:sz w:val="24"/>
          <w:szCs w:val="24"/>
          <w:lang w:val="en-IE"/>
        </w:rPr>
        <w:t xml:space="preserve"> </w:t>
      </w:r>
      <w:r w:rsidRPr="00EF5FE2">
        <w:rPr>
          <w:rFonts w:ascii="Nirmala UI" w:hAnsi="Nirmala UI" w:cs="Nirmala UI"/>
          <w:sz w:val="24"/>
          <w:szCs w:val="24"/>
          <w:lang w:val="en-IE"/>
        </w:rPr>
        <w:t>കുഴലുകൾ</w:t>
      </w:r>
      <w:r w:rsidRPr="00EF5FE2">
        <w:rPr>
          <w:sz w:val="24"/>
          <w:szCs w:val="24"/>
          <w:lang w:val="en-IE"/>
        </w:rPr>
        <w:t xml:space="preserve">. </w:t>
      </w:r>
      <w:r w:rsidRPr="00EF5FE2">
        <w:rPr>
          <w:rFonts w:ascii="Nirmala UI" w:hAnsi="Nirmala UI" w:cs="Nirmala UI"/>
          <w:sz w:val="24"/>
          <w:szCs w:val="24"/>
          <w:lang w:val="en-IE"/>
        </w:rPr>
        <w:t>ഇവയുടെ</w:t>
      </w:r>
      <w:r w:rsidRPr="00EF5FE2">
        <w:rPr>
          <w:sz w:val="24"/>
          <w:szCs w:val="24"/>
          <w:lang w:val="en-IE"/>
        </w:rPr>
        <w:t xml:space="preserve"> </w:t>
      </w:r>
      <w:r w:rsidRPr="00EF5FE2">
        <w:rPr>
          <w:rFonts w:ascii="Nirmala UI" w:hAnsi="Nirmala UI" w:cs="Nirmala UI"/>
          <w:sz w:val="24"/>
          <w:szCs w:val="24"/>
          <w:lang w:val="en-IE"/>
        </w:rPr>
        <w:t>അഗ്രഭാഗത്താണ്</w:t>
      </w:r>
      <w:r w:rsidRPr="00EF5FE2">
        <w:rPr>
          <w:sz w:val="24"/>
          <w:szCs w:val="24"/>
          <w:lang w:val="en-IE"/>
        </w:rPr>
        <w:t xml:space="preserve"> </w:t>
      </w: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അറകൾ</w:t>
      </w:r>
      <w:r w:rsidRPr="00EF5FE2">
        <w:rPr>
          <w:sz w:val="24"/>
          <w:szCs w:val="24"/>
          <w:lang w:val="en-IE"/>
        </w:rPr>
        <w:t xml:space="preserve"> </w:t>
      </w:r>
      <w:r w:rsidRPr="00EF5FE2">
        <w:rPr>
          <w:rFonts w:ascii="Nirmala UI" w:hAnsi="Nirmala UI" w:cs="Nirmala UI"/>
          <w:sz w:val="24"/>
          <w:szCs w:val="24"/>
          <w:lang w:val="en-IE"/>
        </w:rPr>
        <w:t>കാണുന്നത്</w:t>
      </w:r>
      <w:r w:rsidRPr="00EF5FE2">
        <w:rPr>
          <w:sz w:val="24"/>
          <w:szCs w:val="24"/>
          <w:lang w:val="en-IE"/>
        </w:rPr>
        <w:t>.</w:t>
      </w:r>
    </w:p>
    <w:p w14:paraId="3071A0B8"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വായു</w:t>
      </w:r>
      <w:r w:rsidRPr="00EF5FE2">
        <w:rPr>
          <w:b/>
          <w:bCs/>
          <w:sz w:val="24"/>
          <w:szCs w:val="24"/>
          <w:lang w:val="en-IE"/>
        </w:rPr>
        <w:t xml:space="preserve"> </w:t>
      </w:r>
      <w:r w:rsidRPr="00EF5FE2">
        <w:rPr>
          <w:rFonts w:ascii="Nirmala UI" w:hAnsi="Nirmala UI" w:cs="Nirmala UI"/>
          <w:b/>
          <w:bCs/>
          <w:sz w:val="24"/>
          <w:szCs w:val="24"/>
          <w:lang w:val="en-IE"/>
        </w:rPr>
        <w:t>അറകൾ</w:t>
      </w:r>
      <w:r w:rsidRPr="00EF5FE2">
        <w:rPr>
          <w:b/>
          <w:bCs/>
          <w:sz w:val="24"/>
          <w:szCs w:val="24"/>
          <w:lang w:val="en-IE"/>
        </w:rPr>
        <w:t xml:space="preserve"> (Alveoli):</w:t>
      </w:r>
      <w:r w:rsidRPr="00EF5FE2">
        <w:rPr>
          <w:sz w:val="24"/>
          <w:szCs w:val="24"/>
          <w:lang w:val="en-IE"/>
        </w:rPr>
        <w:t xml:space="preserve"> </w:t>
      </w:r>
      <w:r w:rsidRPr="00EF5FE2">
        <w:rPr>
          <w:rFonts w:ascii="Nirmala UI" w:hAnsi="Nirmala UI" w:cs="Nirmala UI"/>
          <w:sz w:val="24"/>
          <w:szCs w:val="24"/>
          <w:lang w:val="en-IE"/>
        </w:rPr>
        <w:t>ശ്വാസകോശങ്ങളിലെ</w:t>
      </w:r>
      <w:r w:rsidRPr="00EF5FE2">
        <w:rPr>
          <w:sz w:val="24"/>
          <w:szCs w:val="24"/>
          <w:lang w:val="en-IE"/>
        </w:rPr>
        <w:t xml:space="preserve"> </w:t>
      </w:r>
      <w:r w:rsidRPr="00EF5FE2">
        <w:rPr>
          <w:rFonts w:ascii="Nirmala UI" w:hAnsi="Nirmala UI" w:cs="Nirmala UI"/>
          <w:sz w:val="24"/>
          <w:szCs w:val="24"/>
          <w:lang w:val="en-IE"/>
        </w:rPr>
        <w:t>മുന്തിരിക്കുലകൾ</w:t>
      </w:r>
      <w:r w:rsidRPr="00EF5FE2">
        <w:rPr>
          <w:sz w:val="24"/>
          <w:szCs w:val="24"/>
          <w:lang w:val="en-IE"/>
        </w:rPr>
        <w:t xml:space="preserve"> </w:t>
      </w:r>
      <w:r w:rsidRPr="00EF5FE2">
        <w:rPr>
          <w:rFonts w:ascii="Nirmala UI" w:hAnsi="Nirmala UI" w:cs="Nirmala UI"/>
          <w:sz w:val="24"/>
          <w:szCs w:val="24"/>
          <w:lang w:val="en-IE"/>
        </w:rPr>
        <w:t>പോലുള്ള</w:t>
      </w:r>
      <w:r w:rsidRPr="00EF5FE2">
        <w:rPr>
          <w:sz w:val="24"/>
          <w:szCs w:val="24"/>
          <w:lang w:val="en-IE"/>
        </w:rPr>
        <w:t xml:space="preserve"> </w:t>
      </w:r>
      <w:r w:rsidRPr="00EF5FE2">
        <w:rPr>
          <w:rFonts w:ascii="Nirmala UI" w:hAnsi="Nirmala UI" w:cs="Nirmala UI"/>
          <w:sz w:val="24"/>
          <w:szCs w:val="24"/>
          <w:lang w:val="en-IE"/>
        </w:rPr>
        <w:t>ദശലക്ഷക്കണക്കിന്</w:t>
      </w:r>
      <w:r w:rsidRPr="00EF5FE2">
        <w:rPr>
          <w:sz w:val="24"/>
          <w:szCs w:val="24"/>
          <w:lang w:val="en-IE"/>
        </w:rPr>
        <w:t xml:space="preserve"> </w:t>
      </w:r>
      <w:r w:rsidRPr="00EF5FE2">
        <w:rPr>
          <w:rFonts w:ascii="Nirmala UI" w:hAnsi="Nirmala UI" w:cs="Nirmala UI"/>
          <w:sz w:val="24"/>
          <w:szCs w:val="24"/>
          <w:lang w:val="en-IE"/>
        </w:rPr>
        <w:t>അതിലോലമായ</w:t>
      </w:r>
      <w:r w:rsidRPr="00EF5FE2">
        <w:rPr>
          <w:sz w:val="24"/>
          <w:szCs w:val="24"/>
          <w:lang w:val="en-IE"/>
        </w:rPr>
        <w:t xml:space="preserve"> </w:t>
      </w:r>
      <w:r w:rsidRPr="00EF5FE2">
        <w:rPr>
          <w:rFonts w:ascii="Nirmala UI" w:hAnsi="Nirmala UI" w:cs="Nirmala UI"/>
          <w:sz w:val="24"/>
          <w:szCs w:val="24"/>
          <w:lang w:val="en-IE"/>
        </w:rPr>
        <w:t>അറകൾ</w:t>
      </w:r>
      <w:r w:rsidRPr="00EF5FE2">
        <w:rPr>
          <w:sz w:val="24"/>
          <w:szCs w:val="24"/>
          <w:lang w:val="en-IE"/>
        </w:rPr>
        <w:t xml:space="preserve">. </w:t>
      </w:r>
      <w:r w:rsidRPr="00EF5FE2">
        <w:rPr>
          <w:rFonts w:ascii="Nirmala UI" w:hAnsi="Nirmala UI" w:cs="Nirmala UI"/>
          <w:sz w:val="24"/>
          <w:szCs w:val="24"/>
          <w:lang w:val="en-IE"/>
        </w:rPr>
        <w:t>ഇവയുടെ</w:t>
      </w:r>
      <w:r w:rsidRPr="00EF5FE2">
        <w:rPr>
          <w:sz w:val="24"/>
          <w:szCs w:val="24"/>
          <w:lang w:val="en-IE"/>
        </w:rPr>
        <w:t xml:space="preserve"> </w:t>
      </w:r>
      <w:r w:rsidRPr="00EF5FE2">
        <w:rPr>
          <w:rFonts w:ascii="Nirmala UI" w:hAnsi="Nirmala UI" w:cs="Nirmala UI"/>
          <w:sz w:val="24"/>
          <w:szCs w:val="24"/>
          <w:lang w:val="en-IE"/>
        </w:rPr>
        <w:t>ഭിത്തി</w:t>
      </w:r>
      <w:r w:rsidRPr="00EF5FE2">
        <w:rPr>
          <w:sz w:val="24"/>
          <w:szCs w:val="24"/>
          <w:lang w:val="en-IE"/>
        </w:rPr>
        <w:t xml:space="preserve"> </w:t>
      </w:r>
      <w:r w:rsidRPr="00EF5FE2">
        <w:rPr>
          <w:rFonts w:ascii="Nirmala UI" w:hAnsi="Nirmala UI" w:cs="Nirmala UI"/>
          <w:sz w:val="24"/>
          <w:szCs w:val="24"/>
          <w:lang w:val="en-IE"/>
        </w:rPr>
        <w:t>ഒറ്റവരി</w:t>
      </w:r>
      <w:r w:rsidRPr="00EF5FE2">
        <w:rPr>
          <w:sz w:val="24"/>
          <w:szCs w:val="24"/>
          <w:lang w:val="en-IE"/>
        </w:rPr>
        <w:t xml:space="preserve"> </w:t>
      </w:r>
      <w:r w:rsidRPr="00EF5FE2">
        <w:rPr>
          <w:rFonts w:ascii="Nirmala UI" w:hAnsi="Nirmala UI" w:cs="Nirmala UI"/>
          <w:sz w:val="24"/>
          <w:szCs w:val="24"/>
          <w:lang w:val="en-IE"/>
        </w:rPr>
        <w:t>കോശങ്ങളാൽ</w:t>
      </w:r>
      <w:r w:rsidRPr="00EF5FE2">
        <w:rPr>
          <w:sz w:val="24"/>
          <w:szCs w:val="24"/>
          <w:lang w:val="en-IE"/>
        </w:rPr>
        <w:t xml:space="preserve"> </w:t>
      </w:r>
      <w:r w:rsidRPr="00EF5FE2">
        <w:rPr>
          <w:rFonts w:ascii="Nirmala UI" w:hAnsi="Nirmala UI" w:cs="Nirmala UI"/>
          <w:sz w:val="24"/>
          <w:szCs w:val="24"/>
          <w:lang w:val="en-IE"/>
        </w:rPr>
        <w:t>നിർമ്മിതമാണ്</w:t>
      </w:r>
      <w:r w:rsidRPr="00EF5FE2">
        <w:rPr>
          <w:sz w:val="24"/>
          <w:szCs w:val="24"/>
          <w:lang w:val="en-IE"/>
        </w:rPr>
        <w:t xml:space="preserve">. </w:t>
      </w:r>
      <w:r w:rsidRPr="00EF5FE2">
        <w:rPr>
          <w:rFonts w:ascii="Nirmala UI" w:hAnsi="Nirmala UI" w:cs="Nirmala UI"/>
          <w:sz w:val="24"/>
          <w:szCs w:val="24"/>
          <w:lang w:val="en-IE"/>
        </w:rPr>
        <w:t>ധാരാളം</w:t>
      </w:r>
      <w:r w:rsidRPr="00EF5FE2">
        <w:rPr>
          <w:sz w:val="24"/>
          <w:szCs w:val="24"/>
          <w:lang w:val="en-IE"/>
        </w:rPr>
        <w:t xml:space="preserve"> </w:t>
      </w:r>
      <w:r w:rsidRPr="00EF5FE2">
        <w:rPr>
          <w:rFonts w:ascii="Nirmala UI" w:hAnsi="Nirmala UI" w:cs="Nirmala UI"/>
          <w:sz w:val="24"/>
          <w:szCs w:val="24"/>
          <w:lang w:val="en-IE"/>
        </w:rPr>
        <w:t>രക്തലോമികകളാൽ</w:t>
      </w:r>
      <w:r w:rsidRPr="00EF5FE2">
        <w:rPr>
          <w:sz w:val="24"/>
          <w:szCs w:val="24"/>
          <w:lang w:val="en-IE"/>
        </w:rPr>
        <w:t xml:space="preserve"> (blood capillaries) </w:t>
      </w:r>
      <w:r w:rsidRPr="00EF5FE2">
        <w:rPr>
          <w:rFonts w:ascii="Nirmala UI" w:hAnsi="Nirmala UI" w:cs="Nirmala UI"/>
          <w:sz w:val="24"/>
          <w:szCs w:val="24"/>
          <w:lang w:val="en-IE"/>
        </w:rPr>
        <w:t>ആവരണം</w:t>
      </w:r>
      <w:r w:rsidRPr="00EF5FE2">
        <w:rPr>
          <w:sz w:val="24"/>
          <w:szCs w:val="24"/>
          <w:lang w:val="en-IE"/>
        </w:rPr>
        <w:t xml:space="preserve"> </w:t>
      </w:r>
      <w:r w:rsidRPr="00EF5FE2">
        <w:rPr>
          <w:rFonts w:ascii="Nirmala UI" w:hAnsi="Nirmala UI" w:cs="Nirmala UI"/>
          <w:sz w:val="24"/>
          <w:szCs w:val="24"/>
          <w:lang w:val="en-IE"/>
        </w:rPr>
        <w:t>ചെയ്യപ്പെട്ടിരിക്കുന്നു</w:t>
      </w:r>
      <w:r w:rsidRPr="00EF5FE2">
        <w:rPr>
          <w:sz w:val="24"/>
          <w:szCs w:val="24"/>
          <w:lang w:val="en-IE"/>
        </w:rPr>
        <w:t xml:space="preserve">. </w:t>
      </w:r>
      <w:r w:rsidRPr="00EF5FE2">
        <w:rPr>
          <w:rFonts w:ascii="Nirmala UI" w:hAnsi="Nirmala UI" w:cs="Nirmala UI"/>
          <w:sz w:val="24"/>
          <w:szCs w:val="24"/>
          <w:lang w:val="en-IE"/>
        </w:rPr>
        <w:t>വാതകവിനിമയം</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 xml:space="preserve"> </w:t>
      </w:r>
      <w:r w:rsidRPr="00EF5FE2">
        <w:rPr>
          <w:rFonts w:ascii="Nirmala UI" w:hAnsi="Nirmala UI" w:cs="Nirmala UI"/>
          <w:sz w:val="24"/>
          <w:szCs w:val="24"/>
          <w:lang w:val="en-IE"/>
        </w:rPr>
        <w:t>പ്രധാന</w:t>
      </w:r>
      <w:r w:rsidRPr="00EF5FE2">
        <w:rPr>
          <w:sz w:val="24"/>
          <w:szCs w:val="24"/>
          <w:lang w:val="en-IE"/>
        </w:rPr>
        <w:t xml:space="preserve"> </w:t>
      </w:r>
      <w:r w:rsidRPr="00EF5FE2">
        <w:rPr>
          <w:rFonts w:ascii="Nirmala UI" w:hAnsi="Nirmala UI" w:cs="Nirmala UI"/>
          <w:sz w:val="24"/>
          <w:szCs w:val="24"/>
          <w:lang w:val="en-IE"/>
        </w:rPr>
        <w:t>കേന്ദ്രം</w:t>
      </w:r>
      <w:r w:rsidRPr="00EF5FE2">
        <w:rPr>
          <w:sz w:val="24"/>
          <w:szCs w:val="24"/>
          <w:lang w:val="en-IE"/>
        </w:rPr>
        <w:t>.</w:t>
      </w:r>
    </w:p>
    <w:p w14:paraId="122F7C5A"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ശ്വാസകോശങ്ങൾ</w:t>
      </w:r>
      <w:r w:rsidRPr="00EF5FE2">
        <w:rPr>
          <w:b/>
          <w:bCs/>
          <w:sz w:val="24"/>
          <w:szCs w:val="24"/>
          <w:lang w:val="en-IE"/>
        </w:rPr>
        <w:t xml:space="preserve"> (Lungs):</w:t>
      </w:r>
      <w:r w:rsidRPr="00EF5FE2">
        <w:rPr>
          <w:sz w:val="24"/>
          <w:szCs w:val="24"/>
          <w:lang w:val="en-IE"/>
        </w:rPr>
        <w:t xml:space="preserve"> </w:t>
      </w:r>
      <w:r w:rsidRPr="00EF5FE2">
        <w:rPr>
          <w:rFonts w:ascii="Nirmala UI" w:hAnsi="Nirmala UI" w:cs="Nirmala UI"/>
          <w:sz w:val="24"/>
          <w:szCs w:val="24"/>
          <w:lang w:val="en-IE"/>
        </w:rPr>
        <w:t>ഔരസാശയത്തിൽ</w:t>
      </w:r>
      <w:r w:rsidRPr="00EF5FE2">
        <w:rPr>
          <w:sz w:val="24"/>
          <w:szCs w:val="24"/>
          <w:lang w:val="en-IE"/>
        </w:rPr>
        <w:t xml:space="preserve"> (thoracic cavity) </w:t>
      </w:r>
      <w:r w:rsidRPr="00EF5FE2">
        <w:rPr>
          <w:rFonts w:ascii="Nirmala UI" w:hAnsi="Nirmala UI" w:cs="Nirmala UI"/>
          <w:sz w:val="24"/>
          <w:szCs w:val="24"/>
          <w:lang w:val="en-IE"/>
        </w:rPr>
        <w:t>ഹൃദയത്തിൻ്റെ</w:t>
      </w:r>
      <w:r w:rsidRPr="00EF5FE2">
        <w:rPr>
          <w:sz w:val="24"/>
          <w:szCs w:val="24"/>
          <w:lang w:val="en-IE"/>
        </w:rPr>
        <w:t xml:space="preserve"> </w:t>
      </w:r>
      <w:r w:rsidRPr="00EF5FE2">
        <w:rPr>
          <w:rFonts w:ascii="Nirmala UI" w:hAnsi="Nirmala UI" w:cs="Nirmala UI"/>
          <w:sz w:val="24"/>
          <w:szCs w:val="24"/>
          <w:lang w:val="en-IE"/>
        </w:rPr>
        <w:t>ഇരുവശത്തുമായി</w:t>
      </w:r>
      <w:r w:rsidRPr="00EF5FE2">
        <w:rPr>
          <w:sz w:val="24"/>
          <w:szCs w:val="24"/>
          <w:lang w:val="en-IE"/>
        </w:rPr>
        <w:t xml:space="preserve"> </w:t>
      </w:r>
      <w:r w:rsidRPr="00EF5FE2">
        <w:rPr>
          <w:rFonts w:ascii="Nirmala UI" w:hAnsi="Nirmala UI" w:cs="Nirmala UI"/>
          <w:sz w:val="24"/>
          <w:szCs w:val="24"/>
          <w:lang w:val="en-IE"/>
        </w:rPr>
        <w:t>സ്ഥിതി</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 xml:space="preserve"> </w:t>
      </w:r>
      <w:r w:rsidRPr="00EF5FE2">
        <w:rPr>
          <w:rFonts w:ascii="Nirmala UI" w:hAnsi="Nirmala UI" w:cs="Nirmala UI"/>
          <w:sz w:val="24"/>
          <w:szCs w:val="24"/>
          <w:lang w:val="en-IE"/>
        </w:rPr>
        <w:t>സ്പോഞ്ച്</w:t>
      </w:r>
      <w:r w:rsidRPr="00EF5FE2">
        <w:rPr>
          <w:sz w:val="24"/>
          <w:szCs w:val="24"/>
          <w:lang w:val="en-IE"/>
        </w:rPr>
        <w:t xml:space="preserve"> </w:t>
      </w:r>
      <w:r w:rsidRPr="00EF5FE2">
        <w:rPr>
          <w:rFonts w:ascii="Nirmala UI" w:hAnsi="Nirmala UI" w:cs="Nirmala UI"/>
          <w:sz w:val="24"/>
          <w:szCs w:val="24"/>
          <w:lang w:val="en-IE"/>
        </w:rPr>
        <w:t>പോലുള്ള</w:t>
      </w:r>
      <w:r w:rsidRPr="00EF5FE2">
        <w:rPr>
          <w:sz w:val="24"/>
          <w:szCs w:val="24"/>
          <w:lang w:val="en-IE"/>
        </w:rPr>
        <w:t xml:space="preserve"> </w:t>
      </w:r>
      <w:r w:rsidRPr="00EF5FE2">
        <w:rPr>
          <w:rFonts w:ascii="Nirmala UI" w:hAnsi="Nirmala UI" w:cs="Nirmala UI"/>
          <w:sz w:val="24"/>
          <w:szCs w:val="24"/>
          <w:lang w:val="en-IE"/>
        </w:rPr>
        <w:t>അവയവങ്ങൾ</w:t>
      </w:r>
      <w:r w:rsidRPr="00EF5FE2">
        <w:rPr>
          <w:sz w:val="24"/>
          <w:szCs w:val="24"/>
          <w:lang w:val="en-IE"/>
        </w:rPr>
        <w:t xml:space="preserve">. </w:t>
      </w:r>
      <w:r w:rsidRPr="00EF5FE2">
        <w:rPr>
          <w:rFonts w:ascii="Nirmala UI" w:hAnsi="Nirmala UI" w:cs="Nirmala UI"/>
          <w:sz w:val="24"/>
          <w:szCs w:val="24"/>
          <w:lang w:val="en-IE"/>
        </w:rPr>
        <w:t>വലത്</w:t>
      </w:r>
      <w:r w:rsidRPr="00EF5FE2">
        <w:rPr>
          <w:sz w:val="24"/>
          <w:szCs w:val="24"/>
          <w:lang w:val="en-IE"/>
        </w:rPr>
        <w:t xml:space="preserve"> </w:t>
      </w:r>
      <w:r w:rsidRPr="00EF5FE2">
        <w:rPr>
          <w:rFonts w:ascii="Nirmala UI" w:hAnsi="Nirmala UI" w:cs="Nirmala UI"/>
          <w:sz w:val="24"/>
          <w:szCs w:val="24"/>
          <w:lang w:val="en-IE"/>
        </w:rPr>
        <w:t>ശ്വാസകോശത്തിന്</w:t>
      </w:r>
      <w:r w:rsidRPr="00EF5FE2">
        <w:rPr>
          <w:sz w:val="24"/>
          <w:szCs w:val="24"/>
          <w:lang w:val="en-IE"/>
        </w:rPr>
        <w:t xml:space="preserve"> </w:t>
      </w:r>
      <w:r w:rsidRPr="00EF5FE2">
        <w:rPr>
          <w:rFonts w:ascii="Nirmala UI" w:hAnsi="Nirmala UI" w:cs="Nirmala UI"/>
          <w:sz w:val="24"/>
          <w:szCs w:val="24"/>
          <w:lang w:val="en-IE"/>
        </w:rPr>
        <w:t>മൂന്ന്</w:t>
      </w:r>
      <w:r w:rsidRPr="00EF5FE2">
        <w:rPr>
          <w:sz w:val="24"/>
          <w:szCs w:val="24"/>
          <w:lang w:val="en-IE"/>
        </w:rPr>
        <w:t xml:space="preserve"> </w:t>
      </w:r>
      <w:r w:rsidRPr="00EF5FE2">
        <w:rPr>
          <w:rFonts w:ascii="Nirmala UI" w:hAnsi="Nirmala UI" w:cs="Nirmala UI"/>
          <w:sz w:val="24"/>
          <w:szCs w:val="24"/>
          <w:lang w:val="en-IE"/>
        </w:rPr>
        <w:t>ലോബുകളും</w:t>
      </w:r>
      <w:r w:rsidRPr="00EF5FE2">
        <w:rPr>
          <w:sz w:val="24"/>
          <w:szCs w:val="24"/>
          <w:lang w:val="en-IE"/>
        </w:rPr>
        <w:t xml:space="preserve"> (lobes) </w:t>
      </w:r>
      <w:r w:rsidRPr="00EF5FE2">
        <w:rPr>
          <w:rFonts w:ascii="Nirmala UI" w:hAnsi="Nirmala UI" w:cs="Nirmala UI"/>
          <w:sz w:val="24"/>
          <w:szCs w:val="24"/>
          <w:lang w:val="en-IE"/>
        </w:rPr>
        <w:t>ഇടതിന്</w:t>
      </w:r>
      <w:r w:rsidRPr="00EF5FE2">
        <w:rPr>
          <w:sz w:val="24"/>
          <w:szCs w:val="24"/>
          <w:lang w:val="en-IE"/>
        </w:rPr>
        <w:t xml:space="preserve"> </w:t>
      </w:r>
      <w:r w:rsidRPr="00EF5FE2">
        <w:rPr>
          <w:rFonts w:ascii="Nirmala UI" w:hAnsi="Nirmala UI" w:cs="Nirmala UI"/>
          <w:sz w:val="24"/>
          <w:szCs w:val="24"/>
          <w:lang w:val="en-IE"/>
        </w:rPr>
        <w:t>രണ്ടും</w:t>
      </w:r>
      <w:r w:rsidRPr="00EF5FE2">
        <w:rPr>
          <w:sz w:val="24"/>
          <w:szCs w:val="24"/>
          <w:lang w:val="en-IE"/>
        </w:rPr>
        <w:t xml:space="preserve"> </w:t>
      </w:r>
      <w:r w:rsidRPr="00EF5FE2">
        <w:rPr>
          <w:rFonts w:ascii="Nirmala UI" w:hAnsi="Nirmala UI" w:cs="Nirmala UI"/>
          <w:sz w:val="24"/>
          <w:szCs w:val="24"/>
          <w:lang w:val="en-IE"/>
        </w:rPr>
        <w:t>ലോബുകളുമുണ്ട്</w:t>
      </w:r>
      <w:r w:rsidRPr="00EF5FE2">
        <w:rPr>
          <w:sz w:val="24"/>
          <w:szCs w:val="24"/>
          <w:lang w:val="en-IE"/>
        </w:rPr>
        <w:t xml:space="preserve">. </w:t>
      </w:r>
      <w:r w:rsidRPr="00EF5FE2">
        <w:rPr>
          <w:rFonts w:ascii="Nirmala UI" w:hAnsi="Nirmala UI" w:cs="Nirmala UI"/>
          <w:sz w:val="24"/>
          <w:szCs w:val="24"/>
          <w:lang w:val="en-IE"/>
        </w:rPr>
        <w:t>പ്ലൂറ</w:t>
      </w:r>
      <w:r w:rsidRPr="00EF5FE2">
        <w:rPr>
          <w:sz w:val="24"/>
          <w:szCs w:val="24"/>
          <w:lang w:val="en-IE"/>
        </w:rPr>
        <w:t xml:space="preserve"> (Pleura)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ഇരട്ടസ്തരം</w:t>
      </w:r>
      <w:r w:rsidRPr="00EF5FE2">
        <w:rPr>
          <w:sz w:val="24"/>
          <w:szCs w:val="24"/>
          <w:lang w:val="en-IE"/>
        </w:rPr>
        <w:t xml:space="preserve"> </w:t>
      </w:r>
      <w:r w:rsidRPr="00EF5FE2">
        <w:rPr>
          <w:rFonts w:ascii="Nirmala UI" w:hAnsi="Nirmala UI" w:cs="Nirmala UI"/>
          <w:sz w:val="24"/>
          <w:szCs w:val="24"/>
          <w:lang w:val="en-IE"/>
        </w:rPr>
        <w:t>കൊണ്ട്</w:t>
      </w:r>
      <w:r w:rsidRPr="00EF5FE2">
        <w:rPr>
          <w:sz w:val="24"/>
          <w:szCs w:val="24"/>
          <w:lang w:val="en-IE"/>
        </w:rPr>
        <w:t xml:space="preserve"> </w:t>
      </w:r>
      <w:r w:rsidRPr="00EF5FE2">
        <w:rPr>
          <w:rFonts w:ascii="Nirmala UI" w:hAnsi="Nirmala UI" w:cs="Nirmala UI"/>
          <w:sz w:val="24"/>
          <w:szCs w:val="24"/>
          <w:lang w:val="en-IE"/>
        </w:rPr>
        <w:t>ആവരണം</w:t>
      </w:r>
      <w:r w:rsidRPr="00EF5FE2">
        <w:rPr>
          <w:sz w:val="24"/>
          <w:szCs w:val="24"/>
          <w:lang w:val="en-IE"/>
        </w:rPr>
        <w:t xml:space="preserve"> </w:t>
      </w:r>
      <w:r w:rsidRPr="00EF5FE2">
        <w:rPr>
          <w:rFonts w:ascii="Nirmala UI" w:hAnsi="Nirmala UI" w:cs="Nirmala UI"/>
          <w:sz w:val="24"/>
          <w:szCs w:val="24"/>
          <w:lang w:val="en-IE"/>
        </w:rPr>
        <w:t>ചെയ്തിരിക്കുന്നു</w:t>
      </w:r>
      <w:r w:rsidRPr="00EF5FE2">
        <w:rPr>
          <w:sz w:val="24"/>
          <w:szCs w:val="24"/>
          <w:lang w:val="en-IE"/>
        </w:rPr>
        <w:t xml:space="preserve">. </w:t>
      </w:r>
      <w:r w:rsidRPr="00EF5FE2">
        <w:rPr>
          <w:rFonts w:ascii="Nirmala UI" w:hAnsi="Nirmala UI" w:cs="Nirmala UI"/>
          <w:sz w:val="24"/>
          <w:szCs w:val="24"/>
          <w:lang w:val="en-IE"/>
        </w:rPr>
        <w:t>സ്തരങ്ങൾക്കിടയിലെ</w:t>
      </w:r>
      <w:r w:rsidRPr="00EF5FE2">
        <w:rPr>
          <w:sz w:val="24"/>
          <w:szCs w:val="24"/>
          <w:lang w:val="en-IE"/>
        </w:rPr>
        <w:t xml:space="preserve"> </w:t>
      </w:r>
      <w:r w:rsidRPr="00EF5FE2">
        <w:rPr>
          <w:rFonts w:ascii="Nirmala UI" w:hAnsi="Nirmala UI" w:cs="Nirmala UI"/>
          <w:sz w:val="24"/>
          <w:szCs w:val="24"/>
          <w:lang w:val="en-IE"/>
        </w:rPr>
        <w:t>പ്ലൂറൽ</w:t>
      </w:r>
      <w:r w:rsidRPr="00EF5FE2">
        <w:rPr>
          <w:sz w:val="24"/>
          <w:szCs w:val="24"/>
          <w:lang w:val="en-IE"/>
        </w:rPr>
        <w:t xml:space="preserve"> </w:t>
      </w:r>
      <w:r w:rsidRPr="00EF5FE2">
        <w:rPr>
          <w:rFonts w:ascii="Nirmala UI" w:hAnsi="Nirmala UI" w:cs="Nirmala UI"/>
          <w:sz w:val="24"/>
          <w:szCs w:val="24"/>
          <w:lang w:val="en-IE"/>
        </w:rPr>
        <w:t>ദ്രവം</w:t>
      </w:r>
      <w:r w:rsidRPr="00EF5FE2">
        <w:rPr>
          <w:sz w:val="24"/>
          <w:szCs w:val="24"/>
          <w:lang w:val="en-IE"/>
        </w:rPr>
        <w:t xml:space="preserve"> (Pleural fluid) </w:t>
      </w:r>
      <w:r w:rsidRPr="00EF5FE2">
        <w:rPr>
          <w:rFonts w:ascii="Nirmala UI" w:hAnsi="Nirmala UI" w:cs="Nirmala UI"/>
          <w:sz w:val="24"/>
          <w:szCs w:val="24"/>
          <w:lang w:val="en-IE"/>
        </w:rPr>
        <w:t>ഘർഷണം</w:t>
      </w:r>
      <w:r w:rsidRPr="00EF5FE2">
        <w:rPr>
          <w:sz w:val="24"/>
          <w:szCs w:val="24"/>
          <w:lang w:val="en-IE"/>
        </w:rPr>
        <w:t xml:space="preserve"> </w:t>
      </w:r>
      <w:r w:rsidRPr="00EF5FE2">
        <w:rPr>
          <w:rFonts w:ascii="Nirmala UI" w:hAnsi="Nirmala UI" w:cs="Nirmala UI"/>
          <w:sz w:val="24"/>
          <w:szCs w:val="24"/>
          <w:lang w:val="en-IE"/>
        </w:rPr>
        <w:t>കുറയ്ക്കുന്നു</w:t>
      </w:r>
      <w:r w:rsidRPr="00EF5FE2">
        <w:rPr>
          <w:sz w:val="24"/>
          <w:szCs w:val="24"/>
          <w:lang w:val="en-IE"/>
        </w:rPr>
        <w:t>.</w:t>
      </w:r>
    </w:p>
    <w:p w14:paraId="42C24370"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ഡയഫ്രം</w:t>
      </w:r>
      <w:r w:rsidRPr="00EF5FE2">
        <w:rPr>
          <w:b/>
          <w:bCs/>
          <w:sz w:val="24"/>
          <w:szCs w:val="24"/>
          <w:lang w:val="en-IE"/>
        </w:rPr>
        <w:t xml:space="preserve"> (Diaphragm):</w:t>
      </w:r>
      <w:r w:rsidRPr="00EF5FE2">
        <w:rPr>
          <w:sz w:val="24"/>
          <w:szCs w:val="24"/>
          <w:lang w:val="en-IE"/>
        </w:rPr>
        <w:t xml:space="preserve"> </w:t>
      </w:r>
      <w:r w:rsidRPr="00EF5FE2">
        <w:rPr>
          <w:rFonts w:ascii="Nirmala UI" w:hAnsi="Nirmala UI" w:cs="Nirmala UI"/>
          <w:sz w:val="24"/>
          <w:szCs w:val="24"/>
          <w:lang w:val="en-IE"/>
        </w:rPr>
        <w:t>ഔരസാശയത്തിൻ്റെ</w:t>
      </w:r>
      <w:r w:rsidRPr="00EF5FE2">
        <w:rPr>
          <w:sz w:val="24"/>
          <w:szCs w:val="24"/>
          <w:lang w:val="en-IE"/>
        </w:rPr>
        <w:t xml:space="preserve"> </w:t>
      </w:r>
      <w:r w:rsidRPr="00EF5FE2">
        <w:rPr>
          <w:rFonts w:ascii="Nirmala UI" w:hAnsi="Nirmala UI" w:cs="Nirmala UI"/>
          <w:sz w:val="24"/>
          <w:szCs w:val="24"/>
          <w:lang w:val="en-IE"/>
        </w:rPr>
        <w:t>താഴെ</w:t>
      </w:r>
      <w:r w:rsidRPr="00EF5FE2">
        <w:rPr>
          <w:sz w:val="24"/>
          <w:szCs w:val="24"/>
          <w:lang w:val="en-IE"/>
        </w:rPr>
        <w:t xml:space="preserve"> </w:t>
      </w:r>
      <w:r w:rsidRPr="00EF5FE2">
        <w:rPr>
          <w:rFonts w:ascii="Nirmala UI" w:hAnsi="Nirmala UI" w:cs="Nirmala UI"/>
          <w:sz w:val="24"/>
          <w:szCs w:val="24"/>
          <w:lang w:val="en-IE"/>
        </w:rPr>
        <w:t>കാണുന്ന</w:t>
      </w:r>
      <w:r w:rsidRPr="00EF5FE2">
        <w:rPr>
          <w:sz w:val="24"/>
          <w:szCs w:val="24"/>
          <w:lang w:val="en-IE"/>
        </w:rPr>
        <w:t xml:space="preserve"> </w:t>
      </w:r>
      <w:r w:rsidRPr="00EF5FE2">
        <w:rPr>
          <w:rFonts w:ascii="Nirmala UI" w:hAnsi="Nirmala UI" w:cs="Nirmala UI"/>
          <w:sz w:val="24"/>
          <w:szCs w:val="24"/>
          <w:lang w:val="en-IE"/>
        </w:rPr>
        <w:t>പേശീനിർമ്മിതമായ</w:t>
      </w:r>
      <w:r w:rsidRPr="00EF5FE2">
        <w:rPr>
          <w:sz w:val="24"/>
          <w:szCs w:val="24"/>
          <w:lang w:val="en-IE"/>
        </w:rPr>
        <w:t xml:space="preserve"> </w:t>
      </w:r>
      <w:r w:rsidRPr="00EF5FE2">
        <w:rPr>
          <w:rFonts w:ascii="Nirmala UI" w:hAnsi="Nirmala UI" w:cs="Nirmala UI"/>
          <w:sz w:val="24"/>
          <w:szCs w:val="24"/>
          <w:lang w:val="en-IE"/>
        </w:rPr>
        <w:t>ഭിത്തി</w:t>
      </w:r>
      <w:r w:rsidRPr="00EF5FE2">
        <w:rPr>
          <w:sz w:val="24"/>
          <w:szCs w:val="24"/>
          <w:lang w:val="en-IE"/>
        </w:rPr>
        <w:t xml:space="preserve">. </w:t>
      </w:r>
      <w:r w:rsidRPr="00EF5FE2">
        <w:rPr>
          <w:rFonts w:ascii="Nirmala UI" w:hAnsi="Nirmala UI" w:cs="Nirmala UI"/>
          <w:sz w:val="24"/>
          <w:szCs w:val="24"/>
          <w:lang w:val="en-IE"/>
        </w:rPr>
        <w:t>ശ്വാസോച്ഛ്വാസ</w:t>
      </w:r>
      <w:r w:rsidRPr="00EF5FE2">
        <w:rPr>
          <w:sz w:val="24"/>
          <w:szCs w:val="24"/>
          <w:lang w:val="en-IE"/>
        </w:rPr>
        <w:t xml:space="preserve"> </w:t>
      </w:r>
      <w:r w:rsidRPr="00EF5FE2">
        <w:rPr>
          <w:rFonts w:ascii="Nirmala UI" w:hAnsi="Nirmala UI" w:cs="Nirmala UI"/>
          <w:sz w:val="24"/>
          <w:szCs w:val="24"/>
          <w:lang w:val="en-IE"/>
        </w:rPr>
        <w:t>പ്രക്രിയയിൽ</w:t>
      </w:r>
      <w:r w:rsidRPr="00EF5FE2">
        <w:rPr>
          <w:sz w:val="24"/>
          <w:szCs w:val="24"/>
          <w:lang w:val="en-IE"/>
        </w:rPr>
        <w:t xml:space="preserve"> </w:t>
      </w:r>
      <w:r w:rsidRPr="00EF5FE2">
        <w:rPr>
          <w:rFonts w:ascii="Nirmala UI" w:hAnsi="Nirmala UI" w:cs="Nirmala UI"/>
          <w:sz w:val="24"/>
          <w:szCs w:val="24"/>
          <w:lang w:val="en-IE"/>
        </w:rPr>
        <w:t>പ്രധാന</w:t>
      </w:r>
      <w:r w:rsidRPr="00EF5FE2">
        <w:rPr>
          <w:sz w:val="24"/>
          <w:szCs w:val="24"/>
          <w:lang w:val="en-IE"/>
        </w:rPr>
        <w:t xml:space="preserve"> </w:t>
      </w:r>
      <w:r w:rsidRPr="00EF5FE2">
        <w:rPr>
          <w:rFonts w:ascii="Nirmala UI" w:hAnsi="Nirmala UI" w:cs="Nirmala UI"/>
          <w:sz w:val="24"/>
          <w:szCs w:val="24"/>
          <w:lang w:val="en-IE"/>
        </w:rPr>
        <w:t>പങ്ക്</w:t>
      </w:r>
      <w:r w:rsidRPr="00EF5FE2">
        <w:rPr>
          <w:sz w:val="24"/>
          <w:szCs w:val="24"/>
          <w:lang w:val="en-IE"/>
        </w:rPr>
        <w:t xml:space="preserve"> </w:t>
      </w:r>
      <w:r w:rsidRPr="00EF5FE2">
        <w:rPr>
          <w:rFonts w:ascii="Nirmala UI" w:hAnsi="Nirmala UI" w:cs="Nirmala UI"/>
          <w:sz w:val="24"/>
          <w:szCs w:val="24"/>
          <w:lang w:val="en-IE"/>
        </w:rPr>
        <w:t>വഹിക്കുന്നു</w:t>
      </w:r>
      <w:r w:rsidRPr="00EF5FE2">
        <w:rPr>
          <w:sz w:val="24"/>
          <w:szCs w:val="24"/>
          <w:lang w:val="en-IE"/>
        </w:rPr>
        <w:t>.</w:t>
      </w:r>
    </w:p>
    <w:p w14:paraId="31A2091D" w14:textId="77777777" w:rsidR="00EF5FE2" w:rsidRPr="00EF5FE2" w:rsidRDefault="00EF5FE2" w:rsidP="00EF5FE2">
      <w:pPr>
        <w:numPr>
          <w:ilvl w:val="0"/>
          <w:numId w:val="18"/>
        </w:numPr>
        <w:rPr>
          <w:sz w:val="24"/>
          <w:szCs w:val="24"/>
          <w:lang w:val="en-IE"/>
        </w:rPr>
      </w:pPr>
      <w:r w:rsidRPr="00EF5FE2">
        <w:rPr>
          <w:rFonts w:ascii="Nirmala UI" w:hAnsi="Nirmala UI" w:cs="Nirmala UI"/>
          <w:b/>
          <w:bCs/>
          <w:sz w:val="24"/>
          <w:szCs w:val="24"/>
          <w:lang w:val="en-IE"/>
        </w:rPr>
        <w:lastRenderedPageBreak/>
        <w:t>ശ്വസന</w:t>
      </w:r>
      <w:r w:rsidRPr="00EF5FE2">
        <w:rPr>
          <w:b/>
          <w:bCs/>
          <w:sz w:val="24"/>
          <w:szCs w:val="24"/>
          <w:lang w:val="en-IE"/>
        </w:rPr>
        <w:t xml:space="preserve"> </w:t>
      </w:r>
      <w:r w:rsidRPr="00EF5FE2">
        <w:rPr>
          <w:rFonts w:ascii="Nirmala UI" w:hAnsi="Nirmala UI" w:cs="Nirmala UI"/>
          <w:b/>
          <w:bCs/>
          <w:sz w:val="24"/>
          <w:szCs w:val="24"/>
          <w:lang w:val="en-IE"/>
        </w:rPr>
        <w:t>ചലനങ്ങൾ</w:t>
      </w:r>
      <w:r w:rsidRPr="00EF5FE2">
        <w:rPr>
          <w:b/>
          <w:bCs/>
          <w:sz w:val="24"/>
          <w:szCs w:val="24"/>
          <w:lang w:val="en-IE"/>
        </w:rPr>
        <w:t xml:space="preserve"> (Breathing Movements):</w:t>
      </w:r>
    </w:p>
    <w:p w14:paraId="304466D1"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ഉച്ഛ്വാസം</w:t>
      </w:r>
      <w:r w:rsidRPr="00EF5FE2">
        <w:rPr>
          <w:b/>
          <w:bCs/>
          <w:sz w:val="24"/>
          <w:szCs w:val="24"/>
          <w:lang w:val="en-IE"/>
        </w:rPr>
        <w:t xml:space="preserve"> (Inhalation):</w:t>
      </w:r>
      <w:r w:rsidRPr="00EF5FE2">
        <w:rPr>
          <w:sz w:val="24"/>
          <w:szCs w:val="24"/>
          <w:lang w:val="en-IE"/>
        </w:rPr>
        <w:t xml:space="preserve"> </w:t>
      </w:r>
      <w:r w:rsidRPr="00EF5FE2">
        <w:rPr>
          <w:rFonts w:ascii="Nirmala UI" w:hAnsi="Nirmala UI" w:cs="Nirmala UI"/>
          <w:sz w:val="24"/>
          <w:szCs w:val="24"/>
          <w:lang w:val="en-IE"/>
        </w:rPr>
        <w:t>ഡയഫ്രം</w:t>
      </w:r>
      <w:r w:rsidRPr="00EF5FE2">
        <w:rPr>
          <w:sz w:val="24"/>
          <w:szCs w:val="24"/>
          <w:lang w:val="en-IE"/>
        </w:rPr>
        <w:t xml:space="preserve"> </w:t>
      </w:r>
      <w:r w:rsidRPr="00EF5FE2">
        <w:rPr>
          <w:rFonts w:ascii="Nirmala UI" w:hAnsi="Nirmala UI" w:cs="Nirmala UI"/>
          <w:sz w:val="24"/>
          <w:szCs w:val="24"/>
          <w:lang w:val="en-IE"/>
        </w:rPr>
        <w:t>സങ്കോചിച്ച്</w:t>
      </w:r>
      <w:r w:rsidRPr="00EF5FE2">
        <w:rPr>
          <w:sz w:val="24"/>
          <w:szCs w:val="24"/>
          <w:lang w:val="en-IE"/>
        </w:rPr>
        <w:t xml:space="preserve"> </w:t>
      </w:r>
      <w:r w:rsidRPr="00EF5FE2">
        <w:rPr>
          <w:rFonts w:ascii="Nirmala UI" w:hAnsi="Nirmala UI" w:cs="Nirmala UI"/>
          <w:sz w:val="24"/>
          <w:szCs w:val="24"/>
          <w:lang w:val="en-IE"/>
        </w:rPr>
        <w:t>താഴുന്നു</w:t>
      </w:r>
      <w:r w:rsidRPr="00EF5FE2">
        <w:rPr>
          <w:sz w:val="24"/>
          <w:szCs w:val="24"/>
          <w:lang w:val="en-IE"/>
        </w:rPr>
        <w:t xml:space="preserve">, </w:t>
      </w:r>
      <w:r w:rsidRPr="00EF5FE2">
        <w:rPr>
          <w:rFonts w:ascii="Nirmala UI" w:hAnsi="Nirmala UI" w:cs="Nirmala UI"/>
          <w:sz w:val="24"/>
          <w:szCs w:val="24"/>
          <w:lang w:val="en-IE"/>
        </w:rPr>
        <w:t>വാരിയെല്ലുകൾ</w:t>
      </w:r>
      <w:r w:rsidRPr="00EF5FE2">
        <w:rPr>
          <w:sz w:val="24"/>
          <w:szCs w:val="24"/>
          <w:lang w:val="en-IE"/>
        </w:rPr>
        <w:t xml:space="preserve"> </w:t>
      </w:r>
      <w:r w:rsidRPr="00EF5FE2">
        <w:rPr>
          <w:rFonts w:ascii="Nirmala UI" w:hAnsi="Nirmala UI" w:cs="Nirmala UI"/>
          <w:sz w:val="24"/>
          <w:szCs w:val="24"/>
          <w:lang w:val="en-IE"/>
        </w:rPr>
        <w:t>ഉയരുകയും</w:t>
      </w:r>
      <w:r w:rsidRPr="00EF5FE2">
        <w:rPr>
          <w:sz w:val="24"/>
          <w:szCs w:val="24"/>
          <w:lang w:val="en-IE"/>
        </w:rPr>
        <w:t xml:space="preserve"> </w:t>
      </w:r>
      <w:r w:rsidRPr="00EF5FE2">
        <w:rPr>
          <w:rFonts w:ascii="Nirmala UI" w:hAnsi="Nirmala UI" w:cs="Nirmala UI"/>
          <w:sz w:val="24"/>
          <w:szCs w:val="24"/>
          <w:lang w:val="en-IE"/>
        </w:rPr>
        <w:t>പുറത്തേക്ക്</w:t>
      </w:r>
      <w:r w:rsidRPr="00EF5FE2">
        <w:rPr>
          <w:sz w:val="24"/>
          <w:szCs w:val="24"/>
          <w:lang w:val="en-IE"/>
        </w:rPr>
        <w:t xml:space="preserve"> </w:t>
      </w:r>
      <w:r w:rsidRPr="00EF5FE2">
        <w:rPr>
          <w:rFonts w:ascii="Nirmala UI" w:hAnsi="Nirmala UI" w:cs="Nirmala UI"/>
          <w:sz w:val="24"/>
          <w:szCs w:val="24"/>
          <w:lang w:val="en-IE"/>
        </w:rPr>
        <w:t>വികസിക്കുകയും</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ഔരസാശയത്തിൻ്റെ</w:t>
      </w:r>
      <w:r w:rsidRPr="00EF5FE2">
        <w:rPr>
          <w:sz w:val="24"/>
          <w:szCs w:val="24"/>
          <w:lang w:val="en-IE"/>
        </w:rPr>
        <w:t xml:space="preserve"> </w:t>
      </w:r>
      <w:r w:rsidRPr="00EF5FE2">
        <w:rPr>
          <w:rFonts w:ascii="Nirmala UI" w:hAnsi="Nirmala UI" w:cs="Nirmala UI"/>
          <w:sz w:val="24"/>
          <w:szCs w:val="24"/>
          <w:lang w:val="en-IE"/>
        </w:rPr>
        <w:t>വ്യാപ്തം</w:t>
      </w:r>
      <w:r w:rsidRPr="00EF5FE2">
        <w:rPr>
          <w:sz w:val="24"/>
          <w:szCs w:val="24"/>
          <w:lang w:val="en-IE"/>
        </w:rPr>
        <w:t xml:space="preserve"> </w:t>
      </w:r>
      <w:r w:rsidRPr="00EF5FE2">
        <w:rPr>
          <w:rFonts w:ascii="Nirmala UI" w:hAnsi="Nirmala UI" w:cs="Nirmala UI"/>
          <w:sz w:val="24"/>
          <w:szCs w:val="24"/>
          <w:lang w:val="en-IE"/>
        </w:rPr>
        <w:t>വർദ്ധിപ്പിക്കുന്നു</w:t>
      </w:r>
      <w:r w:rsidRPr="00EF5FE2">
        <w:rPr>
          <w:sz w:val="24"/>
          <w:szCs w:val="24"/>
          <w:lang w:val="en-IE"/>
        </w:rPr>
        <w:t xml:space="preserve">. </w:t>
      </w:r>
      <w:r w:rsidRPr="00EF5FE2">
        <w:rPr>
          <w:rFonts w:ascii="Nirmala UI" w:hAnsi="Nirmala UI" w:cs="Nirmala UI"/>
          <w:sz w:val="24"/>
          <w:szCs w:val="24"/>
          <w:lang w:val="en-IE"/>
        </w:rPr>
        <w:t>ശ്വാസകോശത്തിനുള്ളിലെ</w:t>
      </w:r>
      <w:r w:rsidRPr="00EF5FE2">
        <w:rPr>
          <w:sz w:val="24"/>
          <w:szCs w:val="24"/>
          <w:lang w:val="en-IE"/>
        </w:rPr>
        <w:t xml:space="preserve"> </w:t>
      </w:r>
      <w:r w:rsidRPr="00EF5FE2">
        <w:rPr>
          <w:rFonts w:ascii="Nirmala UI" w:hAnsi="Nirmala UI" w:cs="Nirmala UI"/>
          <w:sz w:val="24"/>
          <w:szCs w:val="24"/>
          <w:lang w:val="en-IE"/>
        </w:rPr>
        <w:t>മർദ്ദം</w:t>
      </w:r>
      <w:r w:rsidRPr="00EF5FE2">
        <w:rPr>
          <w:sz w:val="24"/>
          <w:szCs w:val="24"/>
          <w:lang w:val="en-IE"/>
        </w:rPr>
        <w:t xml:space="preserve"> </w:t>
      </w:r>
      <w:r w:rsidRPr="00EF5FE2">
        <w:rPr>
          <w:rFonts w:ascii="Nirmala UI" w:hAnsi="Nirmala UI" w:cs="Nirmala UI"/>
          <w:sz w:val="24"/>
          <w:szCs w:val="24"/>
          <w:lang w:val="en-IE"/>
        </w:rPr>
        <w:t>കുറയുന്നു</w:t>
      </w:r>
      <w:r w:rsidRPr="00EF5FE2">
        <w:rPr>
          <w:sz w:val="24"/>
          <w:szCs w:val="24"/>
          <w:lang w:val="en-IE"/>
        </w:rPr>
        <w:t xml:space="preserve">, </w:t>
      </w: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അകത്തേക്ക്</w:t>
      </w:r>
      <w:r w:rsidRPr="00EF5FE2">
        <w:rPr>
          <w:sz w:val="24"/>
          <w:szCs w:val="24"/>
          <w:lang w:val="en-IE"/>
        </w:rPr>
        <w:t xml:space="preserve"> </w:t>
      </w:r>
      <w:r w:rsidRPr="00EF5FE2">
        <w:rPr>
          <w:rFonts w:ascii="Nirmala UI" w:hAnsi="Nirmala UI" w:cs="Nirmala UI"/>
          <w:sz w:val="24"/>
          <w:szCs w:val="24"/>
          <w:lang w:val="en-IE"/>
        </w:rPr>
        <w:t>പ്രവേശിക്കുന്നു</w:t>
      </w:r>
      <w:r w:rsidRPr="00EF5FE2">
        <w:rPr>
          <w:sz w:val="24"/>
          <w:szCs w:val="24"/>
          <w:lang w:val="en-IE"/>
        </w:rPr>
        <w:t>.</w:t>
      </w:r>
    </w:p>
    <w:p w14:paraId="4B292C21" w14:textId="77777777" w:rsidR="00EF5FE2" w:rsidRPr="00EF5FE2" w:rsidRDefault="00EF5FE2" w:rsidP="00EF5FE2">
      <w:pPr>
        <w:numPr>
          <w:ilvl w:val="1"/>
          <w:numId w:val="18"/>
        </w:numPr>
        <w:rPr>
          <w:sz w:val="24"/>
          <w:szCs w:val="24"/>
          <w:lang w:val="en-IE"/>
        </w:rPr>
      </w:pPr>
      <w:r w:rsidRPr="00EF5FE2">
        <w:rPr>
          <w:rFonts w:ascii="Nirmala UI" w:hAnsi="Nirmala UI" w:cs="Nirmala UI"/>
          <w:b/>
          <w:bCs/>
          <w:sz w:val="24"/>
          <w:szCs w:val="24"/>
          <w:lang w:val="en-IE"/>
        </w:rPr>
        <w:t>നിശ്വാസം</w:t>
      </w:r>
      <w:r w:rsidRPr="00EF5FE2">
        <w:rPr>
          <w:b/>
          <w:bCs/>
          <w:sz w:val="24"/>
          <w:szCs w:val="24"/>
          <w:lang w:val="en-IE"/>
        </w:rPr>
        <w:t xml:space="preserve"> (Exhalation):</w:t>
      </w:r>
      <w:r w:rsidRPr="00EF5FE2">
        <w:rPr>
          <w:sz w:val="24"/>
          <w:szCs w:val="24"/>
          <w:lang w:val="en-IE"/>
        </w:rPr>
        <w:t xml:space="preserve"> </w:t>
      </w:r>
      <w:r w:rsidRPr="00EF5FE2">
        <w:rPr>
          <w:rFonts w:ascii="Nirmala UI" w:hAnsi="Nirmala UI" w:cs="Nirmala UI"/>
          <w:sz w:val="24"/>
          <w:szCs w:val="24"/>
          <w:lang w:val="en-IE"/>
        </w:rPr>
        <w:t>ഡയഫ്രം</w:t>
      </w:r>
      <w:r w:rsidRPr="00EF5FE2">
        <w:rPr>
          <w:sz w:val="24"/>
          <w:szCs w:val="24"/>
          <w:lang w:val="en-IE"/>
        </w:rPr>
        <w:t xml:space="preserve"> </w:t>
      </w:r>
      <w:r w:rsidRPr="00EF5FE2">
        <w:rPr>
          <w:rFonts w:ascii="Nirmala UI" w:hAnsi="Nirmala UI" w:cs="Nirmala UI"/>
          <w:sz w:val="24"/>
          <w:szCs w:val="24"/>
          <w:lang w:val="en-IE"/>
        </w:rPr>
        <w:t>പൂർവ്വസ്ഥിതി</w:t>
      </w:r>
      <w:r w:rsidRPr="00EF5FE2">
        <w:rPr>
          <w:sz w:val="24"/>
          <w:szCs w:val="24"/>
          <w:lang w:val="en-IE"/>
        </w:rPr>
        <w:t xml:space="preserve"> </w:t>
      </w:r>
      <w:r w:rsidRPr="00EF5FE2">
        <w:rPr>
          <w:rFonts w:ascii="Nirmala UI" w:hAnsi="Nirmala UI" w:cs="Nirmala UI"/>
          <w:sz w:val="24"/>
          <w:szCs w:val="24"/>
          <w:lang w:val="en-IE"/>
        </w:rPr>
        <w:t>പ്രാപിച്ച്</w:t>
      </w:r>
      <w:r w:rsidRPr="00EF5FE2">
        <w:rPr>
          <w:sz w:val="24"/>
          <w:szCs w:val="24"/>
          <w:lang w:val="en-IE"/>
        </w:rPr>
        <w:t xml:space="preserve"> </w:t>
      </w:r>
      <w:r w:rsidRPr="00EF5FE2">
        <w:rPr>
          <w:rFonts w:ascii="Nirmala UI" w:hAnsi="Nirmala UI" w:cs="Nirmala UI"/>
          <w:sz w:val="24"/>
          <w:szCs w:val="24"/>
          <w:lang w:val="en-IE"/>
        </w:rPr>
        <w:t>ഉയരുന്നു</w:t>
      </w:r>
      <w:r w:rsidRPr="00EF5FE2">
        <w:rPr>
          <w:sz w:val="24"/>
          <w:szCs w:val="24"/>
          <w:lang w:val="en-IE"/>
        </w:rPr>
        <w:t xml:space="preserve">, </w:t>
      </w:r>
      <w:r w:rsidRPr="00EF5FE2">
        <w:rPr>
          <w:rFonts w:ascii="Nirmala UI" w:hAnsi="Nirmala UI" w:cs="Nirmala UI"/>
          <w:sz w:val="24"/>
          <w:szCs w:val="24"/>
          <w:lang w:val="en-IE"/>
        </w:rPr>
        <w:t>വാരിയെല്ലുകൾ</w:t>
      </w:r>
      <w:r w:rsidRPr="00EF5FE2">
        <w:rPr>
          <w:sz w:val="24"/>
          <w:szCs w:val="24"/>
          <w:lang w:val="en-IE"/>
        </w:rPr>
        <w:t xml:space="preserve"> </w:t>
      </w:r>
      <w:r w:rsidRPr="00EF5FE2">
        <w:rPr>
          <w:rFonts w:ascii="Nirmala UI" w:hAnsi="Nirmala UI" w:cs="Nirmala UI"/>
          <w:sz w:val="24"/>
          <w:szCs w:val="24"/>
          <w:lang w:val="en-IE"/>
        </w:rPr>
        <w:t>താഴുകയും</w:t>
      </w:r>
      <w:r w:rsidRPr="00EF5FE2">
        <w:rPr>
          <w:sz w:val="24"/>
          <w:szCs w:val="24"/>
          <w:lang w:val="en-IE"/>
        </w:rPr>
        <w:t xml:space="preserve"> </w:t>
      </w:r>
      <w:r w:rsidRPr="00EF5FE2">
        <w:rPr>
          <w:rFonts w:ascii="Nirmala UI" w:hAnsi="Nirmala UI" w:cs="Nirmala UI"/>
          <w:sz w:val="24"/>
          <w:szCs w:val="24"/>
          <w:lang w:val="en-IE"/>
        </w:rPr>
        <w:t>ഉള്ളിലേക്ക്</w:t>
      </w:r>
      <w:r w:rsidRPr="00EF5FE2">
        <w:rPr>
          <w:sz w:val="24"/>
          <w:szCs w:val="24"/>
          <w:lang w:val="en-IE"/>
        </w:rPr>
        <w:t xml:space="preserve"> </w:t>
      </w:r>
      <w:r w:rsidRPr="00EF5FE2">
        <w:rPr>
          <w:rFonts w:ascii="Nirmala UI" w:hAnsi="Nirmala UI" w:cs="Nirmala UI"/>
          <w:sz w:val="24"/>
          <w:szCs w:val="24"/>
          <w:lang w:val="en-IE"/>
        </w:rPr>
        <w:t>വരികയും</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 xml:space="preserve">. </w:t>
      </w:r>
      <w:r w:rsidRPr="00EF5FE2">
        <w:rPr>
          <w:rFonts w:ascii="Nirmala UI" w:hAnsi="Nirmala UI" w:cs="Nirmala UI"/>
          <w:sz w:val="24"/>
          <w:szCs w:val="24"/>
          <w:lang w:val="en-IE"/>
        </w:rPr>
        <w:t>ഔരസാശയത്തിൻ്റെ</w:t>
      </w:r>
      <w:r w:rsidRPr="00EF5FE2">
        <w:rPr>
          <w:sz w:val="24"/>
          <w:szCs w:val="24"/>
          <w:lang w:val="en-IE"/>
        </w:rPr>
        <w:t xml:space="preserve"> </w:t>
      </w:r>
      <w:r w:rsidRPr="00EF5FE2">
        <w:rPr>
          <w:rFonts w:ascii="Nirmala UI" w:hAnsi="Nirmala UI" w:cs="Nirmala UI"/>
          <w:sz w:val="24"/>
          <w:szCs w:val="24"/>
          <w:lang w:val="en-IE"/>
        </w:rPr>
        <w:t>വ്യാപ്തം</w:t>
      </w:r>
      <w:r w:rsidRPr="00EF5FE2">
        <w:rPr>
          <w:sz w:val="24"/>
          <w:szCs w:val="24"/>
          <w:lang w:val="en-IE"/>
        </w:rPr>
        <w:t xml:space="preserve"> </w:t>
      </w:r>
      <w:r w:rsidRPr="00EF5FE2">
        <w:rPr>
          <w:rFonts w:ascii="Nirmala UI" w:hAnsi="Nirmala UI" w:cs="Nirmala UI"/>
          <w:sz w:val="24"/>
          <w:szCs w:val="24"/>
          <w:lang w:val="en-IE"/>
        </w:rPr>
        <w:t>കുറയുന്നു</w:t>
      </w:r>
      <w:r w:rsidRPr="00EF5FE2">
        <w:rPr>
          <w:sz w:val="24"/>
          <w:szCs w:val="24"/>
          <w:lang w:val="en-IE"/>
        </w:rPr>
        <w:t xml:space="preserve">. </w:t>
      </w:r>
      <w:r w:rsidRPr="00EF5FE2">
        <w:rPr>
          <w:rFonts w:ascii="Nirmala UI" w:hAnsi="Nirmala UI" w:cs="Nirmala UI"/>
          <w:sz w:val="24"/>
          <w:szCs w:val="24"/>
          <w:lang w:val="en-IE"/>
        </w:rPr>
        <w:t>ശ്വാസകോശത്തിനുള്ളിലെ</w:t>
      </w:r>
      <w:r w:rsidRPr="00EF5FE2">
        <w:rPr>
          <w:sz w:val="24"/>
          <w:szCs w:val="24"/>
          <w:lang w:val="en-IE"/>
        </w:rPr>
        <w:t xml:space="preserve"> </w:t>
      </w:r>
      <w:r w:rsidRPr="00EF5FE2">
        <w:rPr>
          <w:rFonts w:ascii="Nirmala UI" w:hAnsi="Nirmala UI" w:cs="Nirmala UI"/>
          <w:sz w:val="24"/>
          <w:szCs w:val="24"/>
          <w:lang w:val="en-IE"/>
        </w:rPr>
        <w:t>മർദ്ദം</w:t>
      </w:r>
      <w:r w:rsidRPr="00EF5FE2">
        <w:rPr>
          <w:sz w:val="24"/>
          <w:szCs w:val="24"/>
          <w:lang w:val="en-IE"/>
        </w:rPr>
        <w:t xml:space="preserve"> </w:t>
      </w:r>
      <w:r w:rsidRPr="00EF5FE2">
        <w:rPr>
          <w:rFonts w:ascii="Nirmala UI" w:hAnsi="Nirmala UI" w:cs="Nirmala UI"/>
          <w:sz w:val="24"/>
          <w:szCs w:val="24"/>
          <w:lang w:val="en-IE"/>
        </w:rPr>
        <w:t>കൂടുന്നു</w:t>
      </w:r>
      <w:r w:rsidRPr="00EF5FE2">
        <w:rPr>
          <w:sz w:val="24"/>
          <w:szCs w:val="24"/>
          <w:lang w:val="en-IE"/>
        </w:rPr>
        <w:t xml:space="preserve">, </w:t>
      </w: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പുറത്തേക്ക്</w:t>
      </w:r>
      <w:r w:rsidRPr="00EF5FE2">
        <w:rPr>
          <w:sz w:val="24"/>
          <w:szCs w:val="24"/>
          <w:lang w:val="en-IE"/>
        </w:rPr>
        <w:t xml:space="preserve"> </w:t>
      </w:r>
      <w:r w:rsidRPr="00EF5FE2">
        <w:rPr>
          <w:rFonts w:ascii="Nirmala UI" w:hAnsi="Nirmala UI" w:cs="Nirmala UI"/>
          <w:sz w:val="24"/>
          <w:szCs w:val="24"/>
          <w:lang w:val="en-IE"/>
        </w:rPr>
        <w:t>പോകുന്നു</w:t>
      </w:r>
      <w:r w:rsidRPr="00EF5FE2">
        <w:rPr>
          <w:sz w:val="24"/>
          <w:szCs w:val="24"/>
          <w:lang w:val="en-IE"/>
        </w:rPr>
        <w:t>.</w:t>
      </w:r>
    </w:p>
    <w:p w14:paraId="058EBD6B" w14:textId="77777777" w:rsidR="00EF5FE2" w:rsidRPr="00EF5FE2" w:rsidRDefault="00EF5FE2" w:rsidP="00EF5FE2">
      <w:pPr>
        <w:rPr>
          <w:sz w:val="24"/>
          <w:szCs w:val="24"/>
          <w:lang w:val="en-IE"/>
        </w:rPr>
      </w:pPr>
      <w:r w:rsidRPr="00EF5FE2">
        <w:rPr>
          <w:b/>
          <w:bCs/>
          <w:sz w:val="24"/>
          <w:szCs w:val="24"/>
          <w:lang w:val="en-IE"/>
        </w:rPr>
        <w:t xml:space="preserve">2. </w:t>
      </w:r>
      <w:r w:rsidRPr="00EF5FE2">
        <w:rPr>
          <w:rFonts w:ascii="Nirmala UI" w:hAnsi="Nirmala UI" w:cs="Nirmala UI"/>
          <w:b/>
          <w:bCs/>
          <w:sz w:val="24"/>
          <w:szCs w:val="24"/>
          <w:lang w:val="en-IE"/>
        </w:rPr>
        <w:t>വാതകവിനിമയം</w:t>
      </w:r>
      <w:r w:rsidRPr="00EF5FE2">
        <w:rPr>
          <w:b/>
          <w:bCs/>
          <w:sz w:val="24"/>
          <w:szCs w:val="24"/>
          <w:lang w:val="en-IE"/>
        </w:rPr>
        <w:t xml:space="preserve"> (Gaseous Exchange)</w:t>
      </w:r>
    </w:p>
    <w:p w14:paraId="500553AA" w14:textId="77777777" w:rsidR="00EF5FE2" w:rsidRPr="00EF5FE2" w:rsidRDefault="00EF5FE2" w:rsidP="00EF5FE2">
      <w:pPr>
        <w:rPr>
          <w:sz w:val="24"/>
          <w:szCs w:val="24"/>
          <w:lang w:val="en-IE"/>
        </w:rPr>
      </w:pPr>
      <w:r w:rsidRPr="00EF5FE2">
        <w:rPr>
          <w:rFonts w:ascii="Nirmala UI" w:hAnsi="Nirmala UI" w:cs="Nirmala UI"/>
          <w:sz w:val="24"/>
          <w:szCs w:val="24"/>
          <w:lang w:val="en-IE"/>
        </w:rPr>
        <w:t>ശ്വസനവ്യവസ്ഥയുടെ</w:t>
      </w:r>
      <w:r w:rsidRPr="00EF5FE2">
        <w:rPr>
          <w:sz w:val="24"/>
          <w:szCs w:val="24"/>
          <w:lang w:val="en-IE"/>
        </w:rPr>
        <w:t xml:space="preserve"> </w:t>
      </w:r>
      <w:r w:rsidRPr="00EF5FE2">
        <w:rPr>
          <w:rFonts w:ascii="Nirmala UI" w:hAnsi="Nirmala UI" w:cs="Nirmala UI"/>
          <w:sz w:val="24"/>
          <w:szCs w:val="24"/>
          <w:lang w:val="en-IE"/>
        </w:rPr>
        <w:t>പ്രധാന</w:t>
      </w:r>
      <w:r w:rsidRPr="00EF5FE2">
        <w:rPr>
          <w:sz w:val="24"/>
          <w:szCs w:val="24"/>
          <w:lang w:val="en-IE"/>
        </w:rPr>
        <w:t xml:space="preserve"> </w:t>
      </w:r>
      <w:r w:rsidRPr="00EF5FE2">
        <w:rPr>
          <w:rFonts w:ascii="Nirmala UI" w:hAnsi="Nirmala UI" w:cs="Nirmala UI"/>
          <w:sz w:val="24"/>
          <w:szCs w:val="24"/>
          <w:lang w:val="en-IE"/>
        </w:rPr>
        <w:t>ലക്ഷ്യം</w:t>
      </w:r>
      <w:r w:rsidRPr="00EF5FE2">
        <w:rPr>
          <w:sz w:val="24"/>
          <w:szCs w:val="24"/>
          <w:lang w:val="en-IE"/>
        </w:rPr>
        <w:t xml:space="preserve"> </w:t>
      </w:r>
      <w:r w:rsidRPr="00EF5FE2">
        <w:rPr>
          <w:rFonts w:ascii="Nirmala UI" w:hAnsi="Nirmala UI" w:cs="Nirmala UI"/>
          <w:sz w:val="24"/>
          <w:szCs w:val="24"/>
          <w:lang w:val="en-IE"/>
        </w:rPr>
        <w:t>വാതകവിനിമയമാണ്</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രണ്ട്</w:t>
      </w:r>
      <w:r w:rsidRPr="00EF5FE2">
        <w:rPr>
          <w:sz w:val="24"/>
          <w:szCs w:val="24"/>
          <w:lang w:val="en-IE"/>
        </w:rPr>
        <w:t xml:space="preserve"> </w:t>
      </w:r>
      <w:r w:rsidRPr="00EF5FE2">
        <w:rPr>
          <w:rFonts w:ascii="Nirmala UI" w:hAnsi="Nirmala UI" w:cs="Nirmala UI"/>
          <w:sz w:val="24"/>
          <w:szCs w:val="24"/>
          <w:lang w:val="en-IE"/>
        </w:rPr>
        <w:t>തലങ്ങളിൽ</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w:t>
      </w:r>
    </w:p>
    <w:p w14:paraId="77677786" w14:textId="77777777" w:rsidR="00EF5FE2" w:rsidRPr="00EF5FE2" w:rsidRDefault="00EF5FE2" w:rsidP="00EF5FE2">
      <w:pPr>
        <w:numPr>
          <w:ilvl w:val="0"/>
          <w:numId w:val="19"/>
        </w:numPr>
        <w:rPr>
          <w:sz w:val="24"/>
          <w:szCs w:val="24"/>
          <w:lang w:val="en-IE"/>
        </w:rPr>
      </w:pPr>
      <w:r w:rsidRPr="00EF5FE2">
        <w:rPr>
          <w:rFonts w:ascii="Nirmala UI" w:hAnsi="Nirmala UI" w:cs="Nirmala UI"/>
          <w:b/>
          <w:bCs/>
          <w:sz w:val="24"/>
          <w:szCs w:val="24"/>
          <w:lang w:val="en-IE"/>
        </w:rPr>
        <w:t>ശ്വാസകോശത്തിലെ</w:t>
      </w:r>
      <w:r w:rsidRPr="00EF5FE2">
        <w:rPr>
          <w:b/>
          <w:bCs/>
          <w:sz w:val="24"/>
          <w:szCs w:val="24"/>
          <w:lang w:val="en-IE"/>
        </w:rPr>
        <w:t xml:space="preserve"> </w:t>
      </w:r>
      <w:r w:rsidRPr="00EF5FE2">
        <w:rPr>
          <w:rFonts w:ascii="Nirmala UI" w:hAnsi="Nirmala UI" w:cs="Nirmala UI"/>
          <w:b/>
          <w:bCs/>
          <w:sz w:val="24"/>
          <w:szCs w:val="24"/>
          <w:lang w:val="en-IE"/>
        </w:rPr>
        <w:t>വാതകവിനിമയം</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അറകളും</w:t>
      </w:r>
      <w:r w:rsidRPr="00EF5FE2">
        <w:rPr>
          <w:sz w:val="24"/>
          <w:szCs w:val="24"/>
          <w:lang w:val="en-IE"/>
        </w:rPr>
        <w:t xml:space="preserve"> (Alveoli) </w:t>
      </w:r>
      <w:r w:rsidRPr="00EF5FE2">
        <w:rPr>
          <w:rFonts w:ascii="Nirmala UI" w:hAnsi="Nirmala UI" w:cs="Nirmala UI"/>
          <w:sz w:val="24"/>
          <w:szCs w:val="24"/>
          <w:lang w:val="en-IE"/>
        </w:rPr>
        <w:t>അവയെ</w:t>
      </w:r>
      <w:r w:rsidRPr="00EF5FE2">
        <w:rPr>
          <w:sz w:val="24"/>
          <w:szCs w:val="24"/>
          <w:lang w:val="en-IE"/>
        </w:rPr>
        <w:t xml:space="preserve"> </w:t>
      </w:r>
      <w:r w:rsidRPr="00EF5FE2">
        <w:rPr>
          <w:rFonts w:ascii="Nirmala UI" w:hAnsi="Nirmala UI" w:cs="Nirmala UI"/>
          <w:sz w:val="24"/>
          <w:szCs w:val="24"/>
          <w:lang w:val="en-IE"/>
        </w:rPr>
        <w:t>പൊതിഞ്ഞിരിക്കുന്ന</w:t>
      </w:r>
      <w:r w:rsidRPr="00EF5FE2">
        <w:rPr>
          <w:sz w:val="24"/>
          <w:szCs w:val="24"/>
          <w:lang w:val="en-IE"/>
        </w:rPr>
        <w:t xml:space="preserve"> </w:t>
      </w:r>
      <w:r w:rsidRPr="00EF5FE2">
        <w:rPr>
          <w:rFonts w:ascii="Nirmala UI" w:hAnsi="Nirmala UI" w:cs="Nirmala UI"/>
          <w:sz w:val="24"/>
          <w:szCs w:val="24"/>
          <w:lang w:val="en-IE"/>
        </w:rPr>
        <w:t>രക്തലോമികകളും</w:t>
      </w:r>
      <w:r w:rsidRPr="00EF5FE2">
        <w:rPr>
          <w:sz w:val="24"/>
          <w:szCs w:val="24"/>
          <w:lang w:val="en-IE"/>
        </w:rPr>
        <w:t xml:space="preserve"> </w:t>
      </w:r>
      <w:r w:rsidRPr="00EF5FE2">
        <w:rPr>
          <w:rFonts w:ascii="Nirmala UI" w:hAnsi="Nirmala UI" w:cs="Nirmala UI"/>
          <w:sz w:val="24"/>
          <w:szCs w:val="24"/>
          <w:lang w:val="en-IE"/>
        </w:rPr>
        <w:t>തമ്മിൽ</w:t>
      </w:r>
      <w:r w:rsidRPr="00EF5FE2">
        <w:rPr>
          <w:sz w:val="24"/>
          <w:szCs w:val="24"/>
          <w:lang w:val="en-IE"/>
        </w:rPr>
        <w:t xml:space="preserve"> </w:t>
      </w:r>
      <w:r w:rsidRPr="00EF5FE2">
        <w:rPr>
          <w:rFonts w:ascii="Nirmala UI" w:hAnsi="Nirmala UI" w:cs="Nirmala UI"/>
          <w:sz w:val="24"/>
          <w:szCs w:val="24"/>
          <w:lang w:val="en-IE"/>
        </w:rPr>
        <w:t>ഓക്സിജൻ്റെയും</w:t>
      </w:r>
      <w:r w:rsidRPr="00EF5FE2">
        <w:rPr>
          <w:sz w:val="24"/>
          <w:szCs w:val="24"/>
          <w:lang w:val="en-IE"/>
        </w:rPr>
        <w:t xml:space="preserve"> </w:t>
      </w:r>
      <w:r w:rsidRPr="00EF5FE2">
        <w:rPr>
          <w:rFonts w:ascii="Nirmala UI" w:hAnsi="Nirmala UI" w:cs="Nirmala UI"/>
          <w:sz w:val="24"/>
          <w:szCs w:val="24"/>
          <w:lang w:val="en-IE"/>
        </w:rPr>
        <w:t>കാർബൺ</w:t>
      </w:r>
      <w:r w:rsidRPr="00EF5FE2">
        <w:rPr>
          <w:sz w:val="24"/>
          <w:szCs w:val="24"/>
          <w:lang w:val="en-IE"/>
        </w:rPr>
        <w:t xml:space="preserve"> </w:t>
      </w:r>
      <w:r w:rsidRPr="00EF5FE2">
        <w:rPr>
          <w:rFonts w:ascii="Nirmala UI" w:hAnsi="Nirmala UI" w:cs="Nirmala UI"/>
          <w:sz w:val="24"/>
          <w:szCs w:val="24"/>
          <w:lang w:val="en-IE"/>
        </w:rPr>
        <w:t>ഡൈ</w:t>
      </w:r>
      <w:r w:rsidRPr="00EF5FE2">
        <w:rPr>
          <w:sz w:val="24"/>
          <w:szCs w:val="24"/>
          <w:lang w:val="en-IE"/>
        </w:rPr>
        <w:t xml:space="preserve"> </w:t>
      </w:r>
      <w:r w:rsidRPr="00EF5FE2">
        <w:rPr>
          <w:rFonts w:ascii="Nirmala UI" w:hAnsi="Nirmala UI" w:cs="Nirmala UI"/>
          <w:sz w:val="24"/>
          <w:szCs w:val="24"/>
          <w:lang w:val="en-IE"/>
        </w:rPr>
        <w:t>ഓക്സൈഡിൻ്റെയും</w:t>
      </w:r>
      <w:r w:rsidRPr="00EF5FE2">
        <w:rPr>
          <w:sz w:val="24"/>
          <w:szCs w:val="24"/>
          <w:lang w:val="en-IE"/>
        </w:rPr>
        <w:t xml:space="preserve"> </w:t>
      </w:r>
      <w:r w:rsidRPr="00EF5FE2">
        <w:rPr>
          <w:rFonts w:ascii="Nirmala UI" w:hAnsi="Nirmala UI" w:cs="Nirmala UI"/>
          <w:sz w:val="24"/>
          <w:szCs w:val="24"/>
          <w:lang w:val="en-IE"/>
        </w:rPr>
        <w:t>കൈമാറ്റം</w:t>
      </w:r>
      <w:r w:rsidRPr="00EF5FE2">
        <w:rPr>
          <w:sz w:val="24"/>
          <w:szCs w:val="24"/>
          <w:lang w:val="en-IE"/>
        </w:rPr>
        <w:t>.</w:t>
      </w:r>
    </w:p>
    <w:p w14:paraId="5761368E" w14:textId="77777777" w:rsidR="00EF5FE2" w:rsidRPr="00EF5FE2" w:rsidRDefault="00EF5FE2" w:rsidP="00EF5FE2">
      <w:pPr>
        <w:numPr>
          <w:ilvl w:val="1"/>
          <w:numId w:val="19"/>
        </w:numPr>
        <w:rPr>
          <w:sz w:val="24"/>
          <w:szCs w:val="24"/>
          <w:lang w:val="en-IE"/>
        </w:rPr>
      </w:pP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അറകളിൽ</w:t>
      </w:r>
      <w:r w:rsidRPr="00EF5FE2">
        <w:rPr>
          <w:sz w:val="24"/>
          <w:szCs w:val="24"/>
          <w:lang w:val="en-IE"/>
        </w:rPr>
        <w:t xml:space="preserve"> </w:t>
      </w:r>
      <w:r w:rsidRPr="00EF5FE2">
        <w:rPr>
          <w:rFonts w:ascii="Nirmala UI" w:hAnsi="Nirmala UI" w:cs="Nirmala UI"/>
          <w:sz w:val="24"/>
          <w:szCs w:val="24"/>
          <w:lang w:val="en-IE"/>
        </w:rPr>
        <w:t>ഓക്സിജൻ്റെ</w:t>
      </w:r>
      <w:r w:rsidRPr="00EF5FE2">
        <w:rPr>
          <w:sz w:val="24"/>
          <w:szCs w:val="24"/>
          <w:lang w:val="en-IE"/>
        </w:rPr>
        <w:t xml:space="preserve"> </w:t>
      </w:r>
      <w:r w:rsidRPr="00EF5FE2">
        <w:rPr>
          <w:rFonts w:ascii="Nirmala UI" w:hAnsi="Nirmala UI" w:cs="Nirmala UI"/>
          <w:sz w:val="24"/>
          <w:szCs w:val="24"/>
          <w:lang w:val="en-IE"/>
        </w:rPr>
        <w:t>ഗാഢത</w:t>
      </w:r>
      <w:r w:rsidRPr="00EF5FE2">
        <w:rPr>
          <w:sz w:val="24"/>
          <w:szCs w:val="24"/>
          <w:lang w:val="en-IE"/>
        </w:rPr>
        <w:t xml:space="preserve"> (Partial pressure) </w:t>
      </w:r>
      <w:r w:rsidRPr="00EF5FE2">
        <w:rPr>
          <w:rFonts w:ascii="Nirmala UI" w:hAnsi="Nirmala UI" w:cs="Nirmala UI"/>
          <w:sz w:val="24"/>
          <w:szCs w:val="24"/>
          <w:lang w:val="en-IE"/>
        </w:rPr>
        <w:t>കൂടുതലും</w:t>
      </w:r>
      <w:r w:rsidRPr="00EF5FE2">
        <w:rPr>
          <w:sz w:val="24"/>
          <w:szCs w:val="24"/>
          <w:lang w:val="en-IE"/>
        </w:rPr>
        <w:t xml:space="preserve"> </w:t>
      </w:r>
      <w:r w:rsidRPr="00EF5FE2">
        <w:rPr>
          <w:rFonts w:ascii="Nirmala UI" w:hAnsi="Nirmala UI" w:cs="Nirmala UI"/>
          <w:sz w:val="24"/>
          <w:szCs w:val="24"/>
          <w:lang w:val="en-IE"/>
        </w:rPr>
        <w:t>രക്തലോമികകളിൽ</w:t>
      </w:r>
      <w:r w:rsidRPr="00EF5FE2">
        <w:rPr>
          <w:sz w:val="24"/>
          <w:szCs w:val="24"/>
          <w:lang w:val="en-IE"/>
        </w:rPr>
        <w:t xml:space="preserve"> </w:t>
      </w:r>
      <w:r w:rsidRPr="00EF5FE2">
        <w:rPr>
          <w:rFonts w:ascii="Nirmala UI" w:hAnsi="Nirmala UI" w:cs="Nirmala UI"/>
          <w:sz w:val="24"/>
          <w:szCs w:val="24"/>
          <w:lang w:val="en-IE"/>
        </w:rPr>
        <w:t>കുറവുമാണ്</w:t>
      </w:r>
      <w:r w:rsidRPr="00EF5FE2">
        <w:rPr>
          <w:sz w:val="24"/>
          <w:szCs w:val="24"/>
          <w:lang w:val="en-IE"/>
        </w:rPr>
        <w:t xml:space="preserve">. </w:t>
      </w:r>
      <w:r w:rsidRPr="00EF5FE2">
        <w:rPr>
          <w:rFonts w:ascii="Nirmala UI" w:hAnsi="Nirmala UI" w:cs="Nirmala UI"/>
          <w:sz w:val="24"/>
          <w:szCs w:val="24"/>
          <w:lang w:val="en-IE"/>
        </w:rPr>
        <w:t>അതിനാൽ</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അറകളിൽ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രക്തത്തിലേക്ക്</w:t>
      </w:r>
      <w:r w:rsidRPr="00EF5FE2">
        <w:rPr>
          <w:sz w:val="24"/>
          <w:szCs w:val="24"/>
          <w:lang w:val="en-IE"/>
        </w:rPr>
        <w:t xml:space="preserve"> </w:t>
      </w:r>
      <w:r w:rsidRPr="00EF5FE2">
        <w:rPr>
          <w:rFonts w:ascii="Nirmala UI" w:hAnsi="Nirmala UI" w:cs="Nirmala UI"/>
          <w:sz w:val="24"/>
          <w:szCs w:val="24"/>
          <w:lang w:val="en-IE"/>
        </w:rPr>
        <w:t>ഡിഫ്യൂഷൻ</w:t>
      </w:r>
      <w:r w:rsidRPr="00EF5FE2">
        <w:rPr>
          <w:sz w:val="24"/>
          <w:szCs w:val="24"/>
          <w:lang w:val="en-IE"/>
        </w:rPr>
        <w:t xml:space="preserve"> (Diffusion)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വ്യാപിക്കുന്നു</w:t>
      </w:r>
      <w:r w:rsidRPr="00EF5FE2">
        <w:rPr>
          <w:sz w:val="24"/>
          <w:szCs w:val="24"/>
          <w:lang w:val="en-IE"/>
        </w:rPr>
        <w:t>.</w:t>
      </w:r>
    </w:p>
    <w:p w14:paraId="4776CE8F" w14:textId="77777777" w:rsidR="00EF5FE2" w:rsidRPr="00EF5FE2" w:rsidRDefault="00EF5FE2" w:rsidP="00EF5FE2">
      <w:pPr>
        <w:numPr>
          <w:ilvl w:val="1"/>
          <w:numId w:val="19"/>
        </w:numPr>
        <w:rPr>
          <w:sz w:val="24"/>
          <w:szCs w:val="24"/>
          <w:lang w:val="en-IE"/>
        </w:rPr>
      </w:pPr>
      <w:r w:rsidRPr="00EF5FE2">
        <w:rPr>
          <w:rFonts w:ascii="Nirmala UI" w:hAnsi="Nirmala UI" w:cs="Nirmala UI"/>
          <w:sz w:val="24"/>
          <w:szCs w:val="24"/>
          <w:lang w:val="en-IE"/>
        </w:rPr>
        <w:t>രക്തലോമികകളിൽ</w:t>
      </w:r>
      <w:r w:rsidRPr="00EF5FE2">
        <w:rPr>
          <w:sz w:val="24"/>
          <w:szCs w:val="24"/>
          <w:lang w:val="en-IE"/>
        </w:rPr>
        <w:t xml:space="preserve"> </w:t>
      </w:r>
      <w:r w:rsidRPr="00EF5FE2">
        <w:rPr>
          <w:rFonts w:ascii="Nirmala UI" w:hAnsi="Nirmala UI" w:cs="Nirmala UI"/>
          <w:sz w:val="24"/>
          <w:szCs w:val="24"/>
          <w:lang w:val="en-IE"/>
        </w:rPr>
        <w:t>കാർബൺ</w:t>
      </w:r>
      <w:r w:rsidRPr="00EF5FE2">
        <w:rPr>
          <w:sz w:val="24"/>
          <w:szCs w:val="24"/>
          <w:lang w:val="en-IE"/>
        </w:rPr>
        <w:t xml:space="preserve"> </w:t>
      </w:r>
      <w:r w:rsidRPr="00EF5FE2">
        <w:rPr>
          <w:rFonts w:ascii="Nirmala UI" w:hAnsi="Nirmala UI" w:cs="Nirmala UI"/>
          <w:sz w:val="24"/>
          <w:szCs w:val="24"/>
          <w:lang w:val="en-IE"/>
        </w:rPr>
        <w:t>ഡൈ</w:t>
      </w:r>
      <w:r w:rsidRPr="00EF5FE2">
        <w:rPr>
          <w:sz w:val="24"/>
          <w:szCs w:val="24"/>
          <w:lang w:val="en-IE"/>
        </w:rPr>
        <w:t xml:space="preserve"> </w:t>
      </w:r>
      <w:r w:rsidRPr="00EF5FE2">
        <w:rPr>
          <w:rFonts w:ascii="Nirmala UI" w:hAnsi="Nirmala UI" w:cs="Nirmala UI"/>
          <w:sz w:val="24"/>
          <w:szCs w:val="24"/>
          <w:lang w:val="en-IE"/>
        </w:rPr>
        <w:t>ഓക്സൈഡിൻ്റെ</w:t>
      </w:r>
      <w:r w:rsidRPr="00EF5FE2">
        <w:rPr>
          <w:sz w:val="24"/>
          <w:szCs w:val="24"/>
          <w:lang w:val="en-IE"/>
        </w:rPr>
        <w:t xml:space="preserve"> </w:t>
      </w:r>
      <w:r w:rsidRPr="00EF5FE2">
        <w:rPr>
          <w:rFonts w:ascii="Nirmala UI" w:hAnsi="Nirmala UI" w:cs="Nirmala UI"/>
          <w:sz w:val="24"/>
          <w:szCs w:val="24"/>
          <w:lang w:val="en-IE"/>
        </w:rPr>
        <w:t>ഗാഢത</w:t>
      </w:r>
      <w:r w:rsidRPr="00EF5FE2">
        <w:rPr>
          <w:sz w:val="24"/>
          <w:szCs w:val="24"/>
          <w:lang w:val="en-IE"/>
        </w:rPr>
        <w:t xml:space="preserve"> </w:t>
      </w:r>
      <w:r w:rsidRPr="00EF5FE2">
        <w:rPr>
          <w:rFonts w:ascii="Nirmala UI" w:hAnsi="Nirmala UI" w:cs="Nirmala UI"/>
          <w:sz w:val="24"/>
          <w:szCs w:val="24"/>
          <w:lang w:val="en-IE"/>
        </w:rPr>
        <w:t>കൂടുതലും</w:t>
      </w:r>
      <w:r w:rsidRPr="00EF5FE2">
        <w:rPr>
          <w:sz w:val="24"/>
          <w:szCs w:val="24"/>
          <w:lang w:val="en-IE"/>
        </w:rPr>
        <w:t xml:space="preserve"> </w:t>
      </w: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അറകളിൽ</w:t>
      </w:r>
      <w:r w:rsidRPr="00EF5FE2">
        <w:rPr>
          <w:sz w:val="24"/>
          <w:szCs w:val="24"/>
          <w:lang w:val="en-IE"/>
        </w:rPr>
        <w:t xml:space="preserve"> </w:t>
      </w:r>
      <w:r w:rsidRPr="00EF5FE2">
        <w:rPr>
          <w:rFonts w:ascii="Nirmala UI" w:hAnsi="Nirmala UI" w:cs="Nirmala UI"/>
          <w:sz w:val="24"/>
          <w:szCs w:val="24"/>
          <w:lang w:val="en-IE"/>
        </w:rPr>
        <w:t>കുറവുമാണ്</w:t>
      </w:r>
      <w:r w:rsidRPr="00EF5FE2">
        <w:rPr>
          <w:sz w:val="24"/>
          <w:szCs w:val="24"/>
          <w:lang w:val="en-IE"/>
        </w:rPr>
        <w:t xml:space="preserve">. </w:t>
      </w:r>
      <w:r w:rsidRPr="00EF5FE2">
        <w:rPr>
          <w:rFonts w:ascii="Nirmala UI" w:hAnsi="Nirmala UI" w:cs="Nirmala UI"/>
          <w:sz w:val="24"/>
          <w:szCs w:val="24"/>
          <w:lang w:val="en-IE"/>
        </w:rPr>
        <w:t>അതിനാൽ</w:t>
      </w:r>
      <w:r w:rsidRPr="00EF5FE2">
        <w:rPr>
          <w:sz w:val="24"/>
          <w:szCs w:val="24"/>
          <w:lang w:val="en-IE"/>
        </w:rPr>
        <w:t xml:space="preserve"> </w:t>
      </w:r>
      <w:r w:rsidRPr="00EF5FE2">
        <w:rPr>
          <w:rFonts w:ascii="Nirmala UI" w:hAnsi="Nirmala UI" w:cs="Nirmala UI"/>
          <w:sz w:val="24"/>
          <w:szCs w:val="24"/>
          <w:lang w:val="en-IE"/>
        </w:rPr>
        <w:t>കാർബൺ</w:t>
      </w:r>
      <w:r w:rsidRPr="00EF5FE2">
        <w:rPr>
          <w:sz w:val="24"/>
          <w:szCs w:val="24"/>
          <w:lang w:val="en-IE"/>
        </w:rPr>
        <w:t xml:space="preserve"> </w:t>
      </w:r>
      <w:r w:rsidRPr="00EF5FE2">
        <w:rPr>
          <w:rFonts w:ascii="Nirmala UI" w:hAnsi="Nirmala UI" w:cs="Nirmala UI"/>
          <w:sz w:val="24"/>
          <w:szCs w:val="24"/>
          <w:lang w:val="en-IE"/>
        </w:rPr>
        <w:t>ഡൈ</w:t>
      </w:r>
      <w:r w:rsidRPr="00EF5FE2">
        <w:rPr>
          <w:sz w:val="24"/>
          <w:szCs w:val="24"/>
          <w:lang w:val="en-IE"/>
        </w:rPr>
        <w:t xml:space="preserve"> </w:t>
      </w:r>
      <w:r w:rsidRPr="00EF5FE2">
        <w:rPr>
          <w:rFonts w:ascii="Nirmala UI" w:hAnsi="Nirmala UI" w:cs="Nirmala UI"/>
          <w:sz w:val="24"/>
          <w:szCs w:val="24"/>
          <w:lang w:val="en-IE"/>
        </w:rPr>
        <w:t>ഓക്സൈഡ്</w:t>
      </w:r>
      <w:r w:rsidRPr="00EF5FE2">
        <w:rPr>
          <w:sz w:val="24"/>
          <w:szCs w:val="24"/>
          <w:lang w:val="en-IE"/>
        </w:rPr>
        <w:t xml:space="preserve"> </w:t>
      </w:r>
      <w:r w:rsidRPr="00EF5FE2">
        <w:rPr>
          <w:rFonts w:ascii="Nirmala UI" w:hAnsi="Nirmala UI" w:cs="Nirmala UI"/>
          <w:sz w:val="24"/>
          <w:szCs w:val="24"/>
          <w:lang w:val="en-IE"/>
        </w:rPr>
        <w:t>രക്തത്തിൽ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അറകളിലേക്ക്</w:t>
      </w:r>
      <w:r w:rsidRPr="00EF5FE2">
        <w:rPr>
          <w:sz w:val="24"/>
          <w:szCs w:val="24"/>
          <w:lang w:val="en-IE"/>
        </w:rPr>
        <w:t xml:space="preserve"> </w:t>
      </w:r>
      <w:r w:rsidRPr="00EF5FE2">
        <w:rPr>
          <w:rFonts w:ascii="Nirmala UI" w:hAnsi="Nirmala UI" w:cs="Nirmala UI"/>
          <w:sz w:val="24"/>
          <w:szCs w:val="24"/>
          <w:lang w:val="en-IE"/>
        </w:rPr>
        <w:t>വ്യാപിക്കുന്നു</w:t>
      </w:r>
      <w:r w:rsidRPr="00EF5FE2">
        <w:rPr>
          <w:sz w:val="24"/>
          <w:szCs w:val="24"/>
          <w:lang w:val="en-IE"/>
        </w:rPr>
        <w:t>.</w:t>
      </w:r>
    </w:p>
    <w:p w14:paraId="33DF3026" w14:textId="77777777" w:rsidR="00EF5FE2" w:rsidRPr="00EF5FE2" w:rsidRDefault="00EF5FE2" w:rsidP="00EF5FE2">
      <w:pPr>
        <w:numPr>
          <w:ilvl w:val="0"/>
          <w:numId w:val="19"/>
        </w:numPr>
        <w:rPr>
          <w:sz w:val="24"/>
          <w:szCs w:val="24"/>
          <w:lang w:val="en-IE"/>
        </w:rPr>
      </w:pPr>
      <w:r w:rsidRPr="00EF5FE2">
        <w:rPr>
          <w:rFonts w:ascii="Nirmala UI" w:hAnsi="Nirmala UI" w:cs="Nirmala UI"/>
          <w:b/>
          <w:bCs/>
          <w:sz w:val="24"/>
          <w:szCs w:val="24"/>
          <w:lang w:val="en-IE"/>
        </w:rPr>
        <w:t>കലകളിലെ</w:t>
      </w:r>
      <w:r w:rsidRPr="00EF5FE2">
        <w:rPr>
          <w:b/>
          <w:bCs/>
          <w:sz w:val="24"/>
          <w:szCs w:val="24"/>
          <w:lang w:val="en-IE"/>
        </w:rPr>
        <w:t xml:space="preserve"> </w:t>
      </w:r>
      <w:r w:rsidRPr="00EF5FE2">
        <w:rPr>
          <w:rFonts w:ascii="Nirmala UI" w:hAnsi="Nirmala UI" w:cs="Nirmala UI"/>
          <w:b/>
          <w:bCs/>
          <w:sz w:val="24"/>
          <w:szCs w:val="24"/>
          <w:lang w:val="en-IE"/>
        </w:rPr>
        <w:t>വാതകവിനിമയം</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രക്തലോമികകളും</w:t>
      </w:r>
      <w:r w:rsidRPr="00EF5FE2">
        <w:rPr>
          <w:sz w:val="24"/>
          <w:szCs w:val="24"/>
          <w:lang w:val="en-IE"/>
        </w:rPr>
        <w:t xml:space="preserve"> </w:t>
      </w:r>
      <w:r w:rsidRPr="00EF5FE2">
        <w:rPr>
          <w:rFonts w:ascii="Nirmala UI" w:hAnsi="Nirmala UI" w:cs="Nirmala UI"/>
          <w:sz w:val="24"/>
          <w:szCs w:val="24"/>
          <w:lang w:val="en-IE"/>
        </w:rPr>
        <w:t>ശരീരകലകളും</w:t>
      </w:r>
      <w:r w:rsidRPr="00EF5FE2">
        <w:rPr>
          <w:sz w:val="24"/>
          <w:szCs w:val="24"/>
          <w:lang w:val="en-IE"/>
        </w:rPr>
        <w:t xml:space="preserve"> (Tissues) </w:t>
      </w:r>
      <w:r w:rsidRPr="00EF5FE2">
        <w:rPr>
          <w:rFonts w:ascii="Nirmala UI" w:hAnsi="Nirmala UI" w:cs="Nirmala UI"/>
          <w:sz w:val="24"/>
          <w:szCs w:val="24"/>
          <w:lang w:val="en-IE"/>
        </w:rPr>
        <w:t>തമ്മിലുള്ള</w:t>
      </w:r>
      <w:r w:rsidRPr="00EF5FE2">
        <w:rPr>
          <w:sz w:val="24"/>
          <w:szCs w:val="24"/>
          <w:lang w:val="en-IE"/>
        </w:rPr>
        <w:t xml:space="preserve"> </w:t>
      </w:r>
      <w:r w:rsidRPr="00EF5FE2">
        <w:rPr>
          <w:rFonts w:ascii="Nirmala UI" w:hAnsi="Nirmala UI" w:cs="Nirmala UI"/>
          <w:sz w:val="24"/>
          <w:szCs w:val="24"/>
          <w:lang w:val="en-IE"/>
        </w:rPr>
        <w:t>വാതക</w:t>
      </w:r>
      <w:r w:rsidRPr="00EF5FE2">
        <w:rPr>
          <w:sz w:val="24"/>
          <w:szCs w:val="24"/>
          <w:lang w:val="en-IE"/>
        </w:rPr>
        <w:t xml:space="preserve"> </w:t>
      </w:r>
      <w:r w:rsidRPr="00EF5FE2">
        <w:rPr>
          <w:rFonts w:ascii="Nirmala UI" w:hAnsi="Nirmala UI" w:cs="Nirmala UI"/>
          <w:sz w:val="24"/>
          <w:szCs w:val="24"/>
          <w:lang w:val="en-IE"/>
        </w:rPr>
        <w:t>കൈമാറ്റം</w:t>
      </w:r>
      <w:r w:rsidRPr="00EF5FE2">
        <w:rPr>
          <w:sz w:val="24"/>
          <w:szCs w:val="24"/>
          <w:lang w:val="en-IE"/>
        </w:rPr>
        <w:t>.</w:t>
      </w:r>
    </w:p>
    <w:p w14:paraId="1446E05F" w14:textId="77777777" w:rsidR="00EF5FE2" w:rsidRPr="00EF5FE2" w:rsidRDefault="00EF5FE2" w:rsidP="00EF5FE2">
      <w:pPr>
        <w:numPr>
          <w:ilvl w:val="1"/>
          <w:numId w:val="19"/>
        </w:numPr>
        <w:rPr>
          <w:sz w:val="24"/>
          <w:szCs w:val="24"/>
          <w:lang w:val="en-IE"/>
        </w:rPr>
      </w:pPr>
      <w:r w:rsidRPr="00EF5FE2">
        <w:rPr>
          <w:rFonts w:ascii="Nirmala UI" w:hAnsi="Nirmala UI" w:cs="Nirmala UI"/>
          <w:sz w:val="24"/>
          <w:szCs w:val="24"/>
          <w:lang w:val="en-IE"/>
        </w:rPr>
        <w:lastRenderedPageBreak/>
        <w:t>രക്തത്തിൽ</w:t>
      </w:r>
      <w:r w:rsidRPr="00EF5FE2">
        <w:rPr>
          <w:sz w:val="24"/>
          <w:szCs w:val="24"/>
          <w:lang w:val="en-IE"/>
        </w:rPr>
        <w:t xml:space="preserve"> </w:t>
      </w:r>
      <w:r w:rsidRPr="00EF5FE2">
        <w:rPr>
          <w:rFonts w:ascii="Nirmala UI" w:hAnsi="Nirmala UI" w:cs="Nirmala UI"/>
          <w:sz w:val="24"/>
          <w:szCs w:val="24"/>
          <w:lang w:val="en-IE"/>
        </w:rPr>
        <w:t>ഓക്സിജൻ്റെ</w:t>
      </w:r>
      <w:r w:rsidRPr="00EF5FE2">
        <w:rPr>
          <w:sz w:val="24"/>
          <w:szCs w:val="24"/>
          <w:lang w:val="en-IE"/>
        </w:rPr>
        <w:t xml:space="preserve"> </w:t>
      </w:r>
      <w:r w:rsidRPr="00EF5FE2">
        <w:rPr>
          <w:rFonts w:ascii="Nirmala UI" w:hAnsi="Nirmala UI" w:cs="Nirmala UI"/>
          <w:sz w:val="24"/>
          <w:szCs w:val="24"/>
          <w:lang w:val="en-IE"/>
        </w:rPr>
        <w:t>ഗാഢത</w:t>
      </w:r>
      <w:r w:rsidRPr="00EF5FE2">
        <w:rPr>
          <w:sz w:val="24"/>
          <w:szCs w:val="24"/>
          <w:lang w:val="en-IE"/>
        </w:rPr>
        <w:t xml:space="preserve"> </w:t>
      </w:r>
      <w:r w:rsidRPr="00EF5FE2">
        <w:rPr>
          <w:rFonts w:ascii="Nirmala UI" w:hAnsi="Nirmala UI" w:cs="Nirmala UI"/>
          <w:sz w:val="24"/>
          <w:szCs w:val="24"/>
          <w:lang w:val="en-IE"/>
        </w:rPr>
        <w:t>കൂടുതലും</w:t>
      </w:r>
      <w:r w:rsidRPr="00EF5FE2">
        <w:rPr>
          <w:sz w:val="24"/>
          <w:szCs w:val="24"/>
          <w:lang w:val="en-IE"/>
        </w:rPr>
        <w:t xml:space="preserve"> </w:t>
      </w:r>
      <w:r w:rsidRPr="00EF5FE2">
        <w:rPr>
          <w:rFonts w:ascii="Nirmala UI" w:hAnsi="Nirmala UI" w:cs="Nirmala UI"/>
          <w:sz w:val="24"/>
          <w:szCs w:val="24"/>
          <w:lang w:val="en-IE"/>
        </w:rPr>
        <w:t>കലകളിൽ</w:t>
      </w:r>
      <w:r w:rsidRPr="00EF5FE2">
        <w:rPr>
          <w:sz w:val="24"/>
          <w:szCs w:val="24"/>
          <w:lang w:val="en-IE"/>
        </w:rPr>
        <w:t xml:space="preserve"> </w:t>
      </w:r>
      <w:r w:rsidRPr="00EF5FE2">
        <w:rPr>
          <w:rFonts w:ascii="Nirmala UI" w:hAnsi="Nirmala UI" w:cs="Nirmala UI"/>
          <w:sz w:val="24"/>
          <w:szCs w:val="24"/>
          <w:lang w:val="en-IE"/>
        </w:rPr>
        <w:t>കുറവുമാണ്</w:t>
      </w:r>
      <w:r w:rsidRPr="00EF5FE2">
        <w:rPr>
          <w:sz w:val="24"/>
          <w:szCs w:val="24"/>
          <w:lang w:val="en-IE"/>
        </w:rPr>
        <w:t xml:space="preserve"> (</w:t>
      </w:r>
      <w:r w:rsidRPr="00EF5FE2">
        <w:rPr>
          <w:rFonts w:ascii="Nirmala UI" w:hAnsi="Nirmala UI" w:cs="Nirmala UI"/>
          <w:sz w:val="24"/>
          <w:szCs w:val="24"/>
          <w:lang w:val="en-IE"/>
        </w:rPr>
        <w:t>കാരണം</w:t>
      </w:r>
      <w:r w:rsidRPr="00EF5FE2">
        <w:rPr>
          <w:sz w:val="24"/>
          <w:szCs w:val="24"/>
          <w:lang w:val="en-IE"/>
        </w:rPr>
        <w:t xml:space="preserve"> </w:t>
      </w:r>
      <w:r w:rsidRPr="00EF5FE2">
        <w:rPr>
          <w:rFonts w:ascii="Nirmala UI" w:hAnsi="Nirmala UI" w:cs="Nirmala UI"/>
          <w:sz w:val="24"/>
          <w:szCs w:val="24"/>
          <w:lang w:val="en-IE"/>
        </w:rPr>
        <w:t>കലകൾ</w:t>
      </w:r>
      <w:r w:rsidRPr="00EF5FE2">
        <w:rPr>
          <w:sz w:val="24"/>
          <w:szCs w:val="24"/>
          <w:lang w:val="en-IE"/>
        </w:rPr>
        <w:t xml:space="preserve"> </w:t>
      </w:r>
      <w:r w:rsidRPr="00EF5FE2">
        <w:rPr>
          <w:rFonts w:ascii="Nirmala UI" w:hAnsi="Nirmala UI" w:cs="Nirmala UI"/>
          <w:sz w:val="24"/>
          <w:szCs w:val="24"/>
          <w:lang w:val="en-IE"/>
        </w:rPr>
        <w:t>ഊർജ്ജ</w:t>
      </w:r>
      <w:r w:rsidRPr="00EF5FE2">
        <w:rPr>
          <w:sz w:val="24"/>
          <w:szCs w:val="24"/>
          <w:lang w:val="en-IE"/>
        </w:rPr>
        <w:t xml:space="preserve"> </w:t>
      </w:r>
      <w:r w:rsidRPr="00EF5FE2">
        <w:rPr>
          <w:rFonts w:ascii="Nirmala UI" w:hAnsi="Nirmala UI" w:cs="Nirmala UI"/>
          <w:sz w:val="24"/>
          <w:szCs w:val="24"/>
          <w:lang w:val="en-IE"/>
        </w:rPr>
        <w:t>ഉൽപ്പാദനത്തിന്</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ഉപയോഗിക്കുന്നു</w:t>
      </w:r>
      <w:r w:rsidRPr="00EF5FE2">
        <w:rPr>
          <w:sz w:val="24"/>
          <w:szCs w:val="24"/>
          <w:lang w:val="en-IE"/>
        </w:rPr>
        <w:t xml:space="preserve">). </w:t>
      </w:r>
      <w:r w:rsidRPr="00EF5FE2">
        <w:rPr>
          <w:rFonts w:ascii="Nirmala UI" w:hAnsi="Nirmala UI" w:cs="Nirmala UI"/>
          <w:sz w:val="24"/>
          <w:szCs w:val="24"/>
          <w:lang w:val="en-IE"/>
        </w:rPr>
        <w:t>അതിനാൽ</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രക്തത്തിൽ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കലകളിലേക്ക്</w:t>
      </w:r>
      <w:r w:rsidRPr="00EF5FE2">
        <w:rPr>
          <w:sz w:val="24"/>
          <w:szCs w:val="24"/>
          <w:lang w:val="en-IE"/>
        </w:rPr>
        <w:t xml:space="preserve"> </w:t>
      </w:r>
      <w:r w:rsidRPr="00EF5FE2">
        <w:rPr>
          <w:rFonts w:ascii="Nirmala UI" w:hAnsi="Nirmala UI" w:cs="Nirmala UI"/>
          <w:sz w:val="24"/>
          <w:szCs w:val="24"/>
          <w:lang w:val="en-IE"/>
        </w:rPr>
        <w:t>വ്യാപിക്കുന്നു</w:t>
      </w:r>
      <w:r w:rsidRPr="00EF5FE2">
        <w:rPr>
          <w:sz w:val="24"/>
          <w:szCs w:val="24"/>
          <w:lang w:val="en-IE"/>
        </w:rPr>
        <w:t>.</w:t>
      </w:r>
    </w:p>
    <w:p w14:paraId="7E1A69AF" w14:textId="77777777" w:rsidR="00EF5FE2" w:rsidRPr="00EF5FE2" w:rsidRDefault="00EF5FE2" w:rsidP="00EF5FE2">
      <w:pPr>
        <w:numPr>
          <w:ilvl w:val="1"/>
          <w:numId w:val="19"/>
        </w:numPr>
        <w:rPr>
          <w:sz w:val="24"/>
          <w:szCs w:val="24"/>
          <w:lang w:val="en-IE"/>
        </w:rPr>
      </w:pPr>
      <w:r w:rsidRPr="00EF5FE2">
        <w:rPr>
          <w:rFonts w:ascii="Nirmala UI" w:hAnsi="Nirmala UI" w:cs="Nirmala UI"/>
          <w:sz w:val="24"/>
          <w:szCs w:val="24"/>
          <w:lang w:val="en-IE"/>
        </w:rPr>
        <w:t>കലകളിൽ</w:t>
      </w:r>
      <w:r w:rsidRPr="00EF5FE2">
        <w:rPr>
          <w:sz w:val="24"/>
          <w:szCs w:val="24"/>
          <w:lang w:val="en-IE"/>
        </w:rPr>
        <w:t xml:space="preserve"> </w:t>
      </w:r>
      <w:r w:rsidRPr="00EF5FE2">
        <w:rPr>
          <w:rFonts w:ascii="Nirmala UI" w:hAnsi="Nirmala UI" w:cs="Nirmala UI"/>
          <w:sz w:val="24"/>
          <w:szCs w:val="24"/>
          <w:lang w:val="en-IE"/>
        </w:rPr>
        <w:t>കോശശ്വസനത്തിൻ്റെ</w:t>
      </w:r>
      <w:r w:rsidRPr="00EF5FE2">
        <w:rPr>
          <w:sz w:val="24"/>
          <w:szCs w:val="24"/>
          <w:lang w:val="en-IE"/>
        </w:rPr>
        <w:t xml:space="preserve"> </w:t>
      </w:r>
      <w:r w:rsidRPr="00EF5FE2">
        <w:rPr>
          <w:rFonts w:ascii="Nirmala UI" w:hAnsi="Nirmala UI" w:cs="Nirmala UI"/>
          <w:sz w:val="24"/>
          <w:szCs w:val="24"/>
          <w:lang w:val="en-IE"/>
        </w:rPr>
        <w:t>ഫലമായി</w:t>
      </w:r>
      <w:r w:rsidRPr="00EF5FE2">
        <w:rPr>
          <w:sz w:val="24"/>
          <w:szCs w:val="24"/>
          <w:lang w:val="en-IE"/>
        </w:rPr>
        <w:t xml:space="preserve"> </w:t>
      </w:r>
      <w:r w:rsidRPr="00EF5FE2">
        <w:rPr>
          <w:rFonts w:ascii="Nirmala UI" w:hAnsi="Nirmala UI" w:cs="Nirmala UI"/>
          <w:sz w:val="24"/>
          <w:szCs w:val="24"/>
          <w:lang w:val="en-IE"/>
        </w:rPr>
        <w:t>ഉണ്ടാകുന്ന</w:t>
      </w:r>
      <w:r w:rsidRPr="00EF5FE2">
        <w:rPr>
          <w:sz w:val="24"/>
          <w:szCs w:val="24"/>
          <w:lang w:val="en-IE"/>
        </w:rPr>
        <w:t xml:space="preserve"> </w:t>
      </w:r>
      <w:r w:rsidRPr="00EF5FE2">
        <w:rPr>
          <w:rFonts w:ascii="Nirmala UI" w:hAnsi="Nirmala UI" w:cs="Nirmala UI"/>
          <w:sz w:val="24"/>
          <w:szCs w:val="24"/>
          <w:lang w:val="en-IE"/>
        </w:rPr>
        <w:t>കാർബൺ</w:t>
      </w:r>
      <w:r w:rsidRPr="00EF5FE2">
        <w:rPr>
          <w:sz w:val="24"/>
          <w:szCs w:val="24"/>
          <w:lang w:val="en-IE"/>
        </w:rPr>
        <w:t xml:space="preserve"> </w:t>
      </w:r>
      <w:r w:rsidRPr="00EF5FE2">
        <w:rPr>
          <w:rFonts w:ascii="Nirmala UI" w:hAnsi="Nirmala UI" w:cs="Nirmala UI"/>
          <w:sz w:val="24"/>
          <w:szCs w:val="24"/>
          <w:lang w:val="en-IE"/>
        </w:rPr>
        <w:t>ഡൈ</w:t>
      </w:r>
      <w:r w:rsidRPr="00EF5FE2">
        <w:rPr>
          <w:sz w:val="24"/>
          <w:szCs w:val="24"/>
          <w:lang w:val="en-IE"/>
        </w:rPr>
        <w:t xml:space="preserve"> </w:t>
      </w:r>
      <w:r w:rsidRPr="00EF5FE2">
        <w:rPr>
          <w:rFonts w:ascii="Nirmala UI" w:hAnsi="Nirmala UI" w:cs="Nirmala UI"/>
          <w:sz w:val="24"/>
          <w:szCs w:val="24"/>
          <w:lang w:val="en-IE"/>
        </w:rPr>
        <w:t>ഓക്സൈഡിൻ്റെ</w:t>
      </w:r>
      <w:r w:rsidRPr="00EF5FE2">
        <w:rPr>
          <w:sz w:val="24"/>
          <w:szCs w:val="24"/>
          <w:lang w:val="en-IE"/>
        </w:rPr>
        <w:t xml:space="preserve"> </w:t>
      </w:r>
      <w:r w:rsidRPr="00EF5FE2">
        <w:rPr>
          <w:rFonts w:ascii="Nirmala UI" w:hAnsi="Nirmala UI" w:cs="Nirmala UI"/>
          <w:sz w:val="24"/>
          <w:szCs w:val="24"/>
          <w:lang w:val="en-IE"/>
        </w:rPr>
        <w:t>ഗാഢത</w:t>
      </w:r>
      <w:r w:rsidRPr="00EF5FE2">
        <w:rPr>
          <w:sz w:val="24"/>
          <w:szCs w:val="24"/>
          <w:lang w:val="en-IE"/>
        </w:rPr>
        <w:t xml:space="preserve"> </w:t>
      </w:r>
      <w:r w:rsidRPr="00EF5FE2">
        <w:rPr>
          <w:rFonts w:ascii="Nirmala UI" w:hAnsi="Nirmala UI" w:cs="Nirmala UI"/>
          <w:sz w:val="24"/>
          <w:szCs w:val="24"/>
          <w:lang w:val="en-IE"/>
        </w:rPr>
        <w:t>കൂടുതലും</w:t>
      </w:r>
      <w:r w:rsidRPr="00EF5FE2">
        <w:rPr>
          <w:sz w:val="24"/>
          <w:szCs w:val="24"/>
          <w:lang w:val="en-IE"/>
        </w:rPr>
        <w:t xml:space="preserve"> </w:t>
      </w:r>
      <w:r w:rsidRPr="00EF5FE2">
        <w:rPr>
          <w:rFonts w:ascii="Nirmala UI" w:hAnsi="Nirmala UI" w:cs="Nirmala UI"/>
          <w:sz w:val="24"/>
          <w:szCs w:val="24"/>
          <w:lang w:val="en-IE"/>
        </w:rPr>
        <w:t>രക്തത്തിൽ</w:t>
      </w:r>
      <w:r w:rsidRPr="00EF5FE2">
        <w:rPr>
          <w:sz w:val="24"/>
          <w:szCs w:val="24"/>
          <w:lang w:val="en-IE"/>
        </w:rPr>
        <w:t xml:space="preserve"> </w:t>
      </w:r>
      <w:r w:rsidRPr="00EF5FE2">
        <w:rPr>
          <w:rFonts w:ascii="Nirmala UI" w:hAnsi="Nirmala UI" w:cs="Nirmala UI"/>
          <w:sz w:val="24"/>
          <w:szCs w:val="24"/>
          <w:lang w:val="en-IE"/>
        </w:rPr>
        <w:t>കുറവുമാണ്</w:t>
      </w:r>
      <w:r w:rsidRPr="00EF5FE2">
        <w:rPr>
          <w:sz w:val="24"/>
          <w:szCs w:val="24"/>
          <w:lang w:val="en-IE"/>
        </w:rPr>
        <w:t xml:space="preserve">. </w:t>
      </w:r>
      <w:r w:rsidRPr="00EF5FE2">
        <w:rPr>
          <w:rFonts w:ascii="Nirmala UI" w:hAnsi="Nirmala UI" w:cs="Nirmala UI"/>
          <w:sz w:val="24"/>
          <w:szCs w:val="24"/>
          <w:lang w:val="en-IE"/>
        </w:rPr>
        <w:t>അതിനാൽ</w:t>
      </w:r>
      <w:r w:rsidRPr="00EF5FE2">
        <w:rPr>
          <w:sz w:val="24"/>
          <w:szCs w:val="24"/>
          <w:lang w:val="en-IE"/>
        </w:rPr>
        <w:t xml:space="preserve"> </w:t>
      </w:r>
      <w:r w:rsidRPr="00EF5FE2">
        <w:rPr>
          <w:rFonts w:ascii="Nirmala UI" w:hAnsi="Nirmala UI" w:cs="Nirmala UI"/>
          <w:sz w:val="24"/>
          <w:szCs w:val="24"/>
          <w:lang w:val="en-IE"/>
        </w:rPr>
        <w:t>കാർബൺ</w:t>
      </w:r>
      <w:r w:rsidRPr="00EF5FE2">
        <w:rPr>
          <w:sz w:val="24"/>
          <w:szCs w:val="24"/>
          <w:lang w:val="en-IE"/>
        </w:rPr>
        <w:t xml:space="preserve"> </w:t>
      </w:r>
      <w:r w:rsidRPr="00EF5FE2">
        <w:rPr>
          <w:rFonts w:ascii="Nirmala UI" w:hAnsi="Nirmala UI" w:cs="Nirmala UI"/>
          <w:sz w:val="24"/>
          <w:szCs w:val="24"/>
          <w:lang w:val="en-IE"/>
        </w:rPr>
        <w:t>ഡൈ</w:t>
      </w:r>
      <w:r w:rsidRPr="00EF5FE2">
        <w:rPr>
          <w:sz w:val="24"/>
          <w:szCs w:val="24"/>
          <w:lang w:val="en-IE"/>
        </w:rPr>
        <w:t xml:space="preserve"> </w:t>
      </w:r>
      <w:r w:rsidRPr="00EF5FE2">
        <w:rPr>
          <w:rFonts w:ascii="Nirmala UI" w:hAnsi="Nirmala UI" w:cs="Nirmala UI"/>
          <w:sz w:val="24"/>
          <w:szCs w:val="24"/>
          <w:lang w:val="en-IE"/>
        </w:rPr>
        <w:t>ഓക്സൈഡ്</w:t>
      </w:r>
      <w:r w:rsidRPr="00EF5FE2">
        <w:rPr>
          <w:sz w:val="24"/>
          <w:szCs w:val="24"/>
          <w:lang w:val="en-IE"/>
        </w:rPr>
        <w:t xml:space="preserve"> </w:t>
      </w:r>
      <w:r w:rsidRPr="00EF5FE2">
        <w:rPr>
          <w:rFonts w:ascii="Nirmala UI" w:hAnsi="Nirmala UI" w:cs="Nirmala UI"/>
          <w:sz w:val="24"/>
          <w:szCs w:val="24"/>
          <w:lang w:val="en-IE"/>
        </w:rPr>
        <w:t>കലകളിൽ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രക്തത്തിലേക്ക്</w:t>
      </w:r>
      <w:r w:rsidRPr="00EF5FE2">
        <w:rPr>
          <w:sz w:val="24"/>
          <w:szCs w:val="24"/>
          <w:lang w:val="en-IE"/>
        </w:rPr>
        <w:t xml:space="preserve"> </w:t>
      </w:r>
      <w:r w:rsidRPr="00EF5FE2">
        <w:rPr>
          <w:rFonts w:ascii="Nirmala UI" w:hAnsi="Nirmala UI" w:cs="Nirmala UI"/>
          <w:sz w:val="24"/>
          <w:szCs w:val="24"/>
          <w:lang w:val="en-IE"/>
        </w:rPr>
        <w:t>വ്യാപിക്കുന്നു</w:t>
      </w:r>
      <w:r w:rsidRPr="00EF5FE2">
        <w:rPr>
          <w:sz w:val="24"/>
          <w:szCs w:val="24"/>
          <w:lang w:val="en-IE"/>
        </w:rPr>
        <w:t>.</w:t>
      </w:r>
    </w:p>
    <w:p w14:paraId="56556239" w14:textId="77777777" w:rsidR="00EF5FE2" w:rsidRPr="00EF5FE2" w:rsidRDefault="00EF5FE2" w:rsidP="00EF5FE2">
      <w:pPr>
        <w:numPr>
          <w:ilvl w:val="0"/>
          <w:numId w:val="19"/>
        </w:numPr>
        <w:rPr>
          <w:sz w:val="24"/>
          <w:szCs w:val="24"/>
          <w:lang w:val="en-IE"/>
        </w:rPr>
      </w:pPr>
      <w:r w:rsidRPr="00EF5FE2">
        <w:rPr>
          <w:rFonts w:ascii="Nirmala UI" w:hAnsi="Nirmala UI" w:cs="Nirmala UI"/>
          <w:b/>
          <w:bCs/>
          <w:sz w:val="24"/>
          <w:szCs w:val="24"/>
          <w:lang w:val="en-IE"/>
        </w:rPr>
        <w:t>വാതക</w:t>
      </w:r>
      <w:r w:rsidRPr="00EF5FE2">
        <w:rPr>
          <w:b/>
          <w:bCs/>
          <w:sz w:val="24"/>
          <w:szCs w:val="24"/>
          <w:lang w:val="en-IE"/>
        </w:rPr>
        <w:t xml:space="preserve"> </w:t>
      </w:r>
      <w:r w:rsidRPr="00EF5FE2">
        <w:rPr>
          <w:rFonts w:ascii="Nirmala UI" w:hAnsi="Nirmala UI" w:cs="Nirmala UI"/>
          <w:b/>
          <w:bCs/>
          <w:sz w:val="24"/>
          <w:szCs w:val="24"/>
          <w:lang w:val="en-IE"/>
        </w:rPr>
        <w:t>സംവഹനം</w:t>
      </w:r>
      <w:r w:rsidRPr="00EF5FE2">
        <w:rPr>
          <w:b/>
          <w:bCs/>
          <w:sz w:val="24"/>
          <w:szCs w:val="24"/>
          <w:lang w:val="en-IE"/>
        </w:rPr>
        <w:t xml:space="preserve"> (Gas Transport):</w:t>
      </w:r>
    </w:p>
    <w:p w14:paraId="24A60418" w14:textId="77777777" w:rsidR="00EF5FE2" w:rsidRPr="00EF5FE2" w:rsidRDefault="00EF5FE2" w:rsidP="00EF5FE2">
      <w:pPr>
        <w:numPr>
          <w:ilvl w:val="1"/>
          <w:numId w:val="19"/>
        </w:numPr>
        <w:rPr>
          <w:sz w:val="24"/>
          <w:szCs w:val="24"/>
          <w:lang w:val="en-IE"/>
        </w:rPr>
      </w:pPr>
      <w:r w:rsidRPr="00EF5FE2">
        <w:rPr>
          <w:rFonts w:ascii="Nirmala UI" w:hAnsi="Nirmala UI" w:cs="Nirmala UI"/>
          <w:b/>
          <w:bCs/>
          <w:sz w:val="24"/>
          <w:szCs w:val="24"/>
          <w:lang w:val="en-IE"/>
        </w:rPr>
        <w:t>ഓക്സിജൻ</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ഭൂരിഭാഗം</w:t>
      </w:r>
      <w:r w:rsidRPr="00EF5FE2">
        <w:rPr>
          <w:sz w:val="24"/>
          <w:szCs w:val="24"/>
          <w:lang w:val="en-IE"/>
        </w:rPr>
        <w:t xml:space="preserve"> </w:t>
      </w:r>
      <w:r w:rsidRPr="00EF5FE2">
        <w:rPr>
          <w:rFonts w:ascii="Nirmala UI" w:hAnsi="Nirmala UI" w:cs="Nirmala UI"/>
          <w:sz w:val="24"/>
          <w:szCs w:val="24"/>
          <w:lang w:val="en-IE"/>
        </w:rPr>
        <w:t>ഓക്സിജനും</w:t>
      </w:r>
      <w:r w:rsidRPr="00EF5FE2">
        <w:rPr>
          <w:sz w:val="24"/>
          <w:szCs w:val="24"/>
          <w:lang w:val="en-IE"/>
        </w:rPr>
        <w:t xml:space="preserve"> (</w:t>
      </w:r>
      <w:r w:rsidRPr="00EF5FE2">
        <w:rPr>
          <w:rFonts w:ascii="Nirmala UI" w:hAnsi="Nirmala UI" w:cs="Nirmala UI"/>
          <w:sz w:val="24"/>
          <w:szCs w:val="24"/>
          <w:lang w:val="en-IE"/>
        </w:rPr>
        <w:t>ഏകദേശം</w:t>
      </w:r>
      <w:r w:rsidRPr="00EF5FE2">
        <w:rPr>
          <w:sz w:val="24"/>
          <w:szCs w:val="24"/>
          <w:lang w:val="en-IE"/>
        </w:rPr>
        <w:t xml:space="preserve"> 97%) </w:t>
      </w:r>
      <w:r w:rsidRPr="00EF5FE2">
        <w:rPr>
          <w:rFonts w:ascii="Nirmala UI" w:hAnsi="Nirmala UI" w:cs="Nirmala UI"/>
          <w:sz w:val="24"/>
          <w:szCs w:val="24"/>
          <w:lang w:val="en-IE"/>
        </w:rPr>
        <w:t>രക്തത്തിലെ</w:t>
      </w:r>
      <w:r w:rsidRPr="00EF5FE2">
        <w:rPr>
          <w:sz w:val="24"/>
          <w:szCs w:val="24"/>
          <w:lang w:val="en-IE"/>
        </w:rPr>
        <w:t xml:space="preserve"> </w:t>
      </w:r>
      <w:r w:rsidRPr="00EF5FE2">
        <w:rPr>
          <w:rFonts w:ascii="Nirmala UI" w:hAnsi="Nirmala UI" w:cs="Nirmala UI"/>
          <w:sz w:val="24"/>
          <w:szCs w:val="24"/>
          <w:lang w:val="en-IE"/>
        </w:rPr>
        <w:t>ഹീമോഗ്ലോബിനുമായി</w:t>
      </w:r>
      <w:r w:rsidRPr="00EF5FE2">
        <w:rPr>
          <w:sz w:val="24"/>
          <w:szCs w:val="24"/>
          <w:lang w:val="en-IE"/>
        </w:rPr>
        <w:t xml:space="preserve"> (Hemoglobin) </w:t>
      </w:r>
      <w:r w:rsidRPr="00EF5FE2">
        <w:rPr>
          <w:rFonts w:ascii="Nirmala UI" w:hAnsi="Nirmala UI" w:cs="Nirmala UI"/>
          <w:sz w:val="24"/>
          <w:szCs w:val="24"/>
          <w:lang w:val="en-IE"/>
        </w:rPr>
        <w:t>ചേർന്ന്</w:t>
      </w:r>
      <w:r w:rsidRPr="00EF5FE2">
        <w:rPr>
          <w:sz w:val="24"/>
          <w:szCs w:val="24"/>
          <w:lang w:val="en-IE"/>
        </w:rPr>
        <w:t xml:space="preserve"> </w:t>
      </w:r>
      <w:r w:rsidRPr="00EF5FE2">
        <w:rPr>
          <w:rFonts w:ascii="Nirmala UI" w:hAnsi="Nirmala UI" w:cs="Nirmala UI"/>
          <w:sz w:val="24"/>
          <w:szCs w:val="24"/>
          <w:lang w:val="en-IE"/>
        </w:rPr>
        <w:t>ഓക്സിഹീമോഗ്ലോബിൻ</w:t>
      </w:r>
      <w:r w:rsidRPr="00EF5FE2">
        <w:rPr>
          <w:sz w:val="24"/>
          <w:szCs w:val="24"/>
          <w:lang w:val="en-IE"/>
        </w:rPr>
        <w:t xml:space="preserve"> (Oxyhemoglobin) </w:t>
      </w:r>
      <w:r w:rsidRPr="00EF5FE2">
        <w:rPr>
          <w:rFonts w:ascii="Nirmala UI" w:hAnsi="Nirmala UI" w:cs="Nirmala UI"/>
          <w:sz w:val="24"/>
          <w:szCs w:val="24"/>
          <w:lang w:val="en-IE"/>
        </w:rPr>
        <w:t>രൂപത്തിലാണ്</w:t>
      </w:r>
      <w:r w:rsidRPr="00EF5FE2">
        <w:rPr>
          <w:sz w:val="24"/>
          <w:szCs w:val="24"/>
          <w:lang w:val="en-IE"/>
        </w:rPr>
        <w:t xml:space="preserve"> </w:t>
      </w:r>
      <w:r w:rsidRPr="00EF5FE2">
        <w:rPr>
          <w:rFonts w:ascii="Nirmala UI" w:hAnsi="Nirmala UI" w:cs="Nirmala UI"/>
          <w:sz w:val="24"/>
          <w:szCs w:val="24"/>
          <w:lang w:val="en-IE"/>
        </w:rPr>
        <w:t>സംവഹനം</w:t>
      </w:r>
      <w:r w:rsidRPr="00EF5FE2">
        <w:rPr>
          <w:sz w:val="24"/>
          <w:szCs w:val="24"/>
          <w:lang w:val="en-IE"/>
        </w:rPr>
        <w:t xml:space="preserve"> </w:t>
      </w:r>
      <w:r w:rsidRPr="00EF5FE2">
        <w:rPr>
          <w:rFonts w:ascii="Nirmala UI" w:hAnsi="Nirmala UI" w:cs="Nirmala UI"/>
          <w:sz w:val="24"/>
          <w:szCs w:val="24"/>
          <w:lang w:val="en-IE"/>
        </w:rPr>
        <w:t>ചെയ്യപ്പെടുന്നത്</w:t>
      </w:r>
      <w:r w:rsidRPr="00EF5FE2">
        <w:rPr>
          <w:sz w:val="24"/>
          <w:szCs w:val="24"/>
          <w:lang w:val="en-IE"/>
        </w:rPr>
        <w:t xml:space="preserve">. </w:t>
      </w:r>
      <w:r w:rsidRPr="00EF5FE2">
        <w:rPr>
          <w:rFonts w:ascii="Nirmala UI" w:hAnsi="Nirmala UI" w:cs="Nirmala UI"/>
          <w:sz w:val="24"/>
          <w:szCs w:val="24"/>
          <w:lang w:val="en-IE"/>
        </w:rPr>
        <w:t>കുറഞ്ഞ</w:t>
      </w:r>
      <w:r w:rsidRPr="00EF5FE2">
        <w:rPr>
          <w:sz w:val="24"/>
          <w:szCs w:val="24"/>
          <w:lang w:val="en-IE"/>
        </w:rPr>
        <w:t xml:space="preserve"> </w:t>
      </w:r>
      <w:r w:rsidRPr="00EF5FE2">
        <w:rPr>
          <w:rFonts w:ascii="Nirmala UI" w:hAnsi="Nirmala UI" w:cs="Nirmala UI"/>
          <w:sz w:val="24"/>
          <w:szCs w:val="24"/>
          <w:lang w:val="en-IE"/>
        </w:rPr>
        <w:t>അളവിൽ</w:t>
      </w:r>
      <w:r w:rsidRPr="00EF5FE2">
        <w:rPr>
          <w:sz w:val="24"/>
          <w:szCs w:val="24"/>
          <w:lang w:val="en-IE"/>
        </w:rPr>
        <w:t xml:space="preserve"> </w:t>
      </w:r>
      <w:r w:rsidRPr="00EF5FE2">
        <w:rPr>
          <w:rFonts w:ascii="Nirmala UI" w:hAnsi="Nirmala UI" w:cs="Nirmala UI"/>
          <w:sz w:val="24"/>
          <w:szCs w:val="24"/>
          <w:lang w:val="en-IE"/>
        </w:rPr>
        <w:t>പ്ലാസ്മയിൽ</w:t>
      </w:r>
      <w:r w:rsidRPr="00EF5FE2">
        <w:rPr>
          <w:sz w:val="24"/>
          <w:szCs w:val="24"/>
          <w:lang w:val="en-IE"/>
        </w:rPr>
        <w:t xml:space="preserve"> </w:t>
      </w:r>
      <w:r w:rsidRPr="00EF5FE2">
        <w:rPr>
          <w:rFonts w:ascii="Nirmala UI" w:hAnsi="Nirmala UI" w:cs="Nirmala UI"/>
          <w:sz w:val="24"/>
          <w:szCs w:val="24"/>
          <w:lang w:val="en-IE"/>
        </w:rPr>
        <w:t>ലയിച്ചും</w:t>
      </w:r>
      <w:r w:rsidRPr="00EF5FE2">
        <w:rPr>
          <w:sz w:val="24"/>
          <w:szCs w:val="24"/>
          <w:lang w:val="en-IE"/>
        </w:rPr>
        <w:t xml:space="preserve"> </w:t>
      </w:r>
      <w:r w:rsidRPr="00EF5FE2">
        <w:rPr>
          <w:rFonts w:ascii="Nirmala UI" w:hAnsi="Nirmala UI" w:cs="Nirmala UI"/>
          <w:sz w:val="24"/>
          <w:szCs w:val="24"/>
          <w:lang w:val="en-IE"/>
        </w:rPr>
        <w:t>എത്തുന്നു</w:t>
      </w:r>
      <w:r w:rsidRPr="00EF5FE2">
        <w:rPr>
          <w:sz w:val="24"/>
          <w:szCs w:val="24"/>
          <w:lang w:val="en-IE"/>
        </w:rPr>
        <w:t>.</w:t>
      </w:r>
    </w:p>
    <w:p w14:paraId="0FF7C8F7" w14:textId="77777777" w:rsidR="00EF5FE2" w:rsidRPr="00EF5FE2" w:rsidRDefault="00EF5FE2" w:rsidP="00EF5FE2">
      <w:pPr>
        <w:numPr>
          <w:ilvl w:val="1"/>
          <w:numId w:val="19"/>
        </w:numPr>
        <w:rPr>
          <w:sz w:val="24"/>
          <w:szCs w:val="24"/>
          <w:lang w:val="en-IE"/>
        </w:rPr>
      </w:pPr>
      <w:r w:rsidRPr="00EF5FE2">
        <w:rPr>
          <w:rFonts w:ascii="Nirmala UI" w:hAnsi="Nirmala UI" w:cs="Nirmala UI"/>
          <w:b/>
          <w:bCs/>
          <w:sz w:val="24"/>
          <w:szCs w:val="24"/>
          <w:lang w:val="en-IE"/>
        </w:rPr>
        <w:t>കാർബൺ</w:t>
      </w:r>
      <w:r w:rsidRPr="00EF5FE2">
        <w:rPr>
          <w:b/>
          <w:bCs/>
          <w:sz w:val="24"/>
          <w:szCs w:val="24"/>
          <w:lang w:val="en-IE"/>
        </w:rPr>
        <w:t xml:space="preserve"> </w:t>
      </w:r>
      <w:r w:rsidRPr="00EF5FE2">
        <w:rPr>
          <w:rFonts w:ascii="Nirmala UI" w:hAnsi="Nirmala UI" w:cs="Nirmala UI"/>
          <w:b/>
          <w:bCs/>
          <w:sz w:val="24"/>
          <w:szCs w:val="24"/>
          <w:lang w:val="en-IE"/>
        </w:rPr>
        <w:t>ഡൈ</w:t>
      </w:r>
      <w:r w:rsidRPr="00EF5FE2">
        <w:rPr>
          <w:b/>
          <w:bCs/>
          <w:sz w:val="24"/>
          <w:szCs w:val="24"/>
          <w:lang w:val="en-IE"/>
        </w:rPr>
        <w:t xml:space="preserve"> </w:t>
      </w:r>
      <w:r w:rsidRPr="00EF5FE2">
        <w:rPr>
          <w:rFonts w:ascii="Nirmala UI" w:hAnsi="Nirmala UI" w:cs="Nirmala UI"/>
          <w:b/>
          <w:bCs/>
          <w:sz w:val="24"/>
          <w:szCs w:val="24"/>
          <w:lang w:val="en-IE"/>
        </w:rPr>
        <w:t>ഓക്സൈഡ്</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മൂന്ന്</w:t>
      </w:r>
      <w:r w:rsidRPr="00EF5FE2">
        <w:rPr>
          <w:sz w:val="24"/>
          <w:szCs w:val="24"/>
          <w:lang w:val="en-IE"/>
        </w:rPr>
        <w:t xml:space="preserve"> </w:t>
      </w:r>
      <w:r w:rsidRPr="00EF5FE2">
        <w:rPr>
          <w:rFonts w:ascii="Nirmala UI" w:hAnsi="Nirmala UI" w:cs="Nirmala UI"/>
          <w:sz w:val="24"/>
          <w:szCs w:val="24"/>
          <w:lang w:val="en-IE"/>
        </w:rPr>
        <w:t>രീതിയിൽ</w:t>
      </w:r>
      <w:r w:rsidRPr="00EF5FE2">
        <w:rPr>
          <w:sz w:val="24"/>
          <w:szCs w:val="24"/>
          <w:lang w:val="en-IE"/>
        </w:rPr>
        <w:t xml:space="preserve"> </w:t>
      </w:r>
      <w:r w:rsidRPr="00EF5FE2">
        <w:rPr>
          <w:rFonts w:ascii="Nirmala UI" w:hAnsi="Nirmala UI" w:cs="Nirmala UI"/>
          <w:sz w:val="24"/>
          <w:szCs w:val="24"/>
          <w:lang w:val="en-IE"/>
        </w:rPr>
        <w:t>സംവഹനം</w:t>
      </w:r>
      <w:r w:rsidRPr="00EF5FE2">
        <w:rPr>
          <w:sz w:val="24"/>
          <w:szCs w:val="24"/>
          <w:lang w:val="en-IE"/>
        </w:rPr>
        <w:t xml:space="preserve"> </w:t>
      </w:r>
      <w:r w:rsidRPr="00EF5FE2">
        <w:rPr>
          <w:rFonts w:ascii="Nirmala UI" w:hAnsi="Nirmala UI" w:cs="Nirmala UI"/>
          <w:sz w:val="24"/>
          <w:szCs w:val="24"/>
          <w:lang w:val="en-IE"/>
        </w:rPr>
        <w:t>ചെയ്യപ്പെടുന്നു</w:t>
      </w:r>
      <w:r w:rsidRPr="00EF5FE2">
        <w:rPr>
          <w:sz w:val="24"/>
          <w:szCs w:val="24"/>
          <w:lang w:val="en-IE"/>
        </w:rPr>
        <w:t xml:space="preserve">: </w:t>
      </w:r>
      <w:r w:rsidRPr="00EF5FE2">
        <w:rPr>
          <w:rFonts w:ascii="Nirmala UI" w:hAnsi="Nirmala UI" w:cs="Nirmala UI"/>
          <w:sz w:val="24"/>
          <w:szCs w:val="24"/>
          <w:lang w:val="en-IE"/>
        </w:rPr>
        <w:t>പ്ലാസ്മയിൽ</w:t>
      </w:r>
      <w:r w:rsidRPr="00EF5FE2">
        <w:rPr>
          <w:sz w:val="24"/>
          <w:szCs w:val="24"/>
          <w:lang w:val="en-IE"/>
        </w:rPr>
        <w:t xml:space="preserve"> </w:t>
      </w:r>
      <w:r w:rsidRPr="00EF5FE2">
        <w:rPr>
          <w:rFonts w:ascii="Nirmala UI" w:hAnsi="Nirmala UI" w:cs="Nirmala UI"/>
          <w:sz w:val="24"/>
          <w:szCs w:val="24"/>
          <w:lang w:val="en-IE"/>
        </w:rPr>
        <w:t>ലയിച്ച്</w:t>
      </w:r>
      <w:r w:rsidRPr="00EF5FE2">
        <w:rPr>
          <w:sz w:val="24"/>
          <w:szCs w:val="24"/>
          <w:lang w:val="en-IE"/>
        </w:rPr>
        <w:t xml:space="preserve"> (</w:t>
      </w:r>
      <w:r w:rsidRPr="00EF5FE2">
        <w:rPr>
          <w:rFonts w:ascii="Nirmala UI" w:hAnsi="Nirmala UI" w:cs="Nirmala UI"/>
          <w:sz w:val="24"/>
          <w:szCs w:val="24"/>
          <w:lang w:val="en-IE"/>
        </w:rPr>
        <w:t>ഏകദേശം</w:t>
      </w:r>
      <w:r w:rsidRPr="00EF5FE2">
        <w:rPr>
          <w:sz w:val="24"/>
          <w:szCs w:val="24"/>
          <w:lang w:val="en-IE"/>
        </w:rPr>
        <w:t xml:space="preserve"> 7%), </w:t>
      </w:r>
      <w:r w:rsidRPr="00EF5FE2">
        <w:rPr>
          <w:rFonts w:ascii="Nirmala UI" w:hAnsi="Nirmala UI" w:cs="Nirmala UI"/>
          <w:sz w:val="24"/>
          <w:szCs w:val="24"/>
          <w:lang w:val="en-IE"/>
        </w:rPr>
        <w:t>ഹീമോഗ്ലോബിനുമായി</w:t>
      </w:r>
      <w:r w:rsidRPr="00EF5FE2">
        <w:rPr>
          <w:sz w:val="24"/>
          <w:szCs w:val="24"/>
          <w:lang w:val="en-IE"/>
        </w:rPr>
        <w:t xml:space="preserve"> </w:t>
      </w:r>
      <w:r w:rsidRPr="00EF5FE2">
        <w:rPr>
          <w:rFonts w:ascii="Nirmala UI" w:hAnsi="Nirmala UI" w:cs="Nirmala UI"/>
          <w:sz w:val="24"/>
          <w:szCs w:val="24"/>
          <w:lang w:val="en-IE"/>
        </w:rPr>
        <w:t>ചേർന്ന്</w:t>
      </w:r>
      <w:r w:rsidRPr="00EF5FE2">
        <w:rPr>
          <w:sz w:val="24"/>
          <w:szCs w:val="24"/>
          <w:lang w:val="en-IE"/>
        </w:rPr>
        <w:t xml:space="preserve"> </w:t>
      </w:r>
      <w:r w:rsidRPr="00EF5FE2">
        <w:rPr>
          <w:rFonts w:ascii="Nirmala UI" w:hAnsi="Nirmala UI" w:cs="Nirmala UI"/>
          <w:sz w:val="24"/>
          <w:szCs w:val="24"/>
          <w:lang w:val="en-IE"/>
        </w:rPr>
        <w:t>കാർബമിനോഹീമോഗ്ലോബിൻ</w:t>
      </w:r>
      <w:r w:rsidRPr="00EF5FE2">
        <w:rPr>
          <w:sz w:val="24"/>
          <w:szCs w:val="24"/>
          <w:lang w:val="en-IE"/>
        </w:rPr>
        <w:t xml:space="preserve"> (Carbaminohemoglobin) </w:t>
      </w:r>
      <w:r w:rsidRPr="00EF5FE2">
        <w:rPr>
          <w:rFonts w:ascii="Nirmala UI" w:hAnsi="Nirmala UI" w:cs="Nirmala UI"/>
          <w:sz w:val="24"/>
          <w:szCs w:val="24"/>
          <w:lang w:val="en-IE"/>
        </w:rPr>
        <w:t>രൂപത്തിൽ</w:t>
      </w:r>
      <w:r w:rsidRPr="00EF5FE2">
        <w:rPr>
          <w:sz w:val="24"/>
          <w:szCs w:val="24"/>
          <w:lang w:val="en-IE"/>
        </w:rPr>
        <w:t xml:space="preserve"> (</w:t>
      </w:r>
      <w:r w:rsidRPr="00EF5FE2">
        <w:rPr>
          <w:rFonts w:ascii="Nirmala UI" w:hAnsi="Nirmala UI" w:cs="Nirmala UI"/>
          <w:sz w:val="24"/>
          <w:szCs w:val="24"/>
          <w:lang w:val="en-IE"/>
        </w:rPr>
        <w:t>ഏകദേശം</w:t>
      </w:r>
      <w:r w:rsidRPr="00EF5FE2">
        <w:rPr>
          <w:sz w:val="24"/>
          <w:szCs w:val="24"/>
          <w:lang w:val="en-IE"/>
        </w:rPr>
        <w:t xml:space="preserve"> 23%), </w:t>
      </w:r>
      <w:r w:rsidRPr="00EF5FE2">
        <w:rPr>
          <w:rFonts w:ascii="Nirmala UI" w:hAnsi="Nirmala UI" w:cs="Nirmala UI"/>
          <w:sz w:val="24"/>
          <w:szCs w:val="24"/>
          <w:lang w:val="en-IE"/>
        </w:rPr>
        <w:t>ഭൂരിഭാഗവും</w:t>
      </w:r>
      <w:r w:rsidRPr="00EF5FE2">
        <w:rPr>
          <w:sz w:val="24"/>
          <w:szCs w:val="24"/>
          <w:lang w:val="en-IE"/>
        </w:rPr>
        <w:t xml:space="preserve"> (</w:t>
      </w:r>
      <w:r w:rsidRPr="00EF5FE2">
        <w:rPr>
          <w:rFonts w:ascii="Nirmala UI" w:hAnsi="Nirmala UI" w:cs="Nirmala UI"/>
          <w:sz w:val="24"/>
          <w:szCs w:val="24"/>
          <w:lang w:val="en-IE"/>
        </w:rPr>
        <w:t>ഏകദേശം</w:t>
      </w:r>
      <w:r w:rsidRPr="00EF5FE2">
        <w:rPr>
          <w:sz w:val="24"/>
          <w:szCs w:val="24"/>
          <w:lang w:val="en-IE"/>
        </w:rPr>
        <w:t xml:space="preserve"> 70%) </w:t>
      </w:r>
      <w:r w:rsidRPr="00EF5FE2">
        <w:rPr>
          <w:rFonts w:ascii="Nirmala UI" w:hAnsi="Nirmala UI" w:cs="Nirmala UI"/>
          <w:sz w:val="24"/>
          <w:szCs w:val="24"/>
          <w:lang w:val="en-IE"/>
        </w:rPr>
        <w:t>ബൈകാർബണേറ്റ്</w:t>
      </w:r>
      <w:r w:rsidRPr="00EF5FE2">
        <w:rPr>
          <w:sz w:val="24"/>
          <w:szCs w:val="24"/>
          <w:lang w:val="en-IE"/>
        </w:rPr>
        <w:t xml:space="preserve"> </w:t>
      </w:r>
      <w:r w:rsidRPr="00EF5FE2">
        <w:rPr>
          <w:rFonts w:ascii="Nirmala UI" w:hAnsi="Nirmala UI" w:cs="Nirmala UI"/>
          <w:sz w:val="24"/>
          <w:szCs w:val="24"/>
          <w:lang w:val="en-IE"/>
        </w:rPr>
        <w:t>അയോണുകളായി</w:t>
      </w:r>
      <w:r w:rsidRPr="00EF5FE2">
        <w:rPr>
          <w:sz w:val="24"/>
          <w:szCs w:val="24"/>
          <w:lang w:val="en-IE"/>
        </w:rPr>
        <w:t xml:space="preserve"> (Bicarbonate ions - HCO3−​) </w:t>
      </w:r>
      <w:r w:rsidRPr="00EF5FE2">
        <w:rPr>
          <w:rFonts w:ascii="Nirmala UI" w:hAnsi="Nirmala UI" w:cs="Nirmala UI"/>
          <w:sz w:val="24"/>
          <w:szCs w:val="24"/>
          <w:lang w:val="en-IE"/>
        </w:rPr>
        <w:t>പ്ലാസ്മയിലൂടെ</w:t>
      </w:r>
      <w:r w:rsidRPr="00EF5FE2">
        <w:rPr>
          <w:sz w:val="24"/>
          <w:szCs w:val="24"/>
          <w:lang w:val="en-IE"/>
        </w:rPr>
        <w:t>.</w:t>
      </w:r>
    </w:p>
    <w:p w14:paraId="2FE560B5" w14:textId="77777777" w:rsidR="00EF5FE2" w:rsidRPr="00EF5FE2" w:rsidRDefault="00EF5FE2" w:rsidP="00EF5FE2">
      <w:pPr>
        <w:rPr>
          <w:sz w:val="24"/>
          <w:szCs w:val="24"/>
          <w:lang w:val="en-IE"/>
        </w:rPr>
      </w:pPr>
      <w:r w:rsidRPr="00EF5FE2">
        <w:rPr>
          <w:b/>
          <w:bCs/>
          <w:sz w:val="24"/>
          <w:szCs w:val="24"/>
          <w:lang w:val="en-IE"/>
        </w:rPr>
        <w:t xml:space="preserve">3. </w:t>
      </w:r>
      <w:r w:rsidRPr="00EF5FE2">
        <w:rPr>
          <w:rFonts w:ascii="Nirmala UI" w:hAnsi="Nirmala UI" w:cs="Nirmala UI"/>
          <w:b/>
          <w:bCs/>
          <w:sz w:val="24"/>
          <w:szCs w:val="24"/>
          <w:lang w:val="en-IE"/>
        </w:rPr>
        <w:t>കോശശ്വസനം</w:t>
      </w:r>
      <w:r w:rsidRPr="00EF5FE2">
        <w:rPr>
          <w:b/>
          <w:bCs/>
          <w:sz w:val="24"/>
          <w:szCs w:val="24"/>
          <w:lang w:val="en-IE"/>
        </w:rPr>
        <w:t xml:space="preserve"> (Cellular Respiration)</w:t>
      </w:r>
    </w:p>
    <w:p w14:paraId="0DBBC358" w14:textId="77777777" w:rsidR="00EF5FE2" w:rsidRPr="00EF5FE2" w:rsidRDefault="00EF5FE2" w:rsidP="00EF5FE2">
      <w:pPr>
        <w:rPr>
          <w:sz w:val="24"/>
          <w:szCs w:val="24"/>
          <w:lang w:val="en-IE"/>
        </w:rPr>
      </w:pPr>
      <w:r w:rsidRPr="00EF5FE2">
        <w:rPr>
          <w:rFonts w:ascii="Nirmala UI" w:hAnsi="Nirmala UI" w:cs="Nirmala UI"/>
          <w:sz w:val="24"/>
          <w:szCs w:val="24"/>
          <w:lang w:val="en-IE"/>
        </w:rPr>
        <w:t>കോശത്തിനുള്ളിൽ</w:t>
      </w:r>
      <w:r w:rsidRPr="00EF5FE2">
        <w:rPr>
          <w:sz w:val="24"/>
          <w:szCs w:val="24"/>
          <w:lang w:val="en-IE"/>
        </w:rPr>
        <w:t xml:space="preserve"> </w:t>
      </w:r>
      <w:r w:rsidRPr="00EF5FE2">
        <w:rPr>
          <w:rFonts w:ascii="Nirmala UI" w:hAnsi="Nirmala UI" w:cs="Nirmala UI"/>
          <w:sz w:val="24"/>
          <w:szCs w:val="24"/>
          <w:lang w:val="en-IE"/>
        </w:rPr>
        <w:t>വെച്ച്</w:t>
      </w:r>
      <w:r w:rsidRPr="00EF5FE2">
        <w:rPr>
          <w:sz w:val="24"/>
          <w:szCs w:val="24"/>
          <w:lang w:val="en-IE"/>
        </w:rPr>
        <w:t xml:space="preserve"> </w:t>
      </w:r>
      <w:r w:rsidRPr="00EF5FE2">
        <w:rPr>
          <w:rFonts w:ascii="Nirmala UI" w:hAnsi="Nirmala UI" w:cs="Nirmala UI"/>
          <w:sz w:val="24"/>
          <w:szCs w:val="24"/>
          <w:lang w:val="en-IE"/>
        </w:rPr>
        <w:t>ആഹാരഘടകങ്ങളെ</w:t>
      </w:r>
      <w:r w:rsidRPr="00EF5FE2">
        <w:rPr>
          <w:sz w:val="24"/>
          <w:szCs w:val="24"/>
          <w:lang w:val="en-IE"/>
        </w:rPr>
        <w:t xml:space="preserve"> (</w:t>
      </w:r>
      <w:r w:rsidRPr="00EF5FE2">
        <w:rPr>
          <w:rFonts w:ascii="Nirmala UI" w:hAnsi="Nirmala UI" w:cs="Nirmala UI"/>
          <w:sz w:val="24"/>
          <w:szCs w:val="24"/>
          <w:lang w:val="en-IE"/>
        </w:rPr>
        <w:t>പ്രധാനമായും</w:t>
      </w:r>
      <w:r w:rsidRPr="00EF5FE2">
        <w:rPr>
          <w:sz w:val="24"/>
          <w:szCs w:val="24"/>
          <w:lang w:val="en-IE"/>
        </w:rPr>
        <w:t xml:space="preserve"> </w:t>
      </w:r>
      <w:r w:rsidRPr="00EF5FE2">
        <w:rPr>
          <w:rFonts w:ascii="Nirmala UI" w:hAnsi="Nirmala UI" w:cs="Nirmala UI"/>
          <w:sz w:val="24"/>
          <w:szCs w:val="24"/>
          <w:lang w:val="en-IE"/>
        </w:rPr>
        <w:t>ഗ്ലൂക്കോസ്</w:t>
      </w:r>
      <w:r w:rsidRPr="00EF5FE2">
        <w:rPr>
          <w:sz w:val="24"/>
          <w:szCs w:val="24"/>
          <w:lang w:val="en-IE"/>
        </w:rPr>
        <w:t xml:space="preserve">) </w:t>
      </w:r>
      <w:r w:rsidRPr="00EF5FE2">
        <w:rPr>
          <w:rFonts w:ascii="Nirmala UI" w:hAnsi="Nirmala UI" w:cs="Nirmala UI"/>
          <w:sz w:val="24"/>
          <w:szCs w:val="24"/>
          <w:lang w:val="en-IE"/>
        </w:rPr>
        <w:t>ഓക്സിജൻ്റെ</w:t>
      </w:r>
      <w:r w:rsidRPr="00EF5FE2">
        <w:rPr>
          <w:sz w:val="24"/>
          <w:szCs w:val="24"/>
          <w:lang w:val="en-IE"/>
        </w:rPr>
        <w:t xml:space="preserve"> </w:t>
      </w:r>
      <w:r w:rsidRPr="00EF5FE2">
        <w:rPr>
          <w:rFonts w:ascii="Nirmala UI" w:hAnsi="Nirmala UI" w:cs="Nirmala UI"/>
          <w:sz w:val="24"/>
          <w:szCs w:val="24"/>
          <w:lang w:val="en-IE"/>
        </w:rPr>
        <w:t>സാന്നിധ്യത്തിലോ</w:t>
      </w:r>
      <w:r w:rsidRPr="00EF5FE2">
        <w:rPr>
          <w:sz w:val="24"/>
          <w:szCs w:val="24"/>
          <w:lang w:val="en-IE"/>
        </w:rPr>
        <w:t xml:space="preserve"> </w:t>
      </w:r>
      <w:r w:rsidRPr="00EF5FE2">
        <w:rPr>
          <w:rFonts w:ascii="Nirmala UI" w:hAnsi="Nirmala UI" w:cs="Nirmala UI"/>
          <w:sz w:val="24"/>
          <w:szCs w:val="24"/>
          <w:lang w:val="en-IE"/>
        </w:rPr>
        <w:t>അഭാവത്തിലോ</w:t>
      </w:r>
      <w:r w:rsidRPr="00EF5FE2">
        <w:rPr>
          <w:sz w:val="24"/>
          <w:szCs w:val="24"/>
          <w:lang w:val="en-IE"/>
        </w:rPr>
        <w:t xml:space="preserve"> </w:t>
      </w:r>
      <w:r w:rsidRPr="00EF5FE2">
        <w:rPr>
          <w:rFonts w:ascii="Nirmala UI" w:hAnsi="Nirmala UI" w:cs="Nirmala UI"/>
          <w:sz w:val="24"/>
          <w:szCs w:val="24"/>
          <w:lang w:val="en-IE"/>
        </w:rPr>
        <w:t>വിഘടിപ്പിച്ച്</w:t>
      </w:r>
      <w:r w:rsidRPr="00EF5FE2">
        <w:rPr>
          <w:sz w:val="24"/>
          <w:szCs w:val="24"/>
          <w:lang w:val="en-IE"/>
        </w:rPr>
        <w:t xml:space="preserve"> </w:t>
      </w:r>
      <w:r w:rsidRPr="00EF5FE2">
        <w:rPr>
          <w:rFonts w:ascii="Nirmala UI" w:hAnsi="Nirmala UI" w:cs="Nirmala UI"/>
          <w:sz w:val="24"/>
          <w:szCs w:val="24"/>
          <w:lang w:val="en-IE"/>
        </w:rPr>
        <w:t>ഊർജ്ജം</w:t>
      </w:r>
      <w:r w:rsidRPr="00EF5FE2">
        <w:rPr>
          <w:sz w:val="24"/>
          <w:szCs w:val="24"/>
          <w:lang w:val="en-IE"/>
        </w:rPr>
        <w:t xml:space="preserve"> (ATP - Adenosine Triphosphate) </w:t>
      </w:r>
      <w:r w:rsidRPr="00EF5FE2">
        <w:rPr>
          <w:rFonts w:ascii="Nirmala UI" w:hAnsi="Nirmala UI" w:cs="Nirmala UI"/>
          <w:sz w:val="24"/>
          <w:szCs w:val="24"/>
          <w:lang w:val="en-IE"/>
        </w:rPr>
        <w:t>സ്വതന്ത്രമാക്കുന്ന</w:t>
      </w:r>
      <w:r w:rsidRPr="00EF5FE2">
        <w:rPr>
          <w:sz w:val="24"/>
          <w:szCs w:val="24"/>
          <w:lang w:val="en-IE"/>
        </w:rPr>
        <w:t xml:space="preserve"> </w:t>
      </w:r>
      <w:r w:rsidRPr="00EF5FE2">
        <w:rPr>
          <w:rFonts w:ascii="Nirmala UI" w:hAnsi="Nirmala UI" w:cs="Nirmala UI"/>
          <w:sz w:val="24"/>
          <w:szCs w:val="24"/>
          <w:lang w:val="en-IE"/>
        </w:rPr>
        <w:t>പ്രക്രിയയാണിത്</w:t>
      </w:r>
      <w:r w:rsidRPr="00EF5FE2">
        <w:rPr>
          <w:sz w:val="24"/>
          <w:szCs w:val="24"/>
          <w:lang w:val="en-IE"/>
        </w:rPr>
        <w:t>.</w:t>
      </w:r>
    </w:p>
    <w:p w14:paraId="7741B44C" w14:textId="77777777" w:rsidR="00EF5FE2" w:rsidRPr="00EF5FE2" w:rsidRDefault="00EF5FE2" w:rsidP="00EF5FE2">
      <w:pPr>
        <w:numPr>
          <w:ilvl w:val="0"/>
          <w:numId w:val="20"/>
        </w:numPr>
        <w:rPr>
          <w:sz w:val="24"/>
          <w:szCs w:val="24"/>
          <w:lang w:val="en-IE"/>
        </w:rPr>
      </w:pPr>
      <w:r w:rsidRPr="00EF5FE2">
        <w:rPr>
          <w:rFonts w:ascii="Nirmala UI" w:hAnsi="Nirmala UI" w:cs="Nirmala UI"/>
          <w:b/>
          <w:bCs/>
          <w:sz w:val="24"/>
          <w:szCs w:val="24"/>
          <w:lang w:val="en-IE"/>
        </w:rPr>
        <w:t>പ്രധാന</w:t>
      </w:r>
      <w:r w:rsidRPr="00EF5FE2">
        <w:rPr>
          <w:b/>
          <w:bCs/>
          <w:sz w:val="24"/>
          <w:szCs w:val="24"/>
          <w:lang w:val="en-IE"/>
        </w:rPr>
        <w:t xml:space="preserve"> </w:t>
      </w:r>
      <w:r w:rsidRPr="00EF5FE2">
        <w:rPr>
          <w:rFonts w:ascii="Nirmala UI" w:hAnsi="Nirmala UI" w:cs="Nirmala UI"/>
          <w:b/>
          <w:bCs/>
          <w:sz w:val="24"/>
          <w:szCs w:val="24"/>
          <w:lang w:val="en-IE"/>
        </w:rPr>
        <w:t>ഘട്ടങ്ങൾ</w:t>
      </w:r>
      <w:r w:rsidRPr="00EF5FE2">
        <w:rPr>
          <w:b/>
          <w:bCs/>
          <w:sz w:val="24"/>
          <w:szCs w:val="24"/>
          <w:lang w:val="en-IE"/>
        </w:rPr>
        <w:t xml:space="preserve"> (</w:t>
      </w:r>
      <w:r w:rsidRPr="00EF5FE2">
        <w:rPr>
          <w:rFonts w:ascii="Nirmala UI" w:hAnsi="Nirmala UI" w:cs="Nirmala UI"/>
          <w:b/>
          <w:bCs/>
          <w:sz w:val="24"/>
          <w:szCs w:val="24"/>
          <w:lang w:val="en-IE"/>
        </w:rPr>
        <w:t>വായുശ്വസനം</w:t>
      </w:r>
      <w:r w:rsidRPr="00EF5FE2">
        <w:rPr>
          <w:b/>
          <w:bCs/>
          <w:sz w:val="24"/>
          <w:szCs w:val="24"/>
          <w:lang w:val="en-IE"/>
        </w:rPr>
        <w:t xml:space="preserve"> - Aerobic Respiration):</w:t>
      </w:r>
    </w:p>
    <w:p w14:paraId="2EAEC3B1" w14:textId="77777777" w:rsidR="00EF5FE2" w:rsidRPr="00EF5FE2" w:rsidRDefault="00EF5FE2" w:rsidP="00EF5FE2">
      <w:pPr>
        <w:numPr>
          <w:ilvl w:val="1"/>
          <w:numId w:val="20"/>
        </w:numPr>
        <w:rPr>
          <w:sz w:val="24"/>
          <w:szCs w:val="24"/>
          <w:lang w:val="en-IE"/>
        </w:rPr>
      </w:pPr>
      <w:r w:rsidRPr="00EF5FE2">
        <w:rPr>
          <w:rFonts w:ascii="Nirmala UI" w:hAnsi="Nirmala UI" w:cs="Nirmala UI"/>
          <w:b/>
          <w:bCs/>
          <w:sz w:val="24"/>
          <w:szCs w:val="24"/>
          <w:lang w:val="en-IE"/>
        </w:rPr>
        <w:t>ഗ്ലൈക്കോളിസിസ്</w:t>
      </w:r>
      <w:r w:rsidRPr="00EF5FE2">
        <w:rPr>
          <w:b/>
          <w:bCs/>
          <w:sz w:val="24"/>
          <w:szCs w:val="24"/>
          <w:lang w:val="en-IE"/>
        </w:rPr>
        <w:t xml:space="preserve"> (Glycolysis):</w:t>
      </w:r>
      <w:r w:rsidRPr="00EF5FE2">
        <w:rPr>
          <w:sz w:val="24"/>
          <w:szCs w:val="24"/>
          <w:lang w:val="en-IE"/>
        </w:rPr>
        <w:t xml:space="preserve"> </w:t>
      </w:r>
      <w:r w:rsidRPr="00EF5FE2">
        <w:rPr>
          <w:rFonts w:ascii="Nirmala UI" w:hAnsi="Nirmala UI" w:cs="Nirmala UI"/>
          <w:sz w:val="24"/>
          <w:szCs w:val="24"/>
          <w:lang w:val="en-IE"/>
        </w:rPr>
        <w:t>കോശദ്രവ്യത്തിൽ</w:t>
      </w:r>
      <w:r w:rsidRPr="00EF5FE2">
        <w:rPr>
          <w:sz w:val="24"/>
          <w:szCs w:val="24"/>
          <w:lang w:val="en-IE"/>
        </w:rPr>
        <w:t xml:space="preserve"> (Cytoplasm) </w:t>
      </w:r>
      <w:r w:rsidRPr="00EF5FE2">
        <w:rPr>
          <w:rFonts w:ascii="Nirmala UI" w:hAnsi="Nirmala UI" w:cs="Nirmala UI"/>
          <w:sz w:val="24"/>
          <w:szCs w:val="24"/>
          <w:lang w:val="en-IE"/>
        </w:rPr>
        <w:t>വെച്ച്</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 xml:space="preserve">.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ഗ്ലൂക്കോസ്</w:t>
      </w:r>
      <w:r w:rsidRPr="00EF5FE2">
        <w:rPr>
          <w:sz w:val="24"/>
          <w:szCs w:val="24"/>
          <w:lang w:val="en-IE"/>
        </w:rPr>
        <w:t xml:space="preserve"> </w:t>
      </w:r>
      <w:r w:rsidRPr="00EF5FE2">
        <w:rPr>
          <w:rFonts w:ascii="Nirmala UI" w:hAnsi="Nirmala UI" w:cs="Nirmala UI"/>
          <w:sz w:val="24"/>
          <w:szCs w:val="24"/>
          <w:lang w:val="en-IE"/>
        </w:rPr>
        <w:t>തന്മാത്രയെ</w:t>
      </w:r>
      <w:r w:rsidRPr="00EF5FE2">
        <w:rPr>
          <w:sz w:val="24"/>
          <w:szCs w:val="24"/>
          <w:lang w:val="en-IE"/>
        </w:rPr>
        <w:t xml:space="preserve"> </w:t>
      </w:r>
      <w:r w:rsidRPr="00EF5FE2">
        <w:rPr>
          <w:rFonts w:ascii="Nirmala UI" w:hAnsi="Nirmala UI" w:cs="Nirmala UI"/>
          <w:sz w:val="24"/>
          <w:szCs w:val="24"/>
          <w:lang w:val="en-IE"/>
        </w:rPr>
        <w:lastRenderedPageBreak/>
        <w:t>രണ്ട്</w:t>
      </w:r>
      <w:r w:rsidRPr="00EF5FE2">
        <w:rPr>
          <w:sz w:val="24"/>
          <w:szCs w:val="24"/>
          <w:lang w:val="en-IE"/>
        </w:rPr>
        <w:t xml:space="preserve"> </w:t>
      </w:r>
      <w:r w:rsidRPr="00EF5FE2">
        <w:rPr>
          <w:rFonts w:ascii="Nirmala UI" w:hAnsi="Nirmala UI" w:cs="Nirmala UI"/>
          <w:sz w:val="24"/>
          <w:szCs w:val="24"/>
          <w:lang w:val="en-IE"/>
        </w:rPr>
        <w:t>പൈറൂവിക്</w:t>
      </w:r>
      <w:r w:rsidRPr="00EF5FE2">
        <w:rPr>
          <w:sz w:val="24"/>
          <w:szCs w:val="24"/>
          <w:lang w:val="en-IE"/>
        </w:rPr>
        <w:t xml:space="preserve"> </w:t>
      </w:r>
      <w:r w:rsidRPr="00EF5FE2">
        <w:rPr>
          <w:rFonts w:ascii="Nirmala UI" w:hAnsi="Nirmala UI" w:cs="Nirmala UI"/>
          <w:sz w:val="24"/>
          <w:szCs w:val="24"/>
          <w:lang w:val="en-IE"/>
        </w:rPr>
        <w:t>ആസിഡ്</w:t>
      </w:r>
      <w:r w:rsidRPr="00EF5FE2">
        <w:rPr>
          <w:sz w:val="24"/>
          <w:szCs w:val="24"/>
          <w:lang w:val="en-IE"/>
        </w:rPr>
        <w:t xml:space="preserve"> (Pyruvic acid) </w:t>
      </w:r>
      <w:r w:rsidRPr="00EF5FE2">
        <w:rPr>
          <w:rFonts w:ascii="Nirmala UI" w:hAnsi="Nirmala UI" w:cs="Nirmala UI"/>
          <w:sz w:val="24"/>
          <w:szCs w:val="24"/>
          <w:lang w:val="en-IE"/>
        </w:rPr>
        <w:t>തന്മാത്രകളാക്കി</w:t>
      </w:r>
      <w:r w:rsidRPr="00EF5FE2">
        <w:rPr>
          <w:sz w:val="24"/>
          <w:szCs w:val="24"/>
          <w:lang w:val="en-IE"/>
        </w:rPr>
        <w:t xml:space="preserve"> </w:t>
      </w:r>
      <w:r w:rsidRPr="00EF5FE2">
        <w:rPr>
          <w:rFonts w:ascii="Nirmala UI" w:hAnsi="Nirmala UI" w:cs="Nirmala UI"/>
          <w:sz w:val="24"/>
          <w:szCs w:val="24"/>
          <w:lang w:val="en-IE"/>
        </w:rPr>
        <w:t>മാറ്റുന്നു</w:t>
      </w:r>
      <w:r w:rsidRPr="00EF5FE2">
        <w:rPr>
          <w:sz w:val="24"/>
          <w:szCs w:val="24"/>
          <w:lang w:val="en-IE"/>
        </w:rPr>
        <w:t xml:space="preserve">. </w:t>
      </w: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ഘട്ടത്തിൽ</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ആവശ്യമില്ല</w:t>
      </w:r>
      <w:r w:rsidRPr="00EF5FE2">
        <w:rPr>
          <w:sz w:val="24"/>
          <w:szCs w:val="24"/>
          <w:lang w:val="en-IE"/>
        </w:rPr>
        <w:t xml:space="preserve">. </w:t>
      </w:r>
      <w:r w:rsidRPr="00EF5FE2">
        <w:rPr>
          <w:rFonts w:ascii="Nirmala UI" w:hAnsi="Nirmala UI" w:cs="Nirmala UI"/>
          <w:sz w:val="24"/>
          <w:szCs w:val="24"/>
          <w:lang w:val="en-IE"/>
        </w:rPr>
        <w:t>കുറഞ്ഞ</w:t>
      </w:r>
      <w:r w:rsidRPr="00EF5FE2">
        <w:rPr>
          <w:sz w:val="24"/>
          <w:szCs w:val="24"/>
          <w:lang w:val="en-IE"/>
        </w:rPr>
        <w:t xml:space="preserve"> </w:t>
      </w:r>
      <w:r w:rsidRPr="00EF5FE2">
        <w:rPr>
          <w:rFonts w:ascii="Nirmala UI" w:hAnsi="Nirmala UI" w:cs="Nirmala UI"/>
          <w:sz w:val="24"/>
          <w:szCs w:val="24"/>
          <w:lang w:val="en-IE"/>
        </w:rPr>
        <w:t>അളവിൽ</w:t>
      </w:r>
      <w:r w:rsidRPr="00EF5FE2">
        <w:rPr>
          <w:sz w:val="24"/>
          <w:szCs w:val="24"/>
          <w:lang w:val="en-IE"/>
        </w:rPr>
        <w:t xml:space="preserve"> ATP </w:t>
      </w:r>
      <w:r w:rsidRPr="00EF5FE2">
        <w:rPr>
          <w:rFonts w:ascii="Nirmala UI" w:hAnsi="Nirmala UI" w:cs="Nirmala UI"/>
          <w:sz w:val="24"/>
          <w:szCs w:val="24"/>
          <w:lang w:val="en-IE"/>
        </w:rPr>
        <w:t>ഉത്പാദിപ്പിക്കപ്പെടുന്നു</w:t>
      </w:r>
      <w:r w:rsidRPr="00EF5FE2">
        <w:rPr>
          <w:sz w:val="24"/>
          <w:szCs w:val="24"/>
          <w:lang w:val="en-IE"/>
        </w:rPr>
        <w:t>.</w:t>
      </w:r>
    </w:p>
    <w:p w14:paraId="01962F5A" w14:textId="77777777" w:rsidR="00EF5FE2" w:rsidRPr="00EF5FE2" w:rsidRDefault="00EF5FE2" w:rsidP="00EF5FE2">
      <w:pPr>
        <w:numPr>
          <w:ilvl w:val="1"/>
          <w:numId w:val="20"/>
        </w:numPr>
        <w:rPr>
          <w:sz w:val="24"/>
          <w:szCs w:val="24"/>
          <w:lang w:val="en-IE"/>
        </w:rPr>
      </w:pPr>
      <w:r w:rsidRPr="00EF5FE2">
        <w:rPr>
          <w:rFonts w:ascii="Nirmala UI" w:hAnsi="Nirmala UI" w:cs="Nirmala UI"/>
          <w:b/>
          <w:bCs/>
          <w:sz w:val="24"/>
          <w:szCs w:val="24"/>
          <w:lang w:val="en-IE"/>
        </w:rPr>
        <w:t>ക്രെബ്സ്</w:t>
      </w:r>
      <w:r w:rsidRPr="00EF5FE2">
        <w:rPr>
          <w:b/>
          <w:bCs/>
          <w:sz w:val="24"/>
          <w:szCs w:val="24"/>
          <w:lang w:val="en-IE"/>
        </w:rPr>
        <w:t xml:space="preserve"> </w:t>
      </w:r>
      <w:r w:rsidRPr="00EF5FE2">
        <w:rPr>
          <w:rFonts w:ascii="Nirmala UI" w:hAnsi="Nirmala UI" w:cs="Nirmala UI"/>
          <w:b/>
          <w:bCs/>
          <w:sz w:val="24"/>
          <w:szCs w:val="24"/>
          <w:lang w:val="en-IE"/>
        </w:rPr>
        <w:t>പരിവൃത്തി</w:t>
      </w:r>
      <w:r w:rsidRPr="00EF5FE2">
        <w:rPr>
          <w:b/>
          <w:bCs/>
          <w:sz w:val="24"/>
          <w:szCs w:val="24"/>
          <w:lang w:val="en-IE"/>
        </w:rPr>
        <w:t xml:space="preserve"> (Krebs Cycle / Citric Acid Cycle):</w:t>
      </w:r>
      <w:r w:rsidRPr="00EF5FE2">
        <w:rPr>
          <w:sz w:val="24"/>
          <w:szCs w:val="24"/>
          <w:lang w:val="en-IE"/>
        </w:rPr>
        <w:t xml:space="preserve"> </w:t>
      </w:r>
      <w:r w:rsidRPr="00EF5FE2">
        <w:rPr>
          <w:rFonts w:ascii="Nirmala UI" w:hAnsi="Nirmala UI" w:cs="Nirmala UI"/>
          <w:sz w:val="24"/>
          <w:szCs w:val="24"/>
          <w:lang w:val="en-IE"/>
        </w:rPr>
        <w:t>മൈറ്റോകോൺഡ്രിയയുടെ</w:t>
      </w:r>
      <w:r w:rsidRPr="00EF5FE2">
        <w:rPr>
          <w:sz w:val="24"/>
          <w:szCs w:val="24"/>
          <w:lang w:val="en-IE"/>
        </w:rPr>
        <w:t xml:space="preserve"> (Mitochondria) </w:t>
      </w:r>
      <w:r w:rsidRPr="00EF5FE2">
        <w:rPr>
          <w:rFonts w:ascii="Nirmala UI" w:hAnsi="Nirmala UI" w:cs="Nirmala UI"/>
          <w:sz w:val="24"/>
          <w:szCs w:val="24"/>
          <w:lang w:val="en-IE"/>
        </w:rPr>
        <w:t>മാട്രിക്സിൽ</w:t>
      </w:r>
      <w:r w:rsidRPr="00EF5FE2">
        <w:rPr>
          <w:sz w:val="24"/>
          <w:szCs w:val="24"/>
          <w:lang w:val="en-IE"/>
        </w:rPr>
        <w:t xml:space="preserve"> </w:t>
      </w:r>
      <w:r w:rsidRPr="00EF5FE2">
        <w:rPr>
          <w:rFonts w:ascii="Nirmala UI" w:hAnsi="Nirmala UI" w:cs="Nirmala UI"/>
          <w:sz w:val="24"/>
          <w:szCs w:val="24"/>
          <w:lang w:val="en-IE"/>
        </w:rPr>
        <w:t>വെച്ച്</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 xml:space="preserve">. </w:t>
      </w:r>
      <w:r w:rsidRPr="00EF5FE2">
        <w:rPr>
          <w:rFonts w:ascii="Nirmala UI" w:hAnsi="Nirmala UI" w:cs="Nirmala UI"/>
          <w:sz w:val="24"/>
          <w:szCs w:val="24"/>
          <w:lang w:val="en-IE"/>
        </w:rPr>
        <w:t>പൈറൂവിക്</w:t>
      </w:r>
      <w:r w:rsidRPr="00EF5FE2">
        <w:rPr>
          <w:sz w:val="24"/>
          <w:szCs w:val="24"/>
          <w:lang w:val="en-IE"/>
        </w:rPr>
        <w:t xml:space="preserve"> </w:t>
      </w:r>
      <w:r w:rsidRPr="00EF5FE2">
        <w:rPr>
          <w:rFonts w:ascii="Nirmala UI" w:hAnsi="Nirmala UI" w:cs="Nirmala UI"/>
          <w:sz w:val="24"/>
          <w:szCs w:val="24"/>
          <w:lang w:val="en-IE"/>
        </w:rPr>
        <w:t>ആസിഡ്</w:t>
      </w:r>
      <w:r w:rsidRPr="00EF5FE2">
        <w:rPr>
          <w:sz w:val="24"/>
          <w:szCs w:val="24"/>
          <w:lang w:val="en-IE"/>
        </w:rPr>
        <w:t xml:space="preserve"> </w:t>
      </w:r>
      <w:r w:rsidRPr="00EF5FE2">
        <w:rPr>
          <w:rFonts w:ascii="Nirmala UI" w:hAnsi="Nirmala UI" w:cs="Nirmala UI"/>
          <w:sz w:val="24"/>
          <w:szCs w:val="24"/>
          <w:lang w:val="en-IE"/>
        </w:rPr>
        <w:t>അസറ്റൈൽ</w:t>
      </w:r>
      <w:r w:rsidRPr="00EF5FE2">
        <w:rPr>
          <w:sz w:val="24"/>
          <w:szCs w:val="24"/>
          <w:lang w:val="en-IE"/>
        </w:rPr>
        <w:t xml:space="preserve"> CoA </w:t>
      </w:r>
      <w:r w:rsidRPr="00EF5FE2">
        <w:rPr>
          <w:rFonts w:ascii="Nirmala UI" w:hAnsi="Nirmala UI" w:cs="Nirmala UI"/>
          <w:sz w:val="24"/>
          <w:szCs w:val="24"/>
          <w:lang w:val="en-IE"/>
        </w:rPr>
        <w:t>ആയി</w:t>
      </w:r>
      <w:r w:rsidRPr="00EF5FE2">
        <w:rPr>
          <w:sz w:val="24"/>
          <w:szCs w:val="24"/>
          <w:lang w:val="en-IE"/>
        </w:rPr>
        <w:t xml:space="preserve"> </w:t>
      </w:r>
      <w:r w:rsidRPr="00EF5FE2">
        <w:rPr>
          <w:rFonts w:ascii="Nirmala UI" w:hAnsi="Nirmala UI" w:cs="Nirmala UI"/>
          <w:sz w:val="24"/>
          <w:szCs w:val="24"/>
          <w:lang w:val="en-IE"/>
        </w:rPr>
        <w:t>മാറി</w:t>
      </w:r>
      <w:r w:rsidRPr="00EF5FE2">
        <w:rPr>
          <w:sz w:val="24"/>
          <w:szCs w:val="24"/>
          <w:lang w:val="en-IE"/>
        </w:rPr>
        <w:t xml:space="preserve"> </w:t>
      </w:r>
      <w:r w:rsidRPr="00EF5FE2">
        <w:rPr>
          <w:rFonts w:ascii="Nirmala UI" w:hAnsi="Nirmala UI" w:cs="Nirmala UI"/>
          <w:sz w:val="24"/>
          <w:szCs w:val="24"/>
          <w:lang w:val="en-IE"/>
        </w:rPr>
        <w:t>ക്രെബ്സ്</w:t>
      </w:r>
      <w:r w:rsidRPr="00EF5FE2">
        <w:rPr>
          <w:sz w:val="24"/>
          <w:szCs w:val="24"/>
          <w:lang w:val="en-IE"/>
        </w:rPr>
        <w:t xml:space="preserve"> </w:t>
      </w:r>
      <w:r w:rsidRPr="00EF5FE2">
        <w:rPr>
          <w:rFonts w:ascii="Nirmala UI" w:hAnsi="Nirmala UI" w:cs="Nirmala UI"/>
          <w:sz w:val="24"/>
          <w:szCs w:val="24"/>
          <w:lang w:val="en-IE"/>
        </w:rPr>
        <w:t>പരിവൃത്തിയിലേക്ക്</w:t>
      </w:r>
      <w:r w:rsidRPr="00EF5FE2">
        <w:rPr>
          <w:sz w:val="24"/>
          <w:szCs w:val="24"/>
          <w:lang w:val="en-IE"/>
        </w:rPr>
        <w:t xml:space="preserve"> </w:t>
      </w:r>
      <w:r w:rsidRPr="00EF5FE2">
        <w:rPr>
          <w:rFonts w:ascii="Nirmala UI" w:hAnsi="Nirmala UI" w:cs="Nirmala UI"/>
          <w:sz w:val="24"/>
          <w:szCs w:val="24"/>
          <w:lang w:val="en-IE"/>
        </w:rPr>
        <w:t>പ്രവേശിക്കുന്നു</w:t>
      </w:r>
      <w:r w:rsidRPr="00EF5FE2">
        <w:rPr>
          <w:sz w:val="24"/>
          <w:szCs w:val="24"/>
          <w:lang w:val="en-IE"/>
        </w:rPr>
        <w:t xml:space="preserve">. </w:t>
      </w:r>
      <w:r w:rsidRPr="00EF5FE2">
        <w:rPr>
          <w:rFonts w:ascii="Nirmala UI" w:hAnsi="Nirmala UI" w:cs="Nirmala UI"/>
          <w:sz w:val="24"/>
          <w:szCs w:val="24"/>
          <w:lang w:val="en-IE"/>
        </w:rPr>
        <w:t>ഇവിടെ</w:t>
      </w:r>
      <w:r w:rsidRPr="00EF5FE2">
        <w:rPr>
          <w:sz w:val="24"/>
          <w:szCs w:val="24"/>
          <w:lang w:val="en-IE"/>
        </w:rPr>
        <w:t xml:space="preserve"> </w:t>
      </w:r>
      <w:r w:rsidRPr="00EF5FE2">
        <w:rPr>
          <w:rFonts w:ascii="Nirmala UI" w:hAnsi="Nirmala UI" w:cs="Nirmala UI"/>
          <w:sz w:val="24"/>
          <w:szCs w:val="24"/>
          <w:lang w:val="en-IE"/>
        </w:rPr>
        <w:t>വെച്ച്</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പൂർണ്ണമായി</w:t>
      </w:r>
      <w:r w:rsidRPr="00EF5FE2">
        <w:rPr>
          <w:sz w:val="24"/>
          <w:szCs w:val="24"/>
          <w:lang w:val="en-IE"/>
        </w:rPr>
        <w:t xml:space="preserve"> </w:t>
      </w:r>
      <w:r w:rsidRPr="00EF5FE2">
        <w:rPr>
          <w:rFonts w:ascii="Nirmala UI" w:hAnsi="Nirmala UI" w:cs="Nirmala UI"/>
          <w:sz w:val="24"/>
          <w:szCs w:val="24"/>
          <w:lang w:val="en-IE"/>
        </w:rPr>
        <w:t>ഓക്സീകരിക്കപ്പെട്ട്</w:t>
      </w:r>
      <w:r w:rsidRPr="00EF5FE2">
        <w:rPr>
          <w:sz w:val="24"/>
          <w:szCs w:val="24"/>
          <w:lang w:val="en-IE"/>
        </w:rPr>
        <w:t xml:space="preserve"> </w:t>
      </w:r>
      <w:r w:rsidRPr="00EF5FE2">
        <w:rPr>
          <w:rFonts w:ascii="Nirmala UI" w:hAnsi="Nirmala UI" w:cs="Nirmala UI"/>
          <w:sz w:val="24"/>
          <w:szCs w:val="24"/>
          <w:lang w:val="en-IE"/>
        </w:rPr>
        <w:t>കാർബൺ</w:t>
      </w:r>
      <w:r w:rsidRPr="00EF5FE2">
        <w:rPr>
          <w:sz w:val="24"/>
          <w:szCs w:val="24"/>
          <w:lang w:val="en-IE"/>
        </w:rPr>
        <w:t xml:space="preserve"> </w:t>
      </w:r>
      <w:r w:rsidRPr="00EF5FE2">
        <w:rPr>
          <w:rFonts w:ascii="Nirmala UI" w:hAnsi="Nirmala UI" w:cs="Nirmala UI"/>
          <w:sz w:val="24"/>
          <w:szCs w:val="24"/>
          <w:lang w:val="en-IE"/>
        </w:rPr>
        <w:t>ഡൈ</w:t>
      </w:r>
      <w:r w:rsidRPr="00EF5FE2">
        <w:rPr>
          <w:sz w:val="24"/>
          <w:szCs w:val="24"/>
          <w:lang w:val="en-IE"/>
        </w:rPr>
        <w:t xml:space="preserve"> </w:t>
      </w:r>
      <w:r w:rsidRPr="00EF5FE2">
        <w:rPr>
          <w:rFonts w:ascii="Nirmala UI" w:hAnsi="Nirmala UI" w:cs="Nirmala UI"/>
          <w:sz w:val="24"/>
          <w:szCs w:val="24"/>
          <w:lang w:val="en-IE"/>
        </w:rPr>
        <w:t>ഓക്സൈഡും</w:t>
      </w:r>
      <w:r w:rsidRPr="00EF5FE2">
        <w:rPr>
          <w:sz w:val="24"/>
          <w:szCs w:val="24"/>
          <w:lang w:val="en-IE"/>
        </w:rPr>
        <w:t xml:space="preserve">, </w:t>
      </w:r>
      <w:r w:rsidRPr="00EF5FE2">
        <w:rPr>
          <w:rFonts w:ascii="Nirmala UI" w:hAnsi="Nirmala UI" w:cs="Nirmala UI"/>
          <w:sz w:val="24"/>
          <w:szCs w:val="24"/>
          <w:lang w:val="en-IE"/>
        </w:rPr>
        <w:t>ഊർജ്ജവാഹകരായ</w:t>
      </w:r>
      <w:r w:rsidRPr="00EF5FE2">
        <w:rPr>
          <w:sz w:val="24"/>
          <w:szCs w:val="24"/>
          <w:lang w:val="en-IE"/>
        </w:rPr>
        <w:t xml:space="preserve"> NADH, FADH2 </w:t>
      </w:r>
      <w:r w:rsidRPr="00EF5FE2">
        <w:rPr>
          <w:rFonts w:ascii="Nirmala UI" w:hAnsi="Nirmala UI" w:cs="Nirmala UI"/>
          <w:sz w:val="24"/>
          <w:szCs w:val="24"/>
          <w:lang w:val="en-IE"/>
        </w:rPr>
        <w:t>എന്നിവയും</w:t>
      </w:r>
      <w:r w:rsidRPr="00EF5FE2">
        <w:rPr>
          <w:sz w:val="24"/>
          <w:szCs w:val="24"/>
          <w:lang w:val="en-IE"/>
        </w:rPr>
        <w:t xml:space="preserve"> ATP </w:t>
      </w:r>
      <w:r w:rsidRPr="00EF5FE2">
        <w:rPr>
          <w:rFonts w:ascii="Nirmala UI" w:hAnsi="Nirmala UI" w:cs="Nirmala UI"/>
          <w:sz w:val="24"/>
          <w:szCs w:val="24"/>
          <w:lang w:val="en-IE"/>
        </w:rPr>
        <w:t>യും</w:t>
      </w:r>
      <w:r w:rsidRPr="00EF5FE2">
        <w:rPr>
          <w:sz w:val="24"/>
          <w:szCs w:val="24"/>
          <w:lang w:val="en-IE"/>
        </w:rPr>
        <w:t xml:space="preserve"> </w:t>
      </w:r>
      <w:r w:rsidRPr="00EF5FE2">
        <w:rPr>
          <w:rFonts w:ascii="Nirmala UI" w:hAnsi="Nirmala UI" w:cs="Nirmala UI"/>
          <w:sz w:val="24"/>
          <w:szCs w:val="24"/>
          <w:lang w:val="en-IE"/>
        </w:rPr>
        <w:t>ഉണ്ടാകുന്നു</w:t>
      </w:r>
      <w:r w:rsidRPr="00EF5FE2">
        <w:rPr>
          <w:sz w:val="24"/>
          <w:szCs w:val="24"/>
          <w:lang w:val="en-IE"/>
        </w:rPr>
        <w:t>.</w:t>
      </w:r>
    </w:p>
    <w:p w14:paraId="79A33F32" w14:textId="77777777" w:rsidR="00EF5FE2" w:rsidRPr="00EF5FE2" w:rsidRDefault="00EF5FE2" w:rsidP="00EF5FE2">
      <w:pPr>
        <w:numPr>
          <w:ilvl w:val="1"/>
          <w:numId w:val="20"/>
        </w:numPr>
        <w:rPr>
          <w:sz w:val="24"/>
          <w:szCs w:val="24"/>
          <w:lang w:val="en-IE"/>
        </w:rPr>
      </w:pPr>
      <w:r w:rsidRPr="00EF5FE2">
        <w:rPr>
          <w:rFonts w:ascii="Nirmala UI" w:hAnsi="Nirmala UI" w:cs="Nirmala UI"/>
          <w:b/>
          <w:bCs/>
          <w:sz w:val="24"/>
          <w:szCs w:val="24"/>
          <w:lang w:val="en-IE"/>
        </w:rPr>
        <w:t>ഇലക്ട്രോൺ</w:t>
      </w:r>
      <w:r w:rsidRPr="00EF5FE2">
        <w:rPr>
          <w:b/>
          <w:bCs/>
          <w:sz w:val="24"/>
          <w:szCs w:val="24"/>
          <w:lang w:val="en-IE"/>
        </w:rPr>
        <w:t xml:space="preserve"> </w:t>
      </w:r>
      <w:r w:rsidRPr="00EF5FE2">
        <w:rPr>
          <w:rFonts w:ascii="Nirmala UI" w:hAnsi="Nirmala UI" w:cs="Nirmala UI"/>
          <w:b/>
          <w:bCs/>
          <w:sz w:val="24"/>
          <w:szCs w:val="24"/>
          <w:lang w:val="en-IE"/>
        </w:rPr>
        <w:t>സംവഹന</w:t>
      </w:r>
      <w:r w:rsidRPr="00EF5FE2">
        <w:rPr>
          <w:b/>
          <w:bCs/>
          <w:sz w:val="24"/>
          <w:szCs w:val="24"/>
          <w:lang w:val="en-IE"/>
        </w:rPr>
        <w:t xml:space="preserve"> </w:t>
      </w:r>
      <w:r w:rsidRPr="00EF5FE2">
        <w:rPr>
          <w:rFonts w:ascii="Nirmala UI" w:hAnsi="Nirmala UI" w:cs="Nirmala UI"/>
          <w:b/>
          <w:bCs/>
          <w:sz w:val="24"/>
          <w:szCs w:val="24"/>
          <w:lang w:val="en-IE"/>
        </w:rPr>
        <w:t>ശൃംഖല</w:t>
      </w:r>
      <w:r w:rsidRPr="00EF5FE2">
        <w:rPr>
          <w:b/>
          <w:bCs/>
          <w:sz w:val="24"/>
          <w:szCs w:val="24"/>
          <w:lang w:val="en-IE"/>
        </w:rPr>
        <w:t xml:space="preserve"> (Electron Transport Chain - ETC) &amp; </w:t>
      </w:r>
      <w:r w:rsidRPr="00EF5FE2">
        <w:rPr>
          <w:rFonts w:ascii="Nirmala UI" w:hAnsi="Nirmala UI" w:cs="Nirmala UI"/>
          <w:b/>
          <w:bCs/>
          <w:sz w:val="24"/>
          <w:szCs w:val="24"/>
          <w:lang w:val="en-IE"/>
        </w:rPr>
        <w:t>ഓക്സിഡേറ്റീവ്</w:t>
      </w:r>
      <w:r w:rsidRPr="00EF5FE2">
        <w:rPr>
          <w:b/>
          <w:bCs/>
          <w:sz w:val="24"/>
          <w:szCs w:val="24"/>
          <w:lang w:val="en-IE"/>
        </w:rPr>
        <w:t xml:space="preserve"> </w:t>
      </w:r>
      <w:r w:rsidRPr="00EF5FE2">
        <w:rPr>
          <w:rFonts w:ascii="Nirmala UI" w:hAnsi="Nirmala UI" w:cs="Nirmala UI"/>
          <w:b/>
          <w:bCs/>
          <w:sz w:val="24"/>
          <w:szCs w:val="24"/>
          <w:lang w:val="en-IE"/>
        </w:rPr>
        <w:t>ഫോസ്ഫോറിലേഷൻ</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മൈറ്റോകോൺഡ്രിയയുടെ</w:t>
      </w:r>
      <w:r w:rsidRPr="00EF5FE2">
        <w:rPr>
          <w:sz w:val="24"/>
          <w:szCs w:val="24"/>
          <w:lang w:val="en-IE"/>
        </w:rPr>
        <w:t xml:space="preserve"> </w:t>
      </w:r>
      <w:r w:rsidRPr="00EF5FE2">
        <w:rPr>
          <w:rFonts w:ascii="Nirmala UI" w:hAnsi="Nirmala UI" w:cs="Nirmala UI"/>
          <w:sz w:val="24"/>
          <w:szCs w:val="24"/>
          <w:lang w:val="en-IE"/>
        </w:rPr>
        <w:t>ക്രിസ്റ്റേയിൽ</w:t>
      </w:r>
      <w:r w:rsidRPr="00EF5FE2">
        <w:rPr>
          <w:sz w:val="24"/>
          <w:szCs w:val="24"/>
          <w:lang w:val="en-IE"/>
        </w:rPr>
        <w:t xml:space="preserve"> (Inner membrane) </w:t>
      </w:r>
      <w:r w:rsidRPr="00EF5FE2">
        <w:rPr>
          <w:rFonts w:ascii="Nirmala UI" w:hAnsi="Nirmala UI" w:cs="Nirmala UI"/>
          <w:sz w:val="24"/>
          <w:szCs w:val="24"/>
          <w:lang w:val="en-IE"/>
        </w:rPr>
        <w:t>വെച്ച്</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 xml:space="preserve">. </w:t>
      </w:r>
      <w:r w:rsidRPr="00EF5FE2">
        <w:rPr>
          <w:rFonts w:ascii="Nirmala UI" w:hAnsi="Nirmala UI" w:cs="Nirmala UI"/>
          <w:sz w:val="24"/>
          <w:szCs w:val="24"/>
          <w:lang w:val="en-IE"/>
        </w:rPr>
        <w:t>ഗ്ലൈക്കോളിസിസിൽ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ക്രെബ്സ്</w:t>
      </w:r>
      <w:r w:rsidRPr="00EF5FE2">
        <w:rPr>
          <w:sz w:val="24"/>
          <w:szCs w:val="24"/>
          <w:lang w:val="en-IE"/>
        </w:rPr>
        <w:t xml:space="preserve"> </w:t>
      </w:r>
      <w:r w:rsidRPr="00EF5FE2">
        <w:rPr>
          <w:rFonts w:ascii="Nirmala UI" w:hAnsi="Nirmala UI" w:cs="Nirmala UI"/>
          <w:sz w:val="24"/>
          <w:szCs w:val="24"/>
          <w:lang w:val="en-IE"/>
        </w:rPr>
        <w:t>പരിവൃത്തിയിൽ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ലഭിച്ച</w:t>
      </w:r>
      <w:r w:rsidRPr="00EF5FE2">
        <w:rPr>
          <w:sz w:val="24"/>
          <w:szCs w:val="24"/>
          <w:lang w:val="en-IE"/>
        </w:rPr>
        <w:t xml:space="preserve"> NADH, FADH2 </w:t>
      </w:r>
      <w:r w:rsidRPr="00EF5FE2">
        <w:rPr>
          <w:rFonts w:ascii="Nirmala UI" w:hAnsi="Nirmala UI" w:cs="Nirmala UI"/>
          <w:sz w:val="24"/>
          <w:szCs w:val="24"/>
          <w:lang w:val="en-IE"/>
        </w:rPr>
        <w:t>എന്നിവയിലെ</w:t>
      </w:r>
      <w:r w:rsidRPr="00EF5FE2">
        <w:rPr>
          <w:sz w:val="24"/>
          <w:szCs w:val="24"/>
          <w:lang w:val="en-IE"/>
        </w:rPr>
        <w:t xml:space="preserve"> </w:t>
      </w:r>
      <w:r w:rsidRPr="00EF5FE2">
        <w:rPr>
          <w:rFonts w:ascii="Nirmala UI" w:hAnsi="Nirmala UI" w:cs="Nirmala UI"/>
          <w:sz w:val="24"/>
          <w:szCs w:val="24"/>
          <w:lang w:val="en-IE"/>
        </w:rPr>
        <w:t>ഊർജ്ജം</w:t>
      </w:r>
      <w:r w:rsidRPr="00EF5FE2">
        <w:rPr>
          <w:sz w:val="24"/>
          <w:szCs w:val="24"/>
          <w:lang w:val="en-IE"/>
        </w:rPr>
        <w:t xml:space="preserve"> </w:t>
      </w:r>
      <w:r w:rsidRPr="00EF5FE2">
        <w:rPr>
          <w:rFonts w:ascii="Nirmala UI" w:hAnsi="Nirmala UI" w:cs="Nirmala UI"/>
          <w:sz w:val="24"/>
          <w:szCs w:val="24"/>
          <w:lang w:val="en-IE"/>
        </w:rPr>
        <w:t>ഉപയോഗിച്ച്</w:t>
      </w:r>
      <w:r w:rsidRPr="00EF5FE2">
        <w:rPr>
          <w:sz w:val="24"/>
          <w:szCs w:val="24"/>
          <w:lang w:val="en-IE"/>
        </w:rPr>
        <w:t xml:space="preserve"> </w:t>
      </w:r>
      <w:r w:rsidRPr="00EF5FE2">
        <w:rPr>
          <w:rFonts w:ascii="Nirmala UI" w:hAnsi="Nirmala UI" w:cs="Nirmala UI"/>
          <w:sz w:val="24"/>
          <w:szCs w:val="24"/>
          <w:lang w:val="en-IE"/>
        </w:rPr>
        <w:t>ധാരാളം</w:t>
      </w:r>
      <w:r w:rsidRPr="00EF5FE2">
        <w:rPr>
          <w:sz w:val="24"/>
          <w:szCs w:val="24"/>
          <w:lang w:val="en-IE"/>
        </w:rPr>
        <w:t xml:space="preserve"> ATP </w:t>
      </w:r>
      <w:r w:rsidRPr="00EF5FE2">
        <w:rPr>
          <w:rFonts w:ascii="Nirmala UI" w:hAnsi="Nirmala UI" w:cs="Nirmala UI"/>
          <w:sz w:val="24"/>
          <w:szCs w:val="24"/>
          <w:lang w:val="en-IE"/>
        </w:rPr>
        <w:t>തന്മാത്രകൾ</w:t>
      </w:r>
      <w:r w:rsidRPr="00EF5FE2">
        <w:rPr>
          <w:sz w:val="24"/>
          <w:szCs w:val="24"/>
          <w:lang w:val="en-IE"/>
        </w:rPr>
        <w:t xml:space="preserve"> </w:t>
      </w:r>
      <w:r w:rsidRPr="00EF5FE2">
        <w:rPr>
          <w:rFonts w:ascii="Nirmala UI" w:hAnsi="Nirmala UI" w:cs="Nirmala UI"/>
          <w:sz w:val="24"/>
          <w:szCs w:val="24"/>
          <w:lang w:val="en-IE"/>
        </w:rPr>
        <w:t>നിർമ്മിക്കുന്നു</w:t>
      </w:r>
      <w:r w:rsidRPr="00EF5FE2">
        <w:rPr>
          <w:sz w:val="24"/>
          <w:szCs w:val="24"/>
          <w:lang w:val="en-IE"/>
        </w:rPr>
        <w:t xml:space="preserve">. </w:t>
      </w: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ഘട്ടത്തിൽ</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അന്തിമ</w:t>
      </w:r>
      <w:r w:rsidRPr="00EF5FE2">
        <w:rPr>
          <w:sz w:val="24"/>
          <w:szCs w:val="24"/>
          <w:lang w:val="en-IE"/>
        </w:rPr>
        <w:t xml:space="preserve"> </w:t>
      </w:r>
      <w:r w:rsidRPr="00EF5FE2">
        <w:rPr>
          <w:rFonts w:ascii="Nirmala UI" w:hAnsi="Nirmala UI" w:cs="Nirmala UI"/>
          <w:sz w:val="24"/>
          <w:szCs w:val="24"/>
          <w:lang w:val="en-IE"/>
        </w:rPr>
        <w:t>ഇലക്ട്രോൺ</w:t>
      </w:r>
      <w:r w:rsidRPr="00EF5FE2">
        <w:rPr>
          <w:sz w:val="24"/>
          <w:szCs w:val="24"/>
          <w:lang w:val="en-IE"/>
        </w:rPr>
        <w:t xml:space="preserve"> </w:t>
      </w:r>
      <w:r w:rsidRPr="00EF5FE2">
        <w:rPr>
          <w:rFonts w:ascii="Nirmala UI" w:hAnsi="Nirmala UI" w:cs="Nirmala UI"/>
          <w:sz w:val="24"/>
          <w:szCs w:val="24"/>
          <w:lang w:val="en-IE"/>
        </w:rPr>
        <w:t>സ്വീകർത്താവായി</w:t>
      </w:r>
      <w:r w:rsidRPr="00EF5FE2">
        <w:rPr>
          <w:sz w:val="24"/>
          <w:szCs w:val="24"/>
          <w:lang w:val="en-IE"/>
        </w:rPr>
        <w:t xml:space="preserve"> (final electron acceptor) </w:t>
      </w:r>
      <w:r w:rsidRPr="00EF5FE2">
        <w:rPr>
          <w:rFonts w:ascii="Nirmala UI" w:hAnsi="Nirmala UI" w:cs="Nirmala UI"/>
          <w:sz w:val="24"/>
          <w:szCs w:val="24"/>
          <w:lang w:val="en-IE"/>
        </w:rPr>
        <w:t>പ്രവർത്തിക്കുകയും</w:t>
      </w:r>
      <w:r w:rsidRPr="00EF5FE2">
        <w:rPr>
          <w:sz w:val="24"/>
          <w:szCs w:val="24"/>
          <w:lang w:val="en-IE"/>
        </w:rPr>
        <w:t xml:space="preserve"> </w:t>
      </w:r>
      <w:r w:rsidRPr="00EF5FE2">
        <w:rPr>
          <w:rFonts w:ascii="Nirmala UI" w:hAnsi="Nirmala UI" w:cs="Nirmala UI"/>
          <w:sz w:val="24"/>
          <w:szCs w:val="24"/>
          <w:lang w:val="en-IE"/>
        </w:rPr>
        <w:t>ജലം</w:t>
      </w:r>
      <w:r w:rsidRPr="00EF5FE2">
        <w:rPr>
          <w:sz w:val="24"/>
          <w:szCs w:val="24"/>
          <w:lang w:val="en-IE"/>
        </w:rPr>
        <w:t xml:space="preserve"> </w:t>
      </w:r>
      <w:r w:rsidRPr="00EF5FE2">
        <w:rPr>
          <w:rFonts w:ascii="Nirmala UI" w:hAnsi="Nirmala UI" w:cs="Nirmala UI"/>
          <w:sz w:val="24"/>
          <w:szCs w:val="24"/>
          <w:lang w:val="en-IE"/>
        </w:rPr>
        <w:t>ഉണ്ടാകുകയും</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w:t>
      </w:r>
    </w:p>
    <w:p w14:paraId="06BC6784" w14:textId="77777777" w:rsidR="00EF5FE2" w:rsidRPr="00EF5FE2" w:rsidRDefault="00EF5FE2" w:rsidP="00EF5FE2">
      <w:pPr>
        <w:numPr>
          <w:ilvl w:val="0"/>
          <w:numId w:val="20"/>
        </w:numPr>
        <w:rPr>
          <w:sz w:val="24"/>
          <w:szCs w:val="24"/>
          <w:lang w:val="en-IE"/>
        </w:rPr>
      </w:pPr>
      <w:r w:rsidRPr="00EF5FE2">
        <w:rPr>
          <w:rFonts w:ascii="Nirmala UI" w:hAnsi="Nirmala UI" w:cs="Nirmala UI"/>
          <w:sz w:val="24"/>
          <w:szCs w:val="24"/>
          <w:lang w:val="en-IE"/>
        </w:rPr>
        <w:t>വായുശ്വസനത്തിൻ്റെ</w:t>
      </w:r>
      <w:r w:rsidRPr="00EF5FE2">
        <w:rPr>
          <w:sz w:val="24"/>
          <w:szCs w:val="24"/>
          <w:lang w:val="en-IE"/>
        </w:rPr>
        <w:t xml:space="preserve"> </w:t>
      </w:r>
      <w:r w:rsidRPr="00EF5FE2">
        <w:rPr>
          <w:rFonts w:ascii="Nirmala UI" w:hAnsi="Nirmala UI" w:cs="Nirmala UI"/>
          <w:sz w:val="24"/>
          <w:szCs w:val="24"/>
          <w:lang w:val="en-IE"/>
        </w:rPr>
        <w:t>സമവാക്യം</w:t>
      </w:r>
      <w:r w:rsidRPr="00EF5FE2">
        <w:rPr>
          <w:sz w:val="24"/>
          <w:szCs w:val="24"/>
          <w:lang w:val="en-IE"/>
        </w:rPr>
        <w:t>:</w:t>
      </w:r>
    </w:p>
    <w:p w14:paraId="04DBE5D5" w14:textId="77777777" w:rsidR="00EF5FE2" w:rsidRPr="00EF5FE2" w:rsidRDefault="00EF5FE2" w:rsidP="00EF5FE2">
      <w:pPr>
        <w:rPr>
          <w:sz w:val="24"/>
          <w:szCs w:val="24"/>
          <w:lang w:val="en-IE"/>
        </w:rPr>
      </w:pPr>
      <w:r w:rsidRPr="00EF5FE2">
        <w:rPr>
          <w:sz w:val="24"/>
          <w:szCs w:val="24"/>
          <w:lang w:val="en-IE"/>
        </w:rPr>
        <w:t>C6​H12​O6​+6O2​→6CO2​+6H2​O+</w:t>
      </w:r>
      <w:r w:rsidRPr="00EF5FE2">
        <w:rPr>
          <w:rFonts w:ascii="Nirmala UI" w:hAnsi="Nirmala UI" w:cs="Nirmala UI"/>
          <w:sz w:val="24"/>
          <w:szCs w:val="24"/>
          <w:lang w:val="en-IE"/>
        </w:rPr>
        <w:t>ഊർജ്ജം</w:t>
      </w:r>
      <w:r w:rsidRPr="00EF5FE2">
        <w:rPr>
          <w:sz w:val="24"/>
          <w:szCs w:val="24"/>
          <w:lang w:val="en-IE"/>
        </w:rPr>
        <w:t> (</w:t>
      </w:r>
      <w:r w:rsidRPr="00EF5FE2">
        <w:rPr>
          <w:rFonts w:ascii="Nirmala UI" w:hAnsi="Nirmala UI" w:cs="Nirmala UI"/>
          <w:sz w:val="24"/>
          <w:szCs w:val="24"/>
          <w:lang w:val="en-IE"/>
        </w:rPr>
        <w:t>ഏകദേശം</w:t>
      </w:r>
      <w:r w:rsidRPr="00EF5FE2">
        <w:rPr>
          <w:sz w:val="24"/>
          <w:szCs w:val="24"/>
          <w:lang w:val="en-IE"/>
        </w:rPr>
        <w:t> 30-32 ATP)</w:t>
      </w:r>
    </w:p>
    <w:p w14:paraId="030CDCAC" w14:textId="77777777" w:rsidR="00EF5FE2" w:rsidRPr="00EF5FE2" w:rsidRDefault="00EF5FE2" w:rsidP="00EF5FE2">
      <w:pPr>
        <w:numPr>
          <w:ilvl w:val="0"/>
          <w:numId w:val="20"/>
        </w:numPr>
        <w:rPr>
          <w:sz w:val="24"/>
          <w:szCs w:val="24"/>
          <w:lang w:val="en-IE"/>
        </w:rPr>
      </w:pPr>
      <w:r w:rsidRPr="00EF5FE2">
        <w:rPr>
          <w:rFonts w:ascii="Nirmala UI" w:hAnsi="Nirmala UI" w:cs="Nirmala UI"/>
          <w:b/>
          <w:bCs/>
          <w:sz w:val="24"/>
          <w:szCs w:val="24"/>
          <w:lang w:val="en-IE"/>
        </w:rPr>
        <w:t>അവായുശ്വസനം</w:t>
      </w:r>
      <w:r w:rsidRPr="00EF5FE2">
        <w:rPr>
          <w:b/>
          <w:bCs/>
          <w:sz w:val="24"/>
          <w:szCs w:val="24"/>
          <w:lang w:val="en-IE"/>
        </w:rPr>
        <w:t xml:space="preserve"> (Anaerobic Respiration):</w:t>
      </w:r>
      <w:r w:rsidRPr="00EF5FE2">
        <w:rPr>
          <w:sz w:val="24"/>
          <w:szCs w:val="24"/>
          <w:lang w:val="en-IE"/>
        </w:rPr>
        <w:t xml:space="preserve"> </w:t>
      </w:r>
      <w:r w:rsidRPr="00EF5FE2">
        <w:rPr>
          <w:rFonts w:ascii="Nirmala UI" w:hAnsi="Nirmala UI" w:cs="Nirmala UI"/>
          <w:sz w:val="24"/>
          <w:szCs w:val="24"/>
          <w:lang w:val="en-IE"/>
        </w:rPr>
        <w:t>ഓക്സിജൻ്റെ</w:t>
      </w:r>
      <w:r w:rsidRPr="00EF5FE2">
        <w:rPr>
          <w:sz w:val="24"/>
          <w:szCs w:val="24"/>
          <w:lang w:val="en-IE"/>
        </w:rPr>
        <w:t xml:space="preserve"> </w:t>
      </w:r>
      <w:r w:rsidRPr="00EF5FE2">
        <w:rPr>
          <w:rFonts w:ascii="Nirmala UI" w:hAnsi="Nirmala UI" w:cs="Nirmala UI"/>
          <w:sz w:val="24"/>
          <w:szCs w:val="24"/>
          <w:lang w:val="en-IE"/>
        </w:rPr>
        <w:t>അഭാവത്തിൽ</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 xml:space="preserve"> </w:t>
      </w:r>
      <w:r w:rsidRPr="00EF5FE2">
        <w:rPr>
          <w:rFonts w:ascii="Nirmala UI" w:hAnsi="Nirmala UI" w:cs="Nirmala UI"/>
          <w:sz w:val="24"/>
          <w:szCs w:val="24"/>
          <w:lang w:val="en-IE"/>
        </w:rPr>
        <w:t>ഊർജ്ജ</w:t>
      </w:r>
      <w:r w:rsidRPr="00EF5FE2">
        <w:rPr>
          <w:sz w:val="24"/>
          <w:szCs w:val="24"/>
          <w:lang w:val="en-IE"/>
        </w:rPr>
        <w:t xml:space="preserve"> </w:t>
      </w:r>
      <w:r w:rsidRPr="00EF5FE2">
        <w:rPr>
          <w:rFonts w:ascii="Nirmala UI" w:hAnsi="Nirmala UI" w:cs="Nirmala UI"/>
          <w:sz w:val="24"/>
          <w:szCs w:val="24"/>
          <w:lang w:val="en-IE"/>
        </w:rPr>
        <w:t>ഉൽപ്പാദനം</w:t>
      </w:r>
      <w:r w:rsidRPr="00EF5FE2">
        <w:rPr>
          <w:sz w:val="24"/>
          <w:szCs w:val="24"/>
          <w:lang w:val="en-IE"/>
        </w:rPr>
        <w:t xml:space="preserve">. </w:t>
      </w:r>
      <w:r w:rsidRPr="00EF5FE2">
        <w:rPr>
          <w:rFonts w:ascii="Nirmala UI" w:hAnsi="Nirmala UI" w:cs="Nirmala UI"/>
          <w:sz w:val="24"/>
          <w:szCs w:val="24"/>
          <w:lang w:val="en-IE"/>
        </w:rPr>
        <w:t>ഗ്ലൈക്കോളിസിസ്</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 xml:space="preserve">, </w:t>
      </w:r>
      <w:r w:rsidRPr="00EF5FE2">
        <w:rPr>
          <w:rFonts w:ascii="Nirmala UI" w:hAnsi="Nirmala UI" w:cs="Nirmala UI"/>
          <w:sz w:val="24"/>
          <w:szCs w:val="24"/>
          <w:lang w:val="en-IE"/>
        </w:rPr>
        <w:t>പക്ഷേ</w:t>
      </w:r>
      <w:r w:rsidRPr="00EF5FE2">
        <w:rPr>
          <w:sz w:val="24"/>
          <w:szCs w:val="24"/>
          <w:lang w:val="en-IE"/>
        </w:rPr>
        <w:t xml:space="preserve"> </w:t>
      </w:r>
      <w:r w:rsidRPr="00EF5FE2">
        <w:rPr>
          <w:rFonts w:ascii="Nirmala UI" w:hAnsi="Nirmala UI" w:cs="Nirmala UI"/>
          <w:sz w:val="24"/>
          <w:szCs w:val="24"/>
          <w:lang w:val="en-IE"/>
        </w:rPr>
        <w:t>തുടർന്നുള്ള</w:t>
      </w:r>
      <w:r w:rsidRPr="00EF5FE2">
        <w:rPr>
          <w:sz w:val="24"/>
          <w:szCs w:val="24"/>
          <w:lang w:val="en-IE"/>
        </w:rPr>
        <w:t xml:space="preserve"> </w:t>
      </w:r>
      <w:r w:rsidRPr="00EF5FE2">
        <w:rPr>
          <w:rFonts w:ascii="Nirmala UI" w:hAnsi="Nirmala UI" w:cs="Nirmala UI"/>
          <w:sz w:val="24"/>
          <w:szCs w:val="24"/>
          <w:lang w:val="en-IE"/>
        </w:rPr>
        <w:t>ഘട്ടങ്ങൾ</w:t>
      </w:r>
      <w:r w:rsidRPr="00EF5FE2">
        <w:rPr>
          <w:sz w:val="24"/>
          <w:szCs w:val="24"/>
          <w:lang w:val="en-IE"/>
        </w:rPr>
        <w:t xml:space="preserve"> </w:t>
      </w:r>
      <w:r w:rsidRPr="00EF5FE2">
        <w:rPr>
          <w:rFonts w:ascii="Nirmala UI" w:hAnsi="Nirmala UI" w:cs="Nirmala UI"/>
          <w:sz w:val="24"/>
          <w:szCs w:val="24"/>
          <w:lang w:val="en-IE"/>
        </w:rPr>
        <w:t>വ്യത്യാസപ്പെട്ടിരിക്കും</w:t>
      </w:r>
      <w:r w:rsidRPr="00EF5FE2">
        <w:rPr>
          <w:sz w:val="24"/>
          <w:szCs w:val="24"/>
          <w:lang w:val="en-IE"/>
        </w:rPr>
        <w:t xml:space="preserve">. </w:t>
      </w:r>
      <w:r w:rsidRPr="00EF5FE2">
        <w:rPr>
          <w:rFonts w:ascii="Nirmala UI" w:hAnsi="Nirmala UI" w:cs="Nirmala UI"/>
          <w:sz w:val="24"/>
          <w:szCs w:val="24"/>
          <w:lang w:val="en-IE"/>
        </w:rPr>
        <w:t>ഉദാഹരണത്തിന്</w:t>
      </w:r>
      <w:r w:rsidRPr="00EF5FE2">
        <w:rPr>
          <w:sz w:val="24"/>
          <w:szCs w:val="24"/>
          <w:lang w:val="en-IE"/>
        </w:rPr>
        <w:t xml:space="preserve">, </w:t>
      </w:r>
      <w:r w:rsidRPr="00EF5FE2">
        <w:rPr>
          <w:rFonts w:ascii="Nirmala UI" w:hAnsi="Nirmala UI" w:cs="Nirmala UI"/>
          <w:sz w:val="24"/>
          <w:szCs w:val="24"/>
          <w:lang w:val="en-IE"/>
        </w:rPr>
        <w:t>യീസ്റ്റിൽ</w:t>
      </w:r>
      <w:r w:rsidRPr="00EF5FE2">
        <w:rPr>
          <w:sz w:val="24"/>
          <w:szCs w:val="24"/>
          <w:lang w:val="en-IE"/>
        </w:rPr>
        <w:t xml:space="preserve"> </w:t>
      </w:r>
      <w:r w:rsidRPr="00EF5FE2">
        <w:rPr>
          <w:rFonts w:ascii="Nirmala UI" w:hAnsi="Nirmala UI" w:cs="Nirmala UI"/>
          <w:sz w:val="24"/>
          <w:szCs w:val="24"/>
          <w:lang w:val="en-IE"/>
        </w:rPr>
        <w:t>എത്തനോളും</w:t>
      </w:r>
      <w:r w:rsidRPr="00EF5FE2">
        <w:rPr>
          <w:sz w:val="24"/>
          <w:szCs w:val="24"/>
          <w:lang w:val="en-IE"/>
        </w:rPr>
        <w:t xml:space="preserve"> (Ethanol) CO2​ </w:t>
      </w:r>
      <w:r w:rsidRPr="00EF5FE2">
        <w:rPr>
          <w:rFonts w:ascii="Nirmala UI" w:hAnsi="Nirmala UI" w:cs="Nirmala UI"/>
          <w:sz w:val="24"/>
          <w:szCs w:val="24"/>
          <w:lang w:val="en-IE"/>
        </w:rPr>
        <w:t>ഉം</w:t>
      </w:r>
      <w:r w:rsidRPr="00EF5FE2">
        <w:rPr>
          <w:sz w:val="24"/>
          <w:szCs w:val="24"/>
          <w:lang w:val="en-IE"/>
        </w:rPr>
        <w:t xml:space="preserve"> </w:t>
      </w:r>
      <w:r w:rsidRPr="00EF5FE2">
        <w:rPr>
          <w:rFonts w:ascii="Nirmala UI" w:hAnsi="Nirmala UI" w:cs="Nirmala UI"/>
          <w:sz w:val="24"/>
          <w:szCs w:val="24"/>
          <w:lang w:val="en-IE"/>
        </w:rPr>
        <w:t>ഉണ്ടാകുന്നു</w:t>
      </w:r>
      <w:r w:rsidRPr="00EF5FE2">
        <w:rPr>
          <w:sz w:val="24"/>
          <w:szCs w:val="24"/>
          <w:lang w:val="en-IE"/>
        </w:rPr>
        <w:t xml:space="preserve"> (</w:t>
      </w:r>
      <w:r w:rsidRPr="00EF5FE2">
        <w:rPr>
          <w:rFonts w:ascii="Nirmala UI" w:hAnsi="Nirmala UI" w:cs="Nirmala UI"/>
          <w:sz w:val="24"/>
          <w:szCs w:val="24"/>
          <w:lang w:val="en-IE"/>
        </w:rPr>
        <w:t>ഫെർമെൻ്റേഷൻ</w:t>
      </w:r>
      <w:r w:rsidRPr="00EF5FE2">
        <w:rPr>
          <w:sz w:val="24"/>
          <w:szCs w:val="24"/>
          <w:lang w:val="en-IE"/>
        </w:rPr>
        <w:t xml:space="preserve"> - Fermentation). </w:t>
      </w:r>
      <w:r w:rsidRPr="00EF5FE2">
        <w:rPr>
          <w:rFonts w:ascii="Nirmala UI" w:hAnsi="Nirmala UI" w:cs="Nirmala UI"/>
          <w:sz w:val="24"/>
          <w:szCs w:val="24"/>
          <w:lang w:val="en-IE"/>
        </w:rPr>
        <w:t>പേശീകോശങ്ങളിൽ</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ലഭ്യത</w:t>
      </w:r>
      <w:r w:rsidRPr="00EF5FE2">
        <w:rPr>
          <w:sz w:val="24"/>
          <w:szCs w:val="24"/>
          <w:lang w:val="en-IE"/>
        </w:rPr>
        <w:t xml:space="preserve"> </w:t>
      </w:r>
      <w:r w:rsidRPr="00EF5FE2">
        <w:rPr>
          <w:rFonts w:ascii="Nirmala UI" w:hAnsi="Nirmala UI" w:cs="Nirmala UI"/>
          <w:sz w:val="24"/>
          <w:szCs w:val="24"/>
          <w:lang w:val="en-IE"/>
        </w:rPr>
        <w:t>കുറയുമ്പോൾ</w:t>
      </w:r>
      <w:r w:rsidRPr="00EF5FE2">
        <w:rPr>
          <w:sz w:val="24"/>
          <w:szCs w:val="24"/>
          <w:lang w:val="en-IE"/>
        </w:rPr>
        <w:t xml:space="preserve"> </w:t>
      </w:r>
      <w:r w:rsidRPr="00EF5FE2">
        <w:rPr>
          <w:rFonts w:ascii="Nirmala UI" w:hAnsi="Nirmala UI" w:cs="Nirmala UI"/>
          <w:sz w:val="24"/>
          <w:szCs w:val="24"/>
          <w:lang w:val="en-IE"/>
        </w:rPr>
        <w:t>ലാക്റ്റിക്</w:t>
      </w:r>
      <w:r w:rsidRPr="00EF5FE2">
        <w:rPr>
          <w:sz w:val="24"/>
          <w:szCs w:val="24"/>
          <w:lang w:val="en-IE"/>
        </w:rPr>
        <w:t xml:space="preserve"> </w:t>
      </w:r>
      <w:r w:rsidRPr="00EF5FE2">
        <w:rPr>
          <w:rFonts w:ascii="Nirmala UI" w:hAnsi="Nirmala UI" w:cs="Nirmala UI"/>
          <w:sz w:val="24"/>
          <w:szCs w:val="24"/>
          <w:lang w:val="en-IE"/>
        </w:rPr>
        <w:t>ആസിഡ്</w:t>
      </w:r>
      <w:r w:rsidRPr="00EF5FE2">
        <w:rPr>
          <w:sz w:val="24"/>
          <w:szCs w:val="24"/>
          <w:lang w:val="en-IE"/>
        </w:rPr>
        <w:t xml:space="preserve"> (Lactic acid) </w:t>
      </w:r>
      <w:r w:rsidRPr="00EF5FE2">
        <w:rPr>
          <w:rFonts w:ascii="Nirmala UI" w:hAnsi="Nirmala UI" w:cs="Nirmala UI"/>
          <w:sz w:val="24"/>
          <w:szCs w:val="24"/>
          <w:lang w:val="en-IE"/>
        </w:rPr>
        <w:t>ഉണ്ടാകുന്നു</w:t>
      </w:r>
      <w:r w:rsidRPr="00EF5FE2">
        <w:rPr>
          <w:sz w:val="24"/>
          <w:szCs w:val="24"/>
          <w:lang w:val="en-IE"/>
        </w:rPr>
        <w:t xml:space="preserve">. </w:t>
      </w:r>
      <w:r w:rsidRPr="00EF5FE2">
        <w:rPr>
          <w:rFonts w:ascii="Nirmala UI" w:hAnsi="Nirmala UI" w:cs="Nirmala UI"/>
          <w:sz w:val="24"/>
          <w:szCs w:val="24"/>
          <w:lang w:val="en-IE"/>
        </w:rPr>
        <w:t>ഇതിലൂടെ</w:t>
      </w:r>
      <w:r w:rsidRPr="00EF5FE2">
        <w:rPr>
          <w:sz w:val="24"/>
          <w:szCs w:val="24"/>
          <w:lang w:val="en-IE"/>
        </w:rPr>
        <w:t xml:space="preserve"> </w:t>
      </w:r>
      <w:r w:rsidRPr="00EF5FE2">
        <w:rPr>
          <w:rFonts w:ascii="Nirmala UI" w:hAnsi="Nirmala UI" w:cs="Nirmala UI"/>
          <w:sz w:val="24"/>
          <w:szCs w:val="24"/>
          <w:lang w:val="en-IE"/>
        </w:rPr>
        <w:t>കുറഞ്ഞ</w:t>
      </w:r>
      <w:r w:rsidRPr="00EF5FE2">
        <w:rPr>
          <w:sz w:val="24"/>
          <w:szCs w:val="24"/>
          <w:lang w:val="en-IE"/>
        </w:rPr>
        <w:t xml:space="preserve"> </w:t>
      </w:r>
      <w:r w:rsidRPr="00EF5FE2">
        <w:rPr>
          <w:rFonts w:ascii="Nirmala UI" w:hAnsi="Nirmala UI" w:cs="Nirmala UI"/>
          <w:sz w:val="24"/>
          <w:szCs w:val="24"/>
          <w:lang w:val="en-IE"/>
        </w:rPr>
        <w:t>അളവിൽ</w:t>
      </w:r>
      <w:r w:rsidRPr="00EF5FE2">
        <w:rPr>
          <w:sz w:val="24"/>
          <w:szCs w:val="24"/>
          <w:lang w:val="en-IE"/>
        </w:rPr>
        <w:t xml:space="preserve"> </w:t>
      </w:r>
      <w:r w:rsidRPr="00EF5FE2">
        <w:rPr>
          <w:rFonts w:ascii="Nirmala UI" w:hAnsi="Nirmala UI" w:cs="Nirmala UI"/>
          <w:sz w:val="24"/>
          <w:szCs w:val="24"/>
          <w:lang w:val="en-IE"/>
        </w:rPr>
        <w:t>മാത്രമേ</w:t>
      </w:r>
      <w:r w:rsidRPr="00EF5FE2">
        <w:rPr>
          <w:sz w:val="24"/>
          <w:szCs w:val="24"/>
          <w:lang w:val="en-IE"/>
        </w:rPr>
        <w:t xml:space="preserve"> ATP </w:t>
      </w:r>
      <w:r w:rsidRPr="00EF5FE2">
        <w:rPr>
          <w:rFonts w:ascii="Nirmala UI" w:hAnsi="Nirmala UI" w:cs="Nirmala UI"/>
          <w:sz w:val="24"/>
          <w:szCs w:val="24"/>
          <w:lang w:val="en-IE"/>
        </w:rPr>
        <w:t>ഉത്പാദിപ്പിക്കപ്പെടുന്നുള്ളൂ</w:t>
      </w:r>
      <w:r w:rsidRPr="00EF5FE2">
        <w:rPr>
          <w:sz w:val="24"/>
          <w:szCs w:val="24"/>
          <w:lang w:val="en-IE"/>
        </w:rPr>
        <w:t>.</w:t>
      </w:r>
    </w:p>
    <w:p w14:paraId="1F7A601E" w14:textId="77777777" w:rsidR="00EF5FE2" w:rsidRPr="00EF5FE2" w:rsidRDefault="00EF5FE2" w:rsidP="00EF5FE2">
      <w:pPr>
        <w:rPr>
          <w:sz w:val="24"/>
          <w:szCs w:val="24"/>
          <w:lang w:val="en-IE"/>
        </w:rPr>
      </w:pPr>
      <w:r w:rsidRPr="00EF5FE2">
        <w:rPr>
          <w:b/>
          <w:bCs/>
          <w:sz w:val="24"/>
          <w:szCs w:val="24"/>
          <w:lang w:val="en-IE"/>
        </w:rPr>
        <w:lastRenderedPageBreak/>
        <w:t xml:space="preserve">4. </w:t>
      </w:r>
      <w:r w:rsidRPr="00EF5FE2">
        <w:rPr>
          <w:rFonts w:ascii="Nirmala UI" w:hAnsi="Nirmala UI" w:cs="Nirmala UI"/>
          <w:b/>
          <w:bCs/>
          <w:sz w:val="24"/>
          <w:szCs w:val="24"/>
          <w:lang w:val="en-IE"/>
        </w:rPr>
        <w:t>ശ്വസനം</w:t>
      </w:r>
      <w:r w:rsidRPr="00EF5FE2">
        <w:rPr>
          <w:b/>
          <w:bCs/>
          <w:sz w:val="24"/>
          <w:szCs w:val="24"/>
          <w:lang w:val="en-IE"/>
        </w:rPr>
        <w:t xml:space="preserve"> </w:t>
      </w:r>
      <w:r w:rsidRPr="00EF5FE2">
        <w:rPr>
          <w:rFonts w:ascii="Nirmala UI" w:hAnsi="Nirmala UI" w:cs="Nirmala UI"/>
          <w:b/>
          <w:bCs/>
          <w:sz w:val="24"/>
          <w:szCs w:val="24"/>
          <w:lang w:val="en-IE"/>
        </w:rPr>
        <w:t>മറ്റ്</w:t>
      </w:r>
      <w:r w:rsidRPr="00EF5FE2">
        <w:rPr>
          <w:b/>
          <w:bCs/>
          <w:sz w:val="24"/>
          <w:szCs w:val="24"/>
          <w:lang w:val="en-IE"/>
        </w:rPr>
        <w:t xml:space="preserve"> </w:t>
      </w:r>
      <w:r w:rsidRPr="00EF5FE2">
        <w:rPr>
          <w:rFonts w:ascii="Nirmala UI" w:hAnsi="Nirmala UI" w:cs="Nirmala UI"/>
          <w:b/>
          <w:bCs/>
          <w:sz w:val="24"/>
          <w:szCs w:val="24"/>
          <w:lang w:val="en-IE"/>
        </w:rPr>
        <w:t>ജീവികളിൽ</w:t>
      </w:r>
      <w:r w:rsidRPr="00EF5FE2">
        <w:rPr>
          <w:b/>
          <w:bCs/>
          <w:sz w:val="24"/>
          <w:szCs w:val="24"/>
          <w:lang w:val="en-IE"/>
        </w:rPr>
        <w:t xml:space="preserve"> (Respiration in Other Organisms)</w:t>
      </w:r>
    </w:p>
    <w:p w14:paraId="34C62A21" w14:textId="77777777" w:rsidR="00EF5FE2" w:rsidRPr="00EF5FE2" w:rsidRDefault="00EF5FE2" w:rsidP="00EF5FE2">
      <w:pPr>
        <w:rPr>
          <w:sz w:val="24"/>
          <w:szCs w:val="24"/>
          <w:lang w:val="en-IE"/>
        </w:rPr>
      </w:pPr>
      <w:r w:rsidRPr="00EF5FE2">
        <w:rPr>
          <w:rFonts w:ascii="Nirmala UI" w:hAnsi="Nirmala UI" w:cs="Nirmala UI"/>
          <w:sz w:val="24"/>
          <w:szCs w:val="24"/>
          <w:lang w:val="en-IE"/>
        </w:rPr>
        <w:t>ജീവികളുടെ</w:t>
      </w:r>
      <w:r w:rsidRPr="00EF5FE2">
        <w:rPr>
          <w:sz w:val="24"/>
          <w:szCs w:val="24"/>
          <w:lang w:val="en-IE"/>
        </w:rPr>
        <w:t xml:space="preserve"> </w:t>
      </w:r>
      <w:r w:rsidRPr="00EF5FE2">
        <w:rPr>
          <w:rFonts w:ascii="Nirmala UI" w:hAnsi="Nirmala UI" w:cs="Nirmala UI"/>
          <w:sz w:val="24"/>
          <w:szCs w:val="24"/>
          <w:lang w:val="en-IE"/>
        </w:rPr>
        <w:t>ശരീരഘടനയും</w:t>
      </w:r>
      <w:r w:rsidRPr="00EF5FE2">
        <w:rPr>
          <w:sz w:val="24"/>
          <w:szCs w:val="24"/>
          <w:lang w:val="en-IE"/>
        </w:rPr>
        <w:t xml:space="preserve"> </w:t>
      </w:r>
      <w:r w:rsidRPr="00EF5FE2">
        <w:rPr>
          <w:rFonts w:ascii="Nirmala UI" w:hAnsi="Nirmala UI" w:cs="Nirmala UI"/>
          <w:sz w:val="24"/>
          <w:szCs w:val="24"/>
          <w:lang w:val="en-IE"/>
        </w:rPr>
        <w:t>ആവാസവ്യവസ്ഥയും</w:t>
      </w:r>
      <w:r w:rsidRPr="00EF5FE2">
        <w:rPr>
          <w:sz w:val="24"/>
          <w:szCs w:val="24"/>
          <w:lang w:val="en-IE"/>
        </w:rPr>
        <w:t xml:space="preserve"> </w:t>
      </w:r>
      <w:r w:rsidRPr="00EF5FE2">
        <w:rPr>
          <w:rFonts w:ascii="Nirmala UI" w:hAnsi="Nirmala UI" w:cs="Nirmala UI"/>
          <w:sz w:val="24"/>
          <w:szCs w:val="24"/>
          <w:lang w:val="en-IE"/>
        </w:rPr>
        <w:t>അനുസരിച്ച്</w:t>
      </w:r>
      <w:r w:rsidRPr="00EF5FE2">
        <w:rPr>
          <w:sz w:val="24"/>
          <w:szCs w:val="24"/>
          <w:lang w:val="en-IE"/>
        </w:rPr>
        <w:t xml:space="preserve"> </w:t>
      </w:r>
      <w:r w:rsidRPr="00EF5FE2">
        <w:rPr>
          <w:rFonts w:ascii="Nirmala UI" w:hAnsi="Nirmala UI" w:cs="Nirmala UI"/>
          <w:sz w:val="24"/>
          <w:szCs w:val="24"/>
          <w:lang w:val="en-IE"/>
        </w:rPr>
        <w:t>ശ്വസനാവയവങ്ങൾ</w:t>
      </w:r>
      <w:r w:rsidRPr="00EF5FE2">
        <w:rPr>
          <w:sz w:val="24"/>
          <w:szCs w:val="24"/>
          <w:lang w:val="en-IE"/>
        </w:rPr>
        <w:t xml:space="preserve"> </w:t>
      </w:r>
      <w:r w:rsidRPr="00EF5FE2">
        <w:rPr>
          <w:rFonts w:ascii="Nirmala UI" w:hAnsi="Nirmala UI" w:cs="Nirmala UI"/>
          <w:sz w:val="24"/>
          <w:szCs w:val="24"/>
          <w:lang w:val="en-IE"/>
        </w:rPr>
        <w:t>വ്യത്യാസപ്പെട്ടിരിക്കുന്നു</w:t>
      </w:r>
      <w:r w:rsidRPr="00EF5FE2">
        <w:rPr>
          <w:sz w:val="24"/>
          <w:szCs w:val="24"/>
          <w:lang w:val="en-IE"/>
        </w:rPr>
        <w:t>.</w:t>
      </w:r>
    </w:p>
    <w:p w14:paraId="314B0C8E" w14:textId="77777777" w:rsidR="00EF5FE2" w:rsidRPr="00EF5FE2" w:rsidRDefault="00EF5FE2" w:rsidP="00EF5FE2">
      <w:pPr>
        <w:numPr>
          <w:ilvl w:val="0"/>
          <w:numId w:val="21"/>
        </w:numPr>
        <w:rPr>
          <w:sz w:val="24"/>
          <w:szCs w:val="24"/>
          <w:lang w:val="en-IE"/>
        </w:rPr>
      </w:pPr>
      <w:r w:rsidRPr="00EF5FE2">
        <w:rPr>
          <w:rFonts w:ascii="Nirmala UI" w:hAnsi="Nirmala UI" w:cs="Nirmala UI"/>
          <w:b/>
          <w:bCs/>
          <w:sz w:val="24"/>
          <w:szCs w:val="24"/>
          <w:lang w:val="en-IE"/>
        </w:rPr>
        <w:t>ഏകകോശജീവികൾ</w:t>
      </w:r>
      <w:r w:rsidRPr="00EF5FE2">
        <w:rPr>
          <w:b/>
          <w:bCs/>
          <w:sz w:val="24"/>
          <w:szCs w:val="24"/>
          <w:lang w:val="en-IE"/>
        </w:rPr>
        <w:t xml:space="preserve"> (Amoeba, Paramecium):</w:t>
      </w:r>
      <w:r w:rsidRPr="00EF5FE2">
        <w:rPr>
          <w:sz w:val="24"/>
          <w:szCs w:val="24"/>
          <w:lang w:val="en-IE"/>
        </w:rPr>
        <w:t xml:space="preserve"> </w:t>
      </w:r>
      <w:r w:rsidRPr="00EF5FE2">
        <w:rPr>
          <w:rFonts w:ascii="Nirmala UI" w:hAnsi="Nirmala UI" w:cs="Nirmala UI"/>
          <w:sz w:val="24"/>
          <w:szCs w:val="24"/>
          <w:lang w:val="en-IE"/>
        </w:rPr>
        <w:t>കോശസ്തരത്തിലൂടെ</w:t>
      </w:r>
      <w:r w:rsidRPr="00EF5FE2">
        <w:rPr>
          <w:sz w:val="24"/>
          <w:szCs w:val="24"/>
          <w:lang w:val="en-IE"/>
        </w:rPr>
        <w:t xml:space="preserve"> (Cell membrane) </w:t>
      </w:r>
      <w:r w:rsidRPr="00EF5FE2">
        <w:rPr>
          <w:rFonts w:ascii="Nirmala UI" w:hAnsi="Nirmala UI" w:cs="Nirmala UI"/>
          <w:sz w:val="24"/>
          <w:szCs w:val="24"/>
          <w:lang w:val="en-IE"/>
        </w:rPr>
        <w:t>നേരിട്ടുള്ള</w:t>
      </w:r>
      <w:r w:rsidRPr="00EF5FE2">
        <w:rPr>
          <w:sz w:val="24"/>
          <w:szCs w:val="24"/>
          <w:lang w:val="en-IE"/>
        </w:rPr>
        <w:t xml:space="preserve"> </w:t>
      </w:r>
      <w:r w:rsidRPr="00EF5FE2">
        <w:rPr>
          <w:rFonts w:ascii="Nirmala UI" w:hAnsi="Nirmala UI" w:cs="Nirmala UI"/>
          <w:sz w:val="24"/>
          <w:szCs w:val="24"/>
          <w:lang w:val="en-IE"/>
        </w:rPr>
        <w:t>ഡിഫ്യൂഷൻ</w:t>
      </w:r>
      <w:r w:rsidRPr="00EF5FE2">
        <w:rPr>
          <w:sz w:val="24"/>
          <w:szCs w:val="24"/>
          <w:lang w:val="en-IE"/>
        </w:rPr>
        <w:t xml:space="preserv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വാതകവിനിമയം</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w:t>
      </w:r>
    </w:p>
    <w:p w14:paraId="272D71E3" w14:textId="77777777" w:rsidR="00EF5FE2" w:rsidRPr="00EF5FE2" w:rsidRDefault="00EF5FE2" w:rsidP="00EF5FE2">
      <w:pPr>
        <w:numPr>
          <w:ilvl w:val="0"/>
          <w:numId w:val="21"/>
        </w:numPr>
        <w:rPr>
          <w:sz w:val="24"/>
          <w:szCs w:val="24"/>
          <w:lang w:val="en-IE"/>
        </w:rPr>
      </w:pPr>
      <w:r w:rsidRPr="00EF5FE2">
        <w:rPr>
          <w:rFonts w:ascii="Nirmala UI" w:hAnsi="Nirmala UI" w:cs="Nirmala UI"/>
          <w:b/>
          <w:bCs/>
          <w:sz w:val="24"/>
          <w:szCs w:val="24"/>
          <w:lang w:val="en-IE"/>
        </w:rPr>
        <w:t>മണ്ണിര</w:t>
      </w:r>
      <w:r w:rsidRPr="00EF5FE2">
        <w:rPr>
          <w:b/>
          <w:bCs/>
          <w:sz w:val="24"/>
          <w:szCs w:val="24"/>
          <w:lang w:val="en-IE"/>
        </w:rPr>
        <w:t xml:space="preserve"> (Earthworm):</w:t>
      </w:r>
      <w:r w:rsidRPr="00EF5FE2">
        <w:rPr>
          <w:sz w:val="24"/>
          <w:szCs w:val="24"/>
          <w:lang w:val="en-IE"/>
        </w:rPr>
        <w:t xml:space="preserve"> </w:t>
      </w:r>
      <w:r w:rsidRPr="00EF5FE2">
        <w:rPr>
          <w:rFonts w:ascii="Nirmala UI" w:hAnsi="Nirmala UI" w:cs="Nirmala UI"/>
          <w:sz w:val="24"/>
          <w:szCs w:val="24"/>
          <w:lang w:val="en-IE"/>
        </w:rPr>
        <w:t>ഈർപ്പമുള്ള</w:t>
      </w:r>
      <w:r w:rsidRPr="00EF5FE2">
        <w:rPr>
          <w:sz w:val="24"/>
          <w:szCs w:val="24"/>
          <w:lang w:val="en-IE"/>
        </w:rPr>
        <w:t xml:space="preserve"> </w:t>
      </w:r>
      <w:r w:rsidRPr="00EF5FE2">
        <w:rPr>
          <w:rFonts w:ascii="Nirmala UI" w:hAnsi="Nirmala UI" w:cs="Nirmala UI"/>
          <w:sz w:val="24"/>
          <w:szCs w:val="24"/>
          <w:lang w:val="en-IE"/>
        </w:rPr>
        <w:t>ത്വക്കിലൂടെ</w:t>
      </w:r>
      <w:r w:rsidRPr="00EF5FE2">
        <w:rPr>
          <w:sz w:val="24"/>
          <w:szCs w:val="24"/>
          <w:lang w:val="en-IE"/>
        </w:rPr>
        <w:t xml:space="preserve"> (Moist skin) </w:t>
      </w:r>
      <w:r w:rsidRPr="00EF5FE2">
        <w:rPr>
          <w:rFonts w:ascii="Nirmala UI" w:hAnsi="Nirmala UI" w:cs="Nirmala UI"/>
          <w:sz w:val="24"/>
          <w:szCs w:val="24"/>
          <w:lang w:val="en-IE"/>
        </w:rPr>
        <w:t>വാതകവിനിമയം</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w:t>
      </w:r>
    </w:p>
    <w:p w14:paraId="1576E430" w14:textId="77777777" w:rsidR="00EF5FE2" w:rsidRPr="00EF5FE2" w:rsidRDefault="00EF5FE2" w:rsidP="00EF5FE2">
      <w:pPr>
        <w:numPr>
          <w:ilvl w:val="0"/>
          <w:numId w:val="21"/>
        </w:numPr>
        <w:rPr>
          <w:sz w:val="24"/>
          <w:szCs w:val="24"/>
          <w:lang w:val="en-IE"/>
        </w:rPr>
      </w:pPr>
      <w:r w:rsidRPr="00EF5FE2">
        <w:rPr>
          <w:rFonts w:ascii="Nirmala UI" w:hAnsi="Nirmala UI" w:cs="Nirmala UI"/>
          <w:b/>
          <w:bCs/>
          <w:sz w:val="24"/>
          <w:szCs w:val="24"/>
          <w:lang w:val="en-IE"/>
        </w:rPr>
        <w:t>പ്രാണികൾ</w:t>
      </w:r>
      <w:r w:rsidRPr="00EF5FE2">
        <w:rPr>
          <w:b/>
          <w:bCs/>
          <w:sz w:val="24"/>
          <w:szCs w:val="24"/>
          <w:lang w:val="en-IE"/>
        </w:rPr>
        <w:t xml:space="preserve"> (Insects - </w:t>
      </w:r>
      <w:r w:rsidRPr="00EF5FE2">
        <w:rPr>
          <w:rFonts w:ascii="Nirmala UI" w:hAnsi="Nirmala UI" w:cs="Nirmala UI"/>
          <w:b/>
          <w:bCs/>
          <w:sz w:val="24"/>
          <w:szCs w:val="24"/>
          <w:lang w:val="en-IE"/>
        </w:rPr>
        <w:t>പാറ്റ</w:t>
      </w:r>
      <w:r w:rsidRPr="00EF5FE2">
        <w:rPr>
          <w:b/>
          <w:bCs/>
          <w:sz w:val="24"/>
          <w:szCs w:val="24"/>
          <w:lang w:val="en-IE"/>
        </w:rPr>
        <w:t xml:space="preserve">, </w:t>
      </w:r>
      <w:r w:rsidRPr="00EF5FE2">
        <w:rPr>
          <w:rFonts w:ascii="Nirmala UI" w:hAnsi="Nirmala UI" w:cs="Nirmala UI"/>
          <w:b/>
          <w:bCs/>
          <w:sz w:val="24"/>
          <w:szCs w:val="24"/>
          <w:lang w:val="en-IE"/>
        </w:rPr>
        <w:t>പുൽച്ചാടി</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ശരീരത്തിൻ്റെ</w:t>
      </w:r>
      <w:r w:rsidRPr="00EF5FE2">
        <w:rPr>
          <w:sz w:val="24"/>
          <w:szCs w:val="24"/>
          <w:lang w:val="en-IE"/>
        </w:rPr>
        <w:t xml:space="preserve"> </w:t>
      </w:r>
      <w:r w:rsidRPr="00EF5FE2">
        <w:rPr>
          <w:rFonts w:ascii="Nirmala UI" w:hAnsi="Nirmala UI" w:cs="Nirmala UI"/>
          <w:sz w:val="24"/>
          <w:szCs w:val="24"/>
          <w:lang w:val="en-IE"/>
        </w:rPr>
        <w:t>വശങ്ങളിലുള്ള</w:t>
      </w:r>
      <w:r w:rsidRPr="00EF5FE2">
        <w:rPr>
          <w:sz w:val="24"/>
          <w:szCs w:val="24"/>
          <w:lang w:val="en-IE"/>
        </w:rPr>
        <w:t xml:space="preserve"> </w:t>
      </w:r>
      <w:r w:rsidRPr="00EF5FE2">
        <w:rPr>
          <w:rFonts w:ascii="Nirmala UI" w:hAnsi="Nirmala UI" w:cs="Nirmala UI"/>
          <w:sz w:val="24"/>
          <w:szCs w:val="24"/>
          <w:lang w:val="en-IE"/>
        </w:rPr>
        <w:t>സ്പൈറക്കിളുകൾ</w:t>
      </w:r>
      <w:r w:rsidRPr="00EF5FE2">
        <w:rPr>
          <w:sz w:val="24"/>
          <w:szCs w:val="24"/>
          <w:lang w:val="en-IE"/>
        </w:rPr>
        <w:t xml:space="preserve"> (Spiracles)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സുഷിരങ്ങളിലൂടെ</w:t>
      </w:r>
      <w:r w:rsidRPr="00EF5FE2">
        <w:rPr>
          <w:sz w:val="24"/>
          <w:szCs w:val="24"/>
          <w:lang w:val="en-IE"/>
        </w:rPr>
        <w:t xml:space="preserve"> </w:t>
      </w:r>
      <w:r w:rsidRPr="00EF5FE2">
        <w:rPr>
          <w:rFonts w:ascii="Nirmala UI" w:hAnsi="Nirmala UI" w:cs="Nirmala UI"/>
          <w:sz w:val="24"/>
          <w:szCs w:val="24"/>
          <w:lang w:val="en-IE"/>
        </w:rPr>
        <w:t>വായു</w:t>
      </w:r>
      <w:r w:rsidRPr="00EF5FE2">
        <w:rPr>
          <w:sz w:val="24"/>
          <w:szCs w:val="24"/>
          <w:lang w:val="en-IE"/>
        </w:rPr>
        <w:t xml:space="preserve"> </w:t>
      </w:r>
      <w:r w:rsidRPr="00EF5FE2">
        <w:rPr>
          <w:rFonts w:ascii="Nirmala UI" w:hAnsi="Nirmala UI" w:cs="Nirmala UI"/>
          <w:sz w:val="24"/>
          <w:szCs w:val="24"/>
          <w:lang w:val="en-IE"/>
        </w:rPr>
        <w:t>പ്രവേശിച്ച്</w:t>
      </w:r>
      <w:r w:rsidRPr="00EF5FE2">
        <w:rPr>
          <w:sz w:val="24"/>
          <w:szCs w:val="24"/>
          <w:lang w:val="en-IE"/>
        </w:rPr>
        <w:t xml:space="preserve"> </w:t>
      </w:r>
      <w:r w:rsidRPr="00EF5FE2">
        <w:rPr>
          <w:rFonts w:ascii="Nirmala UI" w:hAnsi="Nirmala UI" w:cs="Nirmala UI"/>
          <w:sz w:val="24"/>
          <w:szCs w:val="24"/>
          <w:lang w:val="en-IE"/>
        </w:rPr>
        <w:t>ട്രക്കിയൽ</w:t>
      </w:r>
      <w:r w:rsidRPr="00EF5FE2">
        <w:rPr>
          <w:sz w:val="24"/>
          <w:szCs w:val="24"/>
          <w:lang w:val="en-IE"/>
        </w:rPr>
        <w:t xml:space="preserve"> </w:t>
      </w:r>
      <w:r w:rsidRPr="00EF5FE2">
        <w:rPr>
          <w:rFonts w:ascii="Nirmala UI" w:hAnsi="Nirmala UI" w:cs="Nirmala UI"/>
          <w:sz w:val="24"/>
          <w:szCs w:val="24"/>
          <w:lang w:val="en-IE"/>
        </w:rPr>
        <w:t>സിസ്റ്റം</w:t>
      </w:r>
      <w:r w:rsidRPr="00EF5FE2">
        <w:rPr>
          <w:sz w:val="24"/>
          <w:szCs w:val="24"/>
          <w:lang w:val="en-IE"/>
        </w:rPr>
        <w:t xml:space="preserve"> (Tracheal system)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കുഴലുകളുടെ</w:t>
      </w:r>
      <w:r w:rsidRPr="00EF5FE2">
        <w:rPr>
          <w:sz w:val="24"/>
          <w:szCs w:val="24"/>
          <w:lang w:val="en-IE"/>
        </w:rPr>
        <w:t xml:space="preserve"> </w:t>
      </w:r>
      <w:r w:rsidRPr="00EF5FE2">
        <w:rPr>
          <w:rFonts w:ascii="Nirmala UI" w:hAnsi="Nirmala UI" w:cs="Nirmala UI"/>
          <w:sz w:val="24"/>
          <w:szCs w:val="24"/>
          <w:lang w:val="en-IE"/>
        </w:rPr>
        <w:t>ശൃംഖല</w:t>
      </w:r>
      <w:r w:rsidRPr="00EF5FE2">
        <w:rPr>
          <w:sz w:val="24"/>
          <w:szCs w:val="24"/>
          <w:lang w:val="en-IE"/>
        </w:rPr>
        <w:t xml:space="preserv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നേരിട്ട്</w:t>
      </w:r>
      <w:r w:rsidRPr="00EF5FE2">
        <w:rPr>
          <w:sz w:val="24"/>
          <w:szCs w:val="24"/>
          <w:lang w:val="en-IE"/>
        </w:rPr>
        <w:t xml:space="preserve"> </w:t>
      </w:r>
      <w:r w:rsidRPr="00EF5FE2">
        <w:rPr>
          <w:rFonts w:ascii="Nirmala UI" w:hAnsi="Nirmala UI" w:cs="Nirmala UI"/>
          <w:sz w:val="24"/>
          <w:szCs w:val="24"/>
          <w:lang w:val="en-IE"/>
        </w:rPr>
        <w:t>കലകളിലെത്തുന്നു</w:t>
      </w:r>
      <w:r w:rsidRPr="00EF5FE2">
        <w:rPr>
          <w:sz w:val="24"/>
          <w:szCs w:val="24"/>
          <w:lang w:val="en-IE"/>
        </w:rPr>
        <w:t xml:space="preserve">. </w:t>
      </w:r>
      <w:r w:rsidRPr="00EF5FE2">
        <w:rPr>
          <w:rFonts w:ascii="Nirmala UI" w:hAnsi="Nirmala UI" w:cs="Nirmala UI"/>
          <w:sz w:val="24"/>
          <w:szCs w:val="24"/>
          <w:lang w:val="en-IE"/>
        </w:rPr>
        <w:t>രക്തത്തിന്</w:t>
      </w:r>
      <w:r w:rsidRPr="00EF5FE2">
        <w:rPr>
          <w:sz w:val="24"/>
          <w:szCs w:val="24"/>
          <w:lang w:val="en-IE"/>
        </w:rPr>
        <w:t xml:space="preserve"> </w:t>
      </w:r>
      <w:r w:rsidRPr="00EF5FE2">
        <w:rPr>
          <w:rFonts w:ascii="Nirmala UI" w:hAnsi="Nirmala UI" w:cs="Nirmala UI"/>
          <w:sz w:val="24"/>
          <w:szCs w:val="24"/>
          <w:lang w:val="en-IE"/>
        </w:rPr>
        <w:t>വാതകസംവഹനത്തിൽ</w:t>
      </w:r>
      <w:r w:rsidRPr="00EF5FE2">
        <w:rPr>
          <w:sz w:val="24"/>
          <w:szCs w:val="24"/>
          <w:lang w:val="en-IE"/>
        </w:rPr>
        <w:t xml:space="preserve"> </w:t>
      </w:r>
      <w:r w:rsidRPr="00EF5FE2">
        <w:rPr>
          <w:rFonts w:ascii="Nirmala UI" w:hAnsi="Nirmala UI" w:cs="Nirmala UI"/>
          <w:sz w:val="24"/>
          <w:szCs w:val="24"/>
          <w:lang w:val="en-IE"/>
        </w:rPr>
        <w:t>വലിയ</w:t>
      </w:r>
      <w:r w:rsidRPr="00EF5FE2">
        <w:rPr>
          <w:sz w:val="24"/>
          <w:szCs w:val="24"/>
          <w:lang w:val="en-IE"/>
        </w:rPr>
        <w:t xml:space="preserve"> </w:t>
      </w:r>
      <w:r w:rsidRPr="00EF5FE2">
        <w:rPr>
          <w:rFonts w:ascii="Nirmala UI" w:hAnsi="Nirmala UI" w:cs="Nirmala UI"/>
          <w:sz w:val="24"/>
          <w:szCs w:val="24"/>
          <w:lang w:val="en-IE"/>
        </w:rPr>
        <w:t>പങ്കില്ല</w:t>
      </w:r>
      <w:r w:rsidRPr="00EF5FE2">
        <w:rPr>
          <w:sz w:val="24"/>
          <w:szCs w:val="24"/>
          <w:lang w:val="en-IE"/>
        </w:rPr>
        <w:t>.</w:t>
      </w:r>
    </w:p>
    <w:p w14:paraId="0D1CCD4C" w14:textId="77777777" w:rsidR="00EF5FE2" w:rsidRPr="00EF5FE2" w:rsidRDefault="00EF5FE2" w:rsidP="00EF5FE2">
      <w:pPr>
        <w:numPr>
          <w:ilvl w:val="0"/>
          <w:numId w:val="21"/>
        </w:numPr>
        <w:rPr>
          <w:sz w:val="24"/>
          <w:szCs w:val="24"/>
          <w:lang w:val="en-IE"/>
        </w:rPr>
      </w:pPr>
      <w:r w:rsidRPr="00EF5FE2">
        <w:rPr>
          <w:rFonts w:ascii="Nirmala UI" w:hAnsi="Nirmala UI" w:cs="Nirmala UI"/>
          <w:b/>
          <w:bCs/>
          <w:sz w:val="24"/>
          <w:szCs w:val="24"/>
          <w:lang w:val="en-IE"/>
        </w:rPr>
        <w:t>ജലജീവികൾ</w:t>
      </w:r>
      <w:r w:rsidRPr="00EF5FE2">
        <w:rPr>
          <w:b/>
          <w:bCs/>
          <w:sz w:val="24"/>
          <w:szCs w:val="24"/>
          <w:lang w:val="en-IE"/>
        </w:rPr>
        <w:t xml:space="preserve"> (</w:t>
      </w:r>
      <w:r w:rsidRPr="00EF5FE2">
        <w:rPr>
          <w:rFonts w:ascii="Nirmala UI" w:hAnsi="Nirmala UI" w:cs="Nirmala UI"/>
          <w:b/>
          <w:bCs/>
          <w:sz w:val="24"/>
          <w:szCs w:val="24"/>
          <w:lang w:val="en-IE"/>
        </w:rPr>
        <w:t>മത്സ്യം</w:t>
      </w:r>
      <w:r w:rsidRPr="00EF5FE2">
        <w:rPr>
          <w:b/>
          <w:bCs/>
          <w:sz w:val="24"/>
          <w:szCs w:val="24"/>
          <w:lang w:val="en-IE"/>
        </w:rPr>
        <w:t xml:space="preserve"> - Fish):</w:t>
      </w:r>
      <w:r w:rsidRPr="00EF5FE2">
        <w:rPr>
          <w:sz w:val="24"/>
          <w:szCs w:val="24"/>
          <w:lang w:val="en-IE"/>
        </w:rPr>
        <w:t xml:space="preserve"> </w:t>
      </w:r>
      <w:r w:rsidRPr="00EF5FE2">
        <w:rPr>
          <w:rFonts w:ascii="Nirmala UI" w:hAnsi="Nirmala UI" w:cs="Nirmala UI"/>
          <w:sz w:val="24"/>
          <w:szCs w:val="24"/>
          <w:lang w:val="en-IE"/>
        </w:rPr>
        <w:t>ചെകിളപ്പൂക്കൾ</w:t>
      </w:r>
      <w:r w:rsidRPr="00EF5FE2">
        <w:rPr>
          <w:sz w:val="24"/>
          <w:szCs w:val="24"/>
          <w:lang w:val="en-IE"/>
        </w:rPr>
        <w:t xml:space="preserve"> </w:t>
      </w:r>
      <w:r w:rsidRPr="00EF5FE2">
        <w:rPr>
          <w:rFonts w:ascii="Nirmala UI" w:hAnsi="Nirmala UI" w:cs="Nirmala UI"/>
          <w:sz w:val="24"/>
          <w:szCs w:val="24"/>
          <w:lang w:val="en-IE"/>
        </w:rPr>
        <w:t>അഥവാ</w:t>
      </w:r>
      <w:r w:rsidRPr="00EF5FE2">
        <w:rPr>
          <w:sz w:val="24"/>
          <w:szCs w:val="24"/>
          <w:lang w:val="en-IE"/>
        </w:rPr>
        <w:t xml:space="preserve"> </w:t>
      </w:r>
      <w:r w:rsidRPr="00EF5FE2">
        <w:rPr>
          <w:rFonts w:ascii="Nirmala UI" w:hAnsi="Nirmala UI" w:cs="Nirmala UI"/>
          <w:sz w:val="24"/>
          <w:szCs w:val="24"/>
          <w:lang w:val="en-IE"/>
        </w:rPr>
        <w:t>ശകുലങ്ങൾ</w:t>
      </w:r>
      <w:r w:rsidRPr="00EF5FE2">
        <w:rPr>
          <w:sz w:val="24"/>
          <w:szCs w:val="24"/>
          <w:lang w:val="en-IE"/>
        </w:rPr>
        <w:t xml:space="preserve"> (Gills) </w:t>
      </w:r>
      <w:r w:rsidRPr="00EF5FE2">
        <w:rPr>
          <w:rFonts w:ascii="Nirmala UI" w:hAnsi="Nirmala UI" w:cs="Nirmala UI"/>
          <w:sz w:val="24"/>
          <w:szCs w:val="24"/>
          <w:lang w:val="en-IE"/>
        </w:rPr>
        <w:t>ഉപയോഗിച്ച്</w:t>
      </w:r>
      <w:r w:rsidRPr="00EF5FE2">
        <w:rPr>
          <w:sz w:val="24"/>
          <w:szCs w:val="24"/>
          <w:lang w:val="en-IE"/>
        </w:rPr>
        <w:t xml:space="preserve"> </w:t>
      </w:r>
      <w:r w:rsidRPr="00EF5FE2">
        <w:rPr>
          <w:rFonts w:ascii="Nirmala UI" w:hAnsi="Nirmala UI" w:cs="Nirmala UI"/>
          <w:sz w:val="24"/>
          <w:szCs w:val="24"/>
          <w:lang w:val="en-IE"/>
        </w:rPr>
        <w:t>ജലത്തിൽ</w:t>
      </w:r>
      <w:r w:rsidRPr="00EF5FE2">
        <w:rPr>
          <w:sz w:val="24"/>
          <w:szCs w:val="24"/>
          <w:lang w:val="en-IE"/>
        </w:rPr>
        <w:t xml:space="preserve"> </w:t>
      </w:r>
      <w:r w:rsidRPr="00EF5FE2">
        <w:rPr>
          <w:rFonts w:ascii="Nirmala UI" w:hAnsi="Nirmala UI" w:cs="Nirmala UI"/>
          <w:sz w:val="24"/>
          <w:szCs w:val="24"/>
          <w:lang w:val="en-IE"/>
        </w:rPr>
        <w:t>ലയിച്ച</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സ്വീകരിക്കുന്നു</w:t>
      </w:r>
      <w:r w:rsidRPr="00EF5FE2">
        <w:rPr>
          <w:sz w:val="24"/>
          <w:szCs w:val="24"/>
          <w:lang w:val="en-IE"/>
        </w:rPr>
        <w:t>.</w:t>
      </w:r>
    </w:p>
    <w:p w14:paraId="24FC9781" w14:textId="77777777" w:rsidR="00EF5FE2" w:rsidRPr="00EF5FE2" w:rsidRDefault="00EF5FE2" w:rsidP="00EF5FE2">
      <w:pPr>
        <w:numPr>
          <w:ilvl w:val="0"/>
          <w:numId w:val="21"/>
        </w:numPr>
        <w:rPr>
          <w:sz w:val="24"/>
          <w:szCs w:val="24"/>
          <w:lang w:val="en-IE"/>
        </w:rPr>
      </w:pPr>
      <w:r w:rsidRPr="00EF5FE2">
        <w:rPr>
          <w:rFonts w:ascii="Nirmala UI" w:hAnsi="Nirmala UI" w:cs="Nirmala UI"/>
          <w:b/>
          <w:bCs/>
          <w:sz w:val="24"/>
          <w:szCs w:val="24"/>
          <w:lang w:val="en-IE"/>
        </w:rPr>
        <w:t>ഉഭയജീവികൾ</w:t>
      </w:r>
      <w:r w:rsidRPr="00EF5FE2">
        <w:rPr>
          <w:b/>
          <w:bCs/>
          <w:sz w:val="24"/>
          <w:szCs w:val="24"/>
          <w:lang w:val="en-IE"/>
        </w:rPr>
        <w:t xml:space="preserve"> (Amphibians - </w:t>
      </w:r>
      <w:r w:rsidRPr="00EF5FE2">
        <w:rPr>
          <w:rFonts w:ascii="Nirmala UI" w:hAnsi="Nirmala UI" w:cs="Nirmala UI"/>
          <w:b/>
          <w:bCs/>
          <w:sz w:val="24"/>
          <w:szCs w:val="24"/>
          <w:lang w:val="en-IE"/>
        </w:rPr>
        <w:t>തവള</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ലാർവ</w:t>
      </w:r>
      <w:r w:rsidRPr="00EF5FE2">
        <w:rPr>
          <w:sz w:val="24"/>
          <w:szCs w:val="24"/>
          <w:lang w:val="en-IE"/>
        </w:rPr>
        <w:t xml:space="preserve"> </w:t>
      </w:r>
      <w:r w:rsidRPr="00EF5FE2">
        <w:rPr>
          <w:rFonts w:ascii="Nirmala UI" w:hAnsi="Nirmala UI" w:cs="Nirmala UI"/>
          <w:sz w:val="24"/>
          <w:szCs w:val="24"/>
          <w:lang w:val="en-IE"/>
        </w:rPr>
        <w:t>അവസ്ഥയിൽ</w:t>
      </w:r>
      <w:r w:rsidRPr="00EF5FE2">
        <w:rPr>
          <w:sz w:val="24"/>
          <w:szCs w:val="24"/>
          <w:lang w:val="en-IE"/>
        </w:rPr>
        <w:t xml:space="preserve"> (</w:t>
      </w:r>
      <w:r w:rsidRPr="00EF5FE2">
        <w:rPr>
          <w:rFonts w:ascii="Nirmala UI" w:hAnsi="Nirmala UI" w:cs="Nirmala UI"/>
          <w:sz w:val="24"/>
          <w:szCs w:val="24"/>
          <w:lang w:val="en-IE"/>
        </w:rPr>
        <w:t>വാൽമാക്രി</w:t>
      </w:r>
      <w:r w:rsidRPr="00EF5FE2">
        <w:rPr>
          <w:sz w:val="24"/>
          <w:szCs w:val="24"/>
          <w:lang w:val="en-IE"/>
        </w:rPr>
        <w:t xml:space="preserve">) </w:t>
      </w:r>
      <w:r w:rsidRPr="00EF5FE2">
        <w:rPr>
          <w:rFonts w:ascii="Nirmala UI" w:hAnsi="Nirmala UI" w:cs="Nirmala UI"/>
          <w:sz w:val="24"/>
          <w:szCs w:val="24"/>
          <w:lang w:val="en-IE"/>
        </w:rPr>
        <w:t>ഗില്ലുകൾ</w:t>
      </w:r>
      <w:r w:rsidRPr="00EF5FE2">
        <w:rPr>
          <w:sz w:val="24"/>
          <w:szCs w:val="24"/>
          <w:lang w:val="en-IE"/>
        </w:rPr>
        <w:t xml:space="preserve"> </w:t>
      </w:r>
      <w:r w:rsidRPr="00EF5FE2">
        <w:rPr>
          <w:rFonts w:ascii="Nirmala UI" w:hAnsi="Nirmala UI" w:cs="Nirmala UI"/>
          <w:sz w:val="24"/>
          <w:szCs w:val="24"/>
          <w:lang w:val="en-IE"/>
        </w:rPr>
        <w:t>വഴിയും</w:t>
      </w:r>
      <w:r w:rsidRPr="00EF5FE2">
        <w:rPr>
          <w:sz w:val="24"/>
          <w:szCs w:val="24"/>
          <w:lang w:val="en-IE"/>
        </w:rPr>
        <w:t xml:space="preserve">, </w:t>
      </w:r>
      <w:r w:rsidRPr="00EF5FE2">
        <w:rPr>
          <w:rFonts w:ascii="Nirmala UI" w:hAnsi="Nirmala UI" w:cs="Nirmala UI"/>
          <w:sz w:val="24"/>
          <w:szCs w:val="24"/>
          <w:lang w:val="en-IE"/>
        </w:rPr>
        <w:t>പൂർണ്ണ</w:t>
      </w:r>
      <w:r w:rsidRPr="00EF5FE2">
        <w:rPr>
          <w:sz w:val="24"/>
          <w:szCs w:val="24"/>
          <w:lang w:val="en-IE"/>
        </w:rPr>
        <w:t xml:space="preserve"> </w:t>
      </w:r>
      <w:r w:rsidRPr="00EF5FE2">
        <w:rPr>
          <w:rFonts w:ascii="Nirmala UI" w:hAnsi="Nirmala UI" w:cs="Nirmala UI"/>
          <w:sz w:val="24"/>
          <w:szCs w:val="24"/>
          <w:lang w:val="en-IE"/>
        </w:rPr>
        <w:t>വളർച്ചയെത്തിയ</w:t>
      </w:r>
      <w:r w:rsidRPr="00EF5FE2">
        <w:rPr>
          <w:sz w:val="24"/>
          <w:szCs w:val="24"/>
          <w:lang w:val="en-IE"/>
        </w:rPr>
        <w:t xml:space="preserve"> </w:t>
      </w:r>
      <w:r w:rsidRPr="00EF5FE2">
        <w:rPr>
          <w:rFonts w:ascii="Nirmala UI" w:hAnsi="Nirmala UI" w:cs="Nirmala UI"/>
          <w:sz w:val="24"/>
          <w:szCs w:val="24"/>
          <w:lang w:val="en-IE"/>
        </w:rPr>
        <w:t>ശേഷം</w:t>
      </w:r>
      <w:r w:rsidRPr="00EF5FE2">
        <w:rPr>
          <w:sz w:val="24"/>
          <w:szCs w:val="24"/>
          <w:lang w:val="en-IE"/>
        </w:rPr>
        <w:t xml:space="preserve"> </w:t>
      </w:r>
      <w:r w:rsidRPr="00EF5FE2">
        <w:rPr>
          <w:rFonts w:ascii="Nirmala UI" w:hAnsi="Nirmala UI" w:cs="Nirmala UI"/>
          <w:sz w:val="24"/>
          <w:szCs w:val="24"/>
          <w:lang w:val="en-IE"/>
        </w:rPr>
        <w:t>ത്വക്ക്</w:t>
      </w:r>
      <w:r w:rsidRPr="00EF5FE2">
        <w:rPr>
          <w:sz w:val="24"/>
          <w:szCs w:val="24"/>
          <w:lang w:val="en-IE"/>
        </w:rPr>
        <w:t xml:space="preserve">, </w:t>
      </w:r>
      <w:r w:rsidRPr="00EF5FE2">
        <w:rPr>
          <w:rFonts w:ascii="Nirmala UI" w:hAnsi="Nirmala UI" w:cs="Nirmala UI"/>
          <w:sz w:val="24"/>
          <w:szCs w:val="24"/>
          <w:lang w:val="en-IE"/>
        </w:rPr>
        <w:t>വായുടെ</w:t>
      </w:r>
      <w:r w:rsidRPr="00EF5FE2">
        <w:rPr>
          <w:sz w:val="24"/>
          <w:szCs w:val="24"/>
          <w:lang w:val="en-IE"/>
        </w:rPr>
        <w:t xml:space="preserve"> </w:t>
      </w:r>
      <w:r w:rsidRPr="00EF5FE2">
        <w:rPr>
          <w:rFonts w:ascii="Nirmala UI" w:hAnsi="Nirmala UI" w:cs="Nirmala UI"/>
          <w:sz w:val="24"/>
          <w:szCs w:val="24"/>
          <w:lang w:val="en-IE"/>
        </w:rPr>
        <w:t>ഉൾഭാഗം</w:t>
      </w:r>
      <w:r w:rsidRPr="00EF5FE2">
        <w:rPr>
          <w:sz w:val="24"/>
          <w:szCs w:val="24"/>
          <w:lang w:val="en-IE"/>
        </w:rPr>
        <w:t xml:space="preserve"> (Buccal cavity), </w:t>
      </w:r>
      <w:r w:rsidRPr="00EF5FE2">
        <w:rPr>
          <w:rFonts w:ascii="Nirmala UI" w:hAnsi="Nirmala UI" w:cs="Nirmala UI"/>
          <w:sz w:val="24"/>
          <w:szCs w:val="24"/>
          <w:lang w:val="en-IE"/>
        </w:rPr>
        <w:t>ശ്വാസകോശങ്ങൾ</w:t>
      </w:r>
      <w:r w:rsidRPr="00EF5FE2">
        <w:rPr>
          <w:sz w:val="24"/>
          <w:szCs w:val="24"/>
          <w:lang w:val="en-IE"/>
        </w:rPr>
        <w:t xml:space="preserve"> </w:t>
      </w:r>
      <w:r w:rsidRPr="00EF5FE2">
        <w:rPr>
          <w:rFonts w:ascii="Nirmala UI" w:hAnsi="Nirmala UI" w:cs="Nirmala UI"/>
          <w:sz w:val="24"/>
          <w:szCs w:val="24"/>
          <w:lang w:val="en-IE"/>
        </w:rPr>
        <w:t>എന്നിവ</w:t>
      </w:r>
      <w:r w:rsidRPr="00EF5FE2">
        <w:rPr>
          <w:sz w:val="24"/>
          <w:szCs w:val="24"/>
          <w:lang w:val="en-IE"/>
        </w:rPr>
        <w:t xml:space="preserve"> </w:t>
      </w:r>
      <w:r w:rsidRPr="00EF5FE2">
        <w:rPr>
          <w:rFonts w:ascii="Nirmala UI" w:hAnsi="Nirmala UI" w:cs="Nirmala UI"/>
          <w:sz w:val="24"/>
          <w:szCs w:val="24"/>
          <w:lang w:val="en-IE"/>
        </w:rPr>
        <w:t>വഴിയും</w:t>
      </w:r>
      <w:r w:rsidRPr="00EF5FE2">
        <w:rPr>
          <w:sz w:val="24"/>
          <w:szCs w:val="24"/>
          <w:lang w:val="en-IE"/>
        </w:rPr>
        <w:t xml:space="preserve"> </w:t>
      </w:r>
      <w:r w:rsidRPr="00EF5FE2">
        <w:rPr>
          <w:rFonts w:ascii="Nirmala UI" w:hAnsi="Nirmala UI" w:cs="Nirmala UI"/>
          <w:sz w:val="24"/>
          <w:szCs w:val="24"/>
          <w:lang w:val="en-IE"/>
        </w:rPr>
        <w:t>ശ്വസിക്കുന്നു</w:t>
      </w:r>
      <w:r w:rsidRPr="00EF5FE2">
        <w:rPr>
          <w:sz w:val="24"/>
          <w:szCs w:val="24"/>
          <w:lang w:val="en-IE"/>
        </w:rPr>
        <w:t>.</w:t>
      </w:r>
    </w:p>
    <w:p w14:paraId="094D00DD" w14:textId="77777777" w:rsidR="00EF5FE2" w:rsidRPr="00EF5FE2" w:rsidRDefault="00EF5FE2" w:rsidP="00EF5FE2">
      <w:pPr>
        <w:numPr>
          <w:ilvl w:val="0"/>
          <w:numId w:val="21"/>
        </w:numPr>
        <w:rPr>
          <w:sz w:val="24"/>
          <w:szCs w:val="24"/>
          <w:lang w:val="en-IE"/>
        </w:rPr>
      </w:pPr>
      <w:r w:rsidRPr="00EF5FE2">
        <w:rPr>
          <w:rFonts w:ascii="Nirmala UI" w:hAnsi="Nirmala UI" w:cs="Nirmala UI"/>
          <w:b/>
          <w:bCs/>
          <w:sz w:val="24"/>
          <w:szCs w:val="24"/>
          <w:lang w:val="en-IE"/>
        </w:rPr>
        <w:t>സസ്യങ്ങൾ</w:t>
      </w:r>
      <w:r w:rsidRPr="00EF5FE2">
        <w:rPr>
          <w:b/>
          <w:bCs/>
          <w:sz w:val="24"/>
          <w:szCs w:val="24"/>
          <w:lang w:val="en-IE"/>
        </w:rPr>
        <w:t xml:space="preserve"> (Plants):</w:t>
      </w:r>
      <w:r w:rsidRPr="00EF5FE2">
        <w:rPr>
          <w:sz w:val="24"/>
          <w:szCs w:val="24"/>
          <w:lang w:val="en-IE"/>
        </w:rPr>
        <w:t xml:space="preserve"> </w:t>
      </w:r>
      <w:r w:rsidRPr="00EF5FE2">
        <w:rPr>
          <w:rFonts w:ascii="Nirmala UI" w:hAnsi="Nirmala UI" w:cs="Nirmala UI"/>
          <w:sz w:val="24"/>
          <w:szCs w:val="24"/>
          <w:lang w:val="en-IE"/>
        </w:rPr>
        <w:t>ഇലകളിലെ</w:t>
      </w:r>
      <w:r w:rsidRPr="00EF5FE2">
        <w:rPr>
          <w:sz w:val="24"/>
          <w:szCs w:val="24"/>
          <w:lang w:val="en-IE"/>
        </w:rPr>
        <w:t xml:space="preserve"> </w:t>
      </w:r>
      <w:r w:rsidRPr="00EF5FE2">
        <w:rPr>
          <w:rFonts w:ascii="Nirmala UI" w:hAnsi="Nirmala UI" w:cs="Nirmala UI"/>
          <w:sz w:val="24"/>
          <w:szCs w:val="24"/>
          <w:lang w:val="en-IE"/>
        </w:rPr>
        <w:t>ആസ്യരന്ധ്രങ്ങൾ</w:t>
      </w:r>
      <w:r w:rsidRPr="00EF5FE2">
        <w:rPr>
          <w:sz w:val="24"/>
          <w:szCs w:val="24"/>
          <w:lang w:val="en-IE"/>
        </w:rPr>
        <w:t xml:space="preserve"> (Stomata), </w:t>
      </w:r>
      <w:r w:rsidRPr="00EF5FE2">
        <w:rPr>
          <w:rFonts w:ascii="Nirmala UI" w:hAnsi="Nirmala UI" w:cs="Nirmala UI"/>
          <w:sz w:val="24"/>
          <w:szCs w:val="24"/>
          <w:lang w:val="en-IE"/>
        </w:rPr>
        <w:t>തണ്ടിലെ</w:t>
      </w:r>
      <w:r w:rsidRPr="00EF5FE2">
        <w:rPr>
          <w:sz w:val="24"/>
          <w:szCs w:val="24"/>
          <w:lang w:val="en-IE"/>
        </w:rPr>
        <w:t xml:space="preserve"> </w:t>
      </w:r>
      <w:r w:rsidRPr="00EF5FE2">
        <w:rPr>
          <w:rFonts w:ascii="Nirmala UI" w:hAnsi="Nirmala UI" w:cs="Nirmala UI"/>
          <w:sz w:val="24"/>
          <w:szCs w:val="24"/>
          <w:lang w:val="en-IE"/>
        </w:rPr>
        <w:t>ലെൻ്റിസെല്ലുകൾ</w:t>
      </w:r>
      <w:r w:rsidRPr="00EF5FE2">
        <w:rPr>
          <w:sz w:val="24"/>
          <w:szCs w:val="24"/>
          <w:lang w:val="en-IE"/>
        </w:rPr>
        <w:t xml:space="preserve"> (Lenticels), </w:t>
      </w:r>
      <w:r w:rsidRPr="00EF5FE2">
        <w:rPr>
          <w:rFonts w:ascii="Nirmala UI" w:hAnsi="Nirmala UI" w:cs="Nirmala UI"/>
          <w:sz w:val="24"/>
          <w:szCs w:val="24"/>
          <w:lang w:val="en-IE"/>
        </w:rPr>
        <w:t>വേരുകളിലെ</w:t>
      </w:r>
      <w:r w:rsidRPr="00EF5FE2">
        <w:rPr>
          <w:sz w:val="24"/>
          <w:szCs w:val="24"/>
          <w:lang w:val="en-IE"/>
        </w:rPr>
        <w:t xml:space="preserve"> </w:t>
      </w:r>
      <w:r w:rsidRPr="00EF5FE2">
        <w:rPr>
          <w:rFonts w:ascii="Nirmala UI" w:hAnsi="Nirmala UI" w:cs="Nirmala UI"/>
          <w:sz w:val="24"/>
          <w:szCs w:val="24"/>
          <w:lang w:val="en-IE"/>
        </w:rPr>
        <w:t>റൂട്ട്</w:t>
      </w:r>
      <w:r w:rsidRPr="00EF5FE2">
        <w:rPr>
          <w:sz w:val="24"/>
          <w:szCs w:val="24"/>
          <w:lang w:val="en-IE"/>
        </w:rPr>
        <w:t xml:space="preserve"> </w:t>
      </w:r>
      <w:r w:rsidRPr="00EF5FE2">
        <w:rPr>
          <w:rFonts w:ascii="Nirmala UI" w:hAnsi="Nirmala UI" w:cs="Nirmala UI"/>
          <w:sz w:val="24"/>
          <w:szCs w:val="24"/>
          <w:lang w:val="en-IE"/>
        </w:rPr>
        <w:t>ഹെയർസ്</w:t>
      </w:r>
      <w:r w:rsidRPr="00EF5FE2">
        <w:rPr>
          <w:sz w:val="24"/>
          <w:szCs w:val="24"/>
          <w:lang w:val="en-IE"/>
        </w:rPr>
        <w:t xml:space="preserve"> (Root hairs) </w:t>
      </w:r>
      <w:r w:rsidRPr="00EF5FE2">
        <w:rPr>
          <w:rFonts w:ascii="Nirmala UI" w:hAnsi="Nirmala UI" w:cs="Nirmala UI"/>
          <w:sz w:val="24"/>
          <w:szCs w:val="24"/>
          <w:lang w:val="en-IE"/>
        </w:rPr>
        <w:t>എന്നിവയിലൂടെ</w:t>
      </w:r>
      <w:r w:rsidRPr="00EF5FE2">
        <w:rPr>
          <w:sz w:val="24"/>
          <w:szCs w:val="24"/>
          <w:lang w:val="en-IE"/>
        </w:rPr>
        <w:t xml:space="preserve"> </w:t>
      </w:r>
      <w:r w:rsidRPr="00EF5FE2">
        <w:rPr>
          <w:rFonts w:ascii="Nirmala UI" w:hAnsi="Nirmala UI" w:cs="Nirmala UI"/>
          <w:sz w:val="24"/>
          <w:szCs w:val="24"/>
          <w:lang w:val="en-IE"/>
        </w:rPr>
        <w:t>വാതകവിനിമയം</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സ്വീകരിക്കലും</w:t>
      </w:r>
      <w:r w:rsidRPr="00EF5FE2">
        <w:rPr>
          <w:sz w:val="24"/>
          <w:szCs w:val="24"/>
          <w:lang w:val="en-IE"/>
        </w:rPr>
        <w:t xml:space="preserve"> </w:t>
      </w:r>
      <w:r w:rsidRPr="00EF5FE2">
        <w:rPr>
          <w:rFonts w:ascii="Nirmala UI" w:hAnsi="Nirmala UI" w:cs="Nirmala UI"/>
          <w:sz w:val="24"/>
          <w:szCs w:val="24"/>
          <w:lang w:val="en-IE"/>
        </w:rPr>
        <w:t>കാർബൺ</w:t>
      </w:r>
      <w:r w:rsidRPr="00EF5FE2">
        <w:rPr>
          <w:sz w:val="24"/>
          <w:szCs w:val="24"/>
          <w:lang w:val="en-IE"/>
        </w:rPr>
        <w:t xml:space="preserve"> </w:t>
      </w:r>
      <w:r w:rsidRPr="00EF5FE2">
        <w:rPr>
          <w:rFonts w:ascii="Nirmala UI" w:hAnsi="Nirmala UI" w:cs="Nirmala UI"/>
          <w:sz w:val="24"/>
          <w:szCs w:val="24"/>
          <w:lang w:val="en-IE"/>
        </w:rPr>
        <w:t>ഡൈ</w:t>
      </w:r>
      <w:r w:rsidRPr="00EF5FE2">
        <w:rPr>
          <w:sz w:val="24"/>
          <w:szCs w:val="24"/>
          <w:lang w:val="en-IE"/>
        </w:rPr>
        <w:t xml:space="preserve"> </w:t>
      </w:r>
      <w:r w:rsidRPr="00EF5FE2">
        <w:rPr>
          <w:rFonts w:ascii="Nirmala UI" w:hAnsi="Nirmala UI" w:cs="Nirmala UI"/>
          <w:sz w:val="24"/>
          <w:szCs w:val="24"/>
          <w:lang w:val="en-IE"/>
        </w:rPr>
        <w:t>ഓക്സൈഡ്</w:t>
      </w:r>
      <w:r w:rsidRPr="00EF5FE2">
        <w:rPr>
          <w:sz w:val="24"/>
          <w:szCs w:val="24"/>
          <w:lang w:val="en-IE"/>
        </w:rPr>
        <w:t xml:space="preserve"> </w:t>
      </w:r>
      <w:r w:rsidRPr="00EF5FE2">
        <w:rPr>
          <w:rFonts w:ascii="Nirmala UI" w:hAnsi="Nirmala UI" w:cs="Nirmala UI"/>
          <w:sz w:val="24"/>
          <w:szCs w:val="24"/>
          <w:lang w:val="en-IE"/>
        </w:rPr>
        <w:t>പുറന്തള്ളലും</w:t>
      </w:r>
      <w:r w:rsidRPr="00EF5FE2">
        <w:rPr>
          <w:sz w:val="24"/>
          <w:szCs w:val="24"/>
          <w:lang w:val="en-IE"/>
        </w:rPr>
        <w:t xml:space="preserve"> - </w:t>
      </w:r>
      <w:r w:rsidRPr="00EF5FE2">
        <w:rPr>
          <w:rFonts w:ascii="Nirmala UI" w:hAnsi="Nirmala UI" w:cs="Nirmala UI"/>
          <w:sz w:val="24"/>
          <w:szCs w:val="24"/>
          <w:lang w:val="en-IE"/>
        </w:rPr>
        <w:t>ശ്വസനത്തിനായി</w:t>
      </w:r>
      <w:r w:rsidRPr="00EF5FE2">
        <w:rPr>
          <w:sz w:val="24"/>
          <w:szCs w:val="24"/>
          <w:lang w:val="en-IE"/>
        </w:rPr>
        <w:t xml:space="preserve">) </w:t>
      </w:r>
      <w:r w:rsidRPr="00EF5FE2">
        <w:rPr>
          <w:rFonts w:ascii="Nirmala UI" w:hAnsi="Nirmala UI" w:cs="Nirmala UI"/>
          <w:sz w:val="24"/>
          <w:szCs w:val="24"/>
          <w:lang w:val="en-IE"/>
        </w:rPr>
        <w:t>നടത്തുന്നു</w:t>
      </w:r>
      <w:r w:rsidRPr="00EF5FE2">
        <w:rPr>
          <w:sz w:val="24"/>
          <w:szCs w:val="24"/>
          <w:lang w:val="en-IE"/>
        </w:rPr>
        <w:t xml:space="preserve">. </w:t>
      </w:r>
      <w:r w:rsidRPr="00EF5FE2">
        <w:rPr>
          <w:rFonts w:ascii="Nirmala UI" w:hAnsi="Nirmala UI" w:cs="Nirmala UI"/>
          <w:sz w:val="24"/>
          <w:szCs w:val="24"/>
          <w:lang w:val="en-IE"/>
        </w:rPr>
        <w:t>പ്രകാശസംശ്ലേഷണ</w:t>
      </w:r>
      <w:r w:rsidRPr="00EF5FE2">
        <w:rPr>
          <w:sz w:val="24"/>
          <w:szCs w:val="24"/>
          <w:lang w:val="en-IE"/>
        </w:rPr>
        <w:t xml:space="preserve"> </w:t>
      </w:r>
      <w:r w:rsidRPr="00EF5FE2">
        <w:rPr>
          <w:rFonts w:ascii="Nirmala UI" w:hAnsi="Nirmala UI" w:cs="Nirmala UI"/>
          <w:sz w:val="24"/>
          <w:szCs w:val="24"/>
          <w:lang w:val="en-IE"/>
        </w:rPr>
        <w:t>സമയത്ത്</w:t>
      </w:r>
      <w:r w:rsidRPr="00EF5FE2">
        <w:rPr>
          <w:sz w:val="24"/>
          <w:szCs w:val="24"/>
          <w:lang w:val="en-IE"/>
        </w:rPr>
        <w:t xml:space="preserve"> CO2​ </w:t>
      </w:r>
      <w:r w:rsidRPr="00EF5FE2">
        <w:rPr>
          <w:rFonts w:ascii="Nirmala UI" w:hAnsi="Nirmala UI" w:cs="Nirmala UI"/>
          <w:sz w:val="24"/>
          <w:szCs w:val="24"/>
          <w:lang w:val="en-IE"/>
        </w:rPr>
        <w:t>സ്വീകരിക്കുകയും</w:t>
      </w:r>
      <w:r w:rsidRPr="00EF5FE2">
        <w:rPr>
          <w:sz w:val="24"/>
          <w:szCs w:val="24"/>
          <w:lang w:val="en-IE"/>
        </w:rPr>
        <w:t xml:space="preserve"> O2​ </w:t>
      </w:r>
      <w:r w:rsidRPr="00EF5FE2">
        <w:rPr>
          <w:rFonts w:ascii="Nirmala UI" w:hAnsi="Nirmala UI" w:cs="Nirmala UI"/>
          <w:sz w:val="24"/>
          <w:szCs w:val="24"/>
          <w:lang w:val="en-IE"/>
        </w:rPr>
        <w:t>പുറത്തുവിടുകയും</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w:t>
      </w:r>
    </w:p>
    <w:p w14:paraId="6A26DF52" w14:textId="77777777" w:rsidR="00EF5FE2" w:rsidRPr="00EF5FE2" w:rsidRDefault="00EF5FE2" w:rsidP="00EF5FE2">
      <w:pPr>
        <w:rPr>
          <w:sz w:val="24"/>
          <w:szCs w:val="24"/>
          <w:lang w:val="en-IE"/>
        </w:rPr>
      </w:pPr>
      <w:r w:rsidRPr="00EF5FE2">
        <w:rPr>
          <w:b/>
          <w:bCs/>
          <w:sz w:val="24"/>
          <w:szCs w:val="24"/>
          <w:lang w:val="en-IE"/>
        </w:rPr>
        <w:t xml:space="preserve">5. </w:t>
      </w:r>
      <w:r w:rsidRPr="00EF5FE2">
        <w:rPr>
          <w:rFonts w:ascii="Nirmala UI" w:hAnsi="Nirmala UI" w:cs="Nirmala UI"/>
          <w:b/>
          <w:bCs/>
          <w:sz w:val="24"/>
          <w:szCs w:val="24"/>
          <w:lang w:val="en-IE"/>
        </w:rPr>
        <w:t>യൂറിയ</w:t>
      </w:r>
      <w:r w:rsidRPr="00EF5FE2">
        <w:rPr>
          <w:b/>
          <w:bCs/>
          <w:sz w:val="24"/>
          <w:szCs w:val="24"/>
          <w:lang w:val="en-IE"/>
        </w:rPr>
        <w:t xml:space="preserve"> </w:t>
      </w:r>
      <w:r w:rsidRPr="00EF5FE2">
        <w:rPr>
          <w:rFonts w:ascii="Nirmala UI" w:hAnsi="Nirmala UI" w:cs="Nirmala UI"/>
          <w:b/>
          <w:bCs/>
          <w:sz w:val="24"/>
          <w:szCs w:val="24"/>
          <w:lang w:val="en-IE"/>
        </w:rPr>
        <w:t>നിർമ്മാണം</w:t>
      </w:r>
      <w:r w:rsidRPr="00EF5FE2">
        <w:rPr>
          <w:b/>
          <w:bCs/>
          <w:sz w:val="24"/>
          <w:szCs w:val="24"/>
          <w:lang w:val="en-IE"/>
        </w:rPr>
        <w:t xml:space="preserve"> (Urea Formation)</w:t>
      </w:r>
    </w:p>
    <w:p w14:paraId="7052401A" w14:textId="77777777" w:rsidR="00EF5FE2" w:rsidRPr="00EF5FE2" w:rsidRDefault="00EF5FE2" w:rsidP="00EF5FE2">
      <w:pPr>
        <w:rPr>
          <w:sz w:val="24"/>
          <w:szCs w:val="24"/>
          <w:lang w:val="en-IE"/>
        </w:rPr>
      </w:pPr>
      <w:r w:rsidRPr="00EF5FE2">
        <w:rPr>
          <w:rFonts w:ascii="Nirmala UI" w:hAnsi="Nirmala UI" w:cs="Nirmala UI"/>
          <w:sz w:val="24"/>
          <w:szCs w:val="24"/>
          <w:lang w:val="en-IE"/>
        </w:rPr>
        <w:lastRenderedPageBreak/>
        <w:t>ശരീരത്തിലെ</w:t>
      </w:r>
      <w:r w:rsidRPr="00EF5FE2">
        <w:rPr>
          <w:sz w:val="24"/>
          <w:szCs w:val="24"/>
          <w:lang w:val="en-IE"/>
        </w:rPr>
        <w:t xml:space="preserve"> </w:t>
      </w:r>
      <w:r w:rsidRPr="00EF5FE2">
        <w:rPr>
          <w:rFonts w:ascii="Nirmala UI" w:hAnsi="Nirmala UI" w:cs="Nirmala UI"/>
          <w:sz w:val="24"/>
          <w:szCs w:val="24"/>
          <w:lang w:val="en-IE"/>
        </w:rPr>
        <w:t>പ്രോട്ടീനുകളുടെയും</w:t>
      </w:r>
      <w:r w:rsidRPr="00EF5FE2">
        <w:rPr>
          <w:sz w:val="24"/>
          <w:szCs w:val="24"/>
          <w:lang w:val="en-IE"/>
        </w:rPr>
        <w:t xml:space="preserve"> </w:t>
      </w:r>
      <w:r w:rsidRPr="00EF5FE2">
        <w:rPr>
          <w:rFonts w:ascii="Nirmala UI" w:hAnsi="Nirmala UI" w:cs="Nirmala UI"/>
          <w:sz w:val="24"/>
          <w:szCs w:val="24"/>
          <w:lang w:val="en-IE"/>
        </w:rPr>
        <w:t>അമിനോ</w:t>
      </w:r>
      <w:r w:rsidRPr="00EF5FE2">
        <w:rPr>
          <w:sz w:val="24"/>
          <w:szCs w:val="24"/>
          <w:lang w:val="en-IE"/>
        </w:rPr>
        <w:t xml:space="preserve"> </w:t>
      </w:r>
      <w:r w:rsidRPr="00EF5FE2">
        <w:rPr>
          <w:rFonts w:ascii="Nirmala UI" w:hAnsi="Nirmala UI" w:cs="Nirmala UI"/>
          <w:sz w:val="24"/>
          <w:szCs w:val="24"/>
          <w:lang w:val="en-IE"/>
        </w:rPr>
        <w:t>ആസിഡുകളുടെയും</w:t>
      </w:r>
      <w:r w:rsidRPr="00EF5FE2">
        <w:rPr>
          <w:sz w:val="24"/>
          <w:szCs w:val="24"/>
          <w:lang w:val="en-IE"/>
        </w:rPr>
        <w:t xml:space="preserve"> </w:t>
      </w:r>
      <w:r w:rsidRPr="00EF5FE2">
        <w:rPr>
          <w:rFonts w:ascii="Nirmala UI" w:hAnsi="Nirmala UI" w:cs="Nirmala UI"/>
          <w:sz w:val="24"/>
          <w:szCs w:val="24"/>
          <w:lang w:val="en-IE"/>
        </w:rPr>
        <w:t>ഉപാപചയ</w:t>
      </w:r>
      <w:r w:rsidRPr="00EF5FE2">
        <w:rPr>
          <w:sz w:val="24"/>
          <w:szCs w:val="24"/>
          <w:lang w:val="en-IE"/>
        </w:rPr>
        <w:t xml:space="preserve"> </w:t>
      </w:r>
      <w:r w:rsidRPr="00EF5FE2">
        <w:rPr>
          <w:rFonts w:ascii="Nirmala UI" w:hAnsi="Nirmala UI" w:cs="Nirmala UI"/>
          <w:sz w:val="24"/>
          <w:szCs w:val="24"/>
          <w:lang w:val="en-IE"/>
        </w:rPr>
        <w:t>പ്രവർത്തനങ്ങളുടെ</w:t>
      </w:r>
      <w:r w:rsidRPr="00EF5FE2">
        <w:rPr>
          <w:sz w:val="24"/>
          <w:szCs w:val="24"/>
          <w:lang w:val="en-IE"/>
        </w:rPr>
        <w:t xml:space="preserve"> (Metabolism) </w:t>
      </w:r>
      <w:r w:rsidRPr="00EF5FE2">
        <w:rPr>
          <w:rFonts w:ascii="Nirmala UI" w:hAnsi="Nirmala UI" w:cs="Nirmala UI"/>
          <w:sz w:val="24"/>
          <w:szCs w:val="24"/>
          <w:lang w:val="en-IE"/>
        </w:rPr>
        <w:t>ഫലമായി</w:t>
      </w:r>
      <w:r w:rsidRPr="00EF5FE2">
        <w:rPr>
          <w:sz w:val="24"/>
          <w:szCs w:val="24"/>
          <w:lang w:val="en-IE"/>
        </w:rPr>
        <w:t xml:space="preserve"> </w:t>
      </w:r>
      <w:r w:rsidRPr="00EF5FE2">
        <w:rPr>
          <w:rFonts w:ascii="Nirmala UI" w:hAnsi="Nirmala UI" w:cs="Nirmala UI"/>
          <w:sz w:val="24"/>
          <w:szCs w:val="24"/>
          <w:lang w:val="en-IE"/>
        </w:rPr>
        <w:t>ഉണ്ടാകുന്ന</w:t>
      </w:r>
      <w:r w:rsidRPr="00EF5FE2">
        <w:rPr>
          <w:sz w:val="24"/>
          <w:szCs w:val="24"/>
          <w:lang w:val="en-IE"/>
        </w:rPr>
        <w:t xml:space="preserve">, </w:t>
      </w:r>
      <w:r w:rsidRPr="00EF5FE2">
        <w:rPr>
          <w:rFonts w:ascii="Nirmala UI" w:hAnsi="Nirmala UI" w:cs="Nirmala UI"/>
          <w:sz w:val="24"/>
          <w:szCs w:val="24"/>
          <w:lang w:val="en-IE"/>
        </w:rPr>
        <w:t>കൂടിയ</w:t>
      </w:r>
      <w:r w:rsidRPr="00EF5FE2">
        <w:rPr>
          <w:sz w:val="24"/>
          <w:szCs w:val="24"/>
          <w:lang w:val="en-IE"/>
        </w:rPr>
        <w:t xml:space="preserve"> </w:t>
      </w:r>
      <w:r w:rsidRPr="00EF5FE2">
        <w:rPr>
          <w:rFonts w:ascii="Nirmala UI" w:hAnsi="Nirmala UI" w:cs="Nirmala UI"/>
          <w:sz w:val="24"/>
          <w:szCs w:val="24"/>
          <w:lang w:val="en-IE"/>
        </w:rPr>
        <w:t>വിഷാംശമുള്ള</w:t>
      </w:r>
      <w:r w:rsidRPr="00EF5FE2">
        <w:rPr>
          <w:sz w:val="24"/>
          <w:szCs w:val="24"/>
          <w:lang w:val="en-IE"/>
        </w:rPr>
        <w:t xml:space="preserve"> (highly toxic) </w:t>
      </w:r>
      <w:r w:rsidRPr="00EF5FE2">
        <w:rPr>
          <w:rFonts w:ascii="Nirmala UI" w:hAnsi="Nirmala UI" w:cs="Nirmala UI"/>
          <w:sz w:val="24"/>
          <w:szCs w:val="24"/>
          <w:lang w:val="en-IE"/>
        </w:rPr>
        <w:t>ഉൽപ്പന്നമാണ്</w:t>
      </w:r>
      <w:r w:rsidRPr="00EF5FE2">
        <w:rPr>
          <w:sz w:val="24"/>
          <w:szCs w:val="24"/>
          <w:lang w:val="en-IE"/>
        </w:rPr>
        <w:t xml:space="preserve"> </w:t>
      </w:r>
      <w:r w:rsidRPr="00EF5FE2">
        <w:rPr>
          <w:rFonts w:ascii="Nirmala UI" w:hAnsi="Nirmala UI" w:cs="Nirmala UI"/>
          <w:sz w:val="24"/>
          <w:szCs w:val="24"/>
          <w:lang w:val="en-IE"/>
        </w:rPr>
        <w:t>അമോണിയ</w:t>
      </w:r>
      <w:r w:rsidRPr="00EF5FE2">
        <w:rPr>
          <w:sz w:val="24"/>
          <w:szCs w:val="24"/>
          <w:lang w:val="en-IE"/>
        </w:rPr>
        <w:t xml:space="preserve"> (Ammonia - NH3​). </w:t>
      </w:r>
      <w:r w:rsidRPr="00EF5FE2">
        <w:rPr>
          <w:rFonts w:ascii="Nirmala UI" w:hAnsi="Nirmala UI" w:cs="Nirmala UI"/>
          <w:sz w:val="24"/>
          <w:szCs w:val="24"/>
          <w:lang w:val="en-IE"/>
        </w:rPr>
        <w:t>ഇതിനെ</w:t>
      </w:r>
      <w:r w:rsidRPr="00EF5FE2">
        <w:rPr>
          <w:sz w:val="24"/>
          <w:szCs w:val="24"/>
          <w:lang w:val="en-IE"/>
        </w:rPr>
        <w:t xml:space="preserve"> </w:t>
      </w:r>
      <w:r w:rsidRPr="00EF5FE2">
        <w:rPr>
          <w:rFonts w:ascii="Nirmala UI" w:hAnsi="Nirmala UI" w:cs="Nirmala UI"/>
          <w:sz w:val="24"/>
          <w:szCs w:val="24"/>
          <w:lang w:val="en-IE"/>
        </w:rPr>
        <w:t>നേരിട്ട്</w:t>
      </w:r>
      <w:r w:rsidRPr="00EF5FE2">
        <w:rPr>
          <w:sz w:val="24"/>
          <w:szCs w:val="24"/>
          <w:lang w:val="en-IE"/>
        </w:rPr>
        <w:t xml:space="preserve"> </w:t>
      </w:r>
      <w:r w:rsidRPr="00EF5FE2">
        <w:rPr>
          <w:rFonts w:ascii="Nirmala UI" w:hAnsi="Nirmala UI" w:cs="Nirmala UI"/>
          <w:sz w:val="24"/>
          <w:szCs w:val="24"/>
          <w:lang w:val="en-IE"/>
        </w:rPr>
        <w:t>പുറന്തള്ളാൻ</w:t>
      </w:r>
      <w:r w:rsidRPr="00EF5FE2">
        <w:rPr>
          <w:sz w:val="24"/>
          <w:szCs w:val="24"/>
          <w:lang w:val="en-IE"/>
        </w:rPr>
        <w:t xml:space="preserve"> </w:t>
      </w:r>
      <w:r w:rsidRPr="00EF5FE2">
        <w:rPr>
          <w:rFonts w:ascii="Nirmala UI" w:hAnsi="Nirmala UI" w:cs="Nirmala UI"/>
          <w:sz w:val="24"/>
          <w:szCs w:val="24"/>
          <w:lang w:val="en-IE"/>
        </w:rPr>
        <w:t>ധാരാളം</w:t>
      </w:r>
      <w:r w:rsidRPr="00EF5FE2">
        <w:rPr>
          <w:sz w:val="24"/>
          <w:szCs w:val="24"/>
          <w:lang w:val="en-IE"/>
        </w:rPr>
        <w:t xml:space="preserve"> </w:t>
      </w:r>
      <w:r w:rsidRPr="00EF5FE2">
        <w:rPr>
          <w:rFonts w:ascii="Nirmala UI" w:hAnsi="Nirmala UI" w:cs="Nirmala UI"/>
          <w:sz w:val="24"/>
          <w:szCs w:val="24"/>
          <w:lang w:val="en-IE"/>
        </w:rPr>
        <w:t>ജലം</w:t>
      </w:r>
      <w:r w:rsidRPr="00EF5FE2">
        <w:rPr>
          <w:sz w:val="24"/>
          <w:szCs w:val="24"/>
          <w:lang w:val="en-IE"/>
        </w:rPr>
        <w:t xml:space="preserve"> </w:t>
      </w:r>
      <w:r w:rsidRPr="00EF5FE2">
        <w:rPr>
          <w:rFonts w:ascii="Nirmala UI" w:hAnsi="Nirmala UI" w:cs="Nirmala UI"/>
          <w:sz w:val="24"/>
          <w:szCs w:val="24"/>
          <w:lang w:val="en-IE"/>
        </w:rPr>
        <w:t>ആവശ്യമാണ്</w:t>
      </w:r>
      <w:r w:rsidRPr="00EF5FE2">
        <w:rPr>
          <w:sz w:val="24"/>
          <w:szCs w:val="24"/>
          <w:lang w:val="en-IE"/>
        </w:rPr>
        <w:t xml:space="preserve">. </w:t>
      </w:r>
      <w:r w:rsidRPr="00EF5FE2">
        <w:rPr>
          <w:rFonts w:ascii="Nirmala UI" w:hAnsi="Nirmala UI" w:cs="Nirmala UI"/>
          <w:sz w:val="24"/>
          <w:szCs w:val="24"/>
          <w:lang w:val="en-IE"/>
        </w:rPr>
        <w:t>സസ്തനികളിൽ</w:t>
      </w:r>
      <w:r w:rsidRPr="00EF5FE2">
        <w:rPr>
          <w:sz w:val="24"/>
          <w:szCs w:val="24"/>
          <w:lang w:val="en-IE"/>
        </w:rPr>
        <w:t xml:space="preserve"> (Mammals) </w:t>
      </w:r>
      <w:r w:rsidRPr="00EF5FE2">
        <w:rPr>
          <w:rFonts w:ascii="Nirmala UI" w:hAnsi="Nirmala UI" w:cs="Nirmala UI"/>
          <w:sz w:val="24"/>
          <w:szCs w:val="24"/>
          <w:lang w:val="en-IE"/>
        </w:rPr>
        <w:t>അമോണിയയെ</w:t>
      </w:r>
      <w:r w:rsidRPr="00EF5FE2">
        <w:rPr>
          <w:sz w:val="24"/>
          <w:szCs w:val="24"/>
          <w:lang w:val="en-IE"/>
        </w:rPr>
        <w:t xml:space="preserve"> </w:t>
      </w:r>
      <w:r w:rsidRPr="00EF5FE2">
        <w:rPr>
          <w:rFonts w:ascii="Nirmala UI" w:hAnsi="Nirmala UI" w:cs="Nirmala UI"/>
          <w:sz w:val="24"/>
          <w:szCs w:val="24"/>
          <w:lang w:val="en-IE"/>
        </w:rPr>
        <w:t>വിഷാംശം</w:t>
      </w:r>
      <w:r w:rsidRPr="00EF5FE2">
        <w:rPr>
          <w:sz w:val="24"/>
          <w:szCs w:val="24"/>
          <w:lang w:val="en-IE"/>
        </w:rPr>
        <w:t xml:space="preserve"> </w:t>
      </w:r>
      <w:r w:rsidRPr="00EF5FE2">
        <w:rPr>
          <w:rFonts w:ascii="Nirmala UI" w:hAnsi="Nirmala UI" w:cs="Nirmala UI"/>
          <w:sz w:val="24"/>
          <w:szCs w:val="24"/>
          <w:lang w:val="en-IE"/>
        </w:rPr>
        <w:t>കുറഞ്ഞ</w:t>
      </w:r>
      <w:r w:rsidRPr="00EF5FE2">
        <w:rPr>
          <w:sz w:val="24"/>
          <w:szCs w:val="24"/>
          <w:lang w:val="en-IE"/>
        </w:rPr>
        <w:t xml:space="preserve"> </w:t>
      </w:r>
      <w:r w:rsidRPr="00EF5FE2">
        <w:rPr>
          <w:rFonts w:ascii="Nirmala UI" w:hAnsi="Nirmala UI" w:cs="Nirmala UI"/>
          <w:sz w:val="24"/>
          <w:szCs w:val="24"/>
          <w:lang w:val="en-IE"/>
        </w:rPr>
        <w:t>യൂറിയയാക്കി</w:t>
      </w:r>
      <w:r w:rsidRPr="00EF5FE2">
        <w:rPr>
          <w:sz w:val="24"/>
          <w:szCs w:val="24"/>
          <w:lang w:val="en-IE"/>
        </w:rPr>
        <w:t xml:space="preserve"> (Urea - CO(NH2​)2​) </w:t>
      </w:r>
      <w:r w:rsidRPr="00EF5FE2">
        <w:rPr>
          <w:rFonts w:ascii="Nirmala UI" w:hAnsi="Nirmala UI" w:cs="Nirmala UI"/>
          <w:sz w:val="24"/>
          <w:szCs w:val="24"/>
          <w:lang w:val="en-IE"/>
        </w:rPr>
        <w:t>മാറ്റുന്നു</w:t>
      </w:r>
      <w:r w:rsidRPr="00EF5FE2">
        <w:rPr>
          <w:sz w:val="24"/>
          <w:szCs w:val="24"/>
          <w:lang w:val="en-IE"/>
        </w:rPr>
        <w:t>.</w:t>
      </w:r>
    </w:p>
    <w:p w14:paraId="1E721431" w14:textId="77777777" w:rsidR="00EF5FE2" w:rsidRPr="00EF5FE2" w:rsidRDefault="00EF5FE2" w:rsidP="00EF5FE2">
      <w:pPr>
        <w:numPr>
          <w:ilvl w:val="0"/>
          <w:numId w:val="22"/>
        </w:numPr>
        <w:rPr>
          <w:sz w:val="24"/>
          <w:szCs w:val="24"/>
          <w:lang w:val="en-IE"/>
        </w:rPr>
      </w:pPr>
      <w:r w:rsidRPr="00EF5FE2">
        <w:rPr>
          <w:rFonts w:ascii="Nirmala UI" w:hAnsi="Nirmala UI" w:cs="Nirmala UI"/>
          <w:b/>
          <w:bCs/>
          <w:sz w:val="24"/>
          <w:szCs w:val="24"/>
          <w:lang w:val="en-IE"/>
        </w:rPr>
        <w:t>സ്ഥലം</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കരൾ</w:t>
      </w:r>
      <w:r w:rsidRPr="00EF5FE2">
        <w:rPr>
          <w:sz w:val="24"/>
          <w:szCs w:val="24"/>
          <w:lang w:val="en-IE"/>
        </w:rPr>
        <w:t xml:space="preserve"> (Liver) </w:t>
      </w:r>
      <w:r w:rsidRPr="00EF5FE2">
        <w:rPr>
          <w:rFonts w:ascii="Nirmala UI" w:hAnsi="Nirmala UI" w:cs="Nirmala UI"/>
          <w:sz w:val="24"/>
          <w:szCs w:val="24"/>
          <w:lang w:val="en-IE"/>
        </w:rPr>
        <w:t>കോശങ്ങളിൽ</w:t>
      </w:r>
      <w:r w:rsidRPr="00EF5FE2">
        <w:rPr>
          <w:sz w:val="24"/>
          <w:szCs w:val="24"/>
          <w:lang w:val="en-IE"/>
        </w:rPr>
        <w:t xml:space="preserve"> </w:t>
      </w:r>
      <w:r w:rsidRPr="00EF5FE2">
        <w:rPr>
          <w:rFonts w:ascii="Nirmala UI" w:hAnsi="Nirmala UI" w:cs="Nirmala UI"/>
          <w:sz w:val="24"/>
          <w:szCs w:val="24"/>
          <w:lang w:val="en-IE"/>
        </w:rPr>
        <w:t>വെച്ചാണ്</w:t>
      </w:r>
      <w:r w:rsidRPr="00EF5FE2">
        <w:rPr>
          <w:sz w:val="24"/>
          <w:szCs w:val="24"/>
          <w:lang w:val="en-IE"/>
        </w:rPr>
        <w:t xml:space="preserve"> </w:t>
      </w:r>
      <w:r w:rsidRPr="00EF5FE2">
        <w:rPr>
          <w:rFonts w:ascii="Nirmala UI" w:hAnsi="Nirmala UI" w:cs="Nirmala UI"/>
          <w:sz w:val="24"/>
          <w:szCs w:val="24"/>
          <w:lang w:val="en-IE"/>
        </w:rPr>
        <w:t>യൂറിയ</w:t>
      </w:r>
      <w:r w:rsidRPr="00EF5FE2">
        <w:rPr>
          <w:sz w:val="24"/>
          <w:szCs w:val="24"/>
          <w:lang w:val="en-IE"/>
        </w:rPr>
        <w:t xml:space="preserve"> </w:t>
      </w:r>
      <w:r w:rsidRPr="00EF5FE2">
        <w:rPr>
          <w:rFonts w:ascii="Nirmala UI" w:hAnsi="Nirmala UI" w:cs="Nirmala UI"/>
          <w:sz w:val="24"/>
          <w:szCs w:val="24"/>
          <w:lang w:val="en-IE"/>
        </w:rPr>
        <w:t>നിർമ്മാണം</w:t>
      </w:r>
      <w:r w:rsidRPr="00EF5FE2">
        <w:rPr>
          <w:sz w:val="24"/>
          <w:szCs w:val="24"/>
          <w:lang w:val="en-IE"/>
        </w:rPr>
        <w:t xml:space="preserve"> </w:t>
      </w:r>
      <w:r w:rsidRPr="00EF5FE2">
        <w:rPr>
          <w:rFonts w:ascii="Nirmala UI" w:hAnsi="Nirmala UI" w:cs="Nirmala UI"/>
          <w:sz w:val="24"/>
          <w:szCs w:val="24"/>
          <w:lang w:val="en-IE"/>
        </w:rPr>
        <w:t>നടക്കുന്നത്</w:t>
      </w:r>
      <w:r w:rsidRPr="00EF5FE2">
        <w:rPr>
          <w:sz w:val="24"/>
          <w:szCs w:val="24"/>
          <w:lang w:val="en-IE"/>
        </w:rPr>
        <w:t>.</w:t>
      </w:r>
    </w:p>
    <w:p w14:paraId="197D6143" w14:textId="77777777" w:rsidR="00EF5FE2" w:rsidRPr="00EF5FE2" w:rsidRDefault="00EF5FE2" w:rsidP="00EF5FE2">
      <w:pPr>
        <w:numPr>
          <w:ilvl w:val="0"/>
          <w:numId w:val="22"/>
        </w:numPr>
        <w:rPr>
          <w:sz w:val="24"/>
          <w:szCs w:val="24"/>
          <w:lang w:val="en-IE"/>
        </w:rPr>
      </w:pPr>
      <w:r w:rsidRPr="00EF5FE2">
        <w:rPr>
          <w:rFonts w:ascii="Nirmala UI" w:hAnsi="Nirmala UI" w:cs="Nirmala UI"/>
          <w:b/>
          <w:bCs/>
          <w:sz w:val="24"/>
          <w:szCs w:val="24"/>
          <w:lang w:val="en-IE"/>
        </w:rPr>
        <w:t>പ്രക്രിയ</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ഓർണിത്തീൻ</w:t>
      </w:r>
      <w:r w:rsidRPr="00EF5FE2">
        <w:rPr>
          <w:sz w:val="24"/>
          <w:szCs w:val="24"/>
          <w:lang w:val="en-IE"/>
        </w:rPr>
        <w:t xml:space="preserve"> </w:t>
      </w:r>
      <w:r w:rsidRPr="00EF5FE2">
        <w:rPr>
          <w:rFonts w:ascii="Nirmala UI" w:hAnsi="Nirmala UI" w:cs="Nirmala UI"/>
          <w:sz w:val="24"/>
          <w:szCs w:val="24"/>
          <w:lang w:val="en-IE"/>
        </w:rPr>
        <w:t>സൈക്കിൾ</w:t>
      </w:r>
      <w:r w:rsidRPr="00EF5FE2">
        <w:rPr>
          <w:sz w:val="24"/>
          <w:szCs w:val="24"/>
          <w:lang w:val="en-IE"/>
        </w:rPr>
        <w:t xml:space="preserve"> (Ornithine Cycle) </w:t>
      </w:r>
      <w:r w:rsidRPr="00EF5FE2">
        <w:rPr>
          <w:rFonts w:ascii="Nirmala UI" w:hAnsi="Nirmala UI" w:cs="Nirmala UI"/>
          <w:sz w:val="24"/>
          <w:szCs w:val="24"/>
          <w:lang w:val="en-IE"/>
        </w:rPr>
        <w:t>അഥവാ</w:t>
      </w:r>
      <w:r w:rsidRPr="00EF5FE2">
        <w:rPr>
          <w:sz w:val="24"/>
          <w:szCs w:val="24"/>
          <w:lang w:val="en-IE"/>
        </w:rPr>
        <w:t xml:space="preserve"> </w:t>
      </w:r>
      <w:r w:rsidRPr="00EF5FE2">
        <w:rPr>
          <w:rFonts w:ascii="Nirmala UI" w:hAnsi="Nirmala UI" w:cs="Nirmala UI"/>
          <w:sz w:val="24"/>
          <w:szCs w:val="24"/>
          <w:lang w:val="en-IE"/>
        </w:rPr>
        <w:t>യൂറിയ</w:t>
      </w:r>
      <w:r w:rsidRPr="00EF5FE2">
        <w:rPr>
          <w:sz w:val="24"/>
          <w:szCs w:val="24"/>
          <w:lang w:val="en-IE"/>
        </w:rPr>
        <w:t xml:space="preserve"> </w:t>
      </w:r>
      <w:r w:rsidRPr="00EF5FE2">
        <w:rPr>
          <w:rFonts w:ascii="Nirmala UI" w:hAnsi="Nirmala UI" w:cs="Nirmala UI"/>
          <w:sz w:val="24"/>
          <w:szCs w:val="24"/>
          <w:lang w:val="en-IE"/>
        </w:rPr>
        <w:t>സൈക്കിൾ</w:t>
      </w:r>
      <w:r w:rsidRPr="00EF5FE2">
        <w:rPr>
          <w:sz w:val="24"/>
          <w:szCs w:val="24"/>
          <w:lang w:val="en-IE"/>
        </w:rPr>
        <w:t xml:space="preserve"> </w:t>
      </w:r>
      <w:r w:rsidRPr="00EF5FE2">
        <w:rPr>
          <w:rFonts w:ascii="Nirmala UI" w:hAnsi="Nirmala UI" w:cs="Nirmala UI"/>
          <w:sz w:val="24"/>
          <w:szCs w:val="24"/>
          <w:lang w:val="en-IE"/>
        </w:rPr>
        <w:t>എന്നറിയപ്പെടുന്ന</w:t>
      </w:r>
      <w:r w:rsidRPr="00EF5FE2">
        <w:rPr>
          <w:sz w:val="24"/>
          <w:szCs w:val="24"/>
          <w:lang w:val="en-IE"/>
        </w:rPr>
        <w:t xml:space="preserve"> </w:t>
      </w:r>
      <w:r w:rsidRPr="00EF5FE2">
        <w:rPr>
          <w:rFonts w:ascii="Nirmala UI" w:hAnsi="Nirmala UI" w:cs="Nirmala UI"/>
          <w:sz w:val="24"/>
          <w:szCs w:val="24"/>
          <w:lang w:val="en-IE"/>
        </w:rPr>
        <w:t>രാസപ്രവർത്തനങ്ങളിലൂടെയാണ്</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സാധ്യമാകുന്നത്</w:t>
      </w:r>
      <w:r w:rsidRPr="00EF5FE2">
        <w:rPr>
          <w:sz w:val="24"/>
          <w:szCs w:val="24"/>
          <w:lang w:val="en-IE"/>
        </w:rPr>
        <w:t xml:space="preserve">. </w:t>
      </w: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പ്രക്രിയയിൽ</w:t>
      </w:r>
      <w:r w:rsidRPr="00EF5FE2">
        <w:rPr>
          <w:sz w:val="24"/>
          <w:szCs w:val="24"/>
          <w:lang w:val="en-IE"/>
        </w:rPr>
        <w:t xml:space="preserve"> </w:t>
      </w:r>
      <w:r w:rsidRPr="00EF5FE2">
        <w:rPr>
          <w:rFonts w:ascii="Nirmala UI" w:hAnsi="Nirmala UI" w:cs="Nirmala UI"/>
          <w:sz w:val="24"/>
          <w:szCs w:val="24"/>
          <w:lang w:val="en-IE"/>
        </w:rPr>
        <w:t>അമോണിയ</w:t>
      </w:r>
      <w:r w:rsidRPr="00EF5FE2">
        <w:rPr>
          <w:sz w:val="24"/>
          <w:szCs w:val="24"/>
          <w:lang w:val="en-IE"/>
        </w:rPr>
        <w:t xml:space="preserve">, </w:t>
      </w:r>
      <w:r w:rsidRPr="00EF5FE2">
        <w:rPr>
          <w:rFonts w:ascii="Nirmala UI" w:hAnsi="Nirmala UI" w:cs="Nirmala UI"/>
          <w:sz w:val="24"/>
          <w:szCs w:val="24"/>
          <w:lang w:val="en-IE"/>
        </w:rPr>
        <w:t>കാർബൺ</w:t>
      </w:r>
      <w:r w:rsidRPr="00EF5FE2">
        <w:rPr>
          <w:sz w:val="24"/>
          <w:szCs w:val="24"/>
          <w:lang w:val="en-IE"/>
        </w:rPr>
        <w:t xml:space="preserve"> </w:t>
      </w:r>
      <w:r w:rsidRPr="00EF5FE2">
        <w:rPr>
          <w:rFonts w:ascii="Nirmala UI" w:hAnsi="Nirmala UI" w:cs="Nirmala UI"/>
          <w:sz w:val="24"/>
          <w:szCs w:val="24"/>
          <w:lang w:val="en-IE"/>
        </w:rPr>
        <w:t>ഡൈ</w:t>
      </w:r>
      <w:r w:rsidRPr="00EF5FE2">
        <w:rPr>
          <w:sz w:val="24"/>
          <w:szCs w:val="24"/>
          <w:lang w:val="en-IE"/>
        </w:rPr>
        <w:t xml:space="preserve"> </w:t>
      </w:r>
      <w:r w:rsidRPr="00EF5FE2">
        <w:rPr>
          <w:rFonts w:ascii="Nirmala UI" w:hAnsi="Nirmala UI" w:cs="Nirmala UI"/>
          <w:sz w:val="24"/>
          <w:szCs w:val="24"/>
          <w:lang w:val="en-IE"/>
        </w:rPr>
        <w:t>ഓക്സൈഡ്</w:t>
      </w:r>
      <w:r w:rsidRPr="00EF5FE2">
        <w:rPr>
          <w:sz w:val="24"/>
          <w:szCs w:val="24"/>
          <w:lang w:val="en-IE"/>
        </w:rPr>
        <w:t xml:space="preserve">, </w:t>
      </w:r>
      <w:r w:rsidRPr="00EF5FE2">
        <w:rPr>
          <w:rFonts w:ascii="Nirmala UI" w:hAnsi="Nirmala UI" w:cs="Nirmala UI"/>
          <w:sz w:val="24"/>
          <w:szCs w:val="24"/>
          <w:lang w:val="en-IE"/>
        </w:rPr>
        <w:t>അമിനോ</w:t>
      </w:r>
      <w:r w:rsidRPr="00EF5FE2">
        <w:rPr>
          <w:sz w:val="24"/>
          <w:szCs w:val="24"/>
          <w:lang w:val="en-IE"/>
        </w:rPr>
        <w:t xml:space="preserve"> </w:t>
      </w:r>
      <w:r w:rsidRPr="00EF5FE2">
        <w:rPr>
          <w:rFonts w:ascii="Nirmala UI" w:hAnsi="Nirmala UI" w:cs="Nirmala UI"/>
          <w:sz w:val="24"/>
          <w:szCs w:val="24"/>
          <w:lang w:val="en-IE"/>
        </w:rPr>
        <w:t>ആസിഡുകളായ</w:t>
      </w:r>
      <w:r w:rsidRPr="00EF5FE2">
        <w:rPr>
          <w:sz w:val="24"/>
          <w:szCs w:val="24"/>
          <w:lang w:val="en-IE"/>
        </w:rPr>
        <w:t xml:space="preserve"> </w:t>
      </w:r>
      <w:r w:rsidRPr="00EF5FE2">
        <w:rPr>
          <w:rFonts w:ascii="Nirmala UI" w:hAnsi="Nirmala UI" w:cs="Nirmala UI"/>
          <w:sz w:val="24"/>
          <w:szCs w:val="24"/>
          <w:lang w:val="en-IE"/>
        </w:rPr>
        <w:t>ഓർണിത്തീൻ</w:t>
      </w:r>
      <w:r w:rsidRPr="00EF5FE2">
        <w:rPr>
          <w:sz w:val="24"/>
          <w:szCs w:val="24"/>
          <w:lang w:val="en-IE"/>
        </w:rPr>
        <w:t xml:space="preserve">, </w:t>
      </w:r>
      <w:r w:rsidRPr="00EF5FE2">
        <w:rPr>
          <w:rFonts w:ascii="Nirmala UI" w:hAnsi="Nirmala UI" w:cs="Nirmala UI"/>
          <w:sz w:val="24"/>
          <w:szCs w:val="24"/>
          <w:lang w:val="en-IE"/>
        </w:rPr>
        <w:t>സിട്രുലിൻ</w:t>
      </w:r>
      <w:r w:rsidRPr="00EF5FE2">
        <w:rPr>
          <w:sz w:val="24"/>
          <w:szCs w:val="24"/>
          <w:lang w:val="en-IE"/>
        </w:rPr>
        <w:t xml:space="preserve">, </w:t>
      </w:r>
      <w:r w:rsidRPr="00EF5FE2">
        <w:rPr>
          <w:rFonts w:ascii="Nirmala UI" w:hAnsi="Nirmala UI" w:cs="Nirmala UI"/>
          <w:sz w:val="24"/>
          <w:szCs w:val="24"/>
          <w:lang w:val="en-IE"/>
        </w:rPr>
        <w:t>ആർജിനിൻ</w:t>
      </w:r>
      <w:r w:rsidRPr="00EF5FE2">
        <w:rPr>
          <w:sz w:val="24"/>
          <w:szCs w:val="24"/>
          <w:lang w:val="en-IE"/>
        </w:rPr>
        <w:t xml:space="preserve"> </w:t>
      </w:r>
      <w:r w:rsidRPr="00EF5FE2">
        <w:rPr>
          <w:rFonts w:ascii="Nirmala UI" w:hAnsi="Nirmala UI" w:cs="Nirmala UI"/>
          <w:sz w:val="24"/>
          <w:szCs w:val="24"/>
          <w:lang w:val="en-IE"/>
        </w:rPr>
        <w:t>എന്നിവയും</w:t>
      </w:r>
      <w:r w:rsidRPr="00EF5FE2">
        <w:rPr>
          <w:sz w:val="24"/>
          <w:szCs w:val="24"/>
          <w:lang w:val="en-IE"/>
        </w:rPr>
        <w:t xml:space="preserve"> </w:t>
      </w:r>
      <w:r w:rsidRPr="00EF5FE2">
        <w:rPr>
          <w:rFonts w:ascii="Nirmala UI" w:hAnsi="Nirmala UI" w:cs="Nirmala UI"/>
          <w:sz w:val="24"/>
          <w:szCs w:val="24"/>
          <w:lang w:val="en-IE"/>
        </w:rPr>
        <w:t>വിവിധ</w:t>
      </w:r>
      <w:r w:rsidRPr="00EF5FE2">
        <w:rPr>
          <w:sz w:val="24"/>
          <w:szCs w:val="24"/>
          <w:lang w:val="en-IE"/>
        </w:rPr>
        <w:t xml:space="preserve"> </w:t>
      </w:r>
      <w:r w:rsidRPr="00EF5FE2">
        <w:rPr>
          <w:rFonts w:ascii="Nirmala UI" w:hAnsi="Nirmala UI" w:cs="Nirmala UI"/>
          <w:sz w:val="24"/>
          <w:szCs w:val="24"/>
          <w:lang w:val="en-IE"/>
        </w:rPr>
        <w:t>എൻസൈമുകളും</w:t>
      </w:r>
      <w:r w:rsidRPr="00EF5FE2">
        <w:rPr>
          <w:sz w:val="24"/>
          <w:szCs w:val="24"/>
          <w:lang w:val="en-IE"/>
        </w:rPr>
        <w:t xml:space="preserve"> </w:t>
      </w:r>
      <w:r w:rsidRPr="00EF5FE2">
        <w:rPr>
          <w:rFonts w:ascii="Nirmala UI" w:hAnsi="Nirmala UI" w:cs="Nirmala UI"/>
          <w:sz w:val="24"/>
          <w:szCs w:val="24"/>
          <w:lang w:val="en-IE"/>
        </w:rPr>
        <w:t>പങ്കെടുക്കുന്നു</w:t>
      </w:r>
      <w:r w:rsidRPr="00EF5FE2">
        <w:rPr>
          <w:sz w:val="24"/>
          <w:szCs w:val="24"/>
          <w:lang w:val="en-IE"/>
        </w:rPr>
        <w:t>.</w:t>
      </w:r>
    </w:p>
    <w:p w14:paraId="7A09096C" w14:textId="77777777" w:rsidR="00EF5FE2" w:rsidRPr="00EF5FE2" w:rsidRDefault="00EF5FE2" w:rsidP="00EF5FE2">
      <w:pPr>
        <w:numPr>
          <w:ilvl w:val="0"/>
          <w:numId w:val="22"/>
        </w:numPr>
        <w:rPr>
          <w:sz w:val="24"/>
          <w:szCs w:val="24"/>
          <w:lang w:val="en-IE"/>
        </w:rPr>
      </w:pPr>
      <w:r w:rsidRPr="00EF5FE2">
        <w:rPr>
          <w:rFonts w:ascii="Nirmala UI" w:hAnsi="Nirmala UI" w:cs="Nirmala UI"/>
          <w:b/>
          <w:bCs/>
          <w:sz w:val="24"/>
          <w:szCs w:val="24"/>
          <w:lang w:val="en-IE"/>
        </w:rPr>
        <w:t>ഫലം</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കരൾ</w:t>
      </w:r>
      <w:r w:rsidRPr="00EF5FE2">
        <w:rPr>
          <w:sz w:val="24"/>
          <w:szCs w:val="24"/>
          <w:lang w:val="en-IE"/>
        </w:rPr>
        <w:t xml:space="preserve"> </w:t>
      </w:r>
      <w:r w:rsidRPr="00EF5FE2">
        <w:rPr>
          <w:rFonts w:ascii="Nirmala UI" w:hAnsi="Nirmala UI" w:cs="Nirmala UI"/>
          <w:sz w:val="24"/>
          <w:szCs w:val="24"/>
          <w:lang w:val="en-IE"/>
        </w:rPr>
        <w:t>നിർമ്മിക്കുന്ന</w:t>
      </w:r>
      <w:r w:rsidRPr="00EF5FE2">
        <w:rPr>
          <w:sz w:val="24"/>
          <w:szCs w:val="24"/>
          <w:lang w:val="en-IE"/>
        </w:rPr>
        <w:t xml:space="preserve"> </w:t>
      </w:r>
      <w:r w:rsidRPr="00EF5FE2">
        <w:rPr>
          <w:rFonts w:ascii="Nirmala UI" w:hAnsi="Nirmala UI" w:cs="Nirmala UI"/>
          <w:sz w:val="24"/>
          <w:szCs w:val="24"/>
          <w:lang w:val="en-IE"/>
        </w:rPr>
        <w:t>യൂറിയ</w:t>
      </w:r>
      <w:r w:rsidRPr="00EF5FE2">
        <w:rPr>
          <w:sz w:val="24"/>
          <w:szCs w:val="24"/>
          <w:lang w:val="en-IE"/>
        </w:rPr>
        <w:t xml:space="preserve"> </w:t>
      </w:r>
      <w:r w:rsidRPr="00EF5FE2">
        <w:rPr>
          <w:rFonts w:ascii="Nirmala UI" w:hAnsi="Nirmala UI" w:cs="Nirmala UI"/>
          <w:sz w:val="24"/>
          <w:szCs w:val="24"/>
          <w:lang w:val="en-IE"/>
        </w:rPr>
        <w:t>രക്തത്തിൽ</w:t>
      </w:r>
      <w:r w:rsidRPr="00EF5FE2">
        <w:rPr>
          <w:sz w:val="24"/>
          <w:szCs w:val="24"/>
          <w:lang w:val="en-IE"/>
        </w:rPr>
        <w:t xml:space="preserve"> </w:t>
      </w:r>
      <w:r w:rsidRPr="00EF5FE2">
        <w:rPr>
          <w:rFonts w:ascii="Nirmala UI" w:hAnsi="Nirmala UI" w:cs="Nirmala UI"/>
          <w:sz w:val="24"/>
          <w:szCs w:val="24"/>
          <w:lang w:val="en-IE"/>
        </w:rPr>
        <w:t>കലർന്ന്</w:t>
      </w:r>
      <w:r w:rsidRPr="00EF5FE2">
        <w:rPr>
          <w:sz w:val="24"/>
          <w:szCs w:val="24"/>
          <w:lang w:val="en-IE"/>
        </w:rPr>
        <w:t xml:space="preserve"> </w:t>
      </w:r>
      <w:r w:rsidRPr="00EF5FE2">
        <w:rPr>
          <w:rFonts w:ascii="Nirmala UI" w:hAnsi="Nirmala UI" w:cs="Nirmala UI"/>
          <w:sz w:val="24"/>
          <w:szCs w:val="24"/>
          <w:lang w:val="en-IE"/>
        </w:rPr>
        <w:t>വൃക്കകളിലെത്തുന്നു</w:t>
      </w:r>
      <w:r w:rsidRPr="00EF5FE2">
        <w:rPr>
          <w:sz w:val="24"/>
          <w:szCs w:val="24"/>
          <w:lang w:val="en-IE"/>
        </w:rPr>
        <w:t xml:space="preserve">. </w:t>
      </w:r>
      <w:r w:rsidRPr="00EF5FE2">
        <w:rPr>
          <w:rFonts w:ascii="Nirmala UI" w:hAnsi="Nirmala UI" w:cs="Nirmala UI"/>
          <w:sz w:val="24"/>
          <w:szCs w:val="24"/>
          <w:lang w:val="en-IE"/>
        </w:rPr>
        <w:t>അവിടെ</w:t>
      </w:r>
      <w:r w:rsidRPr="00EF5FE2">
        <w:rPr>
          <w:sz w:val="24"/>
          <w:szCs w:val="24"/>
          <w:lang w:val="en-IE"/>
        </w:rPr>
        <w:t xml:space="preserve"> </w:t>
      </w:r>
      <w:r w:rsidRPr="00EF5FE2">
        <w:rPr>
          <w:rFonts w:ascii="Nirmala UI" w:hAnsi="Nirmala UI" w:cs="Nirmala UI"/>
          <w:sz w:val="24"/>
          <w:szCs w:val="24"/>
          <w:lang w:val="en-IE"/>
        </w:rPr>
        <w:t>വെച്ച്</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രക്തത്തിൽ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അരിച്ചുമാറ്റപ്പെട്ട്</w:t>
      </w:r>
      <w:r w:rsidRPr="00EF5FE2">
        <w:rPr>
          <w:sz w:val="24"/>
          <w:szCs w:val="24"/>
          <w:lang w:val="en-IE"/>
        </w:rPr>
        <w:t xml:space="preserve"> </w:t>
      </w:r>
      <w:r w:rsidRPr="00EF5FE2">
        <w:rPr>
          <w:rFonts w:ascii="Nirmala UI" w:hAnsi="Nirmala UI" w:cs="Nirmala UI"/>
          <w:sz w:val="24"/>
          <w:szCs w:val="24"/>
          <w:lang w:val="en-IE"/>
        </w:rPr>
        <w:t>മൂത്രത്തിലൂടെ</w:t>
      </w:r>
      <w:r w:rsidRPr="00EF5FE2">
        <w:rPr>
          <w:sz w:val="24"/>
          <w:szCs w:val="24"/>
          <w:lang w:val="en-IE"/>
        </w:rPr>
        <w:t xml:space="preserve"> </w:t>
      </w:r>
      <w:r w:rsidRPr="00EF5FE2">
        <w:rPr>
          <w:rFonts w:ascii="Nirmala UI" w:hAnsi="Nirmala UI" w:cs="Nirmala UI"/>
          <w:sz w:val="24"/>
          <w:szCs w:val="24"/>
          <w:lang w:val="en-IE"/>
        </w:rPr>
        <w:t>പുറന്തള്ളപ്പെടുന്നു</w:t>
      </w:r>
      <w:r w:rsidRPr="00EF5FE2">
        <w:rPr>
          <w:sz w:val="24"/>
          <w:szCs w:val="24"/>
          <w:lang w:val="en-IE"/>
        </w:rPr>
        <w:t>.</w:t>
      </w:r>
    </w:p>
    <w:p w14:paraId="47BB7C61" w14:textId="77777777" w:rsidR="00EF5FE2" w:rsidRPr="00EF5FE2" w:rsidRDefault="00EF5FE2" w:rsidP="00EF5FE2">
      <w:pPr>
        <w:rPr>
          <w:sz w:val="24"/>
          <w:szCs w:val="24"/>
          <w:lang w:val="en-IE"/>
        </w:rPr>
      </w:pPr>
      <w:r w:rsidRPr="00EF5FE2">
        <w:rPr>
          <w:b/>
          <w:bCs/>
          <w:sz w:val="24"/>
          <w:szCs w:val="24"/>
          <w:lang w:val="en-IE"/>
        </w:rPr>
        <w:t xml:space="preserve">6. </w:t>
      </w:r>
      <w:r w:rsidRPr="00EF5FE2">
        <w:rPr>
          <w:rFonts w:ascii="Nirmala UI" w:hAnsi="Nirmala UI" w:cs="Nirmala UI"/>
          <w:b/>
          <w:bCs/>
          <w:sz w:val="24"/>
          <w:szCs w:val="24"/>
          <w:lang w:val="en-IE"/>
        </w:rPr>
        <w:t>മൂത്രരൂപീകരണം</w:t>
      </w:r>
      <w:r w:rsidRPr="00EF5FE2">
        <w:rPr>
          <w:b/>
          <w:bCs/>
          <w:sz w:val="24"/>
          <w:szCs w:val="24"/>
          <w:lang w:val="en-IE"/>
        </w:rPr>
        <w:t xml:space="preserve"> (Urine Formation)</w:t>
      </w:r>
    </w:p>
    <w:p w14:paraId="7E9F70B9" w14:textId="77777777" w:rsidR="00EF5FE2" w:rsidRPr="00EF5FE2" w:rsidRDefault="00EF5FE2" w:rsidP="00EF5FE2">
      <w:pPr>
        <w:rPr>
          <w:sz w:val="24"/>
          <w:szCs w:val="24"/>
          <w:lang w:val="en-IE"/>
        </w:rPr>
      </w:pPr>
      <w:r w:rsidRPr="00EF5FE2">
        <w:rPr>
          <w:rFonts w:ascii="Nirmala UI" w:hAnsi="Nirmala UI" w:cs="Nirmala UI"/>
          <w:sz w:val="24"/>
          <w:szCs w:val="24"/>
          <w:lang w:val="en-IE"/>
        </w:rPr>
        <w:t>ശരീരത്തിലെ</w:t>
      </w:r>
      <w:r w:rsidRPr="00EF5FE2">
        <w:rPr>
          <w:sz w:val="24"/>
          <w:szCs w:val="24"/>
          <w:lang w:val="en-IE"/>
        </w:rPr>
        <w:t xml:space="preserve"> </w:t>
      </w:r>
      <w:r w:rsidRPr="00EF5FE2">
        <w:rPr>
          <w:rFonts w:ascii="Nirmala UI" w:hAnsi="Nirmala UI" w:cs="Nirmala UI"/>
          <w:sz w:val="24"/>
          <w:szCs w:val="24"/>
          <w:lang w:val="en-IE"/>
        </w:rPr>
        <w:t>വിസർജ്യ</w:t>
      </w:r>
      <w:r w:rsidRPr="00EF5FE2">
        <w:rPr>
          <w:sz w:val="24"/>
          <w:szCs w:val="24"/>
          <w:lang w:val="en-IE"/>
        </w:rPr>
        <w:t xml:space="preserve"> </w:t>
      </w:r>
      <w:r w:rsidRPr="00EF5FE2">
        <w:rPr>
          <w:rFonts w:ascii="Nirmala UI" w:hAnsi="Nirmala UI" w:cs="Nirmala UI"/>
          <w:sz w:val="24"/>
          <w:szCs w:val="24"/>
          <w:lang w:val="en-IE"/>
        </w:rPr>
        <w:t>വസ്തുക്കളും</w:t>
      </w:r>
      <w:r w:rsidRPr="00EF5FE2">
        <w:rPr>
          <w:sz w:val="24"/>
          <w:szCs w:val="24"/>
          <w:lang w:val="en-IE"/>
        </w:rPr>
        <w:t xml:space="preserve"> </w:t>
      </w:r>
      <w:r w:rsidRPr="00EF5FE2">
        <w:rPr>
          <w:rFonts w:ascii="Nirmala UI" w:hAnsi="Nirmala UI" w:cs="Nirmala UI"/>
          <w:sz w:val="24"/>
          <w:szCs w:val="24"/>
          <w:lang w:val="en-IE"/>
        </w:rPr>
        <w:t>അധികമുള്ള</w:t>
      </w:r>
      <w:r w:rsidRPr="00EF5FE2">
        <w:rPr>
          <w:sz w:val="24"/>
          <w:szCs w:val="24"/>
          <w:lang w:val="en-IE"/>
        </w:rPr>
        <w:t xml:space="preserve"> </w:t>
      </w:r>
      <w:r w:rsidRPr="00EF5FE2">
        <w:rPr>
          <w:rFonts w:ascii="Nirmala UI" w:hAnsi="Nirmala UI" w:cs="Nirmala UI"/>
          <w:sz w:val="24"/>
          <w:szCs w:val="24"/>
          <w:lang w:val="en-IE"/>
        </w:rPr>
        <w:t>ജലവും</w:t>
      </w:r>
      <w:r w:rsidRPr="00EF5FE2">
        <w:rPr>
          <w:sz w:val="24"/>
          <w:szCs w:val="24"/>
          <w:lang w:val="en-IE"/>
        </w:rPr>
        <w:t xml:space="preserve"> </w:t>
      </w:r>
      <w:r w:rsidRPr="00EF5FE2">
        <w:rPr>
          <w:rFonts w:ascii="Nirmala UI" w:hAnsi="Nirmala UI" w:cs="Nirmala UI"/>
          <w:sz w:val="24"/>
          <w:szCs w:val="24"/>
          <w:lang w:val="en-IE"/>
        </w:rPr>
        <w:t>ലവണങ്ങളും</w:t>
      </w:r>
      <w:r w:rsidRPr="00EF5FE2">
        <w:rPr>
          <w:sz w:val="24"/>
          <w:szCs w:val="24"/>
          <w:lang w:val="en-IE"/>
        </w:rPr>
        <w:t xml:space="preserve"> </w:t>
      </w:r>
      <w:r w:rsidRPr="00EF5FE2">
        <w:rPr>
          <w:rFonts w:ascii="Nirmala UI" w:hAnsi="Nirmala UI" w:cs="Nirmala UI"/>
          <w:sz w:val="24"/>
          <w:szCs w:val="24"/>
          <w:lang w:val="en-IE"/>
        </w:rPr>
        <w:t>പുറന്തള്ളി</w:t>
      </w:r>
      <w:r w:rsidRPr="00EF5FE2">
        <w:rPr>
          <w:sz w:val="24"/>
          <w:szCs w:val="24"/>
          <w:lang w:val="en-IE"/>
        </w:rPr>
        <w:t xml:space="preserve"> </w:t>
      </w:r>
      <w:r w:rsidRPr="00EF5FE2">
        <w:rPr>
          <w:rFonts w:ascii="Nirmala UI" w:hAnsi="Nirmala UI" w:cs="Nirmala UI"/>
          <w:sz w:val="24"/>
          <w:szCs w:val="24"/>
          <w:lang w:val="en-IE"/>
        </w:rPr>
        <w:t>രക്തത്തിൻ്റെ</w:t>
      </w:r>
      <w:r w:rsidRPr="00EF5FE2">
        <w:rPr>
          <w:sz w:val="24"/>
          <w:szCs w:val="24"/>
          <w:lang w:val="en-IE"/>
        </w:rPr>
        <w:t xml:space="preserve"> </w:t>
      </w:r>
      <w:r w:rsidRPr="00EF5FE2">
        <w:rPr>
          <w:rFonts w:ascii="Nirmala UI" w:hAnsi="Nirmala UI" w:cs="Nirmala UI"/>
          <w:sz w:val="24"/>
          <w:szCs w:val="24"/>
          <w:lang w:val="en-IE"/>
        </w:rPr>
        <w:t>ഘടനയും</w:t>
      </w:r>
      <w:r w:rsidRPr="00EF5FE2">
        <w:rPr>
          <w:sz w:val="24"/>
          <w:szCs w:val="24"/>
          <w:lang w:val="en-IE"/>
        </w:rPr>
        <w:t xml:space="preserve"> </w:t>
      </w:r>
      <w:r w:rsidRPr="00EF5FE2">
        <w:rPr>
          <w:rFonts w:ascii="Nirmala UI" w:hAnsi="Nirmala UI" w:cs="Nirmala UI"/>
          <w:sz w:val="24"/>
          <w:szCs w:val="24"/>
          <w:lang w:val="en-IE"/>
        </w:rPr>
        <w:t>വ്യാപ്തവും</w:t>
      </w:r>
      <w:r w:rsidRPr="00EF5FE2">
        <w:rPr>
          <w:sz w:val="24"/>
          <w:szCs w:val="24"/>
          <w:lang w:val="en-IE"/>
        </w:rPr>
        <w:t xml:space="preserve"> </w:t>
      </w:r>
      <w:r w:rsidRPr="00EF5FE2">
        <w:rPr>
          <w:rFonts w:ascii="Nirmala UI" w:hAnsi="Nirmala UI" w:cs="Nirmala UI"/>
          <w:sz w:val="24"/>
          <w:szCs w:val="24"/>
          <w:lang w:val="en-IE"/>
        </w:rPr>
        <w:t>സ്ഥിരമായി</w:t>
      </w:r>
      <w:r w:rsidRPr="00EF5FE2">
        <w:rPr>
          <w:sz w:val="24"/>
          <w:szCs w:val="24"/>
          <w:lang w:val="en-IE"/>
        </w:rPr>
        <w:t xml:space="preserve"> </w:t>
      </w:r>
      <w:r w:rsidRPr="00EF5FE2">
        <w:rPr>
          <w:rFonts w:ascii="Nirmala UI" w:hAnsi="Nirmala UI" w:cs="Nirmala UI"/>
          <w:sz w:val="24"/>
          <w:szCs w:val="24"/>
          <w:lang w:val="en-IE"/>
        </w:rPr>
        <w:t>നിലനിർത്തുന്ന</w:t>
      </w:r>
      <w:r w:rsidRPr="00EF5FE2">
        <w:rPr>
          <w:sz w:val="24"/>
          <w:szCs w:val="24"/>
          <w:lang w:val="en-IE"/>
        </w:rPr>
        <w:t xml:space="preserve"> </w:t>
      </w:r>
      <w:r w:rsidRPr="00EF5FE2">
        <w:rPr>
          <w:rFonts w:ascii="Nirmala UI" w:hAnsi="Nirmala UI" w:cs="Nirmala UI"/>
          <w:sz w:val="24"/>
          <w:szCs w:val="24"/>
          <w:lang w:val="en-IE"/>
        </w:rPr>
        <w:t>പ്രക്രിയയാണിത്</w:t>
      </w:r>
      <w:r w:rsidRPr="00EF5FE2">
        <w:rPr>
          <w:sz w:val="24"/>
          <w:szCs w:val="24"/>
          <w:lang w:val="en-IE"/>
        </w:rPr>
        <w:t xml:space="preserve">. </w:t>
      </w:r>
      <w:r w:rsidRPr="00EF5FE2">
        <w:rPr>
          <w:rFonts w:ascii="Nirmala UI" w:hAnsi="Nirmala UI" w:cs="Nirmala UI"/>
          <w:sz w:val="24"/>
          <w:szCs w:val="24"/>
          <w:lang w:val="en-IE"/>
        </w:rPr>
        <w:t>വൃക്കകളാണ്</w:t>
      </w:r>
      <w:r w:rsidRPr="00EF5FE2">
        <w:rPr>
          <w:sz w:val="24"/>
          <w:szCs w:val="24"/>
          <w:lang w:val="en-IE"/>
        </w:rPr>
        <w:t xml:space="preserve"> (Kidneys) </w:t>
      </w: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ധർമ്മം</w:t>
      </w:r>
      <w:r w:rsidRPr="00EF5FE2">
        <w:rPr>
          <w:sz w:val="24"/>
          <w:szCs w:val="24"/>
          <w:lang w:val="en-IE"/>
        </w:rPr>
        <w:t xml:space="preserve"> </w:t>
      </w:r>
      <w:r w:rsidRPr="00EF5FE2">
        <w:rPr>
          <w:rFonts w:ascii="Nirmala UI" w:hAnsi="Nirmala UI" w:cs="Nirmala UI"/>
          <w:sz w:val="24"/>
          <w:szCs w:val="24"/>
          <w:lang w:val="en-IE"/>
        </w:rPr>
        <w:t>നിർവ്വഹിക്കുന്നത്</w:t>
      </w:r>
      <w:r w:rsidRPr="00EF5FE2">
        <w:rPr>
          <w:sz w:val="24"/>
          <w:szCs w:val="24"/>
          <w:lang w:val="en-IE"/>
        </w:rPr>
        <w:t xml:space="preserve">. </w:t>
      </w:r>
      <w:r w:rsidRPr="00EF5FE2">
        <w:rPr>
          <w:rFonts w:ascii="Nirmala UI" w:hAnsi="Nirmala UI" w:cs="Nirmala UI"/>
          <w:sz w:val="24"/>
          <w:szCs w:val="24"/>
          <w:lang w:val="en-IE"/>
        </w:rPr>
        <w:t>ഓരോ</w:t>
      </w:r>
      <w:r w:rsidRPr="00EF5FE2">
        <w:rPr>
          <w:sz w:val="24"/>
          <w:szCs w:val="24"/>
          <w:lang w:val="en-IE"/>
        </w:rPr>
        <w:t xml:space="preserve"> </w:t>
      </w:r>
      <w:r w:rsidRPr="00EF5FE2">
        <w:rPr>
          <w:rFonts w:ascii="Nirmala UI" w:hAnsi="Nirmala UI" w:cs="Nirmala UI"/>
          <w:sz w:val="24"/>
          <w:szCs w:val="24"/>
          <w:lang w:val="en-IE"/>
        </w:rPr>
        <w:t>വൃക്കയിലും</w:t>
      </w:r>
      <w:r w:rsidRPr="00EF5FE2">
        <w:rPr>
          <w:sz w:val="24"/>
          <w:szCs w:val="24"/>
          <w:lang w:val="en-IE"/>
        </w:rPr>
        <w:t xml:space="preserve"> </w:t>
      </w:r>
      <w:r w:rsidRPr="00EF5FE2">
        <w:rPr>
          <w:rFonts w:ascii="Nirmala UI" w:hAnsi="Nirmala UI" w:cs="Nirmala UI"/>
          <w:sz w:val="24"/>
          <w:szCs w:val="24"/>
          <w:lang w:val="en-IE"/>
        </w:rPr>
        <w:t>ലക്ഷക്കണക്കിന്</w:t>
      </w:r>
      <w:r w:rsidRPr="00EF5FE2">
        <w:rPr>
          <w:sz w:val="24"/>
          <w:szCs w:val="24"/>
          <w:lang w:val="en-IE"/>
        </w:rPr>
        <w:t xml:space="preserve"> </w:t>
      </w:r>
      <w:r w:rsidRPr="00EF5FE2">
        <w:rPr>
          <w:rFonts w:ascii="Nirmala UI" w:hAnsi="Nirmala UI" w:cs="Nirmala UI"/>
          <w:sz w:val="24"/>
          <w:szCs w:val="24"/>
          <w:lang w:val="en-IE"/>
        </w:rPr>
        <w:t>സൂക്ഷ്മ</w:t>
      </w:r>
      <w:r w:rsidRPr="00EF5FE2">
        <w:rPr>
          <w:sz w:val="24"/>
          <w:szCs w:val="24"/>
          <w:lang w:val="en-IE"/>
        </w:rPr>
        <w:t xml:space="preserve"> </w:t>
      </w:r>
      <w:r w:rsidRPr="00EF5FE2">
        <w:rPr>
          <w:rFonts w:ascii="Nirmala UI" w:hAnsi="Nirmala UI" w:cs="Nirmala UI"/>
          <w:sz w:val="24"/>
          <w:szCs w:val="24"/>
          <w:lang w:val="en-IE"/>
        </w:rPr>
        <w:t>അരിപ്പകളായ</w:t>
      </w:r>
      <w:r w:rsidRPr="00EF5FE2">
        <w:rPr>
          <w:sz w:val="24"/>
          <w:szCs w:val="24"/>
          <w:lang w:val="en-IE"/>
        </w:rPr>
        <w:t xml:space="preserve"> </w:t>
      </w:r>
      <w:r w:rsidRPr="00EF5FE2">
        <w:rPr>
          <w:rFonts w:ascii="Nirmala UI" w:hAnsi="Nirmala UI" w:cs="Nirmala UI"/>
          <w:sz w:val="24"/>
          <w:szCs w:val="24"/>
          <w:lang w:val="en-IE"/>
        </w:rPr>
        <w:t>നെഫ്രോണുകൾ</w:t>
      </w:r>
      <w:r w:rsidRPr="00EF5FE2">
        <w:rPr>
          <w:sz w:val="24"/>
          <w:szCs w:val="24"/>
          <w:lang w:val="en-IE"/>
        </w:rPr>
        <w:t xml:space="preserve"> (Nephrons) </w:t>
      </w:r>
      <w:r w:rsidRPr="00EF5FE2">
        <w:rPr>
          <w:rFonts w:ascii="Nirmala UI" w:hAnsi="Nirmala UI" w:cs="Nirmala UI"/>
          <w:sz w:val="24"/>
          <w:szCs w:val="24"/>
          <w:lang w:val="en-IE"/>
        </w:rPr>
        <w:t>ഉണ്ട്</w:t>
      </w:r>
      <w:r w:rsidRPr="00EF5FE2">
        <w:rPr>
          <w:sz w:val="24"/>
          <w:szCs w:val="24"/>
          <w:lang w:val="en-IE"/>
        </w:rPr>
        <w:t xml:space="preserve">. </w:t>
      </w:r>
      <w:r w:rsidRPr="00EF5FE2">
        <w:rPr>
          <w:rFonts w:ascii="Nirmala UI" w:hAnsi="Nirmala UI" w:cs="Nirmala UI"/>
          <w:sz w:val="24"/>
          <w:szCs w:val="24"/>
          <w:lang w:val="en-IE"/>
        </w:rPr>
        <w:t>നെഫ്രോണുകളിലാണ്</w:t>
      </w:r>
      <w:r w:rsidRPr="00EF5FE2">
        <w:rPr>
          <w:sz w:val="24"/>
          <w:szCs w:val="24"/>
          <w:lang w:val="en-IE"/>
        </w:rPr>
        <w:t xml:space="preserve"> </w:t>
      </w:r>
      <w:r w:rsidRPr="00EF5FE2">
        <w:rPr>
          <w:rFonts w:ascii="Nirmala UI" w:hAnsi="Nirmala UI" w:cs="Nirmala UI"/>
          <w:sz w:val="24"/>
          <w:szCs w:val="24"/>
          <w:lang w:val="en-IE"/>
        </w:rPr>
        <w:t>മൂത്രം</w:t>
      </w:r>
      <w:r w:rsidRPr="00EF5FE2">
        <w:rPr>
          <w:sz w:val="24"/>
          <w:szCs w:val="24"/>
          <w:lang w:val="en-IE"/>
        </w:rPr>
        <w:t xml:space="preserve"> </w:t>
      </w:r>
      <w:r w:rsidRPr="00EF5FE2">
        <w:rPr>
          <w:rFonts w:ascii="Nirmala UI" w:hAnsi="Nirmala UI" w:cs="Nirmala UI"/>
          <w:sz w:val="24"/>
          <w:szCs w:val="24"/>
          <w:lang w:val="en-IE"/>
        </w:rPr>
        <w:t>രൂപപ്പെടുന്നത്</w:t>
      </w:r>
      <w:r w:rsidRPr="00EF5FE2">
        <w:rPr>
          <w:sz w:val="24"/>
          <w:szCs w:val="24"/>
          <w:lang w:val="en-IE"/>
        </w:rPr>
        <w:t>.</w:t>
      </w:r>
    </w:p>
    <w:p w14:paraId="45B46118" w14:textId="77777777" w:rsidR="00EF5FE2" w:rsidRPr="00EF5FE2" w:rsidRDefault="00EF5FE2" w:rsidP="00EF5FE2">
      <w:pPr>
        <w:numPr>
          <w:ilvl w:val="0"/>
          <w:numId w:val="23"/>
        </w:numPr>
        <w:rPr>
          <w:sz w:val="24"/>
          <w:szCs w:val="24"/>
          <w:lang w:val="en-IE"/>
        </w:rPr>
      </w:pPr>
      <w:r w:rsidRPr="00EF5FE2">
        <w:rPr>
          <w:rFonts w:ascii="Nirmala UI" w:hAnsi="Nirmala UI" w:cs="Nirmala UI"/>
          <w:b/>
          <w:bCs/>
          <w:sz w:val="24"/>
          <w:szCs w:val="24"/>
          <w:lang w:val="en-IE"/>
        </w:rPr>
        <w:t>നെഫ്രോണിൻ്റെ</w:t>
      </w:r>
      <w:r w:rsidRPr="00EF5FE2">
        <w:rPr>
          <w:b/>
          <w:bCs/>
          <w:sz w:val="24"/>
          <w:szCs w:val="24"/>
          <w:lang w:val="en-IE"/>
        </w:rPr>
        <w:t xml:space="preserve"> </w:t>
      </w:r>
      <w:r w:rsidRPr="00EF5FE2">
        <w:rPr>
          <w:rFonts w:ascii="Nirmala UI" w:hAnsi="Nirmala UI" w:cs="Nirmala UI"/>
          <w:b/>
          <w:bCs/>
          <w:sz w:val="24"/>
          <w:szCs w:val="24"/>
          <w:lang w:val="en-IE"/>
        </w:rPr>
        <w:t>ഘടന</w:t>
      </w:r>
      <w:r w:rsidRPr="00EF5FE2">
        <w:rPr>
          <w:b/>
          <w:bCs/>
          <w:sz w:val="24"/>
          <w:szCs w:val="24"/>
          <w:lang w:val="en-IE"/>
        </w:rPr>
        <w:t>:</w:t>
      </w:r>
      <w:r w:rsidRPr="00EF5FE2">
        <w:rPr>
          <w:sz w:val="24"/>
          <w:szCs w:val="24"/>
          <w:lang w:val="en-IE"/>
        </w:rPr>
        <w:t xml:space="preserve"> </w:t>
      </w:r>
    </w:p>
    <w:p w14:paraId="33FDA12C" w14:textId="77777777" w:rsidR="00EF5FE2" w:rsidRPr="00EF5FE2" w:rsidRDefault="00EF5FE2" w:rsidP="00EF5FE2">
      <w:pPr>
        <w:numPr>
          <w:ilvl w:val="1"/>
          <w:numId w:val="23"/>
        </w:numPr>
        <w:rPr>
          <w:sz w:val="24"/>
          <w:szCs w:val="24"/>
          <w:lang w:val="en-IE"/>
        </w:rPr>
      </w:pPr>
      <w:r w:rsidRPr="00EF5FE2">
        <w:rPr>
          <w:rFonts w:ascii="Nirmala UI" w:hAnsi="Nirmala UI" w:cs="Nirmala UI"/>
          <w:b/>
          <w:bCs/>
          <w:sz w:val="24"/>
          <w:szCs w:val="24"/>
          <w:lang w:val="en-IE"/>
        </w:rPr>
        <w:t>മാൽപീജിയൻ</w:t>
      </w:r>
      <w:r w:rsidRPr="00EF5FE2">
        <w:rPr>
          <w:b/>
          <w:bCs/>
          <w:sz w:val="24"/>
          <w:szCs w:val="24"/>
          <w:lang w:val="en-IE"/>
        </w:rPr>
        <w:t xml:space="preserve"> </w:t>
      </w:r>
      <w:r w:rsidRPr="00EF5FE2">
        <w:rPr>
          <w:rFonts w:ascii="Nirmala UI" w:hAnsi="Nirmala UI" w:cs="Nirmala UI"/>
          <w:b/>
          <w:bCs/>
          <w:sz w:val="24"/>
          <w:szCs w:val="24"/>
          <w:lang w:val="en-IE"/>
        </w:rPr>
        <w:t>ബോഡി</w:t>
      </w:r>
      <w:r w:rsidRPr="00EF5FE2">
        <w:rPr>
          <w:b/>
          <w:bCs/>
          <w:sz w:val="24"/>
          <w:szCs w:val="24"/>
          <w:lang w:val="en-IE"/>
        </w:rPr>
        <w:t xml:space="preserve"> (Malpighian Body):</w:t>
      </w:r>
      <w:r w:rsidRPr="00EF5FE2">
        <w:rPr>
          <w:sz w:val="24"/>
          <w:szCs w:val="24"/>
          <w:lang w:val="en-IE"/>
        </w:rPr>
        <w:t xml:space="preserve"> </w:t>
      </w:r>
      <w:r w:rsidRPr="00EF5FE2">
        <w:rPr>
          <w:rFonts w:ascii="Nirmala UI" w:hAnsi="Nirmala UI" w:cs="Nirmala UI"/>
          <w:sz w:val="24"/>
          <w:szCs w:val="24"/>
          <w:lang w:val="en-IE"/>
        </w:rPr>
        <w:t>ബോമാൻസ്</w:t>
      </w:r>
      <w:r w:rsidRPr="00EF5FE2">
        <w:rPr>
          <w:sz w:val="24"/>
          <w:szCs w:val="24"/>
          <w:lang w:val="en-IE"/>
        </w:rPr>
        <w:t xml:space="preserve"> </w:t>
      </w:r>
      <w:r w:rsidRPr="00EF5FE2">
        <w:rPr>
          <w:rFonts w:ascii="Nirmala UI" w:hAnsi="Nirmala UI" w:cs="Nirmala UI"/>
          <w:sz w:val="24"/>
          <w:szCs w:val="24"/>
          <w:lang w:val="en-IE"/>
        </w:rPr>
        <w:t>ക്യാപ്സ്യൂൾ</w:t>
      </w:r>
      <w:r w:rsidRPr="00EF5FE2">
        <w:rPr>
          <w:sz w:val="24"/>
          <w:szCs w:val="24"/>
          <w:lang w:val="en-IE"/>
        </w:rPr>
        <w:t xml:space="preserve"> (Bowman's capsule - </w:t>
      </w:r>
      <w:r w:rsidRPr="00EF5FE2">
        <w:rPr>
          <w:rFonts w:ascii="Nirmala UI" w:hAnsi="Nirmala UI" w:cs="Nirmala UI"/>
          <w:sz w:val="24"/>
          <w:szCs w:val="24"/>
          <w:lang w:val="en-IE"/>
        </w:rPr>
        <w:t>ഇരട്ട</w:t>
      </w:r>
      <w:r w:rsidRPr="00EF5FE2">
        <w:rPr>
          <w:sz w:val="24"/>
          <w:szCs w:val="24"/>
          <w:lang w:val="en-IE"/>
        </w:rPr>
        <w:t xml:space="preserve"> </w:t>
      </w:r>
      <w:r w:rsidRPr="00EF5FE2">
        <w:rPr>
          <w:rFonts w:ascii="Nirmala UI" w:hAnsi="Nirmala UI" w:cs="Nirmala UI"/>
          <w:sz w:val="24"/>
          <w:szCs w:val="24"/>
          <w:lang w:val="en-IE"/>
        </w:rPr>
        <w:t>ഭിത്തിയുള്ള</w:t>
      </w:r>
      <w:r w:rsidRPr="00EF5FE2">
        <w:rPr>
          <w:sz w:val="24"/>
          <w:szCs w:val="24"/>
          <w:lang w:val="en-IE"/>
        </w:rPr>
        <w:t xml:space="preserve"> </w:t>
      </w:r>
      <w:r w:rsidRPr="00EF5FE2">
        <w:rPr>
          <w:rFonts w:ascii="Nirmala UI" w:hAnsi="Nirmala UI" w:cs="Nirmala UI"/>
          <w:sz w:val="24"/>
          <w:szCs w:val="24"/>
          <w:lang w:val="en-IE"/>
        </w:rPr>
        <w:t>കപ്പ്</w:t>
      </w:r>
      <w:r w:rsidRPr="00EF5FE2">
        <w:rPr>
          <w:sz w:val="24"/>
          <w:szCs w:val="24"/>
          <w:lang w:val="en-IE"/>
        </w:rPr>
        <w:t xml:space="preserve"> </w:t>
      </w:r>
      <w:r w:rsidRPr="00EF5FE2">
        <w:rPr>
          <w:rFonts w:ascii="Nirmala UI" w:hAnsi="Nirmala UI" w:cs="Nirmala UI"/>
          <w:sz w:val="24"/>
          <w:szCs w:val="24"/>
          <w:lang w:val="en-IE"/>
        </w:rPr>
        <w:t>പോലുള്ള</w:t>
      </w:r>
      <w:r w:rsidRPr="00EF5FE2">
        <w:rPr>
          <w:sz w:val="24"/>
          <w:szCs w:val="24"/>
          <w:lang w:val="en-IE"/>
        </w:rPr>
        <w:t xml:space="preserve"> </w:t>
      </w:r>
      <w:r w:rsidRPr="00EF5FE2">
        <w:rPr>
          <w:rFonts w:ascii="Nirmala UI" w:hAnsi="Nirmala UI" w:cs="Nirmala UI"/>
          <w:sz w:val="24"/>
          <w:szCs w:val="24"/>
          <w:lang w:val="en-IE"/>
        </w:rPr>
        <w:t>ഭാഗം</w:t>
      </w:r>
      <w:r w:rsidRPr="00EF5FE2">
        <w:rPr>
          <w:sz w:val="24"/>
          <w:szCs w:val="24"/>
          <w:lang w:val="en-IE"/>
        </w:rPr>
        <w:t xml:space="preserve">), </w:t>
      </w:r>
      <w:r w:rsidRPr="00EF5FE2">
        <w:rPr>
          <w:rFonts w:ascii="Nirmala UI" w:hAnsi="Nirmala UI" w:cs="Nirmala UI"/>
          <w:sz w:val="24"/>
          <w:szCs w:val="24"/>
          <w:lang w:val="en-IE"/>
        </w:rPr>
        <w:t>അതിനുള്ളിലെ</w:t>
      </w:r>
      <w:r w:rsidRPr="00EF5FE2">
        <w:rPr>
          <w:sz w:val="24"/>
          <w:szCs w:val="24"/>
          <w:lang w:val="en-IE"/>
        </w:rPr>
        <w:t xml:space="preserve"> </w:t>
      </w:r>
      <w:r w:rsidRPr="00EF5FE2">
        <w:rPr>
          <w:rFonts w:ascii="Nirmala UI" w:hAnsi="Nirmala UI" w:cs="Nirmala UI"/>
          <w:sz w:val="24"/>
          <w:szCs w:val="24"/>
          <w:lang w:val="en-IE"/>
        </w:rPr>
        <w:t>രക്തലോമികാജാലമായ</w:t>
      </w:r>
      <w:r w:rsidRPr="00EF5FE2">
        <w:rPr>
          <w:sz w:val="24"/>
          <w:szCs w:val="24"/>
          <w:lang w:val="en-IE"/>
        </w:rPr>
        <w:t xml:space="preserve"> </w:t>
      </w:r>
      <w:r w:rsidRPr="00EF5FE2">
        <w:rPr>
          <w:rFonts w:ascii="Nirmala UI" w:hAnsi="Nirmala UI" w:cs="Nirmala UI"/>
          <w:sz w:val="24"/>
          <w:szCs w:val="24"/>
          <w:lang w:val="en-IE"/>
        </w:rPr>
        <w:t>ഗ്ലോമെറുലസ്</w:t>
      </w:r>
      <w:r w:rsidRPr="00EF5FE2">
        <w:rPr>
          <w:sz w:val="24"/>
          <w:szCs w:val="24"/>
          <w:lang w:val="en-IE"/>
        </w:rPr>
        <w:t xml:space="preserve"> (Glomerulus) </w:t>
      </w:r>
      <w:r w:rsidRPr="00EF5FE2">
        <w:rPr>
          <w:rFonts w:ascii="Nirmala UI" w:hAnsi="Nirmala UI" w:cs="Nirmala UI"/>
          <w:sz w:val="24"/>
          <w:szCs w:val="24"/>
          <w:lang w:val="en-IE"/>
        </w:rPr>
        <w:t>എന്നിവ</w:t>
      </w:r>
      <w:r w:rsidRPr="00EF5FE2">
        <w:rPr>
          <w:sz w:val="24"/>
          <w:szCs w:val="24"/>
          <w:lang w:val="en-IE"/>
        </w:rPr>
        <w:t xml:space="preserve"> </w:t>
      </w:r>
      <w:r w:rsidRPr="00EF5FE2">
        <w:rPr>
          <w:rFonts w:ascii="Nirmala UI" w:hAnsi="Nirmala UI" w:cs="Nirmala UI"/>
          <w:sz w:val="24"/>
          <w:szCs w:val="24"/>
          <w:lang w:val="en-IE"/>
        </w:rPr>
        <w:t>ചേർന്നത്</w:t>
      </w:r>
      <w:r w:rsidRPr="00EF5FE2">
        <w:rPr>
          <w:sz w:val="24"/>
          <w:szCs w:val="24"/>
          <w:lang w:val="en-IE"/>
        </w:rPr>
        <w:t>.</w:t>
      </w:r>
    </w:p>
    <w:p w14:paraId="241CEB74" w14:textId="77777777" w:rsidR="00EF5FE2" w:rsidRPr="00EF5FE2" w:rsidRDefault="00EF5FE2" w:rsidP="00EF5FE2">
      <w:pPr>
        <w:numPr>
          <w:ilvl w:val="1"/>
          <w:numId w:val="23"/>
        </w:numPr>
        <w:rPr>
          <w:sz w:val="24"/>
          <w:szCs w:val="24"/>
          <w:lang w:val="en-IE"/>
        </w:rPr>
      </w:pPr>
      <w:r w:rsidRPr="00EF5FE2">
        <w:rPr>
          <w:rFonts w:ascii="Nirmala UI" w:hAnsi="Nirmala UI" w:cs="Nirmala UI"/>
          <w:b/>
          <w:bCs/>
          <w:sz w:val="24"/>
          <w:szCs w:val="24"/>
          <w:lang w:val="en-IE"/>
        </w:rPr>
        <w:lastRenderedPageBreak/>
        <w:t>വൃക്കനാളി</w:t>
      </w:r>
      <w:r w:rsidRPr="00EF5FE2">
        <w:rPr>
          <w:b/>
          <w:bCs/>
          <w:sz w:val="24"/>
          <w:szCs w:val="24"/>
          <w:lang w:val="en-IE"/>
        </w:rPr>
        <w:t xml:space="preserve"> (Renal Tubule):</w:t>
      </w:r>
      <w:r w:rsidRPr="00EF5FE2">
        <w:rPr>
          <w:sz w:val="24"/>
          <w:szCs w:val="24"/>
          <w:lang w:val="en-IE"/>
        </w:rPr>
        <w:t xml:space="preserve"> </w:t>
      </w:r>
      <w:r w:rsidRPr="00EF5FE2">
        <w:rPr>
          <w:rFonts w:ascii="Nirmala UI" w:hAnsi="Nirmala UI" w:cs="Nirmala UI"/>
          <w:sz w:val="24"/>
          <w:szCs w:val="24"/>
          <w:lang w:val="en-IE"/>
        </w:rPr>
        <w:t>ബോമാൻസ്</w:t>
      </w:r>
      <w:r w:rsidRPr="00EF5FE2">
        <w:rPr>
          <w:sz w:val="24"/>
          <w:szCs w:val="24"/>
          <w:lang w:val="en-IE"/>
        </w:rPr>
        <w:t xml:space="preserve"> </w:t>
      </w:r>
      <w:r w:rsidRPr="00EF5FE2">
        <w:rPr>
          <w:rFonts w:ascii="Nirmala UI" w:hAnsi="Nirmala UI" w:cs="Nirmala UI"/>
          <w:sz w:val="24"/>
          <w:szCs w:val="24"/>
          <w:lang w:val="en-IE"/>
        </w:rPr>
        <w:t>ക്യാപ്സ്യൂളിൽ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ആരംഭിച്ച്</w:t>
      </w:r>
      <w:r w:rsidRPr="00EF5FE2">
        <w:rPr>
          <w:sz w:val="24"/>
          <w:szCs w:val="24"/>
          <w:lang w:val="en-IE"/>
        </w:rPr>
        <w:t xml:space="preserve"> </w:t>
      </w:r>
      <w:r w:rsidRPr="00EF5FE2">
        <w:rPr>
          <w:rFonts w:ascii="Nirmala UI" w:hAnsi="Nirmala UI" w:cs="Nirmala UI"/>
          <w:sz w:val="24"/>
          <w:szCs w:val="24"/>
          <w:lang w:val="en-IE"/>
        </w:rPr>
        <w:t>ശേഖരണനാളി</w:t>
      </w:r>
      <w:r w:rsidRPr="00EF5FE2">
        <w:rPr>
          <w:sz w:val="24"/>
          <w:szCs w:val="24"/>
          <w:lang w:val="en-IE"/>
        </w:rPr>
        <w:t xml:space="preserve"> (Collecting duct) </w:t>
      </w:r>
      <w:r w:rsidRPr="00EF5FE2">
        <w:rPr>
          <w:rFonts w:ascii="Nirmala UI" w:hAnsi="Nirmala UI" w:cs="Nirmala UI"/>
          <w:sz w:val="24"/>
          <w:szCs w:val="24"/>
          <w:lang w:val="en-IE"/>
        </w:rPr>
        <w:t>വരെ</w:t>
      </w:r>
      <w:r w:rsidRPr="00EF5FE2">
        <w:rPr>
          <w:sz w:val="24"/>
          <w:szCs w:val="24"/>
          <w:lang w:val="en-IE"/>
        </w:rPr>
        <w:t xml:space="preserve"> </w:t>
      </w:r>
      <w:r w:rsidRPr="00EF5FE2">
        <w:rPr>
          <w:rFonts w:ascii="Nirmala UI" w:hAnsi="Nirmala UI" w:cs="Nirmala UI"/>
          <w:sz w:val="24"/>
          <w:szCs w:val="24"/>
          <w:lang w:val="en-IE"/>
        </w:rPr>
        <w:t>നീളുന്ന</w:t>
      </w:r>
      <w:r w:rsidRPr="00EF5FE2">
        <w:rPr>
          <w:sz w:val="24"/>
          <w:szCs w:val="24"/>
          <w:lang w:val="en-IE"/>
        </w:rPr>
        <w:t xml:space="preserve"> </w:t>
      </w:r>
      <w:r w:rsidRPr="00EF5FE2">
        <w:rPr>
          <w:rFonts w:ascii="Nirmala UI" w:hAnsi="Nirmala UI" w:cs="Nirmala UI"/>
          <w:sz w:val="24"/>
          <w:szCs w:val="24"/>
          <w:lang w:val="en-IE"/>
        </w:rPr>
        <w:t>കുഴൽ</w:t>
      </w:r>
      <w:r w:rsidRPr="00EF5FE2">
        <w:rPr>
          <w:sz w:val="24"/>
          <w:szCs w:val="24"/>
          <w:lang w:val="en-IE"/>
        </w:rPr>
        <w:t xml:space="preserve">. </w:t>
      </w:r>
      <w:r w:rsidRPr="00EF5FE2">
        <w:rPr>
          <w:rFonts w:ascii="Nirmala UI" w:hAnsi="Nirmala UI" w:cs="Nirmala UI"/>
          <w:sz w:val="24"/>
          <w:szCs w:val="24"/>
          <w:lang w:val="en-IE"/>
        </w:rPr>
        <w:t>ഇതിന്</w:t>
      </w:r>
      <w:r w:rsidRPr="00EF5FE2">
        <w:rPr>
          <w:sz w:val="24"/>
          <w:szCs w:val="24"/>
          <w:lang w:val="en-IE"/>
        </w:rPr>
        <w:t xml:space="preserve"> </w:t>
      </w:r>
      <w:r w:rsidRPr="00EF5FE2">
        <w:rPr>
          <w:rFonts w:ascii="Nirmala UI" w:hAnsi="Nirmala UI" w:cs="Nirmala UI"/>
          <w:sz w:val="24"/>
          <w:szCs w:val="24"/>
          <w:lang w:val="en-IE"/>
        </w:rPr>
        <w:t>പ്രാക്സിമൽ</w:t>
      </w:r>
      <w:r w:rsidRPr="00EF5FE2">
        <w:rPr>
          <w:sz w:val="24"/>
          <w:szCs w:val="24"/>
          <w:lang w:val="en-IE"/>
        </w:rPr>
        <w:t xml:space="preserve"> </w:t>
      </w:r>
      <w:r w:rsidRPr="00EF5FE2">
        <w:rPr>
          <w:rFonts w:ascii="Nirmala UI" w:hAnsi="Nirmala UI" w:cs="Nirmala UI"/>
          <w:sz w:val="24"/>
          <w:szCs w:val="24"/>
          <w:lang w:val="en-IE"/>
        </w:rPr>
        <w:t>കൺവല്യൂട്ടഡ്</w:t>
      </w:r>
      <w:r w:rsidRPr="00EF5FE2">
        <w:rPr>
          <w:sz w:val="24"/>
          <w:szCs w:val="24"/>
          <w:lang w:val="en-IE"/>
        </w:rPr>
        <w:t xml:space="preserve"> </w:t>
      </w:r>
      <w:r w:rsidRPr="00EF5FE2">
        <w:rPr>
          <w:rFonts w:ascii="Nirmala UI" w:hAnsi="Nirmala UI" w:cs="Nirmala UI"/>
          <w:sz w:val="24"/>
          <w:szCs w:val="24"/>
          <w:lang w:val="en-IE"/>
        </w:rPr>
        <w:t>ട്യൂബ്യൂൾ</w:t>
      </w:r>
      <w:r w:rsidRPr="00EF5FE2">
        <w:rPr>
          <w:sz w:val="24"/>
          <w:szCs w:val="24"/>
          <w:lang w:val="en-IE"/>
        </w:rPr>
        <w:t xml:space="preserve"> (PCT), </w:t>
      </w:r>
      <w:r w:rsidRPr="00EF5FE2">
        <w:rPr>
          <w:rFonts w:ascii="Nirmala UI" w:hAnsi="Nirmala UI" w:cs="Nirmala UI"/>
          <w:sz w:val="24"/>
          <w:szCs w:val="24"/>
          <w:lang w:val="en-IE"/>
        </w:rPr>
        <w:t>ഹെൻലിയുടെ</w:t>
      </w:r>
      <w:r w:rsidRPr="00EF5FE2">
        <w:rPr>
          <w:sz w:val="24"/>
          <w:szCs w:val="24"/>
          <w:lang w:val="en-IE"/>
        </w:rPr>
        <w:t xml:space="preserve"> </w:t>
      </w:r>
      <w:r w:rsidRPr="00EF5FE2">
        <w:rPr>
          <w:rFonts w:ascii="Nirmala UI" w:hAnsi="Nirmala UI" w:cs="Nirmala UI"/>
          <w:sz w:val="24"/>
          <w:szCs w:val="24"/>
          <w:lang w:val="en-IE"/>
        </w:rPr>
        <w:t>ലൂപ്പ്</w:t>
      </w:r>
      <w:r w:rsidRPr="00EF5FE2">
        <w:rPr>
          <w:sz w:val="24"/>
          <w:szCs w:val="24"/>
          <w:lang w:val="en-IE"/>
        </w:rPr>
        <w:t xml:space="preserve"> (Loop of Henle), </w:t>
      </w:r>
      <w:r w:rsidRPr="00EF5FE2">
        <w:rPr>
          <w:rFonts w:ascii="Nirmala UI" w:hAnsi="Nirmala UI" w:cs="Nirmala UI"/>
          <w:sz w:val="24"/>
          <w:szCs w:val="24"/>
          <w:lang w:val="en-IE"/>
        </w:rPr>
        <w:t>ഡിസ്റ്റൽ</w:t>
      </w:r>
      <w:r w:rsidRPr="00EF5FE2">
        <w:rPr>
          <w:sz w:val="24"/>
          <w:szCs w:val="24"/>
          <w:lang w:val="en-IE"/>
        </w:rPr>
        <w:t xml:space="preserve"> </w:t>
      </w:r>
      <w:r w:rsidRPr="00EF5FE2">
        <w:rPr>
          <w:rFonts w:ascii="Nirmala UI" w:hAnsi="Nirmala UI" w:cs="Nirmala UI"/>
          <w:sz w:val="24"/>
          <w:szCs w:val="24"/>
          <w:lang w:val="en-IE"/>
        </w:rPr>
        <w:t>കൺവല്യൂട്ടഡ്</w:t>
      </w:r>
      <w:r w:rsidRPr="00EF5FE2">
        <w:rPr>
          <w:sz w:val="24"/>
          <w:szCs w:val="24"/>
          <w:lang w:val="en-IE"/>
        </w:rPr>
        <w:t xml:space="preserve"> </w:t>
      </w:r>
      <w:r w:rsidRPr="00EF5FE2">
        <w:rPr>
          <w:rFonts w:ascii="Nirmala UI" w:hAnsi="Nirmala UI" w:cs="Nirmala UI"/>
          <w:sz w:val="24"/>
          <w:szCs w:val="24"/>
          <w:lang w:val="en-IE"/>
        </w:rPr>
        <w:t>ട്യൂബ്യൂൾ</w:t>
      </w:r>
      <w:r w:rsidRPr="00EF5FE2">
        <w:rPr>
          <w:sz w:val="24"/>
          <w:szCs w:val="24"/>
          <w:lang w:val="en-IE"/>
        </w:rPr>
        <w:t xml:space="preserve"> (DCT) </w:t>
      </w:r>
      <w:r w:rsidRPr="00EF5FE2">
        <w:rPr>
          <w:rFonts w:ascii="Nirmala UI" w:hAnsi="Nirmala UI" w:cs="Nirmala UI"/>
          <w:sz w:val="24"/>
          <w:szCs w:val="24"/>
          <w:lang w:val="en-IE"/>
        </w:rPr>
        <w:t>എന്നിങ്ങനെ</w:t>
      </w:r>
      <w:r w:rsidRPr="00EF5FE2">
        <w:rPr>
          <w:sz w:val="24"/>
          <w:szCs w:val="24"/>
          <w:lang w:val="en-IE"/>
        </w:rPr>
        <w:t xml:space="preserve"> </w:t>
      </w:r>
      <w:r w:rsidRPr="00EF5FE2">
        <w:rPr>
          <w:rFonts w:ascii="Nirmala UI" w:hAnsi="Nirmala UI" w:cs="Nirmala UI"/>
          <w:sz w:val="24"/>
          <w:szCs w:val="24"/>
          <w:lang w:val="en-IE"/>
        </w:rPr>
        <w:t>ഭാഗങ്ങളുണ്ട്</w:t>
      </w:r>
      <w:r w:rsidRPr="00EF5FE2">
        <w:rPr>
          <w:sz w:val="24"/>
          <w:szCs w:val="24"/>
          <w:lang w:val="en-IE"/>
        </w:rPr>
        <w:t>.</w:t>
      </w:r>
    </w:p>
    <w:p w14:paraId="04818C26" w14:textId="77777777" w:rsidR="00EF5FE2" w:rsidRPr="00EF5FE2" w:rsidRDefault="00EF5FE2" w:rsidP="00EF5FE2">
      <w:pPr>
        <w:numPr>
          <w:ilvl w:val="0"/>
          <w:numId w:val="23"/>
        </w:numPr>
        <w:rPr>
          <w:sz w:val="24"/>
          <w:szCs w:val="24"/>
          <w:lang w:val="en-IE"/>
        </w:rPr>
      </w:pPr>
      <w:r w:rsidRPr="00EF5FE2">
        <w:rPr>
          <w:rFonts w:ascii="Nirmala UI" w:hAnsi="Nirmala UI" w:cs="Nirmala UI"/>
          <w:b/>
          <w:bCs/>
          <w:sz w:val="24"/>
          <w:szCs w:val="24"/>
          <w:lang w:val="en-IE"/>
        </w:rPr>
        <w:t>മൂത്രരൂപീകരണത്തിൻ്റെ</w:t>
      </w:r>
      <w:r w:rsidRPr="00EF5FE2">
        <w:rPr>
          <w:b/>
          <w:bCs/>
          <w:sz w:val="24"/>
          <w:szCs w:val="24"/>
          <w:lang w:val="en-IE"/>
        </w:rPr>
        <w:t xml:space="preserve"> </w:t>
      </w:r>
      <w:r w:rsidRPr="00EF5FE2">
        <w:rPr>
          <w:rFonts w:ascii="Nirmala UI" w:hAnsi="Nirmala UI" w:cs="Nirmala UI"/>
          <w:b/>
          <w:bCs/>
          <w:sz w:val="24"/>
          <w:szCs w:val="24"/>
          <w:lang w:val="en-IE"/>
        </w:rPr>
        <w:t>ഘട്ടങ്ങൾ</w:t>
      </w:r>
      <w:r w:rsidRPr="00EF5FE2">
        <w:rPr>
          <w:b/>
          <w:bCs/>
          <w:sz w:val="24"/>
          <w:szCs w:val="24"/>
          <w:lang w:val="en-IE"/>
        </w:rPr>
        <w:t>:</w:t>
      </w:r>
      <w:r w:rsidRPr="00EF5FE2">
        <w:rPr>
          <w:sz w:val="24"/>
          <w:szCs w:val="24"/>
          <w:lang w:val="en-IE"/>
        </w:rPr>
        <w:t xml:space="preserve"> </w:t>
      </w:r>
    </w:p>
    <w:p w14:paraId="78EA3A75" w14:textId="77777777" w:rsidR="00EF5FE2" w:rsidRPr="00EF5FE2" w:rsidRDefault="00EF5FE2" w:rsidP="00EF5FE2">
      <w:pPr>
        <w:numPr>
          <w:ilvl w:val="1"/>
          <w:numId w:val="24"/>
        </w:numPr>
        <w:rPr>
          <w:sz w:val="24"/>
          <w:szCs w:val="24"/>
          <w:lang w:val="en-IE"/>
        </w:rPr>
      </w:pPr>
      <w:r w:rsidRPr="00EF5FE2">
        <w:rPr>
          <w:rFonts w:ascii="Nirmala UI" w:hAnsi="Nirmala UI" w:cs="Nirmala UI"/>
          <w:b/>
          <w:bCs/>
          <w:sz w:val="24"/>
          <w:szCs w:val="24"/>
          <w:lang w:val="en-IE"/>
        </w:rPr>
        <w:t>ഗ്ലോമെറുലാർ</w:t>
      </w:r>
      <w:r w:rsidRPr="00EF5FE2">
        <w:rPr>
          <w:b/>
          <w:bCs/>
          <w:sz w:val="24"/>
          <w:szCs w:val="24"/>
          <w:lang w:val="en-IE"/>
        </w:rPr>
        <w:t xml:space="preserve"> </w:t>
      </w:r>
      <w:r w:rsidRPr="00EF5FE2">
        <w:rPr>
          <w:rFonts w:ascii="Nirmala UI" w:hAnsi="Nirmala UI" w:cs="Nirmala UI"/>
          <w:b/>
          <w:bCs/>
          <w:sz w:val="24"/>
          <w:szCs w:val="24"/>
          <w:lang w:val="en-IE"/>
        </w:rPr>
        <w:t>ഫിൽട്രേഷൻ</w:t>
      </w:r>
      <w:r w:rsidRPr="00EF5FE2">
        <w:rPr>
          <w:b/>
          <w:bCs/>
          <w:sz w:val="24"/>
          <w:szCs w:val="24"/>
          <w:lang w:val="en-IE"/>
        </w:rPr>
        <w:t xml:space="preserve"> (</w:t>
      </w:r>
      <w:r w:rsidRPr="00EF5FE2">
        <w:rPr>
          <w:rFonts w:ascii="Nirmala UI" w:hAnsi="Nirmala UI" w:cs="Nirmala UI"/>
          <w:b/>
          <w:bCs/>
          <w:sz w:val="24"/>
          <w:szCs w:val="24"/>
          <w:lang w:val="en-IE"/>
        </w:rPr>
        <w:t>അതിസൂക്ഷ്മ</w:t>
      </w:r>
      <w:r w:rsidRPr="00EF5FE2">
        <w:rPr>
          <w:b/>
          <w:bCs/>
          <w:sz w:val="24"/>
          <w:szCs w:val="24"/>
          <w:lang w:val="en-IE"/>
        </w:rPr>
        <w:t xml:space="preserve"> </w:t>
      </w:r>
      <w:r w:rsidRPr="00EF5FE2">
        <w:rPr>
          <w:rFonts w:ascii="Nirmala UI" w:hAnsi="Nirmala UI" w:cs="Nirmala UI"/>
          <w:b/>
          <w:bCs/>
          <w:sz w:val="24"/>
          <w:szCs w:val="24"/>
          <w:lang w:val="en-IE"/>
        </w:rPr>
        <w:t>അരിപ്പ</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അഫറൻ്റ്</w:t>
      </w:r>
      <w:r w:rsidRPr="00EF5FE2">
        <w:rPr>
          <w:sz w:val="24"/>
          <w:szCs w:val="24"/>
          <w:lang w:val="en-IE"/>
        </w:rPr>
        <w:t xml:space="preserve"> </w:t>
      </w:r>
      <w:r w:rsidRPr="00EF5FE2">
        <w:rPr>
          <w:rFonts w:ascii="Nirmala UI" w:hAnsi="Nirmala UI" w:cs="Nirmala UI"/>
          <w:sz w:val="24"/>
          <w:szCs w:val="24"/>
          <w:lang w:val="en-IE"/>
        </w:rPr>
        <w:t>ആർട്ടീരിയോൾ</w:t>
      </w:r>
      <w:r w:rsidRPr="00EF5FE2">
        <w:rPr>
          <w:sz w:val="24"/>
          <w:szCs w:val="24"/>
          <w:lang w:val="en-IE"/>
        </w:rPr>
        <w:t xml:space="preserve"> (Afferent arteriole)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ഗ്ലോമെറുലസിലെത്തുന്ന</w:t>
      </w:r>
      <w:r w:rsidRPr="00EF5FE2">
        <w:rPr>
          <w:sz w:val="24"/>
          <w:szCs w:val="24"/>
          <w:lang w:val="en-IE"/>
        </w:rPr>
        <w:t xml:space="preserve"> </w:t>
      </w:r>
      <w:r w:rsidRPr="00EF5FE2">
        <w:rPr>
          <w:rFonts w:ascii="Nirmala UI" w:hAnsi="Nirmala UI" w:cs="Nirmala UI"/>
          <w:sz w:val="24"/>
          <w:szCs w:val="24"/>
          <w:lang w:val="en-IE"/>
        </w:rPr>
        <w:t>രക്തം</w:t>
      </w:r>
      <w:r w:rsidRPr="00EF5FE2">
        <w:rPr>
          <w:sz w:val="24"/>
          <w:szCs w:val="24"/>
          <w:lang w:val="en-IE"/>
        </w:rPr>
        <w:t xml:space="preserve"> </w:t>
      </w:r>
      <w:r w:rsidRPr="00EF5FE2">
        <w:rPr>
          <w:rFonts w:ascii="Nirmala UI" w:hAnsi="Nirmala UI" w:cs="Nirmala UI"/>
          <w:sz w:val="24"/>
          <w:szCs w:val="24"/>
          <w:lang w:val="en-IE"/>
        </w:rPr>
        <w:t>ഉയർന്ന</w:t>
      </w:r>
      <w:r w:rsidRPr="00EF5FE2">
        <w:rPr>
          <w:sz w:val="24"/>
          <w:szCs w:val="24"/>
          <w:lang w:val="en-IE"/>
        </w:rPr>
        <w:t xml:space="preserve"> </w:t>
      </w:r>
      <w:r w:rsidRPr="00EF5FE2">
        <w:rPr>
          <w:rFonts w:ascii="Nirmala UI" w:hAnsi="Nirmala UI" w:cs="Nirmala UI"/>
          <w:sz w:val="24"/>
          <w:szCs w:val="24"/>
          <w:lang w:val="en-IE"/>
        </w:rPr>
        <w:t>മർദ്ദത്തിൽ</w:t>
      </w:r>
      <w:r w:rsidRPr="00EF5FE2">
        <w:rPr>
          <w:sz w:val="24"/>
          <w:szCs w:val="24"/>
          <w:lang w:val="en-IE"/>
        </w:rPr>
        <w:t xml:space="preserve"> </w:t>
      </w:r>
      <w:r w:rsidRPr="00EF5FE2">
        <w:rPr>
          <w:rFonts w:ascii="Nirmala UI" w:hAnsi="Nirmala UI" w:cs="Nirmala UI"/>
          <w:sz w:val="24"/>
          <w:szCs w:val="24"/>
          <w:lang w:val="en-IE"/>
        </w:rPr>
        <w:t>അരിക്കപ്പെടുന്നു</w:t>
      </w:r>
      <w:r w:rsidRPr="00EF5FE2">
        <w:rPr>
          <w:sz w:val="24"/>
          <w:szCs w:val="24"/>
          <w:lang w:val="en-IE"/>
        </w:rPr>
        <w:t xml:space="preserve">. </w:t>
      </w:r>
      <w:r w:rsidRPr="00EF5FE2">
        <w:rPr>
          <w:rFonts w:ascii="Nirmala UI" w:hAnsi="Nirmala UI" w:cs="Nirmala UI"/>
          <w:sz w:val="24"/>
          <w:szCs w:val="24"/>
          <w:lang w:val="en-IE"/>
        </w:rPr>
        <w:t>രക്തകോശങ്ങൾ</w:t>
      </w:r>
      <w:r w:rsidRPr="00EF5FE2">
        <w:rPr>
          <w:sz w:val="24"/>
          <w:szCs w:val="24"/>
          <w:lang w:val="en-IE"/>
        </w:rPr>
        <w:t xml:space="preserve">, </w:t>
      </w:r>
      <w:r w:rsidRPr="00EF5FE2">
        <w:rPr>
          <w:rFonts w:ascii="Nirmala UI" w:hAnsi="Nirmala UI" w:cs="Nirmala UI"/>
          <w:sz w:val="24"/>
          <w:szCs w:val="24"/>
          <w:lang w:val="en-IE"/>
        </w:rPr>
        <w:t>പ്ലേറ്റ്</w:t>
      </w:r>
      <w:r w:rsidRPr="00EF5FE2">
        <w:rPr>
          <w:sz w:val="24"/>
          <w:szCs w:val="24"/>
          <w:lang w:val="en-IE"/>
        </w:rPr>
        <w:t>‌</w:t>
      </w:r>
      <w:r w:rsidRPr="00EF5FE2">
        <w:rPr>
          <w:rFonts w:ascii="Nirmala UI" w:hAnsi="Nirmala UI" w:cs="Nirmala UI"/>
          <w:sz w:val="24"/>
          <w:szCs w:val="24"/>
          <w:lang w:val="en-IE"/>
        </w:rPr>
        <w:t>ലെറ്റുകൾ</w:t>
      </w:r>
      <w:r w:rsidRPr="00EF5FE2">
        <w:rPr>
          <w:sz w:val="24"/>
          <w:szCs w:val="24"/>
          <w:lang w:val="en-IE"/>
        </w:rPr>
        <w:t xml:space="preserve">, </w:t>
      </w:r>
      <w:r w:rsidRPr="00EF5FE2">
        <w:rPr>
          <w:rFonts w:ascii="Nirmala UI" w:hAnsi="Nirmala UI" w:cs="Nirmala UI"/>
          <w:sz w:val="24"/>
          <w:szCs w:val="24"/>
          <w:lang w:val="en-IE"/>
        </w:rPr>
        <w:t>വലിയ</w:t>
      </w:r>
      <w:r w:rsidRPr="00EF5FE2">
        <w:rPr>
          <w:sz w:val="24"/>
          <w:szCs w:val="24"/>
          <w:lang w:val="en-IE"/>
        </w:rPr>
        <w:t xml:space="preserve"> </w:t>
      </w:r>
      <w:r w:rsidRPr="00EF5FE2">
        <w:rPr>
          <w:rFonts w:ascii="Nirmala UI" w:hAnsi="Nirmala UI" w:cs="Nirmala UI"/>
          <w:sz w:val="24"/>
          <w:szCs w:val="24"/>
          <w:lang w:val="en-IE"/>
        </w:rPr>
        <w:t>പ്രോട്ടീൻ</w:t>
      </w:r>
      <w:r w:rsidRPr="00EF5FE2">
        <w:rPr>
          <w:sz w:val="24"/>
          <w:szCs w:val="24"/>
          <w:lang w:val="en-IE"/>
        </w:rPr>
        <w:t xml:space="preserve"> </w:t>
      </w:r>
      <w:r w:rsidRPr="00EF5FE2">
        <w:rPr>
          <w:rFonts w:ascii="Nirmala UI" w:hAnsi="Nirmala UI" w:cs="Nirmala UI"/>
          <w:sz w:val="24"/>
          <w:szCs w:val="24"/>
          <w:lang w:val="en-IE"/>
        </w:rPr>
        <w:t>തന്മാത്രകൾ</w:t>
      </w:r>
      <w:r w:rsidRPr="00EF5FE2">
        <w:rPr>
          <w:sz w:val="24"/>
          <w:szCs w:val="24"/>
          <w:lang w:val="en-IE"/>
        </w:rPr>
        <w:t xml:space="preserve"> </w:t>
      </w:r>
      <w:r w:rsidRPr="00EF5FE2">
        <w:rPr>
          <w:rFonts w:ascii="Nirmala UI" w:hAnsi="Nirmala UI" w:cs="Nirmala UI"/>
          <w:sz w:val="24"/>
          <w:szCs w:val="24"/>
          <w:lang w:val="en-IE"/>
        </w:rPr>
        <w:t>എന്നിവ</w:t>
      </w:r>
      <w:r w:rsidRPr="00EF5FE2">
        <w:rPr>
          <w:sz w:val="24"/>
          <w:szCs w:val="24"/>
          <w:lang w:val="en-IE"/>
        </w:rPr>
        <w:t xml:space="preserve"> </w:t>
      </w:r>
      <w:r w:rsidRPr="00EF5FE2">
        <w:rPr>
          <w:rFonts w:ascii="Nirmala UI" w:hAnsi="Nirmala UI" w:cs="Nirmala UI"/>
          <w:sz w:val="24"/>
          <w:szCs w:val="24"/>
          <w:lang w:val="en-IE"/>
        </w:rPr>
        <w:t>ഒഴികെയുള്ള</w:t>
      </w:r>
      <w:r w:rsidRPr="00EF5FE2">
        <w:rPr>
          <w:sz w:val="24"/>
          <w:szCs w:val="24"/>
          <w:lang w:val="en-IE"/>
        </w:rPr>
        <w:t xml:space="preserve"> </w:t>
      </w:r>
      <w:r w:rsidRPr="00EF5FE2">
        <w:rPr>
          <w:rFonts w:ascii="Nirmala UI" w:hAnsi="Nirmala UI" w:cs="Nirmala UI"/>
          <w:sz w:val="24"/>
          <w:szCs w:val="24"/>
          <w:lang w:val="en-IE"/>
        </w:rPr>
        <w:t>പ്ലാസ്മയുടെ</w:t>
      </w:r>
      <w:r w:rsidRPr="00EF5FE2">
        <w:rPr>
          <w:sz w:val="24"/>
          <w:szCs w:val="24"/>
          <w:lang w:val="en-IE"/>
        </w:rPr>
        <w:t xml:space="preserve"> </w:t>
      </w:r>
      <w:r w:rsidRPr="00EF5FE2">
        <w:rPr>
          <w:rFonts w:ascii="Nirmala UI" w:hAnsi="Nirmala UI" w:cs="Nirmala UI"/>
          <w:sz w:val="24"/>
          <w:szCs w:val="24"/>
          <w:lang w:val="en-IE"/>
        </w:rPr>
        <w:t>ഭാഗം</w:t>
      </w:r>
      <w:r w:rsidRPr="00EF5FE2">
        <w:rPr>
          <w:sz w:val="24"/>
          <w:szCs w:val="24"/>
          <w:lang w:val="en-IE"/>
        </w:rPr>
        <w:t xml:space="preserve"> (</w:t>
      </w:r>
      <w:r w:rsidRPr="00EF5FE2">
        <w:rPr>
          <w:rFonts w:ascii="Nirmala UI" w:hAnsi="Nirmala UI" w:cs="Nirmala UI"/>
          <w:sz w:val="24"/>
          <w:szCs w:val="24"/>
          <w:lang w:val="en-IE"/>
        </w:rPr>
        <w:t>ജലം</w:t>
      </w:r>
      <w:r w:rsidRPr="00EF5FE2">
        <w:rPr>
          <w:sz w:val="24"/>
          <w:szCs w:val="24"/>
          <w:lang w:val="en-IE"/>
        </w:rPr>
        <w:t xml:space="preserve">, </w:t>
      </w:r>
      <w:r w:rsidRPr="00EF5FE2">
        <w:rPr>
          <w:rFonts w:ascii="Nirmala UI" w:hAnsi="Nirmala UI" w:cs="Nirmala UI"/>
          <w:sz w:val="24"/>
          <w:szCs w:val="24"/>
          <w:lang w:val="en-IE"/>
        </w:rPr>
        <w:t>ഗ്ലൂക്കോസ്</w:t>
      </w:r>
      <w:r w:rsidRPr="00EF5FE2">
        <w:rPr>
          <w:sz w:val="24"/>
          <w:szCs w:val="24"/>
          <w:lang w:val="en-IE"/>
        </w:rPr>
        <w:t xml:space="preserve">, </w:t>
      </w:r>
      <w:r w:rsidRPr="00EF5FE2">
        <w:rPr>
          <w:rFonts w:ascii="Nirmala UI" w:hAnsi="Nirmala UI" w:cs="Nirmala UI"/>
          <w:sz w:val="24"/>
          <w:szCs w:val="24"/>
          <w:lang w:val="en-IE"/>
        </w:rPr>
        <w:t>അമിനോ</w:t>
      </w:r>
      <w:r w:rsidRPr="00EF5FE2">
        <w:rPr>
          <w:sz w:val="24"/>
          <w:szCs w:val="24"/>
          <w:lang w:val="en-IE"/>
        </w:rPr>
        <w:t xml:space="preserve"> </w:t>
      </w:r>
      <w:r w:rsidRPr="00EF5FE2">
        <w:rPr>
          <w:rFonts w:ascii="Nirmala UI" w:hAnsi="Nirmala UI" w:cs="Nirmala UI"/>
          <w:sz w:val="24"/>
          <w:szCs w:val="24"/>
          <w:lang w:val="en-IE"/>
        </w:rPr>
        <w:t>ആസിഡുകൾ</w:t>
      </w:r>
      <w:r w:rsidRPr="00EF5FE2">
        <w:rPr>
          <w:sz w:val="24"/>
          <w:szCs w:val="24"/>
          <w:lang w:val="en-IE"/>
        </w:rPr>
        <w:t xml:space="preserve">, </w:t>
      </w:r>
      <w:r w:rsidRPr="00EF5FE2">
        <w:rPr>
          <w:rFonts w:ascii="Nirmala UI" w:hAnsi="Nirmala UI" w:cs="Nirmala UI"/>
          <w:sz w:val="24"/>
          <w:szCs w:val="24"/>
          <w:lang w:val="en-IE"/>
        </w:rPr>
        <w:t>ലവണങ്ങൾ</w:t>
      </w:r>
      <w:r w:rsidRPr="00EF5FE2">
        <w:rPr>
          <w:sz w:val="24"/>
          <w:szCs w:val="24"/>
          <w:lang w:val="en-IE"/>
        </w:rPr>
        <w:t xml:space="preserve">, </w:t>
      </w:r>
      <w:r w:rsidRPr="00EF5FE2">
        <w:rPr>
          <w:rFonts w:ascii="Nirmala UI" w:hAnsi="Nirmala UI" w:cs="Nirmala UI"/>
          <w:sz w:val="24"/>
          <w:szCs w:val="24"/>
          <w:lang w:val="en-IE"/>
        </w:rPr>
        <w:t>യൂറിയ</w:t>
      </w:r>
      <w:r w:rsidRPr="00EF5FE2">
        <w:rPr>
          <w:sz w:val="24"/>
          <w:szCs w:val="24"/>
          <w:lang w:val="en-IE"/>
        </w:rPr>
        <w:t xml:space="preserve">, </w:t>
      </w:r>
      <w:r w:rsidRPr="00EF5FE2">
        <w:rPr>
          <w:rFonts w:ascii="Nirmala UI" w:hAnsi="Nirmala UI" w:cs="Nirmala UI"/>
          <w:sz w:val="24"/>
          <w:szCs w:val="24"/>
          <w:lang w:val="en-IE"/>
        </w:rPr>
        <w:t>യൂറിക്</w:t>
      </w:r>
      <w:r w:rsidRPr="00EF5FE2">
        <w:rPr>
          <w:sz w:val="24"/>
          <w:szCs w:val="24"/>
          <w:lang w:val="en-IE"/>
        </w:rPr>
        <w:t xml:space="preserve"> </w:t>
      </w:r>
      <w:r w:rsidRPr="00EF5FE2">
        <w:rPr>
          <w:rFonts w:ascii="Nirmala UI" w:hAnsi="Nirmala UI" w:cs="Nirmala UI"/>
          <w:sz w:val="24"/>
          <w:szCs w:val="24"/>
          <w:lang w:val="en-IE"/>
        </w:rPr>
        <w:t>ആസിഡ്</w:t>
      </w:r>
      <w:r w:rsidRPr="00EF5FE2">
        <w:rPr>
          <w:sz w:val="24"/>
          <w:szCs w:val="24"/>
          <w:lang w:val="en-IE"/>
        </w:rPr>
        <w:t xml:space="preserve">, </w:t>
      </w:r>
      <w:r w:rsidRPr="00EF5FE2">
        <w:rPr>
          <w:rFonts w:ascii="Nirmala UI" w:hAnsi="Nirmala UI" w:cs="Nirmala UI"/>
          <w:sz w:val="24"/>
          <w:szCs w:val="24"/>
          <w:lang w:val="en-IE"/>
        </w:rPr>
        <w:t>ക്രിയാറ്റിനിൻ</w:t>
      </w:r>
      <w:r w:rsidRPr="00EF5FE2">
        <w:rPr>
          <w:sz w:val="24"/>
          <w:szCs w:val="24"/>
          <w:lang w:val="en-IE"/>
        </w:rPr>
        <w:t xml:space="preserve"> </w:t>
      </w:r>
      <w:r w:rsidRPr="00EF5FE2">
        <w:rPr>
          <w:rFonts w:ascii="Nirmala UI" w:hAnsi="Nirmala UI" w:cs="Nirmala UI"/>
          <w:sz w:val="24"/>
          <w:szCs w:val="24"/>
          <w:lang w:val="en-IE"/>
        </w:rPr>
        <w:t>തുടങ്ങിയവ</w:t>
      </w:r>
      <w:r w:rsidRPr="00EF5FE2">
        <w:rPr>
          <w:sz w:val="24"/>
          <w:szCs w:val="24"/>
          <w:lang w:val="en-IE"/>
        </w:rPr>
        <w:t xml:space="preserve">) </w:t>
      </w:r>
      <w:r w:rsidRPr="00EF5FE2">
        <w:rPr>
          <w:rFonts w:ascii="Nirmala UI" w:hAnsi="Nirmala UI" w:cs="Nirmala UI"/>
          <w:sz w:val="24"/>
          <w:szCs w:val="24"/>
          <w:lang w:val="en-IE"/>
        </w:rPr>
        <w:t>ബോമാൻസ്</w:t>
      </w:r>
      <w:r w:rsidRPr="00EF5FE2">
        <w:rPr>
          <w:sz w:val="24"/>
          <w:szCs w:val="24"/>
          <w:lang w:val="en-IE"/>
        </w:rPr>
        <w:t xml:space="preserve"> </w:t>
      </w:r>
      <w:r w:rsidRPr="00EF5FE2">
        <w:rPr>
          <w:rFonts w:ascii="Nirmala UI" w:hAnsi="Nirmala UI" w:cs="Nirmala UI"/>
          <w:sz w:val="24"/>
          <w:szCs w:val="24"/>
          <w:lang w:val="en-IE"/>
        </w:rPr>
        <w:t>ക്യാപ്സ്യൂളിലേക്ക്</w:t>
      </w:r>
      <w:r w:rsidRPr="00EF5FE2">
        <w:rPr>
          <w:sz w:val="24"/>
          <w:szCs w:val="24"/>
          <w:lang w:val="en-IE"/>
        </w:rPr>
        <w:t xml:space="preserve"> </w:t>
      </w:r>
      <w:r w:rsidRPr="00EF5FE2">
        <w:rPr>
          <w:rFonts w:ascii="Nirmala UI" w:hAnsi="Nirmala UI" w:cs="Nirmala UI"/>
          <w:sz w:val="24"/>
          <w:szCs w:val="24"/>
          <w:lang w:val="en-IE"/>
        </w:rPr>
        <w:t>പ്രവേശിക്കുന്നു</w:t>
      </w:r>
      <w:r w:rsidRPr="00EF5FE2">
        <w:rPr>
          <w:sz w:val="24"/>
          <w:szCs w:val="24"/>
          <w:lang w:val="en-IE"/>
        </w:rPr>
        <w:t xml:space="preserve">. </w:t>
      </w:r>
      <w:r w:rsidRPr="00EF5FE2">
        <w:rPr>
          <w:rFonts w:ascii="Nirmala UI" w:hAnsi="Nirmala UI" w:cs="Nirmala UI"/>
          <w:sz w:val="24"/>
          <w:szCs w:val="24"/>
          <w:lang w:val="en-IE"/>
        </w:rPr>
        <w:t>ഇതാണ്</w:t>
      </w:r>
      <w:r w:rsidRPr="00EF5FE2">
        <w:rPr>
          <w:sz w:val="24"/>
          <w:szCs w:val="24"/>
          <w:lang w:val="en-IE"/>
        </w:rPr>
        <w:t xml:space="preserve"> </w:t>
      </w:r>
      <w:r w:rsidRPr="00EF5FE2">
        <w:rPr>
          <w:rFonts w:ascii="Nirmala UI" w:hAnsi="Nirmala UI" w:cs="Nirmala UI"/>
          <w:sz w:val="24"/>
          <w:szCs w:val="24"/>
          <w:lang w:val="en-IE"/>
        </w:rPr>
        <w:t>ഗ്ലോമെറുലാർ</w:t>
      </w:r>
      <w:r w:rsidRPr="00EF5FE2">
        <w:rPr>
          <w:sz w:val="24"/>
          <w:szCs w:val="24"/>
          <w:lang w:val="en-IE"/>
        </w:rPr>
        <w:t xml:space="preserve"> </w:t>
      </w:r>
      <w:r w:rsidRPr="00EF5FE2">
        <w:rPr>
          <w:rFonts w:ascii="Nirmala UI" w:hAnsi="Nirmala UI" w:cs="Nirmala UI"/>
          <w:sz w:val="24"/>
          <w:szCs w:val="24"/>
          <w:lang w:val="en-IE"/>
        </w:rPr>
        <w:t>ഫിൽട്രേറ്റ്</w:t>
      </w:r>
      <w:r w:rsidRPr="00EF5FE2">
        <w:rPr>
          <w:sz w:val="24"/>
          <w:szCs w:val="24"/>
          <w:lang w:val="en-IE"/>
        </w:rPr>
        <w:t>.</w:t>
      </w:r>
    </w:p>
    <w:p w14:paraId="4CD1A499" w14:textId="77777777" w:rsidR="00EF5FE2" w:rsidRPr="00EF5FE2" w:rsidRDefault="00EF5FE2" w:rsidP="00EF5FE2">
      <w:pPr>
        <w:numPr>
          <w:ilvl w:val="1"/>
          <w:numId w:val="24"/>
        </w:numPr>
        <w:rPr>
          <w:sz w:val="24"/>
          <w:szCs w:val="24"/>
          <w:lang w:val="en-IE"/>
        </w:rPr>
      </w:pPr>
      <w:r w:rsidRPr="00EF5FE2">
        <w:rPr>
          <w:rFonts w:ascii="Nirmala UI" w:hAnsi="Nirmala UI" w:cs="Nirmala UI"/>
          <w:b/>
          <w:bCs/>
          <w:sz w:val="24"/>
          <w:szCs w:val="24"/>
          <w:lang w:val="en-IE"/>
        </w:rPr>
        <w:t>ട്യൂബുലാർ</w:t>
      </w:r>
      <w:r w:rsidRPr="00EF5FE2">
        <w:rPr>
          <w:b/>
          <w:bCs/>
          <w:sz w:val="24"/>
          <w:szCs w:val="24"/>
          <w:lang w:val="en-IE"/>
        </w:rPr>
        <w:t xml:space="preserve"> </w:t>
      </w:r>
      <w:r w:rsidRPr="00EF5FE2">
        <w:rPr>
          <w:rFonts w:ascii="Nirmala UI" w:hAnsi="Nirmala UI" w:cs="Nirmala UI"/>
          <w:b/>
          <w:bCs/>
          <w:sz w:val="24"/>
          <w:szCs w:val="24"/>
          <w:lang w:val="en-IE"/>
        </w:rPr>
        <w:t>പുനരാഗിരണം</w:t>
      </w:r>
      <w:r w:rsidRPr="00EF5FE2">
        <w:rPr>
          <w:b/>
          <w:bCs/>
          <w:sz w:val="24"/>
          <w:szCs w:val="24"/>
          <w:lang w:val="en-IE"/>
        </w:rPr>
        <w:t xml:space="preserve"> (Reabsorption):</w:t>
      </w:r>
      <w:r w:rsidRPr="00EF5FE2">
        <w:rPr>
          <w:sz w:val="24"/>
          <w:szCs w:val="24"/>
          <w:lang w:val="en-IE"/>
        </w:rPr>
        <w:t xml:space="preserve"> </w:t>
      </w:r>
      <w:r w:rsidRPr="00EF5FE2">
        <w:rPr>
          <w:rFonts w:ascii="Nirmala UI" w:hAnsi="Nirmala UI" w:cs="Nirmala UI"/>
          <w:sz w:val="24"/>
          <w:szCs w:val="24"/>
          <w:lang w:val="en-IE"/>
        </w:rPr>
        <w:t>ഗ്ലോമെറുലാർ</w:t>
      </w:r>
      <w:r w:rsidRPr="00EF5FE2">
        <w:rPr>
          <w:sz w:val="24"/>
          <w:szCs w:val="24"/>
          <w:lang w:val="en-IE"/>
        </w:rPr>
        <w:t xml:space="preserve"> </w:t>
      </w:r>
      <w:r w:rsidRPr="00EF5FE2">
        <w:rPr>
          <w:rFonts w:ascii="Nirmala UI" w:hAnsi="Nirmala UI" w:cs="Nirmala UI"/>
          <w:sz w:val="24"/>
          <w:szCs w:val="24"/>
          <w:lang w:val="en-IE"/>
        </w:rPr>
        <w:t>ഫിൽട്രേറ്റ്</w:t>
      </w:r>
      <w:r w:rsidRPr="00EF5FE2">
        <w:rPr>
          <w:sz w:val="24"/>
          <w:szCs w:val="24"/>
          <w:lang w:val="en-IE"/>
        </w:rPr>
        <w:t xml:space="preserve"> </w:t>
      </w:r>
      <w:r w:rsidRPr="00EF5FE2">
        <w:rPr>
          <w:rFonts w:ascii="Nirmala UI" w:hAnsi="Nirmala UI" w:cs="Nirmala UI"/>
          <w:sz w:val="24"/>
          <w:szCs w:val="24"/>
          <w:lang w:val="en-IE"/>
        </w:rPr>
        <w:t>വൃക്കനാളിയിലൂടെ</w:t>
      </w:r>
      <w:r w:rsidRPr="00EF5FE2">
        <w:rPr>
          <w:sz w:val="24"/>
          <w:szCs w:val="24"/>
          <w:lang w:val="en-IE"/>
        </w:rPr>
        <w:t xml:space="preserve"> </w:t>
      </w:r>
      <w:r w:rsidRPr="00EF5FE2">
        <w:rPr>
          <w:rFonts w:ascii="Nirmala UI" w:hAnsi="Nirmala UI" w:cs="Nirmala UI"/>
          <w:sz w:val="24"/>
          <w:szCs w:val="24"/>
          <w:lang w:val="en-IE"/>
        </w:rPr>
        <w:t>കടന്നുപോകുമ്പോൾ</w:t>
      </w:r>
      <w:r w:rsidRPr="00EF5FE2">
        <w:rPr>
          <w:sz w:val="24"/>
          <w:szCs w:val="24"/>
          <w:lang w:val="en-IE"/>
        </w:rPr>
        <w:t xml:space="preserve"> </w:t>
      </w:r>
      <w:r w:rsidRPr="00EF5FE2">
        <w:rPr>
          <w:rFonts w:ascii="Nirmala UI" w:hAnsi="Nirmala UI" w:cs="Nirmala UI"/>
          <w:sz w:val="24"/>
          <w:szCs w:val="24"/>
          <w:lang w:val="en-IE"/>
        </w:rPr>
        <w:t>ശരീരത്തിനാവശ്യമുള്ള</w:t>
      </w:r>
      <w:r w:rsidRPr="00EF5FE2">
        <w:rPr>
          <w:sz w:val="24"/>
          <w:szCs w:val="24"/>
          <w:lang w:val="en-IE"/>
        </w:rPr>
        <w:t xml:space="preserve"> </w:t>
      </w:r>
      <w:r w:rsidRPr="00EF5FE2">
        <w:rPr>
          <w:rFonts w:ascii="Nirmala UI" w:hAnsi="Nirmala UI" w:cs="Nirmala UI"/>
          <w:sz w:val="24"/>
          <w:szCs w:val="24"/>
          <w:lang w:val="en-IE"/>
        </w:rPr>
        <w:t>ഘടകങ്ങളെ</w:t>
      </w:r>
      <w:r w:rsidRPr="00EF5FE2">
        <w:rPr>
          <w:sz w:val="24"/>
          <w:szCs w:val="24"/>
          <w:lang w:val="en-IE"/>
        </w:rPr>
        <w:t xml:space="preserve"> (</w:t>
      </w:r>
      <w:r w:rsidRPr="00EF5FE2">
        <w:rPr>
          <w:rFonts w:ascii="Nirmala UI" w:hAnsi="Nirmala UI" w:cs="Nirmala UI"/>
          <w:sz w:val="24"/>
          <w:szCs w:val="24"/>
          <w:lang w:val="en-IE"/>
        </w:rPr>
        <w:t>ഗ്ലൂക്കോസ്</w:t>
      </w:r>
      <w:r w:rsidRPr="00EF5FE2">
        <w:rPr>
          <w:sz w:val="24"/>
          <w:szCs w:val="24"/>
          <w:lang w:val="en-IE"/>
        </w:rPr>
        <w:t xml:space="preserve">, </w:t>
      </w:r>
      <w:r w:rsidRPr="00EF5FE2">
        <w:rPr>
          <w:rFonts w:ascii="Nirmala UI" w:hAnsi="Nirmala UI" w:cs="Nirmala UI"/>
          <w:sz w:val="24"/>
          <w:szCs w:val="24"/>
          <w:lang w:val="en-IE"/>
        </w:rPr>
        <w:t>അമിനോ</w:t>
      </w:r>
      <w:r w:rsidRPr="00EF5FE2">
        <w:rPr>
          <w:sz w:val="24"/>
          <w:szCs w:val="24"/>
          <w:lang w:val="en-IE"/>
        </w:rPr>
        <w:t xml:space="preserve"> </w:t>
      </w:r>
      <w:r w:rsidRPr="00EF5FE2">
        <w:rPr>
          <w:rFonts w:ascii="Nirmala UI" w:hAnsi="Nirmala UI" w:cs="Nirmala UI"/>
          <w:sz w:val="24"/>
          <w:szCs w:val="24"/>
          <w:lang w:val="en-IE"/>
        </w:rPr>
        <w:t>ആസിഡുകൾ</w:t>
      </w:r>
      <w:r w:rsidRPr="00EF5FE2">
        <w:rPr>
          <w:sz w:val="24"/>
          <w:szCs w:val="24"/>
          <w:lang w:val="en-IE"/>
        </w:rPr>
        <w:t xml:space="preserve">, </w:t>
      </w:r>
      <w:r w:rsidRPr="00EF5FE2">
        <w:rPr>
          <w:rFonts w:ascii="Nirmala UI" w:hAnsi="Nirmala UI" w:cs="Nirmala UI"/>
          <w:sz w:val="24"/>
          <w:szCs w:val="24"/>
          <w:lang w:val="en-IE"/>
        </w:rPr>
        <w:t>സോഡിയം</w:t>
      </w:r>
      <w:r w:rsidRPr="00EF5FE2">
        <w:rPr>
          <w:sz w:val="24"/>
          <w:szCs w:val="24"/>
          <w:lang w:val="en-IE"/>
        </w:rPr>
        <w:t xml:space="preserve">, </w:t>
      </w:r>
      <w:r w:rsidRPr="00EF5FE2">
        <w:rPr>
          <w:rFonts w:ascii="Nirmala UI" w:hAnsi="Nirmala UI" w:cs="Nirmala UI"/>
          <w:sz w:val="24"/>
          <w:szCs w:val="24"/>
          <w:lang w:val="en-IE"/>
        </w:rPr>
        <w:t>പൊട്ടാസ്യം</w:t>
      </w:r>
      <w:r w:rsidRPr="00EF5FE2">
        <w:rPr>
          <w:sz w:val="24"/>
          <w:szCs w:val="24"/>
          <w:lang w:val="en-IE"/>
        </w:rPr>
        <w:t xml:space="preserve"> </w:t>
      </w:r>
      <w:r w:rsidRPr="00EF5FE2">
        <w:rPr>
          <w:rFonts w:ascii="Nirmala UI" w:hAnsi="Nirmala UI" w:cs="Nirmala UI"/>
          <w:sz w:val="24"/>
          <w:szCs w:val="24"/>
          <w:lang w:val="en-IE"/>
        </w:rPr>
        <w:t>പോലുള്ള</w:t>
      </w:r>
      <w:r w:rsidRPr="00EF5FE2">
        <w:rPr>
          <w:sz w:val="24"/>
          <w:szCs w:val="24"/>
          <w:lang w:val="en-IE"/>
        </w:rPr>
        <w:t xml:space="preserve"> </w:t>
      </w:r>
      <w:r w:rsidRPr="00EF5FE2">
        <w:rPr>
          <w:rFonts w:ascii="Nirmala UI" w:hAnsi="Nirmala UI" w:cs="Nirmala UI"/>
          <w:sz w:val="24"/>
          <w:szCs w:val="24"/>
          <w:lang w:val="en-IE"/>
        </w:rPr>
        <w:t>ലവണങ്ങൾ</w:t>
      </w:r>
      <w:r w:rsidRPr="00EF5FE2">
        <w:rPr>
          <w:sz w:val="24"/>
          <w:szCs w:val="24"/>
          <w:lang w:val="en-IE"/>
        </w:rPr>
        <w:t xml:space="preserve">, </w:t>
      </w:r>
      <w:r w:rsidRPr="00EF5FE2">
        <w:rPr>
          <w:rFonts w:ascii="Nirmala UI" w:hAnsi="Nirmala UI" w:cs="Nirmala UI"/>
          <w:sz w:val="24"/>
          <w:szCs w:val="24"/>
          <w:lang w:val="en-IE"/>
        </w:rPr>
        <w:t>ഭൂരിഭാഗം</w:t>
      </w:r>
      <w:r w:rsidRPr="00EF5FE2">
        <w:rPr>
          <w:sz w:val="24"/>
          <w:szCs w:val="24"/>
          <w:lang w:val="en-IE"/>
        </w:rPr>
        <w:t xml:space="preserve"> </w:t>
      </w:r>
      <w:r w:rsidRPr="00EF5FE2">
        <w:rPr>
          <w:rFonts w:ascii="Nirmala UI" w:hAnsi="Nirmala UI" w:cs="Nirmala UI"/>
          <w:sz w:val="24"/>
          <w:szCs w:val="24"/>
          <w:lang w:val="en-IE"/>
        </w:rPr>
        <w:t>ജലം</w:t>
      </w:r>
      <w:r w:rsidRPr="00EF5FE2">
        <w:rPr>
          <w:sz w:val="24"/>
          <w:szCs w:val="24"/>
          <w:lang w:val="en-IE"/>
        </w:rPr>
        <w:t xml:space="preserve">) </w:t>
      </w:r>
      <w:r w:rsidRPr="00EF5FE2">
        <w:rPr>
          <w:rFonts w:ascii="Nirmala UI" w:hAnsi="Nirmala UI" w:cs="Nirmala UI"/>
          <w:sz w:val="24"/>
          <w:szCs w:val="24"/>
          <w:lang w:val="en-IE"/>
        </w:rPr>
        <w:t>തിരികെ</w:t>
      </w:r>
      <w:r w:rsidRPr="00EF5FE2">
        <w:rPr>
          <w:sz w:val="24"/>
          <w:szCs w:val="24"/>
          <w:lang w:val="en-IE"/>
        </w:rPr>
        <w:t xml:space="preserve"> </w:t>
      </w:r>
      <w:r w:rsidRPr="00EF5FE2">
        <w:rPr>
          <w:rFonts w:ascii="Nirmala UI" w:hAnsi="Nirmala UI" w:cs="Nirmala UI"/>
          <w:sz w:val="24"/>
          <w:szCs w:val="24"/>
          <w:lang w:val="en-IE"/>
        </w:rPr>
        <w:t>വൃക്കനാളിക്കു</w:t>
      </w:r>
      <w:r w:rsidRPr="00EF5FE2">
        <w:rPr>
          <w:sz w:val="24"/>
          <w:szCs w:val="24"/>
          <w:lang w:val="en-IE"/>
        </w:rPr>
        <w:t xml:space="preserve"> </w:t>
      </w:r>
      <w:r w:rsidRPr="00EF5FE2">
        <w:rPr>
          <w:rFonts w:ascii="Nirmala UI" w:hAnsi="Nirmala UI" w:cs="Nirmala UI"/>
          <w:sz w:val="24"/>
          <w:szCs w:val="24"/>
          <w:lang w:val="en-IE"/>
        </w:rPr>
        <w:t>ചുറ്റുമുള്ള</w:t>
      </w:r>
      <w:r w:rsidRPr="00EF5FE2">
        <w:rPr>
          <w:sz w:val="24"/>
          <w:szCs w:val="24"/>
          <w:lang w:val="en-IE"/>
        </w:rPr>
        <w:t xml:space="preserve"> </w:t>
      </w:r>
      <w:r w:rsidRPr="00EF5FE2">
        <w:rPr>
          <w:rFonts w:ascii="Nirmala UI" w:hAnsi="Nirmala UI" w:cs="Nirmala UI"/>
          <w:sz w:val="24"/>
          <w:szCs w:val="24"/>
          <w:lang w:val="en-IE"/>
        </w:rPr>
        <w:t>രക്തലോമികകളിലേക്ക്</w:t>
      </w:r>
      <w:r w:rsidRPr="00EF5FE2">
        <w:rPr>
          <w:sz w:val="24"/>
          <w:szCs w:val="24"/>
          <w:lang w:val="en-IE"/>
        </w:rPr>
        <w:t xml:space="preserve"> </w:t>
      </w:r>
      <w:r w:rsidRPr="00EF5FE2">
        <w:rPr>
          <w:rFonts w:ascii="Nirmala UI" w:hAnsi="Nirmala UI" w:cs="Nirmala UI"/>
          <w:sz w:val="24"/>
          <w:szCs w:val="24"/>
          <w:lang w:val="en-IE"/>
        </w:rPr>
        <w:t>വലിച്ചെടുക്കുന്നു</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പ്രധാനമായും</w:t>
      </w:r>
      <w:r w:rsidRPr="00EF5FE2">
        <w:rPr>
          <w:sz w:val="24"/>
          <w:szCs w:val="24"/>
          <w:lang w:val="en-IE"/>
        </w:rPr>
        <w:t xml:space="preserve"> PCT, </w:t>
      </w:r>
      <w:r w:rsidRPr="00EF5FE2">
        <w:rPr>
          <w:rFonts w:ascii="Nirmala UI" w:hAnsi="Nirmala UI" w:cs="Nirmala UI"/>
          <w:sz w:val="24"/>
          <w:szCs w:val="24"/>
          <w:lang w:val="en-IE"/>
        </w:rPr>
        <w:t>ഹെൻലിയുടെ</w:t>
      </w:r>
      <w:r w:rsidRPr="00EF5FE2">
        <w:rPr>
          <w:sz w:val="24"/>
          <w:szCs w:val="24"/>
          <w:lang w:val="en-IE"/>
        </w:rPr>
        <w:t xml:space="preserve"> </w:t>
      </w:r>
      <w:r w:rsidRPr="00EF5FE2">
        <w:rPr>
          <w:rFonts w:ascii="Nirmala UI" w:hAnsi="Nirmala UI" w:cs="Nirmala UI"/>
          <w:sz w:val="24"/>
          <w:szCs w:val="24"/>
          <w:lang w:val="en-IE"/>
        </w:rPr>
        <w:t>ലൂപ്പ്</w:t>
      </w:r>
      <w:r w:rsidRPr="00EF5FE2">
        <w:rPr>
          <w:sz w:val="24"/>
          <w:szCs w:val="24"/>
          <w:lang w:val="en-IE"/>
        </w:rPr>
        <w:t xml:space="preserve">, DCT </w:t>
      </w:r>
      <w:r w:rsidRPr="00EF5FE2">
        <w:rPr>
          <w:rFonts w:ascii="Nirmala UI" w:hAnsi="Nirmala UI" w:cs="Nirmala UI"/>
          <w:sz w:val="24"/>
          <w:szCs w:val="24"/>
          <w:lang w:val="en-IE"/>
        </w:rPr>
        <w:t>എന്നിവിടങ്ങളിൽ</w:t>
      </w:r>
      <w:r w:rsidRPr="00EF5FE2">
        <w:rPr>
          <w:sz w:val="24"/>
          <w:szCs w:val="24"/>
          <w:lang w:val="en-IE"/>
        </w:rPr>
        <w:t xml:space="preserve"> </w:t>
      </w:r>
      <w:r w:rsidRPr="00EF5FE2">
        <w:rPr>
          <w:rFonts w:ascii="Nirmala UI" w:hAnsi="Nirmala UI" w:cs="Nirmala UI"/>
          <w:sz w:val="24"/>
          <w:szCs w:val="24"/>
          <w:lang w:val="en-IE"/>
        </w:rPr>
        <w:t>വെച്ച്</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w:t>
      </w:r>
    </w:p>
    <w:p w14:paraId="21A4526F" w14:textId="77777777" w:rsidR="00EF5FE2" w:rsidRPr="00EF5FE2" w:rsidRDefault="00EF5FE2" w:rsidP="00EF5FE2">
      <w:pPr>
        <w:numPr>
          <w:ilvl w:val="1"/>
          <w:numId w:val="24"/>
        </w:numPr>
        <w:rPr>
          <w:sz w:val="24"/>
          <w:szCs w:val="24"/>
          <w:lang w:val="en-IE"/>
        </w:rPr>
      </w:pPr>
      <w:r w:rsidRPr="00EF5FE2">
        <w:rPr>
          <w:rFonts w:ascii="Nirmala UI" w:hAnsi="Nirmala UI" w:cs="Nirmala UI"/>
          <w:b/>
          <w:bCs/>
          <w:sz w:val="24"/>
          <w:szCs w:val="24"/>
          <w:lang w:val="en-IE"/>
        </w:rPr>
        <w:t>ട്യൂബുലാർ</w:t>
      </w:r>
      <w:r w:rsidRPr="00EF5FE2">
        <w:rPr>
          <w:b/>
          <w:bCs/>
          <w:sz w:val="24"/>
          <w:szCs w:val="24"/>
          <w:lang w:val="en-IE"/>
        </w:rPr>
        <w:t xml:space="preserve"> </w:t>
      </w:r>
      <w:r w:rsidRPr="00EF5FE2">
        <w:rPr>
          <w:rFonts w:ascii="Nirmala UI" w:hAnsi="Nirmala UI" w:cs="Nirmala UI"/>
          <w:b/>
          <w:bCs/>
          <w:sz w:val="24"/>
          <w:szCs w:val="24"/>
          <w:lang w:val="en-IE"/>
        </w:rPr>
        <w:t>സ്രവണം</w:t>
      </w:r>
      <w:r w:rsidRPr="00EF5FE2">
        <w:rPr>
          <w:b/>
          <w:bCs/>
          <w:sz w:val="24"/>
          <w:szCs w:val="24"/>
          <w:lang w:val="en-IE"/>
        </w:rPr>
        <w:t xml:space="preserve"> (Secretion):</w:t>
      </w:r>
      <w:r w:rsidRPr="00EF5FE2">
        <w:rPr>
          <w:sz w:val="24"/>
          <w:szCs w:val="24"/>
          <w:lang w:val="en-IE"/>
        </w:rPr>
        <w:t xml:space="preserve"> </w:t>
      </w:r>
      <w:r w:rsidRPr="00EF5FE2">
        <w:rPr>
          <w:rFonts w:ascii="Nirmala UI" w:hAnsi="Nirmala UI" w:cs="Nirmala UI"/>
          <w:sz w:val="24"/>
          <w:szCs w:val="24"/>
          <w:lang w:val="en-IE"/>
        </w:rPr>
        <w:t>രക്തത്തിലെ</w:t>
      </w:r>
      <w:r w:rsidRPr="00EF5FE2">
        <w:rPr>
          <w:sz w:val="24"/>
          <w:szCs w:val="24"/>
          <w:lang w:val="en-IE"/>
        </w:rPr>
        <w:t xml:space="preserve"> </w:t>
      </w:r>
      <w:r w:rsidRPr="00EF5FE2">
        <w:rPr>
          <w:rFonts w:ascii="Nirmala UI" w:hAnsi="Nirmala UI" w:cs="Nirmala UI"/>
          <w:sz w:val="24"/>
          <w:szCs w:val="24"/>
          <w:lang w:val="en-IE"/>
        </w:rPr>
        <w:t>അധികമുള്ളതും</w:t>
      </w:r>
      <w:r w:rsidRPr="00EF5FE2">
        <w:rPr>
          <w:sz w:val="24"/>
          <w:szCs w:val="24"/>
          <w:lang w:val="en-IE"/>
        </w:rPr>
        <w:t xml:space="preserve"> </w:t>
      </w:r>
      <w:r w:rsidRPr="00EF5FE2">
        <w:rPr>
          <w:rFonts w:ascii="Nirmala UI" w:hAnsi="Nirmala UI" w:cs="Nirmala UI"/>
          <w:sz w:val="24"/>
          <w:szCs w:val="24"/>
          <w:lang w:val="en-IE"/>
        </w:rPr>
        <w:t>ആവശ്യമില്ലാത്തതുമായ</w:t>
      </w:r>
      <w:r w:rsidRPr="00EF5FE2">
        <w:rPr>
          <w:sz w:val="24"/>
          <w:szCs w:val="24"/>
          <w:lang w:val="en-IE"/>
        </w:rPr>
        <w:t xml:space="preserve"> </w:t>
      </w:r>
      <w:r w:rsidRPr="00EF5FE2">
        <w:rPr>
          <w:rFonts w:ascii="Nirmala UI" w:hAnsi="Nirmala UI" w:cs="Nirmala UI"/>
          <w:sz w:val="24"/>
          <w:szCs w:val="24"/>
          <w:lang w:val="en-IE"/>
        </w:rPr>
        <w:t>ചില</w:t>
      </w:r>
      <w:r w:rsidRPr="00EF5FE2">
        <w:rPr>
          <w:sz w:val="24"/>
          <w:szCs w:val="24"/>
          <w:lang w:val="en-IE"/>
        </w:rPr>
        <w:t xml:space="preserve"> </w:t>
      </w:r>
      <w:r w:rsidRPr="00EF5FE2">
        <w:rPr>
          <w:rFonts w:ascii="Nirmala UI" w:hAnsi="Nirmala UI" w:cs="Nirmala UI"/>
          <w:sz w:val="24"/>
          <w:szCs w:val="24"/>
          <w:lang w:val="en-IE"/>
        </w:rPr>
        <w:t>വസ്തുക്കളെ</w:t>
      </w:r>
      <w:r w:rsidRPr="00EF5FE2">
        <w:rPr>
          <w:sz w:val="24"/>
          <w:szCs w:val="24"/>
          <w:lang w:val="en-IE"/>
        </w:rPr>
        <w:t xml:space="preserve"> (</w:t>
      </w:r>
      <w:r w:rsidRPr="00EF5FE2">
        <w:rPr>
          <w:rFonts w:ascii="Nirmala UI" w:hAnsi="Nirmala UI" w:cs="Nirmala UI"/>
          <w:sz w:val="24"/>
          <w:szCs w:val="24"/>
          <w:lang w:val="en-IE"/>
        </w:rPr>
        <w:t>പൊട്ടാസ്യം</w:t>
      </w:r>
      <w:r w:rsidRPr="00EF5FE2">
        <w:rPr>
          <w:sz w:val="24"/>
          <w:szCs w:val="24"/>
          <w:lang w:val="en-IE"/>
        </w:rPr>
        <w:t xml:space="preserve"> </w:t>
      </w:r>
      <w:r w:rsidRPr="00EF5FE2">
        <w:rPr>
          <w:rFonts w:ascii="Nirmala UI" w:hAnsi="Nirmala UI" w:cs="Nirmala UI"/>
          <w:sz w:val="24"/>
          <w:szCs w:val="24"/>
          <w:lang w:val="en-IE"/>
        </w:rPr>
        <w:t>അയോണുകൾ</w:t>
      </w:r>
      <w:r w:rsidRPr="00EF5FE2">
        <w:rPr>
          <w:sz w:val="24"/>
          <w:szCs w:val="24"/>
          <w:lang w:val="en-IE"/>
        </w:rPr>
        <w:t xml:space="preserve">, </w:t>
      </w:r>
      <w:r w:rsidRPr="00EF5FE2">
        <w:rPr>
          <w:rFonts w:ascii="Nirmala UI" w:hAnsi="Nirmala UI" w:cs="Nirmala UI"/>
          <w:sz w:val="24"/>
          <w:szCs w:val="24"/>
          <w:lang w:val="en-IE"/>
        </w:rPr>
        <w:t>ഹൈഡ്രജൻ</w:t>
      </w:r>
      <w:r w:rsidRPr="00EF5FE2">
        <w:rPr>
          <w:sz w:val="24"/>
          <w:szCs w:val="24"/>
          <w:lang w:val="en-IE"/>
        </w:rPr>
        <w:t xml:space="preserve"> </w:t>
      </w:r>
      <w:r w:rsidRPr="00EF5FE2">
        <w:rPr>
          <w:rFonts w:ascii="Nirmala UI" w:hAnsi="Nirmala UI" w:cs="Nirmala UI"/>
          <w:sz w:val="24"/>
          <w:szCs w:val="24"/>
          <w:lang w:val="en-IE"/>
        </w:rPr>
        <w:t>അയോണുകൾ</w:t>
      </w:r>
      <w:r w:rsidRPr="00EF5FE2">
        <w:rPr>
          <w:sz w:val="24"/>
          <w:szCs w:val="24"/>
          <w:lang w:val="en-IE"/>
        </w:rPr>
        <w:t xml:space="preserve">, </w:t>
      </w:r>
      <w:r w:rsidRPr="00EF5FE2">
        <w:rPr>
          <w:rFonts w:ascii="Nirmala UI" w:hAnsi="Nirmala UI" w:cs="Nirmala UI"/>
          <w:sz w:val="24"/>
          <w:szCs w:val="24"/>
          <w:lang w:val="en-IE"/>
        </w:rPr>
        <w:t>അമോണിയ</w:t>
      </w:r>
      <w:r w:rsidRPr="00EF5FE2">
        <w:rPr>
          <w:sz w:val="24"/>
          <w:szCs w:val="24"/>
          <w:lang w:val="en-IE"/>
        </w:rPr>
        <w:t xml:space="preserve">, </w:t>
      </w:r>
      <w:r w:rsidRPr="00EF5FE2">
        <w:rPr>
          <w:rFonts w:ascii="Nirmala UI" w:hAnsi="Nirmala UI" w:cs="Nirmala UI"/>
          <w:sz w:val="24"/>
          <w:szCs w:val="24"/>
          <w:lang w:val="en-IE"/>
        </w:rPr>
        <w:t>ചില</w:t>
      </w:r>
      <w:r w:rsidRPr="00EF5FE2">
        <w:rPr>
          <w:sz w:val="24"/>
          <w:szCs w:val="24"/>
          <w:lang w:val="en-IE"/>
        </w:rPr>
        <w:t xml:space="preserve"> </w:t>
      </w:r>
      <w:r w:rsidRPr="00EF5FE2">
        <w:rPr>
          <w:rFonts w:ascii="Nirmala UI" w:hAnsi="Nirmala UI" w:cs="Nirmala UI"/>
          <w:sz w:val="24"/>
          <w:szCs w:val="24"/>
          <w:lang w:val="en-IE"/>
        </w:rPr>
        <w:t>മരുന്നുകൾ</w:t>
      </w:r>
      <w:r w:rsidRPr="00EF5FE2">
        <w:rPr>
          <w:sz w:val="24"/>
          <w:szCs w:val="24"/>
          <w:lang w:val="en-IE"/>
        </w:rPr>
        <w:t xml:space="preserve">) </w:t>
      </w:r>
      <w:r w:rsidRPr="00EF5FE2">
        <w:rPr>
          <w:rFonts w:ascii="Nirmala UI" w:hAnsi="Nirmala UI" w:cs="Nirmala UI"/>
          <w:sz w:val="24"/>
          <w:szCs w:val="24"/>
          <w:lang w:val="en-IE"/>
        </w:rPr>
        <w:t>രക്തലോമികകളിൽ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വൃക്കനാളിയിലേക്ക്</w:t>
      </w:r>
      <w:r w:rsidRPr="00EF5FE2">
        <w:rPr>
          <w:sz w:val="24"/>
          <w:szCs w:val="24"/>
          <w:lang w:val="en-IE"/>
        </w:rPr>
        <w:t xml:space="preserve"> </w:t>
      </w:r>
      <w:r w:rsidRPr="00EF5FE2">
        <w:rPr>
          <w:rFonts w:ascii="Nirmala UI" w:hAnsi="Nirmala UI" w:cs="Nirmala UI"/>
          <w:sz w:val="24"/>
          <w:szCs w:val="24"/>
          <w:lang w:val="en-IE"/>
        </w:rPr>
        <w:t>സ്രവിക്കുന്നു</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പ്രധാനമായും</w:t>
      </w:r>
      <w:r w:rsidRPr="00EF5FE2">
        <w:rPr>
          <w:sz w:val="24"/>
          <w:szCs w:val="24"/>
          <w:lang w:val="en-IE"/>
        </w:rPr>
        <w:t xml:space="preserve"> DCT </w:t>
      </w:r>
      <w:r w:rsidRPr="00EF5FE2">
        <w:rPr>
          <w:rFonts w:ascii="Nirmala UI" w:hAnsi="Nirmala UI" w:cs="Nirmala UI"/>
          <w:sz w:val="24"/>
          <w:szCs w:val="24"/>
          <w:lang w:val="en-IE"/>
        </w:rPr>
        <w:t>യിൽ</w:t>
      </w:r>
      <w:r w:rsidRPr="00EF5FE2">
        <w:rPr>
          <w:sz w:val="24"/>
          <w:szCs w:val="24"/>
          <w:lang w:val="en-IE"/>
        </w:rPr>
        <w:t xml:space="preserve"> </w:t>
      </w:r>
      <w:r w:rsidRPr="00EF5FE2">
        <w:rPr>
          <w:rFonts w:ascii="Nirmala UI" w:hAnsi="Nirmala UI" w:cs="Nirmala UI"/>
          <w:sz w:val="24"/>
          <w:szCs w:val="24"/>
          <w:lang w:val="en-IE"/>
        </w:rPr>
        <w:t>വെച്ച്</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 xml:space="preserve">. </w:t>
      </w:r>
      <w:r w:rsidRPr="00EF5FE2">
        <w:rPr>
          <w:rFonts w:ascii="Nirmala UI" w:hAnsi="Nirmala UI" w:cs="Nirmala UI"/>
          <w:sz w:val="24"/>
          <w:szCs w:val="24"/>
          <w:lang w:val="en-IE"/>
        </w:rPr>
        <w:t>ശരീരത്തിലെ</w:t>
      </w:r>
      <w:r w:rsidRPr="00EF5FE2">
        <w:rPr>
          <w:sz w:val="24"/>
          <w:szCs w:val="24"/>
          <w:lang w:val="en-IE"/>
        </w:rPr>
        <w:t xml:space="preserve"> </w:t>
      </w:r>
      <w:r w:rsidRPr="00EF5FE2">
        <w:rPr>
          <w:rFonts w:ascii="Nirmala UI" w:hAnsi="Nirmala UI" w:cs="Nirmala UI"/>
          <w:sz w:val="24"/>
          <w:szCs w:val="24"/>
          <w:lang w:val="en-IE"/>
        </w:rPr>
        <w:t>അയോണുകളുടെയും</w:t>
      </w:r>
      <w:r w:rsidRPr="00EF5FE2">
        <w:rPr>
          <w:sz w:val="24"/>
          <w:szCs w:val="24"/>
          <w:lang w:val="en-IE"/>
        </w:rPr>
        <w:t xml:space="preserve"> </w:t>
      </w:r>
      <w:r w:rsidRPr="00EF5FE2">
        <w:rPr>
          <w:rFonts w:ascii="Nirmala UI" w:hAnsi="Nirmala UI" w:cs="Nirmala UI"/>
          <w:sz w:val="24"/>
          <w:szCs w:val="24"/>
          <w:lang w:val="en-IE"/>
        </w:rPr>
        <w:t>ആസിഡ്</w:t>
      </w:r>
      <w:r w:rsidRPr="00EF5FE2">
        <w:rPr>
          <w:sz w:val="24"/>
          <w:szCs w:val="24"/>
          <w:lang w:val="en-IE"/>
        </w:rPr>
        <w:t>-</w:t>
      </w:r>
      <w:r w:rsidRPr="00EF5FE2">
        <w:rPr>
          <w:rFonts w:ascii="Nirmala UI" w:hAnsi="Nirmala UI" w:cs="Nirmala UI"/>
          <w:sz w:val="24"/>
          <w:szCs w:val="24"/>
          <w:lang w:val="en-IE"/>
        </w:rPr>
        <w:t>ബേസ്</w:t>
      </w:r>
      <w:r w:rsidRPr="00EF5FE2">
        <w:rPr>
          <w:sz w:val="24"/>
          <w:szCs w:val="24"/>
          <w:lang w:val="en-IE"/>
        </w:rPr>
        <w:t xml:space="preserve"> </w:t>
      </w:r>
      <w:r w:rsidRPr="00EF5FE2">
        <w:rPr>
          <w:rFonts w:ascii="Nirmala UI" w:hAnsi="Nirmala UI" w:cs="Nirmala UI"/>
          <w:sz w:val="24"/>
          <w:szCs w:val="24"/>
          <w:lang w:val="en-IE"/>
        </w:rPr>
        <w:t>സന്തുലിതാവസ്ഥയും</w:t>
      </w:r>
      <w:r w:rsidRPr="00EF5FE2">
        <w:rPr>
          <w:sz w:val="24"/>
          <w:szCs w:val="24"/>
          <w:lang w:val="en-IE"/>
        </w:rPr>
        <w:t xml:space="preserve"> </w:t>
      </w:r>
      <w:r w:rsidRPr="00EF5FE2">
        <w:rPr>
          <w:rFonts w:ascii="Nirmala UI" w:hAnsi="Nirmala UI" w:cs="Nirmala UI"/>
          <w:sz w:val="24"/>
          <w:szCs w:val="24"/>
          <w:lang w:val="en-IE"/>
        </w:rPr>
        <w:t>നിലനിർത്താൻ</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സഹായിക്കുന്നു</w:t>
      </w:r>
      <w:r w:rsidRPr="00EF5FE2">
        <w:rPr>
          <w:sz w:val="24"/>
          <w:szCs w:val="24"/>
          <w:lang w:val="en-IE"/>
        </w:rPr>
        <w:t>.</w:t>
      </w:r>
    </w:p>
    <w:p w14:paraId="37FB1F6D" w14:textId="77777777" w:rsidR="00EF5FE2" w:rsidRPr="00EF5FE2" w:rsidRDefault="00EF5FE2" w:rsidP="00EF5FE2">
      <w:pPr>
        <w:numPr>
          <w:ilvl w:val="0"/>
          <w:numId w:val="23"/>
        </w:numPr>
        <w:rPr>
          <w:sz w:val="24"/>
          <w:szCs w:val="24"/>
          <w:lang w:val="en-IE"/>
        </w:rPr>
      </w:pPr>
      <w:r w:rsidRPr="00EF5FE2">
        <w:rPr>
          <w:rFonts w:ascii="Nirmala UI" w:hAnsi="Nirmala UI" w:cs="Nirmala UI"/>
          <w:b/>
          <w:bCs/>
          <w:sz w:val="24"/>
          <w:szCs w:val="24"/>
          <w:lang w:val="en-IE"/>
        </w:rPr>
        <w:t>ഫലം</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മേൽപ്പറഞ്ഞ</w:t>
      </w:r>
      <w:r w:rsidRPr="00EF5FE2">
        <w:rPr>
          <w:sz w:val="24"/>
          <w:szCs w:val="24"/>
          <w:lang w:val="en-IE"/>
        </w:rPr>
        <w:t xml:space="preserve"> </w:t>
      </w:r>
      <w:r w:rsidRPr="00EF5FE2">
        <w:rPr>
          <w:rFonts w:ascii="Nirmala UI" w:hAnsi="Nirmala UI" w:cs="Nirmala UI"/>
          <w:sz w:val="24"/>
          <w:szCs w:val="24"/>
          <w:lang w:val="en-IE"/>
        </w:rPr>
        <w:t>മൂന്ന്</w:t>
      </w:r>
      <w:r w:rsidRPr="00EF5FE2">
        <w:rPr>
          <w:sz w:val="24"/>
          <w:szCs w:val="24"/>
          <w:lang w:val="en-IE"/>
        </w:rPr>
        <w:t xml:space="preserve"> </w:t>
      </w:r>
      <w:r w:rsidRPr="00EF5FE2">
        <w:rPr>
          <w:rFonts w:ascii="Nirmala UI" w:hAnsi="Nirmala UI" w:cs="Nirmala UI"/>
          <w:sz w:val="24"/>
          <w:szCs w:val="24"/>
          <w:lang w:val="en-IE"/>
        </w:rPr>
        <w:t>ഘട്ടങ്ങൾ</w:t>
      </w:r>
      <w:r w:rsidRPr="00EF5FE2">
        <w:rPr>
          <w:sz w:val="24"/>
          <w:szCs w:val="24"/>
          <w:lang w:val="en-IE"/>
        </w:rPr>
        <w:t xml:space="preserve"> </w:t>
      </w:r>
      <w:r w:rsidRPr="00EF5FE2">
        <w:rPr>
          <w:rFonts w:ascii="Nirmala UI" w:hAnsi="Nirmala UI" w:cs="Nirmala UI"/>
          <w:sz w:val="24"/>
          <w:szCs w:val="24"/>
          <w:lang w:val="en-IE"/>
        </w:rPr>
        <w:t>കഴിയുമ്പോൾ</w:t>
      </w:r>
      <w:r w:rsidRPr="00EF5FE2">
        <w:rPr>
          <w:sz w:val="24"/>
          <w:szCs w:val="24"/>
          <w:lang w:val="en-IE"/>
        </w:rPr>
        <w:t xml:space="preserve"> </w:t>
      </w:r>
      <w:r w:rsidRPr="00EF5FE2">
        <w:rPr>
          <w:rFonts w:ascii="Nirmala UI" w:hAnsi="Nirmala UI" w:cs="Nirmala UI"/>
          <w:sz w:val="24"/>
          <w:szCs w:val="24"/>
          <w:lang w:val="en-IE"/>
        </w:rPr>
        <w:t>വൃക്കനാളിയിൽ</w:t>
      </w:r>
      <w:r w:rsidRPr="00EF5FE2">
        <w:rPr>
          <w:sz w:val="24"/>
          <w:szCs w:val="24"/>
          <w:lang w:val="en-IE"/>
        </w:rPr>
        <w:t xml:space="preserve"> </w:t>
      </w:r>
      <w:r w:rsidRPr="00EF5FE2">
        <w:rPr>
          <w:rFonts w:ascii="Nirmala UI" w:hAnsi="Nirmala UI" w:cs="Nirmala UI"/>
          <w:sz w:val="24"/>
          <w:szCs w:val="24"/>
          <w:lang w:val="en-IE"/>
        </w:rPr>
        <w:t>അവശേഷിക്കുന്ന</w:t>
      </w:r>
      <w:r w:rsidRPr="00EF5FE2">
        <w:rPr>
          <w:sz w:val="24"/>
          <w:szCs w:val="24"/>
          <w:lang w:val="en-IE"/>
        </w:rPr>
        <w:t xml:space="preserve"> </w:t>
      </w:r>
      <w:r w:rsidRPr="00EF5FE2">
        <w:rPr>
          <w:rFonts w:ascii="Nirmala UI" w:hAnsi="Nirmala UI" w:cs="Nirmala UI"/>
          <w:sz w:val="24"/>
          <w:szCs w:val="24"/>
          <w:lang w:val="en-IE"/>
        </w:rPr>
        <w:t>ദ്രാവകമാണ്</w:t>
      </w:r>
      <w:r w:rsidRPr="00EF5FE2">
        <w:rPr>
          <w:sz w:val="24"/>
          <w:szCs w:val="24"/>
          <w:lang w:val="en-IE"/>
        </w:rPr>
        <w:t xml:space="preserve"> </w:t>
      </w:r>
      <w:r w:rsidRPr="00EF5FE2">
        <w:rPr>
          <w:rFonts w:ascii="Nirmala UI" w:hAnsi="Nirmala UI" w:cs="Nirmala UI"/>
          <w:sz w:val="24"/>
          <w:szCs w:val="24"/>
          <w:lang w:val="en-IE"/>
        </w:rPr>
        <w:t>മൂത്രം</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lastRenderedPageBreak/>
        <w:t>ശേഖരണനാളി</w:t>
      </w:r>
      <w:r w:rsidRPr="00EF5FE2">
        <w:rPr>
          <w:sz w:val="24"/>
          <w:szCs w:val="24"/>
          <w:lang w:val="en-IE"/>
        </w:rPr>
        <w:t xml:space="preserve"> (Collecting duct)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വൃക്കയുടെ</w:t>
      </w:r>
      <w:r w:rsidRPr="00EF5FE2">
        <w:rPr>
          <w:sz w:val="24"/>
          <w:szCs w:val="24"/>
          <w:lang w:val="en-IE"/>
        </w:rPr>
        <w:t xml:space="preserve"> </w:t>
      </w:r>
      <w:r w:rsidRPr="00EF5FE2">
        <w:rPr>
          <w:rFonts w:ascii="Nirmala UI" w:hAnsi="Nirmala UI" w:cs="Nirmala UI"/>
          <w:sz w:val="24"/>
          <w:szCs w:val="24"/>
          <w:lang w:val="en-IE"/>
        </w:rPr>
        <w:t>പെൽവിസിൽ</w:t>
      </w:r>
      <w:r w:rsidRPr="00EF5FE2">
        <w:rPr>
          <w:sz w:val="24"/>
          <w:szCs w:val="24"/>
          <w:lang w:val="en-IE"/>
        </w:rPr>
        <w:t xml:space="preserve"> (Renal Pelvis) </w:t>
      </w:r>
      <w:r w:rsidRPr="00EF5FE2">
        <w:rPr>
          <w:rFonts w:ascii="Nirmala UI" w:hAnsi="Nirmala UI" w:cs="Nirmala UI"/>
          <w:sz w:val="24"/>
          <w:szCs w:val="24"/>
          <w:lang w:val="en-IE"/>
        </w:rPr>
        <w:t>എത്തുകയും</w:t>
      </w:r>
      <w:r w:rsidRPr="00EF5FE2">
        <w:rPr>
          <w:sz w:val="24"/>
          <w:szCs w:val="24"/>
          <w:lang w:val="en-IE"/>
        </w:rPr>
        <w:t xml:space="preserve"> </w:t>
      </w:r>
      <w:r w:rsidRPr="00EF5FE2">
        <w:rPr>
          <w:rFonts w:ascii="Nirmala UI" w:hAnsi="Nirmala UI" w:cs="Nirmala UI"/>
          <w:sz w:val="24"/>
          <w:szCs w:val="24"/>
          <w:lang w:val="en-IE"/>
        </w:rPr>
        <w:t>അവിടെ</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മൂത്രവാഹി</w:t>
      </w:r>
      <w:r w:rsidRPr="00EF5FE2">
        <w:rPr>
          <w:sz w:val="24"/>
          <w:szCs w:val="24"/>
          <w:lang w:val="en-IE"/>
        </w:rPr>
        <w:t xml:space="preserve"> (Ureter)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മൂത്രസഞ്ചിയിൽ</w:t>
      </w:r>
      <w:r w:rsidRPr="00EF5FE2">
        <w:rPr>
          <w:sz w:val="24"/>
          <w:szCs w:val="24"/>
          <w:lang w:val="en-IE"/>
        </w:rPr>
        <w:t xml:space="preserve"> (Urinary bladder) </w:t>
      </w:r>
      <w:r w:rsidRPr="00EF5FE2">
        <w:rPr>
          <w:rFonts w:ascii="Nirmala UI" w:hAnsi="Nirmala UI" w:cs="Nirmala UI"/>
          <w:sz w:val="24"/>
          <w:szCs w:val="24"/>
          <w:lang w:val="en-IE"/>
        </w:rPr>
        <w:t>ശേഖരിക്കപ്പെട്ട്</w:t>
      </w:r>
      <w:r w:rsidRPr="00EF5FE2">
        <w:rPr>
          <w:sz w:val="24"/>
          <w:szCs w:val="24"/>
          <w:lang w:val="en-IE"/>
        </w:rPr>
        <w:t xml:space="preserve"> </w:t>
      </w:r>
      <w:r w:rsidRPr="00EF5FE2">
        <w:rPr>
          <w:rFonts w:ascii="Nirmala UI" w:hAnsi="Nirmala UI" w:cs="Nirmala UI"/>
          <w:sz w:val="24"/>
          <w:szCs w:val="24"/>
          <w:lang w:val="en-IE"/>
        </w:rPr>
        <w:t>മൂത്രനാളി</w:t>
      </w:r>
      <w:r w:rsidRPr="00EF5FE2">
        <w:rPr>
          <w:sz w:val="24"/>
          <w:szCs w:val="24"/>
          <w:lang w:val="en-IE"/>
        </w:rPr>
        <w:t xml:space="preserve"> (Urethra)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പുറത്തുപോകുന്നു</w:t>
      </w:r>
      <w:r w:rsidRPr="00EF5FE2">
        <w:rPr>
          <w:sz w:val="24"/>
          <w:szCs w:val="24"/>
          <w:lang w:val="en-IE"/>
        </w:rPr>
        <w:t>.</w:t>
      </w:r>
    </w:p>
    <w:p w14:paraId="37F16DCB" w14:textId="77777777" w:rsidR="00EF5FE2" w:rsidRPr="00EF5FE2" w:rsidRDefault="00EF5FE2" w:rsidP="00EF5FE2">
      <w:pPr>
        <w:rPr>
          <w:sz w:val="24"/>
          <w:szCs w:val="24"/>
          <w:lang w:val="en-IE"/>
        </w:rPr>
      </w:pPr>
      <w:r w:rsidRPr="00EF5FE2">
        <w:rPr>
          <w:b/>
          <w:bCs/>
          <w:sz w:val="24"/>
          <w:szCs w:val="24"/>
          <w:lang w:val="en-IE"/>
        </w:rPr>
        <w:t xml:space="preserve">7. </w:t>
      </w:r>
      <w:r w:rsidRPr="00EF5FE2">
        <w:rPr>
          <w:rFonts w:ascii="Nirmala UI" w:hAnsi="Nirmala UI" w:cs="Nirmala UI"/>
          <w:b/>
          <w:bCs/>
          <w:sz w:val="24"/>
          <w:szCs w:val="24"/>
          <w:lang w:val="en-IE"/>
        </w:rPr>
        <w:t>സസ്യങ്ങളിലെ</w:t>
      </w:r>
      <w:r w:rsidRPr="00EF5FE2">
        <w:rPr>
          <w:b/>
          <w:bCs/>
          <w:sz w:val="24"/>
          <w:szCs w:val="24"/>
          <w:lang w:val="en-IE"/>
        </w:rPr>
        <w:t xml:space="preserve"> </w:t>
      </w:r>
      <w:r w:rsidRPr="00EF5FE2">
        <w:rPr>
          <w:rFonts w:ascii="Nirmala UI" w:hAnsi="Nirmala UI" w:cs="Nirmala UI"/>
          <w:b/>
          <w:bCs/>
          <w:sz w:val="24"/>
          <w:szCs w:val="24"/>
          <w:lang w:val="en-IE"/>
        </w:rPr>
        <w:t>വിസർജനം</w:t>
      </w:r>
      <w:r w:rsidRPr="00EF5FE2">
        <w:rPr>
          <w:b/>
          <w:bCs/>
          <w:sz w:val="24"/>
          <w:szCs w:val="24"/>
          <w:lang w:val="en-IE"/>
        </w:rPr>
        <w:t xml:space="preserve"> (Excretion in Plants)</w:t>
      </w:r>
    </w:p>
    <w:p w14:paraId="440DCC61" w14:textId="77777777" w:rsidR="00EF5FE2" w:rsidRPr="00EF5FE2" w:rsidRDefault="00EF5FE2" w:rsidP="00EF5FE2">
      <w:pPr>
        <w:rPr>
          <w:sz w:val="24"/>
          <w:szCs w:val="24"/>
          <w:lang w:val="en-IE"/>
        </w:rPr>
      </w:pPr>
      <w:r w:rsidRPr="00EF5FE2">
        <w:rPr>
          <w:rFonts w:ascii="Nirmala UI" w:hAnsi="Nirmala UI" w:cs="Nirmala UI"/>
          <w:sz w:val="24"/>
          <w:szCs w:val="24"/>
          <w:lang w:val="en-IE"/>
        </w:rPr>
        <w:t>ജന്തുക്കളെ</w:t>
      </w:r>
      <w:r w:rsidRPr="00EF5FE2">
        <w:rPr>
          <w:sz w:val="24"/>
          <w:szCs w:val="24"/>
          <w:lang w:val="en-IE"/>
        </w:rPr>
        <w:t xml:space="preserve"> </w:t>
      </w:r>
      <w:r w:rsidRPr="00EF5FE2">
        <w:rPr>
          <w:rFonts w:ascii="Nirmala UI" w:hAnsi="Nirmala UI" w:cs="Nirmala UI"/>
          <w:sz w:val="24"/>
          <w:szCs w:val="24"/>
          <w:lang w:val="en-IE"/>
        </w:rPr>
        <w:t>അപേക്ഷിച്ച്</w:t>
      </w:r>
      <w:r w:rsidRPr="00EF5FE2">
        <w:rPr>
          <w:sz w:val="24"/>
          <w:szCs w:val="24"/>
          <w:lang w:val="en-IE"/>
        </w:rPr>
        <w:t xml:space="preserve"> </w:t>
      </w:r>
      <w:r w:rsidRPr="00EF5FE2">
        <w:rPr>
          <w:rFonts w:ascii="Nirmala UI" w:hAnsi="Nirmala UI" w:cs="Nirmala UI"/>
          <w:sz w:val="24"/>
          <w:szCs w:val="24"/>
          <w:lang w:val="en-IE"/>
        </w:rPr>
        <w:t>സസ്യങ്ങളിലെ</w:t>
      </w:r>
      <w:r w:rsidRPr="00EF5FE2">
        <w:rPr>
          <w:sz w:val="24"/>
          <w:szCs w:val="24"/>
          <w:lang w:val="en-IE"/>
        </w:rPr>
        <w:t xml:space="preserve"> </w:t>
      </w:r>
      <w:r w:rsidRPr="00EF5FE2">
        <w:rPr>
          <w:rFonts w:ascii="Nirmala UI" w:hAnsi="Nirmala UI" w:cs="Nirmala UI"/>
          <w:sz w:val="24"/>
          <w:szCs w:val="24"/>
          <w:lang w:val="en-IE"/>
        </w:rPr>
        <w:t>വിസർജന</w:t>
      </w:r>
      <w:r w:rsidRPr="00EF5FE2">
        <w:rPr>
          <w:sz w:val="24"/>
          <w:szCs w:val="24"/>
          <w:lang w:val="en-IE"/>
        </w:rPr>
        <w:t xml:space="preserve"> </w:t>
      </w:r>
      <w:r w:rsidRPr="00EF5FE2">
        <w:rPr>
          <w:rFonts w:ascii="Nirmala UI" w:hAnsi="Nirmala UI" w:cs="Nirmala UI"/>
          <w:sz w:val="24"/>
          <w:szCs w:val="24"/>
          <w:lang w:val="en-IE"/>
        </w:rPr>
        <w:t>പ്രക്രിയ</w:t>
      </w:r>
      <w:r w:rsidRPr="00EF5FE2">
        <w:rPr>
          <w:sz w:val="24"/>
          <w:szCs w:val="24"/>
          <w:lang w:val="en-IE"/>
        </w:rPr>
        <w:t xml:space="preserve"> </w:t>
      </w:r>
      <w:r w:rsidRPr="00EF5FE2">
        <w:rPr>
          <w:rFonts w:ascii="Nirmala UI" w:hAnsi="Nirmala UI" w:cs="Nirmala UI"/>
          <w:sz w:val="24"/>
          <w:szCs w:val="24"/>
          <w:lang w:val="en-IE"/>
        </w:rPr>
        <w:t>ലളിതമാണ്</w:t>
      </w:r>
      <w:r w:rsidRPr="00EF5FE2">
        <w:rPr>
          <w:sz w:val="24"/>
          <w:szCs w:val="24"/>
          <w:lang w:val="en-IE"/>
        </w:rPr>
        <w:t xml:space="preserve">. </w:t>
      </w:r>
      <w:r w:rsidRPr="00EF5FE2">
        <w:rPr>
          <w:rFonts w:ascii="Nirmala UI" w:hAnsi="Nirmala UI" w:cs="Nirmala UI"/>
          <w:sz w:val="24"/>
          <w:szCs w:val="24"/>
          <w:lang w:val="en-IE"/>
        </w:rPr>
        <w:t>അവയുടെ</w:t>
      </w:r>
      <w:r w:rsidRPr="00EF5FE2">
        <w:rPr>
          <w:sz w:val="24"/>
          <w:szCs w:val="24"/>
          <w:lang w:val="en-IE"/>
        </w:rPr>
        <w:t xml:space="preserve"> </w:t>
      </w:r>
      <w:r w:rsidRPr="00EF5FE2">
        <w:rPr>
          <w:rFonts w:ascii="Nirmala UI" w:hAnsi="Nirmala UI" w:cs="Nirmala UI"/>
          <w:sz w:val="24"/>
          <w:szCs w:val="24"/>
          <w:lang w:val="en-IE"/>
        </w:rPr>
        <w:t>ഉപാപചയ</w:t>
      </w:r>
      <w:r w:rsidRPr="00EF5FE2">
        <w:rPr>
          <w:sz w:val="24"/>
          <w:szCs w:val="24"/>
          <w:lang w:val="en-IE"/>
        </w:rPr>
        <w:t xml:space="preserve"> </w:t>
      </w:r>
      <w:r w:rsidRPr="00EF5FE2">
        <w:rPr>
          <w:rFonts w:ascii="Nirmala UI" w:hAnsi="Nirmala UI" w:cs="Nirmala UI"/>
          <w:sz w:val="24"/>
          <w:szCs w:val="24"/>
          <w:lang w:val="en-IE"/>
        </w:rPr>
        <w:t>പ്രവർത്തനങ്ങളുടെ</w:t>
      </w:r>
      <w:r w:rsidRPr="00EF5FE2">
        <w:rPr>
          <w:sz w:val="24"/>
          <w:szCs w:val="24"/>
          <w:lang w:val="en-IE"/>
        </w:rPr>
        <w:t xml:space="preserve"> </w:t>
      </w:r>
      <w:r w:rsidRPr="00EF5FE2">
        <w:rPr>
          <w:rFonts w:ascii="Nirmala UI" w:hAnsi="Nirmala UI" w:cs="Nirmala UI"/>
          <w:sz w:val="24"/>
          <w:szCs w:val="24"/>
          <w:lang w:val="en-IE"/>
        </w:rPr>
        <w:t>നിരക്ക്</w:t>
      </w:r>
      <w:r w:rsidRPr="00EF5FE2">
        <w:rPr>
          <w:sz w:val="24"/>
          <w:szCs w:val="24"/>
          <w:lang w:val="en-IE"/>
        </w:rPr>
        <w:t xml:space="preserve"> </w:t>
      </w:r>
      <w:r w:rsidRPr="00EF5FE2">
        <w:rPr>
          <w:rFonts w:ascii="Nirmala UI" w:hAnsi="Nirmala UI" w:cs="Nirmala UI"/>
          <w:sz w:val="24"/>
          <w:szCs w:val="24"/>
          <w:lang w:val="en-IE"/>
        </w:rPr>
        <w:t>കുറവായതിനാലും</w:t>
      </w:r>
      <w:r w:rsidRPr="00EF5FE2">
        <w:rPr>
          <w:sz w:val="24"/>
          <w:szCs w:val="24"/>
          <w:lang w:val="en-IE"/>
        </w:rPr>
        <w:t xml:space="preserve"> </w:t>
      </w:r>
      <w:r w:rsidRPr="00EF5FE2">
        <w:rPr>
          <w:rFonts w:ascii="Nirmala UI" w:hAnsi="Nirmala UI" w:cs="Nirmala UI"/>
          <w:sz w:val="24"/>
          <w:szCs w:val="24"/>
          <w:lang w:val="en-IE"/>
        </w:rPr>
        <w:t>ഉണ്ടാകുന്ന</w:t>
      </w:r>
      <w:r w:rsidRPr="00EF5FE2">
        <w:rPr>
          <w:sz w:val="24"/>
          <w:szCs w:val="24"/>
          <w:lang w:val="en-IE"/>
        </w:rPr>
        <w:t xml:space="preserve"> </w:t>
      </w:r>
      <w:r w:rsidRPr="00EF5FE2">
        <w:rPr>
          <w:rFonts w:ascii="Nirmala UI" w:hAnsi="Nirmala UI" w:cs="Nirmala UI"/>
          <w:sz w:val="24"/>
          <w:szCs w:val="24"/>
          <w:lang w:val="en-IE"/>
        </w:rPr>
        <w:t>വിസർജ്യ</w:t>
      </w:r>
      <w:r w:rsidRPr="00EF5FE2">
        <w:rPr>
          <w:sz w:val="24"/>
          <w:szCs w:val="24"/>
          <w:lang w:val="en-IE"/>
        </w:rPr>
        <w:t xml:space="preserve"> </w:t>
      </w:r>
      <w:r w:rsidRPr="00EF5FE2">
        <w:rPr>
          <w:rFonts w:ascii="Nirmala UI" w:hAnsi="Nirmala UI" w:cs="Nirmala UI"/>
          <w:sz w:val="24"/>
          <w:szCs w:val="24"/>
          <w:lang w:val="en-IE"/>
        </w:rPr>
        <w:t>വസ്തുക്കൾ</w:t>
      </w:r>
      <w:r w:rsidRPr="00EF5FE2">
        <w:rPr>
          <w:sz w:val="24"/>
          <w:szCs w:val="24"/>
          <w:lang w:val="en-IE"/>
        </w:rPr>
        <w:t xml:space="preserve"> </w:t>
      </w:r>
      <w:r w:rsidRPr="00EF5FE2">
        <w:rPr>
          <w:rFonts w:ascii="Nirmala UI" w:hAnsi="Nirmala UI" w:cs="Nirmala UI"/>
          <w:sz w:val="24"/>
          <w:szCs w:val="24"/>
          <w:lang w:val="en-IE"/>
        </w:rPr>
        <w:t>വ്യത്യസ്തമായതിനാലും</w:t>
      </w:r>
      <w:r w:rsidRPr="00EF5FE2">
        <w:rPr>
          <w:sz w:val="24"/>
          <w:szCs w:val="24"/>
          <w:lang w:val="en-IE"/>
        </w:rPr>
        <w:t xml:space="preserve"> </w:t>
      </w:r>
      <w:r w:rsidRPr="00EF5FE2">
        <w:rPr>
          <w:rFonts w:ascii="Nirmala UI" w:hAnsi="Nirmala UI" w:cs="Nirmala UI"/>
          <w:sz w:val="24"/>
          <w:szCs w:val="24"/>
          <w:lang w:val="en-IE"/>
        </w:rPr>
        <w:t>സങ്കീർണ്ണമായ</w:t>
      </w:r>
      <w:r w:rsidRPr="00EF5FE2">
        <w:rPr>
          <w:sz w:val="24"/>
          <w:szCs w:val="24"/>
          <w:lang w:val="en-IE"/>
        </w:rPr>
        <w:t xml:space="preserve"> </w:t>
      </w:r>
      <w:r w:rsidRPr="00EF5FE2">
        <w:rPr>
          <w:rFonts w:ascii="Nirmala UI" w:hAnsi="Nirmala UI" w:cs="Nirmala UI"/>
          <w:sz w:val="24"/>
          <w:szCs w:val="24"/>
          <w:lang w:val="en-IE"/>
        </w:rPr>
        <w:t>വിസർജനാവയവങ്ങളില്ല</w:t>
      </w:r>
      <w:r w:rsidRPr="00EF5FE2">
        <w:rPr>
          <w:sz w:val="24"/>
          <w:szCs w:val="24"/>
          <w:lang w:val="en-IE"/>
        </w:rPr>
        <w:t>.</w:t>
      </w:r>
    </w:p>
    <w:p w14:paraId="60667197" w14:textId="77777777" w:rsidR="00EF5FE2" w:rsidRPr="00EF5FE2" w:rsidRDefault="00EF5FE2" w:rsidP="00EF5FE2">
      <w:pPr>
        <w:numPr>
          <w:ilvl w:val="0"/>
          <w:numId w:val="25"/>
        </w:numPr>
        <w:rPr>
          <w:sz w:val="24"/>
          <w:szCs w:val="24"/>
          <w:lang w:val="en-IE"/>
        </w:rPr>
      </w:pPr>
      <w:r w:rsidRPr="00EF5FE2">
        <w:rPr>
          <w:rFonts w:ascii="Nirmala UI" w:hAnsi="Nirmala UI" w:cs="Nirmala UI"/>
          <w:b/>
          <w:bCs/>
          <w:sz w:val="24"/>
          <w:szCs w:val="24"/>
          <w:lang w:val="en-IE"/>
        </w:rPr>
        <w:t>പ്രധാന</w:t>
      </w:r>
      <w:r w:rsidRPr="00EF5FE2">
        <w:rPr>
          <w:b/>
          <w:bCs/>
          <w:sz w:val="24"/>
          <w:szCs w:val="24"/>
          <w:lang w:val="en-IE"/>
        </w:rPr>
        <w:t xml:space="preserve"> </w:t>
      </w:r>
      <w:r w:rsidRPr="00EF5FE2">
        <w:rPr>
          <w:rFonts w:ascii="Nirmala UI" w:hAnsi="Nirmala UI" w:cs="Nirmala UI"/>
          <w:b/>
          <w:bCs/>
          <w:sz w:val="24"/>
          <w:szCs w:val="24"/>
          <w:lang w:val="en-IE"/>
        </w:rPr>
        <w:t>വിസർജ്യ</w:t>
      </w:r>
      <w:r w:rsidRPr="00EF5FE2">
        <w:rPr>
          <w:b/>
          <w:bCs/>
          <w:sz w:val="24"/>
          <w:szCs w:val="24"/>
          <w:lang w:val="en-IE"/>
        </w:rPr>
        <w:t xml:space="preserve"> </w:t>
      </w:r>
      <w:r w:rsidRPr="00EF5FE2">
        <w:rPr>
          <w:rFonts w:ascii="Nirmala UI" w:hAnsi="Nirmala UI" w:cs="Nirmala UI"/>
          <w:b/>
          <w:bCs/>
          <w:sz w:val="24"/>
          <w:szCs w:val="24"/>
          <w:lang w:val="en-IE"/>
        </w:rPr>
        <w:t>വസ്തുക്കളും</w:t>
      </w:r>
      <w:r w:rsidRPr="00EF5FE2">
        <w:rPr>
          <w:b/>
          <w:bCs/>
          <w:sz w:val="24"/>
          <w:szCs w:val="24"/>
          <w:lang w:val="en-IE"/>
        </w:rPr>
        <w:t xml:space="preserve"> </w:t>
      </w:r>
      <w:r w:rsidRPr="00EF5FE2">
        <w:rPr>
          <w:rFonts w:ascii="Nirmala UI" w:hAnsi="Nirmala UI" w:cs="Nirmala UI"/>
          <w:b/>
          <w:bCs/>
          <w:sz w:val="24"/>
          <w:szCs w:val="24"/>
          <w:lang w:val="en-IE"/>
        </w:rPr>
        <w:t>പുറന്തള്ളൽ</w:t>
      </w:r>
      <w:r w:rsidRPr="00EF5FE2">
        <w:rPr>
          <w:b/>
          <w:bCs/>
          <w:sz w:val="24"/>
          <w:szCs w:val="24"/>
          <w:lang w:val="en-IE"/>
        </w:rPr>
        <w:t xml:space="preserve"> </w:t>
      </w:r>
      <w:r w:rsidRPr="00EF5FE2">
        <w:rPr>
          <w:rFonts w:ascii="Nirmala UI" w:hAnsi="Nirmala UI" w:cs="Nirmala UI"/>
          <w:b/>
          <w:bCs/>
          <w:sz w:val="24"/>
          <w:szCs w:val="24"/>
          <w:lang w:val="en-IE"/>
        </w:rPr>
        <w:t>രീതികളും</w:t>
      </w:r>
      <w:r w:rsidRPr="00EF5FE2">
        <w:rPr>
          <w:b/>
          <w:bCs/>
          <w:sz w:val="24"/>
          <w:szCs w:val="24"/>
          <w:lang w:val="en-IE"/>
        </w:rPr>
        <w:t>:</w:t>
      </w:r>
      <w:r w:rsidRPr="00EF5FE2">
        <w:rPr>
          <w:sz w:val="24"/>
          <w:szCs w:val="24"/>
          <w:lang w:val="en-IE"/>
        </w:rPr>
        <w:t xml:space="preserve"> </w:t>
      </w:r>
    </w:p>
    <w:p w14:paraId="55208B37" w14:textId="77777777" w:rsidR="00EF5FE2" w:rsidRPr="00EF5FE2" w:rsidRDefault="00EF5FE2" w:rsidP="00EF5FE2">
      <w:pPr>
        <w:numPr>
          <w:ilvl w:val="1"/>
          <w:numId w:val="25"/>
        </w:numPr>
        <w:rPr>
          <w:sz w:val="24"/>
          <w:szCs w:val="24"/>
          <w:lang w:val="en-IE"/>
        </w:rPr>
      </w:pPr>
      <w:r w:rsidRPr="00EF5FE2">
        <w:rPr>
          <w:rFonts w:ascii="Nirmala UI" w:hAnsi="Nirmala UI" w:cs="Nirmala UI"/>
          <w:b/>
          <w:bCs/>
          <w:sz w:val="24"/>
          <w:szCs w:val="24"/>
          <w:lang w:val="en-IE"/>
        </w:rPr>
        <w:t>ഓക്സിജൻ</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പ്രകാശസംശ്ലേഷണത്തിൻ്റെ</w:t>
      </w:r>
      <w:r w:rsidRPr="00EF5FE2">
        <w:rPr>
          <w:sz w:val="24"/>
          <w:szCs w:val="24"/>
          <w:lang w:val="en-IE"/>
        </w:rPr>
        <w:t xml:space="preserve"> </w:t>
      </w:r>
      <w:r w:rsidRPr="00EF5FE2">
        <w:rPr>
          <w:rFonts w:ascii="Nirmala UI" w:hAnsi="Nirmala UI" w:cs="Nirmala UI"/>
          <w:sz w:val="24"/>
          <w:szCs w:val="24"/>
          <w:lang w:val="en-IE"/>
        </w:rPr>
        <w:t>ഉപോൽപ്പന്നമാണ്</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ആസ്യരന്ധ്രങ്ങൾ</w:t>
      </w:r>
      <w:r w:rsidRPr="00EF5FE2">
        <w:rPr>
          <w:sz w:val="24"/>
          <w:szCs w:val="24"/>
          <w:lang w:val="en-IE"/>
        </w:rPr>
        <w:t xml:space="preserve"> (Stomata)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പുറന്തള്ളുന്നു</w:t>
      </w:r>
      <w:r w:rsidRPr="00EF5FE2">
        <w:rPr>
          <w:sz w:val="24"/>
          <w:szCs w:val="24"/>
          <w:lang w:val="en-IE"/>
        </w:rPr>
        <w:t xml:space="preserve">. </w:t>
      </w:r>
      <w:r w:rsidRPr="00EF5FE2">
        <w:rPr>
          <w:rFonts w:ascii="Nirmala UI" w:hAnsi="Nirmala UI" w:cs="Nirmala UI"/>
          <w:sz w:val="24"/>
          <w:szCs w:val="24"/>
          <w:lang w:val="en-IE"/>
        </w:rPr>
        <w:t>ശ്വസനത്തിന്</w:t>
      </w:r>
      <w:r w:rsidRPr="00EF5FE2">
        <w:rPr>
          <w:sz w:val="24"/>
          <w:szCs w:val="24"/>
          <w:lang w:val="en-IE"/>
        </w:rPr>
        <w:t xml:space="preserve"> </w:t>
      </w:r>
      <w:r w:rsidRPr="00EF5FE2">
        <w:rPr>
          <w:rFonts w:ascii="Nirmala UI" w:hAnsi="Nirmala UI" w:cs="Nirmala UI"/>
          <w:sz w:val="24"/>
          <w:szCs w:val="24"/>
          <w:lang w:val="en-IE"/>
        </w:rPr>
        <w:t>ആവശ്യമായ</w:t>
      </w:r>
      <w:r w:rsidRPr="00EF5FE2">
        <w:rPr>
          <w:sz w:val="24"/>
          <w:szCs w:val="24"/>
          <w:lang w:val="en-IE"/>
        </w:rPr>
        <w:t xml:space="preserve"> </w:t>
      </w:r>
      <w:r w:rsidRPr="00EF5FE2">
        <w:rPr>
          <w:rFonts w:ascii="Nirmala UI" w:hAnsi="Nirmala UI" w:cs="Nirmala UI"/>
          <w:sz w:val="24"/>
          <w:szCs w:val="24"/>
          <w:lang w:val="en-IE"/>
        </w:rPr>
        <w:t>ഓക്സിജൻ</w:t>
      </w:r>
      <w:r w:rsidRPr="00EF5FE2">
        <w:rPr>
          <w:sz w:val="24"/>
          <w:szCs w:val="24"/>
          <w:lang w:val="en-IE"/>
        </w:rPr>
        <w:t xml:space="preserve"> </w:t>
      </w:r>
      <w:r w:rsidRPr="00EF5FE2">
        <w:rPr>
          <w:rFonts w:ascii="Nirmala UI" w:hAnsi="Nirmala UI" w:cs="Nirmala UI"/>
          <w:sz w:val="24"/>
          <w:szCs w:val="24"/>
          <w:lang w:val="en-IE"/>
        </w:rPr>
        <w:t>എടുക്കുകയും</w:t>
      </w:r>
      <w:r w:rsidRPr="00EF5FE2">
        <w:rPr>
          <w:sz w:val="24"/>
          <w:szCs w:val="24"/>
          <w:lang w:val="en-IE"/>
        </w:rPr>
        <w:t xml:space="preserve"> CO2​ </w:t>
      </w:r>
      <w:r w:rsidRPr="00EF5FE2">
        <w:rPr>
          <w:rFonts w:ascii="Nirmala UI" w:hAnsi="Nirmala UI" w:cs="Nirmala UI"/>
          <w:sz w:val="24"/>
          <w:szCs w:val="24"/>
          <w:lang w:val="en-IE"/>
        </w:rPr>
        <w:t>പുറത്തുവിടുകയും</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w:t>
      </w:r>
    </w:p>
    <w:p w14:paraId="5C89A342" w14:textId="77777777" w:rsidR="00EF5FE2" w:rsidRPr="00EF5FE2" w:rsidRDefault="00EF5FE2" w:rsidP="00EF5FE2">
      <w:pPr>
        <w:numPr>
          <w:ilvl w:val="1"/>
          <w:numId w:val="25"/>
        </w:numPr>
        <w:rPr>
          <w:sz w:val="24"/>
          <w:szCs w:val="24"/>
          <w:lang w:val="en-IE"/>
        </w:rPr>
      </w:pPr>
      <w:r w:rsidRPr="00EF5FE2">
        <w:rPr>
          <w:rFonts w:ascii="Nirmala UI" w:hAnsi="Nirmala UI" w:cs="Nirmala UI"/>
          <w:b/>
          <w:bCs/>
          <w:sz w:val="24"/>
          <w:szCs w:val="24"/>
          <w:lang w:val="en-IE"/>
        </w:rPr>
        <w:t>കാർബൺ</w:t>
      </w:r>
      <w:r w:rsidRPr="00EF5FE2">
        <w:rPr>
          <w:b/>
          <w:bCs/>
          <w:sz w:val="24"/>
          <w:szCs w:val="24"/>
          <w:lang w:val="en-IE"/>
        </w:rPr>
        <w:t xml:space="preserve"> </w:t>
      </w:r>
      <w:r w:rsidRPr="00EF5FE2">
        <w:rPr>
          <w:rFonts w:ascii="Nirmala UI" w:hAnsi="Nirmala UI" w:cs="Nirmala UI"/>
          <w:b/>
          <w:bCs/>
          <w:sz w:val="24"/>
          <w:szCs w:val="24"/>
          <w:lang w:val="en-IE"/>
        </w:rPr>
        <w:t>ഡൈ</w:t>
      </w:r>
      <w:r w:rsidRPr="00EF5FE2">
        <w:rPr>
          <w:b/>
          <w:bCs/>
          <w:sz w:val="24"/>
          <w:szCs w:val="24"/>
          <w:lang w:val="en-IE"/>
        </w:rPr>
        <w:t xml:space="preserve"> </w:t>
      </w:r>
      <w:r w:rsidRPr="00EF5FE2">
        <w:rPr>
          <w:rFonts w:ascii="Nirmala UI" w:hAnsi="Nirmala UI" w:cs="Nirmala UI"/>
          <w:b/>
          <w:bCs/>
          <w:sz w:val="24"/>
          <w:szCs w:val="24"/>
          <w:lang w:val="en-IE"/>
        </w:rPr>
        <w:t>ഓക്സൈഡ്</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ശ്വസനത്തിൻ്റെ</w:t>
      </w:r>
      <w:r w:rsidRPr="00EF5FE2">
        <w:rPr>
          <w:sz w:val="24"/>
          <w:szCs w:val="24"/>
          <w:lang w:val="en-IE"/>
        </w:rPr>
        <w:t xml:space="preserve"> </w:t>
      </w:r>
      <w:r w:rsidRPr="00EF5FE2">
        <w:rPr>
          <w:rFonts w:ascii="Nirmala UI" w:hAnsi="Nirmala UI" w:cs="Nirmala UI"/>
          <w:sz w:val="24"/>
          <w:szCs w:val="24"/>
          <w:lang w:val="en-IE"/>
        </w:rPr>
        <w:t>ഫലമായുണ്ടാകുന്ന</w:t>
      </w:r>
      <w:r w:rsidRPr="00EF5FE2">
        <w:rPr>
          <w:sz w:val="24"/>
          <w:szCs w:val="24"/>
          <w:lang w:val="en-IE"/>
        </w:rPr>
        <w:t xml:space="preserve"> CO2​ </w:t>
      </w:r>
      <w:r w:rsidRPr="00EF5FE2">
        <w:rPr>
          <w:rFonts w:ascii="Nirmala UI" w:hAnsi="Nirmala UI" w:cs="Nirmala UI"/>
          <w:sz w:val="24"/>
          <w:szCs w:val="24"/>
          <w:lang w:val="en-IE"/>
        </w:rPr>
        <w:t>രാത്രികാലങ്ങളിൽ</w:t>
      </w:r>
      <w:r w:rsidRPr="00EF5FE2">
        <w:rPr>
          <w:sz w:val="24"/>
          <w:szCs w:val="24"/>
          <w:lang w:val="en-IE"/>
        </w:rPr>
        <w:t xml:space="preserve"> </w:t>
      </w:r>
      <w:r w:rsidRPr="00EF5FE2">
        <w:rPr>
          <w:rFonts w:ascii="Nirmala UI" w:hAnsi="Nirmala UI" w:cs="Nirmala UI"/>
          <w:sz w:val="24"/>
          <w:szCs w:val="24"/>
          <w:lang w:val="en-IE"/>
        </w:rPr>
        <w:t>ആസ്യരന്ധ്രങ്ങൾ</w:t>
      </w:r>
      <w:r w:rsidRPr="00EF5FE2">
        <w:rPr>
          <w:sz w:val="24"/>
          <w:szCs w:val="24"/>
          <w:lang w:val="en-IE"/>
        </w:rPr>
        <w:t xml:space="preserv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പുറന്തള്ളുന്നു</w:t>
      </w:r>
      <w:r w:rsidRPr="00EF5FE2">
        <w:rPr>
          <w:sz w:val="24"/>
          <w:szCs w:val="24"/>
          <w:lang w:val="en-IE"/>
        </w:rPr>
        <w:t xml:space="preserve">. </w:t>
      </w:r>
      <w:r w:rsidRPr="00EF5FE2">
        <w:rPr>
          <w:rFonts w:ascii="Nirmala UI" w:hAnsi="Nirmala UI" w:cs="Nirmala UI"/>
          <w:sz w:val="24"/>
          <w:szCs w:val="24"/>
          <w:lang w:val="en-IE"/>
        </w:rPr>
        <w:t>പകൽ</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പ്രകാശസംശ്ലേഷണത്തിന്</w:t>
      </w:r>
      <w:r w:rsidRPr="00EF5FE2">
        <w:rPr>
          <w:sz w:val="24"/>
          <w:szCs w:val="24"/>
          <w:lang w:val="en-IE"/>
        </w:rPr>
        <w:t xml:space="preserve"> </w:t>
      </w:r>
      <w:r w:rsidRPr="00EF5FE2">
        <w:rPr>
          <w:rFonts w:ascii="Nirmala UI" w:hAnsi="Nirmala UI" w:cs="Nirmala UI"/>
          <w:sz w:val="24"/>
          <w:szCs w:val="24"/>
          <w:lang w:val="en-IE"/>
        </w:rPr>
        <w:t>ഉപയോഗിക്കുന്നു</w:t>
      </w:r>
      <w:r w:rsidRPr="00EF5FE2">
        <w:rPr>
          <w:sz w:val="24"/>
          <w:szCs w:val="24"/>
          <w:lang w:val="en-IE"/>
        </w:rPr>
        <w:t>.</w:t>
      </w:r>
    </w:p>
    <w:p w14:paraId="2748F27F" w14:textId="77777777" w:rsidR="00EF5FE2" w:rsidRPr="00EF5FE2" w:rsidRDefault="00EF5FE2" w:rsidP="00EF5FE2">
      <w:pPr>
        <w:numPr>
          <w:ilvl w:val="1"/>
          <w:numId w:val="25"/>
        </w:numPr>
        <w:rPr>
          <w:sz w:val="24"/>
          <w:szCs w:val="24"/>
          <w:lang w:val="en-IE"/>
        </w:rPr>
      </w:pPr>
      <w:r w:rsidRPr="00EF5FE2">
        <w:rPr>
          <w:rFonts w:ascii="Nirmala UI" w:hAnsi="Nirmala UI" w:cs="Nirmala UI"/>
          <w:b/>
          <w:bCs/>
          <w:sz w:val="24"/>
          <w:szCs w:val="24"/>
          <w:lang w:val="en-IE"/>
        </w:rPr>
        <w:t>ജലം</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അധികമുള്ള</w:t>
      </w:r>
      <w:r w:rsidRPr="00EF5FE2">
        <w:rPr>
          <w:sz w:val="24"/>
          <w:szCs w:val="24"/>
          <w:lang w:val="en-IE"/>
        </w:rPr>
        <w:t xml:space="preserve"> </w:t>
      </w:r>
      <w:r w:rsidRPr="00EF5FE2">
        <w:rPr>
          <w:rFonts w:ascii="Nirmala UI" w:hAnsi="Nirmala UI" w:cs="Nirmala UI"/>
          <w:sz w:val="24"/>
          <w:szCs w:val="24"/>
          <w:lang w:val="en-IE"/>
        </w:rPr>
        <w:t>ജലം</w:t>
      </w:r>
      <w:r w:rsidRPr="00EF5FE2">
        <w:rPr>
          <w:sz w:val="24"/>
          <w:szCs w:val="24"/>
          <w:lang w:val="en-IE"/>
        </w:rPr>
        <w:t xml:space="preserve"> </w:t>
      </w:r>
      <w:r w:rsidRPr="00EF5FE2">
        <w:rPr>
          <w:rFonts w:ascii="Nirmala UI" w:hAnsi="Nirmala UI" w:cs="Nirmala UI"/>
          <w:sz w:val="24"/>
          <w:szCs w:val="24"/>
          <w:lang w:val="en-IE"/>
        </w:rPr>
        <w:t>സസ്യസ്വേദനം</w:t>
      </w:r>
      <w:r w:rsidRPr="00EF5FE2">
        <w:rPr>
          <w:sz w:val="24"/>
          <w:szCs w:val="24"/>
          <w:lang w:val="en-IE"/>
        </w:rPr>
        <w:t xml:space="preserve"> (Transpiration)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ആസ്യരന്ധ്രങ്ങളിലൂടെ</w:t>
      </w:r>
      <w:r w:rsidRPr="00EF5FE2">
        <w:rPr>
          <w:sz w:val="24"/>
          <w:szCs w:val="24"/>
          <w:lang w:val="en-IE"/>
        </w:rPr>
        <w:t xml:space="preserve"> </w:t>
      </w:r>
      <w:r w:rsidRPr="00EF5FE2">
        <w:rPr>
          <w:rFonts w:ascii="Nirmala UI" w:hAnsi="Nirmala UI" w:cs="Nirmala UI"/>
          <w:sz w:val="24"/>
          <w:szCs w:val="24"/>
          <w:lang w:val="en-IE"/>
        </w:rPr>
        <w:t>നീരാവിയായി</w:t>
      </w:r>
      <w:r w:rsidRPr="00EF5FE2">
        <w:rPr>
          <w:sz w:val="24"/>
          <w:szCs w:val="24"/>
          <w:lang w:val="en-IE"/>
        </w:rPr>
        <w:t xml:space="preserve"> </w:t>
      </w:r>
      <w:r w:rsidRPr="00EF5FE2">
        <w:rPr>
          <w:rFonts w:ascii="Nirmala UI" w:hAnsi="Nirmala UI" w:cs="Nirmala UI"/>
          <w:sz w:val="24"/>
          <w:szCs w:val="24"/>
          <w:lang w:val="en-IE"/>
        </w:rPr>
        <w:t>പുറന്തള്ളുന്നു</w:t>
      </w:r>
      <w:r w:rsidRPr="00EF5FE2">
        <w:rPr>
          <w:sz w:val="24"/>
          <w:szCs w:val="24"/>
          <w:lang w:val="en-IE"/>
        </w:rPr>
        <w:t>.</w:t>
      </w:r>
    </w:p>
    <w:p w14:paraId="348BAB9C" w14:textId="77777777" w:rsidR="00EF5FE2" w:rsidRPr="00EF5FE2" w:rsidRDefault="00EF5FE2" w:rsidP="00EF5FE2">
      <w:pPr>
        <w:numPr>
          <w:ilvl w:val="1"/>
          <w:numId w:val="25"/>
        </w:numPr>
        <w:rPr>
          <w:sz w:val="24"/>
          <w:szCs w:val="24"/>
          <w:lang w:val="en-IE"/>
        </w:rPr>
      </w:pPr>
      <w:r w:rsidRPr="00EF5FE2">
        <w:rPr>
          <w:rFonts w:ascii="Nirmala UI" w:hAnsi="Nirmala UI" w:cs="Nirmala UI"/>
          <w:b/>
          <w:bCs/>
          <w:sz w:val="24"/>
          <w:szCs w:val="24"/>
          <w:lang w:val="en-IE"/>
        </w:rPr>
        <w:t>മറ്റ്</w:t>
      </w:r>
      <w:r w:rsidRPr="00EF5FE2">
        <w:rPr>
          <w:b/>
          <w:bCs/>
          <w:sz w:val="24"/>
          <w:szCs w:val="24"/>
          <w:lang w:val="en-IE"/>
        </w:rPr>
        <w:t xml:space="preserve"> </w:t>
      </w:r>
      <w:r w:rsidRPr="00EF5FE2">
        <w:rPr>
          <w:rFonts w:ascii="Nirmala UI" w:hAnsi="Nirmala UI" w:cs="Nirmala UI"/>
          <w:b/>
          <w:bCs/>
          <w:sz w:val="24"/>
          <w:szCs w:val="24"/>
          <w:lang w:val="en-IE"/>
        </w:rPr>
        <w:t>വിസർജ്യങ്ങൾ</w:t>
      </w:r>
      <w:r w:rsidRPr="00EF5FE2">
        <w:rPr>
          <w:b/>
          <w:bCs/>
          <w:sz w:val="24"/>
          <w:szCs w:val="24"/>
          <w:lang w:val="en-IE"/>
        </w:rPr>
        <w:t>:</w:t>
      </w:r>
      <w:r w:rsidRPr="00EF5FE2">
        <w:rPr>
          <w:sz w:val="24"/>
          <w:szCs w:val="24"/>
          <w:lang w:val="en-IE"/>
        </w:rPr>
        <w:t xml:space="preserve"> </w:t>
      </w:r>
    </w:p>
    <w:p w14:paraId="6D433F5C" w14:textId="77777777" w:rsidR="00EF5FE2" w:rsidRPr="00EF5FE2" w:rsidRDefault="00EF5FE2" w:rsidP="00EF5FE2">
      <w:pPr>
        <w:numPr>
          <w:ilvl w:val="2"/>
          <w:numId w:val="25"/>
        </w:numPr>
        <w:rPr>
          <w:sz w:val="24"/>
          <w:szCs w:val="24"/>
          <w:lang w:val="en-IE"/>
        </w:rPr>
      </w:pPr>
      <w:r w:rsidRPr="00EF5FE2">
        <w:rPr>
          <w:rFonts w:ascii="Nirmala UI" w:hAnsi="Nirmala UI" w:cs="Nirmala UI"/>
          <w:sz w:val="24"/>
          <w:szCs w:val="24"/>
          <w:lang w:val="en-IE"/>
        </w:rPr>
        <w:t>ചില</w:t>
      </w:r>
      <w:r w:rsidRPr="00EF5FE2">
        <w:rPr>
          <w:sz w:val="24"/>
          <w:szCs w:val="24"/>
          <w:lang w:val="en-IE"/>
        </w:rPr>
        <w:t xml:space="preserve"> </w:t>
      </w:r>
      <w:r w:rsidRPr="00EF5FE2">
        <w:rPr>
          <w:rFonts w:ascii="Nirmala UI" w:hAnsi="Nirmala UI" w:cs="Nirmala UI"/>
          <w:sz w:val="24"/>
          <w:szCs w:val="24"/>
          <w:lang w:val="en-IE"/>
        </w:rPr>
        <w:t>വിസർജ്യ</w:t>
      </w:r>
      <w:r w:rsidRPr="00EF5FE2">
        <w:rPr>
          <w:sz w:val="24"/>
          <w:szCs w:val="24"/>
          <w:lang w:val="en-IE"/>
        </w:rPr>
        <w:t xml:space="preserve"> </w:t>
      </w:r>
      <w:r w:rsidRPr="00EF5FE2">
        <w:rPr>
          <w:rFonts w:ascii="Nirmala UI" w:hAnsi="Nirmala UI" w:cs="Nirmala UI"/>
          <w:sz w:val="24"/>
          <w:szCs w:val="24"/>
          <w:lang w:val="en-IE"/>
        </w:rPr>
        <w:t>വസ്തുക്കൾ</w:t>
      </w:r>
      <w:r w:rsidRPr="00EF5FE2">
        <w:rPr>
          <w:sz w:val="24"/>
          <w:szCs w:val="24"/>
          <w:lang w:val="en-IE"/>
        </w:rPr>
        <w:t xml:space="preserve"> </w:t>
      </w:r>
      <w:r w:rsidRPr="00EF5FE2">
        <w:rPr>
          <w:rFonts w:ascii="Nirmala UI" w:hAnsi="Nirmala UI" w:cs="Nirmala UI"/>
          <w:sz w:val="24"/>
          <w:szCs w:val="24"/>
          <w:lang w:val="en-IE"/>
        </w:rPr>
        <w:t>കോശങ്ങളിലെ</w:t>
      </w:r>
      <w:r w:rsidRPr="00EF5FE2">
        <w:rPr>
          <w:sz w:val="24"/>
          <w:szCs w:val="24"/>
          <w:lang w:val="en-IE"/>
        </w:rPr>
        <w:t xml:space="preserve"> </w:t>
      </w:r>
      <w:r w:rsidRPr="00EF5FE2">
        <w:rPr>
          <w:rFonts w:ascii="Nirmala UI" w:hAnsi="Nirmala UI" w:cs="Nirmala UI"/>
          <w:sz w:val="24"/>
          <w:szCs w:val="24"/>
          <w:lang w:val="en-IE"/>
        </w:rPr>
        <w:t>ഫേനങ്ങളിൽ</w:t>
      </w:r>
      <w:r w:rsidRPr="00EF5FE2">
        <w:rPr>
          <w:sz w:val="24"/>
          <w:szCs w:val="24"/>
          <w:lang w:val="en-IE"/>
        </w:rPr>
        <w:t xml:space="preserve"> (Vacuoles) </w:t>
      </w:r>
      <w:r w:rsidRPr="00EF5FE2">
        <w:rPr>
          <w:rFonts w:ascii="Nirmala UI" w:hAnsi="Nirmala UI" w:cs="Nirmala UI"/>
          <w:sz w:val="24"/>
          <w:szCs w:val="24"/>
          <w:lang w:val="en-IE"/>
        </w:rPr>
        <w:t>സംഭരിക്കുന്നു</w:t>
      </w:r>
      <w:r w:rsidRPr="00EF5FE2">
        <w:rPr>
          <w:sz w:val="24"/>
          <w:szCs w:val="24"/>
          <w:lang w:val="en-IE"/>
        </w:rPr>
        <w:t>.</w:t>
      </w:r>
    </w:p>
    <w:p w14:paraId="47E29565" w14:textId="77777777" w:rsidR="00EF5FE2" w:rsidRPr="00EF5FE2" w:rsidRDefault="00EF5FE2" w:rsidP="00EF5FE2">
      <w:pPr>
        <w:numPr>
          <w:ilvl w:val="2"/>
          <w:numId w:val="25"/>
        </w:numPr>
        <w:rPr>
          <w:sz w:val="24"/>
          <w:szCs w:val="24"/>
          <w:lang w:val="en-IE"/>
        </w:rPr>
      </w:pPr>
      <w:r w:rsidRPr="00EF5FE2">
        <w:rPr>
          <w:rFonts w:ascii="Nirmala UI" w:hAnsi="Nirmala UI" w:cs="Nirmala UI"/>
          <w:sz w:val="24"/>
          <w:szCs w:val="24"/>
          <w:lang w:val="en-IE"/>
        </w:rPr>
        <w:t>ഇല</w:t>
      </w:r>
      <w:r w:rsidRPr="00EF5FE2">
        <w:rPr>
          <w:sz w:val="24"/>
          <w:szCs w:val="24"/>
          <w:lang w:val="en-IE"/>
        </w:rPr>
        <w:t xml:space="preserve"> </w:t>
      </w:r>
      <w:r w:rsidRPr="00EF5FE2">
        <w:rPr>
          <w:rFonts w:ascii="Nirmala UI" w:hAnsi="Nirmala UI" w:cs="Nirmala UI"/>
          <w:sz w:val="24"/>
          <w:szCs w:val="24"/>
          <w:lang w:val="en-IE"/>
        </w:rPr>
        <w:t>പൊഴിയുമ്പോൾ</w:t>
      </w:r>
      <w:r w:rsidRPr="00EF5FE2">
        <w:rPr>
          <w:sz w:val="24"/>
          <w:szCs w:val="24"/>
          <w:lang w:val="en-IE"/>
        </w:rPr>
        <w:t xml:space="preserve"> (Leaf shedding) </w:t>
      </w:r>
      <w:r w:rsidRPr="00EF5FE2">
        <w:rPr>
          <w:rFonts w:ascii="Nirmala UI" w:hAnsi="Nirmala UI" w:cs="Nirmala UI"/>
          <w:sz w:val="24"/>
          <w:szCs w:val="24"/>
          <w:lang w:val="en-IE"/>
        </w:rPr>
        <w:t>അവയിൽ</w:t>
      </w:r>
      <w:r w:rsidRPr="00EF5FE2">
        <w:rPr>
          <w:sz w:val="24"/>
          <w:szCs w:val="24"/>
          <w:lang w:val="en-IE"/>
        </w:rPr>
        <w:t xml:space="preserve"> </w:t>
      </w:r>
      <w:r w:rsidRPr="00EF5FE2">
        <w:rPr>
          <w:rFonts w:ascii="Nirmala UI" w:hAnsi="Nirmala UI" w:cs="Nirmala UI"/>
          <w:sz w:val="24"/>
          <w:szCs w:val="24"/>
          <w:lang w:val="en-IE"/>
        </w:rPr>
        <w:t>സംഭരിച്ചിട്ടുള്ള</w:t>
      </w:r>
      <w:r w:rsidRPr="00EF5FE2">
        <w:rPr>
          <w:sz w:val="24"/>
          <w:szCs w:val="24"/>
          <w:lang w:val="en-IE"/>
        </w:rPr>
        <w:t xml:space="preserve"> </w:t>
      </w:r>
      <w:r w:rsidRPr="00EF5FE2">
        <w:rPr>
          <w:rFonts w:ascii="Nirmala UI" w:hAnsi="Nirmala UI" w:cs="Nirmala UI"/>
          <w:sz w:val="24"/>
          <w:szCs w:val="24"/>
          <w:lang w:val="en-IE"/>
        </w:rPr>
        <w:t>വിസർജ്യ</w:t>
      </w:r>
      <w:r w:rsidRPr="00EF5FE2">
        <w:rPr>
          <w:sz w:val="24"/>
          <w:szCs w:val="24"/>
          <w:lang w:val="en-IE"/>
        </w:rPr>
        <w:t xml:space="preserve"> </w:t>
      </w:r>
      <w:r w:rsidRPr="00EF5FE2">
        <w:rPr>
          <w:rFonts w:ascii="Nirmala UI" w:hAnsi="Nirmala UI" w:cs="Nirmala UI"/>
          <w:sz w:val="24"/>
          <w:szCs w:val="24"/>
          <w:lang w:val="en-IE"/>
        </w:rPr>
        <w:t>വസ്തുക്കൾ</w:t>
      </w:r>
      <w:r w:rsidRPr="00EF5FE2">
        <w:rPr>
          <w:sz w:val="24"/>
          <w:szCs w:val="24"/>
          <w:lang w:val="en-IE"/>
        </w:rPr>
        <w:t xml:space="preserve"> </w:t>
      </w:r>
      <w:r w:rsidRPr="00EF5FE2">
        <w:rPr>
          <w:rFonts w:ascii="Nirmala UI" w:hAnsi="Nirmala UI" w:cs="Nirmala UI"/>
          <w:sz w:val="24"/>
          <w:szCs w:val="24"/>
          <w:lang w:val="en-IE"/>
        </w:rPr>
        <w:t>നീക്കം</w:t>
      </w:r>
      <w:r w:rsidRPr="00EF5FE2">
        <w:rPr>
          <w:sz w:val="24"/>
          <w:szCs w:val="24"/>
          <w:lang w:val="en-IE"/>
        </w:rPr>
        <w:t xml:space="preserve"> </w:t>
      </w:r>
      <w:r w:rsidRPr="00EF5FE2">
        <w:rPr>
          <w:rFonts w:ascii="Nirmala UI" w:hAnsi="Nirmala UI" w:cs="Nirmala UI"/>
          <w:sz w:val="24"/>
          <w:szCs w:val="24"/>
          <w:lang w:val="en-IE"/>
        </w:rPr>
        <w:t>ചെയ്യപ്പെടുന്നു</w:t>
      </w:r>
      <w:r w:rsidRPr="00EF5FE2">
        <w:rPr>
          <w:sz w:val="24"/>
          <w:szCs w:val="24"/>
          <w:lang w:val="en-IE"/>
        </w:rPr>
        <w:t>.</w:t>
      </w:r>
    </w:p>
    <w:p w14:paraId="5A8A2FF6" w14:textId="77777777" w:rsidR="00EF5FE2" w:rsidRPr="00EF5FE2" w:rsidRDefault="00EF5FE2" w:rsidP="00EF5FE2">
      <w:pPr>
        <w:numPr>
          <w:ilvl w:val="2"/>
          <w:numId w:val="25"/>
        </w:numPr>
        <w:rPr>
          <w:sz w:val="24"/>
          <w:szCs w:val="24"/>
          <w:lang w:val="en-IE"/>
        </w:rPr>
      </w:pPr>
      <w:r w:rsidRPr="00EF5FE2">
        <w:rPr>
          <w:rFonts w:ascii="Nirmala UI" w:hAnsi="Nirmala UI" w:cs="Nirmala UI"/>
          <w:sz w:val="24"/>
          <w:szCs w:val="24"/>
          <w:lang w:val="en-IE"/>
        </w:rPr>
        <w:lastRenderedPageBreak/>
        <w:t>മരത്തിൻ്റെ</w:t>
      </w:r>
      <w:r w:rsidRPr="00EF5FE2">
        <w:rPr>
          <w:sz w:val="24"/>
          <w:szCs w:val="24"/>
          <w:lang w:val="en-IE"/>
        </w:rPr>
        <w:t xml:space="preserve"> </w:t>
      </w:r>
      <w:r w:rsidRPr="00EF5FE2">
        <w:rPr>
          <w:rFonts w:ascii="Nirmala UI" w:hAnsi="Nirmala UI" w:cs="Nirmala UI"/>
          <w:sz w:val="24"/>
          <w:szCs w:val="24"/>
          <w:lang w:val="en-IE"/>
        </w:rPr>
        <w:t>തൊലി</w:t>
      </w:r>
      <w:r w:rsidRPr="00EF5FE2">
        <w:rPr>
          <w:sz w:val="24"/>
          <w:szCs w:val="24"/>
          <w:lang w:val="en-IE"/>
        </w:rPr>
        <w:t xml:space="preserve"> </w:t>
      </w:r>
      <w:r w:rsidRPr="00EF5FE2">
        <w:rPr>
          <w:rFonts w:ascii="Nirmala UI" w:hAnsi="Nirmala UI" w:cs="Nirmala UI"/>
          <w:sz w:val="24"/>
          <w:szCs w:val="24"/>
          <w:lang w:val="en-IE"/>
        </w:rPr>
        <w:t>അഥവാ</w:t>
      </w:r>
      <w:r w:rsidRPr="00EF5FE2">
        <w:rPr>
          <w:sz w:val="24"/>
          <w:szCs w:val="24"/>
          <w:lang w:val="en-IE"/>
        </w:rPr>
        <w:t xml:space="preserve"> </w:t>
      </w:r>
      <w:r w:rsidRPr="00EF5FE2">
        <w:rPr>
          <w:rFonts w:ascii="Nirmala UI" w:hAnsi="Nirmala UI" w:cs="Nirmala UI"/>
          <w:sz w:val="24"/>
          <w:szCs w:val="24"/>
          <w:lang w:val="en-IE"/>
        </w:rPr>
        <w:t>ബാർക്ക്</w:t>
      </w:r>
      <w:r w:rsidRPr="00EF5FE2">
        <w:rPr>
          <w:sz w:val="24"/>
          <w:szCs w:val="24"/>
          <w:lang w:val="en-IE"/>
        </w:rPr>
        <w:t xml:space="preserve"> (Bark) </w:t>
      </w:r>
      <w:r w:rsidRPr="00EF5FE2">
        <w:rPr>
          <w:rFonts w:ascii="Nirmala UI" w:hAnsi="Nirmala UI" w:cs="Nirmala UI"/>
          <w:sz w:val="24"/>
          <w:szCs w:val="24"/>
          <w:lang w:val="en-IE"/>
        </w:rPr>
        <w:t>അടർന്നുപോകുമ്പോൾ</w:t>
      </w:r>
      <w:r w:rsidRPr="00EF5FE2">
        <w:rPr>
          <w:sz w:val="24"/>
          <w:szCs w:val="24"/>
          <w:lang w:val="en-IE"/>
        </w:rPr>
        <w:t xml:space="preserve"> </w:t>
      </w:r>
      <w:r w:rsidRPr="00EF5FE2">
        <w:rPr>
          <w:rFonts w:ascii="Nirmala UI" w:hAnsi="Nirmala UI" w:cs="Nirmala UI"/>
          <w:sz w:val="24"/>
          <w:szCs w:val="24"/>
          <w:lang w:val="en-IE"/>
        </w:rPr>
        <w:t>അതിൽ</w:t>
      </w:r>
      <w:r w:rsidRPr="00EF5FE2">
        <w:rPr>
          <w:sz w:val="24"/>
          <w:szCs w:val="24"/>
          <w:lang w:val="en-IE"/>
        </w:rPr>
        <w:t xml:space="preserve"> </w:t>
      </w:r>
      <w:r w:rsidRPr="00EF5FE2">
        <w:rPr>
          <w:rFonts w:ascii="Nirmala UI" w:hAnsi="Nirmala UI" w:cs="Nirmala UI"/>
          <w:sz w:val="24"/>
          <w:szCs w:val="24"/>
          <w:lang w:val="en-IE"/>
        </w:rPr>
        <w:t>സംഭരിച്ച</w:t>
      </w:r>
      <w:r w:rsidRPr="00EF5FE2">
        <w:rPr>
          <w:sz w:val="24"/>
          <w:szCs w:val="24"/>
          <w:lang w:val="en-IE"/>
        </w:rPr>
        <w:t xml:space="preserve"> </w:t>
      </w:r>
      <w:r w:rsidRPr="00EF5FE2">
        <w:rPr>
          <w:rFonts w:ascii="Nirmala UI" w:hAnsi="Nirmala UI" w:cs="Nirmala UI"/>
          <w:sz w:val="24"/>
          <w:szCs w:val="24"/>
          <w:lang w:val="en-IE"/>
        </w:rPr>
        <w:t>വിസർജ്യങ്ങളും</w:t>
      </w:r>
      <w:r w:rsidRPr="00EF5FE2">
        <w:rPr>
          <w:sz w:val="24"/>
          <w:szCs w:val="24"/>
          <w:lang w:val="en-IE"/>
        </w:rPr>
        <w:t xml:space="preserve"> </w:t>
      </w:r>
      <w:r w:rsidRPr="00EF5FE2">
        <w:rPr>
          <w:rFonts w:ascii="Nirmala UI" w:hAnsi="Nirmala UI" w:cs="Nirmala UI"/>
          <w:sz w:val="24"/>
          <w:szCs w:val="24"/>
          <w:lang w:val="en-IE"/>
        </w:rPr>
        <w:t>നീക്കം</w:t>
      </w:r>
      <w:r w:rsidRPr="00EF5FE2">
        <w:rPr>
          <w:sz w:val="24"/>
          <w:szCs w:val="24"/>
          <w:lang w:val="en-IE"/>
        </w:rPr>
        <w:t xml:space="preserve"> </w:t>
      </w:r>
      <w:r w:rsidRPr="00EF5FE2">
        <w:rPr>
          <w:rFonts w:ascii="Nirmala UI" w:hAnsi="Nirmala UI" w:cs="Nirmala UI"/>
          <w:sz w:val="24"/>
          <w:szCs w:val="24"/>
          <w:lang w:val="en-IE"/>
        </w:rPr>
        <w:t>ചെയ്യപ്പെടുന്നു</w:t>
      </w:r>
      <w:r w:rsidRPr="00EF5FE2">
        <w:rPr>
          <w:sz w:val="24"/>
          <w:szCs w:val="24"/>
          <w:lang w:val="en-IE"/>
        </w:rPr>
        <w:t>.</w:t>
      </w:r>
    </w:p>
    <w:p w14:paraId="025EDC45" w14:textId="77777777" w:rsidR="00EF5FE2" w:rsidRPr="00EF5FE2" w:rsidRDefault="00EF5FE2" w:rsidP="00EF5FE2">
      <w:pPr>
        <w:numPr>
          <w:ilvl w:val="2"/>
          <w:numId w:val="25"/>
        </w:numPr>
        <w:rPr>
          <w:sz w:val="24"/>
          <w:szCs w:val="24"/>
          <w:lang w:val="en-IE"/>
        </w:rPr>
      </w:pPr>
      <w:r w:rsidRPr="00EF5FE2">
        <w:rPr>
          <w:rFonts w:ascii="Nirmala UI" w:hAnsi="Nirmala UI" w:cs="Nirmala UI"/>
          <w:sz w:val="24"/>
          <w:szCs w:val="24"/>
          <w:lang w:val="en-IE"/>
        </w:rPr>
        <w:t>റെസിനുകൾ</w:t>
      </w:r>
      <w:r w:rsidRPr="00EF5FE2">
        <w:rPr>
          <w:sz w:val="24"/>
          <w:szCs w:val="24"/>
          <w:lang w:val="en-IE"/>
        </w:rPr>
        <w:t xml:space="preserve"> (Resins), </w:t>
      </w:r>
      <w:r w:rsidRPr="00EF5FE2">
        <w:rPr>
          <w:rFonts w:ascii="Nirmala UI" w:hAnsi="Nirmala UI" w:cs="Nirmala UI"/>
          <w:sz w:val="24"/>
          <w:szCs w:val="24"/>
          <w:lang w:val="en-IE"/>
        </w:rPr>
        <w:t>പശകൾ</w:t>
      </w:r>
      <w:r w:rsidRPr="00EF5FE2">
        <w:rPr>
          <w:sz w:val="24"/>
          <w:szCs w:val="24"/>
          <w:lang w:val="en-IE"/>
        </w:rPr>
        <w:t xml:space="preserve"> (Gums), </w:t>
      </w:r>
      <w:r w:rsidRPr="00EF5FE2">
        <w:rPr>
          <w:rFonts w:ascii="Nirmala UI" w:hAnsi="Nirmala UI" w:cs="Nirmala UI"/>
          <w:sz w:val="24"/>
          <w:szCs w:val="24"/>
          <w:lang w:val="en-IE"/>
        </w:rPr>
        <w:t>ലാറ്റക്സ്</w:t>
      </w:r>
      <w:r w:rsidRPr="00EF5FE2">
        <w:rPr>
          <w:sz w:val="24"/>
          <w:szCs w:val="24"/>
          <w:lang w:val="en-IE"/>
        </w:rPr>
        <w:t xml:space="preserve"> (Latex - </w:t>
      </w:r>
      <w:r w:rsidRPr="00EF5FE2">
        <w:rPr>
          <w:rFonts w:ascii="Nirmala UI" w:hAnsi="Nirmala UI" w:cs="Nirmala UI"/>
          <w:sz w:val="24"/>
          <w:szCs w:val="24"/>
          <w:lang w:val="en-IE"/>
        </w:rPr>
        <w:t>റബ്ബർ</w:t>
      </w:r>
      <w:r w:rsidRPr="00EF5FE2">
        <w:rPr>
          <w:sz w:val="24"/>
          <w:szCs w:val="24"/>
          <w:lang w:val="en-IE"/>
        </w:rPr>
        <w:t xml:space="preserve"> </w:t>
      </w:r>
      <w:r w:rsidRPr="00EF5FE2">
        <w:rPr>
          <w:rFonts w:ascii="Nirmala UI" w:hAnsi="Nirmala UI" w:cs="Nirmala UI"/>
          <w:sz w:val="24"/>
          <w:szCs w:val="24"/>
          <w:lang w:val="en-IE"/>
        </w:rPr>
        <w:t>പാൽ</w:t>
      </w:r>
      <w:r w:rsidRPr="00EF5FE2">
        <w:rPr>
          <w:sz w:val="24"/>
          <w:szCs w:val="24"/>
          <w:lang w:val="en-IE"/>
        </w:rPr>
        <w:t xml:space="preserve">), </w:t>
      </w:r>
      <w:r w:rsidRPr="00EF5FE2">
        <w:rPr>
          <w:rFonts w:ascii="Nirmala UI" w:hAnsi="Nirmala UI" w:cs="Nirmala UI"/>
          <w:sz w:val="24"/>
          <w:szCs w:val="24"/>
          <w:lang w:val="en-IE"/>
        </w:rPr>
        <w:t>ആൽക്കലോയിഡുകൾ</w:t>
      </w:r>
      <w:r w:rsidRPr="00EF5FE2">
        <w:rPr>
          <w:sz w:val="24"/>
          <w:szCs w:val="24"/>
          <w:lang w:val="en-IE"/>
        </w:rPr>
        <w:t xml:space="preserve"> (Alkaloids - </w:t>
      </w:r>
      <w:r w:rsidRPr="00EF5FE2">
        <w:rPr>
          <w:rFonts w:ascii="Nirmala UI" w:hAnsi="Nirmala UI" w:cs="Nirmala UI"/>
          <w:sz w:val="24"/>
          <w:szCs w:val="24"/>
          <w:lang w:val="en-IE"/>
        </w:rPr>
        <w:t>ക്വിനൈൻ</w:t>
      </w:r>
      <w:r w:rsidRPr="00EF5FE2">
        <w:rPr>
          <w:sz w:val="24"/>
          <w:szCs w:val="24"/>
          <w:lang w:val="en-IE"/>
        </w:rPr>
        <w:t xml:space="preserve">, </w:t>
      </w:r>
      <w:r w:rsidRPr="00EF5FE2">
        <w:rPr>
          <w:rFonts w:ascii="Nirmala UI" w:hAnsi="Nirmala UI" w:cs="Nirmala UI"/>
          <w:sz w:val="24"/>
          <w:szCs w:val="24"/>
          <w:lang w:val="en-IE"/>
        </w:rPr>
        <w:t>മോർഫിൻ</w:t>
      </w:r>
      <w:r w:rsidRPr="00EF5FE2">
        <w:rPr>
          <w:sz w:val="24"/>
          <w:szCs w:val="24"/>
          <w:lang w:val="en-IE"/>
        </w:rPr>
        <w:t xml:space="preserve">), </w:t>
      </w:r>
      <w:r w:rsidRPr="00EF5FE2">
        <w:rPr>
          <w:rFonts w:ascii="Nirmala UI" w:hAnsi="Nirmala UI" w:cs="Nirmala UI"/>
          <w:sz w:val="24"/>
          <w:szCs w:val="24"/>
          <w:lang w:val="en-IE"/>
        </w:rPr>
        <w:t>ടാനിനുകൾ</w:t>
      </w:r>
      <w:r w:rsidRPr="00EF5FE2">
        <w:rPr>
          <w:sz w:val="24"/>
          <w:szCs w:val="24"/>
          <w:lang w:val="en-IE"/>
        </w:rPr>
        <w:t xml:space="preserve"> (Tannins), </w:t>
      </w:r>
      <w:r w:rsidRPr="00EF5FE2">
        <w:rPr>
          <w:rFonts w:ascii="Nirmala UI" w:hAnsi="Nirmala UI" w:cs="Nirmala UI"/>
          <w:sz w:val="24"/>
          <w:szCs w:val="24"/>
          <w:lang w:val="en-IE"/>
        </w:rPr>
        <w:t>എണ്ണകൾ</w:t>
      </w:r>
      <w:r w:rsidRPr="00EF5FE2">
        <w:rPr>
          <w:sz w:val="24"/>
          <w:szCs w:val="24"/>
          <w:lang w:val="en-IE"/>
        </w:rPr>
        <w:t xml:space="preserve"> (Oils) </w:t>
      </w:r>
      <w:r w:rsidRPr="00EF5FE2">
        <w:rPr>
          <w:rFonts w:ascii="Nirmala UI" w:hAnsi="Nirmala UI" w:cs="Nirmala UI"/>
          <w:sz w:val="24"/>
          <w:szCs w:val="24"/>
          <w:lang w:val="en-IE"/>
        </w:rPr>
        <w:t>തുടങ്ങിയ</w:t>
      </w:r>
      <w:r w:rsidRPr="00EF5FE2">
        <w:rPr>
          <w:sz w:val="24"/>
          <w:szCs w:val="24"/>
          <w:lang w:val="en-IE"/>
        </w:rPr>
        <w:t xml:space="preserve"> </w:t>
      </w:r>
      <w:r w:rsidRPr="00EF5FE2">
        <w:rPr>
          <w:rFonts w:ascii="Nirmala UI" w:hAnsi="Nirmala UI" w:cs="Nirmala UI"/>
          <w:sz w:val="24"/>
          <w:szCs w:val="24"/>
          <w:lang w:val="en-IE"/>
        </w:rPr>
        <w:t>രൂപത്തിൽ</w:t>
      </w:r>
      <w:r w:rsidRPr="00EF5FE2">
        <w:rPr>
          <w:sz w:val="24"/>
          <w:szCs w:val="24"/>
          <w:lang w:val="en-IE"/>
        </w:rPr>
        <w:t xml:space="preserve"> </w:t>
      </w:r>
      <w:r w:rsidRPr="00EF5FE2">
        <w:rPr>
          <w:rFonts w:ascii="Nirmala UI" w:hAnsi="Nirmala UI" w:cs="Nirmala UI"/>
          <w:sz w:val="24"/>
          <w:szCs w:val="24"/>
          <w:lang w:val="en-IE"/>
        </w:rPr>
        <w:t>ചില</w:t>
      </w:r>
      <w:r w:rsidRPr="00EF5FE2">
        <w:rPr>
          <w:sz w:val="24"/>
          <w:szCs w:val="24"/>
          <w:lang w:val="en-IE"/>
        </w:rPr>
        <w:t xml:space="preserve"> </w:t>
      </w:r>
      <w:r w:rsidRPr="00EF5FE2">
        <w:rPr>
          <w:rFonts w:ascii="Nirmala UI" w:hAnsi="Nirmala UI" w:cs="Nirmala UI"/>
          <w:sz w:val="24"/>
          <w:szCs w:val="24"/>
          <w:lang w:val="en-IE"/>
        </w:rPr>
        <w:t>വിസർജ്യങ്ങൾ</w:t>
      </w:r>
      <w:r w:rsidRPr="00EF5FE2">
        <w:rPr>
          <w:sz w:val="24"/>
          <w:szCs w:val="24"/>
          <w:lang w:val="en-IE"/>
        </w:rPr>
        <w:t xml:space="preserve"> </w:t>
      </w:r>
      <w:r w:rsidRPr="00EF5FE2">
        <w:rPr>
          <w:rFonts w:ascii="Nirmala UI" w:hAnsi="Nirmala UI" w:cs="Nirmala UI"/>
          <w:sz w:val="24"/>
          <w:szCs w:val="24"/>
          <w:lang w:val="en-IE"/>
        </w:rPr>
        <w:t>പ്രത്യേക</w:t>
      </w:r>
      <w:r w:rsidRPr="00EF5FE2">
        <w:rPr>
          <w:sz w:val="24"/>
          <w:szCs w:val="24"/>
          <w:lang w:val="en-IE"/>
        </w:rPr>
        <w:t xml:space="preserve"> </w:t>
      </w:r>
      <w:r w:rsidRPr="00EF5FE2">
        <w:rPr>
          <w:rFonts w:ascii="Nirmala UI" w:hAnsi="Nirmala UI" w:cs="Nirmala UI"/>
          <w:sz w:val="24"/>
          <w:szCs w:val="24"/>
          <w:lang w:val="en-IE"/>
        </w:rPr>
        <w:t>കലകളിൽ</w:t>
      </w:r>
      <w:r w:rsidRPr="00EF5FE2">
        <w:rPr>
          <w:sz w:val="24"/>
          <w:szCs w:val="24"/>
          <w:lang w:val="en-IE"/>
        </w:rPr>
        <w:t xml:space="preserve"> </w:t>
      </w:r>
      <w:r w:rsidRPr="00EF5FE2">
        <w:rPr>
          <w:rFonts w:ascii="Nirmala UI" w:hAnsi="Nirmala UI" w:cs="Nirmala UI"/>
          <w:sz w:val="24"/>
          <w:szCs w:val="24"/>
          <w:lang w:val="en-IE"/>
        </w:rPr>
        <w:t>സംഭരിക്കുകയോ</w:t>
      </w:r>
      <w:r w:rsidRPr="00EF5FE2">
        <w:rPr>
          <w:sz w:val="24"/>
          <w:szCs w:val="24"/>
          <w:lang w:val="en-IE"/>
        </w:rPr>
        <w:t xml:space="preserve"> </w:t>
      </w:r>
      <w:r w:rsidRPr="00EF5FE2">
        <w:rPr>
          <w:rFonts w:ascii="Nirmala UI" w:hAnsi="Nirmala UI" w:cs="Nirmala UI"/>
          <w:sz w:val="24"/>
          <w:szCs w:val="24"/>
          <w:lang w:val="en-IE"/>
        </w:rPr>
        <w:t>പുറന്തള്ളുകയോ</w:t>
      </w:r>
      <w:r w:rsidRPr="00EF5FE2">
        <w:rPr>
          <w:sz w:val="24"/>
          <w:szCs w:val="24"/>
          <w:lang w:val="en-IE"/>
        </w:rPr>
        <w:t xml:space="preserve"> </w:t>
      </w:r>
      <w:r w:rsidRPr="00EF5FE2">
        <w:rPr>
          <w:rFonts w:ascii="Nirmala UI" w:hAnsi="Nirmala UI" w:cs="Nirmala UI"/>
          <w:sz w:val="24"/>
          <w:szCs w:val="24"/>
          <w:lang w:val="en-IE"/>
        </w:rPr>
        <w:t>ചെയ്യുന്നു</w:t>
      </w:r>
      <w:r w:rsidRPr="00EF5FE2">
        <w:rPr>
          <w:sz w:val="24"/>
          <w:szCs w:val="24"/>
          <w:lang w:val="en-IE"/>
        </w:rPr>
        <w:t xml:space="preserve">. </w:t>
      </w:r>
      <w:r w:rsidRPr="00EF5FE2">
        <w:rPr>
          <w:rFonts w:ascii="Nirmala UI" w:hAnsi="Nirmala UI" w:cs="Nirmala UI"/>
          <w:sz w:val="24"/>
          <w:szCs w:val="24"/>
          <w:lang w:val="en-IE"/>
        </w:rPr>
        <w:t>ഇവയിൽ</w:t>
      </w:r>
      <w:r w:rsidRPr="00EF5FE2">
        <w:rPr>
          <w:sz w:val="24"/>
          <w:szCs w:val="24"/>
          <w:lang w:val="en-IE"/>
        </w:rPr>
        <w:t xml:space="preserve"> </w:t>
      </w:r>
      <w:r w:rsidRPr="00EF5FE2">
        <w:rPr>
          <w:rFonts w:ascii="Nirmala UI" w:hAnsi="Nirmala UI" w:cs="Nirmala UI"/>
          <w:sz w:val="24"/>
          <w:szCs w:val="24"/>
          <w:lang w:val="en-IE"/>
        </w:rPr>
        <w:t>പലതും</w:t>
      </w:r>
      <w:r w:rsidRPr="00EF5FE2">
        <w:rPr>
          <w:sz w:val="24"/>
          <w:szCs w:val="24"/>
          <w:lang w:val="en-IE"/>
        </w:rPr>
        <w:t xml:space="preserve"> </w:t>
      </w:r>
      <w:r w:rsidRPr="00EF5FE2">
        <w:rPr>
          <w:rFonts w:ascii="Nirmala UI" w:hAnsi="Nirmala UI" w:cs="Nirmala UI"/>
          <w:sz w:val="24"/>
          <w:szCs w:val="24"/>
          <w:lang w:val="en-IE"/>
        </w:rPr>
        <w:t>മനുഷ്യന്</w:t>
      </w:r>
      <w:r w:rsidRPr="00EF5FE2">
        <w:rPr>
          <w:sz w:val="24"/>
          <w:szCs w:val="24"/>
          <w:lang w:val="en-IE"/>
        </w:rPr>
        <w:t xml:space="preserve"> </w:t>
      </w:r>
      <w:r w:rsidRPr="00EF5FE2">
        <w:rPr>
          <w:rFonts w:ascii="Nirmala UI" w:hAnsi="Nirmala UI" w:cs="Nirmala UI"/>
          <w:sz w:val="24"/>
          <w:szCs w:val="24"/>
          <w:lang w:val="en-IE"/>
        </w:rPr>
        <w:t>ഉപകാരപ്രദമാണ്</w:t>
      </w:r>
      <w:r w:rsidRPr="00EF5FE2">
        <w:rPr>
          <w:sz w:val="24"/>
          <w:szCs w:val="24"/>
          <w:lang w:val="en-IE"/>
        </w:rPr>
        <w:t>.</w:t>
      </w:r>
    </w:p>
    <w:p w14:paraId="0C34E5C3" w14:textId="77777777" w:rsidR="00EF5FE2" w:rsidRPr="00EF5FE2" w:rsidRDefault="00EF5FE2" w:rsidP="00EF5FE2">
      <w:pPr>
        <w:numPr>
          <w:ilvl w:val="2"/>
          <w:numId w:val="25"/>
        </w:numPr>
        <w:rPr>
          <w:sz w:val="24"/>
          <w:szCs w:val="24"/>
          <w:lang w:val="en-IE"/>
        </w:rPr>
      </w:pPr>
      <w:r w:rsidRPr="00EF5FE2">
        <w:rPr>
          <w:rFonts w:ascii="Nirmala UI" w:hAnsi="Nirmala UI" w:cs="Nirmala UI"/>
          <w:sz w:val="24"/>
          <w:szCs w:val="24"/>
          <w:lang w:val="en-IE"/>
        </w:rPr>
        <w:t>ചില</w:t>
      </w:r>
      <w:r w:rsidRPr="00EF5FE2">
        <w:rPr>
          <w:sz w:val="24"/>
          <w:szCs w:val="24"/>
          <w:lang w:val="en-IE"/>
        </w:rPr>
        <w:t xml:space="preserve"> </w:t>
      </w:r>
      <w:r w:rsidRPr="00EF5FE2">
        <w:rPr>
          <w:rFonts w:ascii="Nirmala UI" w:hAnsi="Nirmala UI" w:cs="Nirmala UI"/>
          <w:sz w:val="24"/>
          <w:szCs w:val="24"/>
          <w:lang w:val="en-IE"/>
        </w:rPr>
        <w:t>ലവണങ്ങൾ</w:t>
      </w:r>
      <w:r w:rsidRPr="00EF5FE2">
        <w:rPr>
          <w:sz w:val="24"/>
          <w:szCs w:val="24"/>
          <w:lang w:val="en-IE"/>
        </w:rPr>
        <w:t xml:space="preserve"> </w:t>
      </w:r>
      <w:r w:rsidRPr="00EF5FE2">
        <w:rPr>
          <w:rFonts w:ascii="Nirmala UI" w:hAnsi="Nirmala UI" w:cs="Nirmala UI"/>
          <w:sz w:val="24"/>
          <w:szCs w:val="24"/>
          <w:lang w:val="en-IE"/>
        </w:rPr>
        <w:t>ക്രിസ്റ്റലുകളായി</w:t>
      </w:r>
      <w:r w:rsidRPr="00EF5FE2">
        <w:rPr>
          <w:sz w:val="24"/>
          <w:szCs w:val="24"/>
          <w:lang w:val="en-IE"/>
        </w:rPr>
        <w:t xml:space="preserve"> (Calcium oxalate crystals) </w:t>
      </w:r>
      <w:r w:rsidRPr="00EF5FE2">
        <w:rPr>
          <w:rFonts w:ascii="Nirmala UI" w:hAnsi="Nirmala UI" w:cs="Nirmala UI"/>
          <w:sz w:val="24"/>
          <w:szCs w:val="24"/>
          <w:lang w:val="en-IE"/>
        </w:rPr>
        <w:t>കോശങ്ങളിൽ</w:t>
      </w:r>
      <w:r w:rsidRPr="00EF5FE2">
        <w:rPr>
          <w:sz w:val="24"/>
          <w:szCs w:val="24"/>
          <w:lang w:val="en-IE"/>
        </w:rPr>
        <w:t xml:space="preserve"> </w:t>
      </w:r>
      <w:r w:rsidRPr="00EF5FE2">
        <w:rPr>
          <w:rFonts w:ascii="Nirmala UI" w:hAnsi="Nirmala UI" w:cs="Nirmala UI"/>
          <w:sz w:val="24"/>
          <w:szCs w:val="24"/>
          <w:lang w:val="en-IE"/>
        </w:rPr>
        <w:t>സംഭരിക്കുന്നു</w:t>
      </w:r>
      <w:r w:rsidRPr="00EF5FE2">
        <w:rPr>
          <w:sz w:val="24"/>
          <w:szCs w:val="24"/>
          <w:lang w:val="en-IE"/>
        </w:rPr>
        <w:t>.</w:t>
      </w:r>
    </w:p>
    <w:p w14:paraId="645F2123" w14:textId="77777777" w:rsidR="00EF5FE2" w:rsidRPr="00EF5FE2" w:rsidRDefault="00EF5FE2" w:rsidP="00EF5FE2">
      <w:pPr>
        <w:numPr>
          <w:ilvl w:val="2"/>
          <w:numId w:val="25"/>
        </w:numPr>
        <w:rPr>
          <w:sz w:val="24"/>
          <w:szCs w:val="24"/>
          <w:lang w:val="en-IE"/>
        </w:rPr>
      </w:pPr>
      <w:r w:rsidRPr="00EF5FE2">
        <w:rPr>
          <w:rFonts w:ascii="Nirmala UI" w:hAnsi="Nirmala UI" w:cs="Nirmala UI"/>
          <w:sz w:val="24"/>
          <w:szCs w:val="24"/>
          <w:lang w:val="en-IE"/>
        </w:rPr>
        <w:t>ചില</w:t>
      </w:r>
      <w:r w:rsidRPr="00EF5FE2">
        <w:rPr>
          <w:sz w:val="24"/>
          <w:szCs w:val="24"/>
          <w:lang w:val="en-IE"/>
        </w:rPr>
        <w:t xml:space="preserve"> </w:t>
      </w:r>
      <w:r w:rsidRPr="00EF5FE2">
        <w:rPr>
          <w:rFonts w:ascii="Nirmala UI" w:hAnsi="Nirmala UI" w:cs="Nirmala UI"/>
          <w:sz w:val="24"/>
          <w:szCs w:val="24"/>
          <w:lang w:val="en-IE"/>
        </w:rPr>
        <w:t>വിസർജ്യങ്ങൾ</w:t>
      </w:r>
      <w:r w:rsidRPr="00EF5FE2">
        <w:rPr>
          <w:sz w:val="24"/>
          <w:szCs w:val="24"/>
          <w:lang w:val="en-IE"/>
        </w:rPr>
        <w:t xml:space="preserve"> </w:t>
      </w:r>
      <w:r w:rsidRPr="00EF5FE2">
        <w:rPr>
          <w:rFonts w:ascii="Nirmala UI" w:hAnsi="Nirmala UI" w:cs="Nirmala UI"/>
          <w:sz w:val="24"/>
          <w:szCs w:val="24"/>
          <w:lang w:val="en-IE"/>
        </w:rPr>
        <w:t>വേരുകളിലൂടെ</w:t>
      </w:r>
      <w:r w:rsidRPr="00EF5FE2">
        <w:rPr>
          <w:sz w:val="24"/>
          <w:szCs w:val="24"/>
          <w:lang w:val="en-IE"/>
        </w:rPr>
        <w:t xml:space="preserve"> </w:t>
      </w:r>
      <w:r w:rsidRPr="00EF5FE2">
        <w:rPr>
          <w:rFonts w:ascii="Nirmala UI" w:hAnsi="Nirmala UI" w:cs="Nirmala UI"/>
          <w:sz w:val="24"/>
          <w:szCs w:val="24"/>
          <w:lang w:val="en-IE"/>
        </w:rPr>
        <w:t>മണ്ണിലേക്ക്</w:t>
      </w:r>
      <w:r w:rsidRPr="00EF5FE2">
        <w:rPr>
          <w:sz w:val="24"/>
          <w:szCs w:val="24"/>
          <w:lang w:val="en-IE"/>
        </w:rPr>
        <w:t xml:space="preserve"> </w:t>
      </w:r>
      <w:r w:rsidRPr="00EF5FE2">
        <w:rPr>
          <w:rFonts w:ascii="Nirmala UI" w:hAnsi="Nirmala UI" w:cs="Nirmala UI"/>
          <w:sz w:val="24"/>
          <w:szCs w:val="24"/>
          <w:lang w:val="en-IE"/>
        </w:rPr>
        <w:t>പുറന്തള്ളുന്നു</w:t>
      </w:r>
      <w:r w:rsidRPr="00EF5FE2">
        <w:rPr>
          <w:sz w:val="24"/>
          <w:szCs w:val="24"/>
          <w:lang w:val="en-IE"/>
        </w:rPr>
        <w:t>.</w:t>
      </w:r>
    </w:p>
    <w:p w14:paraId="30872E7F" w14:textId="77777777" w:rsidR="00EF5FE2" w:rsidRPr="00EF5FE2" w:rsidRDefault="00EF5FE2" w:rsidP="00EF5FE2">
      <w:pPr>
        <w:rPr>
          <w:sz w:val="24"/>
          <w:szCs w:val="24"/>
          <w:lang w:val="en-IE"/>
        </w:rPr>
      </w:pPr>
      <w:r w:rsidRPr="00EF5FE2">
        <w:rPr>
          <w:b/>
          <w:bCs/>
          <w:sz w:val="24"/>
          <w:szCs w:val="24"/>
          <w:lang w:val="en-IE"/>
        </w:rPr>
        <w:t xml:space="preserve">8. </w:t>
      </w:r>
      <w:r w:rsidRPr="00EF5FE2">
        <w:rPr>
          <w:rFonts w:ascii="Nirmala UI" w:hAnsi="Nirmala UI" w:cs="Nirmala UI"/>
          <w:b/>
          <w:bCs/>
          <w:sz w:val="24"/>
          <w:szCs w:val="24"/>
          <w:lang w:val="en-IE"/>
        </w:rPr>
        <w:t>ഹീമോഡയാലിസിസ്</w:t>
      </w:r>
      <w:r w:rsidRPr="00EF5FE2">
        <w:rPr>
          <w:b/>
          <w:bCs/>
          <w:sz w:val="24"/>
          <w:szCs w:val="24"/>
          <w:lang w:val="en-IE"/>
        </w:rPr>
        <w:t xml:space="preserve"> (Hemodialysis)</w:t>
      </w:r>
    </w:p>
    <w:p w14:paraId="4D0F932E" w14:textId="77777777" w:rsidR="00EF5FE2" w:rsidRPr="00EF5FE2" w:rsidRDefault="00EF5FE2" w:rsidP="00EF5FE2">
      <w:pPr>
        <w:rPr>
          <w:sz w:val="24"/>
          <w:szCs w:val="24"/>
          <w:lang w:val="en-IE"/>
        </w:rPr>
      </w:pPr>
      <w:r w:rsidRPr="00EF5FE2">
        <w:rPr>
          <w:rFonts w:ascii="Nirmala UI" w:hAnsi="Nirmala UI" w:cs="Nirmala UI"/>
          <w:sz w:val="24"/>
          <w:szCs w:val="24"/>
          <w:lang w:val="en-IE"/>
        </w:rPr>
        <w:t>വൃക്കകളുടെ</w:t>
      </w:r>
      <w:r w:rsidRPr="00EF5FE2">
        <w:rPr>
          <w:sz w:val="24"/>
          <w:szCs w:val="24"/>
          <w:lang w:val="en-IE"/>
        </w:rPr>
        <w:t xml:space="preserve"> </w:t>
      </w:r>
      <w:r w:rsidRPr="00EF5FE2">
        <w:rPr>
          <w:rFonts w:ascii="Nirmala UI" w:hAnsi="Nirmala UI" w:cs="Nirmala UI"/>
          <w:sz w:val="24"/>
          <w:szCs w:val="24"/>
          <w:lang w:val="en-IE"/>
        </w:rPr>
        <w:t>പ്രവർത്തനം</w:t>
      </w:r>
      <w:r w:rsidRPr="00EF5FE2">
        <w:rPr>
          <w:sz w:val="24"/>
          <w:szCs w:val="24"/>
          <w:lang w:val="en-IE"/>
        </w:rPr>
        <w:t xml:space="preserve"> </w:t>
      </w:r>
      <w:r w:rsidRPr="00EF5FE2">
        <w:rPr>
          <w:rFonts w:ascii="Nirmala UI" w:hAnsi="Nirmala UI" w:cs="Nirmala UI"/>
          <w:sz w:val="24"/>
          <w:szCs w:val="24"/>
          <w:lang w:val="en-IE"/>
        </w:rPr>
        <w:t>തകരാറിലാകുമ്പോൾ</w:t>
      </w:r>
      <w:r w:rsidRPr="00EF5FE2">
        <w:rPr>
          <w:sz w:val="24"/>
          <w:szCs w:val="24"/>
          <w:lang w:val="en-IE"/>
        </w:rPr>
        <w:t xml:space="preserve"> (Renal failure) </w:t>
      </w:r>
      <w:r w:rsidRPr="00EF5FE2">
        <w:rPr>
          <w:rFonts w:ascii="Nirmala UI" w:hAnsi="Nirmala UI" w:cs="Nirmala UI"/>
          <w:sz w:val="24"/>
          <w:szCs w:val="24"/>
          <w:lang w:val="en-IE"/>
        </w:rPr>
        <w:t>രക്തത്തിലെ</w:t>
      </w:r>
      <w:r w:rsidRPr="00EF5FE2">
        <w:rPr>
          <w:sz w:val="24"/>
          <w:szCs w:val="24"/>
          <w:lang w:val="en-IE"/>
        </w:rPr>
        <w:t xml:space="preserve"> </w:t>
      </w:r>
      <w:r w:rsidRPr="00EF5FE2">
        <w:rPr>
          <w:rFonts w:ascii="Nirmala UI" w:hAnsi="Nirmala UI" w:cs="Nirmala UI"/>
          <w:sz w:val="24"/>
          <w:szCs w:val="24"/>
          <w:lang w:val="en-IE"/>
        </w:rPr>
        <w:t>മാലിന്യങ്ങളെയും</w:t>
      </w:r>
      <w:r w:rsidRPr="00EF5FE2">
        <w:rPr>
          <w:sz w:val="24"/>
          <w:szCs w:val="24"/>
          <w:lang w:val="en-IE"/>
        </w:rPr>
        <w:t xml:space="preserve"> </w:t>
      </w:r>
      <w:r w:rsidRPr="00EF5FE2">
        <w:rPr>
          <w:rFonts w:ascii="Nirmala UI" w:hAnsi="Nirmala UI" w:cs="Nirmala UI"/>
          <w:sz w:val="24"/>
          <w:szCs w:val="24"/>
          <w:lang w:val="en-IE"/>
        </w:rPr>
        <w:t>അധികമുള്ള</w:t>
      </w:r>
      <w:r w:rsidRPr="00EF5FE2">
        <w:rPr>
          <w:sz w:val="24"/>
          <w:szCs w:val="24"/>
          <w:lang w:val="en-IE"/>
        </w:rPr>
        <w:t xml:space="preserve"> </w:t>
      </w:r>
      <w:r w:rsidRPr="00EF5FE2">
        <w:rPr>
          <w:rFonts w:ascii="Nirmala UI" w:hAnsi="Nirmala UI" w:cs="Nirmala UI"/>
          <w:sz w:val="24"/>
          <w:szCs w:val="24"/>
          <w:lang w:val="en-IE"/>
        </w:rPr>
        <w:t>ജലത്തെയും</w:t>
      </w:r>
      <w:r w:rsidRPr="00EF5FE2">
        <w:rPr>
          <w:sz w:val="24"/>
          <w:szCs w:val="24"/>
          <w:lang w:val="en-IE"/>
        </w:rPr>
        <w:t xml:space="preserve"> </w:t>
      </w:r>
      <w:r w:rsidRPr="00EF5FE2">
        <w:rPr>
          <w:rFonts w:ascii="Nirmala UI" w:hAnsi="Nirmala UI" w:cs="Nirmala UI"/>
          <w:sz w:val="24"/>
          <w:szCs w:val="24"/>
          <w:lang w:val="en-IE"/>
        </w:rPr>
        <w:t>നീക്കം</w:t>
      </w:r>
      <w:r w:rsidRPr="00EF5FE2">
        <w:rPr>
          <w:sz w:val="24"/>
          <w:szCs w:val="24"/>
          <w:lang w:val="en-IE"/>
        </w:rPr>
        <w:t xml:space="preserve"> </w:t>
      </w:r>
      <w:r w:rsidRPr="00EF5FE2">
        <w:rPr>
          <w:rFonts w:ascii="Nirmala UI" w:hAnsi="Nirmala UI" w:cs="Nirmala UI"/>
          <w:sz w:val="24"/>
          <w:szCs w:val="24"/>
          <w:lang w:val="en-IE"/>
        </w:rPr>
        <w:t>ചെയ്യാനുള്ള</w:t>
      </w:r>
      <w:r w:rsidRPr="00EF5FE2">
        <w:rPr>
          <w:sz w:val="24"/>
          <w:szCs w:val="24"/>
          <w:lang w:val="en-IE"/>
        </w:rPr>
        <w:t xml:space="preserve"> </w:t>
      </w:r>
      <w:r w:rsidRPr="00EF5FE2">
        <w:rPr>
          <w:rFonts w:ascii="Nirmala UI" w:hAnsi="Nirmala UI" w:cs="Nirmala UI"/>
          <w:sz w:val="24"/>
          <w:szCs w:val="24"/>
          <w:lang w:val="en-IE"/>
        </w:rPr>
        <w:t>കൃത്രിമ</w:t>
      </w:r>
      <w:r w:rsidRPr="00EF5FE2">
        <w:rPr>
          <w:sz w:val="24"/>
          <w:szCs w:val="24"/>
          <w:lang w:val="en-IE"/>
        </w:rPr>
        <w:t xml:space="preserve"> </w:t>
      </w:r>
      <w:r w:rsidRPr="00EF5FE2">
        <w:rPr>
          <w:rFonts w:ascii="Nirmala UI" w:hAnsi="Nirmala UI" w:cs="Nirmala UI"/>
          <w:sz w:val="24"/>
          <w:szCs w:val="24"/>
          <w:lang w:val="en-IE"/>
        </w:rPr>
        <w:t>മാർഗ്ഗമാണിത്</w:t>
      </w:r>
      <w:r w:rsidRPr="00EF5FE2">
        <w:rPr>
          <w:sz w:val="24"/>
          <w:szCs w:val="24"/>
          <w:lang w:val="en-IE"/>
        </w:rPr>
        <w:t>. '</w:t>
      </w:r>
      <w:r w:rsidRPr="00EF5FE2">
        <w:rPr>
          <w:rFonts w:ascii="Nirmala UI" w:hAnsi="Nirmala UI" w:cs="Nirmala UI"/>
          <w:sz w:val="24"/>
          <w:szCs w:val="24"/>
          <w:lang w:val="en-IE"/>
        </w:rPr>
        <w:t>കൃത്രിമ</w:t>
      </w:r>
      <w:r w:rsidRPr="00EF5FE2">
        <w:rPr>
          <w:sz w:val="24"/>
          <w:szCs w:val="24"/>
          <w:lang w:val="en-IE"/>
        </w:rPr>
        <w:t xml:space="preserve"> </w:t>
      </w:r>
      <w:r w:rsidRPr="00EF5FE2">
        <w:rPr>
          <w:rFonts w:ascii="Nirmala UI" w:hAnsi="Nirmala UI" w:cs="Nirmala UI"/>
          <w:sz w:val="24"/>
          <w:szCs w:val="24"/>
          <w:lang w:val="en-IE"/>
        </w:rPr>
        <w:t>വൃക്ക</w:t>
      </w:r>
      <w:r w:rsidRPr="00EF5FE2">
        <w:rPr>
          <w:sz w:val="24"/>
          <w:szCs w:val="24"/>
          <w:lang w:val="en-IE"/>
        </w:rPr>
        <w:t xml:space="preserve">' (Artificial kidney)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ഇതിനെ</w:t>
      </w:r>
      <w:r w:rsidRPr="00EF5FE2">
        <w:rPr>
          <w:sz w:val="24"/>
          <w:szCs w:val="24"/>
          <w:lang w:val="en-IE"/>
        </w:rPr>
        <w:t xml:space="preserve"> </w:t>
      </w:r>
      <w:r w:rsidRPr="00EF5FE2">
        <w:rPr>
          <w:rFonts w:ascii="Nirmala UI" w:hAnsi="Nirmala UI" w:cs="Nirmala UI"/>
          <w:sz w:val="24"/>
          <w:szCs w:val="24"/>
          <w:lang w:val="en-IE"/>
        </w:rPr>
        <w:t>പറയാറുണ്ട്</w:t>
      </w:r>
      <w:r w:rsidRPr="00EF5FE2">
        <w:rPr>
          <w:sz w:val="24"/>
          <w:szCs w:val="24"/>
          <w:lang w:val="en-IE"/>
        </w:rPr>
        <w:t>.</w:t>
      </w:r>
    </w:p>
    <w:p w14:paraId="698E2BC4" w14:textId="77777777" w:rsidR="00EF5FE2" w:rsidRPr="00EF5FE2" w:rsidRDefault="00EF5FE2" w:rsidP="00EF5FE2">
      <w:pPr>
        <w:numPr>
          <w:ilvl w:val="0"/>
          <w:numId w:val="26"/>
        </w:numPr>
        <w:rPr>
          <w:sz w:val="24"/>
          <w:szCs w:val="24"/>
          <w:lang w:val="en-IE"/>
        </w:rPr>
      </w:pPr>
      <w:r w:rsidRPr="00EF5FE2">
        <w:rPr>
          <w:rFonts w:ascii="Nirmala UI" w:hAnsi="Nirmala UI" w:cs="Nirmala UI"/>
          <w:b/>
          <w:bCs/>
          <w:sz w:val="24"/>
          <w:szCs w:val="24"/>
          <w:lang w:val="en-IE"/>
        </w:rPr>
        <w:t>പ്രവർത്തന</w:t>
      </w:r>
      <w:r w:rsidRPr="00EF5FE2">
        <w:rPr>
          <w:b/>
          <w:bCs/>
          <w:sz w:val="24"/>
          <w:szCs w:val="24"/>
          <w:lang w:val="en-IE"/>
        </w:rPr>
        <w:t xml:space="preserve"> </w:t>
      </w:r>
      <w:r w:rsidRPr="00EF5FE2">
        <w:rPr>
          <w:rFonts w:ascii="Nirmala UI" w:hAnsi="Nirmala UI" w:cs="Nirmala UI"/>
          <w:b/>
          <w:bCs/>
          <w:sz w:val="24"/>
          <w:szCs w:val="24"/>
          <w:lang w:val="en-IE"/>
        </w:rPr>
        <w:t>തത്വം</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ഡിഫ്യൂഷൻ</w:t>
      </w:r>
      <w:r w:rsidRPr="00EF5FE2">
        <w:rPr>
          <w:sz w:val="24"/>
          <w:szCs w:val="24"/>
          <w:lang w:val="en-IE"/>
        </w:rPr>
        <w:t xml:space="preserve"> (Diffusion), </w:t>
      </w:r>
      <w:r w:rsidRPr="00EF5FE2">
        <w:rPr>
          <w:rFonts w:ascii="Nirmala UI" w:hAnsi="Nirmala UI" w:cs="Nirmala UI"/>
          <w:sz w:val="24"/>
          <w:szCs w:val="24"/>
          <w:lang w:val="en-IE"/>
        </w:rPr>
        <w:t>ഓസ്മോസിസ്</w:t>
      </w:r>
      <w:r w:rsidRPr="00EF5FE2">
        <w:rPr>
          <w:sz w:val="24"/>
          <w:szCs w:val="24"/>
          <w:lang w:val="en-IE"/>
        </w:rPr>
        <w:t xml:space="preserve"> (Osmosis)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തത്വങ്ങളെ</w:t>
      </w:r>
      <w:r w:rsidRPr="00EF5FE2">
        <w:rPr>
          <w:sz w:val="24"/>
          <w:szCs w:val="24"/>
          <w:lang w:val="en-IE"/>
        </w:rPr>
        <w:t xml:space="preserve"> </w:t>
      </w:r>
      <w:r w:rsidRPr="00EF5FE2">
        <w:rPr>
          <w:rFonts w:ascii="Nirmala UI" w:hAnsi="Nirmala UI" w:cs="Nirmala UI"/>
          <w:sz w:val="24"/>
          <w:szCs w:val="24"/>
          <w:lang w:val="en-IE"/>
        </w:rPr>
        <w:t>അടിസ്ഥാനമാക്കി</w:t>
      </w:r>
      <w:r w:rsidRPr="00EF5FE2">
        <w:rPr>
          <w:sz w:val="24"/>
          <w:szCs w:val="24"/>
          <w:lang w:val="en-IE"/>
        </w:rPr>
        <w:t xml:space="preserve"> </w:t>
      </w:r>
      <w:r w:rsidRPr="00EF5FE2">
        <w:rPr>
          <w:rFonts w:ascii="Nirmala UI" w:hAnsi="Nirmala UI" w:cs="Nirmala UI"/>
          <w:sz w:val="24"/>
          <w:szCs w:val="24"/>
          <w:lang w:val="en-IE"/>
        </w:rPr>
        <w:t>സെമിപെർമിയബിൾ</w:t>
      </w:r>
      <w:r w:rsidRPr="00EF5FE2">
        <w:rPr>
          <w:sz w:val="24"/>
          <w:szCs w:val="24"/>
          <w:lang w:val="en-IE"/>
        </w:rPr>
        <w:t xml:space="preserve"> </w:t>
      </w:r>
      <w:r w:rsidRPr="00EF5FE2">
        <w:rPr>
          <w:rFonts w:ascii="Nirmala UI" w:hAnsi="Nirmala UI" w:cs="Nirmala UI"/>
          <w:sz w:val="24"/>
          <w:szCs w:val="24"/>
          <w:lang w:val="en-IE"/>
        </w:rPr>
        <w:t>സ്തരം</w:t>
      </w:r>
      <w:r w:rsidRPr="00EF5FE2">
        <w:rPr>
          <w:sz w:val="24"/>
          <w:szCs w:val="24"/>
          <w:lang w:val="en-IE"/>
        </w:rPr>
        <w:t xml:space="preserve"> (Semipermeable membrane) </w:t>
      </w:r>
      <w:r w:rsidRPr="00EF5FE2">
        <w:rPr>
          <w:rFonts w:ascii="Nirmala UI" w:hAnsi="Nirmala UI" w:cs="Nirmala UI"/>
          <w:sz w:val="24"/>
          <w:szCs w:val="24"/>
          <w:lang w:val="en-IE"/>
        </w:rPr>
        <w:t>ഉപയോഗിച്ച്</w:t>
      </w:r>
      <w:r w:rsidRPr="00EF5FE2">
        <w:rPr>
          <w:sz w:val="24"/>
          <w:szCs w:val="24"/>
          <w:lang w:val="en-IE"/>
        </w:rPr>
        <w:t xml:space="preserve"> </w:t>
      </w:r>
      <w:r w:rsidRPr="00EF5FE2">
        <w:rPr>
          <w:rFonts w:ascii="Nirmala UI" w:hAnsi="Nirmala UI" w:cs="Nirmala UI"/>
          <w:sz w:val="24"/>
          <w:szCs w:val="24"/>
          <w:lang w:val="en-IE"/>
        </w:rPr>
        <w:t>രക്തം</w:t>
      </w:r>
      <w:r w:rsidRPr="00EF5FE2">
        <w:rPr>
          <w:sz w:val="24"/>
          <w:szCs w:val="24"/>
          <w:lang w:val="en-IE"/>
        </w:rPr>
        <w:t xml:space="preserve"> </w:t>
      </w:r>
      <w:r w:rsidRPr="00EF5FE2">
        <w:rPr>
          <w:rFonts w:ascii="Nirmala UI" w:hAnsi="Nirmala UI" w:cs="Nirmala UI"/>
          <w:sz w:val="24"/>
          <w:szCs w:val="24"/>
          <w:lang w:val="en-IE"/>
        </w:rPr>
        <w:t>ശുദ്ധീകരിക്കുന്നു</w:t>
      </w:r>
      <w:r w:rsidRPr="00EF5FE2">
        <w:rPr>
          <w:sz w:val="24"/>
          <w:szCs w:val="24"/>
          <w:lang w:val="en-IE"/>
        </w:rPr>
        <w:t>.</w:t>
      </w:r>
    </w:p>
    <w:p w14:paraId="0E31F92A" w14:textId="77777777" w:rsidR="00EF5FE2" w:rsidRPr="00EF5FE2" w:rsidRDefault="00EF5FE2" w:rsidP="00EF5FE2">
      <w:pPr>
        <w:numPr>
          <w:ilvl w:val="0"/>
          <w:numId w:val="26"/>
        </w:numPr>
        <w:rPr>
          <w:sz w:val="24"/>
          <w:szCs w:val="24"/>
          <w:lang w:val="en-IE"/>
        </w:rPr>
      </w:pPr>
      <w:r w:rsidRPr="00EF5FE2">
        <w:rPr>
          <w:rFonts w:ascii="Nirmala UI" w:hAnsi="Nirmala UI" w:cs="Nirmala UI"/>
          <w:b/>
          <w:bCs/>
          <w:sz w:val="24"/>
          <w:szCs w:val="24"/>
          <w:lang w:val="en-IE"/>
        </w:rPr>
        <w:t>പ്രക്രിയ</w:t>
      </w:r>
      <w:r w:rsidRPr="00EF5FE2">
        <w:rPr>
          <w:b/>
          <w:bCs/>
          <w:sz w:val="24"/>
          <w:szCs w:val="24"/>
          <w:lang w:val="en-IE"/>
        </w:rPr>
        <w:t>:</w:t>
      </w:r>
      <w:r w:rsidRPr="00EF5FE2">
        <w:rPr>
          <w:sz w:val="24"/>
          <w:szCs w:val="24"/>
          <w:lang w:val="en-IE"/>
        </w:rPr>
        <w:t xml:space="preserve"> </w:t>
      </w:r>
    </w:p>
    <w:p w14:paraId="2E307682" w14:textId="77777777" w:rsidR="00EF5FE2" w:rsidRPr="00EF5FE2" w:rsidRDefault="00EF5FE2" w:rsidP="00EF5FE2">
      <w:pPr>
        <w:numPr>
          <w:ilvl w:val="1"/>
          <w:numId w:val="26"/>
        </w:numPr>
        <w:rPr>
          <w:sz w:val="24"/>
          <w:szCs w:val="24"/>
          <w:lang w:val="en-IE"/>
        </w:rPr>
      </w:pPr>
      <w:r w:rsidRPr="00EF5FE2">
        <w:rPr>
          <w:rFonts w:ascii="Nirmala UI" w:hAnsi="Nirmala UI" w:cs="Nirmala UI"/>
          <w:sz w:val="24"/>
          <w:szCs w:val="24"/>
          <w:lang w:val="en-IE"/>
        </w:rPr>
        <w:t>രോഗിയുടെ</w:t>
      </w:r>
      <w:r w:rsidRPr="00EF5FE2">
        <w:rPr>
          <w:sz w:val="24"/>
          <w:szCs w:val="24"/>
          <w:lang w:val="en-IE"/>
        </w:rPr>
        <w:t xml:space="preserve"> </w:t>
      </w:r>
      <w:r w:rsidRPr="00EF5FE2">
        <w:rPr>
          <w:rFonts w:ascii="Nirmala UI" w:hAnsi="Nirmala UI" w:cs="Nirmala UI"/>
          <w:sz w:val="24"/>
          <w:szCs w:val="24"/>
          <w:lang w:val="en-IE"/>
        </w:rPr>
        <w:t>ധമനിയിൽ</w:t>
      </w:r>
      <w:r w:rsidRPr="00EF5FE2">
        <w:rPr>
          <w:sz w:val="24"/>
          <w:szCs w:val="24"/>
          <w:lang w:val="en-IE"/>
        </w:rPr>
        <w:t xml:space="preserve"> (Artery)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രക്തം</w:t>
      </w:r>
      <w:r w:rsidRPr="00EF5FE2">
        <w:rPr>
          <w:sz w:val="24"/>
          <w:szCs w:val="24"/>
          <w:lang w:val="en-IE"/>
        </w:rPr>
        <w:t xml:space="preserve">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ട്യൂബ്</w:t>
      </w:r>
      <w:r w:rsidRPr="00EF5FE2">
        <w:rPr>
          <w:sz w:val="24"/>
          <w:szCs w:val="24"/>
          <w:lang w:val="en-IE"/>
        </w:rPr>
        <w:t xml:space="preserv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ഡയാലിസിസ്</w:t>
      </w:r>
      <w:r w:rsidRPr="00EF5FE2">
        <w:rPr>
          <w:sz w:val="24"/>
          <w:szCs w:val="24"/>
          <w:lang w:val="en-IE"/>
        </w:rPr>
        <w:t xml:space="preserve"> </w:t>
      </w:r>
      <w:r w:rsidRPr="00EF5FE2">
        <w:rPr>
          <w:rFonts w:ascii="Nirmala UI" w:hAnsi="Nirmala UI" w:cs="Nirmala UI"/>
          <w:sz w:val="24"/>
          <w:szCs w:val="24"/>
          <w:lang w:val="en-IE"/>
        </w:rPr>
        <w:t>യന്ത്രത്തിലേക്ക്</w:t>
      </w:r>
      <w:r w:rsidRPr="00EF5FE2">
        <w:rPr>
          <w:sz w:val="24"/>
          <w:szCs w:val="24"/>
          <w:lang w:val="en-IE"/>
        </w:rPr>
        <w:t xml:space="preserve"> </w:t>
      </w:r>
      <w:r w:rsidRPr="00EF5FE2">
        <w:rPr>
          <w:rFonts w:ascii="Nirmala UI" w:hAnsi="Nirmala UI" w:cs="Nirmala UI"/>
          <w:sz w:val="24"/>
          <w:szCs w:val="24"/>
          <w:lang w:val="en-IE"/>
        </w:rPr>
        <w:t>കടത്തിവിടുന്നു</w:t>
      </w:r>
      <w:r w:rsidRPr="00EF5FE2">
        <w:rPr>
          <w:sz w:val="24"/>
          <w:szCs w:val="24"/>
          <w:lang w:val="en-IE"/>
        </w:rPr>
        <w:t>.</w:t>
      </w:r>
    </w:p>
    <w:p w14:paraId="143F2030" w14:textId="77777777" w:rsidR="00EF5FE2" w:rsidRPr="00EF5FE2" w:rsidRDefault="00EF5FE2" w:rsidP="00EF5FE2">
      <w:pPr>
        <w:numPr>
          <w:ilvl w:val="1"/>
          <w:numId w:val="26"/>
        </w:numPr>
        <w:rPr>
          <w:sz w:val="24"/>
          <w:szCs w:val="24"/>
          <w:lang w:val="en-IE"/>
        </w:rPr>
      </w:pPr>
      <w:r w:rsidRPr="00EF5FE2">
        <w:rPr>
          <w:rFonts w:ascii="Nirmala UI" w:hAnsi="Nirmala UI" w:cs="Nirmala UI"/>
          <w:sz w:val="24"/>
          <w:szCs w:val="24"/>
          <w:lang w:val="en-IE"/>
        </w:rPr>
        <w:t>രക്തം</w:t>
      </w:r>
      <w:r w:rsidRPr="00EF5FE2">
        <w:rPr>
          <w:sz w:val="24"/>
          <w:szCs w:val="24"/>
          <w:lang w:val="en-IE"/>
        </w:rPr>
        <w:t xml:space="preserve"> </w:t>
      </w:r>
      <w:r w:rsidRPr="00EF5FE2">
        <w:rPr>
          <w:rFonts w:ascii="Nirmala UI" w:hAnsi="Nirmala UI" w:cs="Nirmala UI"/>
          <w:sz w:val="24"/>
          <w:szCs w:val="24"/>
          <w:lang w:val="en-IE"/>
        </w:rPr>
        <w:t>കട്ടപിടിക്കാതിരിക്കാൻ</w:t>
      </w:r>
      <w:r w:rsidRPr="00EF5FE2">
        <w:rPr>
          <w:sz w:val="24"/>
          <w:szCs w:val="24"/>
          <w:lang w:val="en-IE"/>
        </w:rPr>
        <w:t xml:space="preserve"> </w:t>
      </w:r>
      <w:r w:rsidRPr="00EF5FE2">
        <w:rPr>
          <w:rFonts w:ascii="Nirmala UI" w:hAnsi="Nirmala UI" w:cs="Nirmala UI"/>
          <w:sz w:val="24"/>
          <w:szCs w:val="24"/>
          <w:lang w:val="en-IE"/>
        </w:rPr>
        <w:t>ഹെപ്പാരിൻ</w:t>
      </w:r>
      <w:r w:rsidRPr="00EF5FE2">
        <w:rPr>
          <w:sz w:val="24"/>
          <w:szCs w:val="24"/>
          <w:lang w:val="en-IE"/>
        </w:rPr>
        <w:t xml:space="preserve"> (Heparin) </w:t>
      </w:r>
      <w:r w:rsidRPr="00EF5FE2">
        <w:rPr>
          <w:rFonts w:ascii="Nirmala UI" w:hAnsi="Nirmala UI" w:cs="Nirmala UI"/>
          <w:sz w:val="24"/>
          <w:szCs w:val="24"/>
          <w:lang w:val="en-IE"/>
        </w:rPr>
        <w:t>പോലുള്ള</w:t>
      </w:r>
      <w:r w:rsidRPr="00EF5FE2">
        <w:rPr>
          <w:sz w:val="24"/>
          <w:szCs w:val="24"/>
          <w:lang w:val="en-IE"/>
        </w:rPr>
        <w:t xml:space="preserve"> </w:t>
      </w:r>
      <w:r w:rsidRPr="00EF5FE2">
        <w:rPr>
          <w:rFonts w:ascii="Nirmala UI" w:hAnsi="Nirmala UI" w:cs="Nirmala UI"/>
          <w:sz w:val="24"/>
          <w:szCs w:val="24"/>
          <w:lang w:val="en-IE"/>
        </w:rPr>
        <w:t>ആന്റി</w:t>
      </w:r>
      <w:r w:rsidRPr="00EF5FE2">
        <w:rPr>
          <w:sz w:val="24"/>
          <w:szCs w:val="24"/>
          <w:lang w:val="en-IE"/>
        </w:rPr>
        <w:t>-</w:t>
      </w:r>
      <w:r w:rsidRPr="00EF5FE2">
        <w:rPr>
          <w:rFonts w:ascii="Nirmala UI" w:hAnsi="Nirmala UI" w:cs="Nirmala UI"/>
          <w:sz w:val="24"/>
          <w:szCs w:val="24"/>
          <w:lang w:val="en-IE"/>
        </w:rPr>
        <w:t>കൊയാഗുലൻ്റുകൾ</w:t>
      </w:r>
      <w:r w:rsidRPr="00EF5FE2">
        <w:rPr>
          <w:sz w:val="24"/>
          <w:szCs w:val="24"/>
          <w:lang w:val="en-IE"/>
        </w:rPr>
        <w:t xml:space="preserve"> </w:t>
      </w:r>
      <w:r w:rsidRPr="00EF5FE2">
        <w:rPr>
          <w:rFonts w:ascii="Nirmala UI" w:hAnsi="Nirmala UI" w:cs="Nirmala UI"/>
          <w:sz w:val="24"/>
          <w:szCs w:val="24"/>
          <w:lang w:val="en-IE"/>
        </w:rPr>
        <w:t>ചേർക്കുന്നു</w:t>
      </w:r>
      <w:r w:rsidRPr="00EF5FE2">
        <w:rPr>
          <w:sz w:val="24"/>
          <w:szCs w:val="24"/>
          <w:lang w:val="en-IE"/>
        </w:rPr>
        <w:t>.</w:t>
      </w:r>
    </w:p>
    <w:p w14:paraId="54C28570" w14:textId="77777777" w:rsidR="00EF5FE2" w:rsidRPr="00EF5FE2" w:rsidRDefault="00EF5FE2" w:rsidP="00EF5FE2">
      <w:pPr>
        <w:numPr>
          <w:ilvl w:val="1"/>
          <w:numId w:val="26"/>
        </w:numPr>
        <w:rPr>
          <w:sz w:val="24"/>
          <w:szCs w:val="24"/>
          <w:lang w:val="en-IE"/>
        </w:rPr>
      </w:pPr>
      <w:r w:rsidRPr="00EF5FE2">
        <w:rPr>
          <w:rFonts w:ascii="Nirmala UI" w:hAnsi="Nirmala UI" w:cs="Nirmala UI"/>
          <w:sz w:val="24"/>
          <w:szCs w:val="24"/>
          <w:lang w:val="en-IE"/>
        </w:rPr>
        <w:lastRenderedPageBreak/>
        <w:t>ഡയാലിസിസ്</w:t>
      </w:r>
      <w:r w:rsidRPr="00EF5FE2">
        <w:rPr>
          <w:sz w:val="24"/>
          <w:szCs w:val="24"/>
          <w:lang w:val="en-IE"/>
        </w:rPr>
        <w:t xml:space="preserve"> </w:t>
      </w:r>
      <w:r w:rsidRPr="00EF5FE2">
        <w:rPr>
          <w:rFonts w:ascii="Nirmala UI" w:hAnsi="Nirmala UI" w:cs="Nirmala UI"/>
          <w:sz w:val="24"/>
          <w:szCs w:val="24"/>
          <w:lang w:val="en-IE"/>
        </w:rPr>
        <w:t>യന്ത്രത്തിലെ</w:t>
      </w:r>
      <w:r w:rsidRPr="00EF5FE2">
        <w:rPr>
          <w:sz w:val="24"/>
          <w:szCs w:val="24"/>
          <w:lang w:val="en-IE"/>
        </w:rPr>
        <w:t xml:space="preserve"> </w:t>
      </w:r>
      <w:r w:rsidRPr="00EF5FE2">
        <w:rPr>
          <w:rFonts w:ascii="Nirmala UI" w:hAnsi="Nirmala UI" w:cs="Nirmala UI"/>
          <w:sz w:val="24"/>
          <w:szCs w:val="24"/>
          <w:lang w:val="en-IE"/>
        </w:rPr>
        <w:t>പ്രധാന</w:t>
      </w:r>
      <w:r w:rsidRPr="00EF5FE2">
        <w:rPr>
          <w:sz w:val="24"/>
          <w:szCs w:val="24"/>
          <w:lang w:val="en-IE"/>
        </w:rPr>
        <w:t xml:space="preserve"> </w:t>
      </w:r>
      <w:r w:rsidRPr="00EF5FE2">
        <w:rPr>
          <w:rFonts w:ascii="Nirmala UI" w:hAnsi="Nirmala UI" w:cs="Nirmala UI"/>
          <w:sz w:val="24"/>
          <w:szCs w:val="24"/>
          <w:lang w:val="en-IE"/>
        </w:rPr>
        <w:t>ഭാഗമായ</w:t>
      </w:r>
      <w:r w:rsidRPr="00EF5FE2">
        <w:rPr>
          <w:sz w:val="24"/>
          <w:szCs w:val="24"/>
          <w:lang w:val="en-IE"/>
        </w:rPr>
        <w:t xml:space="preserve"> </w:t>
      </w:r>
      <w:r w:rsidRPr="00EF5FE2">
        <w:rPr>
          <w:rFonts w:ascii="Nirmala UI" w:hAnsi="Nirmala UI" w:cs="Nirmala UI"/>
          <w:sz w:val="24"/>
          <w:szCs w:val="24"/>
          <w:lang w:val="en-IE"/>
        </w:rPr>
        <w:t>ഡയലൈസറിൽ</w:t>
      </w:r>
      <w:r w:rsidRPr="00EF5FE2">
        <w:rPr>
          <w:sz w:val="24"/>
          <w:szCs w:val="24"/>
          <w:lang w:val="en-IE"/>
        </w:rPr>
        <w:t xml:space="preserve"> (Dialyzer) </w:t>
      </w:r>
      <w:r w:rsidRPr="00EF5FE2">
        <w:rPr>
          <w:rFonts w:ascii="Nirmala UI" w:hAnsi="Nirmala UI" w:cs="Nirmala UI"/>
          <w:sz w:val="24"/>
          <w:szCs w:val="24"/>
          <w:lang w:val="en-IE"/>
        </w:rPr>
        <w:t>രക്തം</w:t>
      </w:r>
      <w:r w:rsidRPr="00EF5FE2">
        <w:rPr>
          <w:sz w:val="24"/>
          <w:szCs w:val="24"/>
          <w:lang w:val="en-IE"/>
        </w:rPr>
        <w:t xml:space="preserve"> </w:t>
      </w:r>
      <w:r w:rsidRPr="00EF5FE2">
        <w:rPr>
          <w:rFonts w:ascii="Nirmala UI" w:hAnsi="Nirmala UI" w:cs="Nirmala UI"/>
          <w:sz w:val="24"/>
          <w:szCs w:val="24"/>
          <w:lang w:val="en-IE"/>
        </w:rPr>
        <w:t>ഒഴുകുന്ന</w:t>
      </w:r>
      <w:r w:rsidRPr="00EF5FE2">
        <w:rPr>
          <w:sz w:val="24"/>
          <w:szCs w:val="24"/>
          <w:lang w:val="en-IE"/>
        </w:rPr>
        <w:t xml:space="preserve"> </w:t>
      </w:r>
      <w:r w:rsidRPr="00EF5FE2">
        <w:rPr>
          <w:rFonts w:ascii="Nirmala UI" w:hAnsi="Nirmala UI" w:cs="Nirmala UI"/>
          <w:sz w:val="24"/>
          <w:szCs w:val="24"/>
          <w:lang w:val="en-IE"/>
        </w:rPr>
        <w:t>സെമിപെർമിയബിൾ</w:t>
      </w:r>
      <w:r w:rsidRPr="00EF5FE2">
        <w:rPr>
          <w:sz w:val="24"/>
          <w:szCs w:val="24"/>
          <w:lang w:val="en-IE"/>
        </w:rPr>
        <w:t xml:space="preserve"> </w:t>
      </w:r>
      <w:r w:rsidRPr="00EF5FE2">
        <w:rPr>
          <w:rFonts w:ascii="Nirmala UI" w:hAnsi="Nirmala UI" w:cs="Nirmala UI"/>
          <w:sz w:val="24"/>
          <w:szCs w:val="24"/>
          <w:lang w:val="en-IE"/>
        </w:rPr>
        <w:t>സ്തരങ്ങളാൽ</w:t>
      </w:r>
      <w:r w:rsidRPr="00EF5FE2">
        <w:rPr>
          <w:sz w:val="24"/>
          <w:szCs w:val="24"/>
          <w:lang w:val="en-IE"/>
        </w:rPr>
        <w:t xml:space="preserve"> </w:t>
      </w:r>
      <w:r w:rsidRPr="00EF5FE2">
        <w:rPr>
          <w:rFonts w:ascii="Nirmala UI" w:hAnsi="Nirmala UI" w:cs="Nirmala UI"/>
          <w:sz w:val="24"/>
          <w:szCs w:val="24"/>
          <w:lang w:val="en-IE"/>
        </w:rPr>
        <w:t>നിർമ്മിതമായ</w:t>
      </w:r>
      <w:r w:rsidRPr="00EF5FE2">
        <w:rPr>
          <w:sz w:val="24"/>
          <w:szCs w:val="24"/>
          <w:lang w:val="en-IE"/>
        </w:rPr>
        <w:t xml:space="preserve"> </w:t>
      </w:r>
      <w:r w:rsidRPr="00EF5FE2">
        <w:rPr>
          <w:rFonts w:ascii="Nirmala UI" w:hAnsi="Nirmala UI" w:cs="Nirmala UI"/>
          <w:sz w:val="24"/>
          <w:szCs w:val="24"/>
          <w:lang w:val="en-IE"/>
        </w:rPr>
        <w:t>അനേകം</w:t>
      </w:r>
      <w:r w:rsidRPr="00EF5FE2">
        <w:rPr>
          <w:sz w:val="24"/>
          <w:szCs w:val="24"/>
          <w:lang w:val="en-IE"/>
        </w:rPr>
        <w:t xml:space="preserve"> </w:t>
      </w:r>
      <w:r w:rsidRPr="00EF5FE2">
        <w:rPr>
          <w:rFonts w:ascii="Nirmala UI" w:hAnsi="Nirmala UI" w:cs="Nirmala UI"/>
          <w:sz w:val="24"/>
          <w:szCs w:val="24"/>
          <w:lang w:val="en-IE"/>
        </w:rPr>
        <w:t>നേർത്ത</w:t>
      </w:r>
      <w:r w:rsidRPr="00EF5FE2">
        <w:rPr>
          <w:sz w:val="24"/>
          <w:szCs w:val="24"/>
          <w:lang w:val="en-IE"/>
        </w:rPr>
        <w:t xml:space="preserve"> </w:t>
      </w:r>
      <w:r w:rsidRPr="00EF5FE2">
        <w:rPr>
          <w:rFonts w:ascii="Nirmala UI" w:hAnsi="Nirmala UI" w:cs="Nirmala UI"/>
          <w:sz w:val="24"/>
          <w:szCs w:val="24"/>
          <w:lang w:val="en-IE"/>
        </w:rPr>
        <w:t>കുഴലുകളുണ്ട്</w:t>
      </w:r>
      <w:r w:rsidRPr="00EF5FE2">
        <w:rPr>
          <w:sz w:val="24"/>
          <w:szCs w:val="24"/>
          <w:lang w:val="en-IE"/>
        </w:rPr>
        <w:t>.</w:t>
      </w:r>
    </w:p>
    <w:p w14:paraId="4585F5C6" w14:textId="77777777" w:rsidR="00EF5FE2" w:rsidRPr="00EF5FE2" w:rsidRDefault="00EF5FE2" w:rsidP="00EF5FE2">
      <w:pPr>
        <w:numPr>
          <w:ilvl w:val="1"/>
          <w:numId w:val="26"/>
        </w:numPr>
        <w:rPr>
          <w:sz w:val="24"/>
          <w:szCs w:val="24"/>
          <w:lang w:val="en-IE"/>
        </w:rPr>
      </w:pP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കുഴലുകൾക്ക്</w:t>
      </w:r>
      <w:r w:rsidRPr="00EF5FE2">
        <w:rPr>
          <w:sz w:val="24"/>
          <w:szCs w:val="24"/>
          <w:lang w:val="en-IE"/>
        </w:rPr>
        <w:t xml:space="preserve"> </w:t>
      </w:r>
      <w:r w:rsidRPr="00EF5FE2">
        <w:rPr>
          <w:rFonts w:ascii="Nirmala UI" w:hAnsi="Nirmala UI" w:cs="Nirmala UI"/>
          <w:sz w:val="24"/>
          <w:szCs w:val="24"/>
          <w:lang w:val="en-IE"/>
        </w:rPr>
        <w:t>പുറത്ത്</w:t>
      </w:r>
      <w:r w:rsidRPr="00EF5FE2">
        <w:rPr>
          <w:sz w:val="24"/>
          <w:szCs w:val="24"/>
          <w:lang w:val="en-IE"/>
        </w:rPr>
        <w:t xml:space="preserve"> </w:t>
      </w:r>
      <w:r w:rsidRPr="00EF5FE2">
        <w:rPr>
          <w:rFonts w:ascii="Nirmala UI" w:hAnsi="Nirmala UI" w:cs="Nirmala UI"/>
          <w:sz w:val="24"/>
          <w:szCs w:val="24"/>
          <w:lang w:val="en-IE"/>
        </w:rPr>
        <w:t>ഡയാലിസിസ്</w:t>
      </w:r>
      <w:r w:rsidRPr="00EF5FE2">
        <w:rPr>
          <w:sz w:val="24"/>
          <w:szCs w:val="24"/>
          <w:lang w:val="en-IE"/>
        </w:rPr>
        <w:t xml:space="preserve"> </w:t>
      </w:r>
      <w:r w:rsidRPr="00EF5FE2">
        <w:rPr>
          <w:rFonts w:ascii="Nirmala UI" w:hAnsi="Nirmala UI" w:cs="Nirmala UI"/>
          <w:sz w:val="24"/>
          <w:szCs w:val="24"/>
          <w:lang w:val="en-IE"/>
        </w:rPr>
        <w:t>ദ്രാവകം</w:t>
      </w:r>
      <w:r w:rsidRPr="00EF5FE2">
        <w:rPr>
          <w:sz w:val="24"/>
          <w:szCs w:val="24"/>
          <w:lang w:val="en-IE"/>
        </w:rPr>
        <w:t xml:space="preserve"> (Dialysate) </w:t>
      </w:r>
      <w:r w:rsidRPr="00EF5FE2">
        <w:rPr>
          <w:rFonts w:ascii="Nirmala UI" w:hAnsi="Nirmala UI" w:cs="Nirmala UI"/>
          <w:sz w:val="24"/>
          <w:szCs w:val="24"/>
          <w:lang w:val="en-IE"/>
        </w:rPr>
        <w:t>ഒഴുകുന്നു</w:t>
      </w:r>
      <w:r w:rsidRPr="00EF5FE2">
        <w:rPr>
          <w:sz w:val="24"/>
          <w:szCs w:val="24"/>
          <w:lang w:val="en-IE"/>
        </w:rPr>
        <w:t xml:space="preserve">. </w:t>
      </w: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ദ്രാവകത്തിൽ</w:t>
      </w:r>
      <w:r w:rsidRPr="00EF5FE2">
        <w:rPr>
          <w:sz w:val="24"/>
          <w:szCs w:val="24"/>
          <w:lang w:val="en-IE"/>
        </w:rPr>
        <w:t xml:space="preserve"> </w:t>
      </w:r>
      <w:r w:rsidRPr="00EF5FE2">
        <w:rPr>
          <w:rFonts w:ascii="Nirmala UI" w:hAnsi="Nirmala UI" w:cs="Nirmala UI"/>
          <w:sz w:val="24"/>
          <w:szCs w:val="24"/>
          <w:lang w:val="en-IE"/>
        </w:rPr>
        <w:t>രക്തത്തിലെ</w:t>
      </w:r>
      <w:r w:rsidRPr="00EF5FE2">
        <w:rPr>
          <w:sz w:val="24"/>
          <w:szCs w:val="24"/>
          <w:lang w:val="en-IE"/>
        </w:rPr>
        <w:t xml:space="preserve"> </w:t>
      </w:r>
      <w:r w:rsidRPr="00EF5FE2">
        <w:rPr>
          <w:rFonts w:ascii="Nirmala UI" w:hAnsi="Nirmala UI" w:cs="Nirmala UI"/>
          <w:sz w:val="24"/>
          <w:szCs w:val="24"/>
          <w:lang w:val="en-IE"/>
        </w:rPr>
        <w:t>പ്ലാസ്മയിലുള്ളതിന്</w:t>
      </w:r>
      <w:r w:rsidRPr="00EF5FE2">
        <w:rPr>
          <w:sz w:val="24"/>
          <w:szCs w:val="24"/>
          <w:lang w:val="en-IE"/>
        </w:rPr>
        <w:t xml:space="preserve"> </w:t>
      </w:r>
      <w:r w:rsidRPr="00EF5FE2">
        <w:rPr>
          <w:rFonts w:ascii="Nirmala UI" w:hAnsi="Nirmala UI" w:cs="Nirmala UI"/>
          <w:sz w:val="24"/>
          <w:szCs w:val="24"/>
          <w:lang w:val="en-IE"/>
        </w:rPr>
        <w:t>സമാനമായ</w:t>
      </w:r>
      <w:r w:rsidRPr="00EF5FE2">
        <w:rPr>
          <w:sz w:val="24"/>
          <w:szCs w:val="24"/>
          <w:lang w:val="en-IE"/>
        </w:rPr>
        <w:t xml:space="preserve"> </w:t>
      </w:r>
      <w:r w:rsidRPr="00EF5FE2">
        <w:rPr>
          <w:rFonts w:ascii="Nirmala UI" w:hAnsi="Nirmala UI" w:cs="Nirmala UI"/>
          <w:sz w:val="24"/>
          <w:szCs w:val="24"/>
          <w:lang w:val="en-IE"/>
        </w:rPr>
        <w:t>ഗാഢതയിൽ</w:t>
      </w:r>
      <w:r w:rsidRPr="00EF5FE2">
        <w:rPr>
          <w:sz w:val="24"/>
          <w:szCs w:val="24"/>
          <w:lang w:val="en-IE"/>
        </w:rPr>
        <w:t xml:space="preserve"> </w:t>
      </w:r>
      <w:r w:rsidRPr="00EF5FE2">
        <w:rPr>
          <w:rFonts w:ascii="Nirmala UI" w:hAnsi="Nirmala UI" w:cs="Nirmala UI"/>
          <w:sz w:val="24"/>
          <w:szCs w:val="24"/>
          <w:lang w:val="en-IE"/>
        </w:rPr>
        <w:t>അവശ്യ</w:t>
      </w:r>
      <w:r w:rsidRPr="00EF5FE2">
        <w:rPr>
          <w:sz w:val="24"/>
          <w:szCs w:val="24"/>
          <w:lang w:val="en-IE"/>
        </w:rPr>
        <w:t xml:space="preserve"> </w:t>
      </w:r>
      <w:r w:rsidRPr="00EF5FE2">
        <w:rPr>
          <w:rFonts w:ascii="Nirmala UI" w:hAnsi="Nirmala UI" w:cs="Nirmala UI"/>
          <w:sz w:val="24"/>
          <w:szCs w:val="24"/>
          <w:lang w:val="en-IE"/>
        </w:rPr>
        <w:t>ഘടകങ്ങൾ</w:t>
      </w:r>
      <w:r w:rsidRPr="00EF5FE2">
        <w:rPr>
          <w:sz w:val="24"/>
          <w:szCs w:val="24"/>
          <w:lang w:val="en-IE"/>
        </w:rPr>
        <w:t xml:space="preserve"> (</w:t>
      </w:r>
      <w:r w:rsidRPr="00EF5FE2">
        <w:rPr>
          <w:rFonts w:ascii="Nirmala UI" w:hAnsi="Nirmala UI" w:cs="Nirmala UI"/>
          <w:sz w:val="24"/>
          <w:szCs w:val="24"/>
          <w:lang w:val="en-IE"/>
        </w:rPr>
        <w:t>ഗ്ലൂക്കോസ്</w:t>
      </w:r>
      <w:r w:rsidRPr="00EF5FE2">
        <w:rPr>
          <w:sz w:val="24"/>
          <w:szCs w:val="24"/>
          <w:lang w:val="en-IE"/>
        </w:rPr>
        <w:t xml:space="preserve">, </w:t>
      </w:r>
      <w:r w:rsidRPr="00EF5FE2">
        <w:rPr>
          <w:rFonts w:ascii="Nirmala UI" w:hAnsi="Nirmala UI" w:cs="Nirmala UI"/>
          <w:sz w:val="24"/>
          <w:szCs w:val="24"/>
          <w:lang w:val="en-IE"/>
        </w:rPr>
        <w:t>ലവണങ്ങൾ</w:t>
      </w:r>
      <w:r w:rsidRPr="00EF5FE2">
        <w:rPr>
          <w:sz w:val="24"/>
          <w:szCs w:val="24"/>
          <w:lang w:val="en-IE"/>
        </w:rPr>
        <w:t xml:space="preserve">) </w:t>
      </w:r>
      <w:r w:rsidRPr="00EF5FE2">
        <w:rPr>
          <w:rFonts w:ascii="Nirmala UI" w:hAnsi="Nirmala UI" w:cs="Nirmala UI"/>
          <w:sz w:val="24"/>
          <w:szCs w:val="24"/>
          <w:lang w:val="en-IE"/>
        </w:rPr>
        <w:t>അടങ്ങിയിരിക്കും</w:t>
      </w:r>
      <w:r w:rsidRPr="00EF5FE2">
        <w:rPr>
          <w:sz w:val="24"/>
          <w:szCs w:val="24"/>
          <w:lang w:val="en-IE"/>
        </w:rPr>
        <w:t xml:space="preserve">, </w:t>
      </w:r>
      <w:r w:rsidRPr="00EF5FE2">
        <w:rPr>
          <w:rFonts w:ascii="Nirmala UI" w:hAnsi="Nirmala UI" w:cs="Nirmala UI"/>
          <w:sz w:val="24"/>
          <w:szCs w:val="24"/>
          <w:lang w:val="en-IE"/>
        </w:rPr>
        <w:t>എന്നാൽ</w:t>
      </w:r>
      <w:r w:rsidRPr="00EF5FE2">
        <w:rPr>
          <w:sz w:val="24"/>
          <w:szCs w:val="24"/>
          <w:lang w:val="en-IE"/>
        </w:rPr>
        <w:t xml:space="preserve"> </w:t>
      </w:r>
      <w:r w:rsidRPr="00EF5FE2">
        <w:rPr>
          <w:rFonts w:ascii="Nirmala UI" w:hAnsi="Nirmala UI" w:cs="Nirmala UI"/>
          <w:sz w:val="24"/>
          <w:szCs w:val="24"/>
          <w:lang w:val="en-IE"/>
        </w:rPr>
        <w:t>യൂറിയ</w:t>
      </w:r>
      <w:r w:rsidRPr="00EF5FE2">
        <w:rPr>
          <w:sz w:val="24"/>
          <w:szCs w:val="24"/>
          <w:lang w:val="en-IE"/>
        </w:rPr>
        <w:t xml:space="preserve"> </w:t>
      </w:r>
      <w:r w:rsidRPr="00EF5FE2">
        <w:rPr>
          <w:rFonts w:ascii="Nirmala UI" w:hAnsi="Nirmala UI" w:cs="Nirmala UI"/>
          <w:sz w:val="24"/>
          <w:szCs w:val="24"/>
          <w:lang w:val="en-IE"/>
        </w:rPr>
        <w:t>പോലുള്ള</w:t>
      </w:r>
      <w:r w:rsidRPr="00EF5FE2">
        <w:rPr>
          <w:sz w:val="24"/>
          <w:szCs w:val="24"/>
          <w:lang w:val="en-IE"/>
        </w:rPr>
        <w:t xml:space="preserve"> </w:t>
      </w:r>
      <w:r w:rsidRPr="00EF5FE2">
        <w:rPr>
          <w:rFonts w:ascii="Nirmala UI" w:hAnsi="Nirmala UI" w:cs="Nirmala UI"/>
          <w:sz w:val="24"/>
          <w:szCs w:val="24"/>
          <w:lang w:val="en-IE"/>
        </w:rPr>
        <w:t>മാലിന്യങ്ങൾ</w:t>
      </w:r>
      <w:r w:rsidRPr="00EF5FE2">
        <w:rPr>
          <w:sz w:val="24"/>
          <w:szCs w:val="24"/>
          <w:lang w:val="en-IE"/>
        </w:rPr>
        <w:t xml:space="preserve"> </w:t>
      </w:r>
      <w:r w:rsidRPr="00EF5FE2">
        <w:rPr>
          <w:rFonts w:ascii="Nirmala UI" w:hAnsi="Nirmala UI" w:cs="Nirmala UI"/>
          <w:sz w:val="24"/>
          <w:szCs w:val="24"/>
          <w:lang w:val="en-IE"/>
        </w:rPr>
        <w:t>ഉണ്ടാവില്ല</w:t>
      </w:r>
      <w:r w:rsidRPr="00EF5FE2">
        <w:rPr>
          <w:sz w:val="24"/>
          <w:szCs w:val="24"/>
          <w:lang w:val="en-IE"/>
        </w:rPr>
        <w:t>.</w:t>
      </w:r>
    </w:p>
    <w:p w14:paraId="3F328FD6" w14:textId="77777777" w:rsidR="00EF5FE2" w:rsidRPr="00EF5FE2" w:rsidRDefault="00EF5FE2" w:rsidP="00EF5FE2">
      <w:pPr>
        <w:numPr>
          <w:ilvl w:val="1"/>
          <w:numId w:val="26"/>
        </w:numPr>
        <w:rPr>
          <w:sz w:val="24"/>
          <w:szCs w:val="24"/>
          <w:lang w:val="en-IE"/>
        </w:rPr>
      </w:pPr>
      <w:r w:rsidRPr="00EF5FE2">
        <w:rPr>
          <w:rFonts w:ascii="Nirmala UI" w:hAnsi="Nirmala UI" w:cs="Nirmala UI"/>
          <w:sz w:val="24"/>
          <w:szCs w:val="24"/>
          <w:lang w:val="en-IE"/>
        </w:rPr>
        <w:t>ഗാഢതാ</w:t>
      </w:r>
      <w:r w:rsidRPr="00EF5FE2">
        <w:rPr>
          <w:sz w:val="24"/>
          <w:szCs w:val="24"/>
          <w:lang w:val="en-IE"/>
        </w:rPr>
        <w:t xml:space="preserve"> </w:t>
      </w:r>
      <w:r w:rsidRPr="00EF5FE2">
        <w:rPr>
          <w:rFonts w:ascii="Nirmala UI" w:hAnsi="Nirmala UI" w:cs="Nirmala UI"/>
          <w:sz w:val="24"/>
          <w:szCs w:val="24"/>
          <w:lang w:val="en-IE"/>
        </w:rPr>
        <w:t>വ്യത്യാസം</w:t>
      </w:r>
      <w:r w:rsidRPr="00EF5FE2">
        <w:rPr>
          <w:sz w:val="24"/>
          <w:szCs w:val="24"/>
          <w:lang w:val="en-IE"/>
        </w:rPr>
        <w:t xml:space="preserve"> </w:t>
      </w:r>
      <w:r w:rsidRPr="00EF5FE2">
        <w:rPr>
          <w:rFonts w:ascii="Nirmala UI" w:hAnsi="Nirmala UI" w:cs="Nirmala UI"/>
          <w:sz w:val="24"/>
          <w:szCs w:val="24"/>
          <w:lang w:val="en-IE"/>
        </w:rPr>
        <w:t>കാരണം</w:t>
      </w:r>
      <w:r w:rsidRPr="00EF5FE2">
        <w:rPr>
          <w:sz w:val="24"/>
          <w:szCs w:val="24"/>
          <w:lang w:val="en-IE"/>
        </w:rPr>
        <w:t xml:space="preserve"> </w:t>
      </w:r>
      <w:r w:rsidRPr="00EF5FE2">
        <w:rPr>
          <w:rFonts w:ascii="Nirmala UI" w:hAnsi="Nirmala UI" w:cs="Nirmala UI"/>
          <w:sz w:val="24"/>
          <w:szCs w:val="24"/>
          <w:lang w:val="en-IE"/>
        </w:rPr>
        <w:t>രക്തത്തിലെ</w:t>
      </w:r>
      <w:r w:rsidRPr="00EF5FE2">
        <w:rPr>
          <w:sz w:val="24"/>
          <w:szCs w:val="24"/>
          <w:lang w:val="en-IE"/>
        </w:rPr>
        <w:t xml:space="preserve"> </w:t>
      </w:r>
      <w:r w:rsidRPr="00EF5FE2">
        <w:rPr>
          <w:rFonts w:ascii="Nirmala UI" w:hAnsi="Nirmala UI" w:cs="Nirmala UI"/>
          <w:sz w:val="24"/>
          <w:szCs w:val="24"/>
          <w:lang w:val="en-IE"/>
        </w:rPr>
        <w:t>യൂറിയ</w:t>
      </w:r>
      <w:r w:rsidRPr="00EF5FE2">
        <w:rPr>
          <w:sz w:val="24"/>
          <w:szCs w:val="24"/>
          <w:lang w:val="en-IE"/>
        </w:rPr>
        <w:t xml:space="preserve">, </w:t>
      </w:r>
      <w:r w:rsidRPr="00EF5FE2">
        <w:rPr>
          <w:rFonts w:ascii="Nirmala UI" w:hAnsi="Nirmala UI" w:cs="Nirmala UI"/>
          <w:sz w:val="24"/>
          <w:szCs w:val="24"/>
          <w:lang w:val="en-IE"/>
        </w:rPr>
        <w:t>ക്രിയാറ്റിനിൻ</w:t>
      </w:r>
      <w:r w:rsidRPr="00EF5FE2">
        <w:rPr>
          <w:sz w:val="24"/>
          <w:szCs w:val="24"/>
          <w:lang w:val="en-IE"/>
        </w:rPr>
        <w:t xml:space="preserve">, </w:t>
      </w:r>
      <w:r w:rsidRPr="00EF5FE2">
        <w:rPr>
          <w:rFonts w:ascii="Nirmala UI" w:hAnsi="Nirmala UI" w:cs="Nirmala UI"/>
          <w:sz w:val="24"/>
          <w:szCs w:val="24"/>
          <w:lang w:val="en-IE"/>
        </w:rPr>
        <w:t>അധികമുള്ള</w:t>
      </w:r>
      <w:r w:rsidRPr="00EF5FE2">
        <w:rPr>
          <w:sz w:val="24"/>
          <w:szCs w:val="24"/>
          <w:lang w:val="en-IE"/>
        </w:rPr>
        <w:t xml:space="preserve"> </w:t>
      </w:r>
      <w:r w:rsidRPr="00EF5FE2">
        <w:rPr>
          <w:rFonts w:ascii="Nirmala UI" w:hAnsi="Nirmala UI" w:cs="Nirmala UI"/>
          <w:sz w:val="24"/>
          <w:szCs w:val="24"/>
          <w:lang w:val="en-IE"/>
        </w:rPr>
        <w:t>പൊട്ടാസ്യം</w:t>
      </w:r>
      <w:r w:rsidRPr="00EF5FE2">
        <w:rPr>
          <w:sz w:val="24"/>
          <w:szCs w:val="24"/>
          <w:lang w:val="en-IE"/>
        </w:rPr>
        <w:t xml:space="preserve">, </w:t>
      </w:r>
      <w:r w:rsidRPr="00EF5FE2">
        <w:rPr>
          <w:rFonts w:ascii="Nirmala UI" w:hAnsi="Nirmala UI" w:cs="Nirmala UI"/>
          <w:sz w:val="24"/>
          <w:szCs w:val="24"/>
          <w:lang w:val="en-IE"/>
        </w:rPr>
        <w:t>ഫോസ്ഫേറ്റ്</w:t>
      </w:r>
      <w:r w:rsidRPr="00EF5FE2">
        <w:rPr>
          <w:sz w:val="24"/>
          <w:szCs w:val="24"/>
          <w:lang w:val="en-IE"/>
        </w:rPr>
        <w:t xml:space="preserve">, </w:t>
      </w:r>
      <w:r w:rsidRPr="00EF5FE2">
        <w:rPr>
          <w:rFonts w:ascii="Nirmala UI" w:hAnsi="Nirmala UI" w:cs="Nirmala UI"/>
          <w:sz w:val="24"/>
          <w:szCs w:val="24"/>
          <w:lang w:val="en-IE"/>
        </w:rPr>
        <w:t>അധിക</w:t>
      </w:r>
      <w:r w:rsidRPr="00EF5FE2">
        <w:rPr>
          <w:sz w:val="24"/>
          <w:szCs w:val="24"/>
          <w:lang w:val="en-IE"/>
        </w:rPr>
        <w:t xml:space="preserve"> </w:t>
      </w:r>
      <w:r w:rsidRPr="00EF5FE2">
        <w:rPr>
          <w:rFonts w:ascii="Nirmala UI" w:hAnsi="Nirmala UI" w:cs="Nirmala UI"/>
          <w:sz w:val="24"/>
          <w:szCs w:val="24"/>
          <w:lang w:val="en-IE"/>
        </w:rPr>
        <w:t>ജലം</w:t>
      </w:r>
      <w:r w:rsidRPr="00EF5FE2">
        <w:rPr>
          <w:sz w:val="24"/>
          <w:szCs w:val="24"/>
          <w:lang w:val="en-IE"/>
        </w:rPr>
        <w:t xml:space="preserve"> </w:t>
      </w:r>
      <w:r w:rsidRPr="00EF5FE2">
        <w:rPr>
          <w:rFonts w:ascii="Nirmala UI" w:hAnsi="Nirmala UI" w:cs="Nirmala UI"/>
          <w:sz w:val="24"/>
          <w:szCs w:val="24"/>
          <w:lang w:val="en-IE"/>
        </w:rPr>
        <w:t>എന്നിവ</w:t>
      </w:r>
      <w:r w:rsidRPr="00EF5FE2">
        <w:rPr>
          <w:sz w:val="24"/>
          <w:szCs w:val="24"/>
          <w:lang w:val="en-IE"/>
        </w:rPr>
        <w:t xml:space="preserve"> </w:t>
      </w:r>
      <w:r w:rsidRPr="00EF5FE2">
        <w:rPr>
          <w:rFonts w:ascii="Nirmala UI" w:hAnsi="Nirmala UI" w:cs="Nirmala UI"/>
          <w:sz w:val="24"/>
          <w:szCs w:val="24"/>
          <w:lang w:val="en-IE"/>
        </w:rPr>
        <w:t>ഡയാലിസിസ്</w:t>
      </w:r>
      <w:r w:rsidRPr="00EF5FE2">
        <w:rPr>
          <w:sz w:val="24"/>
          <w:szCs w:val="24"/>
          <w:lang w:val="en-IE"/>
        </w:rPr>
        <w:t xml:space="preserve"> </w:t>
      </w:r>
      <w:r w:rsidRPr="00EF5FE2">
        <w:rPr>
          <w:rFonts w:ascii="Nirmala UI" w:hAnsi="Nirmala UI" w:cs="Nirmala UI"/>
          <w:sz w:val="24"/>
          <w:szCs w:val="24"/>
          <w:lang w:val="en-IE"/>
        </w:rPr>
        <w:t>ദ്രാവകത്തിലേക്ക്</w:t>
      </w:r>
      <w:r w:rsidRPr="00EF5FE2">
        <w:rPr>
          <w:sz w:val="24"/>
          <w:szCs w:val="24"/>
          <w:lang w:val="en-IE"/>
        </w:rPr>
        <w:t xml:space="preserve"> </w:t>
      </w:r>
      <w:r w:rsidRPr="00EF5FE2">
        <w:rPr>
          <w:rFonts w:ascii="Nirmala UI" w:hAnsi="Nirmala UI" w:cs="Nirmala UI"/>
          <w:sz w:val="24"/>
          <w:szCs w:val="24"/>
          <w:lang w:val="en-IE"/>
        </w:rPr>
        <w:t>ഡിഫ്യൂഷൻ</w:t>
      </w:r>
      <w:r w:rsidRPr="00EF5FE2">
        <w:rPr>
          <w:sz w:val="24"/>
          <w:szCs w:val="24"/>
          <w:lang w:val="en-IE"/>
        </w:rPr>
        <w:t>/</w:t>
      </w:r>
      <w:r w:rsidRPr="00EF5FE2">
        <w:rPr>
          <w:rFonts w:ascii="Nirmala UI" w:hAnsi="Nirmala UI" w:cs="Nirmala UI"/>
          <w:sz w:val="24"/>
          <w:szCs w:val="24"/>
          <w:lang w:val="en-IE"/>
        </w:rPr>
        <w:t>ഓസ്മോസിസ്</w:t>
      </w:r>
      <w:r w:rsidRPr="00EF5FE2">
        <w:rPr>
          <w:sz w:val="24"/>
          <w:szCs w:val="24"/>
          <w:lang w:val="en-IE"/>
        </w:rPr>
        <w:t xml:space="preserv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വ്യാപിക്കുന്നു</w:t>
      </w:r>
      <w:r w:rsidRPr="00EF5FE2">
        <w:rPr>
          <w:sz w:val="24"/>
          <w:szCs w:val="24"/>
          <w:lang w:val="en-IE"/>
        </w:rPr>
        <w:t>.</w:t>
      </w:r>
    </w:p>
    <w:p w14:paraId="11C4D598" w14:textId="77777777" w:rsidR="00EF5FE2" w:rsidRPr="00EF5FE2" w:rsidRDefault="00EF5FE2" w:rsidP="00EF5FE2">
      <w:pPr>
        <w:numPr>
          <w:ilvl w:val="1"/>
          <w:numId w:val="26"/>
        </w:numPr>
        <w:rPr>
          <w:sz w:val="24"/>
          <w:szCs w:val="24"/>
          <w:lang w:val="en-IE"/>
        </w:rPr>
      </w:pPr>
      <w:r w:rsidRPr="00EF5FE2">
        <w:rPr>
          <w:rFonts w:ascii="Nirmala UI" w:hAnsi="Nirmala UI" w:cs="Nirmala UI"/>
          <w:sz w:val="24"/>
          <w:szCs w:val="24"/>
          <w:lang w:val="en-IE"/>
        </w:rPr>
        <w:t>ശുദ്ധീകരിക്കപ്പെട്ട</w:t>
      </w:r>
      <w:r w:rsidRPr="00EF5FE2">
        <w:rPr>
          <w:sz w:val="24"/>
          <w:szCs w:val="24"/>
          <w:lang w:val="en-IE"/>
        </w:rPr>
        <w:t xml:space="preserve"> </w:t>
      </w:r>
      <w:r w:rsidRPr="00EF5FE2">
        <w:rPr>
          <w:rFonts w:ascii="Nirmala UI" w:hAnsi="Nirmala UI" w:cs="Nirmala UI"/>
          <w:sz w:val="24"/>
          <w:szCs w:val="24"/>
          <w:lang w:val="en-IE"/>
        </w:rPr>
        <w:t>രക്തം</w:t>
      </w:r>
      <w:r w:rsidRPr="00EF5FE2">
        <w:rPr>
          <w:sz w:val="24"/>
          <w:szCs w:val="24"/>
          <w:lang w:val="en-IE"/>
        </w:rPr>
        <w:t xml:space="preserve"> </w:t>
      </w:r>
      <w:r w:rsidRPr="00EF5FE2">
        <w:rPr>
          <w:rFonts w:ascii="Nirmala UI" w:hAnsi="Nirmala UI" w:cs="Nirmala UI"/>
          <w:sz w:val="24"/>
          <w:szCs w:val="24"/>
          <w:lang w:val="en-IE"/>
        </w:rPr>
        <w:t>മറ്റൊരു</w:t>
      </w:r>
      <w:r w:rsidRPr="00EF5FE2">
        <w:rPr>
          <w:sz w:val="24"/>
          <w:szCs w:val="24"/>
          <w:lang w:val="en-IE"/>
        </w:rPr>
        <w:t xml:space="preserve"> </w:t>
      </w:r>
      <w:r w:rsidRPr="00EF5FE2">
        <w:rPr>
          <w:rFonts w:ascii="Nirmala UI" w:hAnsi="Nirmala UI" w:cs="Nirmala UI"/>
          <w:sz w:val="24"/>
          <w:szCs w:val="24"/>
          <w:lang w:val="en-IE"/>
        </w:rPr>
        <w:t>ട്യൂബ്</w:t>
      </w:r>
      <w:r w:rsidRPr="00EF5FE2">
        <w:rPr>
          <w:sz w:val="24"/>
          <w:szCs w:val="24"/>
          <w:lang w:val="en-IE"/>
        </w:rPr>
        <w:t xml:space="preserv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രോഗിയുടെ</w:t>
      </w:r>
      <w:r w:rsidRPr="00EF5FE2">
        <w:rPr>
          <w:sz w:val="24"/>
          <w:szCs w:val="24"/>
          <w:lang w:val="en-IE"/>
        </w:rPr>
        <w:t xml:space="preserve"> </w:t>
      </w:r>
      <w:r w:rsidRPr="00EF5FE2">
        <w:rPr>
          <w:rFonts w:ascii="Nirmala UI" w:hAnsi="Nirmala UI" w:cs="Nirmala UI"/>
          <w:sz w:val="24"/>
          <w:szCs w:val="24"/>
          <w:lang w:val="en-IE"/>
        </w:rPr>
        <w:t>സിരയിലേക്ക്</w:t>
      </w:r>
      <w:r w:rsidRPr="00EF5FE2">
        <w:rPr>
          <w:sz w:val="24"/>
          <w:szCs w:val="24"/>
          <w:lang w:val="en-IE"/>
        </w:rPr>
        <w:t xml:space="preserve"> (Vein) </w:t>
      </w:r>
      <w:r w:rsidRPr="00EF5FE2">
        <w:rPr>
          <w:rFonts w:ascii="Nirmala UI" w:hAnsi="Nirmala UI" w:cs="Nirmala UI"/>
          <w:sz w:val="24"/>
          <w:szCs w:val="24"/>
          <w:lang w:val="en-IE"/>
        </w:rPr>
        <w:t>തിരികെ</w:t>
      </w:r>
      <w:r w:rsidRPr="00EF5FE2">
        <w:rPr>
          <w:sz w:val="24"/>
          <w:szCs w:val="24"/>
          <w:lang w:val="en-IE"/>
        </w:rPr>
        <w:t xml:space="preserve"> </w:t>
      </w:r>
      <w:r w:rsidRPr="00EF5FE2">
        <w:rPr>
          <w:rFonts w:ascii="Nirmala UI" w:hAnsi="Nirmala UI" w:cs="Nirmala UI"/>
          <w:sz w:val="24"/>
          <w:szCs w:val="24"/>
          <w:lang w:val="en-IE"/>
        </w:rPr>
        <w:t>പ്രവേശിപ്പിക്കുന്നു</w:t>
      </w:r>
      <w:r w:rsidRPr="00EF5FE2">
        <w:rPr>
          <w:sz w:val="24"/>
          <w:szCs w:val="24"/>
          <w:lang w:val="en-IE"/>
        </w:rPr>
        <w:t>.</w:t>
      </w:r>
    </w:p>
    <w:p w14:paraId="4742DB52" w14:textId="77777777" w:rsidR="00EF5FE2" w:rsidRPr="00EF5FE2" w:rsidRDefault="00EF5FE2" w:rsidP="00EF5FE2">
      <w:pPr>
        <w:numPr>
          <w:ilvl w:val="0"/>
          <w:numId w:val="26"/>
        </w:numPr>
        <w:rPr>
          <w:sz w:val="24"/>
          <w:szCs w:val="24"/>
          <w:lang w:val="en-IE"/>
        </w:rPr>
      </w:pPr>
      <w:r w:rsidRPr="00EF5FE2">
        <w:rPr>
          <w:rFonts w:ascii="Nirmala UI" w:hAnsi="Nirmala UI" w:cs="Nirmala UI"/>
          <w:b/>
          <w:bCs/>
          <w:sz w:val="24"/>
          <w:szCs w:val="24"/>
          <w:lang w:val="en-IE"/>
        </w:rPr>
        <w:t>ആവൃത്തി</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സാധാരണയായി</w:t>
      </w:r>
      <w:r w:rsidRPr="00EF5FE2">
        <w:rPr>
          <w:sz w:val="24"/>
          <w:szCs w:val="24"/>
          <w:lang w:val="en-IE"/>
        </w:rPr>
        <w:t xml:space="preserve"> </w:t>
      </w:r>
      <w:r w:rsidRPr="00EF5FE2">
        <w:rPr>
          <w:rFonts w:ascii="Nirmala UI" w:hAnsi="Nirmala UI" w:cs="Nirmala UI"/>
          <w:sz w:val="24"/>
          <w:szCs w:val="24"/>
          <w:lang w:val="en-IE"/>
        </w:rPr>
        <w:t>ആഴ്ചയിൽ</w:t>
      </w:r>
      <w:r w:rsidRPr="00EF5FE2">
        <w:rPr>
          <w:sz w:val="24"/>
          <w:szCs w:val="24"/>
          <w:lang w:val="en-IE"/>
        </w:rPr>
        <w:t xml:space="preserve"> 2-3 </w:t>
      </w:r>
      <w:r w:rsidRPr="00EF5FE2">
        <w:rPr>
          <w:rFonts w:ascii="Nirmala UI" w:hAnsi="Nirmala UI" w:cs="Nirmala UI"/>
          <w:sz w:val="24"/>
          <w:szCs w:val="24"/>
          <w:lang w:val="en-IE"/>
        </w:rPr>
        <w:t>തവണ</w:t>
      </w:r>
      <w:r w:rsidRPr="00EF5FE2">
        <w:rPr>
          <w:sz w:val="24"/>
          <w:szCs w:val="24"/>
          <w:lang w:val="en-IE"/>
        </w:rPr>
        <w:t xml:space="preserve">, </w:t>
      </w:r>
      <w:r w:rsidRPr="00EF5FE2">
        <w:rPr>
          <w:rFonts w:ascii="Nirmala UI" w:hAnsi="Nirmala UI" w:cs="Nirmala UI"/>
          <w:sz w:val="24"/>
          <w:szCs w:val="24"/>
          <w:lang w:val="en-IE"/>
        </w:rPr>
        <w:t>ഓരോ</w:t>
      </w:r>
      <w:r w:rsidRPr="00EF5FE2">
        <w:rPr>
          <w:sz w:val="24"/>
          <w:szCs w:val="24"/>
          <w:lang w:val="en-IE"/>
        </w:rPr>
        <w:t xml:space="preserve"> </w:t>
      </w:r>
      <w:r w:rsidRPr="00EF5FE2">
        <w:rPr>
          <w:rFonts w:ascii="Nirmala UI" w:hAnsi="Nirmala UI" w:cs="Nirmala UI"/>
          <w:sz w:val="24"/>
          <w:szCs w:val="24"/>
          <w:lang w:val="en-IE"/>
        </w:rPr>
        <w:t>തവണയും</w:t>
      </w:r>
      <w:r w:rsidRPr="00EF5FE2">
        <w:rPr>
          <w:sz w:val="24"/>
          <w:szCs w:val="24"/>
          <w:lang w:val="en-IE"/>
        </w:rPr>
        <w:t xml:space="preserve"> 3-4 </w:t>
      </w:r>
      <w:r w:rsidRPr="00EF5FE2">
        <w:rPr>
          <w:rFonts w:ascii="Nirmala UI" w:hAnsi="Nirmala UI" w:cs="Nirmala UI"/>
          <w:sz w:val="24"/>
          <w:szCs w:val="24"/>
          <w:lang w:val="en-IE"/>
        </w:rPr>
        <w:t>മണിക്കൂർ</w:t>
      </w:r>
      <w:r w:rsidRPr="00EF5FE2">
        <w:rPr>
          <w:sz w:val="24"/>
          <w:szCs w:val="24"/>
          <w:lang w:val="en-IE"/>
        </w:rPr>
        <w:t xml:space="preserve"> </w:t>
      </w:r>
      <w:r w:rsidRPr="00EF5FE2">
        <w:rPr>
          <w:rFonts w:ascii="Nirmala UI" w:hAnsi="Nirmala UI" w:cs="Nirmala UI"/>
          <w:sz w:val="24"/>
          <w:szCs w:val="24"/>
          <w:lang w:val="en-IE"/>
        </w:rPr>
        <w:t>ഡയാലിസിസ്</w:t>
      </w:r>
      <w:r w:rsidRPr="00EF5FE2">
        <w:rPr>
          <w:sz w:val="24"/>
          <w:szCs w:val="24"/>
          <w:lang w:val="en-IE"/>
        </w:rPr>
        <w:t xml:space="preserve"> </w:t>
      </w:r>
      <w:r w:rsidRPr="00EF5FE2">
        <w:rPr>
          <w:rFonts w:ascii="Nirmala UI" w:hAnsi="Nirmala UI" w:cs="Nirmala UI"/>
          <w:sz w:val="24"/>
          <w:szCs w:val="24"/>
          <w:lang w:val="en-IE"/>
        </w:rPr>
        <w:t>വേണ്ടിവരും</w:t>
      </w:r>
      <w:r w:rsidRPr="00EF5FE2">
        <w:rPr>
          <w:sz w:val="24"/>
          <w:szCs w:val="24"/>
          <w:lang w:val="en-IE"/>
        </w:rPr>
        <w:t>.</w:t>
      </w:r>
    </w:p>
    <w:p w14:paraId="6AE4ADFB" w14:textId="77777777" w:rsidR="00EF5FE2" w:rsidRPr="00EF5FE2" w:rsidRDefault="00EF5FE2" w:rsidP="00EF5FE2">
      <w:pPr>
        <w:rPr>
          <w:sz w:val="24"/>
          <w:szCs w:val="24"/>
          <w:lang w:val="en-IE"/>
        </w:rPr>
      </w:pPr>
      <w:r w:rsidRPr="00EF5FE2">
        <w:rPr>
          <w:b/>
          <w:bCs/>
          <w:sz w:val="24"/>
          <w:szCs w:val="24"/>
          <w:lang w:val="en-IE"/>
        </w:rPr>
        <w:t xml:space="preserve">9. </w:t>
      </w:r>
      <w:r w:rsidRPr="00EF5FE2">
        <w:rPr>
          <w:rFonts w:ascii="Nirmala UI" w:hAnsi="Nirmala UI" w:cs="Nirmala UI"/>
          <w:b/>
          <w:bCs/>
          <w:sz w:val="24"/>
          <w:szCs w:val="24"/>
          <w:lang w:val="en-IE"/>
        </w:rPr>
        <w:t>വൃക്ക</w:t>
      </w:r>
      <w:r w:rsidRPr="00EF5FE2">
        <w:rPr>
          <w:b/>
          <w:bCs/>
          <w:sz w:val="24"/>
          <w:szCs w:val="24"/>
          <w:lang w:val="en-IE"/>
        </w:rPr>
        <w:t xml:space="preserve"> </w:t>
      </w:r>
      <w:r w:rsidRPr="00EF5FE2">
        <w:rPr>
          <w:rFonts w:ascii="Nirmala UI" w:hAnsi="Nirmala UI" w:cs="Nirmala UI"/>
          <w:b/>
          <w:bCs/>
          <w:sz w:val="24"/>
          <w:szCs w:val="24"/>
          <w:lang w:val="en-IE"/>
        </w:rPr>
        <w:t>മാറ്റിവയ്ക്കൽ</w:t>
      </w:r>
      <w:r w:rsidRPr="00EF5FE2">
        <w:rPr>
          <w:b/>
          <w:bCs/>
          <w:sz w:val="24"/>
          <w:szCs w:val="24"/>
          <w:lang w:val="en-IE"/>
        </w:rPr>
        <w:t xml:space="preserve"> (Kidney Transplantation)</w:t>
      </w:r>
    </w:p>
    <w:p w14:paraId="61F3642D" w14:textId="77777777" w:rsidR="00EF5FE2" w:rsidRPr="00EF5FE2" w:rsidRDefault="00EF5FE2" w:rsidP="00EF5FE2">
      <w:pPr>
        <w:rPr>
          <w:sz w:val="24"/>
          <w:szCs w:val="24"/>
          <w:lang w:val="en-IE"/>
        </w:rPr>
      </w:pPr>
      <w:r w:rsidRPr="00EF5FE2">
        <w:rPr>
          <w:rFonts w:ascii="Nirmala UI" w:hAnsi="Nirmala UI" w:cs="Nirmala UI"/>
          <w:sz w:val="24"/>
          <w:szCs w:val="24"/>
          <w:lang w:val="en-IE"/>
        </w:rPr>
        <w:t>രണ്ട്</w:t>
      </w:r>
      <w:r w:rsidRPr="00EF5FE2">
        <w:rPr>
          <w:sz w:val="24"/>
          <w:szCs w:val="24"/>
          <w:lang w:val="en-IE"/>
        </w:rPr>
        <w:t xml:space="preserve"> </w:t>
      </w:r>
      <w:r w:rsidRPr="00EF5FE2">
        <w:rPr>
          <w:rFonts w:ascii="Nirmala UI" w:hAnsi="Nirmala UI" w:cs="Nirmala UI"/>
          <w:sz w:val="24"/>
          <w:szCs w:val="24"/>
          <w:lang w:val="en-IE"/>
        </w:rPr>
        <w:t>വൃക്കകളും</w:t>
      </w:r>
      <w:r w:rsidRPr="00EF5FE2">
        <w:rPr>
          <w:sz w:val="24"/>
          <w:szCs w:val="24"/>
          <w:lang w:val="en-IE"/>
        </w:rPr>
        <w:t xml:space="preserve"> </w:t>
      </w:r>
      <w:r w:rsidRPr="00EF5FE2">
        <w:rPr>
          <w:rFonts w:ascii="Nirmala UI" w:hAnsi="Nirmala UI" w:cs="Nirmala UI"/>
          <w:sz w:val="24"/>
          <w:szCs w:val="24"/>
          <w:lang w:val="en-IE"/>
        </w:rPr>
        <w:t>പൂർണ്ണമായി</w:t>
      </w:r>
      <w:r w:rsidRPr="00EF5FE2">
        <w:rPr>
          <w:sz w:val="24"/>
          <w:szCs w:val="24"/>
          <w:lang w:val="en-IE"/>
        </w:rPr>
        <w:t xml:space="preserve"> </w:t>
      </w:r>
      <w:r w:rsidRPr="00EF5FE2">
        <w:rPr>
          <w:rFonts w:ascii="Nirmala UI" w:hAnsi="Nirmala UI" w:cs="Nirmala UI"/>
          <w:sz w:val="24"/>
          <w:szCs w:val="24"/>
          <w:lang w:val="en-IE"/>
        </w:rPr>
        <w:t>പ്രവർത്തനരഹിതമാകുന്ന</w:t>
      </w:r>
      <w:r w:rsidRPr="00EF5FE2">
        <w:rPr>
          <w:sz w:val="24"/>
          <w:szCs w:val="24"/>
          <w:lang w:val="en-IE"/>
        </w:rPr>
        <w:t xml:space="preserve"> </w:t>
      </w:r>
      <w:r w:rsidRPr="00EF5FE2">
        <w:rPr>
          <w:rFonts w:ascii="Nirmala UI" w:hAnsi="Nirmala UI" w:cs="Nirmala UI"/>
          <w:sz w:val="24"/>
          <w:szCs w:val="24"/>
          <w:lang w:val="en-IE"/>
        </w:rPr>
        <w:t>അവസാനഘട്ട</w:t>
      </w:r>
      <w:r w:rsidRPr="00EF5FE2">
        <w:rPr>
          <w:sz w:val="24"/>
          <w:szCs w:val="24"/>
          <w:lang w:val="en-IE"/>
        </w:rPr>
        <w:t xml:space="preserve"> </w:t>
      </w:r>
      <w:r w:rsidRPr="00EF5FE2">
        <w:rPr>
          <w:rFonts w:ascii="Nirmala UI" w:hAnsi="Nirmala UI" w:cs="Nirmala UI"/>
          <w:sz w:val="24"/>
          <w:szCs w:val="24"/>
          <w:lang w:val="en-IE"/>
        </w:rPr>
        <w:t>വൃക്കരോഗത്തിനുള്ള</w:t>
      </w:r>
      <w:r w:rsidRPr="00EF5FE2">
        <w:rPr>
          <w:sz w:val="24"/>
          <w:szCs w:val="24"/>
          <w:lang w:val="en-IE"/>
        </w:rPr>
        <w:t xml:space="preserve"> (End-Stage Renal Disease - ESRD) </w:t>
      </w:r>
      <w:r w:rsidRPr="00EF5FE2">
        <w:rPr>
          <w:rFonts w:ascii="Nirmala UI" w:hAnsi="Nirmala UI" w:cs="Nirmala UI"/>
          <w:sz w:val="24"/>
          <w:szCs w:val="24"/>
          <w:lang w:val="en-IE"/>
        </w:rPr>
        <w:t>ഏറ്റവും</w:t>
      </w:r>
      <w:r w:rsidRPr="00EF5FE2">
        <w:rPr>
          <w:sz w:val="24"/>
          <w:szCs w:val="24"/>
          <w:lang w:val="en-IE"/>
        </w:rPr>
        <w:t xml:space="preserve"> </w:t>
      </w:r>
      <w:r w:rsidRPr="00EF5FE2">
        <w:rPr>
          <w:rFonts w:ascii="Nirmala UI" w:hAnsi="Nirmala UI" w:cs="Nirmala UI"/>
          <w:sz w:val="24"/>
          <w:szCs w:val="24"/>
          <w:lang w:val="en-IE"/>
        </w:rPr>
        <w:t>ഫലപ്രദമായ</w:t>
      </w:r>
      <w:r w:rsidRPr="00EF5FE2">
        <w:rPr>
          <w:sz w:val="24"/>
          <w:szCs w:val="24"/>
          <w:lang w:val="en-IE"/>
        </w:rPr>
        <w:t xml:space="preserve"> </w:t>
      </w:r>
      <w:r w:rsidRPr="00EF5FE2">
        <w:rPr>
          <w:rFonts w:ascii="Nirmala UI" w:hAnsi="Nirmala UI" w:cs="Nirmala UI"/>
          <w:sz w:val="24"/>
          <w:szCs w:val="24"/>
          <w:lang w:val="en-IE"/>
        </w:rPr>
        <w:t>ചികിത്സാരീതിയാണ്</w:t>
      </w:r>
      <w:r w:rsidRPr="00EF5FE2">
        <w:rPr>
          <w:sz w:val="24"/>
          <w:szCs w:val="24"/>
          <w:lang w:val="en-IE"/>
        </w:rPr>
        <w:t xml:space="preserve"> </w:t>
      </w:r>
      <w:r w:rsidRPr="00EF5FE2">
        <w:rPr>
          <w:rFonts w:ascii="Nirmala UI" w:hAnsi="Nirmala UI" w:cs="Nirmala UI"/>
          <w:sz w:val="24"/>
          <w:szCs w:val="24"/>
          <w:lang w:val="en-IE"/>
        </w:rPr>
        <w:t>വൃക്ക</w:t>
      </w:r>
      <w:r w:rsidRPr="00EF5FE2">
        <w:rPr>
          <w:sz w:val="24"/>
          <w:szCs w:val="24"/>
          <w:lang w:val="en-IE"/>
        </w:rPr>
        <w:t xml:space="preserve"> </w:t>
      </w:r>
      <w:r w:rsidRPr="00EF5FE2">
        <w:rPr>
          <w:rFonts w:ascii="Nirmala UI" w:hAnsi="Nirmala UI" w:cs="Nirmala UI"/>
          <w:sz w:val="24"/>
          <w:szCs w:val="24"/>
          <w:lang w:val="en-IE"/>
        </w:rPr>
        <w:t>മാറ്റിവയ്ക്കൽ</w:t>
      </w:r>
      <w:r w:rsidRPr="00EF5FE2">
        <w:rPr>
          <w:sz w:val="24"/>
          <w:szCs w:val="24"/>
          <w:lang w:val="en-IE"/>
        </w:rPr>
        <w:t>.</w:t>
      </w:r>
    </w:p>
    <w:p w14:paraId="51570510" w14:textId="77777777" w:rsidR="00EF5FE2" w:rsidRPr="00EF5FE2" w:rsidRDefault="00EF5FE2" w:rsidP="00EF5FE2">
      <w:pPr>
        <w:numPr>
          <w:ilvl w:val="0"/>
          <w:numId w:val="27"/>
        </w:numPr>
        <w:rPr>
          <w:sz w:val="24"/>
          <w:szCs w:val="24"/>
          <w:lang w:val="en-IE"/>
        </w:rPr>
      </w:pPr>
      <w:r w:rsidRPr="00EF5FE2">
        <w:rPr>
          <w:rFonts w:ascii="Nirmala UI" w:hAnsi="Nirmala UI" w:cs="Nirmala UI"/>
          <w:b/>
          <w:bCs/>
          <w:sz w:val="24"/>
          <w:szCs w:val="24"/>
          <w:lang w:val="en-IE"/>
        </w:rPr>
        <w:t>പ്രക്രിയ</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ശസ്ത്രക്രിയയിലൂടെ</w:t>
      </w:r>
      <w:r w:rsidRPr="00EF5FE2">
        <w:rPr>
          <w:sz w:val="24"/>
          <w:szCs w:val="24"/>
          <w:lang w:val="en-IE"/>
        </w:rPr>
        <w:t xml:space="preserve"> </w:t>
      </w:r>
      <w:r w:rsidRPr="00EF5FE2">
        <w:rPr>
          <w:rFonts w:ascii="Nirmala UI" w:hAnsi="Nirmala UI" w:cs="Nirmala UI"/>
          <w:sz w:val="24"/>
          <w:szCs w:val="24"/>
          <w:lang w:val="en-IE"/>
        </w:rPr>
        <w:t>ആരോഗ്യമുള്ള</w:t>
      </w:r>
      <w:r w:rsidRPr="00EF5FE2">
        <w:rPr>
          <w:sz w:val="24"/>
          <w:szCs w:val="24"/>
          <w:lang w:val="en-IE"/>
        </w:rPr>
        <w:t xml:space="preserve">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വ്യക്തിയിൽ</w:t>
      </w:r>
      <w:r w:rsidRPr="00EF5FE2">
        <w:rPr>
          <w:sz w:val="24"/>
          <w:szCs w:val="24"/>
          <w:lang w:val="en-IE"/>
        </w:rPr>
        <w:t xml:space="preserve"> </w:t>
      </w:r>
      <w:r w:rsidRPr="00EF5FE2">
        <w:rPr>
          <w:rFonts w:ascii="Nirmala UI" w:hAnsi="Nirmala UI" w:cs="Nirmala UI"/>
          <w:sz w:val="24"/>
          <w:szCs w:val="24"/>
          <w:lang w:val="en-IE"/>
        </w:rPr>
        <w:t>നിന്ന്</w:t>
      </w:r>
      <w:r w:rsidRPr="00EF5FE2">
        <w:rPr>
          <w:sz w:val="24"/>
          <w:szCs w:val="24"/>
          <w:lang w:val="en-IE"/>
        </w:rPr>
        <w:t xml:space="preserve"> (</w:t>
      </w:r>
      <w:r w:rsidRPr="00EF5FE2">
        <w:rPr>
          <w:rFonts w:ascii="Nirmala UI" w:hAnsi="Nirmala UI" w:cs="Nirmala UI"/>
          <w:sz w:val="24"/>
          <w:szCs w:val="24"/>
          <w:lang w:val="en-IE"/>
        </w:rPr>
        <w:t>ജീവിച്ചിരിക്കുന്ന</w:t>
      </w:r>
      <w:r w:rsidRPr="00EF5FE2">
        <w:rPr>
          <w:sz w:val="24"/>
          <w:szCs w:val="24"/>
          <w:lang w:val="en-IE"/>
        </w:rPr>
        <w:t xml:space="preserve"> </w:t>
      </w:r>
      <w:r w:rsidRPr="00EF5FE2">
        <w:rPr>
          <w:rFonts w:ascii="Nirmala UI" w:hAnsi="Nirmala UI" w:cs="Nirmala UI"/>
          <w:sz w:val="24"/>
          <w:szCs w:val="24"/>
          <w:lang w:val="en-IE"/>
        </w:rPr>
        <w:t>ദാതാവ്</w:t>
      </w:r>
      <w:r w:rsidRPr="00EF5FE2">
        <w:rPr>
          <w:sz w:val="24"/>
          <w:szCs w:val="24"/>
          <w:lang w:val="en-IE"/>
        </w:rPr>
        <w:t xml:space="preserve"> - Living donor </w:t>
      </w:r>
      <w:r w:rsidRPr="00EF5FE2">
        <w:rPr>
          <w:rFonts w:ascii="Nirmala UI" w:hAnsi="Nirmala UI" w:cs="Nirmala UI"/>
          <w:sz w:val="24"/>
          <w:szCs w:val="24"/>
          <w:lang w:val="en-IE"/>
        </w:rPr>
        <w:t>അല്ലെങ്കിൽ</w:t>
      </w:r>
      <w:r w:rsidRPr="00EF5FE2">
        <w:rPr>
          <w:sz w:val="24"/>
          <w:szCs w:val="24"/>
          <w:lang w:val="en-IE"/>
        </w:rPr>
        <w:t xml:space="preserve"> </w:t>
      </w:r>
      <w:r w:rsidRPr="00EF5FE2">
        <w:rPr>
          <w:rFonts w:ascii="Nirmala UI" w:hAnsi="Nirmala UI" w:cs="Nirmala UI"/>
          <w:sz w:val="24"/>
          <w:szCs w:val="24"/>
          <w:lang w:val="en-IE"/>
        </w:rPr>
        <w:t>മരണപ്പെട്ട</w:t>
      </w:r>
      <w:r w:rsidRPr="00EF5FE2">
        <w:rPr>
          <w:sz w:val="24"/>
          <w:szCs w:val="24"/>
          <w:lang w:val="en-IE"/>
        </w:rPr>
        <w:t xml:space="preserve"> </w:t>
      </w:r>
      <w:r w:rsidRPr="00EF5FE2">
        <w:rPr>
          <w:rFonts w:ascii="Nirmala UI" w:hAnsi="Nirmala UI" w:cs="Nirmala UI"/>
          <w:sz w:val="24"/>
          <w:szCs w:val="24"/>
          <w:lang w:val="en-IE"/>
        </w:rPr>
        <w:t>ദാതാവ്</w:t>
      </w:r>
      <w:r w:rsidRPr="00EF5FE2">
        <w:rPr>
          <w:sz w:val="24"/>
          <w:szCs w:val="24"/>
          <w:lang w:val="en-IE"/>
        </w:rPr>
        <w:t xml:space="preserve"> - Deceased donor)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വൃക്ക</w:t>
      </w:r>
      <w:r w:rsidRPr="00EF5FE2">
        <w:rPr>
          <w:sz w:val="24"/>
          <w:szCs w:val="24"/>
          <w:lang w:val="en-IE"/>
        </w:rPr>
        <w:t xml:space="preserve"> </w:t>
      </w:r>
      <w:r w:rsidRPr="00EF5FE2">
        <w:rPr>
          <w:rFonts w:ascii="Nirmala UI" w:hAnsi="Nirmala UI" w:cs="Nirmala UI"/>
          <w:sz w:val="24"/>
          <w:szCs w:val="24"/>
          <w:lang w:val="en-IE"/>
        </w:rPr>
        <w:t>സ്വീകർത്താവിൻ്റെ</w:t>
      </w:r>
      <w:r w:rsidRPr="00EF5FE2">
        <w:rPr>
          <w:sz w:val="24"/>
          <w:szCs w:val="24"/>
          <w:lang w:val="en-IE"/>
        </w:rPr>
        <w:t xml:space="preserve"> (Recipient) </w:t>
      </w:r>
      <w:r w:rsidRPr="00EF5FE2">
        <w:rPr>
          <w:rFonts w:ascii="Nirmala UI" w:hAnsi="Nirmala UI" w:cs="Nirmala UI"/>
          <w:sz w:val="24"/>
          <w:szCs w:val="24"/>
          <w:lang w:val="en-IE"/>
        </w:rPr>
        <w:t>ശരീരത്തിൽ</w:t>
      </w:r>
      <w:r w:rsidRPr="00EF5FE2">
        <w:rPr>
          <w:sz w:val="24"/>
          <w:szCs w:val="24"/>
          <w:lang w:val="en-IE"/>
        </w:rPr>
        <w:t xml:space="preserve">, </w:t>
      </w:r>
      <w:r w:rsidRPr="00EF5FE2">
        <w:rPr>
          <w:rFonts w:ascii="Nirmala UI" w:hAnsi="Nirmala UI" w:cs="Nirmala UI"/>
          <w:sz w:val="24"/>
          <w:szCs w:val="24"/>
          <w:lang w:val="en-IE"/>
        </w:rPr>
        <w:t>സാധാരണയായി</w:t>
      </w:r>
      <w:r w:rsidRPr="00EF5FE2">
        <w:rPr>
          <w:sz w:val="24"/>
          <w:szCs w:val="24"/>
          <w:lang w:val="en-IE"/>
        </w:rPr>
        <w:t xml:space="preserve"> </w:t>
      </w:r>
      <w:r w:rsidRPr="00EF5FE2">
        <w:rPr>
          <w:rFonts w:ascii="Nirmala UI" w:hAnsi="Nirmala UI" w:cs="Nirmala UI"/>
          <w:sz w:val="24"/>
          <w:szCs w:val="24"/>
          <w:lang w:val="en-IE"/>
        </w:rPr>
        <w:t>വയറിൻ്റെ</w:t>
      </w:r>
      <w:r w:rsidRPr="00EF5FE2">
        <w:rPr>
          <w:sz w:val="24"/>
          <w:szCs w:val="24"/>
          <w:lang w:val="en-IE"/>
        </w:rPr>
        <w:t xml:space="preserve"> </w:t>
      </w:r>
      <w:r w:rsidRPr="00EF5FE2">
        <w:rPr>
          <w:rFonts w:ascii="Nirmala UI" w:hAnsi="Nirmala UI" w:cs="Nirmala UI"/>
          <w:sz w:val="24"/>
          <w:szCs w:val="24"/>
          <w:lang w:val="en-IE"/>
        </w:rPr>
        <w:t>കീഴ്ഭാഗത്ത്</w:t>
      </w:r>
      <w:r w:rsidRPr="00EF5FE2">
        <w:rPr>
          <w:sz w:val="24"/>
          <w:szCs w:val="24"/>
          <w:lang w:val="en-IE"/>
        </w:rPr>
        <w:t xml:space="preserve">, </w:t>
      </w:r>
      <w:r w:rsidRPr="00EF5FE2">
        <w:rPr>
          <w:rFonts w:ascii="Nirmala UI" w:hAnsi="Nirmala UI" w:cs="Nirmala UI"/>
          <w:sz w:val="24"/>
          <w:szCs w:val="24"/>
          <w:lang w:val="en-IE"/>
        </w:rPr>
        <w:t>തുന്നിച്ചേർക്കുന്നു</w:t>
      </w:r>
      <w:r w:rsidRPr="00EF5FE2">
        <w:rPr>
          <w:sz w:val="24"/>
          <w:szCs w:val="24"/>
          <w:lang w:val="en-IE"/>
        </w:rPr>
        <w:t xml:space="preserve">. </w:t>
      </w:r>
      <w:r w:rsidRPr="00EF5FE2">
        <w:rPr>
          <w:rFonts w:ascii="Nirmala UI" w:hAnsi="Nirmala UI" w:cs="Nirmala UI"/>
          <w:sz w:val="24"/>
          <w:szCs w:val="24"/>
          <w:lang w:val="en-IE"/>
        </w:rPr>
        <w:t>സ്വീകർത്താവിൻ്റെ</w:t>
      </w:r>
      <w:r w:rsidRPr="00EF5FE2">
        <w:rPr>
          <w:sz w:val="24"/>
          <w:szCs w:val="24"/>
          <w:lang w:val="en-IE"/>
        </w:rPr>
        <w:t xml:space="preserve"> </w:t>
      </w:r>
      <w:r w:rsidRPr="00EF5FE2">
        <w:rPr>
          <w:rFonts w:ascii="Nirmala UI" w:hAnsi="Nirmala UI" w:cs="Nirmala UI"/>
          <w:sz w:val="24"/>
          <w:szCs w:val="24"/>
          <w:lang w:val="en-IE"/>
        </w:rPr>
        <w:t>പ്രവർത്തനരഹിതമായ</w:t>
      </w:r>
      <w:r w:rsidRPr="00EF5FE2">
        <w:rPr>
          <w:sz w:val="24"/>
          <w:szCs w:val="24"/>
          <w:lang w:val="en-IE"/>
        </w:rPr>
        <w:t xml:space="preserve"> </w:t>
      </w:r>
      <w:r w:rsidRPr="00EF5FE2">
        <w:rPr>
          <w:rFonts w:ascii="Nirmala UI" w:hAnsi="Nirmala UI" w:cs="Nirmala UI"/>
          <w:sz w:val="24"/>
          <w:szCs w:val="24"/>
          <w:lang w:val="en-IE"/>
        </w:rPr>
        <w:t>വൃക്കകൾ</w:t>
      </w:r>
      <w:r w:rsidRPr="00EF5FE2">
        <w:rPr>
          <w:sz w:val="24"/>
          <w:szCs w:val="24"/>
          <w:lang w:val="en-IE"/>
        </w:rPr>
        <w:t xml:space="preserve"> </w:t>
      </w:r>
      <w:r w:rsidRPr="00EF5FE2">
        <w:rPr>
          <w:rFonts w:ascii="Nirmala UI" w:hAnsi="Nirmala UI" w:cs="Nirmala UI"/>
          <w:sz w:val="24"/>
          <w:szCs w:val="24"/>
          <w:lang w:val="en-IE"/>
        </w:rPr>
        <w:t>സാധാരണയായി</w:t>
      </w:r>
      <w:r w:rsidRPr="00EF5FE2">
        <w:rPr>
          <w:sz w:val="24"/>
          <w:szCs w:val="24"/>
          <w:lang w:val="en-IE"/>
        </w:rPr>
        <w:t xml:space="preserve"> </w:t>
      </w:r>
      <w:r w:rsidRPr="00EF5FE2">
        <w:rPr>
          <w:rFonts w:ascii="Nirmala UI" w:hAnsi="Nirmala UI" w:cs="Nirmala UI"/>
          <w:sz w:val="24"/>
          <w:szCs w:val="24"/>
          <w:lang w:val="en-IE"/>
        </w:rPr>
        <w:t>നീക്കം</w:t>
      </w:r>
      <w:r w:rsidRPr="00EF5FE2">
        <w:rPr>
          <w:sz w:val="24"/>
          <w:szCs w:val="24"/>
          <w:lang w:val="en-IE"/>
        </w:rPr>
        <w:t xml:space="preserve"> </w:t>
      </w:r>
      <w:r w:rsidRPr="00EF5FE2">
        <w:rPr>
          <w:rFonts w:ascii="Nirmala UI" w:hAnsi="Nirmala UI" w:cs="Nirmala UI"/>
          <w:sz w:val="24"/>
          <w:szCs w:val="24"/>
          <w:lang w:val="en-IE"/>
        </w:rPr>
        <w:t>ചെയ്യാറില്ല</w:t>
      </w:r>
      <w:r w:rsidRPr="00EF5FE2">
        <w:rPr>
          <w:sz w:val="24"/>
          <w:szCs w:val="24"/>
          <w:lang w:val="en-IE"/>
        </w:rPr>
        <w:t xml:space="preserve"> (</w:t>
      </w:r>
      <w:r w:rsidRPr="00EF5FE2">
        <w:rPr>
          <w:rFonts w:ascii="Nirmala UI" w:hAnsi="Nirmala UI" w:cs="Nirmala UI"/>
          <w:sz w:val="24"/>
          <w:szCs w:val="24"/>
          <w:lang w:val="en-IE"/>
        </w:rPr>
        <w:t>പ്രത്യേക</w:t>
      </w:r>
      <w:r w:rsidRPr="00EF5FE2">
        <w:rPr>
          <w:sz w:val="24"/>
          <w:szCs w:val="24"/>
          <w:lang w:val="en-IE"/>
        </w:rPr>
        <w:t xml:space="preserve"> </w:t>
      </w:r>
      <w:r w:rsidRPr="00EF5FE2">
        <w:rPr>
          <w:rFonts w:ascii="Nirmala UI" w:hAnsi="Nirmala UI" w:cs="Nirmala UI"/>
          <w:sz w:val="24"/>
          <w:szCs w:val="24"/>
          <w:lang w:val="en-IE"/>
        </w:rPr>
        <w:t>സാഹചര്യങ്ങളിലൊഴികെ</w:t>
      </w:r>
      <w:r w:rsidRPr="00EF5FE2">
        <w:rPr>
          <w:sz w:val="24"/>
          <w:szCs w:val="24"/>
          <w:lang w:val="en-IE"/>
        </w:rPr>
        <w:t xml:space="preserve">). </w:t>
      </w:r>
      <w:r w:rsidRPr="00EF5FE2">
        <w:rPr>
          <w:rFonts w:ascii="Nirmala UI" w:hAnsi="Nirmala UI" w:cs="Nirmala UI"/>
          <w:sz w:val="24"/>
          <w:szCs w:val="24"/>
          <w:lang w:val="en-IE"/>
        </w:rPr>
        <w:t>പുതിയ</w:t>
      </w:r>
      <w:r w:rsidRPr="00EF5FE2">
        <w:rPr>
          <w:sz w:val="24"/>
          <w:szCs w:val="24"/>
          <w:lang w:val="en-IE"/>
        </w:rPr>
        <w:t xml:space="preserve"> </w:t>
      </w:r>
      <w:r w:rsidRPr="00EF5FE2">
        <w:rPr>
          <w:rFonts w:ascii="Nirmala UI" w:hAnsi="Nirmala UI" w:cs="Nirmala UI"/>
          <w:sz w:val="24"/>
          <w:szCs w:val="24"/>
          <w:lang w:val="en-IE"/>
        </w:rPr>
        <w:t>വൃക്കയുടെ</w:t>
      </w:r>
      <w:r w:rsidRPr="00EF5FE2">
        <w:rPr>
          <w:sz w:val="24"/>
          <w:szCs w:val="24"/>
          <w:lang w:val="en-IE"/>
        </w:rPr>
        <w:t xml:space="preserve"> </w:t>
      </w:r>
      <w:r w:rsidRPr="00EF5FE2">
        <w:rPr>
          <w:rFonts w:ascii="Nirmala UI" w:hAnsi="Nirmala UI" w:cs="Nirmala UI"/>
          <w:sz w:val="24"/>
          <w:szCs w:val="24"/>
          <w:lang w:val="en-IE"/>
        </w:rPr>
        <w:t>രക്തക്കുഴലുകളെ</w:t>
      </w:r>
      <w:r w:rsidRPr="00EF5FE2">
        <w:rPr>
          <w:sz w:val="24"/>
          <w:szCs w:val="24"/>
          <w:lang w:val="en-IE"/>
        </w:rPr>
        <w:t xml:space="preserve"> </w:t>
      </w:r>
      <w:r w:rsidRPr="00EF5FE2">
        <w:rPr>
          <w:rFonts w:ascii="Nirmala UI" w:hAnsi="Nirmala UI" w:cs="Nirmala UI"/>
          <w:sz w:val="24"/>
          <w:szCs w:val="24"/>
          <w:lang w:val="en-IE"/>
        </w:rPr>
        <w:t>സ്വീകർത്താവിൻ്റെ</w:t>
      </w:r>
      <w:r w:rsidRPr="00EF5FE2">
        <w:rPr>
          <w:sz w:val="24"/>
          <w:szCs w:val="24"/>
          <w:lang w:val="en-IE"/>
        </w:rPr>
        <w:t xml:space="preserve"> </w:t>
      </w:r>
      <w:r w:rsidRPr="00EF5FE2">
        <w:rPr>
          <w:rFonts w:ascii="Nirmala UI" w:hAnsi="Nirmala UI" w:cs="Nirmala UI"/>
          <w:sz w:val="24"/>
          <w:szCs w:val="24"/>
          <w:lang w:val="en-IE"/>
        </w:rPr>
        <w:lastRenderedPageBreak/>
        <w:t>രക്തക്കുഴലുകളുമായും</w:t>
      </w:r>
      <w:r w:rsidRPr="00EF5FE2">
        <w:rPr>
          <w:sz w:val="24"/>
          <w:szCs w:val="24"/>
          <w:lang w:val="en-IE"/>
        </w:rPr>
        <w:t xml:space="preserve"> </w:t>
      </w:r>
      <w:r w:rsidRPr="00EF5FE2">
        <w:rPr>
          <w:rFonts w:ascii="Nirmala UI" w:hAnsi="Nirmala UI" w:cs="Nirmala UI"/>
          <w:sz w:val="24"/>
          <w:szCs w:val="24"/>
          <w:lang w:val="en-IE"/>
        </w:rPr>
        <w:t>മൂത്രവാഹിയെ</w:t>
      </w:r>
      <w:r w:rsidRPr="00EF5FE2">
        <w:rPr>
          <w:sz w:val="24"/>
          <w:szCs w:val="24"/>
          <w:lang w:val="en-IE"/>
        </w:rPr>
        <w:t xml:space="preserve"> </w:t>
      </w:r>
      <w:r w:rsidRPr="00EF5FE2">
        <w:rPr>
          <w:rFonts w:ascii="Nirmala UI" w:hAnsi="Nirmala UI" w:cs="Nirmala UI"/>
          <w:sz w:val="24"/>
          <w:szCs w:val="24"/>
          <w:lang w:val="en-IE"/>
        </w:rPr>
        <w:t>മൂത്രസഞ്ചിയുമായും</w:t>
      </w:r>
      <w:r w:rsidRPr="00EF5FE2">
        <w:rPr>
          <w:sz w:val="24"/>
          <w:szCs w:val="24"/>
          <w:lang w:val="en-IE"/>
        </w:rPr>
        <w:t xml:space="preserve"> </w:t>
      </w:r>
      <w:r w:rsidRPr="00EF5FE2">
        <w:rPr>
          <w:rFonts w:ascii="Nirmala UI" w:hAnsi="Nirmala UI" w:cs="Nirmala UI"/>
          <w:sz w:val="24"/>
          <w:szCs w:val="24"/>
          <w:lang w:val="en-IE"/>
        </w:rPr>
        <w:t>ബന്ധിപ്പിക്കുന്നു</w:t>
      </w:r>
      <w:r w:rsidRPr="00EF5FE2">
        <w:rPr>
          <w:sz w:val="24"/>
          <w:szCs w:val="24"/>
          <w:lang w:val="en-IE"/>
        </w:rPr>
        <w:t>.</w:t>
      </w:r>
    </w:p>
    <w:p w14:paraId="126A142D" w14:textId="77777777" w:rsidR="00EF5FE2" w:rsidRPr="00EF5FE2" w:rsidRDefault="00EF5FE2" w:rsidP="00EF5FE2">
      <w:pPr>
        <w:numPr>
          <w:ilvl w:val="0"/>
          <w:numId w:val="27"/>
        </w:numPr>
        <w:rPr>
          <w:sz w:val="24"/>
          <w:szCs w:val="24"/>
          <w:lang w:val="en-IE"/>
        </w:rPr>
      </w:pPr>
      <w:r w:rsidRPr="00EF5FE2">
        <w:rPr>
          <w:rFonts w:ascii="Nirmala UI" w:hAnsi="Nirmala UI" w:cs="Nirmala UI"/>
          <w:b/>
          <w:bCs/>
          <w:sz w:val="24"/>
          <w:szCs w:val="24"/>
          <w:lang w:val="en-IE"/>
        </w:rPr>
        <w:t>ദാതാവിൻ്റെ</w:t>
      </w:r>
      <w:r w:rsidRPr="00EF5FE2">
        <w:rPr>
          <w:b/>
          <w:bCs/>
          <w:sz w:val="24"/>
          <w:szCs w:val="24"/>
          <w:lang w:val="en-IE"/>
        </w:rPr>
        <w:t xml:space="preserve"> </w:t>
      </w:r>
      <w:r w:rsidRPr="00EF5FE2">
        <w:rPr>
          <w:rFonts w:ascii="Nirmala UI" w:hAnsi="Nirmala UI" w:cs="Nirmala UI"/>
          <w:b/>
          <w:bCs/>
          <w:sz w:val="24"/>
          <w:szCs w:val="24"/>
          <w:lang w:val="en-IE"/>
        </w:rPr>
        <w:t>തിരഞ്ഞെടുപ്പ്</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സ്വീകർത്താവുമായി</w:t>
      </w:r>
      <w:r w:rsidRPr="00EF5FE2">
        <w:rPr>
          <w:sz w:val="24"/>
          <w:szCs w:val="24"/>
          <w:lang w:val="en-IE"/>
        </w:rPr>
        <w:t xml:space="preserve"> </w:t>
      </w:r>
      <w:r w:rsidRPr="00EF5FE2">
        <w:rPr>
          <w:rFonts w:ascii="Nirmala UI" w:hAnsi="Nirmala UI" w:cs="Nirmala UI"/>
          <w:sz w:val="24"/>
          <w:szCs w:val="24"/>
          <w:lang w:val="en-IE"/>
        </w:rPr>
        <w:t>രക്തഗ്രൂപ്പും</w:t>
      </w:r>
      <w:r w:rsidRPr="00EF5FE2">
        <w:rPr>
          <w:sz w:val="24"/>
          <w:szCs w:val="24"/>
          <w:lang w:val="en-IE"/>
        </w:rPr>
        <w:t xml:space="preserve"> </w:t>
      </w:r>
      <w:r w:rsidRPr="00EF5FE2">
        <w:rPr>
          <w:rFonts w:ascii="Nirmala UI" w:hAnsi="Nirmala UI" w:cs="Nirmala UI"/>
          <w:sz w:val="24"/>
          <w:szCs w:val="24"/>
          <w:lang w:val="en-IE"/>
        </w:rPr>
        <w:t>ടിഷ്യു</w:t>
      </w:r>
      <w:r w:rsidRPr="00EF5FE2">
        <w:rPr>
          <w:sz w:val="24"/>
          <w:szCs w:val="24"/>
          <w:lang w:val="en-IE"/>
        </w:rPr>
        <w:t xml:space="preserve"> </w:t>
      </w:r>
      <w:r w:rsidRPr="00EF5FE2">
        <w:rPr>
          <w:rFonts w:ascii="Nirmala UI" w:hAnsi="Nirmala UI" w:cs="Nirmala UI"/>
          <w:sz w:val="24"/>
          <w:szCs w:val="24"/>
          <w:lang w:val="en-IE"/>
        </w:rPr>
        <w:t>ടൈപ്പും</w:t>
      </w:r>
      <w:r w:rsidRPr="00EF5FE2">
        <w:rPr>
          <w:sz w:val="24"/>
          <w:szCs w:val="24"/>
          <w:lang w:val="en-IE"/>
        </w:rPr>
        <w:t xml:space="preserve"> (HLA - Human Leukocyte Antigen typing) </w:t>
      </w:r>
      <w:r w:rsidRPr="00EF5FE2">
        <w:rPr>
          <w:rFonts w:ascii="Nirmala UI" w:hAnsi="Nirmala UI" w:cs="Nirmala UI"/>
          <w:sz w:val="24"/>
          <w:szCs w:val="24"/>
          <w:lang w:val="en-IE"/>
        </w:rPr>
        <w:t>പരമാവധി</w:t>
      </w:r>
      <w:r w:rsidRPr="00EF5FE2">
        <w:rPr>
          <w:sz w:val="24"/>
          <w:szCs w:val="24"/>
          <w:lang w:val="en-IE"/>
        </w:rPr>
        <w:t xml:space="preserve"> </w:t>
      </w:r>
      <w:r w:rsidRPr="00EF5FE2">
        <w:rPr>
          <w:rFonts w:ascii="Nirmala UI" w:hAnsi="Nirmala UI" w:cs="Nirmala UI"/>
          <w:sz w:val="24"/>
          <w:szCs w:val="24"/>
          <w:lang w:val="en-IE"/>
        </w:rPr>
        <w:t>യോജിക്കുന്ന</w:t>
      </w:r>
      <w:r w:rsidRPr="00EF5FE2">
        <w:rPr>
          <w:sz w:val="24"/>
          <w:szCs w:val="24"/>
          <w:lang w:val="en-IE"/>
        </w:rPr>
        <w:t xml:space="preserve"> </w:t>
      </w:r>
      <w:r w:rsidRPr="00EF5FE2">
        <w:rPr>
          <w:rFonts w:ascii="Nirmala UI" w:hAnsi="Nirmala UI" w:cs="Nirmala UI"/>
          <w:sz w:val="24"/>
          <w:szCs w:val="24"/>
          <w:lang w:val="en-IE"/>
        </w:rPr>
        <w:t>ദാതാവിനെയാണ്</w:t>
      </w:r>
      <w:r w:rsidRPr="00EF5FE2">
        <w:rPr>
          <w:sz w:val="24"/>
          <w:szCs w:val="24"/>
          <w:lang w:val="en-IE"/>
        </w:rPr>
        <w:t xml:space="preserve"> </w:t>
      </w:r>
      <w:r w:rsidRPr="00EF5FE2">
        <w:rPr>
          <w:rFonts w:ascii="Nirmala UI" w:hAnsi="Nirmala UI" w:cs="Nirmala UI"/>
          <w:sz w:val="24"/>
          <w:szCs w:val="24"/>
          <w:lang w:val="en-IE"/>
        </w:rPr>
        <w:t>തിരഞ്ഞെടുക്കുന്നത്</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ശരീരം</w:t>
      </w:r>
      <w:r w:rsidRPr="00EF5FE2">
        <w:rPr>
          <w:sz w:val="24"/>
          <w:szCs w:val="24"/>
          <w:lang w:val="en-IE"/>
        </w:rPr>
        <w:t xml:space="preserve"> </w:t>
      </w:r>
      <w:r w:rsidRPr="00EF5FE2">
        <w:rPr>
          <w:rFonts w:ascii="Nirmala UI" w:hAnsi="Nirmala UI" w:cs="Nirmala UI"/>
          <w:sz w:val="24"/>
          <w:szCs w:val="24"/>
          <w:lang w:val="en-IE"/>
        </w:rPr>
        <w:t>പുതിയ</w:t>
      </w:r>
      <w:r w:rsidRPr="00EF5FE2">
        <w:rPr>
          <w:sz w:val="24"/>
          <w:szCs w:val="24"/>
          <w:lang w:val="en-IE"/>
        </w:rPr>
        <w:t xml:space="preserve"> </w:t>
      </w:r>
      <w:r w:rsidRPr="00EF5FE2">
        <w:rPr>
          <w:rFonts w:ascii="Nirmala UI" w:hAnsi="Nirmala UI" w:cs="Nirmala UI"/>
          <w:sz w:val="24"/>
          <w:szCs w:val="24"/>
          <w:lang w:val="en-IE"/>
        </w:rPr>
        <w:t>വൃക്കയെ</w:t>
      </w:r>
      <w:r w:rsidRPr="00EF5FE2">
        <w:rPr>
          <w:sz w:val="24"/>
          <w:szCs w:val="24"/>
          <w:lang w:val="en-IE"/>
        </w:rPr>
        <w:t xml:space="preserve"> </w:t>
      </w:r>
      <w:r w:rsidRPr="00EF5FE2">
        <w:rPr>
          <w:rFonts w:ascii="Nirmala UI" w:hAnsi="Nirmala UI" w:cs="Nirmala UI"/>
          <w:sz w:val="24"/>
          <w:szCs w:val="24"/>
          <w:lang w:val="en-IE"/>
        </w:rPr>
        <w:t>തിരസ്കരിക്കാനുള്ള</w:t>
      </w:r>
      <w:r w:rsidRPr="00EF5FE2">
        <w:rPr>
          <w:sz w:val="24"/>
          <w:szCs w:val="24"/>
          <w:lang w:val="en-IE"/>
        </w:rPr>
        <w:t xml:space="preserve"> (Rejection) </w:t>
      </w:r>
      <w:r w:rsidRPr="00EF5FE2">
        <w:rPr>
          <w:rFonts w:ascii="Nirmala UI" w:hAnsi="Nirmala UI" w:cs="Nirmala UI"/>
          <w:sz w:val="24"/>
          <w:szCs w:val="24"/>
          <w:lang w:val="en-IE"/>
        </w:rPr>
        <w:t>സാധ്യത</w:t>
      </w:r>
      <w:r w:rsidRPr="00EF5FE2">
        <w:rPr>
          <w:sz w:val="24"/>
          <w:szCs w:val="24"/>
          <w:lang w:val="en-IE"/>
        </w:rPr>
        <w:t xml:space="preserve"> </w:t>
      </w:r>
      <w:r w:rsidRPr="00EF5FE2">
        <w:rPr>
          <w:rFonts w:ascii="Nirmala UI" w:hAnsi="Nirmala UI" w:cs="Nirmala UI"/>
          <w:sz w:val="24"/>
          <w:szCs w:val="24"/>
          <w:lang w:val="en-IE"/>
        </w:rPr>
        <w:t>കുറയ്ക്കുന്നു</w:t>
      </w:r>
      <w:r w:rsidRPr="00EF5FE2">
        <w:rPr>
          <w:sz w:val="24"/>
          <w:szCs w:val="24"/>
          <w:lang w:val="en-IE"/>
        </w:rPr>
        <w:t>.</w:t>
      </w:r>
    </w:p>
    <w:p w14:paraId="0A94C244" w14:textId="77777777" w:rsidR="00EF5FE2" w:rsidRPr="00EF5FE2" w:rsidRDefault="00EF5FE2" w:rsidP="00EF5FE2">
      <w:pPr>
        <w:numPr>
          <w:ilvl w:val="0"/>
          <w:numId w:val="27"/>
        </w:numPr>
        <w:rPr>
          <w:sz w:val="24"/>
          <w:szCs w:val="24"/>
          <w:lang w:val="en-IE"/>
        </w:rPr>
      </w:pPr>
      <w:r w:rsidRPr="00EF5FE2">
        <w:rPr>
          <w:rFonts w:ascii="Nirmala UI" w:hAnsi="Nirmala UI" w:cs="Nirmala UI"/>
          <w:b/>
          <w:bCs/>
          <w:sz w:val="24"/>
          <w:szCs w:val="24"/>
          <w:lang w:val="en-IE"/>
        </w:rPr>
        <w:t>തിരസ്കരണം</w:t>
      </w:r>
      <w:r w:rsidRPr="00EF5FE2">
        <w:rPr>
          <w:b/>
          <w:bCs/>
          <w:sz w:val="24"/>
          <w:szCs w:val="24"/>
          <w:lang w:val="en-IE"/>
        </w:rPr>
        <w:t xml:space="preserve"> </w:t>
      </w:r>
      <w:r w:rsidRPr="00EF5FE2">
        <w:rPr>
          <w:rFonts w:ascii="Nirmala UI" w:hAnsi="Nirmala UI" w:cs="Nirmala UI"/>
          <w:b/>
          <w:bCs/>
          <w:sz w:val="24"/>
          <w:szCs w:val="24"/>
          <w:lang w:val="en-IE"/>
        </w:rPr>
        <w:t>തടയൽ</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ശരീരം</w:t>
      </w:r>
      <w:r w:rsidRPr="00EF5FE2">
        <w:rPr>
          <w:sz w:val="24"/>
          <w:szCs w:val="24"/>
          <w:lang w:val="en-IE"/>
        </w:rPr>
        <w:t xml:space="preserve"> </w:t>
      </w:r>
      <w:r w:rsidRPr="00EF5FE2">
        <w:rPr>
          <w:rFonts w:ascii="Nirmala UI" w:hAnsi="Nirmala UI" w:cs="Nirmala UI"/>
          <w:sz w:val="24"/>
          <w:szCs w:val="24"/>
          <w:lang w:val="en-IE"/>
        </w:rPr>
        <w:t>പുതിയ</w:t>
      </w:r>
      <w:r w:rsidRPr="00EF5FE2">
        <w:rPr>
          <w:sz w:val="24"/>
          <w:szCs w:val="24"/>
          <w:lang w:val="en-IE"/>
        </w:rPr>
        <w:t xml:space="preserve"> </w:t>
      </w:r>
      <w:r w:rsidRPr="00EF5FE2">
        <w:rPr>
          <w:rFonts w:ascii="Nirmala UI" w:hAnsi="Nirmala UI" w:cs="Nirmala UI"/>
          <w:sz w:val="24"/>
          <w:szCs w:val="24"/>
          <w:lang w:val="en-IE"/>
        </w:rPr>
        <w:t>വൃക്കയെ</w:t>
      </w:r>
      <w:r w:rsidRPr="00EF5FE2">
        <w:rPr>
          <w:sz w:val="24"/>
          <w:szCs w:val="24"/>
          <w:lang w:val="en-IE"/>
        </w:rPr>
        <w:t xml:space="preserve">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അന്യവസ്തുവായി</w:t>
      </w:r>
      <w:r w:rsidRPr="00EF5FE2">
        <w:rPr>
          <w:sz w:val="24"/>
          <w:szCs w:val="24"/>
          <w:lang w:val="en-IE"/>
        </w:rPr>
        <w:t xml:space="preserve"> </w:t>
      </w:r>
      <w:r w:rsidRPr="00EF5FE2">
        <w:rPr>
          <w:rFonts w:ascii="Nirmala UI" w:hAnsi="Nirmala UI" w:cs="Nirmala UI"/>
          <w:sz w:val="24"/>
          <w:szCs w:val="24"/>
          <w:lang w:val="en-IE"/>
        </w:rPr>
        <w:t>കണ്ട്</w:t>
      </w:r>
      <w:r w:rsidRPr="00EF5FE2">
        <w:rPr>
          <w:sz w:val="24"/>
          <w:szCs w:val="24"/>
          <w:lang w:val="en-IE"/>
        </w:rPr>
        <w:t xml:space="preserve"> </w:t>
      </w:r>
      <w:r w:rsidRPr="00EF5FE2">
        <w:rPr>
          <w:rFonts w:ascii="Nirmala UI" w:hAnsi="Nirmala UI" w:cs="Nirmala UI"/>
          <w:sz w:val="24"/>
          <w:szCs w:val="24"/>
          <w:lang w:val="en-IE"/>
        </w:rPr>
        <w:t>ആക്രമിക്കാതിരിക്കാൻ</w:t>
      </w:r>
      <w:r w:rsidRPr="00EF5FE2">
        <w:rPr>
          <w:sz w:val="24"/>
          <w:szCs w:val="24"/>
          <w:lang w:val="en-IE"/>
        </w:rPr>
        <w:t xml:space="preserve"> </w:t>
      </w:r>
      <w:r w:rsidRPr="00EF5FE2">
        <w:rPr>
          <w:rFonts w:ascii="Nirmala UI" w:hAnsi="Nirmala UI" w:cs="Nirmala UI"/>
          <w:sz w:val="24"/>
          <w:szCs w:val="24"/>
          <w:lang w:val="en-IE"/>
        </w:rPr>
        <w:t>സ്വീകർത്താവ്</w:t>
      </w:r>
      <w:r w:rsidRPr="00EF5FE2">
        <w:rPr>
          <w:sz w:val="24"/>
          <w:szCs w:val="24"/>
          <w:lang w:val="en-IE"/>
        </w:rPr>
        <w:t xml:space="preserve"> </w:t>
      </w:r>
      <w:r w:rsidRPr="00EF5FE2">
        <w:rPr>
          <w:rFonts w:ascii="Nirmala UI" w:hAnsi="Nirmala UI" w:cs="Nirmala UI"/>
          <w:sz w:val="24"/>
          <w:szCs w:val="24"/>
          <w:lang w:val="en-IE"/>
        </w:rPr>
        <w:t>ജീവിതകാലം</w:t>
      </w:r>
      <w:r w:rsidRPr="00EF5FE2">
        <w:rPr>
          <w:sz w:val="24"/>
          <w:szCs w:val="24"/>
          <w:lang w:val="en-IE"/>
        </w:rPr>
        <w:t xml:space="preserve"> </w:t>
      </w:r>
      <w:r w:rsidRPr="00EF5FE2">
        <w:rPr>
          <w:rFonts w:ascii="Nirmala UI" w:hAnsi="Nirmala UI" w:cs="Nirmala UI"/>
          <w:sz w:val="24"/>
          <w:szCs w:val="24"/>
          <w:lang w:val="en-IE"/>
        </w:rPr>
        <w:t>മുഴുവൻ</w:t>
      </w:r>
      <w:r w:rsidRPr="00EF5FE2">
        <w:rPr>
          <w:sz w:val="24"/>
          <w:szCs w:val="24"/>
          <w:lang w:val="en-IE"/>
        </w:rPr>
        <w:t xml:space="preserve"> </w:t>
      </w:r>
      <w:r w:rsidRPr="00EF5FE2">
        <w:rPr>
          <w:rFonts w:ascii="Nirmala UI" w:hAnsi="Nirmala UI" w:cs="Nirmala UI"/>
          <w:sz w:val="24"/>
          <w:szCs w:val="24"/>
          <w:lang w:val="en-IE"/>
        </w:rPr>
        <w:t>പ്രതിരോധശേഷി</w:t>
      </w:r>
      <w:r w:rsidRPr="00EF5FE2">
        <w:rPr>
          <w:sz w:val="24"/>
          <w:szCs w:val="24"/>
          <w:lang w:val="en-IE"/>
        </w:rPr>
        <w:t xml:space="preserve"> </w:t>
      </w:r>
      <w:r w:rsidRPr="00EF5FE2">
        <w:rPr>
          <w:rFonts w:ascii="Nirmala UI" w:hAnsi="Nirmala UI" w:cs="Nirmala UI"/>
          <w:sz w:val="24"/>
          <w:szCs w:val="24"/>
          <w:lang w:val="en-IE"/>
        </w:rPr>
        <w:t>കുറയ്ക്കുന്ന</w:t>
      </w:r>
      <w:r w:rsidRPr="00EF5FE2">
        <w:rPr>
          <w:sz w:val="24"/>
          <w:szCs w:val="24"/>
          <w:lang w:val="en-IE"/>
        </w:rPr>
        <w:t xml:space="preserve"> </w:t>
      </w:r>
      <w:r w:rsidRPr="00EF5FE2">
        <w:rPr>
          <w:rFonts w:ascii="Nirmala UI" w:hAnsi="Nirmala UI" w:cs="Nirmala UI"/>
          <w:sz w:val="24"/>
          <w:szCs w:val="24"/>
          <w:lang w:val="en-IE"/>
        </w:rPr>
        <w:t>മരുന്നുകൾ</w:t>
      </w:r>
      <w:r w:rsidRPr="00EF5FE2">
        <w:rPr>
          <w:sz w:val="24"/>
          <w:szCs w:val="24"/>
          <w:lang w:val="en-IE"/>
        </w:rPr>
        <w:t xml:space="preserve"> (Immunosuppressants) </w:t>
      </w:r>
      <w:r w:rsidRPr="00EF5FE2">
        <w:rPr>
          <w:rFonts w:ascii="Nirmala UI" w:hAnsi="Nirmala UI" w:cs="Nirmala UI"/>
          <w:sz w:val="24"/>
          <w:szCs w:val="24"/>
          <w:lang w:val="en-IE"/>
        </w:rPr>
        <w:t>കഴിക്കേണ്ടി</w:t>
      </w:r>
      <w:r w:rsidRPr="00EF5FE2">
        <w:rPr>
          <w:sz w:val="24"/>
          <w:szCs w:val="24"/>
          <w:lang w:val="en-IE"/>
        </w:rPr>
        <w:t xml:space="preserve"> </w:t>
      </w:r>
      <w:r w:rsidRPr="00EF5FE2">
        <w:rPr>
          <w:rFonts w:ascii="Nirmala UI" w:hAnsi="Nirmala UI" w:cs="Nirmala UI"/>
          <w:sz w:val="24"/>
          <w:szCs w:val="24"/>
          <w:lang w:val="en-IE"/>
        </w:rPr>
        <w:t>വരും</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അണുബാധയ്ക്കുള്ള</w:t>
      </w:r>
      <w:r w:rsidRPr="00EF5FE2">
        <w:rPr>
          <w:sz w:val="24"/>
          <w:szCs w:val="24"/>
          <w:lang w:val="en-IE"/>
        </w:rPr>
        <w:t xml:space="preserve"> </w:t>
      </w:r>
      <w:r w:rsidRPr="00EF5FE2">
        <w:rPr>
          <w:rFonts w:ascii="Nirmala UI" w:hAnsi="Nirmala UI" w:cs="Nirmala UI"/>
          <w:sz w:val="24"/>
          <w:szCs w:val="24"/>
          <w:lang w:val="en-IE"/>
        </w:rPr>
        <w:t>സാധ്യത</w:t>
      </w:r>
      <w:r w:rsidRPr="00EF5FE2">
        <w:rPr>
          <w:sz w:val="24"/>
          <w:szCs w:val="24"/>
          <w:lang w:val="en-IE"/>
        </w:rPr>
        <w:t xml:space="preserve"> </w:t>
      </w:r>
      <w:r w:rsidRPr="00EF5FE2">
        <w:rPr>
          <w:rFonts w:ascii="Nirmala UI" w:hAnsi="Nirmala UI" w:cs="Nirmala UI"/>
          <w:sz w:val="24"/>
          <w:szCs w:val="24"/>
          <w:lang w:val="en-IE"/>
        </w:rPr>
        <w:t>വർദ്ധിപ്പിക്കാം</w:t>
      </w:r>
      <w:r w:rsidRPr="00EF5FE2">
        <w:rPr>
          <w:sz w:val="24"/>
          <w:szCs w:val="24"/>
          <w:lang w:val="en-IE"/>
        </w:rPr>
        <w:t>.</w:t>
      </w:r>
    </w:p>
    <w:p w14:paraId="07ED5BDC" w14:textId="77777777" w:rsidR="00EF5FE2" w:rsidRPr="00EF5FE2" w:rsidRDefault="00EF5FE2" w:rsidP="00EF5FE2">
      <w:pPr>
        <w:numPr>
          <w:ilvl w:val="0"/>
          <w:numId w:val="27"/>
        </w:numPr>
        <w:rPr>
          <w:sz w:val="24"/>
          <w:szCs w:val="24"/>
          <w:lang w:val="en-IE"/>
        </w:rPr>
      </w:pPr>
      <w:r w:rsidRPr="00EF5FE2">
        <w:rPr>
          <w:rFonts w:ascii="Nirmala UI" w:hAnsi="Nirmala UI" w:cs="Nirmala UI"/>
          <w:b/>
          <w:bCs/>
          <w:sz w:val="24"/>
          <w:szCs w:val="24"/>
          <w:lang w:val="en-IE"/>
        </w:rPr>
        <w:t>ഗുണങ്ങൾ</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ഡയാലിസിസിനെ</w:t>
      </w:r>
      <w:r w:rsidRPr="00EF5FE2">
        <w:rPr>
          <w:sz w:val="24"/>
          <w:szCs w:val="24"/>
          <w:lang w:val="en-IE"/>
        </w:rPr>
        <w:t xml:space="preserve"> </w:t>
      </w:r>
      <w:r w:rsidRPr="00EF5FE2">
        <w:rPr>
          <w:rFonts w:ascii="Nirmala UI" w:hAnsi="Nirmala UI" w:cs="Nirmala UI"/>
          <w:sz w:val="24"/>
          <w:szCs w:val="24"/>
          <w:lang w:val="en-IE"/>
        </w:rPr>
        <w:t>അപേക്ഷിച്ച്</w:t>
      </w:r>
      <w:r w:rsidRPr="00EF5FE2">
        <w:rPr>
          <w:sz w:val="24"/>
          <w:szCs w:val="24"/>
          <w:lang w:val="en-IE"/>
        </w:rPr>
        <w:t xml:space="preserve"> </w:t>
      </w:r>
      <w:r w:rsidRPr="00EF5FE2">
        <w:rPr>
          <w:rFonts w:ascii="Nirmala UI" w:hAnsi="Nirmala UI" w:cs="Nirmala UI"/>
          <w:sz w:val="24"/>
          <w:szCs w:val="24"/>
          <w:lang w:val="en-IE"/>
        </w:rPr>
        <w:t>മെച്ചപ്പെട്ട</w:t>
      </w:r>
      <w:r w:rsidRPr="00EF5FE2">
        <w:rPr>
          <w:sz w:val="24"/>
          <w:szCs w:val="24"/>
          <w:lang w:val="en-IE"/>
        </w:rPr>
        <w:t xml:space="preserve"> </w:t>
      </w:r>
      <w:r w:rsidRPr="00EF5FE2">
        <w:rPr>
          <w:rFonts w:ascii="Nirmala UI" w:hAnsi="Nirmala UI" w:cs="Nirmala UI"/>
          <w:sz w:val="24"/>
          <w:szCs w:val="24"/>
          <w:lang w:val="en-IE"/>
        </w:rPr>
        <w:t>ജീവിത</w:t>
      </w:r>
      <w:r w:rsidRPr="00EF5FE2">
        <w:rPr>
          <w:sz w:val="24"/>
          <w:szCs w:val="24"/>
          <w:lang w:val="en-IE"/>
        </w:rPr>
        <w:t xml:space="preserve"> </w:t>
      </w:r>
      <w:r w:rsidRPr="00EF5FE2">
        <w:rPr>
          <w:rFonts w:ascii="Nirmala UI" w:hAnsi="Nirmala UI" w:cs="Nirmala UI"/>
          <w:sz w:val="24"/>
          <w:szCs w:val="24"/>
          <w:lang w:val="en-IE"/>
        </w:rPr>
        <w:t>നിലവാരം</w:t>
      </w:r>
      <w:r w:rsidRPr="00EF5FE2">
        <w:rPr>
          <w:sz w:val="24"/>
          <w:szCs w:val="24"/>
          <w:lang w:val="en-IE"/>
        </w:rPr>
        <w:t xml:space="preserve"> </w:t>
      </w:r>
      <w:r w:rsidRPr="00EF5FE2">
        <w:rPr>
          <w:rFonts w:ascii="Nirmala UI" w:hAnsi="Nirmala UI" w:cs="Nirmala UI"/>
          <w:sz w:val="24"/>
          <w:szCs w:val="24"/>
          <w:lang w:val="en-IE"/>
        </w:rPr>
        <w:t>നൽകുന്നു</w:t>
      </w:r>
      <w:r w:rsidRPr="00EF5FE2">
        <w:rPr>
          <w:sz w:val="24"/>
          <w:szCs w:val="24"/>
          <w:lang w:val="en-IE"/>
        </w:rPr>
        <w:t xml:space="preserve">. </w:t>
      </w:r>
      <w:r w:rsidRPr="00EF5FE2">
        <w:rPr>
          <w:rFonts w:ascii="Nirmala UI" w:hAnsi="Nirmala UI" w:cs="Nirmala UI"/>
          <w:sz w:val="24"/>
          <w:szCs w:val="24"/>
          <w:lang w:val="en-IE"/>
        </w:rPr>
        <w:t>ഭക്ഷണ</w:t>
      </w:r>
      <w:r w:rsidRPr="00EF5FE2">
        <w:rPr>
          <w:sz w:val="24"/>
          <w:szCs w:val="24"/>
          <w:lang w:val="en-IE"/>
        </w:rPr>
        <w:t xml:space="preserve"> </w:t>
      </w:r>
      <w:r w:rsidRPr="00EF5FE2">
        <w:rPr>
          <w:rFonts w:ascii="Nirmala UI" w:hAnsi="Nirmala UI" w:cs="Nirmala UI"/>
          <w:sz w:val="24"/>
          <w:szCs w:val="24"/>
          <w:lang w:val="en-IE"/>
        </w:rPr>
        <w:t>നിയന്ത്രണങ്ങളിൽ</w:t>
      </w:r>
      <w:r w:rsidRPr="00EF5FE2">
        <w:rPr>
          <w:sz w:val="24"/>
          <w:szCs w:val="24"/>
          <w:lang w:val="en-IE"/>
        </w:rPr>
        <w:t xml:space="preserve"> </w:t>
      </w:r>
      <w:r w:rsidRPr="00EF5FE2">
        <w:rPr>
          <w:rFonts w:ascii="Nirmala UI" w:hAnsi="Nirmala UI" w:cs="Nirmala UI"/>
          <w:sz w:val="24"/>
          <w:szCs w:val="24"/>
          <w:lang w:val="en-IE"/>
        </w:rPr>
        <w:t>ഇളവ്</w:t>
      </w:r>
      <w:r w:rsidRPr="00EF5FE2">
        <w:rPr>
          <w:sz w:val="24"/>
          <w:szCs w:val="24"/>
          <w:lang w:val="en-IE"/>
        </w:rPr>
        <w:t xml:space="preserve"> </w:t>
      </w:r>
      <w:r w:rsidRPr="00EF5FE2">
        <w:rPr>
          <w:rFonts w:ascii="Nirmala UI" w:hAnsi="Nirmala UI" w:cs="Nirmala UI"/>
          <w:sz w:val="24"/>
          <w:szCs w:val="24"/>
          <w:lang w:val="en-IE"/>
        </w:rPr>
        <w:t>ലഭിക്കാം</w:t>
      </w:r>
      <w:r w:rsidRPr="00EF5FE2">
        <w:rPr>
          <w:sz w:val="24"/>
          <w:szCs w:val="24"/>
          <w:lang w:val="en-IE"/>
        </w:rPr>
        <w:t>.</w:t>
      </w:r>
    </w:p>
    <w:p w14:paraId="37E9C065" w14:textId="77777777" w:rsidR="00EF5FE2" w:rsidRPr="00EF5FE2" w:rsidRDefault="00EF5FE2" w:rsidP="00EF5FE2">
      <w:pPr>
        <w:rPr>
          <w:sz w:val="24"/>
          <w:szCs w:val="24"/>
          <w:lang w:val="en-IE"/>
        </w:rPr>
      </w:pPr>
      <w:r w:rsidRPr="00EF5FE2">
        <w:rPr>
          <w:b/>
          <w:bCs/>
          <w:sz w:val="24"/>
          <w:szCs w:val="24"/>
          <w:lang w:val="en-IE"/>
        </w:rPr>
        <w:t xml:space="preserve">10. </w:t>
      </w:r>
      <w:r w:rsidRPr="00EF5FE2">
        <w:rPr>
          <w:rFonts w:ascii="Nirmala UI" w:hAnsi="Nirmala UI" w:cs="Nirmala UI"/>
          <w:b/>
          <w:bCs/>
          <w:sz w:val="24"/>
          <w:szCs w:val="24"/>
          <w:lang w:val="en-IE"/>
        </w:rPr>
        <w:t>സമസ്ഥിതി</w:t>
      </w:r>
      <w:r w:rsidRPr="00EF5FE2">
        <w:rPr>
          <w:b/>
          <w:bCs/>
          <w:sz w:val="24"/>
          <w:szCs w:val="24"/>
          <w:lang w:val="en-IE"/>
        </w:rPr>
        <w:t xml:space="preserve"> </w:t>
      </w:r>
      <w:r w:rsidRPr="00EF5FE2">
        <w:rPr>
          <w:rFonts w:ascii="Nirmala UI" w:hAnsi="Nirmala UI" w:cs="Nirmala UI"/>
          <w:b/>
          <w:bCs/>
          <w:sz w:val="24"/>
          <w:szCs w:val="24"/>
          <w:lang w:val="en-IE"/>
        </w:rPr>
        <w:t>പാലനം</w:t>
      </w:r>
      <w:r w:rsidRPr="00EF5FE2">
        <w:rPr>
          <w:b/>
          <w:bCs/>
          <w:sz w:val="24"/>
          <w:szCs w:val="24"/>
          <w:lang w:val="en-IE"/>
        </w:rPr>
        <w:t xml:space="preserve"> (Homeostasis)</w:t>
      </w:r>
    </w:p>
    <w:p w14:paraId="1D86A262" w14:textId="77777777" w:rsidR="00EF5FE2" w:rsidRPr="00EF5FE2" w:rsidRDefault="00EF5FE2" w:rsidP="00EF5FE2">
      <w:pPr>
        <w:rPr>
          <w:sz w:val="24"/>
          <w:szCs w:val="24"/>
          <w:lang w:val="en-IE"/>
        </w:rPr>
      </w:pPr>
      <w:r w:rsidRPr="00EF5FE2">
        <w:rPr>
          <w:rFonts w:ascii="Nirmala UI" w:hAnsi="Nirmala UI" w:cs="Nirmala UI"/>
          <w:sz w:val="24"/>
          <w:szCs w:val="24"/>
          <w:lang w:val="en-IE"/>
        </w:rPr>
        <w:t>പുറമേയുള്ള</w:t>
      </w:r>
      <w:r w:rsidRPr="00EF5FE2">
        <w:rPr>
          <w:sz w:val="24"/>
          <w:szCs w:val="24"/>
          <w:lang w:val="en-IE"/>
        </w:rPr>
        <w:t xml:space="preserve"> </w:t>
      </w:r>
      <w:r w:rsidRPr="00EF5FE2">
        <w:rPr>
          <w:rFonts w:ascii="Nirmala UI" w:hAnsi="Nirmala UI" w:cs="Nirmala UI"/>
          <w:sz w:val="24"/>
          <w:szCs w:val="24"/>
          <w:lang w:val="en-IE"/>
        </w:rPr>
        <w:t>പരിസ്ഥിതിയിൽ</w:t>
      </w:r>
      <w:r w:rsidRPr="00EF5FE2">
        <w:rPr>
          <w:sz w:val="24"/>
          <w:szCs w:val="24"/>
          <w:lang w:val="en-IE"/>
        </w:rPr>
        <w:t xml:space="preserve"> </w:t>
      </w:r>
      <w:r w:rsidRPr="00EF5FE2">
        <w:rPr>
          <w:rFonts w:ascii="Nirmala UI" w:hAnsi="Nirmala UI" w:cs="Nirmala UI"/>
          <w:sz w:val="24"/>
          <w:szCs w:val="24"/>
          <w:lang w:val="en-IE"/>
        </w:rPr>
        <w:t>എന്ത്</w:t>
      </w:r>
      <w:r w:rsidRPr="00EF5FE2">
        <w:rPr>
          <w:sz w:val="24"/>
          <w:szCs w:val="24"/>
          <w:lang w:val="en-IE"/>
        </w:rPr>
        <w:t xml:space="preserve"> </w:t>
      </w:r>
      <w:r w:rsidRPr="00EF5FE2">
        <w:rPr>
          <w:rFonts w:ascii="Nirmala UI" w:hAnsi="Nirmala UI" w:cs="Nirmala UI"/>
          <w:sz w:val="24"/>
          <w:szCs w:val="24"/>
          <w:lang w:val="en-IE"/>
        </w:rPr>
        <w:t>മാറ്റങ്ങൾ</w:t>
      </w:r>
      <w:r w:rsidRPr="00EF5FE2">
        <w:rPr>
          <w:sz w:val="24"/>
          <w:szCs w:val="24"/>
          <w:lang w:val="en-IE"/>
        </w:rPr>
        <w:t xml:space="preserve"> </w:t>
      </w:r>
      <w:r w:rsidRPr="00EF5FE2">
        <w:rPr>
          <w:rFonts w:ascii="Nirmala UI" w:hAnsi="Nirmala UI" w:cs="Nirmala UI"/>
          <w:sz w:val="24"/>
          <w:szCs w:val="24"/>
          <w:lang w:val="en-IE"/>
        </w:rPr>
        <w:t>സംഭവിച്ചാലും</w:t>
      </w:r>
      <w:r w:rsidRPr="00EF5FE2">
        <w:rPr>
          <w:sz w:val="24"/>
          <w:szCs w:val="24"/>
          <w:lang w:val="en-IE"/>
        </w:rPr>
        <w:t xml:space="preserve">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ജീവിയുടെ</w:t>
      </w:r>
      <w:r w:rsidRPr="00EF5FE2">
        <w:rPr>
          <w:sz w:val="24"/>
          <w:szCs w:val="24"/>
          <w:lang w:val="en-IE"/>
        </w:rPr>
        <w:t xml:space="preserve"> </w:t>
      </w:r>
      <w:r w:rsidRPr="00EF5FE2">
        <w:rPr>
          <w:rFonts w:ascii="Nirmala UI" w:hAnsi="Nirmala UI" w:cs="Nirmala UI"/>
          <w:sz w:val="24"/>
          <w:szCs w:val="24"/>
          <w:lang w:val="en-IE"/>
        </w:rPr>
        <w:t>ആന്തരിക</w:t>
      </w:r>
      <w:r w:rsidRPr="00EF5FE2">
        <w:rPr>
          <w:sz w:val="24"/>
          <w:szCs w:val="24"/>
          <w:lang w:val="en-IE"/>
        </w:rPr>
        <w:t xml:space="preserve"> </w:t>
      </w:r>
      <w:r w:rsidRPr="00EF5FE2">
        <w:rPr>
          <w:rFonts w:ascii="Nirmala UI" w:hAnsi="Nirmala UI" w:cs="Nirmala UI"/>
          <w:sz w:val="24"/>
          <w:szCs w:val="24"/>
          <w:lang w:val="en-IE"/>
        </w:rPr>
        <w:t>പരിസ്ഥിതിയെ</w:t>
      </w:r>
      <w:r w:rsidRPr="00EF5FE2">
        <w:rPr>
          <w:sz w:val="24"/>
          <w:szCs w:val="24"/>
          <w:lang w:val="en-IE"/>
        </w:rPr>
        <w:t xml:space="preserve"> (Internal environment - </w:t>
      </w:r>
      <w:r w:rsidRPr="00EF5FE2">
        <w:rPr>
          <w:rFonts w:ascii="Nirmala UI" w:hAnsi="Nirmala UI" w:cs="Nirmala UI"/>
          <w:sz w:val="24"/>
          <w:szCs w:val="24"/>
          <w:lang w:val="en-IE"/>
        </w:rPr>
        <w:t>ഉദാഹരണത്തിന്</w:t>
      </w:r>
      <w:r w:rsidRPr="00EF5FE2">
        <w:rPr>
          <w:sz w:val="24"/>
          <w:szCs w:val="24"/>
          <w:lang w:val="en-IE"/>
        </w:rPr>
        <w:t xml:space="preserve">, </w:t>
      </w:r>
      <w:r w:rsidRPr="00EF5FE2">
        <w:rPr>
          <w:rFonts w:ascii="Nirmala UI" w:hAnsi="Nirmala UI" w:cs="Nirmala UI"/>
          <w:sz w:val="24"/>
          <w:szCs w:val="24"/>
          <w:lang w:val="en-IE"/>
        </w:rPr>
        <w:t>ശരീര</w:t>
      </w:r>
      <w:r w:rsidRPr="00EF5FE2">
        <w:rPr>
          <w:sz w:val="24"/>
          <w:szCs w:val="24"/>
          <w:lang w:val="en-IE"/>
        </w:rPr>
        <w:t xml:space="preserve"> </w:t>
      </w:r>
      <w:r w:rsidRPr="00EF5FE2">
        <w:rPr>
          <w:rFonts w:ascii="Nirmala UI" w:hAnsi="Nirmala UI" w:cs="Nirmala UI"/>
          <w:sz w:val="24"/>
          <w:szCs w:val="24"/>
          <w:lang w:val="en-IE"/>
        </w:rPr>
        <w:t>താപനില</w:t>
      </w:r>
      <w:r w:rsidRPr="00EF5FE2">
        <w:rPr>
          <w:sz w:val="24"/>
          <w:szCs w:val="24"/>
          <w:lang w:val="en-IE"/>
        </w:rPr>
        <w:t xml:space="preserve">, </w:t>
      </w:r>
      <w:r w:rsidRPr="00EF5FE2">
        <w:rPr>
          <w:rFonts w:ascii="Nirmala UI" w:hAnsi="Nirmala UI" w:cs="Nirmala UI"/>
          <w:sz w:val="24"/>
          <w:szCs w:val="24"/>
          <w:lang w:val="en-IE"/>
        </w:rPr>
        <w:t>രക്തത്തിലെ</w:t>
      </w:r>
      <w:r w:rsidRPr="00EF5FE2">
        <w:rPr>
          <w:sz w:val="24"/>
          <w:szCs w:val="24"/>
          <w:lang w:val="en-IE"/>
        </w:rPr>
        <w:t xml:space="preserve"> </w:t>
      </w:r>
      <w:r w:rsidRPr="00EF5FE2">
        <w:rPr>
          <w:rFonts w:ascii="Nirmala UI" w:hAnsi="Nirmala UI" w:cs="Nirmala UI"/>
          <w:sz w:val="24"/>
          <w:szCs w:val="24"/>
          <w:lang w:val="en-IE"/>
        </w:rPr>
        <w:t>ഗ്ലൂക്കോസിൻ്റെ</w:t>
      </w:r>
      <w:r w:rsidRPr="00EF5FE2">
        <w:rPr>
          <w:sz w:val="24"/>
          <w:szCs w:val="24"/>
          <w:lang w:val="en-IE"/>
        </w:rPr>
        <w:t xml:space="preserve"> </w:t>
      </w:r>
      <w:r w:rsidRPr="00EF5FE2">
        <w:rPr>
          <w:rFonts w:ascii="Nirmala UI" w:hAnsi="Nirmala UI" w:cs="Nirmala UI"/>
          <w:sz w:val="24"/>
          <w:szCs w:val="24"/>
          <w:lang w:val="en-IE"/>
        </w:rPr>
        <w:t>അളവ്</w:t>
      </w:r>
      <w:r w:rsidRPr="00EF5FE2">
        <w:rPr>
          <w:sz w:val="24"/>
          <w:szCs w:val="24"/>
          <w:lang w:val="en-IE"/>
        </w:rPr>
        <w:t xml:space="preserve">, </w:t>
      </w:r>
      <w:r w:rsidRPr="00EF5FE2">
        <w:rPr>
          <w:rFonts w:ascii="Nirmala UI" w:hAnsi="Nirmala UI" w:cs="Nirmala UI"/>
          <w:sz w:val="24"/>
          <w:szCs w:val="24"/>
          <w:lang w:val="en-IE"/>
        </w:rPr>
        <w:t>ജലാംശം</w:t>
      </w:r>
      <w:r w:rsidRPr="00EF5FE2">
        <w:rPr>
          <w:sz w:val="24"/>
          <w:szCs w:val="24"/>
          <w:lang w:val="en-IE"/>
        </w:rPr>
        <w:t xml:space="preserve">, </w:t>
      </w:r>
      <w:r w:rsidRPr="00EF5FE2">
        <w:rPr>
          <w:rFonts w:ascii="Nirmala UI" w:hAnsi="Nirmala UI" w:cs="Nirmala UI"/>
          <w:sz w:val="24"/>
          <w:szCs w:val="24"/>
          <w:lang w:val="en-IE"/>
        </w:rPr>
        <w:t>ലവണങ്ങളുടെ</w:t>
      </w:r>
      <w:r w:rsidRPr="00EF5FE2">
        <w:rPr>
          <w:sz w:val="24"/>
          <w:szCs w:val="24"/>
          <w:lang w:val="en-IE"/>
        </w:rPr>
        <w:t xml:space="preserve"> </w:t>
      </w:r>
      <w:r w:rsidRPr="00EF5FE2">
        <w:rPr>
          <w:rFonts w:ascii="Nirmala UI" w:hAnsi="Nirmala UI" w:cs="Nirmala UI"/>
          <w:sz w:val="24"/>
          <w:szCs w:val="24"/>
          <w:lang w:val="en-IE"/>
        </w:rPr>
        <w:t>അളവ്</w:t>
      </w:r>
      <w:r w:rsidRPr="00EF5FE2">
        <w:rPr>
          <w:sz w:val="24"/>
          <w:szCs w:val="24"/>
          <w:lang w:val="en-IE"/>
        </w:rPr>
        <w:t xml:space="preserve">, pH </w:t>
      </w:r>
      <w:r w:rsidRPr="00EF5FE2">
        <w:rPr>
          <w:rFonts w:ascii="Nirmala UI" w:hAnsi="Nirmala UI" w:cs="Nirmala UI"/>
          <w:sz w:val="24"/>
          <w:szCs w:val="24"/>
          <w:lang w:val="en-IE"/>
        </w:rPr>
        <w:t>മൂല്യം</w:t>
      </w:r>
      <w:r w:rsidRPr="00EF5FE2">
        <w:rPr>
          <w:sz w:val="24"/>
          <w:szCs w:val="24"/>
          <w:lang w:val="en-IE"/>
        </w:rPr>
        <w:t xml:space="preserve">) </w:t>
      </w:r>
      <w:r w:rsidRPr="00EF5FE2">
        <w:rPr>
          <w:rFonts w:ascii="Nirmala UI" w:hAnsi="Nirmala UI" w:cs="Nirmala UI"/>
          <w:sz w:val="24"/>
          <w:szCs w:val="24"/>
          <w:lang w:val="en-IE"/>
        </w:rPr>
        <w:t>താരതമ്യേന</w:t>
      </w:r>
      <w:r w:rsidRPr="00EF5FE2">
        <w:rPr>
          <w:sz w:val="24"/>
          <w:szCs w:val="24"/>
          <w:lang w:val="en-IE"/>
        </w:rPr>
        <w:t xml:space="preserve"> </w:t>
      </w:r>
      <w:r w:rsidRPr="00EF5FE2">
        <w:rPr>
          <w:rFonts w:ascii="Nirmala UI" w:hAnsi="Nirmala UI" w:cs="Nirmala UI"/>
          <w:sz w:val="24"/>
          <w:szCs w:val="24"/>
          <w:lang w:val="en-IE"/>
        </w:rPr>
        <w:t>സ്ഥിരവും</w:t>
      </w:r>
      <w:r w:rsidRPr="00EF5FE2">
        <w:rPr>
          <w:sz w:val="24"/>
          <w:szCs w:val="24"/>
          <w:lang w:val="en-IE"/>
        </w:rPr>
        <w:t xml:space="preserve"> </w:t>
      </w:r>
      <w:r w:rsidRPr="00EF5FE2">
        <w:rPr>
          <w:rFonts w:ascii="Nirmala UI" w:hAnsi="Nirmala UI" w:cs="Nirmala UI"/>
          <w:sz w:val="24"/>
          <w:szCs w:val="24"/>
          <w:lang w:val="en-IE"/>
        </w:rPr>
        <w:t>സന്തുലിതവുമായി</w:t>
      </w:r>
      <w:r w:rsidRPr="00EF5FE2">
        <w:rPr>
          <w:sz w:val="24"/>
          <w:szCs w:val="24"/>
          <w:lang w:val="en-IE"/>
        </w:rPr>
        <w:t xml:space="preserve"> </w:t>
      </w:r>
      <w:r w:rsidRPr="00EF5FE2">
        <w:rPr>
          <w:rFonts w:ascii="Nirmala UI" w:hAnsi="Nirmala UI" w:cs="Nirmala UI"/>
          <w:sz w:val="24"/>
          <w:szCs w:val="24"/>
          <w:lang w:val="en-IE"/>
        </w:rPr>
        <w:t>നിലനിർത്താനുള്ള</w:t>
      </w:r>
      <w:r w:rsidRPr="00EF5FE2">
        <w:rPr>
          <w:sz w:val="24"/>
          <w:szCs w:val="24"/>
          <w:lang w:val="en-IE"/>
        </w:rPr>
        <w:t xml:space="preserve"> </w:t>
      </w:r>
      <w:r w:rsidRPr="00EF5FE2">
        <w:rPr>
          <w:rFonts w:ascii="Nirmala UI" w:hAnsi="Nirmala UI" w:cs="Nirmala UI"/>
          <w:sz w:val="24"/>
          <w:szCs w:val="24"/>
          <w:lang w:val="en-IE"/>
        </w:rPr>
        <w:t>കഴിവിനെയാണ്</w:t>
      </w:r>
      <w:r w:rsidRPr="00EF5FE2">
        <w:rPr>
          <w:sz w:val="24"/>
          <w:szCs w:val="24"/>
          <w:lang w:val="en-IE"/>
        </w:rPr>
        <w:t xml:space="preserve"> </w:t>
      </w:r>
      <w:r w:rsidRPr="00EF5FE2">
        <w:rPr>
          <w:rFonts w:ascii="Nirmala UI" w:hAnsi="Nirmala UI" w:cs="Nirmala UI"/>
          <w:sz w:val="24"/>
          <w:szCs w:val="24"/>
          <w:lang w:val="en-IE"/>
        </w:rPr>
        <w:t>സമസ്ഥിതി</w:t>
      </w:r>
      <w:r w:rsidRPr="00EF5FE2">
        <w:rPr>
          <w:sz w:val="24"/>
          <w:szCs w:val="24"/>
          <w:lang w:val="en-IE"/>
        </w:rPr>
        <w:t xml:space="preserve"> </w:t>
      </w:r>
      <w:r w:rsidRPr="00EF5FE2">
        <w:rPr>
          <w:rFonts w:ascii="Nirmala UI" w:hAnsi="Nirmala UI" w:cs="Nirmala UI"/>
          <w:sz w:val="24"/>
          <w:szCs w:val="24"/>
          <w:lang w:val="en-IE"/>
        </w:rPr>
        <w:t>പാലനം</w:t>
      </w:r>
      <w:r w:rsidRPr="00EF5FE2">
        <w:rPr>
          <w:sz w:val="24"/>
          <w:szCs w:val="24"/>
          <w:lang w:val="en-IE"/>
        </w:rPr>
        <w:t xml:space="preserve">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പറയുന്നത്</w:t>
      </w:r>
      <w:r w:rsidRPr="00EF5FE2">
        <w:rPr>
          <w:sz w:val="24"/>
          <w:szCs w:val="24"/>
          <w:lang w:val="en-IE"/>
        </w:rPr>
        <w:t>.</w:t>
      </w:r>
    </w:p>
    <w:p w14:paraId="51104C36" w14:textId="77777777" w:rsidR="00EF5FE2" w:rsidRPr="00EF5FE2" w:rsidRDefault="00EF5FE2" w:rsidP="00EF5FE2">
      <w:pPr>
        <w:numPr>
          <w:ilvl w:val="0"/>
          <w:numId w:val="28"/>
        </w:numPr>
        <w:rPr>
          <w:sz w:val="24"/>
          <w:szCs w:val="24"/>
          <w:lang w:val="en-IE"/>
        </w:rPr>
      </w:pPr>
      <w:r w:rsidRPr="00EF5FE2">
        <w:rPr>
          <w:rFonts w:ascii="Nirmala UI" w:hAnsi="Nirmala UI" w:cs="Nirmala UI"/>
          <w:b/>
          <w:bCs/>
          <w:sz w:val="24"/>
          <w:szCs w:val="24"/>
          <w:lang w:val="en-IE"/>
        </w:rPr>
        <w:t>പ്രാധാന്യം</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ശരീരത്തിലെ</w:t>
      </w:r>
      <w:r w:rsidRPr="00EF5FE2">
        <w:rPr>
          <w:sz w:val="24"/>
          <w:szCs w:val="24"/>
          <w:lang w:val="en-IE"/>
        </w:rPr>
        <w:t xml:space="preserve"> </w:t>
      </w:r>
      <w:r w:rsidRPr="00EF5FE2">
        <w:rPr>
          <w:rFonts w:ascii="Nirmala UI" w:hAnsi="Nirmala UI" w:cs="Nirmala UI"/>
          <w:sz w:val="24"/>
          <w:szCs w:val="24"/>
          <w:lang w:val="en-IE"/>
        </w:rPr>
        <w:t>എൻസൈമുകളുടെയും</w:t>
      </w:r>
      <w:r w:rsidRPr="00EF5FE2">
        <w:rPr>
          <w:sz w:val="24"/>
          <w:szCs w:val="24"/>
          <w:lang w:val="en-IE"/>
        </w:rPr>
        <w:t xml:space="preserve"> </w:t>
      </w:r>
      <w:r w:rsidRPr="00EF5FE2">
        <w:rPr>
          <w:rFonts w:ascii="Nirmala UI" w:hAnsi="Nirmala UI" w:cs="Nirmala UI"/>
          <w:sz w:val="24"/>
          <w:szCs w:val="24"/>
          <w:lang w:val="en-IE"/>
        </w:rPr>
        <w:t>മറ്റ്</w:t>
      </w:r>
      <w:r w:rsidRPr="00EF5FE2">
        <w:rPr>
          <w:sz w:val="24"/>
          <w:szCs w:val="24"/>
          <w:lang w:val="en-IE"/>
        </w:rPr>
        <w:t xml:space="preserve"> </w:t>
      </w:r>
      <w:r w:rsidRPr="00EF5FE2">
        <w:rPr>
          <w:rFonts w:ascii="Nirmala UI" w:hAnsi="Nirmala UI" w:cs="Nirmala UI"/>
          <w:sz w:val="24"/>
          <w:szCs w:val="24"/>
          <w:lang w:val="en-IE"/>
        </w:rPr>
        <w:t>ഉപാപചയ</w:t>
      </w:r>
      <w:r w:rsidRPr="00EF5FE2">
        <w:rPr>
          <w:sz w:val="24"/>
          <w:szCs w:val="24"/>
          <w:lang w:val="en-IE"/>
        </w:rPr>
        <w:t xml:space="preserve"> </w:t>
      </w:r>
      <w:r w:rsidRPr="00EF5FE2">
        <w:rPr>
          <w:rFonts w:ascii="Nirmala UI" w:hAnsi="Nirmala UI" w:cs="Nirmala UI"/>
          <w:sz w:val="24"/>
          <w:szCs w:val="24"/>
          <w:lang w:val="en-IE"/>
        </w:rPr>
        <w:t>പ്രവർത്തനങ്ങളുടെയും</w:t>
      </w:r>
      <w:r w:rsidRPr="00EF5FE2">
        <w:rPr>
          <w:sz w:val="24"/>
          <w:szCs w:val="24"/>
          <w:lang w:val="en-IE"/>
        </w:rPr>
        <w:t xml:space="preserve"> </w:t>
      </w:r>
      <w:r w:rsidRPr="00EF5FE2">
        <w:rPr>
          <w:rFonts w:ascii="Nirmala UI" w:hAnsi="Nirmala UI" w:cs="Nirmala UI"/>
          <w:sz w:val="24"/>
          <w:szCs w:val="24"/>
          <w:lang w:val="en-IE"/>
        </w:rPr>
        <w:t>കാര്യക്ഷമമായ</w:t>
      </w:r>
      <w:r w:rsidRPr="00EF5FE2">
        <w:rPr>
          <w:sz w:val="24"/>
          <w:szCs w:val="24"/>
          <w:lang w:val="en-IE"/>
        </w:rPr>
        <w:t xml:space="preserve"> </w:t>
      </w:r>
      <w:r w:rsidRPr="00EF5FE2">
        <w:rPr>
          <w:rFonts w:ascii="Nirmala UI" w:hAnsi="Nirmala UI" w:cs="Nirmala UI"/>
          <w:sz w:val="24"/>
          <w:szCs w:val="24"/>
          <w:lang w:val="en-IE"/>
        </w:rPr>
        <w:t>നടത്തിപ്പിന്</w:t>
      </w:r>
      <w:r w:rsidRPr="00EF5FE2">
        <w:rPr>
          <w:sz w:val="24"/>
          <w:szCs w:val="24"/>
          <w:lang w:val="en-IE"/>
        </w:rPr>
        <w:t xml:space="preserve">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സ്ഥിരമായ</w:t>
      </w:r>
      <w:r w:rsidRPr="00EF5FE2">
        <w:rPr>
          <w:sz w:val="24"/>
          <w:szCs w:val="24"/>
          <w:lang w:val="en-IE"/>
        </w:rPr>
        <w:t xml:space="preserve"> </w:t>
      </w:r>
      <w:r w:rsidRPr="00EF5FE2">
        <w:rPr>
          <w:rFonts w:ascii="Nirmala UI" w:hAnsi="Nirmala UI" w:cs="Nirmala UI"/>
          <w:sz w:val="24"/>
          <w:szCs w:val="24"/>
          <w:lang w:val="en-IE"/>
        </w:rPr>
        <w:t>ആന്തരിക</w:t>
      </w:r>
      <w:r w:rsidRPr="00EF5FE2">
        <w:rPr>
          <w:sz w:val="24"/>
          <w:szCs w:val="24"/>
          <w:lang w:val="en-IE"/>
        </w:rPr>
        <w:t xml:space="preserve"> </w:t>
      </w:r>
      <w:r w:rsidRPr="00EF5FE2">
        <w:rPr>
          <w:rFonts w:ascii="Nirmala UI" w:hAnsi="Nirmala UI" w:cs="Nirmala UI"/>
          <w:sz w:val="24"/>
          <w:szCs w:val="24"/>
          <w:lang w:val="en-IE"/>
        </w:rPr>
        <w:t>പരിസ്ഥിതി</w:t>
      </w:r>
      <w:r w:rsidRPr="00EF5FE2">
        <w:rPr>
          <w:sz w:val="24"/>
          <w:szCs w:val="24"/>
          <w:lang w:val="en-IE"/>
        </w:rPr>
        <w:t xml:space="preserve"> </w:t>
      </w:r>
      <w:r w:rsidRPr="00EF5FE2">
        <w:rPr>
          <w:rFonts w:ascii="Nirmala UI" w:hAnsi="Nirmala UI" w:cs="Nirmala UI"/>
          <w:sz w:val="24"/>
          <w:szCs w:val="24"/>
          <w:lang w:val="en-IE"/>
        </w:rPr>
        <w:t>അത്യാവശ്യമാണ്</w:t>
      </w:r>
      <w:r w:rsidRPr="00EF5FE2">
        <w:rPr>
          <w:sz w:val="24"/>
          <w:szCs w:val="24"/>
          <w:lang w:val="en-IE"/>
        </w:rPr>
        <w:t xml:space="preserve">. </w:t>
      </w:r>
      <w:r w:rsidRPr="00EF5FE2">
        <w:rPr>
          <w:rFonts w:ascii="Nirmala UI" w:hAnsi="Nirmala UI" w:cs="Nirmala UI"/>
          <w:sz w:val="24"/>
          <w:szCs w:val="24"/>
          <w:lang w:val="en-IE"/>
        </w:rPr>
        <w:t>വ്യതിയാനങ്ങൾ</w:t>
      </w:r>
      <w:r w:rsidRPr="00EF5FE2">
        <w:rPr>
          <w:sz w:val="24"/>
          <w:szCs w:val="24"/>
          <w:lang w:val="en-IE"/>
        </w:rPr>
        <w:t xml:space="preserve"> </w:t>
      </w:r>
      <w:r w:rsidRPr="00EF5FE2">
        <w:rPr>
          <w:rFonts w:ascii="Nirmala UI" w:hAnsi="Nirmala UI" w:cs="Nirmala UI"/>
          <w:sz w:val="24"/>
          <w:szCs w:val="24"/>
          <w:lang w:val="en-IE"/>
        </w:rPr>
        <w:t>കോശങ്ങളുടെ</w:t>
      </w:r>
      <w:r w:rsidRPr="00EF5FE2">
        <w:rPr>
          <w:sz w:val="24"/>
          <w:szCs w:val="24"/>
          <w:lang w:val="en-IE"/>
        </w:rPr>
        <w:t xml:space="preserve"> </w:t>
      </w:r>
      <w:r w:rsidRPr="00EF5FE2">
        <w:rPr>
          <w:rFonts w:ascii="Nirmala UI" w:hAnsi="Nirmala UI" w:cs="Nirmala UI"/>
          <w:sz w:val="24"/>
          <w:szCs w:val="24"/>
          <w:lang w:val="en-IE"/>
        </w:rPr>
        <w:t>പ്രവർത്തനത്തെയും</w:t>
      </w:r>
      <w:r w:rsidRPr="00EF5FE2">
        <w:rPr>
          <w:sz w:val="24"/>
          <w:szCs w:val="24"/>
          <w:lang w:val="en-IE"/>
        </w:rPr>
        <w:t xml:space="preserve"> </w:t>
      </w:r>
      <w:r w:rsidRPr="00EF5FE2">
        <w:rPr>
          <w:rFonts w:ascii="Nirmala UI" w:hAnsi="Nirmala UI" w:cs="Nirmala UI"/>
          <w:sz w:val="24"/>
          <w:szCs w:val="24"/>
          <w:lang w:val="en-IE"/>
        </w:rPr>
        <w:t>അതുവഴി</w:t>
      </w:r>
      <w:r w:rsidRPr="00EF5FE2">
        <w:rPr>
          <w:sz w:val="24"/>
          <w:szCs w:val="24"/>
          <w:lang w:val="en-IE"/>
        </w:rPr>
        <w:t xml:space="preserve"> </w:t>
      </w:r>
      <w:r w:rsidRPr="00EF5FE2">
        <w:rPr>
          <w:rFonts w:ascii="Nirmala UI" w:hAnsi="Nirmala UI" w:cs="Nirmala UI"/>
          <w:sz w:val="24"/>
          <w:szCs w:val="24"/>
          <w:lang w:val="en-IE"/>
        </w:rPr>
        <w:t>ജീവൻ</w:t>
      </w:r>
      <w:r w:rsidRPr="00EF5FE2">
        <w:rPr>
          <w:sz w:val="24"/>
          <w:szCs w:val="24"/>
          <w:lang w:val="en-IE"/>
        </w:rPr>
        <w:t xml:space="preserve"> </w:t>
      </w:r>
      <w:r w:rsidRPr="00EF5FE2">
        <w:rPr>
          <w:rFonts w:ascii="Nirmala UI" w:hAnsi="Nirmala UI" w:cs="Nirmala UI"/>
          <w:sz w:val="24"/>
          <w:szCs w:val="24"/>
          <w:lang w:val="en-IE"/>
        </w:rPr>
        <w:t>തന്നെയും</w:t>
      </w:r>
      <w:r w:rsidRPr="00EF5FE2">
        <w:rPr>
          <w:sz w:val="24"/>
          <w:szCs w:val="24"/>
          <w:lang w:val="en-IE"/>
        </w:rPr>
        <w:t xml:space="preserve"> </w:t>
      </w:r>
      <w:r w:rsidRPr="00EF5FE2">
        <w:rPr>
          <w:rFonts w:ascii="Nirmala UI" w:hAnsi="Nirmala UI" w:cs="Nirmala UI"/>
          <w:sz w:val="24"/>
          <w:szCs w:val="24"/>
          <w:lang w:val="en-IE"/>
        </w:rPr>
        <w:t>അപകടത്തിലാക്കും</w:t>
      </w:r>
      <w:r w:rsidRPr="00EF5FE2">
        <w:rPr>
          <w:sz w:val="24"/>
          <w:szCs w:val="24"/>
          <w:lang w:val="en-IE"/>
        </w:rPr>
        <w:t>.</w:t>
      </w:r>
    </w:p>
    <w:p w14:paraId="79489FCF" w14:textId="77777777" w:rsidR="00EF5FE2" w:rsidRPr="00EF5FE2" w:rsidRDefault="00EF5FE2" w:rsidP="00EF5FE2">
      <w:pPr>
        <w:numPr>
          <w:ilvl w:val="0"/>
          <w:numId w:val="28"/>
        </w:numPr>
        <w:rPr>
          <w:sz w:val="24"/>
          <w:szCs w:val="24"/>
          <w:lang w:val="en-IE"/>
        </w:rPr>
      </w:pPr>
      <w:r w:rsidRPr="00EF5FE2">
        <w:rPr>
          <w:rFonts w:ascii="Nirmala UI" w:hAnsi="Nirmala UI" w:cs="Nirmala UI"/>
          <w:b/>
          <w:bCs/>
          <w:sz w:val="24"/>
          <w:szCs w:val="24"/>
          <w:lang w:val="en-IE"/>
        </w:rPr>
        <w:t>നിയന്ത്രണ</w:t>
      </w:r>
      <w:r w:rsidRPr="00EF5FE2">
        <w:rPr>
          <w:b/>
          <w:bCs/>
          <w:sz w:val="24"/>
          <w:szCs w:val="24"/>
          <w:lang w:val="en-IE"/>
        </w:rPr>
        <w:t xml:space="preserve"> </w:t>
      </w:r>
      <w:r w:rsidRPr="00EF5FE2">
        <w:rPr>
          <w:rFonts w:ascii="Nirmala UI" w:hAnsi="Nirmala UI" w:cs="Nirmala UI"/>
          <w:b/>
          <w:bCs/>
          <w:sz w:val="24"/>
          <w:szCs w:val="24"/>
          <w:lang w:val="en-IE"/>
        </w:rPr>
        <w:t>സംവിധാനങ്ങൾ</w:t>
      </w:r>
      <w:r w:rsidRPr="00EF5FE2">
        <w:rPr>
          <w:b/>
          <w:bCs/>
          <w:sz w:val="24"/>
          <w:szCs w:val="24"/>
          <w:lang w:val="en-IE"/>
        </w:rPr>
        <w:t xml:space="preserve"> (Control Mechanisms):</w:t>
      </w:r>
      <w:r w:rsidRPr="00EF5FE2">
        <w:rPr>
          <w:sz w:val="24"/>
          <w:szCs w:val="24"/>
          <w:lang w:val="en-IE"/>
        </w:rPr>
        <w:t xml:space="preserve"> </w:t>
      </w:r>
      <w:r w:rsidRPr="00EF5FE2">
        <w:rPr>
          <w:rFonts w:ascii="Nirmala UI" w:hAnsi="Nirmala UI" w:cs="Nirmala UI"/>
          <w:sz w:val="24"/>
          <w:szCs w:val="24"/>
          <w:lang w:val="en-IE"/>
        </w:rPr>
        <w:t>പ്രധാനമായും</w:t>
      </w:r>
      <w:r w:rsidRPr="00EF5FE2">
        <w:rPr>
          <w:sz w:val="24"/>
          <w:szCs w:val="24"/>
          <w:lang w:val="en-IE"/>
        </w:rPr>
        <w:t xml:space="preserve"> </w:t>
      </w:r>
      <w:r w:rsidRPr="00EF5FE2">
        <w:rPr>
          <w:rFonts w:ascii="Nirmala UI" w:hAnsi="Nirmala UI" w:cs="Nirmala UI"/>
          <w:sz w:val="24"/>
          <w:szCs w:val="24"/>
          <w:lang w:val="en-IE"/>
        </w:rPr>
        <w:t>ഫീഡ്</w:t>
      </w:r>
      <w:r w:rsidRPr="00EF5FE2">
        <w:rPr>
          <w:sz w:val="24"/>
          <w:szCs w:val="24"/>
          <w:lang w:val="en-IE"/>
        </w:rPr>
        <w:t>‌</w:t>
      </w:r>
      <w:r w:rsidRPr="00EF5FE2">
        <w:rPr>
          <w:rFonts w:ascii="Nirmala UI" w:hAnsi="Nirmala UI" w:cs="Nirmala UI"/>
          <w:sz w:val="24"/>
          <w:szCs w:val="24"/>
          <w:lang w:val="en-IE"/>
        </w:rPr>
        <w:t>ബാക്ക്</w:t>
      </w:r>
      <w:r w:rsidRPr="00EF5FE2">
        <w:rPr>
          <w:sz w:val="24"/>
          <w:szCs w:val="24"/>
          <w:lang w:val="en-IE"/>
        </w:rPr>
        <w:t xml:space="preserve"> </w:t>
      </w:r>
      <w:r w:rsidRPr="00EF5FE2">
        <w:rPr>
          <w:rFonts w:ascii="Nirmala UI" w:hAnsi="Nirmala UI" w:cs="Nirmala UI"/>
          <w:sz w:val="24"/>
          <w:szCs w:val="24"/>
          <w:lang w:val="en-IE"/>
        </w:rPr>
        <w:t>മെക്കാനിസങ്ങളിലൂടെയാണ്</w:t>
      </w:r>
      <w:r w:rsidRPr="00EF5FE2">
        <w:rPr>
          <w:sz w:val="24"/>
          <w:szCs w:val="24"/>
          <w:lang w:val="en-IE"/>
        </w:rPr>
        <w:t xml:space="preserve"> (Feedback Mechanisms) </w:t>
      </w:r>
      <w:r w:rsidRPr="00EF5FE2">
        <w:rPr>
          <w:rFonts w:ascii="Nirmala UI" w:hAnsi="Nirmala UI" w:cs="Nirmala UI"/>
          <w:sz w:val="24"/>
          <w:szCs w:val="24"/>
          <w:lang w:val="en-IE"/>
        </w:rPr>
        <w:t>സമസ്ഥിതി</w:t>
      </w:r>
      <w:r w:rsidRPr="00EF5FE2">
        <w:rPr>
          <w:sz w:val="24"/>
          <w:szCs w:val="24"/>
          <w:lang w:val="en-IE"/>
        </w:rPr>
        <w:t xml:space="preserve"> </w:t>
      </w:r>
      <w:r w:rsidRPr="00EF5FE2">
        <w:rPr>
          <w:rFonts w:ascii="Nirmala UI" w:hAnsi="Nirmala UI" w:cs="Nirmala UI"/>
          <w:sz w:val="24"/>
          <w:szCs w:val="24"/>
          <w:lang w:val="en-IE"/>
        </w:rPr>
        <w:t>പാലനം</w:t>
      </w:r>
      <w:r w:rsidRPr="00EF5FE2">
        <w:rPr>
          <w:sz w:val="24"/>
          <w:szCs w:val="24"/>
          <w:lang w:val="en-IE"/>
        </w:rPr>
        <w:t xml:space="preserve"> </w:t>
      </w:r>
      <w:r w:rsidRPr="00EF5FE2">
        <w:rPr>
          <w:rFonts w:ascii="Nirmala UI" w:hAnsi="Nirmala UI" w:cs="Nirmala UI"/>
          <w:sz w:val="24"/>
          <w:szCs w:val="24"/>
          <w:lang w:val="en-IE"/>
        </w:rPr>
        <w:t>നടക്കുന്നത്</w:t>
      </w:r>
      <w:r w:rsidRPr="00EF5FE2">
        <w:rPr>
          <w:sz w:val="24"/>
          <w:szCs w:val="24"/>
          <w:lang w:val="en-IE"/>
        </w:rPr>
        <w:t xml:space="preserve">. </w:t>
      </w:r>
    </w:p>
    <w:p w14:paraId="7227D37D" w14:textId="77777777" w:rsidR="00EF5FE2" w:rsidRPr="00EF5FE2" w:rsidRDefault="00EF5FE2" w:rsidP="00EF5FE2">
      <w:pPr>
        <w:numPr>
          <w:ilvl w:val="1"/>
          <w:numId w:val="28"/>
        </w:numPr>
        <w:rPr>
          <w:sz w:val="24"/>
          <w:szCs w:val="24"/>
          <w:lang w:val="en-IE"/>
        </w:rPr>
      </w:pPr>
      <w:r w:rsidRPr="00EF5FE2">
        <w:rPr>
          <w:rFonts w:ascii="Nirmala UI" w:hAnsi="Nirmala UI" w:cs="Nirmala UI"/>
          <w:b/>
          <w:bCs/>
          <w:sz w:val="24"/>
          <w:szCs w:val="24"/>
          <w:lang w:val="en-IE"/>
        </w:rPr>
        <w:lastRenderedPageBreak/>
        <w:t>നെഗറ്റീവ്</w:t>
      </w:r>
      <w:r w:rsidRPr="00EF5FE2">
        <w:rPr>
          <w:b/>
          <w:bCs/>
          <w:sz w:val="24"/>
          <w:szCs w:val="24"/>
          <w:lang w:val="en-IE"/>
        </w:rPr>
        <w:t xml:space="preserve"> </w:t>
      </w:r>
      <w:r w:rsidRPr="00EF5FE2">
        <w:rPr>
          <w:rFonts w:ascii="Nirmala UI" w:hAnsi="Nirmala UI" w:cs="Nirmala UI"/>
          <w:b/>
          <w:bCs/>
          <w:sz w:val="24"/>
          <w:szCs w:val="24"/>
          <w:lang w:val="en-IE"/>
        </w:rPr>
        <w:t>ഫീഡ്</w:t>
      </w:r>
      <w:r w:rsidRPr="00EF5FE2">
        <w:rPr>
          <w:b/>
          <w:bCs/>
          <w:sz w:val="24"/>
          <w:szCs w:val="24"/>
          <w:lang w:val="en-IE"/>
        </w:rPr>
        <w:t>‌</w:t>
      </w:r>
      <w:r w:rsidRPr="00EF5FE2">
        <w:rPr>
          <w:rFonts w:ascii="Nirmala UI" w:hAnsi="Nirmala UI" w:cs="Nirmala UI"/>
          <w:b/>
          <w:bCs/>
          <w:sz w:val="24"/>
          <w:szCs w:val="24"/>
          <w:lang w:val="en-IE"/>
        </w:rPr>
        <w:t>ബാക്ക്</w:t>
      </w:r>
      <w:r w:rsidRPr="00EF5FE2">
        <w:rPr>
          <w:b/>
          <w:bCs/>
          <w:sz w:val="24"/>
          <w:szCs w:val="24"/>
          <w:lang w:val="en-IE"/>
        </w:rPr>
        <w:t xml:space="preserve"> (Negative Feedback):</w:t>
      </w:r>
      <w:r w:rsidRPr="00EF5FE2">
        <w:rPr>
          <w:sz w:val="24"/>
          <w:szCs w:val="24"/>
          <w:lang w:val="en-IE"/>
        </w:rPr>
        <w:t xml:space="preserve"> </w:t>
      </w:r>
      <w:r w:rsidRPr="00EF5FE2">
        <w:rPr>
          <w:rFonts w:ascii="Nirmala UI" w:hAnsi="Nirmala UI" w:cs="Nirmala UI"/>
          <w:sz w:val="24"/>
          <w:szCs w:val="24"/>
          <w:lang w:val="en-IE"/>
        </w:rPr>
        <w:t>ഏറ്റവും</w:t>
      </w:r>
      <w:r w:rsidRPr="00EF5FE2">
        <w:rPr>
          <w:sz w:val="24"/>
          <w:szCs w:val="24"/>
          <w:lang w:val="en-IE"/>
        </w:rPr>
        <w:t xml:space="preserve"> </w:t>
      </w:r>
      <w:r w:rsidRPr="00EF5FE2">
        <w:rPr>
          <w:rFonts w:ascii="Nirmala UI" w:hAnsi="Nirmala UI" w:cs="Nirmala UI"/>
          <w:sz w:val="24"/>
          <w:szCs w:val="24"/>
          <w:lang w:val="en-IE"/>
        </w:rPr>
        <w:t>സാധാരണമായ</w:t>
      </w:r>
      <w:r w:rsidRPr="00EF5FE2">
        <w:rPr>
          <w:sz w:val="24"/>
          <w:szCs w:val="24"/>
          <w:lang w:val="en-IE"/>
        </w:rPr>
        <w:t xml:space="preserve"> </w:t>
      </w:r>
      <w:r w:rsidRPr="00EF5FE2">
        <w:rPr>
          <w:rFonts w:ascii="Nirmala UI" w:hAnsi="Nirmala UI" w:cs="Nirmala UI"/>
          <w:sz w:val="24"/>
          <w:szCs w:val="24"/>
          <w:lang w:val="en-IE"/>
        </w:rPr>
        <w:t>രീതി</w:t>
      </w:r>
      <w:r w:rsidRPr="00EF5FE2">
        <w:rPr>
          <w:sz w:val="24"/>
          <w:szCs w:val="24"/>
          <w:lang w:val="en-IE"/>
        </w:rPr>
        <w:t xml:space="preserve">.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വ്യതിയാനം</w:t>
      </w:r>
      <w:r w:rsidRPr="00EF5FE2">
        <w:rPr>
          <w:sz w:val="24"/>
          <w:szCs w:val="24"/>
          <w:lang w:val="en-IE"/>
        </w:rPr>
        <w:t xml:space="preserve"> </w:t>
      </w:r>
      <w:r w:rsidRPr="00EF5FE2">
        <w:rPr>
          <w:rFonts w:ascii="Nirmala UI" w:hAnsi="Nirmala UI" w:cs="Nirmala UI"/>
          <w:sz w:val="24"/>
          <w:szCs w:val="24"/>
          <w:lang w:val="en-IE"/>
        </w:rPr>
        <w:t>സംഭവിക്കുമ്പോൾ</w:t>
      </w:r>
      <w:r w:rsidRPr="00EF5FE2">
        <w:rPr>
          <w:sz w:val="24"/>
          <w:szCs w:val="24"/>
          <w:lang w:val="en-IE"/>
        </w:rPr>
        <w:t xml:space="preserve"> </w:t>
      </w:r>
      <w:r w:rsidRPr="00EF5FE2">
        <w:rPr>
          <w:rFonts w:ascii="Nirmala UI" w:hAnsi="Nirmala UI" w:cs="Nirmala UI"/>
          <w:sz w:val="24"/>
          <w:szCs w:val="24"/>
          <w:lang w:val="en-IE"/>
        </w:rPr>
        <w:t>അതിനെ</w:t>
      </w:r>
      <w:r w:rsidRPr="00EF5FE2">
        <w:rPr>
          <w:sz w:val="24"/>
          <w:szCs w:val="24"/>
          <w:lang w:val="en-IE"/>
        </w:rPr>
        <w:t xml:space="preserve"> </w:t>
      </w:r>
      <w:r w:rsidRPr="00EF5FE2">
        <w:rPr>
          <w:rFonts w:ascii="Nirmala UI" w:hAnsi="Nirmala UI" w:cs="Nirmala UI"/>
          <w:sz w:val="24"/>
          <w:szCs w:val="24"/>
          <w:lang w:val="en-IE"/>
        </w:rPr>
        <w:t>സാധാരണ</w:t>
      </w:r>
      <w:r w:rsidRPr="00EF5FE2">
        <w:rPr>
          <w:sz w:val="24"/>
          <w:szCs w:val="24"/>
          <w:lang w:val="en-IE"/>
        </w:rPr>
        <w:t xml:space="preserve"> </w:t>
      </w:r>
      <w:r w:rsidRPr="00EF5FE2">
        <w:rPr>
          <w:rFonts w:ascii="Nirmala UI" w:hAnsi="Nirmala UI" w:cs="Nirmala UI"/>
          <w:sz w:val="24"/>
          <w:szCs w:val="24"/>
          <w:lang w:val="en-IE"/>
        </w:rPr>
        <w:t>നിലയിലേക്ക്</w:t>
      </w:r>
      <w:r w:rsidRPr="00EF5FE2">
        <w:rPr>
          <w:sz w:val="24"/>
          <w:szCs w:val="24"/>
          <w:lang w:val="en-IE"/>
        </w:rPr>
        <w:t xml:space="preserve"> </w:t>
      </w:r>
      <w:r w:rsidRPr="00EF5FE2">
        <w:rPr>
          <w:rFonts w:ascii="Nirmala UI" w:hAnsi="Nirmala UI" w:cs="Nirmala UI"/>
          <w:sz w:val="24"/>
          <w:szCs w:val="24"/>
          <w:lang w:val="en-IE"/>
        </w:rPr>
        <w:t>തിരികെ</w:t>
      </w:r>
      <w:r w:rsidRPr="00EF5FE2">
        <w:rPr>
          <w:sz w:val="24"/>
          <w:szCs w:val="24"/>
          <w:lang w:val="en-IE"/>
        </w:rPr>
        <w:t xml:space="preserve"> </w:t>
      </w:r>
      <w:r w:rsidRPr="00EF5FE2">
        <w:rPr>
          <w:rFonts w:ascii="Nirmala UI" w:hAnsi="Nirmala UI" w:cs="Nirmala UI"/>
          <w:sz w:val="24"/>
          <w:szCs w:val="24"/>
          <w:lang w:val="en-IE"/>
        </w:rPr>
        <w:t>കൊണ്ടുവരാൻ</w:t>
      </w:r>
      <w:r w:rsidRPr="00EF5FE2">
        <w:rPr>
          <w:sz w:val="24"/>
          <w:szCs w:val="24"/>
          <w:lang w:val="en-IE"/>
        </w:rPr>
        <w:t xml:space="preserve"> </w:t>
      </w:r>
      <w:r w:rsidRPr="00EF5FE2">
        <w:rPr>
          <w:rFonts w:ascii="Nirmala UI" w:hAnsi="Nirmala UI" w:cs="Nirmala UI"/>
          <w:sz w:val="24"/>
          <w:szCs w:val="24"/>
          <w:lang w:val="en-IE"/>
        </w:rPr>
        <w:t>സഹായിക്കുന്ന</w:t>
      </w:r>
      <w:r w:rsidRPr="00EF5FE2">
        <w:rPr>
          <w:sz w:val="24"/>
          <w:szCs w:val="24"/>
          <w:lang w:val="en-IE"/>
        </w:rPr>
        <w:t xml:space="preserve"> </w:t>
      </w:r>
      <w:r w:rsidRPr="00EF5FE2">
        <w:rPr>
          <w:rFonts w:ascii="Nirmala UI" w:hAnsi="Nirmala UI" w:cs="Nirmala UI"/>
          <w:sz w:val="24"/>
          <w:szCs w:val="24"/>
          <w:lang w:val="en-IE"/>
        </w:rPr>
        <w:t>പ്രതികരണങ്ങൾ</w:t>
      </w:r>
      <w:r w:rsidRPr="00EF5FE2">
        <w:rPr>
          <w:sz w:val="24"/>
          <w:szCs w:val="24"/>
          <w:lang w:val="en-IE"/>
        </w:rPr>
        <w:t xml:space="preserve"> </w:t>
      </w:r>
      <w:r w:rsidRPr="00EF5FE2">
        <w:rPr>
          <w:rFonts w:ascii="Nirmala UI" w:hAnsi="Nirmala UI" w:cs="Nirmala UI"/>
          <w:sz w:val="24"/>
          <w:szCs w:val="24"/>
          <w:lang w:val="en-IE"/>
        </w:rPr>
        <w:t>ഉണ്ടാകുന്നു</w:t>
      </w:r>
      <w:r w:rsidRPr="00EF5FE2">
        <w:rPr>
          <w:sz w:val="24"/>
          <w:szCs w:val="24"/>
          <w:lang w:val="en-IE"/>
        </w:rPr>
        <w:t xml:space="preserve">. </w:t>
      </w:r>
      <w:r w:rsidRPr="00EF5FE2">
        <w:rPr>
          <w:rFonts w:ascii="Nirmala UI" w:hAnsi="Nirmala UI" w:cs="Nirmala UI"/>
          <w:sz w:val="24"/>
          <w:szCs w:val="24"/>
          <w:lang w:val="en-IE"/>
        </w:rPr>
        <w:t>ഉദാഹരണത്തിന്</w:t>
      </w:r>
      <w:r w:rsidRPr="00EF5FE2">
        <w:rPr>
          <w:sz w:val="24"/>
          <w:szCs w:val="24"/>
          <w:lang w:val="en-IE"/>
        </w:rPr>
        <w:t xml:space="preserve">, </w:t>
      </w:r>
      <w:r w:rsidRPr="00EF5FE2">
        <w:rPr>
          <w:rFonts w:ascii="Nirmala UI" w:hAnsi="Nirmala UI" w:cs="Nirmala UI"/>
          <w:sz w:val="24"/>
          <w:szCs w:val="24"/>
          <w:lang w:val="en-IE"/>
        </w:rPr>
        <w:t>ശരീര</w:t>
      </w:r>
      <w:r w:rsidRPr="00EF5FE2">
        <w:rPr>
          <w:sz w:val="24"/>
          <w:szCs w:val="24"/>
          <w:lang w:val="en-IE"/>
        </w:rPr>
        <w:t xml:space="preserve"> </w:t>
      </w:r>
      <w:r w:rsidRPr="00EF5FE2">
        <w:rPr>
          <w:rFonts w:ascii="Nirmala UI" w:hAnsi="Nirmala UI" w:cs="Nirmala UI"/>
          <w:sz w:val="24"/>
          <w:szCs w:val="24"/>
          <w:lang w:val="en-IE"/>
        </w:rPr>
        <w:t>താപനില</w:t>
      </w:r>
      <w:r w:rsidRPr="00EF5FE2">
        <w:rPr>
          <w:sz w:val="24"/>
          <w:szCs w:val="24"/>
          <w:lang w:val="en-IE"/>
        </w:rPr>
        <w:t xml:space="preserve"> </w:t>
      </w:r>
      <w:r w:rsidRPr="00EF5FE2">
        <w:rPr>
          <w:rFonts w:ascii="Nirmala UI" w:hAnsi="Nirmala UI" w:cs="Nirmala UI"/>
          <w:sz w:val="24"/>
          <w:szCs w:val="24"/>
          <w:lang w:val="en-IE"/>
        </w:rPr>
        <w:t>കൂടുമ്പോൾ</w:t>
      </w:r>
      <w:r w:rsidRPr="00EF5FE2">
        <w:rPr>
          <w:sz w:val="24"/>
          <w:szCs w:val="24"/>
          <w:lang w:val="en-IE"/>
        </w:rPr>
        <w:t xml:space="preserve"> </w:t>
      </w:r>
      <w:r w:rsidRPr="00EF5FE2">
        <w:rPr>
          <w:rFonts w:ascii="Nirmala UI" w:hAnsi="Nirmala UI" w:cs="Nirmala UI"/>
          <w:sz w:val="24"/>
          <w:szCs w:val="24"/>
          <w:lang w:val="en-IE"/>
        </w:rPr>
        <w:t>വിയർപ്പ്</w:t>
      </w:r>
      <w:r w:rsidRPr="00EF5FE2">
        <w:rPr>
          <w:sz w:val="24"/>
          <w:szCs w:val="24"/>
          <w:lang w:val="en-IE"/>
        </w:rPr>
        <w:t xml:space="preserve"> </w:t>
      </w:r>
      <w:r w:rsidRPr="00EF5FE2">
        <w:rPr>
          <w:rFonts w:ascii="Nirmala UI" w:hAnsi="Nirmala UI" w:cs="Nirmala UI"/>
          <w:sz w:val="24"/>
          <w:szCs w:val="24"/>
          <w:lang w:val="en-IE"/>
        </w:rPr>
        <w:t>ഉത്പാദിപ്പിച്ച്</w:t>
      </w:r>
      <w:r w:rsidRPr="00EF5FE2">
        <w:rPr>
          <w:sz w:val="24"/>
          <w:szCs w:val="24"/>
          <w:lang w:val="en-IE"/>
        </w:rPr>
        <w:t xml:space="preserve"> </w:t>
      </w:r>
      <w:r w:rsidRPr="00EF5FE2">
        <w:rPr>
          <w:rFonts w:ascii="Nirmala UI" w:hAnsi="Nirmala UI" w:cs="Nirmala UI"/>
          <w:sz w:val="24"/>
          <w:szCs w:val="24"/>
          <w:lang w:val="en-IE"/>
        </w:rPr>
        <w:t>താപനില</w:t>
      </w:r>
      <w:r w:rsidRPr="00EF5FE2">
        <w:rPr>
          <w:sz w:val="24"/>
          <w:szCs w:val="24"/>
          <w:lang w:val="en-IE"/>
        </w:rPr>
        <w:t xml:space="preserve"> </w:t>
      </w:r>
      <w:r w:rsidRPr="00EF5FE2">
        <w:rPr>
          <w:rFonts w:ascii="Nirmala UI" w:hAnsi="Nirmala UI" w:cs="Nirmala UI"/>
          <w:sz w:val="24"/>
          <w:szCs w:val="24"/>
          <w:lang w:val="en-IE"/>
        </w:rPr>
        <w:t>കുറയ്ക്കുന്നു</w:t>
      </w:r>
      <w:r w:rsidRPr="00EF5FE2">
        <w:rPr>
          <w:sz w:val="24"/>
          <w:szCs w:val="24"/>
          <w:lang w:val="en-IE"/>
        </w:rPr>
        <w:t xml:space="preserve">. </w:t>
      </w:r>
      <w:r w:rsidRPr="00EF5FE2">
        <w:rPr>
          <w:rFonts w:ascii="Nirmala UI" w:hAnsi="Nirmala UI" w:cs="Nirmala UI"/>
          <w:sz w:val="24"/>
          <w:szCs w:val="24"/>
          <w:lang w:val="en-IE"/>
        </w:rPr>
        <w:t>രക്തത്തിലെ</w:t>
      </w:r>
      <w:r w:rsidRPr="00EF5FE2">
        <w:rPr>
          <w:sz w:val="24"/>
          <w:szCs w:val="24"/>
          <w:lang w:val="en-IE"/>
        </w:rPr>
        <w:t xml:space="preserve"> </w:t>
      </w:r>
      <w:r w:rsidRPr="00EF5FE2">
        <w:rPr>
          <w:rFonts w:ascii="Nirmala UI" w:hAnsi="Nirmala UI" w:cs="Nirmala UI"/>
          <w:sz w:val="24"/>
          <w:szCs w:val="24"/>
          <w:lang w:val="en-IE"/>
        </w:rPr>
        <w:t>ഗ്ലൂക്കോസ്</w:t>
      </w:r>
      <w:r w:rsidRPr="00EF5FE2">
        <w:rPr>
          <w:sz w:val="24"/>
          <w:szCs w:val="24"/>
          <w:lang w:val="en-IE"/>
        </w:rPr>
        <w:t xml:space="preserve"> </w:t>
      </w:r>
      <w:r w:rsidRPr="00EF5FE2">
        <w:rPr>
          <w:rFonts w:ascii="Nirmala UI" w:hAnsi="Nirmala UI" w:cs="Nirmala UI"/>
          <w:sz w:val="24"/>
          <w:szCs w:val="24"/>
          <w:lang w:val="en-IE"/>
        </w:rPr>
        <w:t>കൂടുമ്പോൾ</w:t>
      </w:r>
      <w:r w:rsidRPr="00EF5FE2">
        <w:rPr>
          <w:sz w:val="24"/>
          <w:szCs w:val="24"/>
          <w:lang w:val="en-IE"/>
        </w:rPr>
        <w:t xml:space="preserve"> </w:t>
      </w:r>
      <w:r w:rsidRPr="00EF5FE2">
        <w:rPr>
          <w:rFonts w:ascii="Nirmala UI" w:hAnsi="Nirmala UI" w:cs="Nirmala UI"/>
          <w:sz w:val="24"/>
          <w:szCs w:val="24"/>
          <w:lang w:val="en-IE"/>
        </w:rPr>
        <w:t>ഇൻസുലിൻ</w:t>
      </w:r>
      <w:r w:rsidRPr="00EF5FE2">
        <w:rPr>
          <w:sz w:val="24"/>
          <w:szCs w:val="24"/>
          <w:lang w:val="en-IE"/>
        </w:rPr>
        <w:t xml:space="preserve"> </w:t>
      </w:r>
      <w:r w:rsidRPr="00EF5FE2">
        <w:rPr>
          <w:rFonts w:ascii="Nirmala UI" w:hAnsi="Nirmala UI" w:cs="Nirmala UI"/>
          <w:sz w:val="24"/>
          <w:szCs w:val="24"/>
          <w:lang w:val="en-IE"/>
        </w:rPr>
        <w:t>ഉത്പാദിപ്പിച്ച്</w:t>
      </w:r>
      <w:r w:rsidRPr="00EF5FE2">
        <w:rPr>
          <w:sz w:val="24"/>
          <w:szCs w:val="24"/>
          <w:lang w:val="en-IE"/>
        </w:rPr>
        <w:t xml:space="preserve"> </w:t>
      </w:r>
      <w:r w:rsidRPr="00EF5FE2">
        <w:rPr>
          <w:rFonts w:ascii="Nirmala UI" w:hAnsi="Nirmala UI" w:cs="Nirmala UI"/>
          <w:sz w:val="24"/>
          <w:szCs w:val="24"/>
          <w:lang w:val="en-IE"/>
        </w:rPr>
        <w:t>ഗ്ലൂക്കോസ്</w:t>
      </w:r>
      <w:r w:rsidRPr="00EF5FE2">
        <w:rPr>
          <w:sz w:val="24"/>
          <w:szCs w:val="24"/>
          <w:lang w:val="en-IE"/>
        </w:rPr>
        <w:t xml:space="preserve"> </w:t>
      </w:r>
      <w:r w:rsidRPr="00EF5FE2">
        <w:rPr>
          <w:rFonts w:ascii="Nirmala UI" w:hAnsi="Nirmala UI" w:cs="Nirmala UI"/>
          <w:sz w:val="24"/>
          <w:szCs w:val="24"/>
          <w:lang w:val="en-IE"/>
        </w:rPr>
        <w:t>കുറയ്ക്കുന്നു</w:t>
      </w:r>
      <w:r w:rsidRPr="00EF5FE2">
        <w:rPr>
          <w:sz w:val="24"/>
          <w:szCs w:val="24"/>
          <w:lang w:val="en-IE"/>
        </w:rPr>
        <w:t>.</w:t>
      </w:r>
    </w:p>
    <w:p w14:paraId="7CE95605" w14:textId="77777777" w:rsidR="00EF5FE2" w:rsidRPr="00EF5FE2" w:rsidRDefault="00EF5FE2" w:rsidP="00EF5FE2">
      <w:pPr>
        <w:numPr>
          <w:ilvl w:val="1"/>
          <w:numId w:val="28"/>
        </w:numPr>
        <w:rPr>
          <w:sz w:val="24"/>
          <w:szCs w:val="24"/>
          <w:lang w:val="en-IE"/>
        </w:rPr>
      </w:pPr>
      <w:r w:rsidRPr="00EF5FE2">
        <w:rPr>
          <w:rFonts w:ascii="Nirmala UI" w:hAnsi="Nirmala UI" w:cs="Nirmala UI"/>
          <w:b/>
          <w:bCs/>
          <w:sz w:val="24"/>
          <w:szCs w:val="24"/>
          <w:lang w:val="en-IE"/>
        </w:rPr>
        <w:t>പോസിറ്റീവ്</w:t>
      </w:r>
      <w:r w:rsidRPr="00EF5FE2">
        <w:rPr>
          <w:b/>
          <w:bCs/>
          <w:sz w:val="24"/>
          <w:szCs w:val="24"/>
          <w:lang w:val="en-IE"/>
        </w:rPr>
        <w:t xml:space="preserve"> </w:t>
      </w:r>
      <w:r w:rsidRPr="00EF5FE2">
        <w:rPr>
          <w:rFonts w:ascii="Nirmala UI" w:hAnsi="Nirmala UI" w:cs="Nirmala UI"/>
          <w:b/>
          <w:bCs/>
          <w:sz w:val="24"/>
          <w:szCs w:val="24"/>
          <w:lang w:val="en-IE"/>
        </w:rPr>
        <w:t>ഫീഡ്</w:t>
      </w:r>
      <w:r w:rsidRPr="00EF5FE2">
        <w:rPr>
          <w:b/>
          <w:bCs/>
          <w:sz w:val="24"/>
          <w:szCs w:val="24"/>
          <w:lang w:val="en-IE"/>
        </w:rPr>
        <w:t>‌</w:t>
      </w:r>
      <w:r w:rsidRPr="00EF5FE2">
        <w:rPr>
          <w:rFonts w:ascii="Nirmala UI" w:hAnsi="Nirmala UI" w:cs="Nirmala UI"/>
          <w:b/>
          <w:bCs/>
          <w:sz w:val="24"/>
          <w:szCs w:val="24"/>
          <w:lang w:val="en-IE"/>
        </w:rPr>
        <w:t>ബാക്ക്</w:t>
      </w:r>
      <w:r w:rsidRPr="00EF5FE2">
        <w:rPr>
          <w:b/>
          <w:bCs/>
          <w:sz w:val="24"/>
          <w:szCs w:val="24"/>
          <w:lang w:val="en-IE"/>
        </w:rPr>
        <w:t xml:space="preserve"> (Positive Feedback):</w:t>
      </w:r>
      <w:r w:rsidRPr="00EF5FE2">
        <w:rPr>
          <w:sz w:val="24"/>
          <w:szCs w:val="24"/>
          <w:lang w:val="en-IE"/>
        </w:rPr>
        <w:t xml:space="preserve">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വ്യതിയാനം</w:t>
      </w:r>
      <w:r w:rsidRPr="00EF5FE2">
        <w:rPr>
          <w:sz w:val="24"/>
          <w:szCs w:val="24"/>
          <w:lang w:val="en-IE"/>
        </w:rPr>
        <w:t xml:space="preserve"> </w:t>
      </w:r>
      <w:r w:rsidRPr="00EF5FE2">
        <w:rPr>
          <w:rFonts w:ascii="Nirmala UI" w:hAnsi="Nirmala UI" w:cs="Nirmala UI"/>
          <w:sz w:val="24"/>
          <w:szCs w:val="24"/>
          <w:lang w:val="en-IE"/>
        </w:rPr>
        <w:t>ഉണ്ടാകുമ്പോൾ</w:t>
      </w:r>
      <w:r w:rsidRPr="00EF5FE2">
        <w:rPr>
          <w:sz w:val="24"/>
          <w:szCs w:val="24"/>
          <w:lang w:val="en-IE"/>
        </w:rPr>
        <w:t xml:space="preserve"> </w:t>
      </w:r>
      <w:r w:rsidRPr="00EF5FE2">
        <w:rPr>
          <w:rFonts w:ascii="Nirmala UI" w:hAnsi="Nirmala UI" w:cs="Nirmala UI"/>
          <w:sz w:val="24"/>
          <w:szCs w:val="24"/>
          <w:lang w:val="en-IE"/>
        </w:rPr>
        <w:t>അതിനെ</w:t>
      </w:r>
      <w:r w:rsidRPr="00EF5FE2">
        <w:rPr>
          <w:sz w:val="24"/>
          <w:szCs w:val="24"/>
          <w:lang w:val="en-IE"/>
        </w:rPr>
        <w:t xml:space="preserve"> </w:t>
      </w:r>
      <w:r w:rsidRPr="00EF5FE2">
        <w:rPr>
          <w:rFonts w:ascii="Nirmala UI" w:hAnsi="Nirmala UI" w:cs="Nirmala UI"/>
          <w:sz w:val="24"/>
          <w:szCs w:val="24"/>
          <w:lang w:val="en-IE"/>
        </w:rPr>
        <w:t>വർദ്ധിപ്പിക്കുന്ന</w:t>
      </w:r>
      <w:r w:rsidRPr="00EF5FE2">
        <w:rPr>
          <w:sz w:val="24"/>
          <w:szCs w:val="24"/>
          <w:lang w:val="en-IE"/>
        </w:rPr>
        <w:t xml:space="preserve"> </w:t>
      </w:r>
      <w:r w:rsidRPr="00EF5FE2">
        <w:rPr>
          <w:rFonts w:ascii="Nirmala UI" w:hAnsi="Nirmala UI" w:cs="Nirmala UI"/>
          <w:sz w:val="24"/>
          <w:szCs w:val="24"/>
          <w:lang w:val="en-IE"/>
        </w:rPr>
        <w:t>പ്രതികരണങ്ങൾ</w:t>
      </w:r>
      <w:r w:rsidRPr="00EF5FE2">
        <w:rPr>
          <w:sz w:val="24"/>
          <w:szCs w:val="24"/>
          <w:lang w:val="en-IE"/>
        </w:rPr>
        <w:t xml:space="preserve"> </w:t>
      </w:r>
      <w:r w:rsidRPr="00EF5FE2">
        <w:rPr>
          <w:rFonts w:ascii="Nirmala UI" w:hAnsi="Nirmala UI" w:cs="Nirmala UI"/>
          <w:sz w:val="24"/>
          <w:szCs w:val="24"/>
          <w:lang w:val="en-IE"/>
        </w:rPr>
        <w:t>ഉണ്ടാകുന്നു</w:t>
      </w:r>
      <w:r w:rsidRPr="00EF5FE2">
        <w:rPr>
          <w:sz w:val="24"/>
          <w:szCs w:val="24"/>
          <w:lang w:val="en-IE"/>
        </w:rPr>
        <w:t xml:space="preserve">. </w:t>
      </w:r>
      <w:r w:rsidRPr="00EF5FE2">
        <w:rPr>
          <w:rFonts w:ascii="Nirmala UI" w:hAnsi="Nirmala UI" w:cs="Nirmala UI"/>
          <w:sz w:val="24"/>
          <w:szCs w:val="24"/>
          <w:lang w:val="en-IE"/>
        </w:rPr>
        <w:t>ഇത്</w:t>
      </w:r>
      <w:r w:rsidRPr="00EF5FE2">
        <w:rPr>
          <w:sz w:val="24"/>
          <w:szCs w:val="24"/>
          <w:lang w:val="en-IE"/>
        </w:rPr>
        <w:t xml:space="preserve"> </w:t>
      </w:r>
      <w:r w:rsidRPr="00EF5FE2">
        <w:rPr>
          <w:rFonts w:ascii="Nirmala UI" w:hAnsi="Nirmala UI" w:cs="Nirmala UI"/>
          <w:sz w:val="24"/>
          <w:szCs w:val="24"/>
          <w:lang w:val="en-IE"/>
        </w:rPr>
        <w:t>സാധാരണയായി</w:t>
      </w:r>
      <w:r w:rsidRPr="00EF5FE2">
        <w:rPr>
          <w:sz w:val="24"/>
          <w:szCs w:val="24"/>
          <w:lang w:val="en-IE"/>
        </w:rPr>
        <w:t xml:space="preserve"> </w:t>
      </w:r>
      <w:r w:rsidRPr="00EF5FE2">
        <w:rPr>
          <w:rFonts w:ascii="Nirmala UI" w:hAnsi="Nirmala UI" w:cs="Nirmala UI"/>
          <w:sz w:val="24"/>
          <w:szCs w:val="24"/>
          <w:lang w:val="en-IE"/>
        </w:rPr>
        <w:t>ഒരു</w:t>
      </w:r>
      <w:r w:rsidRPr="00EF5FE2">
        <w:rPr>
          <w:sz w:val="24"/>
          <w:szCs w:val="24"/>
          <w:lang w:val="en-IE"/>
        </w:rPr>
        <w:t xml:space="preserve"> </w:t>
      </w:r>
      <w:r w:rsidRPr="00EF5FE2">
        <w:rPr>
          <w:rFonts w:ascii="Nirmala UI" w:hAnsi="Nirmala UI" w:cs="Nirmala UI"/>
          <w:sz w:val="24"/>
          <w:szCs w:val="24"/>
          <w:lang w:val="en-IE"/>
        </w:rPr>
        <w:t>പ്രക്രിയയെ</w:t>
      </w:r>
      <w:r w:rsidRPr="00EF5FE2">
        <w:rPr>
          <w:sz w:val="24"/>
          <w:szCs w:val="24"/>
          <w:lang w:val="en-IE"/>
        </w:rPr>
        <w:t xml:space="preserve"> </w:t>
      </w:r>
      <w:r w:rsidRPr="00EF5FE2">
        <w:rPr>
          <w:rFonts w:ascii="Nirmala UI" w:hAnsi="Nirmala UI" w:cs="Nirmala UI"/>
          <w:sz w:val="24"/>
          <w:szCs w:val="24"/>
          <w:lang w:val="en-IE"/>
        </w:rPr>
        <w:t>പൂർത്തീകരിക്കാനാണ്</w:t>
      </w:r>
      <w:r w:rsidRPr="00EF5FE2">
        <w:rPr>
          <w:sz w:val="24"/>
          <w:szCs w:val="24"/>
          <w:lang w:val="en-IE"/>
        </w:rPr>
        <w:t xml:space="preserve"> </w:t>
      </w:r>
      <w:r w:rsidRPr="00EF5FE2">
        <w:rPr>
          <w:rFonts w:ascii="Nirmala UI" w:hAnsi="Nirmala UI" w:cs="Nirmala UI"/>
          <w:sz w:val="24"/>
          <w:szCs w:val="24"/>
          <w:lang w:val="en-IE"/>
        </w:rPr>
        <w:t>ഉപയോഗിക്കുന്നത്</w:t>
      </w:r>
      <w:r w:rsidRPr="00EF5FE2">
        <w:rPr>
          <w:sz w:val="24"/>
          <w:szCs w:val="24"/>
          <w:lang w:val="en-IE"/>
        </w:rPr>
        <w:t xml:space="preserve">. </w:t>
      </w:r>
      <w:r w:rsidRPr="00EF5FE2">
        <w:rPr>
          <w:rFonts w:ascii="Nirmala UI" w:hAnsi="Nirmala UI" w:cs="Nirmala UI"/>
          <w:sz w:val="24"/>
          <w:szCs w:val="24"/>
          <w:lang w:val="en-IE"/>
        </w:rPr>
        <w:t>ഉദാഹരണം</w:t>
      </w:r>
      <w:r w:rsidRPr="00EF5FE2">
        <w:rPr>
          <w:sz w:val="24"/>
          <w:szCs w:val="24"/>
          <w:lang w:val="en-IE"/>
        </w:rPr>
        <w:t xml:space="preserve">: </w:t>
      </w:r>
      <w:r w:rsidRPr="00EF5FE2">
        <w:rPr>
          <w:rFonts w:ascii="Nirmala UI" w:hAnsi="Nirmala UI" w:cs="Nirmala UI"/>
          <w:sz w:val="24"/>
          <w:szCs w:val="24"/>
          <w:lang w:val="en-IE"/>
        </w:rPr>
        <w:t>പ്രസവസമയത്ത്</w:t>
      </w:r>
      <w:r w:rsidRPr="00EF5FE2">
        <w:rPr>
          <w:sz w:val="24"/>
          <w:szCs w:val="24"/>
          <w:lang w:val="en-IE"/>
        </w:rPr>
        <w:t xml:space="preserve"> </w:t>
      </w:r>
      <w:r w:rsidRPr="00EF5FE2">
        <w:rPr>
          <w:rFonts w:ascii="Nirmala UI" w:hAnsi="Nirmala UI" w:cs="Nirmala UI"/>
          <w:sz w:val="24"/>
          <w:szCs w:val="24"/>
          <w:lang w:val="en-IE"/>
        </w:rPr>
        <w:t>ഗർഭാശയ</w:t>
      </w:r>
      <w:r w:rsidRPr="00EF5FE2">
        <w:rPr>
          <w:sz w:val="24"/>
          <w:szCs w:val="24"/>
          <w:lang w:val="en-IE"/>
        </w:rPr>
        <w:t xml:space="preserve"> </w:t>
      </w:r>
      <w:r w:rsidRPr="00EF5FE2">
        <w:rPr>
          <w:rFonts w:ascii="Nirmala UI" w:hAnsi="Nirmala UI" w:cs="Nirmala UI"/>
          <w:sz w:val="24"/>
          <w:szCs w:val="24"/>
          <w:lang w:val="en-IE"/>
        </w:rPr>
        <w:t>സങ്കോചങ്ങൾ</w:t>
      </w:r>
      <w:r w:rsidRPr="00EF5FE2">
        <w:rPr>
          <w:sz w:val="24"/>
          <w:szCs w:val="24"/>
          <w:lang w:val="en-IE"/>
        </w:rPr>
        <w:t xml:space="preserve"> </w:t>
      </w:r>
      <w:r w:rsidRPr="00EF5FE2">
        <w:rPr>
          <w:rFonts w:ascii="Nirmala UI" w:hAnsi="Nirmala UI" w:cs="Nirmala UI"/>
          <w:sz w:val="24"/>
          <w:szCs w:val="24"/>
          <w:lang w:val="en-IE"/>
        </w:rPr>
        <w:t>ശക്തമാകുന്നത്</w:t>
      </w:r>
      <w:r w:rsidRPr="00EF5FE2">
        <w:rPr>
          <w:sz w:val="24"/>
          <w:szCs w:val="24"/>
          <w:lang w:val="en-IE"/>
        </w:rPr>
        <w:t xml:space="preserve">, </w:t>
      </w:r>
      <w:r w:rsidRPr="00EF5FE2">
        <w:rPr>
          <w:rFonts w:ascii="Nirmala UI" w:hAnsi="Nirmala UI" w:cs="Nirmala UI"/>
          <w:sz w:val="24"/>
          <w:szCs w:val="24"/>
          <w:lang w:val="en-IE"/>
        </w:rPr>
        <w:t>രക്തം</w:t>
      </w:r>
      <w:r w:rsidRPr="00EF5FE2">
        <w:rPr>
          <w:sz w:val="24"/>
          <w:szCs w:val="24"/>
          <w:lang w:val="en-IE"/>
        </w:rPr>
        <w:t xml:space="preserve"> </w:t>
      </w:r>
      <w:r w:rsidRPr="00EF5FE2">
        <w:rPr>
          <w:rFonts w:ascii="Nirmala UI" w:hAnsi="Nirmala UI" w:cs="Nirmala UI"/>
          <w:sz w:val="24"/>
          <w:szCs w:val="24"/>
          <w:lang w:val="en-IE"/>
        </w:rPr>
        <w:t>കട്ടപിടിക്കുന്ന</w:t>
      </w:r>
      <w:r w:rsidRPr="00EF5FE2">
        <w:rPr>
          <w:sz w:val="24"/>
          <w:szCs w:val="24"/>
          <w:lang w:val="en-IE"/>
        </w:rPr>
        <w:t xml:space="preserve"> </w:t>
      </w:r>
      <w:r w:rsidRPr="00EF5FE2">
        <w:rPr>
          <w:rFonts w:ascii="Nirmala UI" w:hAnsi="Nirmala UI" w:cs="Nirmala UI"/>
          <w:sz w:val="24"/>
          <w:szCs w:val="24"/>
          <w:lang w:val="en-IE"/>
        </w:rPr>
        <w:t>പ്രക്രിയ</w:t>
      </w:r>
      <w:r w:rsidRPr="00EF5FE2">
        <w:rPr>
          <w:sz w:val="24"/>
          <w:szCs w:val="24"/>
          <w:lang w:val="en-IE"/>
        </w:rPr>
        <w:t>.</w:t>
      </w:r>
    </w:p>
    <w:p w14:paraId="1E960883" w14:textId="77777777" w:rsidR="00EF5FE2" w:rsidRPr="00EF5FE2" w:rsidRDefault="00EF5FE2" w:rsidP="00EF5FE2">
      <w:pPr>
        <w:numPr>
          <w:ilvl w:val="0"/>
          <w:numId w:val="28"/>
        </w:numPr>
        <w:rPr>
          <w:sz w:val="24"/>
          <w:szCs w:val="24"/>
          <w:lang w:val="en-IE"/>
        </w:rPr>
      </w:pPr>
      <w:r w:rsidRPr="00EF5FE2">
        <w:rPr>
          <w:rFonts w:ascii="Nirmala UI" w:hAnsi="Nirmala UI" w:cs="Nirmala UI"/>
          <w:b/>
          <w:bCs/>
          <w:sz w:val="24"/>
          <w:szCs w:val="24"/>
          <w:lang w:val="en-IE"/>
        </w:rPr>
        <w:t>ഉദാഹരണങ്ങൾ</w:t>
      </w:r>
      <w:r w:rsidRPr="00EF5FE2">
        <w:rPr>
          <w:b/>
          <w:bCs/>
          <w:sz w:val="24"/>
          <w:szCs w:val="24"/>
          <w:lang w:val="en-IE"/>
        </w:rPr>
        <w:t>:</w:t>
      </w:r>
      <w:r w:rsidRPr="00EF5FE2">
        <w:rPr>
          <w:sz w:val="24"/>
          <w:szCs w:val="24"/>
          <w:lang w:val="en-IE"/>
        </w:rPr>
        <w:t xml:space="preserve"> </w:t>
      </w:r>
    </w:p>
    <w:p w14:paraId="7CD14574" w14:textId="77777777" w:rsidR="00EF5FE2" w:rsidRPr="00EF5FE2" w:rsidRDefault="00EF5FE2" w:rsidP="00EF5FE2">
      <w:pPr>
        <w:numPr>
          <w:ilvl w:val="1"/>
          <w:numId w:val="28"/>
        </w:numPr>
        <w:rPr>
          <w:sz w:val="24"/>
          <w:szCs w:val="24"/>
          <w:lang w:val="en-IE"/>
        </w:rPr>
      </w:pPr>
      <w:r w:rsidRPr="00EF5FE2">
        <w:rPr>
          <w:rFonts w:ascii="Nirmala UI" w:hAnsi="Nirmala UI" w:cs="Nirmala UI"/>
          <w:b/>
          <w:bCs/>
          <w:sz w:val="24"/>
          <w:szCs w:val="24"/>
          <w:lang w:val="en-IE"/>
        </w:rPr>
        <w:t>താപനില</w:t>
      </w:r>
      <w:r w:rsidRPr="00EF5FE2">
        <w:rPr>
          <w:b/>
          <w:bCs/>
          <w:sz w:val="24"/>
          <w:szCs w:val="24"/>
          <w:lang w:val="en-IE"/>
        </w:rPr>
        <w:t xml:space="preserve"> </w:t>
      </w:r>
      <w:r w:rsidRPr="00EF5FE2">
        <w:rPr>
          <w:rFonts w:ascii="Nirmala UI" w:hAnsi="Nirmala UI" w:cs="Nirmala UI"/>
          <w:b/>
          <w:bCs/>
          <w:sz w:val="24"/>
          <w:szCs w:val="24"/>
          <w:lang w:val="en-IE"/>
        </w:rPr>
        <w:t>നിയന്ത്രണം</w:t>
      </w:r>
      <w:r w:rsidRPr="00EF5FE2">
        <w:rPr>
          <w:b/>
          <w:bCs/>
          <w:sz w:val="24"/>
          <w:szCs w:val="24"/>
          <w:lang w:val="en-IE"/>
        </w:rPr>
        <w:t xml:space="preserve"> (Thermoregulation):</w:t>
      </w:r>
      <w:r w:rsidRPr="00EF5FE2">
        <w:rPr>
          <w:sz w:val="24"/>
          <w:szCs w:val="24"/>
          <w:lang w:val="en-IE"/>
        </w:rPr>
        <w:t xml:space="preserve"> </w:t>
      </w:r>
      <w:r w:rsidRPr="00EF5FE2">
        <w:rPr>
          <w:rFonts w:ascii="Nirmala UI" w:hAnsi="Nirmala UI" w:cs="Nirmala UI"/>
          <w:sz w:val="24"/>
          <w:szCs w:val="24"/>
          <w:lang w:val="en-IE"/>
        </w:rPr>
        <w:t>ശരീരോഷ്മാവ്</w:t>
      </w:r>
      <w:r w:rsidRPr="00EF5FE2">
        <w:rPr>
          <w:sz w:val="24"/>
          <w:szCs w:val="24"/>
          <w:lang w:val="en-IE"/>
        </w:rPr>
        <w:t xml:space="preserve"> </w:t>
      </w:r>
      <w:r w:rsidRPr="00EF5FE2">
        <w:rPr>
          <w:rFonts w:ascii="Nirmala UI" w:hAnsi="Nirmala UI" w:cs="Nirmala UI"/>
          <w:sz w:val="24"/>
          <w:szCs w:val="24"/>
          <w:lang w:val="en-IE"/>
        </w:rPr>
        <w:t>സ്ഥിരമായി</w:t>
      </w:r>
      <w:r w:rsidRPr="00EF5FE2">
        <w:rPr>
          <w:sz w:val="24"/>
          <w:szCs w:val="24"/>
          <w:lang w:val="en-IE"/>
        </w:rPr>
        <w:t xml:space="preserve"> (</w:t>
      </w:r>
      <w:r w:rsidRPr="00EF5FE2">
        <w:rPr>
          <w:rFonts w:ascii="Nirmala UI" w:hAnsi="Nirmala UI" w:cs="Nirmala UI"/>
          <w:sz w:val="24"/>
          <w:szCs w:val="24"/>
          <w:lang w:val="en-IE"/>
        </w:rPr>
        <w:t>ഏകദേശം</w:t>
      </w:r>
      <w:r w:rsidRPr="00EF5FE2">
        <w:rPr>
          <w:sz w:val="24"/>
          <w:szCs w:val="24"/>
          <w:lang w:val="en-IE"/>
        </w:rPr>
        <w:t xml:space="preserve"> 37°C) </w:t>
      </w:r>
      <w:r w:rsidRPr="00EF5FE2">
        <w:rPr>
          <w:rFonts w:ascii="Nirmala UI" w:hAnsi="Nirmala UI" w:cs="Nirmala UI"/>
          <w:sz w:val="24"/>
          <w:szCs w:val="24"/>
          <w:lang w:val="en-IE"/>
        </w:rPr>
        <w:t>നിലനിർത്തുന്നു</w:t>
      </w:r>
      <w:r w:rsidRPr="00EF5FE2">
        <w:rPr>
          <w:sz w:val="24"/>
          <w:szCs w:val="24"/>
          <w:lang w:val="en-IE"/>
        </w:rPr>
        <w:t xml:space="preserve">. </w:t>
      </w:r>
      <w:r w:rsidRPr="00EF5FE2">
        <w:rPr>
          <w:rFonts w:ascii="Nirmala UI" w:hAnsi="Nirmala UI" w:cs="Nirmala UI"/>
          <w:sz w:val="24"/>
          <w:szCs w:val="24"/>
          <w:lang w:val="en-IE"/>
        </w:rPr>
        <w:t>തണുക്കുമ്പോൾ</w:t>
      </w:r>
      <w:r w:rsidRPr="00EF5FE2">
        <w:rPr>
          <w:sz w:val="24"/>
          <w:szCs w:val="24"/>
          <w:lang w:val="en-IE"/>
        </w:rPr>
        <w:t xml:space="preserve"> </w:t>
      </w:r>
      <w:r w:rsidRPr="00EF5FE2">
        <w:rPr>
          <w:rFonts w:ascii="Nirmala UI" w:hAnsi="Nirmala UI" w:cs="Nirmala UI"/>
          <w:sz w:val="24"/>
          <w:szCs w:val="24"/>
          <w:lang w:val="en-IE"/>
        </w:rPr>
        <w:t>വിറയൽ</w:t>
      </w:r>
      <w:r w:rsidRPr="00EF5FE2">
        <w:rPr>
          <w:sz w:val="24"/>
          <w:szCs w:val="24"/>
          <w:lang w:val="en-IE"/>
        </w:rPr>
        <w:t xml:space="preserve">, </w:t>
      </w:r>
      <w:r w:rsidRPr="00EF5FE2">
        <w:rPr>
          <w:rFonts w:ascii="Nirmala UI" w:hAnsi="Nirmala UI" w:cs="Nirmala UI"/>
          <w:sz w:val="24"/>
          <w:szCs w:val="24"/>
          <w:lang w:val="en-IE"/>
        </w:rPr>
        <w:t>രോമം</w:t>
      </w:r>
      <w:r w:rsidRPr="00EF5FE2">
        <w:rPr>
          <w:sz w:val="24"/>
          <w:szCs w:val="24"/>
          <w:lang w:val="en-IE"/>
        </w:rPr>
        <w:t xml:space="preserve"> </w:t>
      </w:r>
      <w:r w:rsidRPr="00EF5FE2">
        <w:rPr>
          <w:rFonts w:ascii="Nirmala UI" w:hAnsi="Nirmala UI" w:cs="Nirmala UI"/>
          <w:sz w:val="24"/>
          <w:szCs w:val="24"/>
          <w:lang w:val="en-IE"/>
        </w:rPr>
        <w:t>എഴുന്നു</w:t>
      </w:r>
      <w:r w:rsidRPr="00EF5FE2">
        <w:rPr>
          <w:sz w:val="24"/>
          <w:szCs w:val="24"/>
          <w:lang w:val="en-IE"/>
        </w:rPr>
        <w:t xml:space="preserve"> </w:t>
      </w:r>
      <w:r w:rsidRPr="00EF5FE2">
        <w:rPr>
          <w:rFonts w:ascii="Nirmala UI" w:hAnsi="Nirmala UI" w:cs="Nirmala UI"/>
          <w:sz w:val="24"/>
          <w:szCs w:val="24"/>
          <w:lang w:val="en-IE"/>
        </w:rPr>
        <w:t>നിൽക്കൽ</w:t>
      </w:r>
      <w:r w:rsidRPr="00EF5FE2">
        <w:rPr>
          <w:sz w:val="24"/>
          <w:szCs w:val="24"/>
          <w:lang w:val="en-IE"/>
        </w:rPr>
        <w:t xml:space="preserve"> </w:t>
      </w:r>
      <w:r w:rsidRPr="00EF5FE2">
        <w:rPr>
          <w:rFonts w:ascii="Nirmala UI" w:hAnsi="Nirmala UI" w:cs="Nirmala UI"/>
          <w:sz w:val="24"/>
          <w:szCs w:val="24"/>
          <w:lang w:val="en-IE"/>
        </w:rPr>
        <w:t>എന്നിവയും</w:t>
      </w:r>
      <w:r w:rsidRPr="00EF5FE2">
        <w:rPr>
          <w:sz w:val="24"/>
          <w:szCs w:val="24"/>
          <w:lang w:val="en-IE"/>
        </w:rPr>
        <w:t xml:space="preserve"> </w:t>
      </w:r>
      <w:r w:rsidRPr="00EF5FE2">
        <w:rPr>
          <w:rFonts w:ascii="Nirmala UI" w:hAnsi="Nirmala UI" w:cs="Nirmala UI"/>
          <w:sz w:val="24"/>
          <w:szCs w:val="24"/>
          <w:lang w:val="en-IE"/>
        </w:rPr>
        <w:t>ചൂടുകൂടുമ്പോൾ</w:t>
      </w:r>
      <w:r w:rsidRPr="00EF5FE2">
        <w:rPr>
          <w:sz w:val="24"/>
          <w:szCs w:val="24"/>
          <w:lang w:val="en-IE"/>
        </w:rPr>
        <w:t xml:space="preserve"> </w:t>
      </w:r>
      <w:r w:rsidRPr="00EF5FE2">
        <w:rPr>
          <w:rFonts w:ascii="Nirmala UI" w:hAnsi="Nirmala UI" w:cs="Nirmala UI"/>
          <w:sz w:val="24"/>
          <w:szCs w:val="24"/>
          <w:lang w:val="en-IE"/>
        </w:rPr>
        <w:t>വിയർക്കൽ</w:t>
      </w:r>
      <w:r w:rsidRPr="00EF5FE2">
        <w:rPr>
          <w:sz w:val="24"/>
          <w:szCs w:val="24"/>
          <w:lang w:val="en-IE"/>
        </w:rPr>
        <w:t xml:space="preserve">, </w:t>
      </w:r>
      <w:r w:rsidRPr="00EF5FE2">
        <w:rPr>
          <w:rFonts w:ascii="Nirmala UI" w:hAnsi="Nirmala UI" w:cs="Nirmala UI"/>
          <w:sz w:val="24"/>
          <w:szCs w:val="24"/>
          <w:lang w:val="en-IE"/>
        </w:rPr>
        <w:t>രക്തക്കുഴലുകൾ</w:t>
      </w:r>
      <w:r w:rsidRPr="00EF5FE2">
        <w:rPr>
          <w:sz w:val="24"/>
          <w:szCs w:val="24"/>
          <w:lang w:val="en-IE"/>
        </w:rPr>
        <w:t xml:space="preserve"> </w:t>
      </w:r>
      <w:r w:rsidRPr="00EF5FE2">
        <w:rPr>
          <w:rFonts w:ascii="Nirmala UI" w:hAnsi="Nirmala UI" w:cs="Nirmala UI"/>
          <w:sz w:val="24"/>
          <w:szCs w:val="24"/>
          <w:lang w:val="en-IE"/>
        </w:rPr>
        <w:t>വികസിക്കൽ</w:t>
      </w:r>
      <w:r w:rsidRPr="00EF5FE2">
        <w:rPr>
          <w:sz w:val="24"/>
          <w:szCs w:val="24"/>
          <w:lang w:val="en-IE"/>
        </w:rPr>
        <w:t xml:space="preserve"> </w:t>
      </w:r>
      <w:r w:rsidRPr="00EF5FE2">
        <w:rPr>
          <w:rFonts w:ascii="Nirmala UI" w:hAnsi="Nirmala UI" w:cs="Nirmala UI"/>
          <w:sz w:val="24"/>
          <w:szCs w:val="24"/>
          <w:lang w:val="en-IE"/>
        </w:rPr>
        <w:t>എന്നിവയും</w:t>
      </w:r>
      <w:r w:rsidRPr="00EF5FE2">
        <w:rPr>
          <w:sz w:val="24"/>
          <w:szCs w:val="24"/>
          <w:lang w:val="en-IE"/>
        </w:rPr>
        <w:t xml:space="preserve"> </w:t>
      </w:r>
      <w:r w:rsidRPr="00EF5FE2">
        <w:rPr>
          <w:rFonts w:ascii="Nirmala UI" w:hAnsi="Nirmala UI" w:cs="Nirmala UI"/>
          <w:sz w:val="24"/>
          <w:szCs w:val="24"/>
          <w:lang w:val="en-IE"/>
        </w:rPr>
        <w:t>നടക്കുന്നു</w:t>
      </w:r>
      <w:r w:rsidRPr="00EF5FE2">
        <w:rPr>
          <w:sz w:val="24"/>
          <w:szCs w:val="24"/>
          <w:lang w:val="en-IE"/>
        </w:rPr>
        <w:t>.</w:t>
      </w:r>
    </w:p>
    <w:p w14:paraId="0362785E" w14:textId="77777777" w:rsidR="00EF5FE2" w:rsidRPr="00EF5FE2" w:rsidRDefault="00EF5FE2" w:rsidP="00EF5FE2">
      <w:pPr>
        <w:numPr>
          <w:ilvl w:val="1"/>
          <w:numId w:val="28"/>
        </w:numPr>
        <w:rPr>
          <w:sz w:val="24"/>
          <w:szCs w:val="24"/>
          <w:lang w:val="en-IE"/>
        </w:rPr>
      </w:pPr>
      <w:r w:rsidRPr="00EF5FE2">
        <w:rPr>
          <w:rFonts w:ascii="Nirmala UI" w:hAnsi="Nirmala UI" w:cs="Nirmala UI"/>
          <w:b/>
          <w:bCs/>
          <w:sz w:val="24"/>
          <w:szCs w:val="24"/>
          <w:lang w:val="en-IE"/>
        </w:rPr>
        <w:t>രക്തത്തിലെ</w:t>
      </w:r>
      <w:r w:rsidRPr="00EF5FE2">
        <w:rPr>
          <w:b/>
          <w:bCs/>
          <w:sz w:val="24"/>
          <w:szCs w:val="24"/>
          <w:lang w:val="en-IE"/>
        </w:rPr>
        <w:t xml:space="preserve"> </w:t>
      </w:r>
      <w:r w:rsidRPr="00EF5FE2">
        <w:rPr>
          <w:rFonts w:ascii="Nirmala UI" w:hAnsi="Nirmala UI" w:cs="Nirmala UI"/>
          <w:b/>
          <w:bCs/>
          <w:sz w:val="24"/>
          <w:szCs w:val="24"/>
          <w:lang w:val="en-IE"/>
        </w:rPr>
        <w:t>ഗ്ലൂക്കോസ്</w:t>
      </w:r>
      <w:r w:rsidRPr="00EF5FE2">
        <w:rPr>
          <w:b/>
          <w:bCs/>
          <w:sz w:val="24"/>
          <w:szCs w:val="24"/>
          <w:lang w:val="en-IE"/>
        </w:rPr>
        <w:t xml:space="preserve"> </w:t>
      </w:r>
      <w:r w:rsidRPr="00EF5FE2">
        <w:rPr>
          <w:rFonts w:ascii="Nirmala UI" w:hAnsi="Nirmala UI" w:cs="Nirmala UI"/>
          <w:b/>
          <w:bCs/>
          <w:sz w:val="24"/>
          <w:szCs w:val="24"/>
          <w:lang w:val="en-IE"/>
        </w:rPr>
        <w:t>നിയന്ത്രണം</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പാൻക്രിയാസ്</w:t>
      </w:r>
      <w:r w:rsidRPr="00EF5FE2">
        <w:rPr>
          <w:sz w:val="24"/>
          <w:szCs w:val="24"/>
          <w:lang w:val="en-IE"/>
        </w:rPr>
        <w:t xml:space="preserve"> </w:t>
      </w:r>
      <w:r w:rsidRPr="00EF5FE2">
        <w:rPr>
          <w:rFonts w:ascii="Nirmala UI" w:hAnsi="Nirmala UI" w:cs="Nirmala UI"/>
          <w:sz w:val="24"/>
          <w:szCs w:val="24"/>
          <w:lang w:val="en-IE"/>
        </w:rPr>
        <w:t>ഉത്പാദിപ്പിക്കുന്ന</w:t>
      </w:r>
      <w:r w:rsidRPr="00EF5FE2">
        <w:rPr>
          <w:sz w:val="24"/>
          <w:szCs w:val="24"/>
          <w:lang w:val="en-IE"/>
        </w:rPr>
        <w:t xml:space="preserve"> </w:t>
      </w:r>
      <w:r w:rsidRPr="00EF5FE2">
        <w:rPr>
          <w:rFonts w:ascii="Nirmala UI" w:hAnsi="Nirmala UI" w:cs="Nirmala UI"/>
          <w:sz w:val="24"/>
          <w:szCs w:val="24"/>
          <w:lang w:val="en-IE"/>
        </w:rPr>
        <w:t>ഇൻസുലിൻ</w:t>
      </w:r>
      <w:r w:rsidRPr="00EF5FE2">
        <w:rPr>
          <w:sz w:val="24"/>
          <w:szCs w:val="24"/>
          <w:lang w:val="en-IE"/>
        </w:rPr>
        <w:t xml:space="preserve"> (</w:t>
      </w:r>
      <w:r w:rsidRPr="00EF5FE2">
        <w:rPr>
          <w:rFonts w:ascii="Nirmala UI" w:hAnsi="Nirmala UI" w:cs="Nirmala UI"/>
          <w:sz w:val="24"/>
          <w:szCs w:val="24"/>
          <w:lang w:val="en-IE"/>
        </w:rPr>
        <w:t>ഗ്ലൂക്കോസ്</w:t>
      </w:r>
      <w:r w:rsidRPr="00EF5FE2">
        <w:rPr>
          <w:sz w:val="24"/>
          <w:szCs w:val="24"/>
          <w:lang w:val="en-IE"/>
        </w:rPr>
        <w:t xml:space="preserve"> </w:t>
      </w:r>
      <w:r w:rsidRPr="00EF5FE2">
        <w:rPr>
          <w:rFonts w:ascii="Nirmala UI" w:hAnsi="Nirmala UI" w:cs="Nirmala UI"/>
          <w:sz w:val="24"/>
          <w:szCs w:val="24"/>
          <w:lang w:val="en-IE"/>
        </w:rPr>
        <w:t>കുറയ്ക്കുന്നു</w:t>
      </w:r>
      <w:r w:rsidRPr="00EF5FE2">
        <w:rPr>
          <w:sz w:val="24"/>
          <w:szCs w:val="24"/>
          <w:lang w:val="en-IE"/>
        </w:rPr>
        <w:t xml:space="preserve">), </w:t>
      </w:r>
      <w:r w:rsidRPr="00EF5FE2">
        <w:rPr>
          <w:rFonts w:ascii="Nirmala UI" w:hAnsi="Nirmala UI" w:cs="Nirmala UI"/>
          <w:sz w:val="24"/>
          <w:szCs w:val="24"/>
          <w:lang w:val="en-IE"/>
        </w:rPr>
        <w:t>ഗ്ലൂക്കഗോൺ</w:t>
      </w:r>
      <w:r w:rsidRPr="00EF5FE2">
        <w:rPr>
          <w:sz w:val="24"/>
          <w:szCs w:val="24"/>
          <w:lang w:val="en-IE"/>
        </w:rPr>
        <w:t xml:space="preserve"> (</w:t>
      </w:r>
      <w:r w:rsidRPr="00EF5FE2">
        <w:rPr>
          <w:rFonts w:ascii="Nirmala UI" w:hAnsi="Nirmala UI" w:cs="Nirmala UI"/>
          <w:sz w:val="24"/>
          <w:szCs w:val="24"/>
          <w:lang w:val="en-IE"/>
        </w:rPr>
        <w:t>ഗ്ലൂക്കോസ്</w:t>
      </w:r>
      <w:r w:rsidRPr="00EF5FE2">
        <w:rPr>
          <w:sz w:val="24"/>
          <w:szCs w:val="24"/>
          <w:lang w:val="en-IE"/>
        </w:rPr>
        <w:t xml:space="preserve"> </w:t>
      </w:r>
      <w:r w:rsidRPr="00EF5FE2">
        <w:rPr>
          <w:rFonts w:ascii="Nirmala UI" w:hAnsi="Nirmala UI" w:cs="Nirmala UI"/>
          <w:sz w:val="24"/>
          <w:szCs w:val="24"/>
          <w:lang w:val="en-IE"/>
        </w:rPr>
        <w:t>കൂട്ടുന്നു</w:t>
      </w:r>
      <w:r w:rsidRPr="00EF5FE2">
        <w:rPr>
          <w:sz w:val="24"/>
          <w:szCs w:val="24"/>
          <w:lang w:val="en-IE"/>
        </w:rPr>
        <w:t xml:space="preserve">) </w:t>
      </w:r>
      <w:r w:rsidRPr="00EF5FE2">
        <w:rPr>
          <w:rFonts w:ascii="Nirmala UI" w:hAnsi="Nirmala UI" w:cs="Nirmala UI"/>
          <w:sz w:val="24"/>
          <w:szCs w:val="24"/>
          <w:lang w:val="en-IE"/>
        </w:rPr>
        <w:t>എന്നീ</w:t>
      </w:r>
      <w:r w:rsidRPr="00EF5FE2">
        <w:rPr>
          <w:sz w:val="24"/>
          <w:szCs w:val="24"/>
          <w:lang w:val="en-IE"/>
        </w:rPr>
        <w:t xml:space="preserve"> </w:t>
      </w:r>
      <w:r w:rsidRPr="00EF5FE2">
        <w:rPr>
          <w:rFonts w:ascii="Nirmala UI" w:hAnsi="Nirmala UI" w:cs="Nirmala UI"/>
          <w:sz w:val="24"/>
          <w:szCs w:val="24"/>
          <w:lang w:val="en-IE"/>
        </w:rPr>
        <w:t>ഹോർമോണുകൾ</w:t>
      </w:r>
      <w:r w:rsidRPr="00EF5FE2">
        <w:rPr>
          <w:sz w:val="24"/>
          <w:szCs w:val="24"/>
          <w:lang w:val="en-IE"/>
        </w:rPr>
        <w:t xml:space="preserve"> </w:t>
      </w:r>
      <w:r w:rsidRPr="00EF5FE2">
        <w:rPr>
          <w:rFonts w:ascii="Nirmala UI" w:hAnsi="Nirmala UI" w:cs="Nirmala UI"/>
          <w:sz w:val="24"/>
          <w:szCs w:val="24"/>
          <w:lang w:val="en-IE"/>
        </w:rPr>
        <w:t>വഴി</w:t>
      </w:r>
      <w:r w:rsidRPr="00EF5FE2">
        <w:rPr>
          <w:sz w:val="24"/>
          <w:szCs w:val="24"/>
          <w:lang w:val="en-IE"/>
        </w:rPr>
        <w:t xml:space="preserve"> </w:t>
      </w:r>
      <w:r w:rsidRPr="00EF5FE2">
        <w:rPr>
          <w:rFonts w:ascii="Nirmala UI" w:hAnsi="Nirmala UI" w:cs="Nirmala UI"/>
          <w:sz w:val="24"/>
          <w:szCs w:val="24"/>
          <w:lang w:val="en-IE"/>
        </w:rPr>
        <w:t>രക്തത്തിലെ</w:t>
      </w:r>
      <w:r w:rsidRPr="00EF5FE2">
        <w:rPr>
          <w:sz w:val="24"/>
          <w:szCs w:val="24"/>
          <w:lang w:val="en-IE"/>
        </w:rPr>
        <w:t xml:space="preserve"> </w:t>
      </w:r>
      <w:r w:rsidRPr="00EF5FE2">
        <w:rPr>
          <w:rFonts w:ascii="Nirmala UI" w:hAnsi="Nirmala UI" w:cs="Nirmala UI"/>
          <w:sz w:val="24"/>
          <w:szCs w:val="24"/>
          <w:lang w:val="en-IE"/>
        </w:rPr>
        <w:t>പഞ്ചസാരയുടെ</w:t>
      </w:r>
      <w:r w:rsidRPr="00EF5FE2">
        <w:rPr>
          <w:sz w:val="24"/>
          <w:szCs w:val="24"/>
          <w:lang w:val="en-IE"/>
        </w:rPr>
        <w:t xml:space="preserve"> </w:t>
      </w:r>
      <w:r w:rsidRPr="00EF5FE2">
        <w:rPr>
          <w:rFonts w:ascii="Nirmala UI" w:hAnsi="Nirmala UI" w:cs="Nirmala UI"/>
          <w:sz w:val="24"/>
          <w:szCs w:val="24"/>
          <w:lang w:val="en-IE"/>
        </w:rPr>
        <w:t>അളവ്</w:t>
      </w:r>
      <w:r w:rsidRPr="00EF5FE2">
        <w:rPr>
          <w:sz w:val="24"/>
          <w:szCs w:val="24"/>
          <w:lang w:val="en-IE"/>
        </w:rPr>
        <w:t xml:space="preserve"> </w:t>
      </w:r>
      <w:r w:rsidRPr="00EF5FE2">
        <w:rPr>
          <w:rFonts w:ascii="Nirmala UI" w:hAnsi="Nirmala UI" w:cs="Nirmala UI"/>
          <w:sz w:val="24"/>
          <w:szCs w:val="24"/>
          <w:lang w:val="en-IE"/>
        </w:rPr>
        <w:t>നിയന്ത്രിക്കുന്നു</w:t>
      </w:r>
      <w:r w:rsidRPr="00EF5FE2">
        <w:rPr>
          <w:sz w:val="24"/>
          <w:szCs w:val="24"/>
          <w:lang w:val="en-IE"/>
        </w:rPr>
        <w:t>.</w:t>
      </w:r>
    </w:p>
    <w:p w14:paraId="73B0601F" w14:textId="77777777" w:rsidR="00EF5FE2" w:rsidRPr="00EF5FE2" w:rsidRDefault="00EF5FE2" w:rsidP="00EF5FE2">
      <w:pPr>
        <w:numPr>
          <w:ilvl w:val="1"/>
          <w:numId w:val="28"/>
        </w:numPr>
        <w:rPr>
          <w:sz w:val="24"/>
          <w:szCs w:val="24"/>
          <w:lang w:val="en-IE"/>
        </w:rPr>
      </w:pPr>
      <w:r w:rsidRPr="00EF5FE2">
        <w:rPr>
          <w:rFonts w:ascii="Nirmala UI" w:hAnsi="Nirmala UI" w:cs="Nirmala UI"/>
          <w:b/>
          <w:bCs/>
          <w:sz w:val="24"/>
          <w:szCs w:val="24"/>
          <w:lang w:val="en-IE"/>
        </w:rPr>
        <w:t>ജല</w:t>
      </w:r>
      <w:r w:rsidRPr="00EF5FE2">
        <w:rPr>
          <w:b/>
          <w:bCs/>
          <w:sz w:val="24"/>
          <w:szCs w:val="24"/>
          <w:lang w:val="en-IE"/>
        </w:rPr>
        <w:t>-</w:t>
      </w:r>
      <w:r w:rsidRPr="00EF5FE2">
        <w:rPr>
          <w:rFonts w:ascii="Nirmala UI" w:hAnsi="Nirmala UI" w:cs="Nirmala UI"/>
          <w:b/>
          <w:bCs/>
          <w:sz w:val="24"/>
          <w:szCs w:val="24"/>
          <w:lang w:val="en-IE"/>
        </w:rPr>
        <w:t>ലവണ</w:t>
      </w:r>
      <w:r w:rsidRPr="00EF5FE2">
        <w:rPr>
          <w:b/>
          <w:bCs/>
          <w:sz w:val="24"/>
          <w:szCs w:val="24"/>
          <w:lang w:val="en-IE"/>
        </w:rPr>
        <w:t xml:space="preserve"> </w:t>
      </w:r>
      <w:r w:rsidRPr="00EF5FE2">
        <w:rPr>
          <w:rFonts w:ascii="Nirmala UI" w:hAnsi="Nirmala UI" w:cs="Nirmala UI"/>
          <w:b/>
          <w:bCs/>
          <w:sz w:val="24"/>
          <w:szCs w:val="24"/>
          <w:lang w:val="en-IE"/>
        </w:rPr>
        <w:t>സന്തുലനം</w:t>
      </w:r>
      <w:r w:rsidRPr="00EF5FE2">
        <w:rPr>
          <w:b/>
          <w:bCs/>
          <w:sz w:val="24"/>
          <w:szCs w:val="24"/>
          <w:lang w:val="en-IE"/>
        </w:rPr>
        <w:t xml:space="preserve"> (Osmoregulation):</w:t>
      </w:r>
      <w:r w:rsidRPr="00EF5FE2">
        <w:rPr>
          <w:sz w:val="24"/>
          <w:szCs w:val="24"/>
          <w:lang w:val="en-IE"/>
        </w:rPr>
        <w:t xml:space="preserve"> </w:t>
      </w:r>
      <w:r w:rsidRPr="00EF5FE2">
        <w:rPr>
          <w:rFonts w:ascii="Nirmala UI" w:hAnsi="Nirmala UI" w:cs="Nirmala UI"/>
          <w:sz w:val="24"/>
          <w:szCs w:val="24"/>
          <w:lang w:val="en-IE"/>
        </w:rPr>
        <w:t>വൃക്കകൾ</w:t>
      </w:r>
      <w:r w:rsidRPr="00EF5FE2">
        <w:rPr>
          <w:sz w:val="24"/>
          <w:szCs w:val="24"/>
          <w:lang w:val="en-IE"/>
        </w:rPr>
        <w:t xml:space="preserve">, ADH (Anti-diuretic Hormone) </w:t>
      </w:r>
      <w:r w:rsidRPr="00EF5FE2">
        <w:rPr>
          <w:rFonts w:ascii="Nirmala UI" w:hAnsi="Nirmala UI" w:cs="Nirmala UI"/>
          <w:sz w:val="24"/>
          <w:szCs w:val="24"/>
          <w:lang w:val="en-IE"/>
        </w:rPr>
        <w:t>പോലുള്ള</w:t>
      </w:r>
      <w:r w:rsidRPr="00EF5FE2">
        <w:rPr>
          <w:sz w:val="24"/>
          <w:szCs w:val="24"/>
          <w:lang w:val="en-IE"/>
        </w:rPr>
        <w:t xml:space="preserve"> </w:t>
      </w:r>
      <w:r w:rsidRPr="00EF5FE2">
        <w:rPr>
          <w:rFonts w:ascii="Nirmala UI" w:hAnsi="Nirmala UI" w:cs="Nirmala UI"/>
          <w:sz w:val="24"/>
          <w:szCs w:val="24"/>
          <w:lang w:val="en-IE"/>
        </w:rPr>
        <w:t>ഹോർമോണുകൾ</w:t>
      </w:r>
      <w:r w:rsidRPr="00EF5FE2">
        <w:rPr>
          <w:sz w:val="24"/>
          <w:szCs w:val="24"/>
          <w:lang w:val="en-IE"/>
        </w:rPr>
        <w:t xml:space="preserve"> </w:t>
      </w:r>
      <w:r w:rsidRPr="00EF5FE2">
        <w:rPr>
          <w:rFonts w:ascii="Nirmala UI" w:hAnsi="Nirmala UI" w:cs="Nirmala UI"/>
          <w:sz w:val="24"/>
          <w:szCs w:val="24"/>
          <w:lang w:val="en-IE"/>
        </w:rPr>
        <w:t>എന്നിവയുടെ</w:t>
      </w:r>
      <w:r w:rsidRPr="00EF5FE2">
        <w:rPr>
          <w:sz w:val="24"/>
          <w:szCs w:val="24"/>
          <w:lang w:val="en-IE"/>
        </w:rPr>
        <w:t xml:space="preserve"> </w:t>
      </w:r>
      <w:r w:rsidRPr="00EF5FE2">
        <w:rPr>
          <w:rFonts w:ascii="Nirmala UI" w:hAnsi="Nirmala UI" w:cs="Nirmala UI"/>
          <w:sz w:val="24"/>
          <w:szCs w:val="24"/>
          <w:lang w:val="en-IE"/>
        </w:rPr>
        <w:t>പ്രവർത്തനത്തിലൂടെ</w:t>
      </w:r>
      <w:r w:rsidRPr="00EF5FE2">
        <w:rPr>
          <w:sz w:val="24"/>
          <w:szCs w:val="24"/>
          <w:lang w:val="en-IE"/>
        </w:rPr>
        <w:t xml:space="preserve"> </w:t>
      </w:r>
      <w:r w:rsidRPr="00EF5FE2">
        <w:rPr>
          <w:rFonts w:ascii="Nirmala UI" w:hAnsi="Nirmala UI" w:cs="Nirmala UI"/>
          <w:sz w:val="24"/>
          <w:szCs w:val="24"/>
          <w:lang w:val="en-IE"/>
        </w:rPr>
        <w:t>ശരീരത്തിലെ</w:t>
      </w:r>
      <w:r w:rsidRPr="00EF5FE2">
        <w:rPr>
          <w:sz w:val="24"/>
          <w:szCs w:val="24"/>
          <w:lang w:val="en-IE"/>
        </w:rPr>
        <w:t xml:space="preserve"> </w:t>
      </w:r>
      <w:r w:rsidRPr="00EF5FE2">
        <w:rPr>
          <w:rFonts w:ascii="Nirmala UI" w:hAnsi="Nirmala UI" w:cs="Nirmala UI"/>
          <w:sz w:val="24"/>
          <w:szCs w:val="24"/>
          <w:lang w:val="en-IE"/>
        </w:rPr>
        <w:t>ജലത്തിൻ്റെയും</w:t>
      </w:r>
      <w:r w:rsidRPr="00EF5FE2">
        <w:rPr>
          <w:sz w:val="24"/>
          <w:szCs w:val="24"/>
          <w:lang w:val="en-IE"/>
        </w:rPr>
        <w:t xml:space="preserve"> </w:t>
      </w:r>
      <w:r w:rsidRPr="00EF5FE2">
        <w:rPr>
          <w:rFonts w:ascii="Nirmala UI" w:hAnsi="Nirmala UI" w:cs="Nirmala UI"/>
          <w:sz w:val="24"/>
          <w:szCs w:val="24"/>
          <w:lang w:val="en-IE"/>
        </w:rPr>
        <w:t>ലവണങ്ങളുടെയും</w:t>
      </w:r>
      <w:r w:rsidRPr="00EF5FE2">
        <w:rPr>
          <w:sz w:val="24"/>
          <w:szCs w:val="24"/>
          <w:lang w:val="en-IE"/>
        </w:rPr>
        <w:t xml:space="preserve"> </w:t>
      </w:r>
      <w:r w:rsidRPr="00EF5FE2">
        <w:rPr>
          <w:rFonts w:ascii="Nirmala UI" w:hAnsi="Nirmala UI" w:cs="Nirmala UI"/>
          <w:sz w:val="24"/>
          <w:szCs w:val="24"/>
          <w:lang w:val="en-IE"/>
        </w:rPr>
        <w:t>അളവ്</w:t>
      </w:r>
      <w:r w:rsidRPr="00EF5FE2">
        <w:rPr>
          <w:sz w:val="24"/>
          <w:szCs w:val="24"/>
          <w:lang w:val="en-IE"/>
        </w:rPr>
        <w:t xml:space="preserve"> </w:t>
      </w:r>
      <w:r w:rsidRPr="00EF5FE2">
        <w:rPr>
          <w:rFonts w:ascii="Nirmala UI" w:hAnsi="Nirmala UI" w:cs="Nirmala UI"/>
          <w:sz w:val="24"/>
          <w:szCs w:val="24"/>
          <w:lang w:val="en-IE"/>
        </w:rPr>
        <w:t>നിയന്ത്രിക്കുന്നു</w:t>
      </w:r>
      <w:r w:rsidRPr="00EF5FE2">
        <w:rPr>
          <w:sz w:val="24"/>
          <w:szCs w:val="24"/>
          <w:lang w:val="en-IE"/>
        </w:rPr>
        <w:t>.</w:t>
      </w:r>
    </w:p>
    <w:p w14:paraId="50648B62" w14:textId="77777777" w:rsidR="00EF5FE2" w:rsidRPr="00EF5FE2" w:rsidRDefault="00EF5FE2" w:rsidP="00EF5FE2">
      <w:pPr>
        <w:numPr>
          <w:ilvl w:val="1"/>
          <w:numId w:val="28"/>
        </w:numPr>
        <w:rPr>
          <w:sz w:val="24"/>
          <w:szCs w:val="24"/>
          <w:lang w:val="en-IE"/>
        </w:rPr>
      </w:pPr>
      <w:r w:rsidRPr="00EF5FE2">
        <w:rPr>
          <w:rFonts w:ascii="Nirmala UI" w:hAnsi="Nirmala UI" w:cs="Nirmala UI"/>
          <w:b/>
          <w:bCs/>
          <w:sz w:val="24"/>
          <w:szCs w:val="24"/>
          <w:lang w:val="en-IE"/>
        </w:rPr>
        <w:lastRenderedPageBreak/>
        <w:t>രക്തത്തിൻ്റെ</w:t>
      </w:r>
      <w:r w:rsidRPr="00EF5FE2">
        <w:rPr>
          <w:b/>
          <w:bCs/>
          <w:sz w:val="24"/>
          <w:szCs w:val="24"/>
          <w:lang w:val="en-IE"/>
        </w:rPr>
        <w:t xml:space="preserve"> pH </w:t>
      </w:r>
      <w:r w:rsidRPr="00EF5FE2">
        <w:rPr>
          <w:rFonts w:ascii="Nirmala UI" w:hAnsi="Nirmala UI" w:cs="Nirmala UI"/>
          <w:b/>
          <w:bCs/>
          <w:sz w:val="24"/>
          <w:szCs w:val="24"/>
          <w:lang w:val="en-IE"/>
        </w:rPr>
        <w:t>നിയന്ത്രണം</w:t>
      </w:r>
      <w:r w:rsidRPr="00EF5FE2">
        <w:rPr>
          <w:b/>
          <w:bCs/>
          <w:sz w:val="24"/>
          <w:szCs w:val="24"/>
          <w:lang w:val="en-IE"/>
        </w:rPr>
        <w:t>:</w:t>
      </w:r>
      <w:r w:rsidRPr="00EF5FE2">
        <w:rPr>
          <w:sz w:val="24"/>
          <w:szCs w:val="24"/>
          <w:lang w:val="en-IE"/>
        </w:rPr>
        <w:t xml:space="preserve"> </w:t>
      </w:r>
      <w:r w:rsidRPr="00EF5FE2">
        <w:rPr>
          <w:rFonts w:ascii="Nirmala UI" w:hAnsi="Nirmala UI" w:cs="Nirmala UI"/>
          <w:sz w:val="24"/>
          <w:szCs w:val="24"/>
          <w:lang w:val="en-IE"/>
        </w:rPr>
        <w:t>ശ്വാസകോശം</w:t>
      </w:r>
      <w:r w:rsidRPr="00EF5FE2">
        <w:rPr>
          <w:sz w:val="24"/>
          <w:szCs w:val="24"/>
          <w:lang w:val="en-IE"/>
        </w:rPr>
        <w:t xml:space="preserve"> (CO2​ </w:t>
      </w:r>
      <w:r w:rsidRPr="00EF5FE2">
        <w:rPr>
          <w:rFonts w:ascii="Nirmala UI" w:hAnsi="Nirmala UI" w:cs="Nirmala UI"/>
          <w:sz w:val="24"/>
          <w:szCs w:val="24"/>
          <w:lang w:val="en-IE"/>
        </w:rPr>
        <w:t>പുറന്തള്ളി</w:t>
      </w:r>
      <w:r w:rsidRPr="00EF5FE2">
        <w:rPr>
          <w:sz w:val="24"/>
          <w:szCs w:val="24"/>
          <w:lang w:val="en-IE"/>
        </w:rPr>
        <w:t xml:space="preserve">), </w:t>
      </w:r>
      <w:r w:rsidRPr="00EF5FE2">
        <w:rPr>
          <w:rFonts w:ascii="Nirmala UI" w:hAnsi="Nirmala UI" w:cs="Nirmala UI"/>
          <w:sz w:val="24"/>
          <w:szCs w:val="24"/>
          <w:lang w:val="en-IE"/>
        </w:rPr>
        <w:t>വൃക്കകൾ</w:t>
      </w:r>
      <w:r w:rsidRPr="00EF5FE2">
        <w:rPr>
          <w:sz w:val="24"/>
          <w:szCs w:val="24"/>
          <w:lang w:val="en-IE"/>
        </w:rPr>
        <w:t xml:space="preserve"> (</w:t>
      </w:r>
      <w:r w:rsidRPr="00EF5FE2">
        <w:rPr>
          <w:rFonts w:ascii="Nirmala UI" w:hAnsi="Nirmala UI" w:cs="Nirmala UI"/>
          <w:sz w:val="24"/>
          <w:szCs w:val="24"/>
          <w:lang w:val="en-IE"/>
        </w:rPr>
        <w:t>അയോണുകളെ</w:t>
      </w:r>
      <w:r w:rsidRPr="00EF5FE2">
        <w:rPr>
          <w:sz w:val="24"/>
          <w:szCs w:val="24"/>
          <w:lang w:val="en-IE"/>
        </w:rPr>
        <w:t xml:space="preserve"> </w:t>
      </w:r>
      <w:r w:rsidRPr="00EF5FE2">
        <w:rPr>
          <w:rFonts w:ascii="Nirmala UI" w:hAnsi="Nirmala UI" w:cs="Nirmala UI"/>
          <w:sz w:val="24"/>
          <w:szCs w:val="24"/>
          <w:lang w:val="en-IE"/>
        </w:rPr>
        <w:t>പുറന്തള്ളുകയോ</w:t>
      </w:r>
      <w:r w:rsidRPr="00EF5FE2">
        <w:rPr>
          <w:sz w:val="24"/>
          <w:szCs w:val="24"/>
          <w:lang w:val="en-IE"/>
        </w:rPr>
        <w:t xml:space="preserve"> </w:t>
      </w:r>
      <w:r w:rsidRPr="00EF5FE2">
        <w:rPr>
          <w:rFonts w:ascii="Nirmala UI" w:hAnsi="Nirmala UI" w:cs="Nirmala UI"/>
          <w:sz w:val="24"/>
          <w:szCs w:val="24"/>
          <w:lang w:val="en-IE"/>
        </w:rPr>
        <w:t>പുനരാഗിരണം</w:t>
      </w:r>
      <w:r w:rsidRPr="00EF5FE2">
        <w:rPr>
          <w:sz w:val="24"/>
          <w:szCs w:val="24"/>
          <w:lang w:val="en-IE"/>
        </w:rPr>
        <w:t xml:space="preserve"> </w:t>
      </w:r>
      <w:r w:rsidRPr="00EF5FE2">
        <w:rPr>
          <w:rFonts w:ascii="Nirmala UI" w:hAnsi="Nirmala UI" w:cs="Nirmala UI"/>
          <w:sz w:val="24"/>
          <w:szCs w:val="24"/>
          <w:lang w:val="en-IE"/>
        </w:rPr>
        <w:t>ചെയ്യുകയോ</w:t>
      </w:r>
      <w:r w:rsidRPr="00EF5FE2">
        <w:rPr>
          <w:sz w:val="24"/>
          <w:szCs w:val="24"/>
          <w:lang w:val="en-IE"/>
        </w:rPr>
        <w:t xml:space="preserve"> </w:t>
      </w:r>
      <w:r w:rsidRPr="00EF5FE2">
        <w:rPr>
          <w:rFonts w:ascii="Nirmala UI" w:hAnsi="Nirmala UI" w:cs="Nirmala UI"/>
          <w:sz w:val="24"/>
          <w:szCs w:val="24"/>
          <w:lang w:val="en-IE"/>
        </w:rPr>
        <w:t>ചെയ്ത്</w:t>
      </w:r>
      <w:r w:rsidRPr="00EF5FE2">
        <w:rPr>
          <w:sz w:val="24"/>
          <w:szCs w:val="24"/>
          <w:lang w:val="en-IE"/>
        </w:rPr>
        <w:t xml:space="preserve">), </w:t>
      </w:r>
      <w:r w:rsidRPr="00EF5FE2">
        <w:rPr>
          <w:rFonts w:ascii="Nirmala UI" w:hAnsi="Nirmala UI" w:cs="Nirmala UI"/>
          <w:sz w:val="24"/>
          <w:szCs w:val="24"/>
          <w:lang w:val="en-IE"/>
        </w:rPr>
        <w:t>രക്തത്തിലെ</w:t>
      </w:r>
      <w:r w:rsidRPr="00EF5FE2">
        <w:rPr>
          <w:sz w:val="24"/>
          <w:szCs w:val="24"/>
          <w:lang w:val="en-IE"/>
        </w:rPr>
        <w:t xml:space="preserve"> </w:t>
      </w:r>
      <w:r w:rsidRPr="00EF5FE2">
        <w:rPr>
          <w:rFonts w:ascii="Nirmala UI" w:hAnsi="Nirmala UI" w:cs="Nirmala UI"/>
          <w:sz w:val="24"/>
          <w:szCs w:val="24"/>
          <w:lang w:val="en-IE"/>
        </w:rPr>
        <w:t>ബഫർ</w:t>
      </w:r>
      <w:r w:rsidRPr="00EF5FE2">
        <w:rPr>
          <w:sz w:val="24"/>
          <w:szCs w:val="24"/>
          <w:lang w:val="en-IE"/>
        </w:rPr>
        <w:t xml:space="preserve"> </w:t>
      </w:r>
      <w:r w:rsidRPr="00EF5FE2">
        <w:rPr>
          <w:rFonts w:ascii="Nirmala UI" w:hAnsi="Nirmala UI" w:cs="Nirmala UI"/>
          <w:sz w:val="24"/>
          <w:szCs w:val="24"/>
          <w:lang w:val="en-IE"/>
        </w:rPr>
        <w:t>സംവിധാനങ്ങൾ</w:t>
      </w:r>
      <w:r w:rsidRPr="00EF5FE2">
        <w:rPr>
          <w:sz w:val="24"/>
          <w:szCs w:val="24"/>
          <w:lang w:val="en-IE"/>
        </w:rPr>
        <w:t xml:space="preserve"> (Buffer systems) </w:t>
      </w:r>
      <w:r w:rsidRPr="00EF5FE2">
        <w:rPr>
          <w:rFonts w:ascii="Nirmala UI" w:hAnsi="Nirmala UI" w:cs="Nirmala UI"/>
          <w:sz w:val="24"/>
          <w:szCs w:val="24"/>
          <w:lang w:val="en-IE"/>
        </w:rPr>
        <w:t>എന്നിവയിലൂടെ</w:t>
      </w:r>
      <w:r w:rsidRPr="00EF5FE2">
        <w:rPr>
          <w:sz w:val="24"/>
          <w:szCs w:val="24"/>
          <w:lang w:val="en-IE"/>
        </w:rPr>
        <w:t xml:space="preserve"> </w:t>
      </w:r>
      <w:r w:rsidRPr="00EF5FE2">
        <w:rPr>
          <w:rFonts w:ascii="Nirmala UI" w:hAnsi="Nirmala UI" w:cs="Nirmala UI"/>
          <w:sz w:val="24"/>
          <w:szCs w:val="24"/>
          <w:lang w:val="en-IE"/>
        </w:rPr>
        <w:t>രക്തത്തിൻ്റെ</w:t>
      </w:r>
      <w:r w:rsidRPr="00EF5FE2">
        <w:rPr>
          <w:sz w:val="24"/>
          <w:szCs w:val="24"/>
          <w:lang w:val="en-IE"/>
        </w:rPr>
        <w:t xml:space="preserve"> pH </w:t>
      </w:r>
      <w:r w:rsidRPr="00EF5FE2">
        <w:rPr>
          <w:rFonts w:ascii="Nirmala UI" w:hAnsi="Nirmala UI" w:cs="Nirmala UI"/>
          <w:sz w:val="24"/>
          <w:szCs w:val="24"/>
          <w:lang w:val="en-IE"/>
        </w:rPr>
        <w:t>ഏകദേശം</w:t>
      </w:r>
      <w:r w:rsidRPr="00EF5FE2">
        <w:rPr>
          <w:sz w:val="24"/>
          <w:szCs w:val="24"/>
          <w:lang w:val="en-IE"/>
        </w:rPr>
        <w:t xml:space="preserve"> 7.4 </w:t>
      </w:r>
      <w:r w:rsidRPr="00EF5FE2">
        <w:rPr>
          <w:rFonts w:ascii="Nirmala UI" w:hAnsi="Nirmala UI" w:cs="Nirmala UI"/>
          <w:sz w:val="24"/>
          <w:szCs w:val="24"/>
          <w:lang w:val="en-IE"/>
        </w:rPr>
        <w:t>ൽ</w:t>
      </w:r>
      <w:r w:rsidRPr="00EF5FE2">
        <w:rPr>
          <w:sz w:val="24"/>
          <w:szCs w:val="24"/>
          <w:lang w:val="en-IE"/>
        </w:rPr>
        <w:t xml:space="preserve"> </w:t>
      </w:r>
      <w:r w:rsidRPr="00EF5FE2">
        <w:rPr>
          <w:rFonts w:ascii="Nirmala UI" w:hAnsi="Nirmala UI" w:cs="Nirmala UI"/>
          <w:sz w:val="24"/>
          <w:szCs w:val="24"/>
          <w:lang w:val="en-IE"/>
        </w:rPr>
        <w:t>നിലനിർത്തുന്നു</w:t>
      </w:r>
      <w:r w:rsidRPr="00EF5FE2">
        <w:rPr>
          <w:sz w:val="24"/>
          <w:szCs w:val="24"/>
          <w:lang w:val="en-IE"/>
        </w:rPr>
        <w:t>.</w:t>
      </w:r>
    </w:p>
    <w:p w14:paraId="3C440DD6" w14:textId="77777777" w:rsidR="00EF5FE2" w:rsidRDefault="00EF5FE2" w:rsidP="00EF5FE2">
      <w:pPr>
        <w:rPr>
          <w:sz w:val="24"/>
          <w:szCs w:val="24"/>
          <w:lang w:val="en-IE"/>
        </w:rPr>
      </w:pPr>
      <w:r w:rsidRPr="00EF5FE2">
        <w:rPr>
          <w:rFonts w:ascii="Nirmala UI" w:hAnsi="Nirmala UI" w:cs="Nirmala UI"/>
          <w:sz w:val="24"/>
          <w:szCs w:val="24"/>
          <w:lang w:val="en-IE"/>
        </w:rPr>
        <w:t>ഈ</w:t>
      </w:r>
      <w:r w:rsidRPr="00EF5FE2">
        <w:rPr>
          <w:sz w:val="24"/>
          <w:szCs w:val="24"/>
          <w:lang w:val="en-IE"/>
        </w:rPr>
        <w:t xml:space="preserve"> </w:t>
      </w:r>
      <w:r w:rsidRPr="00EF5FE2">
        <w:rPr>
          <w:rFonts w:ascii="Nirmala UI" w:hAnsi="Nirmala UI" w:cs="Nirmala UI"/>
          <w:sz w:val="24"/>
          <w:szCs w:val="24"/>
          <w:lang w:val="en-IE"/>
        </w:rPr>
        <w:t>പ്രവർത്തനങ്ങളെല്ലാം</w:t>
      </w:r>
      <w:r w:rsidRPr="00EF5FE2">
        <w:rPr>
          <w:sz w:val="24"/>
          <w:szCs w:val="24"/>
          <w:lang w:val="en-IE"/>
        </w:rPr>
        <w:t xml:space="preserve"> </w:t>
      </w:r>
      <w:r w:rsidRPr="00EF5FE2">
        <w:rPr>
          <w:rFonts w:ascii="Nirmala UI" w:hAnsi="Nirmala UI" w:cs="Nirmala UI"/>
          <w:sz w:val="24"/>
          <w:szCs w:val="24"/>
          <w:lang w:val="en-IE"/>
        </w:rPr>
        <w:t>പരസ്പരം</w:t>
      </w:r>
      <w:r w:rsidRPr="00EF5FE2">
        <w:rPr>
          <w:sz w:val="24"/>
          <w:szCs w:val="24"/>
          <w:lang w:val="en-IE"/>
        </w:rPr>
        <w:t xml:space="preserve"> </w:t>
      </w:r>
      <w:r w:rsidRPr="00EF5FE2">
        <w:rPr>
          <w:rFonts w:ascii="Nirmala UI" w:hAnsi="Nirmala UI" w:cs="Nirmala UI"/>
          <w:sz w:val="24"/>
          <w:szCs w:val="24"/>
          <w:lang w:val="en-IE"/>
        </w:rPr>
        <w:t>ബന്ധപ്പെട്ടും</w:t>
      </w:r>
      <w:r w:rsidRPr="00EF5FE2">
        <w:rPr>
          <w:sz w:val="24"/>
          <w:szCs w:val="24"/>
          <w:lang w:val="en-IE"/>
        </w:rPr>
        <w:t xml:space="preserve"> </w:t>
      </w:r>
      <w:r w:rsidRPr="00EF5FE2">
        <w:rPr>
          <w:rFonts w:ascii="Nirmala UI" w:hAnsi="Nirmala UI" w:cs="Nirmala UI"/>
          <w:sz w:val="24"/>
          <w:szCs w:val="24"/>
          <w:lang w:val="en-IE"/>
        </w:rPr>
        <w:t>ഏകോപിപ്പിച്ചും</w:t>
      </w:r>
      <w:r w:rsidRPr="00EF5FE2">
        <w:rPr>
          <w:sz w:val="24"/>
          <w:szCs w:val="24"/>
          <w:lang w:val="en-IE"/>
        </w:rPr>
        <w:t xml:space="preserve"> </w:t>
      </w:r>
      <w:r w:rsidRPr="00EF5FE2">
        <w:rPr>
          <w:rFonts w:ascii="Nirmala UI" w:hAnsi="Nirmala UI" w:cs="Nirmala UI"/>
          <w:sz w:val="24"/>
          <w:szCs w:val="24"/>
          <w:lang w:val="en-IE"/>
        </w:rPr>
        <w:t>പ്രവർത്തിക്കുന്നതിലൂടെയാണ്</w:t>
      </w:r>
      <w:r w:rsidRPr="00EF5FE2">
        <w:rPr>
          <w:sz w:val="24"/>
          <w:szCs w:val="24"/>
          <w:lang w:val="en-IE"/>
        </w:rPr>
        <w:t xml:space="preserve"> </w:t>
      </w:r>
      <w:r w:rsidRPr="00EF5FE2">
        <w:rPr>
          <w:rFonts w:ascii="Nirmala UI" w:hAnsi="Nirmala UI" w:cs="Nirmala UI"/>
          <w:sz w:val="24"/>
          <w:szCs w:val="24"/>
          <w:lang w:val="en-IE"/>
        </w:rPr>
        <w:t>ജീവൻ</w:t>
      </w:r>
      <w:r w:rsidRPr="00EF5FE2">
        <w:rPr>
          <w:sz w:val="24"/>
          <w:szCs w:val="24"/>
          <w:lang w:val="en-IE"/>
        </w:rPr>
        <w:t xml:space="preserve"> </w:t>
      </w:r>
      <w:r w:rsidRPr="00EF5FE2">
        <w:rPr>
          <w:rFonts w:ascii="Nirmala UI" w:hAnsi="Nirmala UI" w:cs="Nirmala UI"/>
          <w:sz w:val="24"/>
          <w:szCs w:val="24"/>
          <w:lang w:val="en-IE"/>
        </w:rPr>
        <w:t>നിലനിൽക്കുന്നത്</w:t>
      </w:r>
      <w:r w:rsidRPr="00EF5FE2">
        <w:rPr>
          <w:sz w:val="24"/>
          <w:szCs w:val="24"/>
          <w:lang w:val="en-IE"/>
        </w:rPr>
        <w:t>.</w:t>
      </w:r>
    </w:p>
    <w:p w14:paraId="144D1410" w14:textId="77777777" w:rsidR="00F35926" w:rsidRPr="00EF5FE2" w:rsidRDefault="00F35926" w:rsidP="00EF5FE2">
      <w:pPr>
        <w:rPr>
          <w:sz w:val="24"/>
          <w:szCs w:val="24"/>
          <w:lang w:val="en-IE"/>
        </w:rPr>
      </w:pPr>
    </w:p>
    <w:p w14:paraId="3847B6D6" w14:textId="77777777" w:rsidR="00F35926" w:rsidRPr="009223E6" w:rsidRDefault="00F35926" w:rsidP="00F35926">
      <w:pPr>
        <w:rPr>
          <w:sz w:val="24"/>
          <w:szCs w:val="24"/>
        </w:rPr>
      </w:pPr>
      <w:r w:rsidRPr="009223E6">
        <w:rPr>
          <w:rFonts w:ascii="Nirmala UI" w:hAnsi="Nirmala UI" w:cs="Nirmala UI"/>
          <w:sz w:val="24"/>
          <w:szCs w:val="24"/>
        </w:rPr>
        <w:t>അധ്യായം</w:t>
      </w:r>
      <w:r>
        <w:rPr>
          <w:rFonts w:ascii="Nirmala UI" w:hAnsi="Nirmala UI" w:cs="Nirmala UI"/>
          <w:sz w:val="24"/>
          <w:szCs w:val="24"/>
        </w:rPr>
        <w:t xml:space="preserve"> </w:t>
      </w:r>
      <w:r w:rsidRPr="009223E6">
        <w:rPr>
          <w:sz w:val="24"/>
          <w:szCs w:val="24"/>
        </w:rPr>
        <w:t>4</w:t>
      </w:r>
    </w:p>
    <w:p w14:paraId="323E132C" w14:textId="77777777" w:rsidR="00F35926" w:rsidRPr="009223E6" w:rsidRDefault="00F35926" w:rsidP="00F35926">
      <w:pPr>
        <w:rPr>
          <w:sz w:val="24"/>
          <w:szCs w:val="24"/>
        </w:rPr>
      </w:pPr>
      <w:r w:rsidRPr="009223E6">
        <w:rPr>
          <w:sz w:val="24"/>
          <w:szCs w:val="24"/>
        </w:rPr>
        <w:t>ചലനത്തിനു പിന്നിൽ</w:t>
      </w:r>
    </w:p>
    <w:p w14:paraId="484B7C01" w14:textId="0FB3CDC6" w:rsidR="00F35926" w:rsidRPr="00F35926" w:rsidRDefault="00F35926" w:rsidP="00F35926">
      <w:pPr>
        <w:rPr>
          <w:sz w:val="24"/>
          <w:szCs w:val="24"/>
          <w:lang w:val="en-IE"/>
        </w:rPr>
      </w:pPr>
      <w:r w:rsidRPr="00F35926">
        <w:rPr>
          <w:rFonts w:ascii="Nirmala UI" w:hAnsi="Nirmala UI" w:cs="Nirmala UI"/>
          <w:sz w:val="24"/>
          <w:szCs w:val="24"/>
          <w:lang w:val="en-IE"/>
        </w:rPr>
        <w:t>ജീവികളുടെ</w:t>
      </w:r>
      <w:r w:rsidRPr="00F35926">
        <w:rPr>
          <w:sz w:val="24"/>
          <w:szCs w:val="24"/>
          <w:lang w:val="en-IE"/>
        </w:rPr>
        <w:t xml:space="preserve"> </w:t>
      </w:r>
      <w:r w:rsidRPr="00F35926">
        <w:rPr>
          <w:rFonts w:ascii="Nirmala UI" w:hAnsi="Nirmala UI" w:cs="Nirmala UI"/>
          <w:sz w:val="24"/>
          <w:szCs w:val="24"/>
          <w:lang w:val="en-IE"/>
        </w:rPr>
        <w:t>അടിസ്ഥാന</w:t>
      </w:r>
      <w:r w:rsidRPr="00F35926">
        <w:rPr>
          <w:sz w:val="24"/>
          <w:szCs w:val="24"/>
          <w:lang w:val="en-IE"/>
        </w:rPr>
        <w:t xml:space="preserve"> </w:t>
      </w:r>
      <w:r w:rsidRPr="00F35926">
        <w:rPr>
          <w:rFonts w:ascii="Nirmala UI" w:hAnsi="Nirmala UI" w:cs="Nirmala UI"/>
          <w:sz w:val="24"/>
          <w:szCs w:val="24"/>
          <w:lang w:val="en-IE"/>
        </w:rPr>
        <w:t>സ്വഭാവങ്ങളിലൊന്നാണ്</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ജീവിവർഗ്ഗങ്ങളിലും</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ജീവിയിലെ</w:t>
      </w:r>
      <w:r w:rsidRPr="00F35926">
        <w:rPr>
          <w:sz w:val="24"/>
          <w:szCs w:val="24"/>
          <w:lang w:val="en-IE"/>
        </w:rPr>
        <w:t xml:space="preserve"> </w:t>
      </w:r>
      <w:r w:rsidRPr="00F35926">
        <w:rPr>
          <w:rFonts w:ascii="Nirmala UI" w:hAnsi="Nirmala UI" w:cs="Nirmala UI"/>
          <w:sz w:val="24"/>
          <w:szCs w:val="24"/>
          <w:lang w:val="en-IE"/>
        </w:rPr>
        <w:t>വിവിധ</w:t>
      </w:r>
      <w:r w:rsidRPr="00F35926">
        <w:rPr>
          <w:sz w:val="24"/>
          <w:szCs w:val="24"/>
          <w:lang w:val="en-IE"/>
        </w:rPr>
        <w:t xml:space="preserve"> </w:t>
      </w:r>
      <w:r w:rsidRPr="00F35926">
        <w:rPr>
          <w:rFonts w:ascii="Nirmala UI" w:hAnsi="Nirmala UI" w:cs="Nirmala UI"/>
          <w:sz w:val="24"/>
          <w:szCs w:val="24"/>
          <w:lang w:val="en-IE"/>
        </w:rPr>
        <w:t>ഭാഗങ്ങളിലും</w:t>
      </w:r>
      <w:r w:rsidRPr="00F35926">
        <w:rPr>
          <w:sz w:val="24"/>
          <w:szCs w:val="24"/>
          <w:lang w:val="en-IE"/>
        </w:rPr>
        <w:t xml:space="preserve"> </w:t>
      </w:r>
      <w:r w:rsidRPr="00F35926">
        <w:rPr>
          <w:rFonts w:ascii="Nirmala UI" w:hAnsi="Nirmala UI" w:cs="Nirmala UI"/>
          <w:sz w:val="24"/>
          <w:szCs w:val="24"/>
          <w:lang w:val="en-IE"/>
        </w:rPr>
        <w:t>വ്യത്യസ്ത</w:t>
      </w:r>
      <w:r w:rsidRPr="00F35926">
        <w:rPr>
          <w:sz w:val="24"/>
          <w:szCs w:val="24"/>
          <w:lang w:val="en-IE"/>
        </w:rPr>
        <w:t xml:space="preserve"> </w:t>
      </w:r>
      <w:r w:rsidRPr="00F35926">
        <w:rPr>
          <w:rFonts w:ascii="Nirmala UI" w:hAnsi="Nirmala UI" w:cs="Nirmala UI"/>
          <w:sz w:val="24"/>
          <w:szCs w:val="24"/>
          <w:lang w:val="en-IE"/>
        </w:rPr>
        <w:t>തരത്തിലുള്ള</w:t>
      </w:r>
      <w:r w:rsidRPr="00F35926">
        <w:rPr>
          <w:sz w:val="24"/>
          <w:szCs w:val="24"/>
          <w:lang w:val="en-IE"/>
        </w:rPr>
        <w:t xml:space="preserve"> </w:t>
      </w:r>
      <w:r w:rsidRPr="00F35926">
        <w:rPr>
          <w:rFonts w:ascii="Nirmala UI" w:hAnsi="Nirmala UI" w:cs="Nirmala UI"/>
          <w:sz w:val="24"/>
          <w:szCs w:val="24"/>
          <w:lang w:val="en-IE"/>
        </w:rPr>
        <w:t>ചലനങ്ങൾ</w:t>
      </w:r>
      <w:r w:rsidRPr="00F35926">
        <w:rPr>
          <w:sz w:val="24"/>
          <w:szCs w:val="24"/>
          <w:lang w:val="en-IE"/>
        </w:rPr>
        <w:t xml:space="preserve"> </w:t>
      </w:r>
      <w:r w:rsidRPr="00F35926">
        <w:rPr>
          <w:rFonts w:ascii="Nirmala UI" w:hAnsi="Nirmala UI" w:cs="Nirmala UI"/>
          <w:sz w:val="24"/>
          <w:szCs w:val="24"/>
          <w:lang w:val="en-IE"/>
        </w:rPr>
        <w:t>കാണാം</w:t>
      </w:r>
      <w:r w:rsidRPr="00F35926">
        <w:rPr>
          <w:sz w:val="24"/>
          <w:szCs w:val="24"/>
          <w:lang w:val="en-IE"/>
        </w:rPr>
        <w:t xml:space="preserve">. </w:t>
      </w:r>
    </w:p>
    <w:p w14:paraId="12E1072F" w14:textId="77777777" w:rsidR="00F35926" w:rsidRPr="00F35926" w:rsidRDefault="00F35926" w:rsidP="00F35926">
      <w:pPr>
        <w:rPr>
          <w:sz w:val="24"/>
          <w:szCs w:val="24"/>
          <w:lang w:val="en-IE"/>
        </w:rPr>
      </w:pPr>
      <w:r w:rsidRPr="00F35926">
        <w:rPr>
          <w:b/>
          <w:bCs/>
          <w:sz w:val="24"/>
          <w:szCs w:val="24"/>
          <w:lang w:val="en-IE"/>
        </w:rPr>
        <w:t xml:space="preserve">1. </w:t>
      </w:r>
      <w:r w:rsidRPr="00F35926">
        <w:rPr>
          <w:rFonts w:ascii="Nirmala UI" w:hAnsi="Nirmala UI" w:cs="Nirmala UI"/>
          <w:b/>
          <w:bCs/>
          <w:sz w:val="24"/>
          <w:szCs w:val="24"/>
          <w:lang w:val="en-IE"/>
        </w:rPr>
        <w:t>പേശികൾ</w:t>
      </w:r>
      <w:r w:rsidRPr="00F35926">
        <w:rPr>
          <w:b/>
          <w:bCs/>
          <w:sz w:val="24"/>
          <w:szCs w:val="24"/>
          <w:lang w:val="en-IE"/>
        </w:rPr>
        <w:t xml:space="preserve"> (Muscles)</w:t>
      </w:r>
    </w:p>
    <w:p w14:paraId="5DDD613A" w14:textId="77777777" w:rsidR="00F35926" w:rsidRPr="00F35926" w:rsidRDefault="00F35926" w:rsidP="00F35926">
      <w:pPr>
        <w:rPr>
          <w:sz w:val="24"/>
          <w:szCs w:val="24"/>
          <w:lang w:val="en-IE"/>
        </w:rPr>
      </w:pPr>
      <w:r w:rsidRPr="00F35926">
        <w:rPr>
          <w:rFonts w:ascii="Nirmala UI" w:hAnsi="Nirmala UI" w:cs="Nirmala UI"/>
          <w:sz w:val="24"/>
          <w:szCs w:val="24"/>
          <w:lang w:val="en-IE"/>
        </w:rPr>
        <w:t>ശരീരചലനങ്ങൾ</w:t>
      </w:r>
      <w:r w:rsidRPr="00F35926">
        <w:rPr>
          <w:sz w:val="24"/>
          <w:szCs w:val="24"/>
          <w:lang w:val="en-IE"/>
        </w:rPr>
        <w:t xml:space="preserve"> </w:t>
      </w:r>
      <w:r w:rsidRPr="00F35926">
        <w:rPr>
          <w:rFonts w:ascii="Nirmala UI" w:hAnsi="Nirmala UI" w:cs="Nirmala UI"/>
          <w:sz w:val="24"/>
          <w:szCs w:val="24"/>
          <w:lang w:val="en-IE"/>
        </w:rPr>
        <w:t>സാധ്യമാക്കുന്നതിൽ</w:t>
      </w:r>
      <w:r w:rsidRPr="00F35926">
        <w:rPr>
          <w:sz w:val="24"/>
          <w:szCs w:val="24"/>
          <w:lang w:val="en-IE"/>
        </w:rPr>
        <w:t xml:space="preserve"> </w:t>
      </w:r>
      <w:r w:rsidRPr="00F35926">
        <w:rPr>
          <w:rFonts w:ascii="Nirmala UI" w:hAnsi="Nirmala UI" w:cs="Nirmala UI"/>
          <w:sz w:val="24"/>
          <w:szCs w:val="24"/>
          <w:lang w:val="en-IE"/>
        </w:rPr>
        <w:t>പ്രധാന</w:t>
      </w:r>
      <w:r w:rsidRPr="00F35926">
        <w:rPr>
          <w:sz w:val="24"/>
          <w:szCs w:val="24"/>
          <w:lang w:val="en-IE"/>
        </w:rPr>
        <w:t xml:space="preserve"> </w:t>
      </w:r>
      <w:r w:rsidRPr="00F35926">
        <w:rPr>
          <w:rFonts w:ascii="Nirmala UI" w:hAnsi="Nirmala UI" w:cs="Nirmala UI"/>
          <w:sz w:val="24"/>
          <w:szCs w:val="24"/>
          <w:lang w:val="en-IE"/>
        </w:rPr>
        <w:t>പങ്ക്</w:t>
      </w:r>
      <w:r w:rsidRPr="00F35926">
        <w:rPr>
          <w:sz w:val="24"/>
          <w:szCs w:val="24"/>
          <w:lang w:val="en-IE"/>
        </w:rPr>
        <w:t xml:space="preserve"> </w:t>
      </w:r>
      <w:r w:rsidRPr="00F35926">
        <w:rPr>
          <w:rFonts w:ascii="Nirmala UI" w:hAnsi="Nirmala UI" w:cs="Nirmala UI"/>
          <w:sz w:val="24"/>
          <w:szCs w:val="24"/>
          <w:lang w:val="en-IE"/>
        </w:rPr>
        <w:t>വഹിക്കുന്ന</w:t>
      </w:r>
      <w:r w:rsidRPr="00F35926">
        <w:rPr>
          <w:sz w:val="24"/>
          <w:szCs w:val="24"/>
          <w:lang w:val="en-IE"/>
        </w:rPr>
        <w:t xml:space="preserve">, </w:t>
      </w:r>
      <w:r w:rsidRPr="00F35926">
        <w:rPr>
          <w:rFonts w:ascii="Nirmala UI" w:hAnsi="Nirmala UI" w:cs="Nirmala UI"/>
          <w:sz w:val="24"/>
          <w:szCs w:val="24"/>
          <w:lang w:val="en-IE"/>
        </w:rPr>
        <w:t>സങ്കോചിക്കാനും</w:t>
      </w:r>
      <w:r w:rsidRPr="00F35926">
        <w:rPr>
          <w:sz w:val="24"/>
          <w:szCs w:val="24"/>
          <w:lang w:val="en-IE"/>
        </w:rPr>
        <w:t xml:space="preserve"> </w:t>
      </w:r>
      <w:r w:rsidRPr="00F35926">
        <w:rPr>
          <w:rFonts w:ascii="Nirmala UI" w:hAnsi="Nirmala UI" w:cs="Nirmala UI"/>
          <w:sz w:val="24"/>
          <w:szCs w:val="24"/>
          <w:lang w:val="en-IE"/>
        </w:rPr>
        <w:t>വികസിക്കാനും</w:t>
      </w:r>
      <w:r w:rsidRPr="00F35926">
        <w:rPr>
          <w:sz w:val="24"/>
          <w:szCs w:val="24"/>
          <w:lang w:val="en-IE"/>
        </w:rPr>
        <w:t xml:space="preserve"> </w:t>
      </w:r>
      <w:r w:rsidRPr="00F35926">
        <w:rPr>
          <w:rFonts w:ascii="Nirmala UI" w:hAnsi="Nirmala UI" w:cs="Nirmala UI"/>
          <w:sz w:val="24"/>
          <w:szCs w:val="24"/>
          <w:lang w:val="en-IE"/>
        </w:rPr>
        <w:t>കഴിവുള്ള</w:t>
      </w:r>
      <w:r w:rsidRPr="00F35926">
        <w:rPr>
          <w:sz w:val="24"/>
          <w:szCs w:val="24"/>
          <w:lang w:val="en-IE"/>
        </w:rPr>
        <w:t xml:space="preserve"> </w:t>
      </w:r>
      <w:r w:rsidRPr="00F35926">
        <w:rPr>
          <w:rFonts w:ascii="Nirmala UI" w:hAnsi="Nirmala UI" w:cs="Nirmala UI"/>
          <w:sz w:val="24"/>
          <w:szCs w:val="24"/>
          <w:lang w:val="en-IE"/>
        </w:rPr>
        <w:t>പ്രത്യേകതരം</w:t>
      </w:r>
      <w:r w:rsidRPr="00F35926">
        <w:rPr>
          <w:sz w:val="24"/>
          <w:szCs w:val="24"/>
          <w:lang w:val="en-IE"/>
        </w:rPr>
        <w:t xml:space="preserve"> </w:t>
      </w:r>
      <w:r w:rsidRPr="00F35926">
        <w:rPr>
          <w:rFonts w:ascii="Nirmala UI" w:hAnsi="Nirmala UI" w:cs="Nirmala UI"/>
          <w:sz w:val="24"/>
          <w:szCs w:val="24"/>
          <w:lang w:val="en-IE"/>
        </w:rPr>
        <w:t>കലകളാണ്</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w:t>
      </w:r>
    </w:p>
    <w:p w14:paraId="10E7CF08" w14:textId="77777777" w:rsidR="00F35926" w:rsidRPr="00F35926" w:rsidRDefault="00F35926" w:rsidP="00F35926">
      <w:pPr>
        <w:numPr>
          <w:ilvl w:val="0"/>
          <w:numId w:val="29"/>
        </w:numPr>
        <w:rPr>
          <w:sz w:val="24"/>
          <w:szCs w:val="24"/>
          <w:lang w:val="en-IE"/>
        </w:rPr>
      </w:pPr>
      <w:r w:rsidRPr="00F35926">
        <w:rPr>
          <w:rFonts w:ascii="Nirmala UI" w:hAnsi="Nirmala UI" w:cs="Nirmala UI"/>
          <w:b/>
          <w:bCs/>
          <w:sz w:val="24"/>
          <w:szCs w:val="24"/>
          <w:lang w:val="en-IE"/>
        </w:rPr>
        <w:t>ധർമ്മങ്ങൾ</w:t>
      </w:r>
      <w:r w:rsidRPr="00F35926">
        <w:rPr>
          <w:b/>
          <w:bCs/>
          <w:sz w:val="24"/>
          <w:szCs w:val="24"/>
          <w:lang w:val="en-IE"/>
        </w:rPr>
        <w:t>:</w:t>
      </w:r>
      <w:r w:rsidRPr="00F35926">
        <w:rPr>
          <w:sz w:val="24"/>
          <w:szCs w:val="24"/>
          <w:lang w:val="en-IE"/>
        </w:rPr>
        <w:t xml:space="preserve"> </w:t>
      </w:r>
    </w:p>
    <w:p w14:paraId="27FE1B08" w14:textId="77777777" w:rsidR="00F35926" w:rsidRPr="00F35926" w:rsidRDefault="00F35926" w:rsidP="00F35926">
      <w:pPr>
        <w:numPr>
          <w:ilvl w:val="1"/>
          <w:numId w:val="29"/>
        </w:numPr>
        <w:rPr>
          <w:sz w:val="24"/>
          <w:szCs w:val="24"/>
          <w:lang w:val="en-IE"/>
        </w:rPr>
      </w:pPr>
      <w:r w:rsidRPr="00F35926">
        <w:rPr>
          <w:rFonts w:ascii="Nirmala UI" w:hAnsi="Nirmala UI" w:cs="Nirmala UI"/>
          <w:sz w:val="24"/>
          <w:szCs w:val="24"/>
          <w:lang w:val="en-IE"/>
        </w:rPr>
        <w:t>അവയവങ്ങളുടെ</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കൈകാലുകൾ</w:t>
      </w:r>
      <w:r w:rsidRPr="00F35926">
        <w:rPr>
          <w:sz w:val="24"/>
          <w:szCs w:val="24"/>
          <w:lang w:val="en-IE"/>
        </w:rPr>
        <w:t xml:space="preserve">, </w:t>
      </w:r>
      <w:r w:rsidRPr="00F35926">
        <w:rPr>
          <w:rFonts w:ascii="Nirmala UI" w:hAnsi="Nirmala UI" w:cs="Nirmala UI"/>
          <w:sz w:val="24"/>
          <w:szCs w:val="24"/>
          <w:lang w:val="en-IE"/>
        </w:rPr>
        <w:t>കണ്ണ്</w:t>
      </w:r>
      <w:r w:rsidRPr="00F35926">
        <w:rPr>
          <w:sz w:val="24"/>
          <w:szCs w:val="24"/>
          <w:lang w:val="en-IE"/>
        </w:rPr>
        <w:t xml:space="preserve">, </w:t>
      </w:r>
      <w:r w:rsidRPr="00F35926">
        <w:rPr>
          <w:rFonts w:ascii="Nirmala UI" w:hAnsi="Nirmala UI" w:cs="Nirmala UI"/>
          <w:sz w:val="24"/>
          <w:szCs w:val="24"/>
          <w:lang w:val="en-IE"/>
        </w:rPr>
        <w:t>നാവ്</w:t>
      </w:r>
      <w:r w:rsidRPr="00F35926">
        <w:rPr>
          <w:sz w:val="24"/>
          <w:szCs w:val="24"/>
          <w:lang w:val="en-IE"/>
        </w:rPr>
        <w:t xml:space="preserve"> </w:t>
      </w:r>
      <w:r w:rsidRPr="00F35926">
        <w:rPr>
          <w:rFonts w:ascii="Nirmala UI" w:hAnsi="Nirmala UI" w:cs="Nirmala UI"/>
          <w:sz w:val="24"/>
          <w:szCs w:val="24"/>
          <w:lang w:val="en-IE"/>
        </w:rPr>
        <w:t>തുടങ്ങിയവ</w:t>
      </w:r>
      <w:r w:rsidRPr="00F35926">
        <w:rPr>
          <w:sz w:val="24"/>
          <w:szCs w:val="24"/>
          <w:lang w:val="en-IE"/>
        </w:rPr>
        <w:t>).</w:t>
      </w:r>
    </w:p>
    <w:p w14:paraId="5A5FD36D" w14:textId="77777777" w:rsidR="00F35926" w:rsidRPr="00F35926" w:rsidRDefault="00F35926" w:rsidP="00F35926">
      <w:pPr>
        <w:numPr>
          <w:ilvl w:val="1"/>
          <w:numId w:val="29"/>
        </w:numPr>
        <w:rPr>
          <w:sz w:val="24"/>
          <w:szCs w:val="24"/>
          <w:lang w:val="en-IE"/>
        </w:rPr>
      </w:pPr>
      <w:r w:rsidRPr="00F35926">
        <w:rPr>
          <w:rFonts w:ascii="Nirmala UI" w:hAnsi="Nirmala UI" w:cs="Nirmala UI"/>
          <w:sz w:val="24"/>
          <w:szCs w:val="24"/>
          <w:lang w:val="en-IE"/>
        </w:rPr>
        <w:t>ആന്തരികാവയവങ്ങളുടെ</w:t>
      </w:r>
      <w:r w:rsidRPr="00F35926">
        <w:rPr>
          <w:sz w:val="24"/>
          <w:szCs w:val="24"/>
          <w:lang w:val="en-IE"/>
        </w:rPr>
        <w:t xml:space="preserve"> </w:t>
      </w:r>
      <w:r w:rsidRPr="00F35926">
        <w:rPr>
          <w:rFonts w:ascii="Nirmala UI" w:hAnsi="Nirmala UI" w:cs="Nirmala UI"/>
          <w:sz w:val="24"/>
          <w:szCs w:val="24"/>
          <w:lang w:val="en-IE"/>
        </w:rPr>
        <w:t>പ്രവർത്തനം</w:t>
      </w:r>
      <w:r w:rsidRPr="00F35926">
        <w:rPr>
          <w:sz w:val="24"/>
          <w:szCs w:val="24"/>
          <w:lang w:val="en-IE"/>
        </w:rPr>
        <w:t xml:space="preserve"> (</w:t>
      </w:r>
      <w:r w:rsidRPr="00F35926">
        <w:rPr>
          <w:rFonts w:ascii="Nirmala UI" w:hAnsi="Nirmala UI" w:cs="Nirmala UI"/>
          <w:sz w:val="24"/>
          <w:szCs w:val="24"/>
          <w:lang w:val="en-IE"/>
        </w:rPr>
        <w:t>ഹൃദയമിടിപ്പ്</w:t>
      </w:r>
      <w:r w:rsidRPr="00F35926">
        <w:rPr>
          <w:sz w:val="24"/>
          <w:szCs w:val="24"/>
          <w:lang w:val="en-IE"/>
        </w:rPr>
        <w:t xml:space="preserve">, </w:t>
      </w:r>
      <w:r w:rsidRPr="00F35926">
        <w:rPr>
          <w:rFonts w:ascii="Nirmala UI" w:hAnsi="Nirmala UI" w:cs="Nirmala UI"/>
          <w:sz w:val="24"/>
          <w:szCs w:val="24"/>
          <w:lang w:val="en-IE"/>
        </w:rPr>
        <w:t>അന്നനാളത്തിലൂടെയുള്ള</w:t>
      </w:r>
      <w:r w:rsidRPr="00F35926">
        <w:rPr>
          <w:sz w:val="24"/>
          <w:szCs w:val="24"/>
          <w:lang w:val="en-IE"/>
        </w:rPr>
        <w:t xml:space="preserve"> </w:t>
      </w:r>
      <w:r w:rsidRPr="00F35926">
        <w:rPr>
          <w:rFonts w:ascii="Nirmala UI" w:hAnsi="Nirmala UI" w:cs="Nirmala UI"/>
          <w:sz w:val="24"/>
          <w:szCs w:val="24"/>
          <w:lang w:val="en-IE"/>
        </w:rPr>
        <w:t>ഭക്ഷണത്തിൻ്റെ</w:t>
      </w:r>
      <w:r w:rsidRPr="00F35926">
        <w:rPr>
          <w:sz w:val="24"/>
          <w:szCs w:val="24"/>
          <w:lang w:val="en-IE"/>
        </w:rPr>
        <w:t xml:space="preserve"> </w:t>
      </w:r>
      <w:r w:rsidRPr="00F35926">
        <w:rPr>
          <w:rFonts w:ascii="Nirmala UI" w:hAnsi="Nirmala UI" w:cs="Nirmala UI"/>
          <w:sz w:val="24"/>
          <w:szCs w:val="24"/>
          <w:lang w:val="en-IE"/>
        </w:rPr>
        <w:t>സഞ്ചാരം</w:t>
      </w:r>
      <w:r w:rsidRPr="00F35926">
        <w:rPr>
          <w:sz w:val="24"/>
          <w:szCs w:val="24"/>
          <w:lang w:val="en-IE"/>
        </w:rPr>
        <w:t xml:space="preserve">, </w:t>
      </w:r>
      <w:r w:rsidRPr="00F35926">
        <w:rPr>
          <w:rFonts w:ascii="Nirmala UI" w:hAnsi="Nirmala UI" w:cs="Nirmala UI"/>
          <w:sz w:val="24"/>
          <w:szCs w:val="24"/>
          <w:lang w:val="en-IE"/>
        </w:rPr>
        <w:t>രക്തക്കുഴലുകളുടെ</w:t>
      </w:r>
      <w:r w:rsidRPr="00F35926">
        <w:rPr>
          <w:sz w:val="24"/>
          <w:szCs w:val="24"/>
          <w:lang w:val="en-IE"/>
        </w:rPr>
        <w:t xml:space="preserve"> </w:t>
      </w:r>
      <w:r w:rsidRPr="00F35926">
        <w:rPr>
          <w:rFonts w:ascii="Nirmala UI" w:hAnsi="Nirmala UI" w:cs="Nirmala UI"/>
          <w:sz w:val="24"/>
          <w:szCs w:val="24"/>
          <w:lang w:val="en-IE"/>
        </w:rPr>
        <w:t>വ്യാസം</w:t>
      </w:r>
      <w:r w:rsidRPr="00F35926">
        <w:rPr>
          <w:sz w:val="24"/>
          <w:szCs w:val="24"/>
          <w:lang w:val="en-IE"/>
        </w:rPr>
        <w:t xml:space="preserve"> </w:t>
      </w:r>
      <w:r w:rsidRPr="00F35926">
        <w:rPr>
          <w:rFonts w:ascii="Nirmala UI" w:hAnsi="Nirmala UI" w:cs="Nirmala UI"/>
          <w:sz w:val="24"/>
          <w:szCs w:val="24"/>
          <w:lang w:val="en-IE"/>
        </w:rPr>
        <w:t>നിയന്ത്രിക്കൽ</w:t>
      </w:r>
      <w:r w:rsidRPr="00F35926">
        <w:rPr>
          <w:sz w:val="24"/>
          <w:szCs w:val="24"/>
          <w:lang w:val="en-IE"/>
        </w:rPr>
        <w:t>).</w:t>
      </w:r>
    </w:p>
    <w:p w14:paraId="293EEE6A" w14:textId="77777777" w:rsidR="00F35926" w:rsidRPr="00F35926" w:rsidRDefault="00F35926" w:rsidP="00F35926">
      <w:pPr>
        <w:numPr>
          <w:ilvl w:val="1"/>
          <w:numId w:val="29"/>
        </w:numPr>
        <w:rPr>
          <w:sz w:val="24"/>
          <w:szCs w:val="24"/>
          <w:lang w:val="en-IE"/>
        </w:rPr>
      </w:pPr>
      <w:r w:rsidRPr="00F35926">
        <w:rPr>
          <w:rFonts w:ascii="Nirmala UI" w:hAnsi="Nirmala UI" w:cs="Nirmala UI"/>
          <w:sz w:val="24"/>
          <w:szCs w:val="24"/>
          <w:lang w:val="en-IE"/>
        </w:rPr>
        <w:t>ശരീരത്തിന്</w:t>
      </w:r>
      <w:r w:rsidRPr="00F35926">
        <w:rPr>
          <w:sz w:val="24"/>
          <w:szCs w:val="24"/>
          <w:lang w:val="en-IE"/>
        </w:rPr>
        <w:t xml:space="preserve"> </w:t>
      </w:r>
      <w:r w:rsidRPr="00F35926">
        <w:rPr>
          <w:rFonts w:ascii="Nirmala UI" w:hAnsi="Nirmala UI" w:cs="Nirmala UI"/>
          <w:sz w:val="24"/>
          <w:szCs w:val="24"/>
          <w:lang w:val="en-IE"/>
        </w:rPr>
        <w:t>സ്ഥിരതയും</w:t>
      </w:r>
      <w:r w:rsidRPr="00F35926">
        <w:rPr>
          <w:sz w:val="24"/>
          <w:szCs w:val="24"/>
          <w:lang w:val="en-IE"/>
        </w:rPr>
        <w:t xml:space="preserve"> </w:t>
      </w:r>
      <w:r w:rsidRPr="00F35926">
        <w:rPr>
          <w:rFonts w:ascii="Nirmala UI" w:hAnsi="Nirmala UI" w:cs="Nirmala UI"/>
          <w:sz w:val="24"/>
          <w:szCs w:val="24"/>
          <w:lang w:val="en-IE"/>
        </w:rPr>
        <w:t>നിലയും</w:t>
      </w:r>
      <w:r w:rsidRPr="00F35926">
        <w:rPr>
          <w:sz w:val="24"/>
          <w:szCs w:val="24"/>
          <w:lang w:val="en-IE"/>
        </w:rPr>
        <w:t xml:space="preserve"> (Posture) </w:t>
      </w:r>
      <w:r w:rsidRPr="00F35926">
        <w:rPr>
          <w:rFonts w:ascii="Nirmala UI" w:hAnsi="Nirmala UI" w:cs="Nirmala UI"/>
          <w:sz w:val="24"/>
          <w:szCs w:val="24"/>
          <w:lang w:val="en-IE"/>
        </w:rPr>
        <w:t>നൽകൽ</w:t>
      </w:r>
      <w:r w:rsidRPr="00F35926">
        <w:rPr>
          <w:sz w:val="24"/>
          <w:szCs w:val="24"/>
          <w:lang w:val="en-IE"/>
        </w:rPr>
        <w:t>.</w:t>
      </w:r>
    </w:p>
    <w:p w14:paraId="6E4D2EF9" w14:textId="77777777" w:rsidR="00F35926" w:rsidRPr="00F35926" w:rsidRDefault="00F35926" w:rsidP="00F35926">
      <w:pPr>
        <w:numPr>
          <w:ilvl w:val="1"/>
          <w:numId w:val="29"/>
        </w:numPr>
        <w:rPr>
          <w:sz w:val="24"/>
          <w:szCs w:val="24"/>
          <w:lang w:val="en-IE"/>
        </w:rPr>
      </w:pPr>
      <w:r w:rsidRPr="00F35926">
        <w:rPr>
          <w:rFonts w:ascii="Nirmala UI" w:hAnsi="Nirmala UI" w:cs="Nirmala UI"/>
          <w:sz w:val="24"/>
          <w:szCs w:val="24"/>
          <w:lang w:val="en-IE"/>
        </w:rPr>
        <w:t>താപം</w:t>
      </w:r>
      <w:r w:rsidRPr="00F35926">
        <w:rPr>
          <w:sz w:val="24"/>
          <w:szCs w:val="24"/>
          <w:lang w:val="en-IE"/>
        </w:rPr>
        <w:t xml:space="preserve"> </w:t>
      </w:r>
      <w:r w:rsidRPr="00F35926">
        <w:rPr>
          <w:rFonts w:ascii="Nirmala UI" w:hAnsi="Nirmala UI" w:cs="Nirmala UI"/>
          <w:sz w:val="24"/>
          <w:szCs w:val="24"/>
          <w:lang w:val="en-IE"/>
        </w:rPr>
        <w:t>ഉത്പാദിപ്പിക്കൽ</w:t>
      </w:r>
      <w:r w:rsidRPr="00F35926">
        <w:rPr>
          <w:sz w:val="24"/>
          <w:szCs w:val="24"/>
          <w:lang w:val="en-IE"/>
        </w:rPr>
        <w:t xml:space="preserve"> (</w:t>
      </w:r>
      <w:r w:rsidRPr="00F35926">
        <w:rPr>
          <w:rFonts w:ascii="Nirmala UI" w:hAnsi="Nirmala UI" w:cs="Nirmala UI"/>
          <w:sz w:val="24"/>
          <w:szCs w:val="24"/>
          <w:lang w:val="en-IE"/>
        </w:rPr>
        <w:t>വിറയലിലൂടെ</w:t>
      </w:r>
      <w:r w:rsidRPr="00F35926">
        <w:rPr>
          <w:sz w:val="24"/>
          <w:szCs w:val="24"/>
          <w:lang w:val="en-IE"/>
        </w:rPr>
        <w:t>).</w:t>
      </w:r>
    </w:p>
    <w:p w14:paraId="220FF7D3" w14:textId="77777777" w:rsidR="00F35926" w:rsidRPr="00F35926" w:rsidRDefault="00F35926" w:rsidP="00F35926">
      <w:pPr>
        <w:numPr>
          <w:ilvl w:val="0"/>
          <w:numId w:val="29"/>
        </w:numPr>
        <w:rPr>
          <w:sz w:val="24"/>
          <w:szCs w:val="24"/>
          <w:lang w:val="en-IE"/>
        </w:rPr>
      </w:pPr>
      <w:r w:rsidRPr="00F35926">
        <w:rPr>
          <w:rFonts w:ascii="Nirmala UI" w:hAnsi="Nirmala UI" w:cs="Nirmala UI"/>
          <w:b/>
          <w:bCs/>
          <w:sz w:val="24"/>
          <w:szCs w:val="24"/>
          <w:lang w:val="en-IE"/>
        </w:rPr>
        <w:t>മനുഷ്യനിലെ</w:t>
      </w:r>
      <w:r w:rsidRPr="00F35926">
        <w:rPr>
          <w:b/>
          <w:bCs/>
          <w:sz w:val="24"/>
          <w:szCs w:val="24"/>
          <w:lang w:val="en-IE"/>
        </w:rPr>
        <w:t xml:space="preserve"> </w:t>
      </w:r>
      <w:r w:rsidRPr="00F35926">
        <w:rPr>
          <w:rFonts w:ascii="Nirmala UI" w:hAnsi="Nirmala UI" w:cs="Nirmala UI"/>
          <w:b/>
          <w:bCs/>
          <w:sz w:val="24"/>
          <w:szCs w:val="24"/>
          <w:lang w:val="en-IE"/>
        </w:rPr>
        <w:t>പേശികളുടെ</w:t>
      </w:r>
      <w:r w:rsidRPr="00F35926">
        <w:rPr>
          <w:b/>
          <w:bCs/>
          <w:sz w:val="24"/>
          <w:szCs w:val="24"/>
          <w:lang w:val="en-IE"/>
        </w:rPr>
        <w:t xml:space="preserve"> </w:t>
      </w:r>
      <w:r w:rsidRPr="00F35926">
        <w:rPr>
          <w:rFonts w:ascii="Nirmala UI" w:hAnsi="Nirmala UI" w:cs="Nirmala UI"/>
          <w:b/>
          <w:bCs/>
          <w:sz w:val="24"/>
          <w:szCs w:val="24"/>
          <w:lang w:val="en-IE"/>
        </w:rPr>
        <w:t>വർഗ്ഗീകരണം</w:t>
      </w:r>
      <w:r w:rsidRPr="00F35926">
        <w:rPr>
          <w:b/>
          <w:bCs/>
          <w:sz w:val="24"/>
          <w:szCs w:val="24"/>
          <w:lang w:val="en-IE"/>
        </w:rPr>
        <w:t>:</w:t>
      </w:r>
      <w:r w:rsidRPr="00F35926">
        <w:rPr>
          <w:sz w:val="24"/>
          <w:szCs w:val="24"/>
          <w:lang w:val="en-IE"/>
        </w:rPr>
        <w:t xml:space="preserve"> </w:t>
      </w:r>
    </w:p>
    <w:p w14:paraId="59A32CBF" w14:textId="77777777" w:rsidR="00F35926" w:rsidRPr="00F35926" w:rsidRDefault="00F35926" w:rsidP="00F35926">
      <w:pPr>
        <w:numPr>
          <w:ilvl w:val="1"/>
          <w:numId w:val="29"/>
        </w:numPr>
        <w:rPr>
          <w:sz w:val="24"/>
          <w:szCs w:val="24"/>
          <w:lang w:val="en-IE"/>
        </w:rPr>
      </w:pPr>
      <w:r w:rsidRPr="00F35926">
        <w:rPr>
          <w:rFonts w:ascii="Nirmala UI" w:hAnsi="Nirmala UI" w:cs="Nirmala UI"/>
          <w:b/>
          <w:bCs/>
          <w:sz w:val="24"/>
          <w:szCs w:val="24"/>
          <w:lang w:val="en-IE"/>
        </w:rPr>
        <w:lastRenderedPageBreak/>
        <w:t>അസ്ഥിപേശികൾ</w:t>
      </w:r>
      <w:r w:rsidRPr="00F35926">
        <w:rPr>
          <w:b/>
          <w:bCs/>
          <w:sz w:val="24"/>
          <w:szCs w:val="24"/>
          <w:lang w:val="en-IE"/>
        </w:rPr>
        <w:t xml:space="preserve"> (Skeletal Muscles):</w:t>
      </w:r>
      <w:r w:rsidRPr="00F35926">
        <w:rPr>
          <w:sz w:val="24"/>
          <w:szCs w:val="24"/>
          <w:lang w:val="en-IE"/>
        </w:rPr>
        <w:t xml:space="preserve"> </w:t>
      </w:r>
    </w:p>
    <w:p w14:paraId="63F88615"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അസ്ഥികളുമായി</w:t>
      </w:r>
      <w:r w:rsidRPr="00F35926">
        <w:rPr>
          <w:sz w:val="24"/>
          <w:szCs w:val="24"/>
          <w:lang w:val="en-IE"/>
        </w:rPr>
        <w:t xml:space="preserve"> </w:t>
      </w:r>
      <w:r w:rsidRPr="00F35926">
        <w:rPr>
          <w:rFonts w:ascii="Nirmala UI" w:hAnsi="Nirmala UI" w:cs="Nirmala UI"/>
          <w:sz w:val="24"/>
          <w:szCs w:val="24"/>
          <w:lang w:val="en-IE"/>
        </w:rPr>
        <w:t>ടെൻഡനുകൾ</w:t>
      </w:r>
      <w:r w:rsidRPr="00F35926">
        <w:rPr>
          <w:sz w:val="24"/>
          <w:szCs w:val="24"/>
          <w:lang w:val="en-IE"/>
        </w:rPr>
        <w:t xml:space="preserve"> (Tendons) </w:t>
      </w:r>
      <w:r w:rsidRPr="00F35926">
        <w:rPr>
          <w:rFonts w:ascii="Nirmala UI" w:hAnsi="Nirmala UI" w:cs="Nirmala UI"/>
          <w:sz w:val="24"/>
          <w:szCs w:val="24"/>
          <w:lang w:val="en-IE"/>
        </w:rPr>
        <w:t>വഴി</w:t>
      </w:r>
      <w:r w:rsidRPr="00F35926">
        <w:rPr>
          <w:sz w:val="24"/>
          <w:szCs w:val="24"/>
          <w:lang w:val="en-IE"/>
        </w:rPr>
        <w:t xml:space="preserve"> </w:t>
      </w:r>
      <w:r w:rsidRPr="00F35926">
        <w:rPr>
          <w:rFonts w:ascii="Nirmala UI" w:hAnsi="Nirmala UI" w:cs="Nirmala UI"/>
          <w:sz w:val="24"/>
          <w:szCs w:val="24"/>
          <w:lang w:val="en-IE"/>
        </w:rPr>
        <w:t>ബന്ധിപ്പിച്ചിരിക്കുന്നു</w:t>
      </w:r>
      <w:r w:rsidRPr="00F35926">
        <w:rPr>
          <w:sz w:val="24"/>
          <w:szCs w:val="24"/>
          <w:lang w:val="en-IE"/>
        </w:rPr>
        <w:t>.</w:t>
      </w:r>
    </w:p>
    <w:p w14:paraId="503CC6A5"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നമ്മുടെ</w:t>
      </w:r>
      <w:r w:rsidRPr="00F35926">
        <w:rPr>
          <w:sz w:val="24"/>
          <w:szCs w:val="24"/>
          <w:lang w:val="en-IE"/>
        </w:rPr>
        <w:t xml:space="preserve"> </w:t>
      </w:r>
      <w:r w:rsidRPr="00F35926">
        <w:rPr>
          <w:rFonts w:ascii="Nirmala UI" w:hAnsi="Nirmala UI" w:cs="Nirmala UI"/>
          <w:sz w:val="24"/>
          <w:szCs w:val="24"/>
          <w:lang w:val="en-IE"/>
        </w:rPr>
        <w:t>ഇച്ഛാനുസരണം</w:t>
      </w:r>
      <w:r w:rsidRPr="00F35926">
        <w:rPr>
          <w:sz w:val="24"/>
          <w:szCs w:val="24"/>
          <w:lang w:val="en-IE"/>
        </w:rPr>
        <w:t xml:space="preserve"> (Voluntary) </w:t>
      </w:r>
      <w:r w:rsidRPr="00F35926">
        <w:rPr>
          <w:rFonts w:ascii="Nirmala UI" w:hAnsi="Nirmala UI" w:cs="Nirmala UI"/>
          <w:sz w:val="24"/>
          <w:szCs w:val="24"/>
          <w:lang w:val="en-IE"/>
        </w:rPr>
        <w:t>ചലിപ്പിക്കാൻ</w:t>
      </w:r>
      <w:r w:rsidRPr="00F35926">
        <w:rPr>
          <w:sz w:val="24"/>
          <w:szCs w:val="24"/>
          <w:lang w:val="en-IE"/>
        </w:rPr>
        <w:t xml:space="preserve"> </w:t>
      </w:r>
      <w:r w:rsidRPr="00F35926">
        <w:rPr>
          <w:rFonts w:ascii="Nirmala UI" w:hAnsi="Nirmala UI" w:cs="Nirmala UI"/>
          <w:sz w:val="24"/>
          <w:szCs w:val="24"/>
          <w:lang w:val="en-IE"/>
        </w:rPr>
        <w:t>കഴിയുന്നവ</w:t>
      </w:r>
      <w:r w:rsidRPr="00F35926">
        <w:rPr>
          <w:sz w:val="24"/>
          <w:szCs w:val="24"/>
          <w:lang w:val="en-IE"/>
        </w:rPr>
        <w:t>.</w:t>
      </w:r>
    </w:p>
    <w:p w14:paraId="469D7AD0"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സൂക്ഷ്മദർശിനിയിലൂടെ</w:t>
      </w:r>
      <w:r w:rsidRPr="00F35926">
        <w:rPr>
          <w:sz w:val="24"/>
          <w:szCs w:val="24"/>
          <w:lang w:val="en-IE"/>
        </w:rPr>
        <w:t xml:space="preserve"> </w:t>
      </w:r>
      <w:r w:rsidRPr="00F35926">
        <w:rPr>
          <w:rFonts w:ascii="Nirmala UI" w:hAnsi="Nirmala UI" w:cs="Nirmala UI"/>
          <w:sz w:val="24"/>
          <w:szCs w:val="24"/>
          <w:lang w:val="en-IE"/>
        </w:rPr>
        <w:t>നോക്കുമ്പോൾ</w:t>
      </w:r>
      <w:r w:rsidRPr="00F35926">
        <w:rPr>
          <w:sz w:val="24"/>
          <w:szCs w:val="24"/>
          <w:lang w:val="en-IE"/>
        </w:rPr>
        <w:t xml:space="preserve"> </w:t>
      </w:r>
      <w:r w:rsidRPr="00F35926">
        <w:rPr>
          <w:rFonts w:ascii="Nirmala UI" w:hAnsi="Nirmala UI" w:cs="Nirmala UI"/>
          <w:sz w:val="24"/>
          <w:szCs w:val="24"/>
          <w:lang w:val="en-IE"/>
        </w:rPr>
        <w:t>കുറുകെ</w:t>
      </w:r>
      <w:r w:rsidRPr="00F35926">
        <w:rPr>
          <w:sz w:val="24"/>
          <w:szCs w:val="24"/>
          <w:lang w:val="en-IE"/>
        </w:rPr>
        <w:t xml:space="preserve"> </w:t>
      </w:r>
      <w:r w:rsidRPr="00F35926">
        <w:rPr>
          <w:rFonts w:ascii="Nirmala UI" w:hAnsi="Nirmala UI" w:cs="Nirmala UI"/>
          <w:sz w:val="24"/>
          <w:szCs w:val="24"/>
          <w:lang w:val="en-IE"/>
        </w:rPr>
        <w:t>വരകൾ</w:t>
      </w:r>
      <w:r w:rsidRPr="00F35926">
        <w:rPr>
          <w:sz w:val="24"/>
          <w:szCs w:val="24"/>
          <w:lang w:val="en-IE"/>
        </w:rPr>
        <w:t xml:space="preserve"> (Striations) </w:t>
      </w:r>
      <w:r w:rsidRPr="00F35926">
        <w:rPr>
          <w:rFonts w:ascii="Nirmala UI" w:hAnsi="Nirmala UI" w:cs="Nirmala UI"/>
          <w:sz w:val="24"/>
          <w:szCs w:val="24"/>
          <w:lang w:val="en-IE"/>
        </w:rPr>
        <w:t>കാണുന്നതിനാൽ</w:t>
      </w:r>
      <w:r w:rsidRPr="00F35926">
        <w:rPr>
          <w:sz w:val="24"/>
          <w:szCs w:val="24"/>
          <w:lang w:val="en-IE"/>
        </w:rPr>
        <w:t xml:space="preserve"> '</w:t>
      </w:r>
      <w:r w:rsidRPr="00F35926">
        <w:rPr>
          <w:rFonts w:ascii="Nirmala UI" w:hAnsi="Nirmala UI" w:cs="Nirmala UI"/>
          <w:sz w:val="24"/>
          <w:szCs w:val="24"/>
          <w:lang w:val="en-IE"/>
        </w:rPr>
        <w:t>രേഖാങ്കിത</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(Striated muscles) </w:t>
      </w:r>
      <w:r w:rsidRPr="00F35926">
        <w:rPr>
          <w:rFonts w:ascii="Nirmala UI" w:hAnsi="Nirmala UI" w:cs="Nirmala UI"/>
          <w:sz w:val="24"/>
          <w:szCs w:val="24"/>
          <w:lang w:val="en-IE"/>
        </w:rPr>
        <w:t>എന്നും</w:t>
      </w:r>
      <w:r w:rsidRPr="00F35926">
        <w:rPr>
          <w:sz w:val="24"/>
          <w:szCs w:val="24"/>
          <w:lang w:val="en-IE"/>
        </w:rPr>
        <w:t xml:space="preserve"> </w:t>
      </w:r>
      <w:r w:rsidRPr="00F35926">
        <w:rPr>
          <w:rFonts w:ascii="Nirmala UI" w:hAnsi="Nirmala UI" w:cs="Nirmala UI"/>
          <w:sz w:val="24"/>
          <w:szCs w:val="24"/>
          <w:lang w:val="en-IE"/>
        </w:rPr>
        <w:t>അറിയപ്പെടുന്നു</w:t>
      </w:r>
      <w:r w:rsidRPr="00F35926">
        <w:rPr>
          <w:sz w:val="24"/>
          <w:szCs w:val="24"/>
          <w:lang w:val="en-IE"/>
        </w:rPr>
        <w:t>.</w:t>
      </w:r>
    </w:p>
    <w:p w14:paraId="227D535C"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ശക്തവും</w:t>
      </w:r>
      <w:r w:rsidRPr="00F35926">
        <w:rPr>
          <w:sz w:val="24"/>
          <w:szCs w:val="24"/>
          <w:lang w:val="en-IE"/>
        </w:rPr>
        <w:t xml:space="preserve"> </w:t>
      </w:r>
      <w:r w:rsidRPr="00F35926">
        <w:rPr>
          <w:rFonts w:ascii="Nirmala UI" w:hAnsi="Nirmala UI" w:cs="Nirmala UI"/>
          <w:sz w:val="24"/>
          <w:szCs w:val="24"/>
          <w:lang w:val="en-IE"/>
        </w:rPr>
        <w:t>വേഗത്തിലുള്ളതുമായ</w:t>
      </w:r>
      <w:r w:rsidRPr="00F35926">
        <w:rPr>
          <w:sz w:val="24"/>
          <w:szCs w:val="24"/>
          <w:lang w:val="en-IE"/>
        </w:rPr>
        <w:t xml:space="preserve"> </w:t>
      </w:r>
      <w:r w:rsidRPr="00F35926">
        <w:rPr>
          <w:rFonts w:ascii="Nirmala UI" w:hAnsi="Nirmala UI" w:cs="Nirmala UI"/>
          <w:sz w:val="24"/>
          <w:szCs w:val="24"/>
          <w:lang w:val="en-IE"/>
        </w:rPr>
        <w:t>സങ്കോചങ്ങൾക്ക്</w:t>
      </w:r>
      <w:r w:rsidRPr="00F35926">
        <w:rPr>
          <w:sz w:val="24"/>
          <w:szCs w:val="24"/>
          <w:lang w:val="en-IE"/>
        </w:rPr>
        <w:t xml:space="preserve"> </w:t>
      </w:r>
      <w:r w:rsidRPr="00F35926">
        <w:rPr>
          <w:rFonts w:ascii="Nirmala UI" w:hAnsi="Nirmala UI" w:cs="Nirmala UI"/>
          <w:sz w:val="24"/>
          <w:szCs w:val="24"/>
          <w:lang w:val="en-IE"/>
        </w:rPr>
        <w:t>കഴിവുണ്ട്</w:t>
      </w:r>
      <w:r w:rsidRPr="00F35926">
        <w:rPr>
          <w:sz w:val="24"/>
          <w:szCs w:val="24"/>
          <w:lang w:val="en-IE"/>
        </w:rPr>
        <w:t xml:space="preserve">, </w:t>
      </w:r>
      <w:r w:rsidRPr="00F35926">
        <w:rPr>
          <w:rFonts w:ascii="Nirmala UI" w:hAnsi="Nirmala UI" w:cs="Nirmala UI"/>
          <w:sz w:val="24"/>
          <w:szCs w:val="24"/>
          <w:lang w:val="en-IE"/>
        </w:rPr>
        <w:t>എന്നാൽ</w:t>
      </w:r>
      <w:r w:rsidRPr="00F35926">
        <w:rPr>
          <w:sz w:val="24"/>
          <w:szCs w:val="24"/>
          <w:lang w:val="en-IE"/>
        </w:rPr>
        <w:t xml:space="preserve"> </w:t>
      </w:r>
      <w:r w:rsidRPr="00F35926">
        <w:rPr>
          <w:rFonts w:ascii="Nirmala UI" w:hAnsi="Nirmala UI" w:cs="Nirmala UI"/>
          <w:sz w:val="24"/>
          <w:szCs w:val="24"/>
          <w:lang w:val="en-IE"/>
        </w:rPr>
        <w:t>പെട്ടെന്ന്</w:t>
      </w:r>
      <w:r w:rsidRPr="00F35926">
        <w:rPr>
          <w:sz w:val="24"/>
          <w:szCs w:val="24"/>
          <w:lang w:val="en-IE"/>
        </w:rPr>
        <w:t xml:space="preserve"> </w:t>
      </w:r>
      <w:r w:rsidRPr="00F35926">
        <w:rPr>
          <w:rFonts w:ascii="Nirmala UI" w:hAnsi="Nirmala UI" w:cs="Nirmala UI"/>
          <w:sz w:val="24"/>
          <w:szCs w:val="24"/>
          <w:lang w:val="en-IE"/>
        </w:rPr>
        <w:t>ക്ഷീണിക്കുന്നു</w:t>
      </w:r>
      <w:r w:rsidRPr="00F35926">
        <w:rPr>
          <w:sz w:val="24"/>
          <w:szCs w:val="24"/>
          <w:lang w:val="en-IE"/>
        </w:rPr>
        <w:t>.</w:t>
      </w:r>
    </w:p>
    <w:p w14:paraId="3CF3A313"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ഉദാഹരണം</w:t>
      </w:r>
      <w:r w:rsidRPr="00F35926">
        <w:rPr>
          <w:sz w:val="24"/>
          <w:szCs w:val="24"/>
          <w:lang w:val="en-IE"/>
        </w:rPr>
        <w:t xml:space="preserve">: </w:t>
      </w:r>
      <w:r w:rsidRPr="00F35926">
        <w:rPr>
          <w:rFonts w:ascii="Nirmala UI" w:hAnsi="Nirmala UI" w:cs="Nirmala UI"/>
          <w:sz w:val="24"/>
          <w:szCs w:val="24"/>
          <w:lang w:val="en-IE"/>
        </w:rPr>
        <w:t>കൈകാലുകളിലെ</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w:t>
      </w:r>
      <w:r w:rsidRPr="00F35926">
        <w:rPr>
          <w:rFonts w:ascii="Nirmala UI" w:hAnsi="Nirmala UI" w:cs="Nirmala UI"/>
          <w:sz w:val="24"/>
          <w:szCs w:val="24"/>
          <w:lang w:val="en-IE"/>
        </w:rPr>
        <w:t>വയറ്റിലെ</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w:t>
      </w:r>
    </w:p>
    <w:p w14:paraId="69C3E1A6" w14:textId="77777777" w:rsidR="00F35926" w:rsidRPr="00F35926" w:rsidRDefault="00F35926" w:rsidP="00F35926">
      <w:pPr>
        <w:numPr>
          <w:ilvl w:val="1"/>
          <w:numId w:val="29"/>
        </w:numPr>
        <w:rPr>
          <w:sz w:val="24"/>
          <w:szCs w:val="24"/>
          <w:lang w:val="en-IE"/>
        </w:rPr>
      </w:pPr>
      <w:r w:rsidRPr="00F35926">
        <w:rPr>
          <w:rFonts w:ascii="Nirmala UI" w:hAnsi="Nirmala UI" w:cs="Nirmala UI"/>
          <w:b/>
          <w:bCs/>
          <w:sz w:val="24"/>
          <w:szCs w:val="24"/>
          <w:lang w:val="en-IE"/>
        </w:rPr>
        <w:t>മിനുസപേശികൾ</w:t>
      </w:r>
      <w:r w:rsidRPr="00F35926">
        <w:rPr>
          <w:b/>
          <w:bCs/>
          <w:sz w:val="24"/>
          <w:szCs w:val="24"/>
          <w:lang w:val="en-IE"/>
        </w:rPr>
        <w:t xml:space="preserve"> (Smooth Muscles):</w:t>
      </w:r>
      <w:r w:rsidRPr="00F35926">
        <w:rPr>
          <w:sz w:val="24"/>
          <w:szCs w:val="24"/>
          <w:lang w:val="en-IE"/>
        </w:rPr>
        <w:t xml:space="preserve"> </w:t>
      </w:r>
    </w:p>
    <w:p w14:paraId="1AB47DAA"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ആന്തരികാവയവങ്ങളുടെ</w:t>
      </w:r>
      <w:r w:rsidRPr="00F35926">
        <w:rPr>
          <w:sz w:val="24"/>
          <w:szCs w:val="24"/>
          <w:lang w:val="en-IE"/>
        </w:rPr>
        <w:t xml:space="preserve"> (</w:t>
      </w:r>
      <w:r w:rsidRPr="00F35926">
        <w:rPr>
          <w:rFonts w:ascii="Nirmala UI" w:hAnsi="Nirmala UI" w:cs="Nirmala UI"/>
          <w:sz w:val="24"/>
          <w:szCs w:val="24"/>
          <w:lang w:val="en-IE"/>
        </w:rPr>
        <w:t>ആമാശയം</w:t>
      </w:r>
      <w:r w:rsidRPr="00F35926">
        <w:rPr>
          <w:sz w:val="24"/>
          <w:szCs w:val="24"/>
          <w:lang w:val="en-IE"/>
        </w:rPr>
        <w:t xml:space="preserve">, </w:t>
      </w:r>
      <w:r w:rsidRPr="00F35926">
        <w:rPr>
          <w:rFonts w:ascii="Nirmala UI" w:hAnsi="Nirmala UI" w:cs="Nirmala UI"/>
          <w:sz w:val="24"/>
          <w:szCs w:val="24"/>
          <w:lang w:val="en-IE"/>
        </w:rPr>
        <w:t>കുടൽ</w:t>
      </w:r>
      <w:r w:rsidRPr="00F35926">
        <w:rPr>
          <w:sz w:val="24"/>
          <w:szCs w:val="24"/>
          <w:lang w:val="en-IE"/>
        </w:rPr>
        <w:t xml:space="preserve">, </w:t>
      </w:r>
      <w:r w:rsidRPr="00F35926">
        <w:rPr>
          <w:rFonts w:ascii="Nirmala UI" w:hAnsi="Nirmala UI" w:cs="Nirmala UI"/>
          <w:sz w:val="24"/>
          <w:szCs w:val="24"/>
          <w:lang w:val="en-IE"/>
        </w:rPr>
        <w:t>ഗർഭപാത്രം</w:t>
      </w:r>
      <w:r w:rsidRPr="00F35926">
        <w:rPr>
          <w:sz w:val="24"/>
          <w:szCs w:val="24"/>
          <w:lang w:val="en-IE"/>
        </w:rPr>
        <w:t xml:space="preserve">, </w:t>
      </w:r>
      <w:r w:rsidRPr="00F35926">
        <w:rPr>
          <w:rFonts w:ascii="Nirmala UI" w:hAnsi="Nirmala UI" w:cs="Nirmala UI"/>
          <w:sz w:val="24"/>
          <w:szCs w:val="24"/>
          <w:lang w:val="en-IE"/>
        </w:rPr>
        <w:t>രക്തക്കുഴലുകൾ</w:t>
      </w:r>
      <w:r w:rsidRPr="00F35926">
        <w:rPr>
          <w:sz w:val="24"/>
          <w:szCs w:val="24"/>
          <w:lang w:val="en-IE"/>
        </w:rPr>
        <w:t xml:space="preserve">, </w:t>
      </w:r>
      <w:r w:rsidRPr="00F35926">
        <w:rPr>
          <w:rFonts w:ascii="Nirmala UI" w:hAnsi="Nirmala UI" w:cs="Nirmala UI"/>
          <w:sz w:val="24"/>
          <w:szCs w:val="24"/>
          <w:lang w:val="en-IE"/>
        </w:rPr>
        <w:t>ശ്വാസനാളം</w:t>
      </w:r>
      <w:r w:rsidRPr="00F35926">
        <w:rPr>
          <w:sz w:val="24"/>
          <w:szCs w:val="24"/>
          <w:lang w:val="en-IE"/>
        </w:rPr>
        <w:t xml:space="preserve">) </w:t>
      </w:r>
      <w:r w:rsidRPr="00F35926">
        <w:rPr>
          <w:rFonts w:ascii="Nirmala UI" w:hAnsi="Nirmala UI" w:cs="Nirmala UI"/>
          <w:sz w:val="24"/>
          <w:szCs w:val="24"/>
          <w:lang w:val="en-IE"/>
        </w:rPr>
        <w:t>ഭിത്തികളിൽ</w:t>
      </w:r>
      <w:r w:rsidRPr="00F35926">
        <w:rPr>
          <w:sz w:val="24"/>
          <w:szCs w:val="24"/>
          <w:lang w:val="en-IE"/>
        </w:rPr>
        <w:t xml:space="preserve"> </w:t>
      </w:r>
      <w:r w:rsidRPr="00F35926">
        <w:rPr>
          <w:rFonts w:ascii="Nirmala UI" w:hAnsi="Nirmala UI" w:cs="Nirmala UI"/>
          <w:sz w:val="24"/>
          <w:szCs w:val="24"/>
          <w:lang w:val="en-IE"/>
        </w:rPr>
        <w:t>കാണപ്പെടുന്നു</w:t>
      </w:r>
      <w:r w:rsidRPr="00F35926">
        <w:rPr>
          <w:sz w:val="24"/>
          <w:szCs w:val="24"/>
          <w:lang w:val="en-IE"/>
        </w:rPr>
        <w:t>.</w:t>
      </w:r>
    </w:p>
    <w:p w14:paraId="1945ACDD"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ഇവയുടെ</w:t>
      </w:r>
      <w:r w:rsidRPr="00F35926">
        <w:rPr>
          <w:sz w:val="24"/>
          <w:szCs w:val="24"/>
          <w:lang w:val="en-IE"/>
        </w:rPr>
        <w:t xml:space="preserve"> </w:t>
      </w:r>
      <w:r w:rsidRPr="00F35926">
        <w:rPr>
          <w:rFonts w:ascii="Nirmala UI" w:hAnsi="Nirmala UI" w:cs="Nirmala UI"/>
          <w:sz w:val="24"/>
          <w:szCs w:val="24"/>
          <w:lang w:val="en-IE"/>
        </w:rPr>
        <w:t>പ്രവർത്തനം</w:t>
      </w:r>
      <w:r w:rsidRPr="00F35926">
        <w:rPr>
          <w:sz w:val="24"/>
          <w:szCs w:val="24"/>
          <w:lang w:val="en-IE"/>
        </w:rPr>
        <w:t xml:space="preserve"> </w:t>
      </w:r>
      <w:r w:rsidRPr="00F35926">
        <w:rPr>
          <w:rFonts w:ascii="Nirmala UI" w:hAnsi="Nirmala UI" w:cs="Nirmala UI"/>
          <w:sz w:val="24"/>
          <w:szCs w:val="24"/>
          <w:lang w:val="en-IE"/>
        </w:rPr>
        <w:t>നമ്മുടെ</w:t>
      </w:r>
      <w:r w:rsidRPr="00F35926">
        <w:rPr>
          <w:sz w:val="24"/>
          <w:szCs w:val="24"/>
          <w:lang w:val="en-IE"/>
        </w:rPr>
        <w:t xml:space="preserve"> </w:t>
      </w:r>
      <w:r w:rsidRPr="00F35926">
        <w:rPr>
          <w:rFonts w:ascii="Nirmala UI" w:hAnsi="Nirmala UI" w:cs="Nirmala UI"/>
          <w:sz w:val="24"/>
          <w:szCs w:val="24"/>
          <w:lang w:val="en-IE"/>
        </w:rPr>
        <w:t>ഇച്ഛാനുസരണമല്ല</w:t>
      </w:r>
      <w:r w:rsidRPr="00F35926">
        <w:rPr>
          <w:sz w:val="24"/>
          <w:szCs w:val="24"/>
          <w:lang w:val="en-IE"/>
        </w:rPr>
        <w:t xml:space="preserve"> (Involuntary).</w:t>
      </w:r>
    </w:p>
    <w:p w14:paraId="2105666A"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കുറുകെ</w:t>
      </w:r>
      <w:r w:rsidRPr="00F35926">
        <w:rPr>
          <w:sz w:val="24"/>
          <w:szCs w:val="24"/>
          <w:lang w:val="en-IE"/>
        </w:rPr>
        <w:t xml:space="preserve"> </w:t>
      </w:r>
      <w:r w:rsidRPr="00F35926">
        <w:rPr>
          <w:rFonts w:ascii="Nirmala UI" w:hAnsi="Nirmala UI" w:cs="Nirmala UI"/>
          <w:sz w:val="24"/>
          <w:szCs w:val="24"/>
          <w:lang w:val="en-IE"/>
        </w:rPr>
        <w:t>വരകളില്ലാത്തതിനാൽ</w:t>
      </w:r>
      <w:r w:rsidRPr="00F35926">
        <w:rPr>
          <w:sz w:val="24"/>
          <w:szCs w:val="24"/>
          <w:lang w:val="en-IE"/>
        </w:rPr>
        <w:t xml:space="preserve"> '</w:t>
      </w:r>
      <w:r w:rsidRPr="00F35926">
        <w:rPr>
          <w:rFonts w:ascii="Nirmala UI" w:hAnsi="Nirmala UI" w:cs="Nirmala UI"/>
          <w:sz w:val="24"/>
          <w:szCs w:val="24"/>
          <w:lang w:val="en-IE"/>
        </w:rPr>
        <w:t>രേഖാരഹിത</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(Non-striated muscles) </w:t>
      </w:r>
      <w:r w:rsidRPr="00F35926">
        <w:rPr>
          <w:rFonts w:ascii="Nirmala UI" w:hAnsi="Nirmala UI" w:cs="Nirmala UI"/>
          <w:sz w:val="24"/>
          <w:szCs w:val="24"/>
          <w:lang w:val="en-IE"/>
        </w:rPr>
        <w:t>എന്ന്</w:t>
      </w:r>
      <w:r w:rsidRPr="00F35926">
        <w:rPr>
          <w:sz w:val="24"/>
          <w:szCs w:val="24"/>
          <w:lang w:val="en-IE"/>
        </w:rPr>
        <w:t xml:space="preserve"> </w:t>
      </w:r>
      <w:r w:rsidRPr="00F35926">
        <w:rPr>
          <w:rFonts w:ascii="Nirmala UI" w:hAnsi="Nirmala UI" w:cs="Nirmala UI"/>
          <w:sz w:val="24"/>
          <w:szCs w:val="24"/>
          <w:lang w:val="en-IE"/>
        </w:rPr>
        <w:t>പറയുന്നു</w:t>
      </w:r>
      <w:r w:rsidRPr="00F35926">
        <w:rPr>
          <w:sz w:val="24"/>
          <w:szCs w:val="24"/>
          <w:lang w:val="en-IE"/>
        </w:rPr>
        <w:t>.</w:t>
      </w:r>
    </w:p>
    <w:p w14:paraId="6736B8F6"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സാവധാനത്തിലും</w:t>
      </w:r>
      <w:r w:rsidRPr="00F35926">
        <w:rPr>
          <w:sz w:val="24"/>
          <w:szCs w:val="24"/>
          <w:lang w:val="en-IE"/>
        </w:rPr>
        <w:t xml:space="preserve"> </w:t>
      </w:r>
      <w:r w:rsidRPr="00F35926">
        <w:rPr>
          <w:rFonts w:ascii="Nirmala UI" w:hAnsi="Nirmala UI" w:cs="Nirmala UI"/>
          <w:sz w:val="24"/>
          <w:szCs w:val="24"/>
          <w:lang w:val="en-IE"/>
        </w:rPr>
        <w:t>ദീർഘനേരവും</w:t>
      </w:r>
      <w:r w:rsidRPr="00F35926">
        <w:rPr>
          <w:sz w:val="24"/>
          <w:szCs w:val="24"/>
          <w:lang w:val="en-IE"/>
        </w:rPr>
        <w:t xml:space="preserve"> </w:t>
      </w:r>
      <w:r w:rsidRPr="00F35926">
        <w:rPr>
          <w:rFonts w:ascii="Nirmala UI" w:hAnsi="Nirmala UI" w:cs="Nirmala UI"/>
          <w:sz w:val="24"/>
          <w:szCs w:val="24"/>
          <w:lang w:val="en-IE"/>
        </w:rPr>
        <w:t>സങ്കോചിക്കാൻ</w:t>
      </w:r>
      <w:r w:rsidRPr="00F35926">
        <w:rPr>
          <w:sz w:val="24"/>
          <w:szCs w:val="24"/>
          <w:lang w:val="en-IE"/>
        </w:rPr>
        <w:t xml:space="preserve"> </w:t>
      </w:r>
      <w:r w:rsidRPr="00F35926">
        <w:rPr>
          <w:rFonts w:ascii="Nirmala UI" w:hAnsi="Nirmala UI" w:cs="Nirmala UI"/>
          <w:sz w:val="24"/>
          <w:szCs w:val="24"/>
          <w:lang w:val="en-IE"/>
        </w:rPr>
        <w:t>കഴിവുണ്ട്</w:t>
      </w:r>
      <w:r w:rsidRPr="00F35926">
        <w:rPr>
          <w:sz w:val="24"/>
          <w:szCs w:val="24"/>
          <w:lang w:val="en-IE"/>
        </w:rPr>
        <w:t xml:space="preserve">, </w:t>
      </w:r>
      <w:r w:rsidRPr="00F35926">
        <w:rPr>
          <w:rFonts w:ascii="Nirmala UI" w:hAnsi="Nirmala UI" w:cs="Nirmala UI"/>
          <w:sz w:val="24"/>
          <w:szCs w:val="24"/>
          <w:lang w:val="en-IE"/>
        </w:rPr>
        <w:t>പെട്ടെന്ന്</w:t>
      </w:r>
      <w:r w:rsidRPr="00F35926">
        <w:rPr>
          <w:sz w:val="24"/>
          <w:szCs w:val="24"/>
          <w:lang w:val="en-IE"/>
        </w:rPr>
        <w:t xml:space="preserve"> </w:t>
      </w:r>
      <w:r w:rsidRPr="00F35926">
        <w:rPr>
          <w:rFonts w:ascii="Nirmala UI" w:hAnsi="Nirmala UI" w:cs="Nirmala UI"/>
          <w:sz w:val="24"/>
          <w:szCs w:val="24"/>
          <w:lang w:val="en-IE"/>
        </w:rPr>
        <w:t>ക്ഷീണിക്കുന്നില്ല</w:t>
      </w:r>
      <w:r w:rsidRPr="00F35926">
        <w:rPr>
          <w:sz w:val="24"/>
          <w:szCs w:val="24"/>
          <w:lang w:val="en-IE"/>
        </w:rPr>
        <w:t>.</w:t>
      </w:r>
    </w:p>
    <w:p w14:paraId="3962A802" w14:textId="77777777" w:rsidR="00F35926" w:rsidRPr="00F35926" w:rsidRDefault="00F35926" w:rsidP="00F35926">
      <w:pPr>
        <w:numPr>
          <w:ilvl w:val="1"/>
          <w:numId w:val="29"/>
        </w:numPr>
        <w:rPr>
          <w:sz w:val="24"/>
          <w:szCs w:val="24"/>
          <w:lang w:val="en-IE"/>
        </w:rPr>
      </w:pPr>
      <w:r w:rsidRPr="00F35926">
        <w:rPr>
          <w:rFonts w:ascii="Nirmala UI" w:hAnsi="Nirmala UI" w:cs="Nirmala UI"/>
          <w:b/>
          <w:bCs/>
          <w:sz w:val="24"/>
          <w:szCs w:val="24"/>
          <w:lang w:val="en-IE"/>
        </w:rPr>
        <w:t>ഹൃദയപേശി</w:t>
      </w:r>
      <w:r w:rsidRPr="00F35926">
        <w:rPr>
          <w:b/>
          <w:bCs/>
          <w:sz w:val="24"/>
          <w:szCs w:val="24"/>
          <w:lang w:val="en-IE"/>
        </w:rPr>
        <w:t xml:space="preserve"> (Cardiac Muscle):</w:t>
      </w:r>
      <w:r w:rsidRPr="00F35926">
        <w:rPr>
          <w:sz w:val="24"/>
          <w:szCs w:val="24"/>
          <w:lang w:val="en-IE"/>
        </w:rPr>
        <w:t xml:space="preserve"> </w:t>
      </w:r>
    </w:p>
    <w:p w14:paraId="18D42B1F"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ഹൃദയഭിത്തിയിൽ</w:t>
      </w:r>
      <w:r w:rsidRPr="00F35926">
        <w:rPr>
          <w:sz w:val="24"/>
          <w:szCs w:val="24"/>
          <w:lang w:val="en-IE"/>
        </w:rPr>
        <w:t xml:space="preserve"> </w:t>
      </w:r>
      <w:r w:rsidRPr="00F35926">
        <w:rPr>
          <w:rFonts w:ascii="Nirmala UI" w:hAnsi="Nirmala UI" w:cs="Nirmala UI"/>
          <w:sz w:val="24"/>
          <w:szCs w:val="24"/>
          <w:lang w:val="en-IE"/>
        </w:rPr>
        <w:t>മാത്രം</w:t>
      </w:r>
      <w:r w:rsidRPr="00F35926">
        <w:rPr>
          <w:sz w:val="24"/>
          <w:szCs w:val="24"/>
          <w:lang w:val="en-IE"/>
        </w:rPr>
        <w:t xml:space="preserve"> </w:t>
      </w:r>
      <w:r w:rsidRPr="00F35926">
        <w:rPr>
          <w:rFonts w:ascii="Nirmala UI" w:hAnsi="Nirmala UI" w:cs="Nirmala UI"/>
          <w:sz w:val="24"/>
          <w:szCs w:val="24"/>
          <w:lang w:val="en-IE"/>
        </w:rPr>
        <w:t>കാണപ്പെടുന്നു</w:t>
      </w:r>
      <w:r w:rsidRPr="00F35926">
        <w:rPr>
          <w:sz w:val="24"/>
          <w:szCs w:val="24"/>
          <w:lang w:val="en-IE"/>
        </w:rPr>
        <w:t>.</w:t>
      </w:r>
    </w:p>
    <w:p w14:paraId="1E87084D"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പ്രവർത്തനം</w:t>
      </w:r>
      <w:r w:rsidRPr="00F35926">
        <w:rPr>
          <w:sz w:val="24"/>
          <w:szCs w:val="24"/>
          <w:lang w:val="en-IE"/>
        </w:rPr>
        <w:t xml:space="preserve"> </w:t>
      </w:r>
      <w:r w:rsidRPr="00F35926">
        <w:rPr>
          <w:rFonts w:ascii="Nirmala UI" w:hAnsi="Nirmala UI" w:cs="Nirmala UI"/>
          <w:sz w:val="24"/>
          <w:szCs w:val="24"/>
          <w:lang w:val="en-IE"/>
        </w:rPr>
        <w:t>അനൈച്ഛികമാണ്</w:t>
      </w:r>
      <w:r w:rsidRPr="00F35926">
        <w:rPr>
          <w:sz w:val="24"/>
          <w:szCs w:val="24"/>
          <w:lang w:val="en-IE"/>
        </w:rPr>
        <w:t xml:space="preserve"> (Involuntary).</w:t>
      </w:r>
    </w:p>
    <w:p w14:paraId="3D5622C0"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lastRenderedPageBreak/>
        <w:t>ഘടനയിൽ</w:t>
      </w:r>
      <w:r w:rsidRPr="00F35926">
        <w:rPr>
          <w:sz w:val="24"/>
          <w:szCs w:val="24"/>
          <w:lang w:val="en-IE"/>
        </w:rPr>
        <w:t xml:space="preserve"> </w:t>
      </w:r>
      <w:r w:rsidRPr="00F35926">
        <w:rPr>
          <w:rFonts w:ascii="Nirmala UI" w:hAnsi="Nirmala UI" w:cs="Nirmala UI"/>
          <w:sz w:val="24"/>
          <w:szCs w:val="24"/>
          <w:lang w:val="en-IE"/>
        </w:rPr>
        <w:t>രേഖാങ്കിതമാണ്</w:t>
      </w:r>
      <w:r w:rsidRPr="00F35926">
        <w:rPr>
          <w:sz w:val="24"/>
          <w:szCs w:val="24"/>
          <w:lang w:val="en-IE"/>
        </w:rPr>
        <w:t xml:space="preserve"> (Striated), </w:t>
      </w:r>
      <w:r w:rsidRPr="00F35926">
        <w:rPr>
          <w:rFonts w:ascii="Nirmala UI" w:hAnsi="Nirmala UI" w:cs="Nirmala UI"/>
          <w:sz w:val="24"/>
          <w:szCs w:val="24"/>
          <w:lang w:val="en-IE"/>
        </w:rPr>
        <w:t>കോശങ്ങൾ</w:t>
      </w:r>
      <w:r w:rsidRPr="00F35926">
        <w:rPr>
          <w:sz w:val="24"/>
          <w:szCs w:val="24"/>
          <w:lang w:val="en-IE"/>
        </w:rPr>
        <w:t xml:space="preserve"> </w:t>
      </w:r>
      <w:r w:rsidRPr="00F35926">
        <w:rPr>
          <w:rFonts w:ascii="Nirmala UI" w:hAnsi="Nirmala UI" w:cs="Nirmala UI"/>
          <w:sz w:val="24"/>
          <w:szCs w:val="24"/>
          <w:lang w:val="en-IE"/>
        </w:rPr>
        <w:t>ശാഖകളോടു</w:t>
      </w:r>
      <w:r w:rsidRPr="00F35926">
        <w:rPr>
          <w:sz w:val="24"/>
          <w:szCs w:val="24"/>
          <w:lang w:val="en-IE"/>
        </w:rPr>
        <w:t xml:space="preserve"> </w:t>
      </w:r>
      <w:r w:rsidRPr="00F35926">
        <w:rPr>
          <w:rFonts w:ascii="Nirmala UI" w:hAnsi="Nirmala UI" w:cs="Nirmala UI"/>
          <w:sz w:val="24"/>
          <w:szCs w:val="24"/>
          <w:lang w:val="en-IE"/>
        </w:rPr>
        <w:t>കൂടിയതും</w:t>
      </w:r>
      <w:r w:rsidRPr="00F35926">
        <w:rPr>
          <w:sz w:val="24"/>
          <w:szCs w:val="24"/>
          <w:lang w:val="en-IE"/>
        </w:rPr>
        <w:t xml:space="preserve"> </w:t>
      </w:r>
      <w:r w:rsidRPr="00F35926">
        <w:rPr>
          <w:rFonts w:ascii="Nirmala UI" w:hAnsi="Nirmala UI" w:cs="Nirmala UI"/>
          <w:sz w:val="24"/>
          <w:szCs w:val="24"/>
          <w:lang w:val="en-IE"/>
        </w:rPr>
        <w:t>പരസ്പരം</w:t>
      </w:r>
      <w:r w:rsidRPr="00F35926">
        <w:rPr>
          <w:sz w:val="24"/>
          <w:szCs w:val="24"/>
          <w:lang w:val="en-IE"/>
        </w:rPr>
        <w:t xml:space="preserve"> </w:t>
      </w:r>
      <w:r w:rsidRPr="00F35926">
        <w:rPr>
          <w:rFonts w:ascii="Nirmala UI" w:hAnsi="Nirmala UI" w:cs="Nirmala UI"/>
          <w:sz w:val="24"/>
          <w:szCs w:val="24"/>
          <w:lang w:val="en-IE"/>
        </w:rPr>
        <w:t>ബന്ധിപ്പിച്ചവയുമാണ്</w:t>
      </w:r>
      <w:r w:rsidRPr="00F35926">
        <w:rPr>
          <w:sz w:val="24"/>
          <w:szCs w:val="24"/>
          <w:lang w:val="en-IE"/>
        </w:rPr>
        <w:t xml:space="preserve"> (Intercalated discs).</w:t>
      </w:r>
    </w:p>
    <w:p w14:paraId="2C80031B" w14:textId="77777777" w:rsidR="00F35926" w:rsidRPr="00F35926" w:rsidRDefault="00F35926" w:rsidP="00F35926">
      <w:pPr>
        <w:numPr>
          <w:ilvl w:val="2"/>
          <w:numId w:val="29"/>
        </w:numPr>
        <w:rPr>
          <w:sz w:val="24"/>
          <w:szCs w:val="24"/>
          <w:lang w:val="en-IE"/>
        </w:rPr>
      </w:pPr>
      <w:r w:rsidRPr="00F35926">
        <w:rPr>
          <w:rFonts w:ascii="Nirmala UI" w:hAnsi="Nirmala UI" w:cs="Nirmala UI"/>
          <w:sz w:val="24"/>
          <w:szCs w:val="24"/>
          <w:lang w:val="en-IE"/>
        </w:rPr>
        <w:t>ഒരിക്കലും</w:t>
      </w:r>
      <w:r w:rsidRPr="00F35926">
        <w:rPr>
          <w:sz w:val="24"/>
          <w:szCs w:val="24"/>
          <w:lang w:val="en-IE"/>
        </w:rPr>
        <w:t xml:space="preserve"> </w:t>
      </w:r>
      <w:r w:rsidRPr="00F35926">
        <w:rPr>
          <w:rFonts w:ascii="Nirmala UI" w:hAnsi="Nirmala UI" w:cs="Nirmala UI"/>
          <w:sz w:val="24"/>
          <w:szCs w:val="24"/>
          <w:lang w:val="en-IE"/>
        </w:rPr>
        <w:t>ക്ഷീണിക്കാതെ</w:t>
      </w:r>
      <w:r w:rsidRPr="00F35926">
        <w:rPr>
          <w:sz w:val="24"/>
          <w:szCs w:val="24"/>
          <w:lang w:val="en-IE"/>
        </w:rPr>
        <w:t xml:space="preserve"> </w:t>
      </w:r>
      <w:r w:rsidRPr="00F35926">
        <w:rPr>
          <w:rFonts w:ascii="Nirmala UI" w:hAnsi="Nirmala UI" w:cs="Nirmala UI"/>
          <w:sz w:val="24"/>
          <w:szCs w:val="24"/>
          <w:lang w:val="en-IE"/>
        </w:rPr>
        <w:t>താളാത്മകമായി</w:t>
      </w:r>
      <w:r w:rsidRPr="00F35926">
        <w:rPr>
          <w:sz w:val="24"/>
          <w:szCs w:val="24"/>
          <w:lang w:val="en-IE"/>
        </w:rPr>
        <w:t xml:space="preserve"> (Rhythmically) </w:t>
      </w:r>
      <w:r w:rsidRPr="00F35926">
        <w:rPr>
          <w:rFonts w:ascii="Nirmala UI" w:hAnsi="Nirmala UI" w:cs="Nirmala UI"/>
          <w:sz w:val="24"/>
          <w:szCs w:val="24"/>
          <w:lang w:val="en-IE"/>
        </w:rPr>
        <w:t>ജീവിതകാലം</w:t>
      </w:r>
      <w:r w:rsidRPr="00F35926">
        <w:rPr>
          <w:sz w:val="24"/>
          <w:szCs w:val="24"/>
          <w:lang w:val="en-IE"/>
        </w:rPr>
        <w:t xml:space="preserve"> </w:t>
      </w:r>
      <w:r w:rsidRPr="00F35926">
        <w:rPr>
          <w:rFonts w:ascii="Nirmala UI" w:hAnsi="Nirmala UI" w:cs="Nirmala UI"/>
          <w:sz w:val="24"/>
          <w:szCs w:val="24"/>
          <w:lang w:val="en-IE"/>
        </w:rPr>
        <w:t>മുഴുവൻ</w:t>
      </w:r>
      <w:r w:rsidRPr="00F35926">
        <w:rPr>
          <w:sz w:val="24"/>
          <w:szCs w:val="24"/>
          <w:lang w:val="en-IE"/>
        </w:rPr>
        <w:t xml:space="preserve"> </w:t>
      </w:r>
      <w:r w:rsidRPr="00F35926">
        <w:rPr>
          <w:rFonts w:ascii="Nirmala UI" w:hAnsi="Nirmala UI" w:cs="Nirmala UI"/>
          <w:sz w:val="24"/>
          <w:szCs w:val="24"/>
          <w:lang w:val="en-IE"/>
        </w:rPr>
        <w:t>സങ്കോചിക്കുകയും</w:t>
      </w:r>
      <w:r w:rsidRPr="00F35926">
        <w:rPr>
          <w:sz w:val="24"/>
          <w:szCs w:val="24"/>
          <w:lang w:val="en-IE"/>
        </w:rPr>
        <w:t xml:space="preserve"> </w:t>
      </w:r>
      <w:r w:rsidRPr="00F35926">
        <w:rPr>
          <w:rFonts w:ascii="Nirmala UI" w:hAnsi="Nirmala UI" w:cs="Nirmala UI"/>
          <w:sz w:val="24"/>
          <w:szCs w:val="24"/>
          <w:lang w:val="en-IE"/>
        </w:rPr>
        <w:t>വികസിക്കുകയും</w:t>
      </w:r>
      <w:r w:rsidRPr="00F35926">
        <w:rPr>
          <w:sz w:val="24"/>
          <w:szCs w:val="24"/>
          <w:lang w:val="en-IE"/>
        </w:rPr>
        <w:t xml:space="preserve"> </w:t>
      </w:r>
      <w:r w:rsidRPr="00F35926">
        <w:rPr>
          <w:rFonts w:ascii="Nirmala UI" w:hAnsi="Nirmala UI" w:cs="Nirmala UI"/>
          <w:sz w:val="24"/>
          <w:szCs w:val="24"/>
          <w:lang w:val="en-IE"/>
        </w:rPr>
        <w:t>ചെയ്യുന്നു</w:t>
      </w:r>
      <w:r w:rsidRPr="00F35926">
        <w:rPr>
          <w:sz w:val="24"/>
          <w:szCs w:val="24"/>
          <w:lang w:val="en-IE"/>
        </w:rPr>
        <w:t>.</w:t>
      </w:r>
    </w:p>
    <w:p w14:paraId="4603F71A" w14:textId="77777777" w:rsidR="00F35926" w:rsidRPr="00F35926" w:rsidRDefault="00F35926" w:rsidP="00F35926">
      <w:pPr>
        <w:numPr>
          <w:ilvl w:val="0"/>
          <w:numId w:val="29"/>
        </w:numPr>
        <w:rPr>
          <w:sz w:val="24"/>
          <w:szCs w:val="24"/>
          <w:lang w:val="en-IE"/>
        </w:rPr>
      </w:pPr>
      <w:r w:rsidRPr="00F35926">
        <w:rPr>
          <w:rFonts w:ascii="Nirmala UI" w:hAnsi="Nirmala UI" w:cs="Nirmala UI"/>
          <w:b/>
          <w:bCs/>
          <w:sz w:val="24"/>
          <w:szCs w:val="24"/>
          <w:lang w:val="en-IE"/>
        </w:rPr>
        <w:t>പേശീസങ്കോചം</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ആക്ടിൻ</w:t>
      </w:r>
      <w:r w:rsidRPr="00F35926">
        <w:rPr>
          <w:sz w:val="24"/>
          <w:szCs w:val="24"/>
          <w:lang w:val="en-IE"/>
        </w:rPr>
        <w:t xml:space="preserve"> (Actin), </w:t>
      </w:r>
      <w:r w:rsidRPr="00F35926">
        <w:rPr>
          <w:rFonts w:ascii="Nirmala UI" w:hAnsi="Nirmala UI" w:cs="Nirmala UI"/>
          <w:sz w:val="24"/>
          <w:szCs w:val="24"/>
          <w:lang w:val="en-IE"/>
        </w:rPr>
        <w:t>മയോസിൻ</w:t>
      </w:r>
      <w:r w:rsidRPr="00F35926">
        <w:rPr>
          <w:sz w:val="24"/>
          <w:szCs w:val="24"/>
          <w:lang w:val="en-IE"/>
        </w:rPr>
        <w:t xml:space="preserve"> (Myosin) </w:t>
      </w:r>
      <w:r w:rsidRPr="00F35926">
        <w:rPr>
          <w:rFonts w:ascii="Nirmala UI" w:hAnsi="Nirmala UI" w:cs="Nirmala UI"/>
          <w:sz w:val="24"/>
          <w:szCs w:val="24"/>
          <w:lang w:val="en-IE"/>
        </w:rPr>
        <w:t>എന്നീ</w:t>
      </w:r>
      <w:r w:rsidRPr="00F35926">
        <w:rPr>
          <w:sz w:val="24"/>
          <w:szCs w:val="24"/>
          <w:lang w:val="en-IE"/>
        </w:rPr>
        <w:t xml:space="preserve"> </w:t>
      </w:r>
      <w:r w:rsidRPr="00F35926">
        <w:rPr>
          <w:rFonts w:ascii="Nirmala UI" w:hAnsi="Nirmala UI" w:cs="Nirmala UI"/>
          <w:sz w:val="24"/>
          <w:szCs w:val="24"/>
          <w:lang w:val="en-IE"/>
        </w:rPr>
        <w:t>പ്രോട്ടീൻ</w:t>
      </w:r>
      <w:r w:rsidRPr="00F35926">
        <w:rPr>
          <w:sz w:val="24"/>
          <w:szCs w:val="24"/>
          <w:lang w:val="en-IE"/>
        </w:rPr>
        <w:t xml:space="preserve"> </w:t>
      </w:r>
      <w:r w:rsidRPr="00F35926">
        <w:rPr>
          <w:rFonts w:ascii="Nirmala UI" w:hAnsi="Nirmala UI" w:cs="Nirmala UI"/>
          <w:sz w:val="24"/>
          <w:szCs w:val="24"/>
          <w:lang w:val="en-IE"/>
        </w:rPr>
        <w:t>തന്തുക്കൾ</w:t>
      </w:r>
      <w:r w:rsidRPr="00F35926">
        <w:rPr>
          <w:sz w:val="24"/>
          <w:szCs w:val="24"/>
          <w:lang w:val="en-IE"/>
        </w:rPr>
        <w:t xml:space="preserve"> </w:t>
      </w:r>
      <w:r w:rsidRPr="00F35926">
        <w:rPr>
          <w:rFonts w:ascii="Nirmala UI" w:hAnsi="Nirmala UI" w:cs="Nirmala UI"/>
          <w:sz w:val="24"/>
          <w:szCs w:val="24"/>
          <w:lang w:val="en-IE"/>
        </w:rPr>
        <w:t>നാഡീ</w:t>
      </w:r>
      <w:r w:rsidRPr="00F35926">
        <w:rPr>
          <w:sz w:val="24"/>
          <w:szCs w:val="24"/>
          <w:lang w:val="en-IE"/>
        </w:rPr>
        <w:t xml:space="preserve"> </w:t>
      </w:r>
      <w:r w:rsidRPr="00F35926">
        <w:rPr>
          <w:rFonts w:ascii="Nirmala UI" w:hAnsi="Nirmala UI" w:cs="Nirmala UI"/>
          <w:sz w:val="24"/>
          <w:szCs w:val="24"/>
          <w:lang w:val="en-IE"/>
        </w:rPr>
        <w:t>ആവേഗങ്ങളുടെ</w:t>
      </w:r>
      <w:r w:rsidRPr="00F35926">
        <w:rPr>
          <w:sz w:val="24"/>
          <w:szCs w:val="24"/>
          <w:lang w:val="en-IE"/>
        </w:rPr>
        <w:t xml:space="preserve"> (Nerve impulses) </w:t>
      </w:r>
      <w:r w:rsidRPr="00F35926">
        <w:rPr>
          <w:rFonts w:ascii="Nirmala UI" w:hAnsi="Nirmala UI" w:cs="Nirmala UI"/>
          <w:sz w:val="24"/>
          <w:szCs w:val="24"/>
          <w:lang w:val="en-IE"/>
        </w:rPr>
        <w:t>സഹായത്തോടെയും</w:t>
      </w:r>
      <w:r w:rsidRPr="00F35926">
        <w:rPr>
          <w:sz w:val="24"/>
          <w:szCs w:val="24"/>
          <w:lang w:val="en-IE"/>
        </w:rPr>
        <w:t xml:space="preserve"> ATP </w:t>
      </w:r>
      <w:r w:rsidRPr="00F35926">
        <w:rPr>
          <w:rFonts w:ascii="Nirmala UI" w:hAnsi="Nirmala UI" w:cs="Nirmala UI"/>
          <w:sz w:val="24"/>
          <w:szCs w:val="24"/>
          <w:lang w:val="en-IE"/>
        </w:rPr>
        <w:t>ഊർജ്ജം</w:t>
      </w:r>
      <w:r w:rsidRPr="00F35926">
        <w:rPr>
          <w:sz w:val="24"/>
          <w:szCs w:val="24"/>
          <w:lang w:val="en-IE"/>
        </w:rPr>
        <w:t xml:space="preserve"> </w:t>
      </w:r>
      <w:r w:rsidRPr="00F35926">
        <w:rPr>
          <w:rFonts w:ascii="Nirmala UI" w:hAnsi="Nirmala UI" w:cs="Nirmala UI"/>
          <w:sz w:val="24"/>
          <w:szCs w:val="24"/>
          <w:lang w:val="en-IE"/>
        </w:rPr>
        <w:t>ഉപയോഗിച്ചും</w:t>
      </w:r>
      <w:r w:rsidRPr="00F35926">
        <w:rPr>
          <w:sz w:val="24"/>
          <w:szCs w:val="24"/>
          <w:lang w:val="en-IE"/>
        </w:rPr>
        <w:t xml:space="preserve"> </w:t>
      </w:r>
      <w:r w:rsidRPr="00F35926">
        <w:rPr>
          <w:rFonts w:ascii="Nirmala UI" w:hAnsi="Nirmala UI" w:cs="Nirmala UI"/>
          <w:sz w:val="24"/>
          <w:szCs w:val="24"/>
          <w:lang w:val="en-IE"/>
        </w:rPr>
        <w:t>പരസ്പരം</w:t>
      </w:r>
      <w:r w:rsidRPr="00F35926">
        <w:rPr>
          <w:sz w:val="24"/>
          <w:szCs w:val="24"/>
          <w:lang w:val="en-IE"/>
        </w:rPr>
        <w:t xml:space="preserve"> </w:t>
      </w:r>
      <w:r w:rsidRPr="00F35926">
        <w:rPr>
          <w:rFonts w:ascii="Nirmala UI" w:hAnsi="Nirmala UI" w:cs="Nirmala UI"/>
          <w:sz w:val="24"/>
          <w:szCs w:val="24"/>
          <w:lang w:val="en-IE"/>
        </w:rPr>
        <w:t>തെന്നിനീങ്ങുന്നതിലൂടെയാണ്</w:t>
      </w:r>
      <w:r w:rsidRPr="00F35926">
        <w:rPr>
          <w:sz w:val="24"/>
          <w:szCs w:val="24"/>
          <w:lang w:val="en-IE"/>
        </w:rPr>
        <w:t xml:space="preserve"> (Sliding Filament Theory) </w:t>
      </w:r>
      <w:r w:rsidRPr="00F35926">
        <w:rPr>
          <w:rFonts w:ascii="Nirmala UI" w:hAnsi="Nirmala UI" w:cs="Nirmala UI"/>
          <w:sz w:val="24"/>
          <w:szCs w:val="24"/>
          <w:lang w:val="en-IE"/>
        </w:rPr>
        <w:t>പേശികൾ</w:t>
      </w:r>
      <w:r w:rsidRPr="00F35926">
        <w:rPr>
          <w:sz w:val="24"/>
          <w:szCs w:val="24"/>
          <w:lang w:val="en-IE"/>
        </w:rPr>
        <w:t xml:space="preserve"> </w:t>
      </w:r>
      <w:r w:rsidRPr="00F35926">
        <w:rPr>
          <w:rFonts w:ascii="Nirmala UI" w:hAnsi="Nirmala UI" w:cs="Nirmala UI"/>
          <w:sz w:val="24"/>
          <w:szCs w:val="24"/>
          <w:lang w:val="en-IE"/>
        </w:rPr>
        <w:t>സങ്കോചിക്കുന്നത്</w:t>
      </w:r>
      <w:r w:rsidRPr="00F35926">
        <w:rPr>
          <w:sz w:val="24"/>
          <w:szCs w:val="24"/>
          <w:lang w:val="en-IE"/>
        </w:rPr>
        <w:t>.</w:t>
      </w:r>
    </w:p>
    <w:p w14:paraId="212B878D" w14:textId="77777777" w:rsidR="00F35926" w:rsidRPr="00F35926" w:rsidRDefault="00F35926" w:rsidP="00F35926">
      <w:pPr>
        <w:numPr>
          <w:ilvl w:val="0"/>
          <w:numId w:val="29"/>
        </w:numPr>
        <w:rPr>
          <w:sz w:val="24"/>
          <w:szCs w:val="24"/>
          <w:lang w:val="en-IE"/>
        </w:rPr>
      </w:pPr>
      <w:r w:rsidRPr="00F35926">
        <w:rPr>
          <w:rFonts w:ascii="Nirmala UI" w:hAnsi="Nirmala UI" w:cs="Nirmala UI"/>
          <w:b/>
          <w:bCs/>
          <w:sz w:val="24"/>
          <w:szCs w:val="24"/>
          <w:lang w:val="en-IE"/>
        </w:rPr>
        <w:t>വിപരീത</w:t>
      </w:r>
      <w:r w:rsidRPr="00F35926">
        <w:rPr>
          <w:b/>
          <w:bCs/>
          <w:sz w:val="24"/>
          <w:szCs w:val="24"/>
          <w:lang w:val="en-IE"/>
        </w:rPr>
        <w:t xml:space="preserve"> </w:t>
      </w:r>
      <w:r w:rsidRPr="00F35926">
        <w:rPr>
          <w:rFonts w:ascii="Nirmala UI" w:hAnsi="Nirmala UI" w:cs="Nirmala UI"/>
          <w:b/>
          <w:bCs/>
          <w:sz w:val="24"/>
          <w:szCs w:val="24"/>
          <w:lang w:val="en-IE"/>
        </w:rPr>
        <w:t>ജോഡികൾ</w:t>
      </w:r>
      <w:r w:rsidRPr="00F35926">
        <w:rPr>
          <w:b/>
          <w:bCs/>
          <w:sz w:val="24"/>
          <w:szCs w:val="24"/>
          <w:lang w:val="en-IE"/>
        </w:rPr>
        <w:t xml:space="preserve"> (Antagonistic Pairs):</w:t>
      </w:r>
      <w:r w:rsidRPr="00F35926">
        <w:rPr>
          <w:sz w:val="24"/>
          <w:szCs w:val="24"/>
          <w:lang w:val="en-IE"/>
        </w:rPr>
        <w:t xml:space="preserve"> </w:t>
      </w:r>
      <w:r w:rsidRPr="00F35926">
        <w:rPr>
          <w:rFonts w:ascii="Nirmala UI" w:hAnsi="Nirmala UI" w:cs="Nirmala UI"/>
          <w:sz w:val="24"/>
          <w:szCs w:val="24"/>
          <w:lang w:val="en-IE"/>
        </w:rPr>
        <w:t>അസ്ഥിപേശികൾ</w:t>
      </w:r>
      <w:r w:rsidRPr="00F35926">
        <w:rPr>
          <w:sz w:val="24"/>
          <w:szCs w:val="24"/>
          <w:lang w:val="en-IE"/>
        </w:rPr>
        <w:t xml:space="preserve"> </w:t>
      </w:r>
      <w:r w:rsidRPr="00F35926">
        <w:rPr>
          <w:rFonts w:ascii="Nirmala UI" w:hAnsi="Nirmala UI" w:cs="Nirmala UI"/>
          <w:sz w:val="24"/>
          <w:szCs w:val="24"/>
          <w:lang w:val="en-IE"/>
        </w:rPr>
        <w:t>സാധാരണയായി</w:t>
      </w:r>
      <w:r w:rsidRPr="00F35926">
        <w:rPr>
          <w:sz w:val="24"/>
          <w:szCs w:val="24"/>
          <w:lang w:val="en-IE"/>
        </w:rPr>
        <w:t xml:space="preserve"> </w:t>
      </w:r>
      <w:r w:rsidRPr="00F35926">
        <w:rPr>
          <w:rFonts w:ascii="Nirmala UI" w:hAnsi="Nirmala UI" w:cs="Nirmala UI"/>
          <w:sz w:val="24"/>
          <w:szCs w:val="24"/>
          <w:lang w:val="en-IE"/>
        </w:rPr>
        <w:t>ജോഡികളായാണ്</w:t>
      </w:r>
      <w:r w:rsidRPr="00F35926">
        <w:rPr>
          <w:sz w:val="24"/>
          <w:szCs w:val="24"/>
          <w:lang w:val="en-IE"/>
        </w:rPr>
        <w:t xml:space="preserve"> </w:t>
      </w:r>
      <w:r w:rsidRPr="00F35926">
        <w:rPr>
          <w:rFonts w:ascii="Nirmala UI" w:hAnsi="Nirmala UI" w:cs="Nirmala UI"/>
          <w:sz w:val="24"/>
          <w:szCs w:val="24"/>
          <w:lang w:val="en-IE"/>
        </w:rPr>
        <w:t>പ്രവർത്തിക്കുന്നത്</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പേശി</w:t>
      </w:r>
      <w:r w:rsidRPr="00F35926">
        <w:rPr>
          <w:sz w:val="24"/>
          <w:szCs w:val="24"/>
          <w:lang w:val="en-IE"/>
        </w:rPr>
        <w:t xml:space="preserve"> </w:t>
      </w:r>
      <w:r w:rsidRPr="00F35926">
        <w:rPr>
          <w:rFonts w:ascii="Nirmala UI" w:hAnsi="Nirmala UI" w:cs="Nirmala UI"/>
          <w:sz w:val="24"/>
          <w:szCs w:val="24"/>
          <w:lang w:val="en-IE"/>
        </w:rPr>
        <w:t>സങ്കോചിക്കുമ്പോൾ</w:t>
      </w:r>
      <w:r w:rsidRPr="00F35926">
        <w:rPr>
          <w:sz w:val="24"/>
          <w:szCs w:val="24"/>
          <w:lang w:val="en-IE"/>
        </w:rPr>
        <w:t xml:space="preserve"> (Agonist), </w:t>
      </w:r>
      <w:r w:rsidRPr="00F35926">
        <w:rPr>
          <w:rFonts w:ascii="Nirmala UI" w:hAnsi="Nirmala UI" w:cs="Nirmala UI"/>
          <w:sz w:val="24"/>
          <w:szCs w:val="24"/>
          <w:lang w:val="en-IE"/>
        </w:rPr>
        <w:t>അതിൻ്റെ</w:t>
      </w:r>
      <w:r w:rsidRPr="00F35926">
        <w:rPr>
          <w:sz w:val="24"/>
          <w:szCs w:val="24"/>
          <w:lang w:val="en-IE"/>
        </w:rPr>
        <w:t xml:space="preserve"> </w:t>
      </w:r>
      <w:r w:rsidRPr="00F35926">
        <w:rPr>
          <w:rFonts w:ascii="Nirmala UI" w:hAnsi="Nirmala UI" w:cs="Nirmala UI"/>
          <w:sz w:val="24"/>
          <w:szCs w:val="24"/>
          <w:lang w:val="en-IE"/>
        </w:rPr>
        <w:t>ജോഡിയായ</w:t>
      </w:r>
      <w:r w:rsidRPr="00F35926">
        <w:rPr>
          <w:sz w:val="24"/>
          <w:szCs w:val="24"/>
          <w:lang w:val="en-IE"/>
        </w:rPr>
        <w:t xml:space="preserve"> </w:t>
      </w:r>
      <w:r w:rsidRPr="00F35926">
        <w:rPr>
          <w:rFonts w:ascii="Nirmala UI" w:hAnsi="Nirmala UI" w:cs="Nirmala UI"/>
          <w:sz w:val="24"/>
          <w:szCs w:val="24"/>
          <w:lang w:val="en-IE"/>
        </w:rPr>
        <w:t>പേശി</w:t>
      </w:r>
      <w:r w:rsidRPr="00F35926">
        <w:rPr>
          <w:sz w:val="24"/>
          <w:szCs w:val="24"/>
          <w:lang w:val="en-IE"/>
        </w:rPr>
        <w:t xml:space="preserve"> </w:t>
      </w:r>
      <w:r w:rsidRPr="00F35926">
        <w:rPr>
          <w:rFonts w:ascii="Nirmala UI" w:hAnsi="Nirmala UI" w:cs="Nirmala UI"/>
          <w:sz w:val="24"/>
          <w:szCs w:val="24"/>
          <w:lang w:val="en-IE"/>
        </w:rPr>
        <w:t>വികസിക്കുന്നു</w:t>
      </w:r>
      <w:r w:rsidRPr="00F35926">
        <w:rPr>
          <w:sz w:val="24"/>
          <w:szCs w:val="24"/>
          <w:lang w:val="en-IE"/>
        </w:rPr>
        <w:t xml:space="preserve"> (Antagonist). </w:t>
      </w:r>
      <w:r w:rsidRPr="00F35926">
        <w:rPr>
          <w:rFonts w:ascii="Nirmala UI" w:hAnsi="Nirmala UI" w:cs="Nirmala UI"/>
          <w:sz w:val="24"/>
          <w:szCs w:val="24"/>
          <w:lang w:val="en-IE"/>
        </w:rPr>
        <w:t>ഉദാഹരണത്തിന്</w:t>
      </w:r>
      <w:r w:rsidRPr="00F35926">
        <w:rPr>
          <w:sz w:val="24"/>
          <w:szCs w:val="24"/>
          <w:lang w:val="en-IE"/>
        </w:rPr>
        <w:t xml:space="preserve">, </w:t>
      </w:r>
      <w:r w:rsidRPr="00F35926">
        <w:rPr>
          <w:rFonts w:ascii="Nirmala UI" w:hAnsi="Nirmala UI" w:cs="Nirmala UI"/>
          <w:sz w:val="24"/>
          <w:szCs w:val="24"/>
          <w:lang w:val="en-IE"/>
        </w:rPr>
        <w:t>കൈ</w:t>
      </w:r>
      <w:r w:rsidRPr="00F35926">
        <w:rPr>
          <w:sz w:val="24"/>
          <w:szCs w:val="24"/>
          <w:lang w:val="en-IE"/>
        </w:rPr>
        <w:t xml:space="preserve"> </w:t>
      </w:r>
      <w:r w:rsidRPr="00F35926">
        <w:rPr>
          <w:rFonts w:ascii="Nirmala UI" w:hAnsi="Nirmala UI" w:cs="Nirmala UI"/>
          <w:sz w:val="24"/>
          <w:szCs w:val="24"/>
          <w:lang w:val="en-IE"/>
        </w:rPr>
        <w:t>മടക്കുമ്പോൾ</w:t>
      </w:r>
      <w:r w:rsidRPr="00F35926">
        <w:rPr>
          <w:sz w:val="24"/>
          <w:szCs w:val="24"/>
          <w:lang w:val="en-IE"/>
        </w:rPr>
        <w:t xml:space="preserve"> </w:t>
      </w:r>
      <w:r w:rsidRPr="00F35926">
        <w:rPr>
          <w:rFonts w:ascii="Nirmala UI" w:hAnsi="Nirmala UI" w:cs="Nirmala UI"/>
          <w:sz w:val="24"/>
          <w:szCs w:val="24"/>
          <w:lang w:val="en-IE"/>
        </w:rPr>
        <w:t>ബൈസെപ്സ്</w:t>
      </w:r>
      <w:r w:rsidRPr="00F35926">
        <w:rPr>
          <w:sz w:val="24"/>
          <w:szCs w:val="24"/>
          <w:lang w:val="en-IE"/>
        </w:rPr>
        <w:t xml:space="preserve"> (Biceps) </w:t>
      </w:r>
      <w:r w:rsidRPr="00F35926">
        <w:rPr>
          <w:rFonts w:ascii="Nirmala UI" w:hAnsi="Nirmala UI" w:cs="Nirmala UI"/>
          <w:sz w:val="24"/>
          <w:szCs w:val="24"/>
          <w:lang w:val="en-IE"/>
        </w:rPr>
        <w:t>സങ്കോചിക്കുകയും</w:t>
      </w:r>
      <w:r w:rsidRPr="00F35926">
        <w:rPr>
          <w:sz w:val="24"/>
          <w:szCs w:val="24"/>
          <w:lang w:val="en-IE"/>
        </w:rPr>
        <w:t xml:space="preserve"> </w:t>
      </w:r>
      <w:r w:rsidRPr="00F35926">
        <w:rPr>
          <w:rFonts w:ascii="Nirmala UI" w:hAnsi="Nirmala UI" w:cs="Nirmala UI"/>
          <w:sz w:val="24"/>
          <w:szCs w:val="24"/>
          <w:lang w:val="en-IE"/>
        </w:rPr>
        <w:t>ട്രൈസെപ്സ്</w:t>
      </w:r>
      <w:r w:rsidRPr="00F35926">
        <w:rPr>
          <w:sz w:val="24"/>
          <w:szCs w:val="24"/>
          <w:lang w:val="en-IE"/>
        </w:rPr>
        <w:t xml:space="preserve"> (Triceps) </w:t>
      </w:r>
      <w:r w:rsidRPr="00F35926">
        <w:rPr>
          <w:rFonts w:ascii="Nirmala UI" w:hAnsi="Nirmala UI" w:cs="Nirmala UI"/>
          <w:sz w:val="24"/>
          <w:szCs w:val="24"/>
          <w:lang w:val="en-IE"/>
        </w:rPr>
        <w:t>വികസിക്കുകയും</w:t>
      </w:r>
      <w:r w:rsidRPr="00F35926">
        <w:rPr>
          <w:sz w:val="24"/>
          <w:szCs w:val="24"/>
          <w:lang w:val="en-IE"/>
        </w:rPr>
        <w:t xml:space="preserve"> </w:t>
      </w:r>
      <w:r w:rsidRPr="00F35926">
        <w:rPr>
          <w:rFonts w:ascii="Nirmala UI" w:hAnsi="Nirmala UI" w:cs="Nirmala UI"/>
          <w:sz w:val="24"/>
          <w:szCs w:val="24"/>
          <w:lang w:val="en-IE"/>
        </w:rPr>
        <w:t>ചെയ്യുന്നു</w:t>
      </w:r>
      <w:r w:rsidRPr="00F35926">
        <w:rPr>
          <w:sz w:val="24"/>
          <w:szCs w:val="24"/>
          <w:lang w:val="en-IE"/>
        </w:rPr>
        <w:t xml:space="preserve">. </w:t>
      </w:r>
      <w:r w:rsidRPr="00F35926">
        <w:rPr>
          <w:rFonts w:ascii="Nirmala UI" w:hAnsi="Nirmala UI" w:cs="Nirmala UI"/>
          <w:sz w:val="24"/>
          <w:szCs w:val="24"/>
          <w:lang w:val="en-IE"/>
        </w:rPr>
        <w:t>കൈ</w:t>
      </w:r>
      <w:r w:rsidRPr="00F35926">
        <w:rPr>
          <w:sz w:val="24"/>
          <w:szCs w:val="24"/>
          <w:lang w:val="en-IE"/>
        </w:rPr>
        <w:t xml:space="preserve"> </w:t>
      </w:r>
      <w:r w:rsidRPr="00F35926">
        <w:rPr>
          <w:rFonts w:ascii="Nirmala UI" w:hAnsi="Nirmala UI" w:cs="Nirmala UI"/>
          <w:sz w:val="24"/>
          <w:szCs w:val="24"/>
          <w:lang w:val="en-IE"/>
        </w:rPr>
        <w:t>നിവർത്തുമ്പോൾ</w:t>
      </w:r>
      <w:r w:rsidRPr="00F35926">
        <w:rPr>
          <w:sz w:val="24"/>
          <w:szCs w:val="24"/>
          <w:lang w:val="en-IE"/>
        </w:rPr>
        <w:t xml:space="preserve"> </w:t>
      </w:r>
      <w:r w:rsidRPr="00F35926">
        <w:rPr>
          <w:rFonts w:ascii="Nirmala UI" w:hAnsi="Nirmala UI" w:cs="Nirmala UI"/>
          <w:sz w:val="24"/>
          <w:szCs w:val="24"/>
          <w:lang w:val="en-IE"/>
        </w:rPr>
        <w:t>നേരെ</w:t>
      </w:r>
      <w:r w:rsidRPr="00F35926">
        <w:rPr>
          <w:sz w:val="24"/>
          <w:szCs w:val="24"/>
          <w:lang w:val="en-IE"/>
        </w:rPr>
        <w:t xml:space="preserve"> </w:t>
      </w:r>
      <w:r w:rsidRPr="00F35926">
        <w:rPr>
          <w:rFonts w:ascii="Nirmala UI" w:hAnsi="Nirmala UI" w:cs="Nirmala UI"/>
          <w:sz w:val="24"/>
          <w:szCs w:val="24"/>
          <w:lang w:val="en-IE"/>
        </w:rPr>
        <w:t>തിരിച്ചും</w:t>
      </w:r>
      <w:r w:rsidRPr="00F35926">
        <w:rPr>
          <w:sz w:val="24"/>
          <w:szCs w:val="24"/>
          <w:lang w:val="en-IE"/>
        </w:rPr>
        <w:t xml:space="preserve"> </w:t>
      </w:r>
      <w:r w:rsidRPr="00F35926">
        <w:rPr>
          <w:rFonts w:ascii="Nirmala UI" w:hAnsi="Nirmala UI" w:cs="Nirmala UI"/>
          <w:sz w:val="24"/>
          <w:szCs w:val="24"/>
          <w:lang w:val="en-IE"/>
        </w:rPr>
        <w:t>സംഭവിക്കുന്നു</w:t>
      </w:r>
      <w:r w:rsidRPr="00F35926">
        <w:rPr>
          <w:sz w:val="24"/>
          <w:szCs w:val="24"/>
          <w:lang w:val="en-IE"/>
        </w:rPr>
        <w:t>.</w:t>
      </w:r>
    </w:p>
    <w:p w14:paraId="1DFBDD4E" w14:textId="77777777" w:rsidR="00F35926" w:rsidRPr="00F35926" w:rsidRDefault="00F35926" w:rsidP="00F35926">
      <w:pPr>
        <w:rPr>
          <w:sz w:val="24"/>
          <w:szCs w:val="24"/>
          <w:lang w:val="en-IE"/>
        </w:rPr>
      </w:pPr>
      <w:r w:rsidRPr="00F35926">
        <w:rPr>
          <w:b/>
          <w:bCs/>
          <w:sz w:val="24"/>
          <w:szCs w:val="24"/>
          <w:lang w:val="en-IE"/>
        </w:rPr>
        <w:t xml:space="preserve">2. </w:t>
      </w:r>
      <w:r w:rsidRPr="00F35926">
        <w:rPr>
          <w:rFonts w:ascii="Nirmala UI" w:hAnsi="Nirmala UI" w:cs="Nirmala UI"/>
          <w:b/>
          <w:bCs/>
          <w:sz w:val="24"/>
          <w:szCs w:val="24"/>
          <w:lang w:val="en-IE"/>
        </w:rPr>
        <w:t>അസ്ഥിവ്യവസ്ഥ</w:t>
      </w:r>
      <w:r w:rsidRPr="00F35926">
        <w:rPr>
          <w:b/>
          <w:bCs/>
          <w:sz w:val="24"/>
          <w:szCs w:val="24"/>
          <w:lang w:val="en-IE"/>
        </w:rPr>
        <w:t xml:space="preserve"> (Skeletal System)</w:t>
      </w:r>
    </w:p>
    <w:p w14:paraId="6265ABD6" w14:textId="77777777" w:rsidR="00F35926" w:rsidRPr="00F35926" w:rsidRDefault="00F35926" w:rsidP="00F35926">
      <w:pPr>
        <w:rPr>
          <w:sz w:val="24"/>
          <w:szCs w:val="24"/>
          <w:lang w:val="en-IE"/>
        </w:rPr>
      </w:pPr>
      <w:r w:rsidRPr="00F35926">
        <w:rPr>
          <w:rFonts w:ascii="Nirmala UI" w:hAnsi="Nirmala UI" w:cs="Nirmala UI"/>
          <w:sz w:val="24"/>
          <w:szCs w:val="24"/>
          <w:lang w:val="en-IE"/>
        </w:rPr>
        <w:t>ശരീരത്തിന്</w:t>
      </w:r>
      <w:r w:rsidRPr="00F35926">
        <w:rPr>
          <w:sz w:val="24"/>
          <w:szCs w:val="24"/>
          <w:lang w:val="en-IE"/>
        </w:rPr>
        <w:t xml:space="preserve"> </w:t>
      </w:r>
      <w:r w:rsidRPr="00F35926">
        <w:rPr>
          <w:rFonts w:ascii="Nirmala UI" w:hAnsi="Nirmala UI" w:cs="Nirmala UI"/>
          <w:sz w:val="24"/>
          <w:szCs w:val="24"/>
          <w:lang w:val="en-IE"/>
        </w:rPr>
        <w:t>ആകൃതിയും</w:t>
      </w:r>
      <w:r w:rsidRPr="00F35926">
        <w:rPr>
          <w:sz w:val="24"/>
          <w:szCs w:val="24"/>
          <w:lang w:val="en-IE"/>
        </w:rPr>
        <w:t xml:space="preserve"> </w:t>
      </w:r>
      <w:r w:rsidRPr="00F35926">
        <w:rPr>
          <w:rFonts w:ascii="Nirmala UI" w:hAnsi="Nirmala UI" w:cs="Nirmala UI"/>
          <w:sz w:val="24"/>
          <w:szCs w:val="24"/>
          <w:lang w:val="en-IE"/>
        </w:rPr>
        <w:t>താങ്ങും</w:t>
      </w:r>
      <w:r w:rsidRPr="00F35926">
        <w:rPr>
          <w:sz w:val="24"/>
          <w:szCs w:val="24"/>
          <w:lang w:val="en-IE"/>
        </w:rPr>
        <w:t xml:space="preserve"> </w:t>
      </w:r>
      <w:r w:rsidRPr="00F35926">
        <w:rPr>
          <w:rFonts w:ascii="Nirmala UI" w:hAnsi="Nirmala UI" w:cs="Nirmala UI"/>
          <w:sz w:val="24"/>
          <w:szCs w:val="24"/>
          <w:lang w:val="en-IE"/>
        </w:rPr>
        <w:t>സംരക്ഷണവും</w:t>
      </w:r>
      <w:r w:rsidRPr="00F35926">
        <w:rPr>
          <w:sz w:val="24"/>
          <w:szCs w:val="24"/>
          <w:lang w:val="en-IE"/>
        </w:rPr>
        <w:t xml:space="preserve"> </w:t>
      </w:r>
      <w:r w:rsidRPr="00F35926">
        <w:rPr>
          <w:rFonts w:ascii="Nirmala UI" w:hAnsi="Nirmala UI" w:cs="Nirmala UI"/>
          <w:sz w:val="24"/>
          <w:szCs w:val="24"/>
          <w:lang w:val="en-IE"/>
        </w:rPr>
        <w:t>നൽകുന്ന</w:t>
      </w:r>
      <w:r w:rsidRPr="00F35926">
        <w:rPr>
          <w:sz w:val="24"/>
          <w:szCs w:val="24"/>
          <w:lang w:val="en-IE"/>
        </w:rPr>
        <w:t xml:space="preserve"> </w:t>
      </w:r>
      <w:r w:rsidRPr="00F35926">
        <w:rPr>
          <w:rFonts w:ascii="Nirmala UI" w:hAnsi="Nirmala UI" w:cs="Nirmala UI"/>
          <w:sz w:val="24"/>
          <w:szCs w:val="24"/>
          <w:lang w:val="en-IE"/>
        </w:rPr>
        <w:t>അസ്ഥികൾ</w:t>
      </w:r>
      <w:r w:rsidRPr="00F35926">
        <w:rPr>
          <w:sz w:val="24"/>
          <w:szCs w:val="24"/>
          <w:lang w:val="en-IE"/>
        </w:rPr>
        <w:t xml:space="preserve"> (Bones), </w:t>
      </w:r>
      <w:r w:rsidRPr="00F35926">
        <w:rPr>
          <w:rFonts w:ascii="Nirmala UI" w:hAnsi="Nirmala UI" w:cs="Nirmala UI"/>
          <w:sz w:val="24"/>
          <w:szCs w:val="24"/>
          <w:lang w:val="en-IE"/>
        </w:rPr>
        <w:t>തരുണാസ്ഥികൾ</w:t>
      </w:r>
      <w:r w:rsidRPr="00F35926">
        <w:rPr>
          <w:sz w:val="24"/>
          <w:szCs w:val="24"/>
          <w:lang w:val="en-IE"/>
        </w:rPr>
        <w:t xml:space="preserve"> (Cartilages), </w:t>
      </w:r>
      <w:r w:rsidRPr="00F35926">
        <w:rPr>
          <w:rFonts w:ascii="Nirmala UI" w:hAnsi="Nirmala UI" w:cs="Nirmala UI"/>
          <w:sz w:val="24"/>
          <w:szCs w:val="24"/>
          <w:lang w:val="en-IE"/>
        </w:rPr>
        <w:t>സന്ധികൾ</w:t>
      </w:r>
      <w:r w:rsidRPr="00F35926">
        <w:rPr>
          <w:sz w:val="24"/>
          <w:szCs w:val="24"/>
          <w:lang w:val="en-IE"/>
        </w:rPr>
        <w:t xml:space="preserve"> (Joints), </w:t>
      </w:r>
      <w:r w:rsidRPr="00F35926">
        <w:rPr>
          <w:rFonts w:ascii="Nirmala UI" w:hAnsi="Nirmala UI" w:cs="Nirmala UI"/>
          <w:sz w:val="24"/>
          <w:szCs w:val="24"/>
          <w:lang w:val="en-IE"/>
        </w:rPr>
        <w:t>ലിഗമെൻ്റുകൾ</w:t>
      </w:r>
      <w:r w:rsidRPr="00F35926">
        <w:rPr>
          <w:sz w:val="24"/>
          <w:szCs w:val="24"/>
          <w:lang w:val="en-IE"/>
        </w:rPr>
        <w:t xml:space="preserve"> (Ligaments), </w:t>
      </w:r>
      <w:r w:rsidRPr="00F35926">
        <w:rPr>
          <w:rFonts w:ascii="Nirmala UI" w:hAnsi="Nirmala UI" w:cs="Nirmala UI"/>
          <w:sz w:val="24"/>
          <w:szCs w:val="24"/>
          <w:lang w:val="en-IE"/>
        </w:rPr>
        <w:t>ടെൻഡനുകൾ</w:t>
      </w:r>
      <w:r w:rsidRPr="00F35926">
        <w:rPr>
          <w:sz w:val="24"/>
          <w:szCs w:val="24"/>
          <w:lang w:val="en-IE"/>
        </w:rPr>
        <w:t xml:space="preserve"> (Tendons) </w:t>
      </w:r>
      <w:r w:rsidRPr="00F35926">
        <w:rPr>
          <w:rFonts w:ascii="Nirmala UI" w:hAnsi="Nirmala UI" w:cs="Nirmala UI"/>
          <w:sz w:val="24"/>
          <w:szCs w:val="24"/>
          <w:lang w:val="en-IE"/>
        </w:rPr>
        <w:t>എന്നിവ</w:t>
      </w:r>
      <w:r w:rsidRPr="00F35926">
        <w:rPr>
          <w:sz w:val="24"/>
          <w:szCs w:val="24"/>
          <w:lang w:val="en-IE"/>
        </w:rPr>
        <w:t xml:space="preserve"> </w:t>
      </w:r>
      <w:r w:rsidRPr="00F35926">
        <w:rPr>
          <w:rFonts w:ascii="Nirmala UI" w:hAnsi="Nirmala UI" w:cs="Nirmala UI"/>
          <w:sz w:val="24"/>
          <w:szCs w:val="24"/>
          <w:lang w:val="en-IE"/>
        </w:rPr>
        <w:t>ചേർന്ന</w:t>
      </w:r>
      <w:r w:rsidRPr="00F35926">
        <w:rPr>
          <w:sz w:val="24"/>
          <w:szCs w:val="24"/>
          <w:lang w:val="en-IE"/>
        </w:rPr>
        <w:t xml:space="preserve"> </w:t>
      </w:r>
      <w:r w:rsidRPr="00F35926">
        <w:rPr>
          <w:rFonts w:ascii="Nirmala UI" w:hAnsi="Nirmala UI" w:cs="Nirmala UI"/>
          <w:sz w:val="24"/>
          <w:szCs w:val="24"/>
          <w:lang w:val="en-IE"/>
        </w:rPr>
        <w:t>വ്യവസ്ഥയാണിത്</w:t>
      </w:r>
      <w:r w:rsidRPr="00F35926">
        <w:rPr>
          <w:sz w:val="24"/>
          <w:szCs w:val="24"/>
          <w:lang w:val="en-IE"/>
        </w:rPr>
        <w:t>.</w:t>
      </w:r>
    </w:p>
    <w:p w14:paraId="717E1AEA" w14:textId="77777777" w:rsidR="00F35926" w:rsidRPr="00F35926" w:rsidRDefault="00F35926" w:rsidP="00F35926">
      <w:pPr>
        <w:numPr>
          <w:ilvl w:val="0"/>
          <w:numId w:val="30"/>
        </w:numPr>
        <w:rPr>
          <w:sz w:val="24"/>
          <w:szCs w:val="24"/>
          <w:lang w:val="en-IE"/>
        </w:rPr>
      </w:pPr>
      <w:r w:rsidRPr="00F35926">
        <w:rPr>
          <w:rFonts w:ascii="Nirmala UI" w:hAnsi="Nirmala UI" w:cs="Nirmala UI"/>
          <w:b/>
          <w:bCs/>
          <w:sz w:val="24"/>
          <w:szCs w:val="24"/>
          <w:lang w:val="en-IE"/>
        </w:rPr>
        <w:t>ധർമ്മങ്ങൾ</w:t>
      </w:r>
      <w:r w:rsidRPr="00F35926">
        <w:rPr>
          <w:b/>
          <w:bCs/>
          <w:sz w:val="24"/>
          <w:szCs w:val="24"/>
          <w:lang w:val="en-IE"/>
        </w:rPr>
        <w:t>:</w:t>
      </w:r>
      <w:r w:rsidRPr="00F35926">
        <w:rPr>
          <w:sz w:val="24"/>
          <w:szCs w:val="24"/>
          <w:lang w:val="en-IE"/>
        </w:rPr>
        <w:t xml:space="preserve"> </w:t>
      </w:r>
    </w:p>
    <w:p w14:paraId="0DDB6B9C" w14:textId="77777777" w:rsidR="00F35926" w:rsidRPr="00F35926" w:rsidRDefault="00F35926" w:rsidP="00F35926">
      <w:pPr>
        <w:numPr>
          <w:ilvl w:val="1"/>
          <w:numId w:val="30"/>
        </w:numPr>
        <w:rPr>
          <w:sz w:val="24"/>
          <w:szCs w:val="24"/>
          <w:lang w:val="en-IE"/>
        </w:rPr>
      </w:pPr>
      <w:r w:rsidRPr="00F35926">
        <w:rPr>
          <w:rFonts w:ascii="Nirmala UI" w:hAnsi="Nirmala UI" w:cs="Nirmala UI"/>
          <w:b/>
          <w:bCs/>
          <w:sz w:val="24"/>
          <w:szCs w:val="24"/>
          <w:lang w:val="en-IE"/>
        </w:rPr>
        <w:t>ആകൃതിയും</w:t>
      </w:r>
      <w:r w:rsidRPr="00F35926">
        <w:rPr>
          <w:b/>
          <w:bCs/>
          <w:sz w:val="24"/>
          <w:szCs w:val="24"/>
          <w:lang w:val="en-IE"/>
        </w:rPr>
        <w:t xml:space="preserve"> </w:t>
      </w:r>
      <w:r w:rsidRPr="00F35926">
        <w:rPr>
          <w:rFonts w:ascii="Nirmala UI" w:hAnsi="Nirmala UI" w:cs="Nirmala UI"/>
          <w:b/>
          <w:bCs/>
          <w:sz w:val="24"/>
          <w:szCs w:val="24"/>
          <w:lang w:val="en-IE"/>
        </w:rPr>
        <w:t>താങ്ങും</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ശരീരത്തിന്</w:t>
      </w:r>
      <w:r w:rsidRPr="00F35926">
        <w:rPr>
          <w:sz w:val="24"/>
          <w:szCs w:val="24"/>
          <w:lang w:val="en-IE"/>
        </w:rPr>
        <w:t xml:space="preserve"> </w:t>
      </w:r>
      <w:r w:rsidRPr="00F35926">
        <w:rPr>
          <w:rFonts w:ascii="Nirmala UI" w:hAnsi="Nirmala UI" w:cs="Nirmala UI"/>
          <w:sz w:val="24"/>
          <w:szCs w:val="24"/>
          <w:lang w:val="en-IE"/>
        </w:rPr>
        <w:t>കൃത്യമായ</w:t>
      </w:r>
      <w:r w:rsidRPr="00F35926">
        <w:rPr>
          <w:sz w:val="24"/>
          <w:szCs w:val="24"/>
          <w:lang w:val="en-IE"/>
        </w:rPr>
        <w:t xml:space="preserve"> </w:t>
      </w:r>
      <w:r w:rsidRPr="00F35926">
        <w:rPr>
          <w:rFonts w:ascii="Nirmala UI" w:hAnsi="Nirmala UI" w:cs="Nirmala UI"/>
          <w:sz w:val="24"/>
          <w:szCs w:val="24"/>
          <w:lang w:val="en-IE"/>
        </w:rPr>
        <w:t>ആകൃതിയും</w:t>
      </w:r>
      <w:r w:rsidRPr="00F35926">
        <w:rPr>
          <w:sz w:val="24"/>
          <w:szCs w:val="24"/>
          <w:lang w:val="en-IE"/>
        </w:rPr>
        <w:t xml:space="preserve"> </w:t>
      </w:r>
      <w:r w:rsidRPr="00F35926">
        <w:rPr>
          <w:rFonts w:ascii="Nirmala UI" w:hAnsi="Nirmala UI" w:cs="Nirmala UI"/>
          <w:sz w:val="24"/>
          <w:szCs w:val="24"/>
          <w:lang w:val="en-IE"/>
        </w:rPr>
        <w:t>ഉറപ്പും</w:t>
      </w:r>
      <w:r w:rsidRPr="00F35926">
        <w:rPr>
          <w:sz w:val="24"/>
          <w:szCs w:val="24"/>
          <w:lang w:val="en-IE"/>
        </w:rPr>
        <w:t xml:space="preserve"> </w:t>
      </w:r>
      <w:r w:rsidRPr="00F35926">
        <w:rPr>
          <w:rFonts w:ascii="Nirmala UI" w:hAnsi="Nirmala UI" w:cs="Nirmala UI"/>
          <w:sz w:val="24"/>
          <w:szCs w:val="24"/>
          <w:lang w:val="en-IE"/>
        </w:rPr>
        <w:t>നൽകുന്നു</w:t>
      </w:r>
      <w:r w:rsidRPr="00F35926">
        <w:rPr>
          <w:sz w:val="24"/>
          <w:szCs w:val="24"/>
          <w:lang w:val="en-IE"/>
        </w:rPr>
        <w:t>.</w:t>
      </w:r>
    </w:p>
    <w:p w14:paraId="35BC0907" w14:textId="77777777" w:rsidR="00F35926" w:rsidRPr="00F35926" w:rsidRDefault="00F35926" w:rsidP="00F35926">
      <w:pPr>
        <w:numPr>
          <w:ilvl w:val="1"/>
          <w:numId w:val="30"/>
        </w:numPr>
        <w:rPr>
          <w:sz w:val="24"/>
          <w:szCs w:val="24"/>
          <w:lang w:val="en-IE"/>
        </w:rPr>
      </w:pPr>
      <w:r w:rsidRPr="00F35926">
        <w:rPr>
          <w:rFonts w:ascii="Nirmala UI" w:hAnsi="Nirmala UI" w:cs="Nirmala UI"/>
          <w:b/>
          <w:bCs/>
          <w:sz w:val="24"/>
          <w:szCs w:val="24"/>
          <w:lang w:val="en-IE"/>
        </w:rPr>
        <w:t>ചലനം</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പേശികൾക്ക്</w:t>
      </w:r>
      <w:r w:rsidRPr="00F35926">
        <w:rPr>
          <w:sz w:val="24"/>
          <w:szCs w:val="24"/>
          <w:lang w:val="en-IE"/>
        </w:rPr>
        <w:t xml:space="preserve"> </w:t>
      </w:r>
      <w:r w:rsidRPr="00F35926">
        <w:rPr>
          <w:rFonts w:ascii="Nirmala UI" w:hAnsi="Nirmala UI" w:cs="Nirmala UI"/>
          <w:sz w:val="24"/>
          <w:szCs w:val="24"/>
          <w:lang w:val="en-IE"/>
        </w:rPr>
        <w:t>പ്രവർത്തിക്കാനുള്ള</w:t>
      </w:r>
      <w:r w:rsidRPr="00F35926">
        <w:rPr>
          <w:sz w:val="24"/>
          <w:szCs w:val="24"/>
          <w:lang w:val="en-IE"/>
        </w:rPr>
        <w:t xml:space="preserve"> </w:t>
      </w:r>
      <w:r w:rsidRPr="00F35926">
        <w:rPr>
          <w:rFonts w:ascii="Nirmala UI" w:hAnsi="Nirmala UI" w:cs="Nirmala UI"/>
          <w:sz w:val="24"/>
          <w:szCs w:val="24"/>
          <w:lang w:val="en-IE"/>
        </w:rPr>
        <w:t>അടിസ്ഥാനം</w:t>
      </w:r>
      <w:r w:rsidRPr="00F35926">
        <w:rPr>
          <w:sz w:val="24"/>
          <w:szCs w:val="24"/>
          <w:lang w:val="en-IE"/>
        </w:rPr>
        <w:t xml:space="preserve"> </w:t>
      </w:r>
      <w:r w:rsidRPr="00F35926">
        <w:rPr>
          <w:rFonts w:ascii="Nirmala UI" w:hAnsi="Nirmala UI" w:cs="Nirmala UI"/>
          <w:sz w:val="24"/>
          <w:szCs w:val="24"/>
          <w:lang w:val="en-IE"/>
        </w:rPr>
        <w:t>നൽകി</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സാധ്യമാക്കുന്നു</w:t>
      </w:r>
      <w:r w:rsidRPr="00F35926">
        <w:rPr>
          <w:sz w:val="24"/>
          <w:szCs w:val="24"/>
          <w:lang w:val="en-IE"/>
        </w:rPr>
        <w:t>.</w:t>
      </w:r>
    </w:p>
    <w:p w14:paraId="09B324B8" w14:textId="77777777" w:rsidR="00F35926" w:rsidRPr="00F35926" w:rsidRDefault="00F35926" w:rsidP="00F35926">
      <w:pPr>
        <w:numPr>
          <w:ilvl w:val="1"/>
          <w:numId w:val="30"/>
        </w:numPr>
        <w:rPr>
          <w:sz w:val="24"/>
          <w:szCs w:val="24"/>
          <w:lang w:val="en-IE"/>
        </w:rPr>
      </w:pPr>
      <w:r w:rsidRPr="00F35926">
        <w:rPr>
          <w:rFonts w:ascii="Nirmala UI" w:hAnsi="Nirmala UI" w:cs="Nirmala UI"/>
          <w:b/>
          <w:bCs/>
          <w:sz w:val="24"/>
          <w:szCs w:val="24"/>
          <w:lang w:val="en-IE"/>
        </w:rPr>
        <w:t>സംരക്ഷണം</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തലച്ചോറ്</w:t>
      </w:r>
      <w:r w:rsidRPr="00F35926">
        <w:rPr>
          <w:sz w:val="24"/>
          <w:szCs w:val="24"/>
          <w:lang w:val="en-IE"/>
        </w:rPr>
        <w:t xml:space="preserve"> (</w:t>
      </w:r>
      <w:r w:rsidRPr="00F35926">
        <w:rPr>
          <w:rFonts w:ascii="Nirmala UI" w:hAnsi="Nirmala UI" w:cs="Nirmala UI"/>
          <w:sz w:val="24"/>
          <w:szCs w:val="24"/>
          <w:lang w:val="en-IE"/>
        </w:rPr>
        <w:t>തലയോട്ടി</w:t>
      </w:r>
      <w:r w:rsidRPr="00F35926">
        <w:rPr>
          <w:sz w:val="24"/>
          <w:szCs w:val="24"/>
          <w:lang w:val="en-IE"/>
        </w:rPr>
        <w:t xml:space="preserve">), </w:t>
      </w:r>
      <w:r w:rsidRPr="00F35926">
        <w:rPr>
          <w:rFonts w:ascii="Nirmala UI" w:hAnsi="Nirmala UI" w:cs="Nirmala UI"/>
          <w:sz w:val="24"/>
          <w:szCs w:val="24"/>
          <w:lang w:val="en-IE"/>
        </w:rPr>
        <w:t>സുഷുമ്ന</w:t>
      </w:r>
      <w:r w:rsidRPr="00F35926">
        <w:rPr>
          <w:sz w:val="24"/>
          <w:szCs w:val="24"/>
          <w:lang w:val="en-IE"/>
        </w:rPr>
        <w:t xml:space="preserve"> (</w:t>
      </w:r>
      <w:r w:rsidRPr="00F35926">
        <w:rPr>
          <w:rFonts w:ascii="Nirmala UI" w:hAnsi="Nirmala UI" w:cs="Nirmala UI"/>
          <w:sz w:val="24"/>
          <w:szCs w:val="24"/>
          <w:lang w:val="en-IE"/>
        </w:rPr>
        <w:t>നട്ടെല്ല്</w:t>
      </w:r>
      <w:r w:rsidRPr="00F35926">
        <w:rPr>
          <w:sz w:val="24"/>
          <w:szCs w:val="24"/>
          <w:lang w:val="en-IE"/>
        </w:rPr>
        <w:t xml:space="preserve">), </w:t>
      </w:r>
      <w:r w:rsidRPr="00F35926">
        <w:rPr>
          <w:rFonts w:ascii="Nirmala UI" w:hAnsi="Nirmala UI" w:cs="Nirmala UI"/>
          <w:sz w:val="24"/>
          <w:szCs w:val="24"/>
          <w:lang w:val="en-IE"/>
        </w:rPr>
        <w:t>ഹൃദയം</w:t>
      </w:r>
      <w:r w:rsidRPr="00F35926">
        <w:rPr>
          <w:sz w:val="24"/>
          <w:szCs w:val="24"/>
          <w:lang w:val="en-IE"/>
        </w:rPr>
        <w:t xml:space="preserve">, </w:t>
      </w:r>
      <w:r w:rsidRPr="00F35926">
        <w:rPr>
          <w:rFonts w:ascii="Nirmala UI" w:hAnsi="Nirmala UI" w:cs="Nirmala UI"/>
          <w:sz w:val="24"/>
          <w:szCs w:val="24"/>
          <w:lang w:val="en-IE"/>
        </w:rPr>
        <w:t>ശ്വാസകോശം</w:t>
      </w:r>
      <w:r w:rsidRPr="00F35926">
        <w:rPr>
          <w:sz w:val="24"/>
          <w:szCs w:val="24"/>
          <w:lang w:val="en-IE"/>
        </w:rPr>
        <w:t xml:space="preserve"> (</w:t>
      </w:r>
      <w:r w:rsidRPr="00F35926">
        <w:rPr>
          <w:rFonts w:ascii="Nirmala UI" w:hAnsi="Nirmala UI" w:cs="Nirmala UI"/>
          <w:sz w:val="24"/>
          <w:szCs w:val="24"/>
          <w:lang w:val="en-IE"/>
        </w:rPr>
        <w:t>മാറെല്ലും</w:t>
      </w:r>
      <w:r w:rsidRPr="00F35926">
        <w:rPr>
          <w:sz w:val="24"/>
          <w:szCs w:val="24"/>
          <w:lang w:val="en-IE"/>
        </w:rPr>
        <w:t xml:space="preserve"> </w:t>
      </w:r>
      <w:r w:rsidRPr="00F35926">
        <w:rPr>
          <w:rFonts w:ascii="Nirmala UI" w:hAnsi="Nirmala UI" w:cs="Nirmala UI"/>
          <w:sz w:val="24"/>
          <w:szCs w:val="24"/>
          <w:lang w:val="en-IE"/>
        </w:rPr>
        <w:t>വാരിയെല്ലുകളും</w:t>
      </w:r>
      <w:r w:rsidRPr="00F35926">
        <w:rPr>
          <w:sz w:val="24"/>
          <w:szCs w:val="24"/>
          <w:lang w:val="en-IE"/>
        </w:rPr>
        <w:t xml:space="preserve">) </w:t>
      </w:r>
      <w:r w:rsidRPr="00F35926">
        <w:rPr>
          <w:rFonts w:ascii="Nirmala UI" w:hAnsi="Nirmala UI" w:cs="Nirmala UI"/>
          <w:sz w:val="24"/>
          <w:szCs w:val="24"/>
          <w:lang w:val="en-IE"/>
        </w:rPr>
        <w:lastRenderedPageBreak/>
        <w:t>തുടങ്ങിയ</w:t>
      </w:r>
      <w:r w:rsidRPr="00F35926">
        <w:rPr>
          <w:sz w:val="24"/>
          <w:szCs w:val="24"/>
          <w:lang w:val="en-IE"/>
        </w:rPr>
        <w:t xml:space="preserve"> </w:t>
      </w:r>
      <w:r w:rsidRPr="00F35926">
        <w:rPr>
          <w:rFonts w:ascii="Nirmala UI" w:hAnsi="Nirmala UI" w:cs="Nirmala UI"/>
          <w:sz w:val="24"/>
          <w:szCs w:val="24"/>
          <w:lang w:val="en-IE"/>
        </w:rPr>
        <w:t>മൃദുവായ</w:t>
      </w:r>
      <w:r w:rsidRPr="00F35926">
        <w:rPr>
          <w:sz w:val="24"/>
          <w:szCs w:val="24"/>
          <w:lang w:val="en-IE"/>
        </w:rPr>
        <w:t xml:space="preserve"> </w:t>
      </w:r>
      <w:r w:rsidRPr="00F35926">
        <w:rPr>
          <w:rFonts w:ascii="Nirmala UI" w:hAnsi="Nirmala UI" w:cs="Nirmala UI"/>
          <w:sz w:val="24"/>
          <w:szCs w:val="24"/>
          <w:lang w:val="en-IE"/>
        </w:rPr>
        <w:t>ആന്തരികാവയവങ്ങളെ</w:t>
      </w:r>
      <w:r w:rsidRPr="00F35926">
        <w:rPr>
          <w:sz w:val="24"/>
          <w:szCs w:val="24"/>
          <w:lang w:val="en-IE"/>
        </w:rPr>
        <w:t xml:space="preserve"> </w:t>
      </w:r>
      <w:r w:rsidRPr="00F35926">
        <w:rPr>
          <w:rFonts w:ascii="Nirmala UI" w:hAnsi="Nirmala UI" w:cs="Nirmala UI"/>
          <w:sz w:val="24"/>
          <w:szCs w:val="24"/>
          <w:lang w:val="en-IE"/>
        </w:rPr>
        <w:t>സംരക്ഷിക്കുന്നു</w:t>
      </w:r>
      <w:r w:rsidRPr="00F35926">
        <w:rPr>
          <w:sz w:val="24"/>
          <w:szCs w:val="24"/>
          <w:lang w:val="en-IE"/>
        </w:rPr>
        <w:t>.</w:t>
      </w:r>
    </w:p>
    <w:p w14:paraId="38944BC9" w14:textId="77777777" w:rsidR="00F35926" w:rsidRPr="00F35926" w:rsidRDefault="00F35926" w:rsidP="00F35926">
      <w:pPr>
        <w:numPr>
          <w:ilvl w:val="1"/>
          <w:numId w:val="30"/>
        </w:numPr>
        <w:rPr>
          <w:sz w:val="24"/>
          <w:szCs w:val="24"/>
          <w:lang w:val="en-IE"/>
        </w:rPr>
      </w:pPr>
      <w:r w:rsidRPr="00F35926">
        <w:rPr>
          <w:rFonts w:ascii="Nirmala UI" w:hAnsi="Nirmala UI" w:cs="Nirmala UI"/>
          <w:b/>
          <w:bCs/>
          <w:sz w:val="24"/>
          <w:szCs w:val="24"/>
          <w:lang w:val="en-IE"/>
        </w:rPr>
        <w:t>രക്തകോശ</w:t>
      </w:r>
      <w:r w:rsidRPr="00F35926">
        <w:rPr>
          <w:b/>
          <w:bCs/>
          <w:sz w:val="24"/>
          <w:szCs w:val="24"/>
          <w:lang w:val="en-IE"/>
        </w:rPr>
        <w:t xml:space="preserve"> </w:t>
      </w:r>
      <w:r w:rsidRPr="00F35926">
        <w:rPr>
          <w:rFonts w:ascii="Nirmala UI" w:hAnsi="Nirmala UI" w:cs="Nirmala UI"/>
          <w:b/>
          <w:bCs/>
          <w:sz w:val="24"/>
          <w:szCs w:val="24"/>
          <w:lang w:val="en-IE"/>
        </w:rPr>
        <w:t>നിർമ്മാണം</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അസ്ഥികൾക്കുള്ളിലെ</w:t>
      </w:r>
      <w:r w:rsidRPr="00F35926">
        <w:rPr>
          <w:sz w:val="24"/>
          <w:szCs w:val="24"/>
          <w:lang w:val="en-IE"/>
        </w:rPr>
        <w:t xml:space="preserve"> </w:t>
      </w:r>
      <w:r w:rsidRPr="00F35926">
        <w:rPr>
          <w:rFonts w:ascii="Nirmala UI" w:hAnsi="Nirmala UI" w:cs="Nirmala UI"/>
          <w:sz w:val="24"/>
          <w:szCs w:val="24"/>
          <w:lang w:val="en-IE"/>
        </w:rPr>
        <w:t>മജ്ജയിൽ</w:t>
      </w:r>
      <w:r w:rsidRPr="00F35926">
        <w:rPr>
          <w:sz w:val="24"/>
          <w:szCs w:val="24"/>
          <w:lang w:val="en-IE"/>
        </w:rPr>
        <w:t xml:space="preserve"> (Bone marrow) </w:t>
      </w:r>
      <w:r w:rsidRPr="00F35926">
        <w:rPr>
          <w:rFonts w:ascii="Nirmala UI" w:hAnsi="Nirmala UI" w:cs="Nirmala UI"/>
          <w:sz w:val="24"/>
          <w:szCs w:val="24"/>
          <w:lang w:val="en-IE"/>
        </w:rPr>
        <w:t>ചുവന്ന</w:t>
      </w:r>
      <w:r w:rsidRPr="00F35926">
        <w:rPr>
          <w:sz w:val="24"/>
          <w:szCs w:val="24"/>
          <w:lang w:val="en-IE"/>
        </w:rPr>
        <w:t xml:space="preserve"> </w:t>
      </w:r>
      <w:r w:rsidRPr="00F35926">
        <w:rPr>
          <w:rFonts w:ascii="Nirmala UI" w:hAnsi="Nirmala UI" w:cs="Nirmala UI"/>
          <w:sz w:val="24"/>
          <w:szCs w:val="24"/>
          <w:lang w:val="en-IE"/>
        </w:rPr>
        <w:t>രക്താണുക്കൾ</w:t>
      </w:r>
      <w:r w:rsidRPr="00F35926">
        <w:rPr>
          <w:sz w:val="24"/>
          <w:szCs w:val="24"/>
          <w:lang w:val="en-IE"/>
        </w:rPr>
        <w:t xml:space="preserve">, </w:t>
      </w:r>
      <w:r w:rsidRPr="00F35926">
        <w:rPr>
          <w:rFonts w:ascii="Nirmala UI" w:hAnsi="Nirmala UI" w:cs="Nirmala UI"/>
          <w:sz w:val="24"/>
          <w:szCs w:val="24"/>
          <w:lang w:val="en-IE"/>
        </w:rPr>
        <w:t>വെളുത്ത</w:t>
      </w:r>
      <w:r w:rsidRPr="00F35926">
        <w:rPr>
          <w:sz w:val="24"/>
          <w:szCs w:val="24"/>
          <w:lang w:val="en-IE"/>
        </w:rPr>
        <w:t xml:space="preserve"> </w:t>
      </w:r>
      <w:r w:rsidRPr="00F35926">
        <w:rPr>
          <w:rFonts w:ascii="Nirmala UI" w:hAnsi="Nirmala UI" w:cs="Nirmala UI"/>
          <w:sz w:val="24"/>
          <w:szCs w:val="24"/>
          <w:lang w:val="en-IE"/>
        </w:rPr>
        <w:t>രക്താണുക്കൾ</w:t>
      </w:r>
      <w:r w:rsidRPr="00F35926">
        <w:rPr>
          <w:sz w:val="24"/>
          <w:szCs w:val="24"/>
          <w:lang w:val="en-IE"/>
        </w:rPr>
        <w:t xml:space="preserve">, </w:t>
      </w:r>
      <w:r w:rsidRPr="00F35926">
        <w:rPr>
          <w:rFonts w:ascii="Nirmala UI" w:hAnsi="Nirmala UI" w:cs="Nirmala UI"/>
          <w:sz w:val="24"/>
          <w:szCs w:val="24"/>
          <w:lang w:val="en-IE"/>
        </w:rPr>
        <w:t>പ്ലേറ്റ്ലറ്റുകൾ</w:t>
      </w:r>
      <w:r w:rsidRPr="00F35926">
        <w:rPr>
          <w:sz w:val="24"/>
          <w:szCs w:val="24"/>
          <w:lang w:val="en-IE"/>
        </w:rPr>
        <w:t xml:space="preserve"> </w:t>
      </w:r>
      <w:r w:rsidRPr="00F35926">
        <w:rPr>
          <w:rFonts w:ascii="Nirmala UI" w:hAnsi="Nirmala UI" w:cs="Nirmala UI"/>
          <w:sz w:val="24"/>
          <w:szCs w:val="24"/>
          <w:lang w:val="en-IE"/>
        </w:rPr>
        <w:t>എന്നിവ</w:t>
      </w:r>
      <w:r w:rsidRPr="00F35926">
        <w:rPr>
          <w:sz w:val="24"/>
          <w:szCs w:val="24"/>
          <w:lang w:val="en-IE"/>
        </w:rPr>
        <w:t xml:space="preserve"> </w:t>
      </w:r>
      <w:r w:rsidRPr="00F35926">
        <w:rPr>
          <w:rFonts w:ascii="Nirmala UI" w:hAnsi="Nirmala UI" w:cs="Nirmala UI"/>
          <w:sz w:val="24"/>
          <w:szCs w:val="24"/>
          <w:lang w:val="en-IE"/>
        </w:rPr>
        <w:t>നിർമ്മിക്കപ്പെടുന്നു</w:t>
      </w:r>
      <w:r w:rsidRPr="00F35926">
        <w:rPr>
          <w:sz w:val="24"/>
          <w:szCs w:val="24"/>
          <w:lang w:val="en-IE"/>
        </w:rPr>
        <w:t xml:space="preserve"> (</w:t>
      </w:r>
      <w:r w:rsidRPr="00F35926">
        <w:rPr>
          <w:rFonts w:ascii="Nirmala UI" w:hAnsi="Nirmala UI" w:cs="Nirmala UI"/>
          <w:sz w:val="24"/>
          <w:szCs w:val="24"/>
          <w:lang w:val="en-IE"/>
        </w:rPr>
        <w:t>ഹീമോപോയിസിസ്</w:t>
      </w:r>
      <w:r w:rsidRPr="00F35926">
        <w:rPr>
          <w:sz w:val="24"/>
          <w:szCs w:val="24"/>
          <w:lang w:val="en-IE"/>
        </w:rPr>
        <w:t>).</w:t>
      </w:r>
    </w:p>
    <w:p w14:paraId="2C2C268D" w14:textId="77777777" w:rsidR="00F35926" w:rsidRPr="00F35926" w:rsidRDefault="00F35926" w:rsidP="00F35926">
      <w:pPr>
        <w:numPr>
          <w:ilvl w:val="1"/>
          <w:numId w:val="30"/>
        </w:numPr>
        <w:rPr>
          <w:sz w:val="24"/>
          <w:szCs w:val="24"/>
          <w:lang w:val="en-IE"/>
        </w:rPr>
      </w:pPr>
      <w:r w:rsidRPr="00F35926">
        <w:rPr>
          <w:rFonts w:ascii="Nirmala UI" w:hAnsi="Nirmala UI" w:cs="Nirmala UI"/>
          <w:b/>
          <w:bCs/>
          <w:sz w:val="24"/>
          <w:szCs w:val="24"/>
          <w:lang w:val="en-IE"/>
        </w:rPr>
        <w:t>ധാതുക്കളുടെ</w:t>
      </w:r>
      <w:r w:rsidRPr="00F35926">
        <w:rPr>
          <w:b/>
          <w:bCs/>
          <w:sz w:val="24"/>
          <w:szCs w:val="24"/>
          <w:lang w:val="en-IE"/>
        </w:rPr>
        <w:t xml:space="preserve"> </w:t>
      </w:r>
      <w:r w:rsidRPr="00F35926">
        <w:rPr>
          <w:rFonts w:ascii="Nirmala UI" w:hAnsi="Nirmala UI" w:cs="Nirmala UI"/>
          <w:b/>
          <w:bCs/>
          <w:sz w:val="24"/>
          <w:szCs w:val="24"/>
          <w:lang w:val="en-IE"/>
        </w:rPr>
        <w:t>സംഭരണം</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കാൽസ്യം</w:t>
      </w:r>
      <w:r w:rsidRPr="00F35926">
        <w:rPr>
          <w:sz w:val="24"/>
          <w:szCs w:val="24"/>
          <w:lang w:val="en-IE"/>
        </w:rPr>
        <w:t xml:space="preserve">, </w:t>
      </w:r>
      <w:r w:rsidRPr="00F35926">
        <w:rPr>
          <w:rFonts w:ascii="Nirmala UI" w:hAnsi="Nirmala UI" w:cs="Nirmala UI"/>
          <w:sz w:val="24"/>
          <w:szCs w:val="24"/>
          <w:lang w:val="en-IE"/>
        </w:rPr>
        <w:t>ഫോസ്ഫറസ്</w:t>
      </w:r>
      <w:r w:rsidRPr="00F35926">
        <w:rPr>
          <w:sz w:val="24"/>
          <w:szCs w:val="24"/>
          <w:lang w:val="en-IE"/>
        </w:rPr>
        <w:t xml:space="preserve"> </w:t>
      </w:r>
      <w:r w:rsidRPr="00F35926">
        <w:rPr>
          <w:rFonts w:ascii="Nirmala UI" w:hAnsi="Nirmala UI" w:cs="Nirmala UI"/>
          <w:sz w:val="24"/>
          <w:szCs w:val="24"/>
          <w:lang w:val="en-IE"/>
        </w:rPr>
        <w:t>തുടങ്ങിയ</w:t>
      </w:r>
      <w:r w:rsidRPr="00F35926">
        <w:rPr>
          <w:sz w:val="24"/>
          <w:szCs w:val="24"/>
          <w:lang w:val="en-IE"/>
        </w:rPr>
        <w:t xml:space="preserve"> </w:t>
      </w:r>
      <w:r w:rsidRPr="00F35926">
        <w:rPr>
          <w:rFonts w:ascii="Nirmala UI" w:hAnsi="Nirmala UI" w:cs="Nirmala UI"/>
          <w:sz w:val="24"/>
          <w:szCs w:val="24"/>
          <w:lang w:val="en-IE"/>
        </w:rPr>
        <w:t>ധാതുക്കൾ</w:t>
      </w:r>
      <w:r w:rsidRPr="00F35926">
        <w:rPr>
          <w:sz w:val="24"/>
          <w:szCs w:val="24"/>
          <w:lang w:val="en-IE"/>
        </w:rPr>
        <w:t xml:space="preserve"> </w:t>
      </w:r>
      <w:r w:rsidRPr="00F35926">
        <w:rPr>
          <w:rFonts w:ascii="Nirmala UI" w:hAnsi="Nirmala UI" w:cs="Nirmala UI"/>
          <w:sz w:val="24"/>
          <w:szCs w:val="24"/>
          <w:lang w:val="en-IE"/>
        </w:rPr>
        <w:t>അസ്ഥികളിൽ</w:t>
      </w:r>
      <w:r w:rsidRPr="00F35926">
        <w:rPr>
          <w:sz w:val="24"/>
          <w:szCs w:val="24"/>
          <w:lang w:val="en-IE"/>
        </w:rPr>
        <w:t xml:space="preserve"> </w:t>
      </w:r>
      <w:r w:rsidRPr="00F35926">
        <w:rPr>
          <w:rFonts w:ascii="Nirmala UI" w:hAnsi="Nirmala UI" w:cs="Nirmala UI"/>
          <w:sz w:val="24"/>
          <w:szCs w:val="24"/>
          <w:lang w:val="en-IE"/>
        </w:rPr>
        <w:t>സംഭരിക്കുകയും</w:t>
      </w:r>
      <w:r w:rsidRPr="00F35926">
        <w:rPr>
          <w:sz w:val="24"/>
          <w:szCs w:val="24"/>
          <w:lang w:val="en-IE"/>
        </w:rPr>
        <w:t xml:space="preserve"> </w:t>
      </w:r>
      <w:r w:rsidRPr="00F35926">
        <w:rPr>
          <w:rFonts w:ascii="Nirmala UI" w:hAnsi="Nirmala UI" w:cs="Nirmala UI"/>
          <w:sz w:val="24"/>
          <w:szCs w:val="24"/>
          <w:lang w:val="en-IE"/>
        </w:rPr>
        <w:t>ആവശ്യമനുസരിച്ച്</w:t>
      </w:r>
      <w:r w:rsidRPr="00F35926">
        <w:rPr>
          <w:sz w:val="24"/>
          <w:szCs w:val="24"/>
          <w:lang w:val="en-IE"/>
        </w:rPr>
        <w:t xml:space="preserve"> </w:t>
      </w:r>
      <w:r w:rsidRPr="00F35926">
        <w:rPr>
          <w:rFonts w:ascii="Nirmala UI" w:hAnsi="Nirmala UI" w:cs="Nirmala UI"/>
          <w:sz w:val="24"/>
          <w:szCs w:val="24"/>
          <w:lang w:val="en-IE"/>
        </w:rPr>
        <w:t>രക്തത്തിലേക്ക്</w:t>
      </w:r>
      <w:r w:rsidRPr="00F35926">
        <w:rPr>
          <w:sz w:val="24"/>
          <w:szCs w:val="24"/>
          <w:lang w:val="en-IE"/>
        </w:rPr>
        <w:t xml:space="preserve"> </w:t>
      </w:r>
      <w:r w:rsidRPr="00F35926">
        <w:rPr>
          <w:rFonts w:ascii="Nirmala UI" w:hAnsi="Nirmala UI" w:cs="Nirmala UI"/>
          <w:sz w:val="24"/>
          <w:szCs w:val="24"/>
          <w:lang w:val="en-IE"/>
        </w:rPr>
        <w:t>വിട്ടുകൊടുക്കുകയും</w:t>
      </w:r>
      <w:r w:rsidRPr="00F35926">
        <w:rPr>
          <w:sz w:val="24"/>
          <w:szCs w:val="24"/>
          <w:lang w:val="en-IE"/>
        </w:rPr>
        <w:t xml:space="preserve"> </w:t>
      </w:r>
      <w:r w:rsidRPr="00F35926">
        <w:rPr>
          <w:rFonts w:ascii="Nirmala UI" w:hAnsi="Nirmala UI" w:cs="Nirmala UI"/>
          <w:sz w:val="24"/>
          <w:szCs w:val="24"/>
          <w:lang w:val="en-IE"/>
        </w:rPr>
        <w:t>ചെയ്യുന്നു</w:t>
      </w:r>
      <w:r w:rsidRPr="00F35926">
        <w:rPr>
          <w:sz w:val="24"/>
          <w:szCs w:val="24"/>
          <w:lang w:val="en-IE"/>
        </w:rPr>
        <w:t>.</w:t>
      </w:r>
    </w:p>
    <w:p w14:paraId="34CFC278" w14:textId="77777777" w:rsidR="00F35926" w:rsidRPr="00F35926" w:rsidRDefault="00F35926" w:rsidP="00F35926">
      <w:pPr>
        <w:numPr>
          <w:ilvl w:val="0"/>
          <w:numId w:val="30"/>
        </w:numPr>
        <w:rPr>
          <w:sz w:val="24"/>
          <w:szCs w:val="24"/>
          <w:lang w:val="en-IE"/>
        </w:rPr>
      </w:pPr>
      <w:r w:rsidRPr="00F35926">
        <w:rPr>
          <w:rFonts w:ascii="Nirmala UI" w:hAnsi="Nirmala UI" w:cs="Nirmala UI"/>
          <w:b/>
          <w:bCs/>
          <w:sz w:val="24"/>
          <w:szCs w:val="24"/>
          <w:lang w:val="en-IE"/>
        </w:rPr>
        <w:t>മനുഷ്യനിലെ</w:t>
      </w:r>
      <w:r w:rsidRPr="00F35926">
        <w:rPr>
          <w:b/>
          <w:bCs/>
          <w:sz w:val="24"/>
          <w:szCs w:val="24"/>
          <w:lang w:val="en-IE"/>
        </w:rPr>
        <w:t xml:space="preserve"> </w:t>
      </w:r>
      <w:r w:rsidRPr="00F35926">
        <w:rPr>
          <w:rFonts w:ascii="Nirmala UI" w:hAnsi="Nirmala UI" w:cs="Nirmala UI"/>
          <w:b/>
          <w:bCs/>
          <w:sz w:val="24"/>
          <w:szCs w:val="24"/>
          <w:lang w:val="en-IE"/>
        </w:rPr>
        <w:t>അസ്ഥികൂടം</w:t>
      </w:r>
      <w:r w:rsidRPr="00F35926">
        <w:rPr>
          <w:b/>
          <w:bCs/>
          <w:sz w:val="24"/>
          <w:szCs w:val="24"/>
          <w:lang w:val="en-IE"/>
        </w:rPr>
        <w:t xml:space="preserve"> (206 </w:t>
      </w:r>
      <w:r w:rsidRPr="00F35926">
        <w:rPr>
          <w:rFonts w:ascii="Nirmala UI" w:hAnsi="Nirmala UI" w:cs="Nirmala UI"/>
          <w:b/>
          <w:bCs/>
          <w:sz w:val="24"/>
          <w:szCs w:val="24"/>
          <w:lang w:val="en-IE"/>
        </w:rPr>
        <w:t>അസ്ഥികൾ</w:t>
      </w:r>
      <w:r w:rsidRPr="00F35926">
        <w:rPr>
          <w:b/>
          <w:bCs/>
          <w:sz w:val="24"/>
          <w:szCs w:val="24"/>
          <w:lang w:val="en-IE"/>
        </w:rPr>
        <w:t>):</w:t>
      </w:r>
      <w:r w:rsidRPr="00F35926">
        <w:rPr>
          <w:sz w:val="24"/>
          <w:szCs w:val="24"/>
          <w:lang w:val="en-IE"/>
        </w:rPr>
        <w:t xml:space="preserve"> </w:t>
      </w:r>
    </w:p>
    <w:p w14:paraId="216447DE" w14:textId="77777777" w:rsidR="00F35926" w:rsidRPr="00F35926" w:rsidRDefault="00F35926" w:rsidP="00F35926">
      <w:pPr>
        <w:numPr>
          <w:ilvl w:val="1"/>
          <w:numId w:val="30"/>
        </w:numPr>
        <w:rPr>
          <w:sz w:val="24"/>
          <w:szCs w:val="24"/>
          <w:lang w:val="en-IE"/>
        </w:rPr>
      </w:pPr>
      <w:r w:rsidRPr="00F35926">
        <w:rPr>
          <w:rFonts w:ascii="Nirmala UI" w:hAnsi="Nirmala UI" w:cs="Nirmala UI"/>
          <w:b/>
          <w:bCs/>
          <w:sz w:val="24"/>
          <w:szCs w:val="24"/>
          <w:lang w:val="en-IE"/>
        </w:rPr>
        <w:t>അക്ഷാസ്ഥികൂടം</w:t>
      </w:r>
      <w:r w:rsidRPr="00F35926">
        <w:rPr>
          <w:b/>
          <w:bCs/>
          <w:sz w:val="24"/>
          <w:szCs w:val="24"/>
          <w:lang w:val="en-IE"/>
        </w:rPr>
        <w:t xml:space="preserve"> (Axial Skeleton - 80 </w:t>
      </w:r>
      <w:r w:rsidRPr="00F35926">
        <w:rPr>
          <w:rFonts w:ascii="Nirmala UI" w:hAnsi="Nirmala UI" w:cs="Nirmala UI"/>
          <w:b/>
          <w:bCs/>
          <w:sz w:val="24"/>
          <w:szCs w:val="24"/>
          <w:lang w:val="en-IE"/>
        </w:rPr>
        <w:t>അസ്ഥികൾ</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ശരീരത്തിൻ്റെ</w:t>
      </w:r>
      <w:r w:rsidRPr="00F35926">
        <w:rPr>
          <w:sz w:val="24"/>
          <w:szCs w:val="24"/>
          <w:lang w:val="en-IE"/>
        </w:rPr>
        <w:t xml:space="preserve"> </w:t>
      </w:r>
      <w:r w:rsidRPr="00F35926">
        <w:rPr>
          <w:rFonts w:ascii="Nirmala UI" w:hAnsi="Nirmala UI" w:cs="Nirmala UI"/>
          <w:sz w:val="24"/>
          <w:szCs w:val="24"/>
          <w:lang w:val="en-IE"/>
        </w:rPr>
        <w:t>കേന്ദ്ര</w:t>
      </w:r>
      <w:r w:rsidRPr="00F35926">
        <w:rPr>
          <w:sz w:val="24"/>
          <w:szCs w:val="24"/>
          <w:lang w:val="en-IE"/>
        </w:rPr>
        <w:t xml:space="preserve"> </w:t>
      </w:r>
      <w:r w:rsidRPr="00F35926">
        <w:rPr>
          <w:rFonts w:ascii="Nirmala UI" w:hAnsi="Nirmala UI" w:cs="Nirmala UI"/>
          <w:sz w:val="24"/>
          <w:szCs w:val="24"/>
          <w:lang w:val="en-IE"/>
        </w:rPr>
        <w:t>അക്ഷത്തിലുള്ള</w:t>
      </w:r>
      <w:r w:rsidRPr="00F35926">
        <w:rPr>
          <w:sz w:val="24"/>
          <w:szCs w:val="24"/>
          <w:lang w:val="en-IE"/>
        </w:rPr>
        <w:t xml:space="preserve"> </w:t>
      </w:r>
      <w:r w:rsidRPr="00F35926">
        <w:rPr>
          <w:rFonts w:ascii="Nirmala UI" w:hAnsi="Nirmala UI" w:cs="Nirmala UI"/>
          <w:sz w:val="24"/>
          <w:szCs w:val="24"/>
          <w:lang w:val="en-IE"/>
        </w:rPr>
        <w:t>ഭാഗങ്ങൾ</w:t>
      </w:r>
      <w:r w:rsidRPr="00F35926">
        <w:rPr>
          <w:sz w:val="24"/>
          <w:szCs w:val="24"/>
          <w:lang w:val="en-IE"/>
        </w:rPr>
        <w:t xml:space="preserve">. </w:t>
      </w:r>
    </w:p>
    <w:p w14:paraId="1F25D40F" w14:textId="77777777" w:rsidR="00F35926" w:rsidRPr="00F35926" w:rsidRDefault="00F35926" w:rsidP="00F35926">
      <w:pPr>
        <w:numPr>
          <w:ilvl w:val="2"/>
          <w:numId w:val="30"/>
        </w:numPr>
        <w:rPr>
          <w:sz w:val="24"/>
          <w:szCs w:val="24"/>
          <w:lang w:val="en-IE"/>
        </w:rPr>
      </w:pPr>
      <w:r w:rsidRPr="00F35926">
        <w:rPr>
          <w:rFonts w:ascii="Nirmala UI" w:hAnsi="Nirmala UI" w:cs="Nirmala UI"/>
          <w:sz w:val="24"/>
          <w:szCs w:val="24"/>
          <w:lang w:val="en-IE"/>
        </w:rPr>
        <w:t>തലയോട്</w:t>
      </w:r>
      <w:r w:rsidRPr="00F35926">
        <w:rPr>
          <w:sz w:val="24"/>
          <w:szCs w:val="24"/>
          <w:lang w:val="en-IE"/>
        </w:rPr>
        <w:t xml:space="preserve"> (Skull - 22 </w:t>
      </w:r>
      <w:r w:rsidRPr="00F35926">
        <w:rPr>
          <w:rFonts w:ascii="Nirmala UI" w:hAnsi="Nirmala UI" w:cs="Nirmala UI"/>
          <w:sz w:val="24"/>
          <w:szCs w:val="24"/>
          <w:lang w:val="en-IE"/>
        </w:rPr>
        <w:t>അസ്ഥികൾ</w:t>
      </w:r>
      <w:r w:rsidRPr="00F35926">
        <w:rPr>
          <w:sz w:val="24"/>
          <w:szCs w:val="24"/>
          <w:lang w:val="en-IE"/>
        </w:rPr>
        <w:t xml:space="preserve"> + 6 </w:t>
      </w:r>
      <w:r w:rsidRPr="00F35926">
        <w:rPr>
          <w:rFonts w:ascii="Nirmala UI" w:hAnsi="Nirmala UI" w:cs="Nirmala UI"/>
          <w:sz w:val="24"/>
          <w:szCs w:val="24"/>
          <w:lang w:val="en-IE"/>
        </w:rPr>
        <w:t>കർണ്ണാസ്ഥികൾ</w:t>
      </w:r>
      <w:r w:rsidRPr="00F35926">
        <w:rPr>
          <w:sz w:val="24"/>
          <w:szCs w:val="24"/>
          <w:lang w:val="en-IE"/>
        </w:rPr>
        <w:t xml:space="preserve"> + 1 </w:t>
      </w:r>
      <w:r w:rsidRPr="00F35926">
        <w:rPr>
          <w:rFonts w:ascii="Nirmala UI" w:hAnsi="Nirmala UI" w:cs="Nirmala UI"/>
          <w:sz w:val="24"/>
          <w:szCs w:val="24"/>
          <w:lang w:val="en-IE"/>
        </w:rPr>
        <w:t>ഹയോയിഡ്</w:t>
      </w:r>
      <w:r w:rsidRPr="00F35926">
        <w:rPr>
          <w:sz w:val="24"/>
          <w:szCs w:val="24"/>
          <w:lang w:val="en-IE"/>
        </w:rPr>
        <w:t xml:space="preserve"> </w:t>
      </w:r>
      <w:r w:rsidRPr="00F35926">
        <w:rPr>
          <w:rFonts w:ascii="Nirmala UI" w:hAnsi="Nirmala UI" w:cs="Nirmala UI"/>
          <w:sz w:val="24"/>
          <w:szCs w:val="24"/>
          <w:lang w:val="en-IE"/>
        </w:rPr>
        <w:t>അസ്ഥി</w:t>
      </w:r>
      <w:r w:rsidRPr="00F35926">
        <w:rPr>
          <w:sz w:val="24"/>
          <w:szCs w:val="24"/>
          <w:lang w:val="en-IE"/>
        </w:rPr>
        <w:t>)</w:t>
      </w:r>
    </w:p>
    <w:p w14:paraId="09451713" w14:textId="77777777" w:rsidR="00F35926" w:rsidRPr="00F35926" w:rsidRDefault="00F35926" w:rsidP="00F35926">
      <w:pPr>
        <w:numPr>
          <w:ilvl w:val="2"/>
          <w:numId w:val="30"/>
        </w:numPr>
        <w:rPr>
          <w:sz w:val="24"/>
          <w:szCs w:val="24"/>
          <w:lang w:val="en-IE"/>
        </w:rPr>
      </w:pPr>
      <w:r w:rsidRPr="00F35926">
        <w:rPr>
          <w:rFonts w:ascii="Nirmala UI" w:hAnsi="Nirmala UI" w:cs="Nirmala UI"/>
          <w:sz w:val="24"/>
          <w:szCs w:val="24"/>
          <w:lang w:val="en-IE"/>
        </w:rPr>
        <w:t>നട്ടെല്ല്</w:t>
      </w:r>
      <w:r w:rsidRPr="00F35926">
        <w:rPr>
          <w:sz w:val="24"/>
          <w:szCs w:val="24"/>
          <w:lang w:val="en-IE"/>
        </w:rPr>
        <w:t xml:space="preserve"> (Vertebral Column - 26 </w:t>
      </w:r>
      <w:r w:rsidRPr="00F35926">
        <w:rPr>
          <w:rFonts w:ascii="Nirmala UI" w:hAnsi="Nirmala UI" w:cs="Nirmala UI"/>
          <w:sz w:val="24"/>
          <w:szCs w:val="24"/>
          <w:lang w:val="en-IE"/>
        </w:rPr>
        <w:t>കശേരുക്കൾ</w:t>
      </w:r>
      <w:r w:rsidRPr="00F35926">
        <w:rPr>
          <w:sz w:val="24"/>
          <w:szCs w:val="24"/>
          <w:lang w:val="en-IE"/>
        </w:rPr>
        <w:t>)</w:t>
      </w:r>
    </w:p>
    <w:p w14:paraId="3A92DC4A" w14:textId="77777777" w:rsidR="00F35926" w:rsidRPr="00F35926" w:rsidRDefault="00F35926" w:rsidP="00F35926">
      <w:pPr>
        <w:numPr>
          <w:ilvl w:val="2"/>
          <w:numId w:val="30"/>
        </w:numPr>
        <w:rPr>
          <w:sz w:val="24"/>
          <w:szCs w:val="24"/>
          <w:lang w:val="en-IE"/>
        </w:rPr>
      </w:pPr>
      <w:r w:rsidRPr="00F35926">
        <w:rPr>
          <w:rFonts w:ascii="Nirmala UI" w:hAnsi="Nirmala UI" w:cs="Nirmala UI"/>
          <w:sz w:val="24"/>
          <w:szCs w:val="24"/>
          <w:lang w:val="en-IE"/>
        </w:rPr>
        <w:t>മാറെല്ല്</w:t>
      </w:r>
      <w:r w:rsidRPr="00F35926">
        <w:rPr>
          <w:sz w:val="24"/>
          <w:szCs w:val="24"/>
          <w:lang w:val="en-IE"/>
        </w:rPr>
        <w:t xml:space="preserve"> (Sternum - 1)</w:t>
      </w:r>
    </w:p>
    <w:p w14:paraId="2F19D90D" w14:textId="77777777" w:rsidR="00F35926" w:rsidRPr="00F35926" w:rsidRDefault="00F35926" w:rsidP="00F35926">
      <w:pPr>
        <w:numPr>
          <w:ilvl w:val="2"/>
          <w:numId w:val="30"/>
        </w:numPr>
        <w:rPr>
          <w:sz w:val="24"/>
          <w:szCs w:val="24"/>
          <w:lang w:val="en-IE"/>
        </w:rPr>
      </w:pPr>
      <w:r w:rsidRPr="00F35926">
        <w:rPr>
          <w:rFonts w:ascii="Nirmala UI" w:hAnsi="Nirmala UI" w:cs="Nirmala UI"/>
          <w:sz w:val="24"/>
          <w:szCs w:val="24"/>
          <w:lang w:val="en-IE"/>
        </w:rPr>
        <w:t>വാരിയെല്ലുകൾ</w:t>
      </w:r>
      <w:r w:rsidRPr="00F35926">
        <w:rPr>
          <w:sz w:val="24"/>
          <w:szCs w:val="24"/>
          <w:lang w:val="en-IE"/>
        </w:rPr>
        <w:t xml:space="preserve"> (Ribs - 12 </w:t>
      </w:r>
      <w:r w:rsidRPr="00F35926">
        <w:rPr>
          <w:rFonts w:ascii="Nirmala UI" w:hAnsi="Nirmala UI" w:cs="Nirmala UI"/>
          <w:sz w:val="24"/>
          <w:szCs w:val="24"/>
          <w:lang w:val="en-IE"/>
        </w:rPr>
        <w:t>ജോഡി</w:t>
      </w:r>
      <w:r w:rsidRPr="00F35926">
        <w:rPr>
          <w:sz w:val="24"/>
          <w:szCs w:val="24"/>
          <w:lang w:val="en-IE"/>
        </w:rPr>
        <w:t>)</w:t>
      </w:r>
    </w:p>
    <w:p w14:paraId="0DA89D38" w14:textId="77777777" w:rsidR="00F35926" w:rsidRPr="00F35926" w:rsidRDefault="00F35926" w:rsidP="00F35926">
      <w:pPr>
        <w:numPr>
          <w:ilvl w:val="1"/>
          <w:numId w:val="30"/>
        </w:numPr>
        <w:rPr>
          <w:sz w:val="24"/>
          <w:szCs w:val="24"/>
          <w:lang w:val="en-IE"/>
        </w:rPr>
      </w:pPr>
      <w:r w:rsidRPr="00F35926">
        <w:rPr>
          <w:rFonts w:ascii="Nirmala UI" w:hAnsi="Nirmala UI" w:cs="Nirmala UI"/>
          <w:b/>
          <w:bCs/>
          <w:sz w:val="24"/>
          <w:szCs w:val="24"/>
          <w:lang w:val="en-IE"/>
        </w:rPr>
        <w:t>അനുബന്ധാസ്ഥികൂടം</w:t>
      </w:r>
      <w:r w:rsidRPr="00F35926">
        <w:rPr>
          <w:b/>
          <w:bCs/>
          <w:sz w:val="24"/>
          <w:szCs w:val="24"/>
          <w:lang w:val="en-IE"/>
        </w:rPr>
        <w:t xml:space="preserve"> (Appendicular Skeleton - 126 </w:t>
      </w:r>
      <w:r w:rsidRPr="00F35926">
        <w:rPr>
          <w:rFonts w:ascii="Nirmala UI" w:hAnsi="Nirmala UI" w:cs="Nirmala UI"/>
          <w:b/>
          <w:bCs/>
          <w:sz w:val="24"/>
          <w:szCs w:val="24"/>
          <w:lang w:val="en-IE"/>
        </w:rPr>
        <w:t>അസ്ഥികൾ</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കൈകാലുകളും</w:t>
      </w:r>
      <w:r w:rsidRPr="00F35926">
        <w:rPr>
          <w:sz w:val="24"/>
          <w:szCs w:val="24"/>
          <w:lang w:val="en-IE"/>
        </w:rPr>
        <w:t xml:space="preserve"> </w:t>
      </w:r>
      <w:r w:rsidRPr="00F35926">
        <w:rPr>
          <w:rFonts w:ascii="Nirmala UI" w:hAnsi="Nirmala UI" w:cs="Nirmala UI"/>
          <w:sz w:val="24"/>
          <w:szCs w:val="24"/>
          <w:lang w:val="en-IE"/>
        </w:rPr>
        <w:t>അവയെ</w:t>
      </w:r>
      <w:r w:rsidRPr="00F35926">
        <w:rPr>
          <w:sz w:val="24"/>
          <w:szCs w:val="24"/>
          <w:lang w:val="en-IE"/>
        </w:rPr>
        <w:t xml:space="preserve"> </w:t>
      </w:r>
      <w:r w:rsidRPr="00F35926">
        <w:rPr>
          <w:rFonts w:ascii="Nirmala UI" w:hAnsi="Nirmala UI" w:cs="Nirmala UI"/>
          <w:sz w:val="24"/>
          <w:szCs w:val="24"/>
          <w:lang w:val="en-IE"/>
        </w:rPr>
        <w:t>അക്ഷാസ്ഥികൂടവുമായി</w:t>
      </w:r>
      <w:r w:rsidRPr="00F35926">
        <w:rPr>
          <w:sz w:val="24"/>
          <w:szCs w:val="24"/>
          <w:lang w:val="en-IE"/>
        </w:rPr>
        <w:t xml:space="preserve"> </w:t>
      </w:r>
      <w:r w:rsidRPr="00F35926">
        <w:rPr>
          <w:rFonts w:ascii="Nirmala UI" w:hAnsi="Nirmala UI" w:cs="Nirmala UI"/>
          <w:sz w:val="24"/>
          <w:szCs w:val="24"/>
          <w:lang w:val="en-IE"/>
        </w:rPr>
        <w:t>ബന്ധിപ്പിക്കുന്ന</w:t>
      </w:r>
      <w:r w:rsidRPr="00F35926">
        <w:rPr>
          <w:sz w:val="24"/>
          <w:szCs w:val="24"/>
          <w:lang w:val="en-IE"/>
        </w:rPr>
        <w:t xml:space="preserve"> </w:t>
      </w:r>
      <w:r w:rsidRPr="00F35926">
        <w:rPr>
          <w:rFonts w:ascii="Nirmala UI" w:hAnsi="Nirmala UI" w:cs="Nirmala UI"/>
          <w:sz w:val="24"/>
          <w:szCs w:val="24"/>
          <w:lang w:val="en-IE"/>
        </w:rPr>
        <w:t>ഭാഗങ്ങളും</w:t>
      </w:r>
      <w:r w:rsidRPr="00F35926">
        <w:rPr>
          <w:sz w:val="24"/>
          <w:szCs w:val="24"/>
          <w:lang w:val="en-IE"/>
        </w:rPr>
        <w:t xml:space="preserve">. </w:t>
      </w:r>
    </w:p>
    <w:p w14:paraId="18A42A7D" w14:textId="77777777" w:rsidR="00F35926" w:rsidRPr="00F35926" w:rsidRDefault="00F35926" w:rsidP="00F35926">
      <w:pPr>
        <w:numPr>
          <w:ilvl w:val="2"/>
          <w:numId w:val="30"/>
        </w:numPr>
        <w:rPr>
          <w:sz w:val="24"/>
          <w:szCs w:val="24"/>
          <w:lang w:val="en-IE"/>
        </w:rPr>
      </w:pPr>
      <w:r w:rsidRPr="00F35926">
        <w:rPr>
          <w:rFonts w:ascii="Nirmala UI" w:hAnsi="Nirmala UI" w:cs="Nirmala UI"/>
          <w:sz w:val="24"/>
          <w:szCs w:val="24"/>
          <w:lang w:val="en-IE"/>
        </w:rPr>
        <w:t>കൈകളിലെ</w:t>
      </w:r>
      <w:r w:rsidRPr="00F35926">
        <w:rPr>
          <w:sz w:val="24"/>
          <w:szCs w:val="24"/>
          <w:lang w:val="en-IE"/>
        </w:rPr>
        <w:t xml:space="preserve"> </w:t>
      </w:r>
      <w:r w:rsidRPr="00F35926">
        <w:rPr>
          <w:rFonts w:ascii="Nirmala UI" w:hAnsi="Nirmala UI" w:cs="Nirmala UI"/>
          <w:sz w:val="24"/>
          <w:szCs w:val="24"/>
          <w:lang w:val="en-IE"/>
        </w:rPr>
        <w:t>അസ്ഥികൾ</w:t>
      </w:r>
      <w:r w:rsidRPr="00F35926">
        <w:rPr>
          <w:sz w:val="24"/>
          <w:szCs w:val="24"/>
          <w:lang w:val="en-IE"/>
        </w:rPr>
        <w:t xml:space="preserve"> (Upper Limbs - 30 x 2 = 60)</w:t>
      </w:r>
    </w:p>
    <w:p w14:paraId="6CFEB947" w14:textId="77777777" w:rsidR="00F35926" w:rsidRPr="00F35926" w:rsidRDefault="00F35926" w:rsidP="00F35926">
      <w:pPr>
        <w:numPr>
          <w:ilvl w:val="2"/>
          <w:numId w:val="30"/>
        </w:numPr>
        <w:rPr>
          <w:sz w:val="24"/>
          <w:szCs w:val="24"/>
          <w:lang w:val="en-IE"/>
        </w:rPr>
      </w:pPr>
      <w:r w:rsidRPr="00F35926">
        <w:rPr>
          <w:rFonts w:ascii="Nirmala UI" w:hAnsi="Nirmala UI" w:cs="Nirmala UI"/>
          <w:sz w:val="24"/>
          <w:szCs w:val="24"/>
          <w:lang w:val="en-IE"/>
        </w:rPr>
        <w:t>കാലുകളിലെ</w:t>
      </w:r>
      <w:r w:rsidRPr="00F35926">
        <w:rPr>
          <w:sz w:val="24"/>
          <w:szCs w:val="24"/>
          <w:lang w:val="en-IE"/>
        </w:rPr>
        <w:t xml:space="preserve"> </w:t>
      </w:r>
      <w:r w:rsidRPr="00F35926">
        <w:rPr>
          <w:rFonts w:ascii="Nirmala UI" w:hAnsi="Nirmala UI" w:cs="Nirmala UI"/>
          <w:sz w:val="24"/>
          <w:szCs w:val="24"/>
          <w:lang w:val="en-IE"/>
        </w:rPr>
        <w:t>അസ്ഥികൾ</w:t>
      </w:r>
      <w:r w:rsidRPr="00F35926">
        <w:rPr>
          <w:sz w:val="24"/>
          <w:szCs w:val="24"/>
          <w:lang w:val="en-IE"/>
        </w:rPr>
        <w:t xml:space="preserve"> (Lower Limbs - 30 x 2 = 60)</w:t>
      </w:r>
    </w:p>
    <w:p w14:paraId="0316B7A8" w14:textId="77777777" w:rsidR="00F35926" w:rsidRPr="00F35926" w:rsidRDefault="00F35926" w:rsidP="00F35926">
      <w:pPr>
        <w:numPr>
          <w:ilvl w:val="2"/>
          <w:numId w:val="30"/>
        </w:numPr>
        <w:rPr>
          <w:sz w:val="24"/>
          <w:szCs w:val="24"/>
          <w:lang w:val="en-IE"/>
        </w:rPr>
      </w:pPr>
      <w:r w:rsidRPr="00F35926">
        <w:rPr>
          <w:rFonts w:ascii="Nirmala UI" w:hAnsi="Nirmala UI" w:cs="Nirmala UI"/>
          <w:sz w:val="24"/>
          <w:szCs w:val="24"/>
          <w:lang w:val="en-IE"/>
        </w:rPr>
        <w:t>തോൾ</w:t>
      </w:r>
      <w:r w:rsidRPr="00F35926">
        <w:rPr>
          <w:sz w:val="24"/>
          <w:szCs w:val="24"/>
          <w:lang w:val="en-IE"/>
        </w:rPr>
        <w:t xml:space="preserve"> </w:t>
      </w:r>
      <w:r w:rsidRPr="00F35926">
        <w:rPr>
          <w:rFonts w:ascii="Nirmala UI" w:hAnsi="Nirmala UI" w:cs="Nirmala UI"/>
          <w:sz w:val="24"/>
          <w:szCs w:val="24"/>
          <w:lang w:val="en-IE"/>
        </w:rPr>
        <w:t>വലയം</w:t>
      </w:r>
      <w:r w:rsidRPr="00F35926">
        <w:rPr>
          <w:sz w:val="24"/>
          <w:szCs w:val="24"/>
          <w:lang w:val="en-IE"/>
        </w:rPr>
        <w:t xml:space="preserve"> (Pectoral Girdle - </w:t>
      </w:r>
      <w:r w:rsidRPr="00F35926">
        <w:rPr>
          <w:rFonts w:ascii="Nirmala UI" w:hAnsi="Nirmala UI" w:cs="Nirmala UI"/>
          <w:sz w:val="24"/>
          <w:szCs w:val="24"/>
          <w:lang w:val="en-IE"/>
        </w:rPr>
        <w:t>ക്ലാവിക്കിൾ</w:t>
      </w:r>
      <w:r w:rsidRPr="00F35926">
        <w:rPr>
          <w:sz w:val="24"/>
          <w:szCs w:val="24"/>
          <w:lang w:val="en-IE"/>
        </w:rPr>
        <w:t xml:space="preserve">, </w:t>
      </w:r>
      <w:r w:rsidRPr="00F35926">
        <w:rPr>
          <w:rFonts w:ascii="Nirmala UI" w:hAnsi="Nirmala UI" w:cs="Nirmala UI"/>
          <w:sz w:val="24"/>
          <w:szCs w:val="24"/>
          <w:lang w:val="en-IE"/>
        </w:rPr>
        <w:t>സ്കാപുല</w:t>
      </w:r>
      <w:r w:rsidRPr="00F35926">
        <w:rPr>
          <w:sz w:val="24"/>
          <w:szCs w:val="24"/>
          <w:lang w:val="en-IE"/>
        </w:rPr>
        <w:t xml:space="preserve"> - 2 x 2 = 4)</w:t>
      </w:r>
    </w:p>
    <w:p w14:paraId="19905A03" w14:textId="77777777" w:rsidR="00F35926" w:rsidRPr="00F35926" w:rsidRDefault="00F35926" w:rsidP="00F35926">
      <w:pPr>
        <w:numPr>
          <w:ilvl w:val="2"/>
          <w:numId w:val="30"/>
        </w:numPr>
        <w:rPr>
          <w:sz w:val="24"/>
          <w:szCs w:val="24"/>
          <w:lang w:val="en-IE"/>
        </w:rPr>
      </w:pPr>
      <w:r w:rsidRPr="00F35926">
        <w:rPr>
          <w:rFonts w:ascii="Nirmala UI" w:hAnsi="Nirmala UI" w:cs="Nirmala UI"/>
          <w:sz w:val="24"/>
          <w:szCs w:val="24"/>
          <w:lang w:val="en-IE"/>
        </w:rPr>
        <w:t>ഇടുപ്പെല്ല്</w:t>
      </w:r>
      <w:r w:rsidRPr="00F35926">
        <w:rPr>
          <w:sz w:val="24"/>
          <w:szCs w:val="24"/>
          <w:lang w:val="en-IE"/>
        </w:rPr>
        <w:t xml:space="preserve"> </w:t>
      </w:r>
      <w:r w:rsidRPr="00F35926">
        <w:rPr>
          <w:rFonts w:ascii="Nirmala UI" w:hAnsi="Nirmala UI" w:cs="Nirmala UI"/>
          <w:sz w:val="24"/>
          <w:szCs w:val="24"/>
          <w:lang w:val="en-IE"/>
        </w:rPr>
        <w:t>വലയം</w:t>
      </w:r>
      <w:r w:rsidRPr="00F35926">
        <w:rPr>
          <w:sz w:val="24"/>
          <w:szCs w:val="24"/>
          <w:lang w:val="en-IE"/>
        </w:rPr>
        <w:t xml:space="preserve"> (Pelvic Girdle - 2)</w:t>
      </w:r>
    </w:p>
    <w:p w14:paraId="51D9DE7D" w14:textId="77777777" w:rsidR="00F35926" w:rsidRPr="00F35926" w:rsidRDefault="00F35926" w:rsidP="00F35926">
      <w:pPr>
        <w:numPr>
          <w:ilvl w:val="0"/>
          <w:numId w:val="30"/>
        </w:numPr>
        <w:rPr>
          <w:sz w:val="24"/>
          <w:szCs w:val="24"/>
          <w:lang w:val="en-IE"/>
        </w:rPr>
      </w:pPr>
      <w:r w:rsidRPr="00F35926">
        <w:rPr>
          <w:rFonts w:ascii="Nirmala UI" w:hAnsi="Nirmala UI" w:cs="Nirmala UI"/>
          <w:b/>
          <w:bCs/>
          <w:sz w:val="24"/>
          <w:szCs w:val="24"/>
          <w:lang w:val="en-IE"/>
        </w:rPr>
        <w:lastRenderedPageBreak/>
        <w:t>സന്ധികൾ</w:t>
      </w:r>
      <w:r w:rsidRPr="00F35926">
        <w:rPr>
          <w:b/>
          <w:bCs/>
          <w:sz w:val="24"/>
          <w:szCs w:val="24"/>
          <w:lang w:val="en-IE"/>
        </w:rPr>
        <w:t xml:space="preserve"> (Joints):</w:t>
      </w:r>
      <w:r w:rsidRPr="00F35926">
        <w:rPr>
          <w:sz w:val="24"/>
          <w:szCs w:val="24"/>
          <w:lang w:val="en-IE"/>
        </w:rPr>
        <w:t xml:space="preserve"> </w:t>
      </w:r>
      <w:r w:rsidRPr="00F35926">
        <w:rPr>
          <w:rFonts w:ascii="Nirmala UI" w:hAnsi="Nirmala UI" w:cs="Nirmala UI"/>
          <w:sz w:val="24"/>
          <w:szCs w:val="24"/>
          <w:lang w:val="en-IE"/>
        </w:rPr>
        <w:t>രണ്ടോ</w:t>
      </w:r>
      <w:r w:rsidRPr="00F35926">
        <w:rPr>
          <w:sz w:val="24"/>
          <w:szCs w:val="24"/>
          <w:lang w:val="en-IE"/>
        </w:rPr>
        <w:t xml:space="preserve"> </w:t>
      </w:r>
      <w:r w:rsidRPr="00F35926">
        <w:rPr>
          <w:rFonts w:ascii="Nirmala UI" w:hAnsi="Nirmala UI" w:cs="Nirmala UI"/>
          <w:sz w:val="24"/>
          <w:szCs w:val="24"/>
          <w:lang w:val="en-IE"/>
        </w:rPr>
        <w:t>അതിലധികമോ</w:t>
      </w:r>
      <w:r w:rsidRPr="00F35926">
        <w:rPr>
          <w:sz w:val="24"/>
          <w:szCs w:val="24"/>
          <w:lang w:val="en-IE"/>
        </w:rPr>
        <w:t xml:space="preserve"> </w:t>
      </w:r>
      <w:r w:rsidRPr="00F35926">
        <w:rPr>
          <w:rFonts w:ascii="Nirmala UI" w:hAnsi="Nirmala UI" w:cs="Nirmala UI"/>
          <w:sz w:val="24"/>
          <w:szCs w:val="24"/>
          <w:lang w:val="en-IE"/>
        </w:rPr>
        <w:t>അസ്ഥികൾ</w:t>
      </w:r>
      <w:r w:rsidRPr="00F35926">
        <w:rPr>
          <w:sz w:val="24"/>
          <w:szCs w:val="24"/>
          <w:lang w:val="en-IE"/>
        </w:rPr>
        <w:t xml:space="preserve"> </w:t>
      </w:r>
      <w:r w:rsidRPr="00F35926">
        <w:rPr>
          <w:rFonts w:ascii="Nirmala UI" w:hAnsi="Nirmala UI" w:cs="Nirmala UI"/>
          <w:sz w:val="24"/>
          <w:szCs w:val="24"/>
          <w:lang w:val="en-IE"/>
        </w:rPr>
        <w:t>തമ്മിൽ</w:t>
      </w:r>
      <w:r w:rsidRPr="00F35926">
        <w:rPr>
          <w:sz w:val="24"/>
          <w:szCs w:val="24"/>
          <w:lang w:val="en-IE"/>
        </w:rPr>
        <w:t xml:space="preserve"> </w:t>
      </w:r>
      <w:r w:rsidRPr="00F35926">
        <w:rPr>
          <w:rFonts w:ascii="Nirmala UI" w:hAnsi="Nirmala UI" w:cs="Nirmala UI"/>
          <w:sz w:val="24"/>
          <w:szCs w:val="24"/>
          <w:lang w:val="en-IE"/>
        </w:rPr>
        <w:t>ചേരുന്ന</w:t>
      </w:r>
      <w:r w:rsidRPr="00F35926">
        <w:rPr>
          <w:sz w:val="24"/>
          <w:szCs w:val="24"/>
          <w:lang w:val="en-IE"/>
        </w:rPr>
        <w:t xml:space="preserve"> </w:t>
      </w:r>
      <w:r w:rsidRPr="00F35926">
        <w:rPr>
          <w:rFonts w:ascii="Nirmala UI" w:hAnsi="Nirmala UI" w:cs="Nirmala UI"/>
          <w:sz w:val="24"/>
          <w:szCs w:val="24"/>
          <w:lang w:val="en-IE"/>
        </w:rPr>
        <w:t>ഭാഗം</w:t>
      </w:r>
      <w:r w:rsidRPr="00F35926">
        <w:rPr>
          <w:sz w:val="24"/>
          <w:szCs w:val="24"/>
          <w:lang w:val="en-IE"/>
        </w:rPr>
        <w:t xml:space="preserve">. </w:t>
      </w:r>
      <w:r w:rsidRPr="00F35926">
        <w:rPr>
          <w:rFonts w:ascii="Nirmala UI" w:hAnsi="Nirmala UI" w:cs="Nirmala UI"/>
          <w:sz w:val="24"/>
          <w:szCs w:val="24"/>
          <w:lang w:val="en-IE"/>
        </w:rPr>
        <w:t>സന്ധികളാണ്</w:t>
      </w:r>
      <w:r w:rsidRPr="00F35926">
        <w:rPr>
          <w:sz w:val="24"/>
          <w:szCs w:val="24"/>
          <w:lang w:val="en-IE"/>
        </w:rPr>
        <w:t xml:space="preserve"> </w:t>
      </w:r>
      <w:r w:rsidRPr="00F35926">
        <w:rPr>
          <w:rFonts w:ascii="Nirmala UI" w:hAnsi="Nirmala UI" w:cs="Nirmala UI"/>
          <w:sz w:val="24"/>
          <w:szCs w:val="24"/>
          <w:lang w:val="en-IE"/>
        </w:rPr>
        <w:t>അസ്ഥികൾക്കിടയിലുള്ള</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സാധ്യമാക്കുന്നത്</w:t>
      </w:r>
      <w:r w:rsidRPr="00F35926">
        <w:rPr>
          <w:sz w:val="24"/>
          <w:szCs w:val="24"/>
          <w:lang w:val="en-IE"/>
        </w:rPr>
        <w:t xml:space="preserve">. </w:t>
      </w:r>
    </w:p>
    <w:p w14:paraId="2E393123" w14:textId="77777777" w:rsidR="00F35926" w:rsidRPr="00F35926" w:rsidRDefault="00F35926" w:rsidP="00F35926">
      <w:pPr>
        <w:numPr>
          <w:ilvl w:val="1"/>
          <w:numId w:val="30"/>
        </w:numPr>
        <w:rPr>
          <w:sz w:val="24"/>
          <w:szCs w:val="24"/>
          <w:lang w:val="en-IE"/>
        </w:rPr>
      </w:pPr>
      <w:r w:rsidRPr="00F35926">
        <w:rPr>
          <w:rFonts w:ascii="Nirmala UI" w:hAnsi="Nirmala UI" w:cs="Nirmala UI"/>
          <w:b/>
          <w:bCs/>
          <w:sz w:val="24"/>
          <w:szCs w:val="24"/>
          <w:lang w:val="en-IE"/>
        </w:rPr>
        <w:t>തരങ്ങൾ</w:t>
      </w:r>
      <w:r w:rsidRPr="00F35926">
        <w:rPr>
          <w:b/>
          <w:bCs/>
          <w:sz w:val="24"/>
          <w:szCs w:val="24"/>
          <w:lang w:val="en-IE"/>
        </w:rPr>
        <w:t>:</w:t>
      </w:r>
      <w:r w:rsidRPr="00F35926">
        <w:rPr>
          <w:sz w:val="24"/>
          <w:szCs w:val="24"/>
          <w:lang w:val="en-IE"/>
        </w:rPr>
        <w:t xml:space="preserve"> </w:t>
      </w:r>
    </w:p>
    <w:p w14:paraId="631EC961" w14:textId="77777777" w:rsidR="00F35926" w:rsidRPr="00F35926" w:rsidRDefault="00F35926" w:rsidP="00F35926">
      <w:pPr>
        <w:numPr>
          <w:ilvl w:val="2"/>
          <w:numId w:val="30"/>
        </w:numPr>
        <w:rPr>
          <w:sz w:val="24"/>
          <w:szCs w:val="24"/>
          <w:lang w:val="en-IE"/>
        </w:rPr>
      </w:pPr>
      <w:r w:rsidRPr="00F35926">
        <w:rPr>
          <w:rFonts w:ascii="Nirmala UI" w:hAnsi="Nirmala UI" w:cs="Nirmala UI"/>
          <w:b/>
          <w:bCs/>
          <w:sz w:val="24"/>
          <w:szCs w:val="24"/>
          <w:lang w:val="en-IE"/>
        </w:rPr>
        <w:t>ചലിക്കാത്ത</w:t>
      </w:r>
      <w:r w:rsidRPr="00F35926">
        <w:rPr>
          <w:b/>
          <w:bCs/>
          <w:sz w:val="24"/>
          <w:szCs w:val="24"/>
          <w:lang w:val="en-IE"/>
        </w:rPr>
        <w:t xml:space="preserve"> </w:t>
      </w:r>
      <w:r w:rsidRPr="00F35926">
        <w:rPr>
          <w:rFonts w:ascii="Nirmala UI" w:hAnsi="Nirmala UI" w:cs="Nirmala UI"/>
          <w:b/>
          <w:bCs/>
          <w:sz w:val="24"/>
          <w:szCs w:val="24"/>
          <w:lang w:val="en-IE"/>
        </w:rPr>
        <w:t>സന്ധികൾ</w:t>
      </w:r>
      <w:r w:rsidRPr="00F35926">
        <w:rPr>
          <w:b/>
          <w:bCs/>
          <w:sz w:val="24"/>
          <w:szCs w:val="24"/>
          <w:lang w:val="en-IE"/>
        </w:rPr>
        <w:t xml:space="preserve"> (Immovable/Fibrous Joints):</w:t>
      </w:r>
      <w:r w:rsidRPr="00F35926">
        <w:rPr>
          <w:sz w:val="24"/>
          <w:szCs w:val="24"/>
          <w:lang w:val="en-IE"/>
        </w:rPr>
        <w:t xml:space="preserve"> </w:t>
      </w:r>
      <w:r w:rsidRPr="00F35926">
        <w:rPr>
          <w:rFonts w:ascii="Nirmala UI" w:hAnsi="Nirmala UI" w:cs="Nirmala UI"/>
          <w:sz w:val="24"/>
          <w:szCs w:val="24"/>
          <w:lang w:val="en-IE"/>
        </w:rPr>
        <w:t>അസ്ഥികൾ</w:t>
      </w:r>
      <w:r w:rsidRPr="00F35926">
        <w:rPr>
          <w:sz w:val="24"/>
          <w:szCs w:val="24"/>
          <w:lang w:val="en-IE"/>
        </w:rPr>
        <w:t xml:space="preserve"> </w:t>
      </w:r>
      <w:r w:rsidRPr="00F35926">
        <w:rPr>
          <w:rFonts w:ascii="Nirmala UI" w:hAnsi="Nirmala UI" w:cs="Nirmala UI"/>
          <w:sz w:val="24"/>
          <w:szCs w:val="24"/>
          <w:lang w:val="en-IE"/>
        </w:rPr>
        <w:t>നാരുകൾ</w:t>
      </w:r>
      <w:r w:rsidRPr="00F35926">
        <w:rPr>
          <w:sz w:val="24"/>
          <w:szCs w:val="24"/>
          <w:lang w:val="en-IE"/>
        </w:rPr>
        <w:t xml:space="preserve"> </w:t>
      </w:r>
      <w:r w:rsidRPr="00F35926">
        <w:rPr>
          <w:rFonts w:ascii="Nirmala UI" w:hAnsi="Nirmala UI" w:cs="Nirmala UI"/>
          <w:sz w:val="24"/>
          <w:szCs w:val="24"/>
          <w:lang w:val="en-IE"/>
        </w:rPr>
        <w:t>കൊണ്ട്</w:t>
      </w:r>
      <w:r w:rsidRPr="00F35926">
        <w:rPr>
          <w:sz w:val="24"/>
          <w:szCs w:val="24"/>
          <w:lang w:val="en-IE"/>
        </w:rPr>
        <w:t xml:space="preserve"> </w:t>
      </w:r>
      <w:r w:rsidRPr="00F35926">
        <w:rPr>
          <w:rFonts w:ascii="Nirmala UI" w:hAnsi="Nirmala UI" w:cs="Nirmala UI"/>
          <w:sz w:val="24"/>
          <w:szCs w:val="24"/>
          <w:lang w:val="en-IE"/>
        </w:rPr>
        <w:t>ദൃഢമായി</w:t>
      </w:r>
      <w:r w:rsidRPr="00F35926">
        <w:rPr>
          <w:sz w:val="24"/>
          <w:szCs w:val="24"/>
          <w:lang w:val="en-IE"/>
        </w:rPr>
        <w:t xml:space="preserve"> </w:t>
      </w:r>
      <w:r w:rsidRPr="00F35926">
        <w:rPr>
          <w:rFonts w:ascii="Nirmala UI" w:hAnsi="Nirmala UI" w:cs="Nirmala UI"/>
          <w:sz w:val="24"/>
          <w:szCs w:val="24"/>
          <w:lang w:val="en-IE"/>
        </w:rPr>
        <w:t>ബന്ധിപ്പിച്ചിരിക്കുന്നു</w:t>
      </w:r>
      <w:r w:rsidRPr="00F35926">
        <w:rPr>
          <w:sz w:val="24"/>
          <w:szCs w:val="24"/>
          <w:lang w:val="en-IE"/>
        </w:rPr>
        <w:t xml:space="preserve">. </w:t>
      </w:r>
      <w:r w:rsidRPr="00F35926">
        <w:rPr>
          <w:rFonts w:ascii="Nirmala UI" w:hAnsi="Nirmala UI" w:cs="Nirmala UI"/>
          <w:sz w:val="24"/>
          <w:szCs w:val="24"/>
          <w:lang w:val="en-IE"/>
        </w:rPr>
        <w:t>ഉദാ</w:t>
      </w:r>
      <w:r w:rsidRPr="00F35926">
        <w:rPr>
          <w:sz w:val="24"/>
          <w:szCs w:val="24"/>
          <w:lang w:val="en-IE"/>
        </w:rPr>
        <w:t xml:space="preserve">: </w:t>
      </w:r>
      <w:r w:rsidRPr="00F35926">
        <w:rPr>
          <w:rFonts w:ascii="Nirmala UI" w:hAnsi="Nirmala UI" w:cs="Nirmala UI"/>
          <w:sz w:val="24"/>
          <w:szCs w:val="24"/>
          <w:lang w:val="en-IE"/>
        </w:rPr>
        <w:t>തലയോട്ടിയിലെ</w:t>
      </w:r>
      <w:r w:rsidRPr="00F35926">
        <w:rPr>
          <w:sz w:val="24"/>
          <w:szCs w:val="24"/>
          <w:lang w:val="en-IE"/>
        </w:rPr>
        <w:t xml:space="preserve"> </w:t>
      </w:r>
      <w:r w:rsidRPr="00F35926">
        <w:rPr>
          <w:rFonts w:ascii="Nirmala UI" w:hAnsi="Nirmala UI" w:cs="Nirmala UI"/>
          <w:sz w:val="24"/>
          <w:szCs w:val="24"/>
          <w:lang w:val="en-IE"/>
        </w:rPr>
        <w:t>അസ്ഥികൾക്കിടയിൽ</w:t>
      </w:r>
      <w:r w:rsidRPr="00F35926">
        <w:rPr>
          <w:sz w:val="24"/>
          <w:szCs w:val="24"/>
          <w:lang w:val="en-IE"/>
        </w:rPr>
        <w:t>.</w:t>
      </w:r>
    </w:p>
    <w:p w14:paraId="2F207AE3" w14:textId="77777777" w:rsidR="00F35926" w:rsidRPr="00F35926" w:rsidRDefault="00F35926" w:rsidP="00F35926">
      <w:pPr>
        <w:numPr>
          <w:ilvl w:val="2"/>
          <w:numId w:val="30"/>
        </w:numPr>
        <w:rPr>
          <w:sz w:val="24"/>
          <w:szCs w:val="24"/>
          <w:lang w:val="en-IE"/>
        </w:rPr>
      </w:pPr>
      <w:r w:rsidRPr="00F35926">
        <w:rPr>
          <w:rFonts w:ascii="Nirmala UI" w:hAnsi="Nirmala UI" w:cs="Nirmala UI"/>
          <w:b/>
          <w:bCs/>
          <w:sz w:val="24"/>
          <w:szCs w:val="24"/>
          <w:lang w:val="en-IE"/>
        </w:rPr>
        <w:t>അൽപ്പചലന</w:t>
      </w:r>
      <w:r w:rsidRPr="00F35926">
        <w:rPr>
          <w:b/>
          <w:bCs/>
          <w:sz w:val="24"/>
          <w:szCs w:val="24"/>
          <w:lang w:val="en-IE"/>
        </w:rPr>
        <w:t xml:space="preserve"> </w:t>
      </w:r>
      <w:r w:rsidRPr="00F35926">
        <w:rPr>
          <w:rFonts w:ascii="Nirmala UI" w:hAnsi="Nirmala UI" w:cs="Nirmala UI"/>
          <w:b/>
          <w:bCs/>
          <w:sz w:val="24"/>
          <w:szCs w:val="24"/>
          <w:lang w:val="en-IE"/>
        </w:rPr>
        <w:t>സന്ധികൾ</w:t>
      </w:r>
      <w:r w:rsidRPr="00F35926">
        <w:rPr>
          <w:b/>
          <w:bCs/>
          <w:sz w:val="24"/>
          <w:szCs w:val="24"/>
          <w:lang w:val="en-IE"/>
        </w:rPr>
        <w:t xml:space="preserve"> (Slightly Movable/Cartilaginous Joints):</w:t>
      </w:r>
      <w:r w:rsidRPr="00F35926">
        <w:rPr>
          <w:sz w:val="24"/>
          <w:szCs w:val="24"/>
          <w:lang w:val="en-IE"/>
        </w:rPr>
        <w:t xml:space="preserve"> </w:t>
      </w:r>
      <w:r w:rsidRPr="00F35926">
        <w:rPr>
          <w:rFonts w:ascii="Nirmala UI" w:hAnsi="Nirmala UI" w:cs="Nirmala UI"/>
          <w:sz w:val="24"/>
          <w:szCs w:val="24"/>
          <w:lang w:val="en-IE"/>
        </w:rPr>
        <w:t>അസ്ഥികൾക്കിടയിൽ</w:t>
      </w:r>
      <w:r w:rsidRPr="00F35926">
        <w:rPr>
          <w:sz w:val="24"/>
          <w:szCs w:val="24"/>
          <w:lang w:val="en-IE"/>
        </w:rPr>
        <w:t xml:space="preserve"> </w:t>
      </w:r>
      <w:r w:rsidRPr="00F35926">
        <w:rPr>
          <w:rFonts w:ascii="Nirmala UI" w:hAnsi="Nirmala UI" w:cs="Nirmala UI"/>
          <w:sz w:val="24"/>
          <w:szCs w:val="24"/>
          <w:lang w:val="en-IE"/>
        </w:rPr>
        <w:t>തരുണാസ്ഥി</w:t>
      </w:r>
      <w:r w:rsidRPr="00F35926">
        <w:rPr>
          <w:sz w:val="24"/>
          <w:szCs w:val="24"/>
          <w:lang w:val="en-IE"/>
        </w:rPr>
        <w:t xml:space="preserve"> </w:t>
      </w:r>
      <w:r w:rsidRPr="00F35926">
        <w:rPr>
          <w:rFonts w:ascii="Nirmala UI" w:hAnsi="Nirmala UI" w:cs="Nirmala UI"/>
          <w:sz w:val="24"/>
          <w:szCs w:val="24"/>
          <w:lang w:val="en-IE"/>
        </w:rPr>
        <w:t>കൊണ്ട്</w:t>
      </w:r>
      <w:r w:rsidRPr="00F35926">
        <w:rPr>
          <w:sz w:val="24"/>
          <w:szCs w:val="24"/>
          <w:lang w:val="en-IE"/>
        </w:rPr>
        <w:t xml:space="preserve"> </w:t>
      </w:r>
      <w:r w:rsidRPr="00F35926">
        <w:rPr>
          <w:rFonts w:ascii="Nirmala UI" w:hAnsi="Nirmala UI" w:cs="Nirmala UI"/>
          <w:sz w:val="24"/>
          <w:szCs w:val="24"/>
          <w:lang w:val="en-IE"/>
        </w:rPr>
        <w:t>ബന്ധിപ്പിച്ചിരിക്കുന്നു</w:t>
      </w:r>
      <w:r w:rsidRPr="00F35926">
        <w:rPr>
          <w:sz w:val="24"/>
          <w:szCs w:val="24"/>
          <w:lang w:val="en-IE"/>
        </w:rPr>
        <w:t xml:space="preserve">, </w:t>
      </w:r>
      <w:r w:rsidRPr="00F35926">
        <w:rPr>
          <w:rFonts w:ascii="Nirmala UI" w:hAnsi="Nirmala UI" w:cs="Nirmala UI"/>
          <w:sz w:val="24"/>
          <w:szCs w:val="24"/>
          <w:lang w:val="en-IE"/>
        </w:rPr>
        <w:t>ചെറിയ</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സാധ്യമാക്കുന്നു</w:t>
      </w:r>
      <w:r w:rsidRPr="00F35926">
        <w:rPr>
          <w:sz w:val="24"/>
          <w:szCs w:val="24"/>
          <w:lang w:val="en-IE"/>
        </w:rPr>
        <w:t xml:space="preserve">. </w:t>
      </w:r>
      <w:r w:rsidRPr="00F35926">
        <w:rPr>
          <w:rFonts w:ascii="Nirmala UI" w:hAnsi="Nirmala UI" w:cs="Nirmala UI"/>
          <w:sz w:val="24"/>
          <w:szCs w:val="24"/>
          <w:lang w:val="en-IE"/>
        </w:rPr>
        <w:t>ഉദാ</w:t>
      </w:r>
      <w:r w:rsidRPr="00F35926">
        <w:rPr>
          <w:sz w:val="24"/>
          <w:szCs w:val="24"/>
          <w:lang w:val="en-IE"/>
        </w:rPr>
        <w:t xml:space="preserve">: </w:t>
      </w:r>
      <w:r w:rsidRPr="00F35926">
        <w:rPr>
          <w:rFonts w:ascii="Nirmala UI" w:hAnsi="Nirmala UI" w:cs="Nirmala UI"/>
          <w:sz w:val="24"/>
          <w:szCs w:val="24"/>
          <w:lang w:val="en-IE"/>
        </w:rPr>
        <w:t>നട്ടെല്ലിലെ</w:t>
      </w:r>
      <w:r w:rsidRPr="00F35926">
        <w:rPr>
          <w:sz w:val="24"/>
          <w:szCs w:val="24"/>
          <w:lang w:val="en-IE"/>
        </w:rPr>
        <w:t xml:space="preserve"> </w:t>
      </w:r>
      <w:r w:rsidRPr="00F35926">
        <w:rPr>
          <w:rFonts w:ascii="Nirmala UI" w:hAnsi="Nirmala UI" w:cs="Nirmala UI"/>
          <w:sz w:val="24"/>
          <w:szCs w:val="24"/>
          <w:lang w:val="en-IE"/>
        </w:rPr>
        <w:t>കശേരുക്കൾക്കിടയിൽ</w:t>
      </w:r>
      <w:r w:rsidRPr="00F35926">
        <w:rPr>
          <w:sz w:val="24"/>
          <w:szCs w:val="24"/>
          <w:lang w:val="en-IE"/>
        </w:rPr>
        <w:t xml:space="preserve">, </w:t>
      </w:r>
      <w:r w:rsidRPr="00F35926">
        <w:rPr>
          <w:rFonts w:ascii="Nirmala UI" w:hAnsi="Nirmala UI" w:cs="Nirmala UI"/>
          <w:sz w:val="24"/>
          <w:szCs w:val="24"/>
          <w:lang w:val="en-IE"/>
        </w:rPr>
        <w:t>വാരിയെല്ലുകൾ</w:t>
      </w:r>
      <w:r w:rsidRPr="00F35926">
        <w:rPr>
          <w:sz w:val="24"/>
          <w:szCs w:val="24"/>
          <w:lang w:val="en-IE"/>
        </w:rPr>
        <w:t xml:space="preserve"> </w:t>
      </w:r>
      <w:r w:rsidRPr="00F35926">
        <w:rPr>
          <w:rFonts w:ascii="Nirmala UI" w:hAnsi="Nirmala UI" w:cs="Nirmala UI"/>
          <w:sz w:val="24"/>
          <w:szCs w:val="24"/>
          <w:lang w:val="en-IE"/>
        </w:rPr>
        <w:t>മാറെല്ലുമായി</w:t>
      </w:r>
      <w:r w:rsidRPr="00F35926">
        <w:rPr>
          <w:sz w:val="24"/>
          <w:szCs w:val="24"/>
          <w:lang w:val="en-IE"/>
        </w:rPr>
        <w:t xml:space="preserve"> </w:t>
      </w:r>
      <w:r w:rsidRPr="00F35926">
        <w:rPr>
          <w:rFonts w:ascii="Nirmala UI" w:hAnsi="Nirmala UI" w:cs="Nirmala UI"/>
          <w:sz w:val="24"/>
          <w:szCs w:val="24"/>
          <w:lang w:val="en-IE"/>
        </w:rPr>
        <w:t>ചേരുന്ന</w:t>
      </w:r>
      <w:r w:rsidRPr="00F35926">
        <w:rPr>
          <w:sz w:val="24"/>
          <w:szCs w:val="24"/>
          <w:lang w:val="en-IE"/>
        </w:rPr>
        <w:t xml:space="preserve"> </w:t>
      </w:r>
      <w:r w:rsidRPr="00F35926">
        <w:rPr>
          <w:rFonts w:ascii="Nirmala UI" w:hAnsi="Nirmala UI" w:cs="Nirmala UI"/>
          <w:sz w:val="24"/>
          <w:szCs w:val="24"/>
          <w:lang w:val="en-IE"/>
        </w:rPr>
        <w:t>ഭാഗം</w:t>
      </w:r>
      <w:r w:rsidRPr="00F35926">
        <w:rPr>
          <w:sz w:val="24"/>
          <w:szCs w:val="24"/>
          <w:lang w:val="en-IE"/>
        </w:rPr>
        <w:t>.</w:t>
      </w:r>
    </w:p>
    <w:p w14:paraId="0C17187B" w14:textId="77777777" w:rsidR="00F35926" w:rsidRPr="00F35926" w:rsidRDefault="00F35926" w:rsidP="00F35926">
      <w:pPr>
        <w:numPr>
          <w:ilvl w:val="2"/>
          <w:numId w:val="30"/>
        </w:numPr>
        <w:rPr>
          <w:sz w:val="24"/>
          <w:szCs w:val="24"/>
          <w:lang w:val="en-IE"/>
        </w:rPr>
      </w:pPr>
      <w:r w:rsidRPr="00F35926">
        <w:rPr>
          <w:rFonts w:ascii="Nirmala UI" w:hAnsi="Nirmala UI" w:cs="Nirmala UI"/>
          <w:b/>
          <w:bCs/>
          <w:sz w:val="24"/>
          <w:szCs w:val="24"/>
          <w:lang w:val="en-IE"/>
        </w:rPr>
        <w:t>പൂർണ്ണചലന</w:t>
      </w:r>
      <w:r w:rsidRPr="00F35926">
        <w:rPr>
          <w:b/>
          <w:bCs/>
          <w:sz w:val="24"/>
          <w:szCs w:val="24"/>
          <w:lang w:val="en-IE"/>
        </w:rPr>
        <w:t xml:space="preserve"> </w:t>
      </w:r>
      <w:r w:rsidRPr="00F35926">
        <w:rPr>
          <w:rFonts w:ascii="Nirmala UI" w:hAnsi="Nirmala UI" w:cs="Nirmala UI"/>
          <w:b/>
          <w:bCs/>
          <w:sz w:val="24"/>
          <w:szCs w:val="24"/>
          <w:lang w:val="en-IE"/>
        </w:rPr>
        <w:t>സന്ധികൾ</w:t>
      </w:r>
      <w:r w:rsidRPr="00F35926">
        <w:rPr>
          <w:b/>
          <w:bCs/>
          <w:sz w:val="24"/>
          <w:szCs w:val="24"/>
          <w:lang w:val="en-IE"/>
        </w:rPr>
        <w:t xml:space="preserve"> (Freely Movable/Synovial Joints):</w:t>
      </w:r>
      <w:r w:rsidRPr="00F35926">
        <w:rPr>
          <w:sz w:val="24"/>
          <w:szCs w:val="24"/>
          <w:lang w:val="en-IE"/>
        </w:rPr>
        <w:t xml:space="preserve"> </w:t>
      </w:r>
      <w:r w:rsidRPr="00F35926">
        <w:rPr>
          <w:rFonts w:ascii="Nirmala UI" w:hAnsi="Nirmala UI" w:cs="Nirmala UI"/>
          <w:sz w:val="24"/>
          <w:szCs w:val="24"/>
          <w:lang w:val="en-IE"/>
        </w:rPr>
        <w:t>ഏറ്റവും</w:t>
      </w:r>
      <w:r w:rsidRPr="00F35926">
        <w:rPr>
          <w:sz w:val="24"/>
          <w:szCs w:val="24"/>
          <w:lang w:val="en-IE"/>
        </w:rPr>
        <w:t xml:space="preserve"> </w:t>
      </w:r>
      <w:r w:rsidRPr="00F35926">
        <w:rPr>
          <w:rFonts w:ascii="Nirmala UI" w:hAnsi="Nirmala UI" w:cs="Nirmala UI"/>
          <w:sz w:val="24"/>
          <w:szCs w:val="24"/>
          <w:lang w:val="en-IE"/>
        </w:rPr>
        <w:t>കൂടുതൽ</w:t>
      </w:r>
      <w:r w:rsidRPr="00F35926">
        <w:rPr>
          <w:sz w:val="24"/>
          <w:szCs w:val="24"/>
          <w:lang w:val="en-IE"/>
        </w:rPr>
        <w:t xml:space="preserve"> </w:t>
      </w:r>
      <w:r w:rsidRPr="00F35926">
        <w:rPr>
          <w:rFonts w:ascii="Nirmala UI" w:hAnsi="Nirmala UI" w:cs="Nirmala UI"/>
          <w:sz w:val="24"/>
          <w:szCs w:val="24"/>
          <w:lang w:val="en-IE"/>
        </w:rPr>
        <w:t>ചലനസ്വാതന്ത്ര്യമുള്ള</w:t>
      </w:r>
      <w:r w:rsidRPr="00F35926">
        <w:rPr>
          <w:sz w:val="24"/>
          <w:szCs w:val="24"/>
          <w:lang w:val="en-IE"/>
        </w:rPr>
        <w:t xml:space="preserve"> </w:t>
      </w:r>
      <w:r w:rsidRPr="00F35926">
        <w:rPr>
          <w:rFonts w:ascii="Nirmala UI" w:hAnsi="Nirmala UI" w:cs="Nirmala UI"/>
          <w:sz w:val="24"/>
          <w:szCs w:val="24"/>
          <w:lang w:val="en-IE"/>
        </w:rPr>
        <w:t>സന്ധികൾ</w:t>
      </w:r>
      <w:r w:rsidRPr="00F35926">
        <w:rPr>
          <w:sz w:val="24"/>
          <w:szCs w:val="24"/>
          <w:lang w:val="en-IE"/>
        </w:rPr>
        <w:t xml:space="preserve">. </w:t>
      </w:r>
      <w:r w:rsidRPr="00F35926">
        <w:rPr>
          <w:rFonts w:ascii="Nirmala UI" w:hAnsi="Nirmala UI" w:cs="Nirmala UI"/>
          <w:sz w:val="24"/>
          <w:szCs w:val="24"/>
          <w:lang w:val="en-IE"/>
        </w:rPr>
        <w:t>അസ്ഥികൾക്കിടയിൽ</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സൈനോവിയൽ</w:t>
      </w:r>
      <w:r w:rsidRPr="00F35926">
        <w:rPr>
          <w:sz w:val="24"/>
          <w:szCs w:val="24"/>
          <w:lang w:val="en-IE"/>
        </w:rPr>
        <w:t xml:space="preserve"> </w:t>
      </w:r>
      <w:r w:rsidRPr="00F35926">
        <w:rPr>
          <w:rFonts w:ascii="Nirmala UI" w:hAnsi="Nirmala UI" w:cs="Nirmala UI"/>
          <w:sz w:val="24"/>
          <w:szCs w:val="24"/>
          <w:lang w:val="en-IE"/>
        </w:rPr>
        <w:t>അറയും</w:t>
      </w:r>
      <w:r w:rsidRPr="00F35926">
        <w:rPr>
          <w:sz w:val="24"/>
          <w:szCs w:val="24"/>
          <w:lang w:val="en-IE"/>
        </w:rPr>
        <w:t xml:space="preserve"> (Synovial cavity) </w:t>
      </w:r>
      <w:r w:rsidRPr="00F35926">
        <w:rPr>
          <w:rFonts w:ascii="Nirmala UI" w:hAnsi="Nirmala UI" w:cs="Nirmala UI"/>
          <w:sz w:val="24"/>
          <w:szCs w:val="24"/>
          <w:lang w:val="en-IE"/>
        </w:rPr>
        <w:t>അതിൽ</w:t>
      </w:r>
      <w:r w:rsidRPr="00F35926">
        <w:rPr>
          <w:sz w:val="24"/>
          <w:szCs w:val="24"/>
          <w:lang w:val="en-IE"/>
        </w:rPr>
        <w:t xml:space="preserve"> </w:t>
      </w:r>
      <w:r w:rsidRPr="00F35926">
        <w:rPr>
          <w:rFonts w:ascii="Nirmala UI" w:hAnsi="Nirmala UI" w:cs="Nirmala UI"/>
          <w:sz w:val="24"/>
          <w:szCs w:val="24"/>
          <w:lang w:val="en-IE"/>
        </w:rPr>
        <w:t>സൈനോവിയൽ</w:t>
      </w:r>
      <w:r w:rsidRPr="00F35926">
        <w:rPr>
          <w:sz w:val="24"/>
          <w:szCs w:val="24"/>
          <w:lang w:val="en-IE"/>
        </w:rPr>
        <w:t xml:space="preserve"> </w:t>
      </w:r>
      <w:r w:rsidRPr="00F35926">
        <w:rPr>
          <w:rFonts w:ascii="Nirmala UI" w:hAnsi="Nirmala UI" w:cs="Nirmala UI"/>
          <w:sz w:val="24"/>
          <w:szCs w:val="24"/>
          <w:lang w:val="en-IE"/>
        </w:rPr>
        <w:t>ദ്രവവും</w:t>
      </w:r>
      <w:r w:rsidRPr="00F35926">
        <w:rPr>
          <w:sz w:val="24"/>
          <w:szCs w:val="24"/>
          <w:lang w:val="en-IE"/>
        </w:rPr>
        <w:t xml:space="preserve"> (Synovial fluid) </w:t>
      </w:r>
      <w:r w:rsidRPr="00F35926">
        <w:rPr>
          <w:rFonts w:ascii="Nirmala UI" w:hAnsi="Nirmala UI" w:cs="Nirmala UI"/>
          <w:sz w:val="24"/>
          <w:szCs w:val="24"/>
          <w:lang w:val="en-IE"/>
        </w:rPr>
        <w:t>കാണുന്നു</w:t>
      </w:r>
      <w:r w:rsidRPr="00F35926">
        <w:rPr>
          <w:sz w:val="24"/>
          <w:szCs w:val="24"/>
          <w:lang w:val="en-IE"/>
        </w:rPr>
        <w:t xml:space="preserve">. </w:t>
      </w:r>
      <w:r w:rsidRPr="00F35926">
        <w:rPr>
          <w:rFonts w:ascii="Nirmala UI" w:hAnsi="Nirmala UI" w:cs="Nirmala UI"/>
          <w:sz w:val="24"/>
          <w:szCs w:val="24"/>
          <w:lang w:val="en-IE"/>
        </w:rPr>
        <w:t>ഇത്</w:t>
      </w:r>
      <w:r w:rsidRPr="00F35926">
        <w:rPr>
          <w:sz w:val="24"/>
          <w:szCs w:val="24"/>
          <w:lang w:val="en-IE"/>
        </w:rPr>
        <w:t xml:space="preserve"> </w:t>
      </w:r>
      <w:r w:rsidRPr="00F35926">
        <w:rPr>
          <w:rFonts w:ascii="Nirmala UI" w:hAnsi="Nirmala UI" w:cs="Nirmala UI"/>
          <w:sz w:val="24"/>
          <w:szCs w:val="24"/>
          <w:lang w:val="en-IE"/>
        </w:rPr>
        <w:t>ഘർഷണം</w:t>
      </w:r>
      <w:r w:rsidRPr="00F35926">
        <w:rPr>
          <w:sz w:val="24"/>
          <w:szCs w:val="24"/>
          <w:lang w:val="en-IE"/>
        </w:rPr>
        <w:t xml:space="preserve"> </w:t>
      </w:r>
      <w:r w:rsidRPr="00F35926">
        <w:rPr>
          <w:rFonts w:ascii="Nirmala UI" w:hAnsi="Nirmala UI" w:cs="Nirmala UI"/>
          <w:sz w:val="24"/>
          <w:szCs w:val="24"/>
          <w:lang w:val="en-IE"/>
        </w:rPr>
        <w:t>കുറയ്ക്കുന്നു</w:t>
      </w:r>
      <w:r w:rsidRPr="00F35926">
        <w:rPr>
          <w:sz w:val="24"/>
          <w:szCs w:val="24"/>
          <w:lang w:val="en-IE"/>
        </w:rPr>
        <w:t xml:space="preserve">. </w:t>
      </w:r>
      <w:r w:rsidRPr="00F35926">
        <w:rPr>
          <w:rFonts w:ascii="Nirmala UI" w:hAnsi="Nirmala UI" w:cs="Nirmala UI"/>
          <w:sz w:val="24"/>
          <w:szCs w:val="24"/>
          <w:lang w:val="en-IE"/>
        </w:rPr>
        <w:t>അസ്ഥികൾ</w:t>
      </w:r>
      <w:r w:rsidRPr="00F35926">
        <w:rPr>
          <w:sz w:val="24"/>
          <w:szCs w:val="24"/>
          <w:lang w:val="en-IE"/>
        </w:rPr>
        <w:t xml:space="preserve"> </w:t>
      </w:r>
      <w:r w:rsidRPr="00F35926">
        <w:rPr>
          <w:rFonts w:ascii="Nirmala UI" w:hAnsi="Nirmala UI" w:cs="Nirmala UI"/>
          <w:sz w:val="24"/>
          <w:szCs w:val="24"/>
          <w:lang w:val="en-IE"/>
        </w:rPr>
        <w:t>ചേരുന്ന</w:t>
      </w:r>
      <w:r w:rsidRPr="00F35926">
        <w:rPr>
          <w:sz w:val="24"/>
          <w:szCs w:val="24"/>
          <w:lang w:val="en-IE"/>
        </w:rPr>
        <w:t xml:space="preserve"> </w:t>
      </w:r>
      <w:r w:rsidRPr="00F35926">
        <w:rPr>
          <w:rFonts w:ascii="Nirmala UI" w:hAnsi="Nirmala UI" w:cs="Nirmala UI"/>
          <w:sz w:val="24"/>
          <w:szCs w:val="24"/>
          <w:lang w:val="en-IE"/>
        </w:rPr>
        <w:t>ഭാഗത്ത്</w:t>
      </w:r>
      <w:r w:rsidRPr="00F35926">
        <w:rPr>
          <w:sz w:val="24"/>
          <w:szCs w:val="24"/>
          <w:lang w:val="en-IE"/>
        </w:rPr>
        <w:t xml:space="preserve"> </w:t>
      </w:r>
      <w:r w:rsidRPr="00F35926">
        <w:rPr>
          <w:rFonts w:ascii="Nirmala UI" w:hAnsi="Nirmala UI" w:cs="Nirmala UI"/>
          <w:sz w:val="24"/>
          <w:szCs w:val="24"/>
          <w:lang w:val="en-IE"/>
        </w:rPr>
        <w:t>തരുണാസ്ഥിയുടെ</w:t>
      </w:r>
      <w:r w:rsidRPr="00F35926">
        <w:rPr>
          <w:sz w:val="24"/>
          <w:szCs w:val="24"/>
          <w:lang w:val="en-IE"/>
        </w:rPr>
        <w:t xml:space="preserve"> </w:t>
      </w:r>
      <w:r w:rsidRPr="00F35926">
        <w:rPr>
          <w:rFonts w:ascii="Nirmala UI" w:hAnsi="Nirmala UI" w:cs="Nirmala UI"/>
          <w:sz w:val="24"/>
          <w:szCs w:val="24"/>
          <w:lang w:val="en-IE"/>
        </w:rPr>
        <w:t>ആവരണമുണ്ടാകും</w:t>
      </w:r>
      <w:r w:rsidRPr="00F35926">
        <w:rPr>
          <w:sz w:val="24"/>
          <w:szCs w:val="24"/>
          <w:lang w:val="en-IE"/>
        </w:rPr>
        <w:t xml:space="preserve">. </w:t>
      </w:r>
      <w:r w:rsidRPr="00F35926">
        <w:rPr>
          <w:rFonts w:ascii="Nirmala UI" w:hAnsi="Nirmala UI" w:cs="Nirmala UI"/>
          <w:sz w:val="24"/>
          <w:szCs w:val="24"/>
          <w:lang w:val="en-IE"/>
        </w:rPr>
        <w:t>ലിഗമെൻ്റുകൾ</w:t>
      </w:r>
      <w:r w:rsidRPr="00F35926">
        <w:rPr>
          <w:sz w:val="24"/>
          <w:szCs w:val="24"/>
          <w:lang w:val="en-IE"/>
        </w:rPr>
        <w:t xml:space="preserve"> (</w:t>
      </w:r>
      <w:r w:rsidRPr="00F35926">
        <w:rPr>
          <w:rFonts w:ascii="Nirmala UI" w:hAnsi="Nirmala UI" w:cs="Nirmala UI"/>
          <w:sz w:val="24"/>
          <w:szCs w:val="24"/>
          <w:lang w:val="en-IE"/>
        </w:rPr>
        <w:t>അസ്ഥിയെ</w:t>
      </w:r>
      <w:r w:rsidRPr="00F35926">
        <w:rPr>
          <w:sz w:val="24"/>
          <w:szCs w:val="24"/>
          <w:lang w:val="en-IE"/>
        </w:rPr>
        <w:t xml:space="preserve"> </w:t>
      </w:r>
      <w:r w:rsidRPr="00F35926">
        <w:rPr>
          <w:rFonts w:ascii="Nirmala UI" w:hAnsi="Nirmala UI" w:cs="Nirmala UI"/>
          <w:sz w:val="24"/>
          <w:szCs w:val="24"/>
          <w:lang w:val="en-IE"/>
        </w:rPr>
        <w:t>അസ്ഥിയുമായി</w:t>
      </w:r>
      <w:r w:rsidRPr="00F35926">
        <w:rPr>
          <w:sz w:val="24"/>
          <w:szCs w:val="24"/>
          <w:lang w:val="en-IE"/>
        </w:rPr>
        <w:t xml:space="preserve"> </w:t>
      </w:r>
      <w:r w:rsidRPr="00F35926">
        <w:rPr>
          <w:rFonts w:ascii="Nirmala UI" w:hAnsi="Nirmala UI" w:cs="Nirmala UI"/>
          <w:sz w:val="24"/>
          <w:szCs w:val="24"/>
          <w:lang w:val="en-IE"/>
        </w:rPr>
        <w:t>ബന്ധിപ്പിക്കുന്നു</w:t>
      </w:r>
      <w:r w:rsidRPr="00F35926">
        <w:rPr>
          <w:sz w:val="24"/>
          <w:szCs w:val="24"/>
          <w:lang w:val="en-IE"/>
        </w:rPr>
        <w:t xml:space="preserve">) </w:t>
      </w:r>
      <w:r w:rsidRPr="00F35926">
        <w:rPr>
          <w:rFonts w:ascii="Nirmala UI" w:hAnsi="Nirmala UI" w:cs="Nirmala UI"/>
          <w:sz w:val="24"/>
          <w:szCs w:val="24"/>
          <w:lang w:val="en-IE"/>
        </w:rPr>
        <w:t>സന്ധിയെ</w:t>
      </w:r>
      <w:r w:rsidRPr="00F35926">
        <w:rPr>
          <w:sz w:val="24"/>
          <w:szCs w:val="24"/>
          <w:lang w:val="en-IE"/>
        </w:rPr>
        <w:t xml:space="preserve"> </w:t>
      </w:r>
      <w:r w:rsidRPr="00F35926">
        <w:rPr>
          <w:rFonts w:ascii="Nirmala UI" w:hAnsi="Nirmala UI" w:cs="Nirmala UI"/>
          <w:sz w:val="24"/>
          <w:szCs w:val="24"/>
          <w:lang w:val="en-IE"/>
        </w:rPr>
        <w:t>ബലപ്പെടുത്തുന്നു</w:t>
      </w:r>
      <w:r w:rsidRPr="00F35926">
        <w:rPr>
          <w:sz w:val="24"/>
          <w:szCs w:val="24"/>
          <w:lang w:val="en-IE"/>
        </w:rPr>
        <w:t xml:space="preserve">. </w:t>
      </w:r>
    </w:p>
    <w:p w14:paraId="6D12DB22" w14:textId="77777777" w:rsidR="00F35926" w:rsidRPr="00F35926" w:rsidRDefault="00F35926" w:rsidP="00F35926">
      <w:pPr>
        <w:numPr>
          <w:ilvl w:val="3"/>
          <w:numId w:val="30"/>
        </w:numPr>
        <w:rPr>
          <w:sz w:val="24"/>
          <w:szCs w:val="24"/>
          <w:lang w:val="en-IE"/>
        </w:rPr>
      </w:pPr>
      <w:r w:rsidRPr="00F35926">
        <w:rPr>
          <w:rFonts w:ascii="Nirmala UI" w:hAnsi="Nirmala UI" w:cs="Nirmala UI"/>
          <w:b/>
          <w:bCs/>
          <w:sz w:val="24"/>
          <w:szCs w:val="24"/>
          <w:lang w:val="en-IE"/>
        </w:rPr>
        <w:t>പ്രധാന</w:t>
      </w:r>
      <w:r w:rsidRPr="00F35926">
        <w:rPr>
          <w:b/>
          <w:bCs/>
          <w:sz w:val="24"/>
          <w:szCs w:val="24"/>
          <w:lang w:val="en-IE"/>
        </w:rPr>
        <w:t xml:space="preserve"> </w:t>
      </w:r>
      <w:r w:rsidRPr="00F35926">
        <w:rPr>
          <w:rFonts w:ascii="Nirmala UI" w:hAnsi="Nirmala UI" w:cs="Nirmala UI"/>
          <w:b/>
          <w:bCs/>
          <w:sz w:val="24"/>
          <w:szCs w:val="24"/>
          <w:lang w:val="en-IE"/>
        </w:rPr>
        <w:t>പൂർണ്ണചലന</w:t>
      </w:r>
      <w:r w:rsidRPr="00F35926">
        <w:rPr>
          <w:b/>
          <w:bCs/>
          <w:sz w:val="24"/>
          <w:szCs w:val="24"/>
          <w:lang w:val="en-IE"/>
        </w:rPr>
        <w:t xml:space="preserve"> </w:t>
      </w:r>
      <w:r w:rsidRPr="00F35926">
        <w:rPr>
          <w:rFonts w:ascii="Nirmala UI" w:hAnsi="Nirmala UI" w:cs="Nirmala UI"/>
          <w:b/>
          <w:bCs/>
          <w:sz w:val="24"/>
          <w:szCs w:val="24"/>
          <w:lang w:val="en-IE"/>
        </w:rPr>
        <w:t>സന്ധികൾ</w:t>
      </w:r>
      <w:r w:rsidRPr="00F35926">
        <w:rPr>
          <w:b/>
          <w:bCs/>
          <w:sz w:val="24"/>
          <w:szCs w:val="24"/>
          <w:lang w:val="en-IE"/>
        </w:rPr>
        <w:t>:</w:t>
      </w:r>
      <w:r w:rsidRPr="00F35926">
        <w:rPr>
          <w:sz w:val="24"/>
          <w:szCs w:val="24"/>
          <w:lang w:val="en-IE"/>
        </w:rPr>
        <w:t xml:space="preserve"> </w:t>
      </w:r>
    </w:p>
    <w:p w14:paraId="076D86E4" w14:textId="77777777" w:rsidR="00F35926" w:rsidRPr="00F35926" w:rsidRDefault="00F35926" w:rsidP="00F35926">
      <w:pPr>
        <w:numPr>
          <w:ilvl w:val="4"/>
          <w:numId w:val="30"/>
        </w:numPr>
        <w:rPr>
          <w:sz w:val="24"/>
          <w:szCs w:val="24"/>
          <w:lang w:val="en-IE"/>
        </w:rPr>
      </w:pPr>
      <w:r w:rsidRPr="00F35926">
        <w:rPr>
          <w:rFonts w:ascii="Nirmala UI" w:hAnsi="Nirmala UI" w:cs="Nirmala UI"/>
          <w:b/>
          <w:bCs/>
          <w:sz w:val="24"/>
          <w:szCs w:val="24"/>
          <w:lang w:val="en-IE"/>
        </w:rPr>
        <w:t>ഗോളര</w:t>
      </w:r>
      <w:r w:rsidRPr="00F35926">
        <w:rPr>
          <w:b/>
          <w:bCs/>
          <w:sz w:val="24"/>
          <w:szCs w:val="24"/>
          <w:lang w:val="en-IE"/>
        </w:rPr>
        <w:t xml:space="preserve"> </w:t>
      </w:r>
      <w:r w:rsidRPr="00F35926">
        <w:rPr>
          <w:rFonts w:ascii="Nirmala UI" w:hAnsi="Nirmala UI" w:cs="Nirmala UI"/>
          <w:b/>
          <w:bCs/>
          <w:sz w:val="24"/>
          <w:szCs w:val="24"/>
          <w:lang w:val="en-IE"/>
        </w:rPr>
        <w:t>സന്ധി</w:t>
      </w:r>
      <w:r w:rsidRPr="00F35926">
        <w:rPr>
          <w:b/>
          <w:bCs/>
          <w:sz w:val="24"/>
          <w:szCs w:val="24"/>
          <w:lang w:val="en-IE"/>
        </w:rPr>
        <w:t xml:space="preserve"> (Ball and Socket Joint):</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അസ്ഥിയുടെ</w:t>
      </w:r>
      <w:r w:rsidRPr="00F35926">
        <w:rPr>
          <w:sz w:val="24"/>
          <w:szCs w:val="24"/>
          <w:lang w:val="en-IE"/>
        </w:rPr>
        <w:t xml:space="preserve"> </w:t>
      </w:r>
      <w:r w:rsidRPr="00F35926">
        <w:rPr>
          <w:rFonts w:ascii="Nirmala UI" w:hAnsi="Nirmala UI" w:cs="Nirmala UI"/>
          <w:sz w:val="24"/>
          <w:szCs w:val="24"/>
          <w:lang w:val="en-IE"/>
        </w:rPr>
        <w:t>ഗോളാകൃതിയിലുള്ള</w:t>
      </w:r>
      <w:r w:rsidRPr="00F35926">
        <w:rPr>
          <w:sz w:val="24"/>
          <w:szCs w:val="24"/>
          <w:lang w:val="en-IE"/>
        </w:rPr>
        <w:t xml:space="preserve"> </w:t>
      </w:r>
      <w:r w:rsidRPr="00F35926">
        <w:rPr>
          <w:rFonts w:ascii="Nirmala UI" w:hAnsi="Nirmala UI" w:cs="Nirmala UI"/>
          <w:sz w:val="24"/>
          <w:szCs w:val="24"/>
          <w:lang w:val="en-IE"/>
        </w:rPr>
        <w:t>അഗ്രം</w:t>
      </w:r>
      <w:r w:rsidRPr="00F35926">
        <w:rPr>
          <w:sz w:val="24"/>
          <w:szCs w:val="24"/>
          <w:lang w:val="en-IE"/>
        </w:rPr>
        <w:t xml:space="preserve"> </w:t>
      </w:r>
      <w:r w:rsidRPr="00F35926">
        <w:rPr>
          <w:rFonts w:ascii="Nirmala UI" w:hAnsi="Nirmala UI" w:cs="Nirmala UI"/>
          <w:sz w:val="24"/>
          <w:szCs w:val="24"/>
          <w:lang w:val="en-IE"/>
        </w:rPr>
        <w:t>മറ്റേ</w:t>
      </w:r>
      <w:r w:rsidRPr="00F35926">
        <w:rPr>
          <w:sz w:val="24"/>
          <w:szCs w:val="24"/>
          <w:lang w:val="en-IE"/>
        </w:rPr>
        <w:t xml:space="preserve"> </w:t>
      </w:r>
      <w:r w:rsidRPr="00F35926">
        <w:rPr>
          <w:rFonts w:ascii="Nirmala UI" w:hAnsi="Nirmala UI" w:cs="Nirmala UI"/>
          <w:sz w:val="24"/>
          <w:szCs w:val="24"/>
          <w:lang w:val="en-IE"/>
        </w:rPr>
        <w:t>അസ്ഥിയുടെ</w:t>
      </w:r>
      <w:r w:rsidRPr="00F35926">
        <w:rPr>
          <w:sz w:val="24"/>
          <w:szCs w:val="24"/>
          <w:lang w:val="en-IE"/>
        </w:rPr>
        <w:t xml:space="preserve"> </w:t>
      </w:r>
      <w:r w:rsidRPr="00F35926">
        <w:rPr>
          <w:rFonts w:ascii="Nirmala UI" w:hAnsi="Nirmala UI" w:cs="Nirmala UI"/>
          <w:sz w:val="24"/>
          <w:szCs w:val="24"/>
          <w:lang w:val="en-IE"/>
        </w:rPr>
        <w:t>കപ്പ്</w:t>
      </w:r>
      <w:r w:rsidRPr="00F35926">
        <w:rPr>
          <w:sz w:val="24"/>
          <w:szCs w:val="24"/>
          <w:lang w:val="en-IE"/>
        </w:rPr>
        <w:t xml:space="preserve"> </w:t>
      </w:r>
      <w:r w:rsidRPr="00F35926">
        <w:rPr>
          <w:rFonts w:ascii="Nirmala UI" w:hAnsi="Nirmala UI" w:cs="Nirmala UI"/>
          <w:sz w:val="24"/>
          <w:szCs w:val="24"/>
          <w:lang w:val="en-IE"/>
        </w:rPr>
        <w:t>പോലുള്ള</w:t>
      </w:r>
      <w:r w:rsidRPr="00F35926">
        <w:rPr>
          <w:sz w:val="24"/>
          <w:szCs w:val="24"/>
          <w:lang w:val="en-IE"/>
        </w:rPr>
        <w:t xml:space="preserve"> </w:t>
      </w:r>
      <w:r w:rsidRPr="00F35926">
        <w:rPr>
          <w:rFonts w:ascii="Nirmala UI" w:hAnsi="Nirmala UI" w:cs="Nirmala UI"/>
          <w:sz w:val="24"/>
          <w:szCs w:val="24"/>
          <w:lang w:val="en-IE"/>
        </w:rPr>
        <w:t>കുഴിയിൽ</w:t>
      </w:r>
      <w:r w:rsidRPr="00F35926">
        <w:rPr>
          <w:sz w:val="24"/>
          <w:szCs w:val="24"/>
          <w:lang w:val="en-IE"/>
        </w:rPr>
        <w:t xml:space="preserve"> </w:t>
      </w:r>
      <w:r w:rsidRPr="00F35926">
        <w:rPr>
          <w:rFonts w:ascii="Nirmala UI" w:hAnsi="Nirmala UI" w:cs="Nirmala UI"/>
          <w:sz w:val="24"/>
          <w:szCs w:val="24"/>
          <w:lang w:val="en-IE"/>
        </w:rPr>
        <w:t>തിരിയുന്നു</w:t>
      </w:r>
      <w:r w:rsidRPr="00F35926">
        <w:rPr>
          <w:sz w:val="24"/>
          <w:szCs w:val="24"/>
          <w:lang w:val="en-IE"/>
        </w:rPr>
        <w:t xml:space="preserve">. </w:t>
      </w:r>
      <w:r w:rsidRPr="00F35926">
        <w:rPr>
          <w:rFonts w:ascii="Nirmala UI" w:hAnsi="Nirmala UI" w:cs="Nirmala UI"/>
          <w:sz w:val="24"/>
          <w:szCs w:val="24"/>
          <w:lang w:val="en-IE"/>
        </w:rPr>
        <w:t>എല്ലാ</w:t>
      </w:r>
      <w:r w:rsidRPr="00F35926">
        <w:rPr>
          <w:sz w:val="24"/>
          <w:szCs w:val="24"/>
          <w:lang w:val="en-IE"/>
        </w:rPr>
        <w:t xml:space="preserve"> </w:t>
      </w:r>
      <w:r w:rsidRPr="00F35926">
        <w:rPr>
          <w:rFonts w:ascii="Nirmala UI" w:hAnsi="Nirmala UI" w:cs="Nirmala UI"/>
          <w:sz w:val="24"/>
          <w:szCs w:val="24"/>
          <w:lang w:val="en-IE"/>
        </w:rPr>
        <w:t>ദിശയിലും</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സാധ്യമാക്കുന്നു</w:t>
      </w:r>
      <w:r w:rsidRPr="00F35926">
        <w:rPr>
          <w:sz w:val="24"/>
          <w:szCs w:val="24"/>
          <w:lang w:val="en-IE"/>
        </w:rPr>
        <w:t xml:space="preserve">. </w:t>
      </w:r>
      <w:r w:rsidRPr="00F35926">
        <w:rPr>
          <w:rFonts w:ascii="Nirmala UI" w:hAnsi="Nirmala UI" w:cs="Nirmala UI"/>
          <w:sz w:val="24"/>
          <w:szCs w:val="24"/>
          <w:lang w:val="en-IE"/>
        </w:rPr>
        <w:t>ഉദാ</w:t>
      </w:r>
      <w:r w:rsidRPr="00F35926">
        <w:rPr>
          <w:sz w:val="24"/>
          <w:szCs w:val="24"/>
          <w:lang w:val="en-IE"/>
        </w:rPr>
        <w:t xml:space="preserve">: </w:t>
      </w:r>
      <w:r w:rsidRPr="00F35926">
        <w:rPr>
          <w:rFonts w:ascii="Nirmala UI" w:hAnsi="Nirmala UI" w:cs="Nirmala UI"/>
          <w:sz w:val="24"/>
          <w:szCs w:val="24"/>
          <w:lang w:val="en-IE"/>
        </w:rPr>
        <w:t>തോളെല്ല്</w:t>
      </w:r>
      <w:r w:rsidRPr="00F35926">
        <w:rPr>
          <w:sz w:val="24"/>
          <w:szCs w:val="24"/>
          <w:lang w:val="en-IE"/>
        </w:rPr>
        <w:t xml:space="preserve"> </w:t>
      </w:r>
      <w:r w:rsidRPr="00F35926">
        <w:rPr>
          <w:rFonts w:ascii="Nirmala UI" w:hAnsi="Nirmala UI" w:cs="Nirmala UI"/>
          <w:sz w:val="24"/>
          <w:szCs w:val="24"/>
          <w:lang w:val="en-IE"/>
        </w:rPr>
        <w:t>സന്ധി</w:t>
      </w:r>
      <w:r w:rsidRPr="00F35926">
        <w:rPr>
          <w:sz w:val="24"/>
          <w:szCs w:val="24"/>
          <w:lang w:val="en-IE"/>
        </w:rPr>
        <w:t xml:space="preserve">, </w:t>
      </w:r>
      <w:r w:rsidRPr="00F35926">
        <w:rPr>
          <w:rFonts w:ascii="Nirmala UI" w:hAnsi="Nirmala UI" w:cs="Nirmala UI"/>
          <w:sz w:val="24"/>
          <w:szCs w:val="24"/>
          <w:lang w:val="en-IE"/>
        </w:rPr>
        <w:t>ഇടുപ്പെല്ല്</w:t>
      </w:r>
      <w:r w:rsidRPr="00F35926">
        <w:rPr>
          <w:sz w:val="24"/>
          <w:szCs w:val="24"/>
          <w:lang w:val="en-IE"/>
        </w:rPr>
        <w:t xml:space="preserve"> </w:t>
      </w:r>
      <w:r w:rsidRPr="00F35926">
        <w:rPr>
          <w:rFonts w:ascii="Nirmala UI" w:hAnsi="Nirmala UI" w:cs="Nirmala UI"/>
          <w:sz w:val="24"/>
          <w:szCs w:val="24"/>
          <w:lang w:val="en-IE"/>
        </w:rPr>
        <w:t>സന്ധി</w:t>
      </w:r>
      <w:r w:rsidRPr="00F35926">
        <w:rPr>
          <w:sz w:val="24"/>
          <w:szCs w:val="24"/>
          <w:lang w:val="en-IE"/>
        </w:rPr>
        <w:t>.</w:t>
      </w:r>
    </w:p>
    <w:p w14:paraId="0FDC7CB9" w14:textId="77777777" w:rsidR="00F35926" w:rsidRPr="00F35926" w:rsidRDefault="00F35926" w:rsidP="00F35926">
      <w:pPr>
        <w:numPr>
          <w:ilvl w:val="4"/>
          <w:numId w:val="30"/>
        </w:numPr>
        <w:rPr>
          <w:sz w:val="24"/>
          <w:szCs w:val="24"/>
          <w:lang w:val="en-IE"/>
        </w:rPr>
      </w:pPr>
      <w:r w:rsidRPr="00F35926">
        <w:rPr>
          <w:rFonts w:ascii="Nirmala UI" w:hAnsi="Nirmala UI" w:cs="Nirmala UI"/>
          <w:b/>
          <w:bCs/>
          <w:sz w:val="24"/>
          <w:szCs w:val="24"/>
          <w:lang w:val="en-IE"/>
        </w:rPr>
        <w:lastRenderedPageBreak/>
        <w:t>വിജാഗിരി</w:t>
      </w:r>
      <w:r w:rsidRPr="00F35926">
        <w:rPr>
          <w:b/>
          <w:bCs/>
          <w:sz w:val="24"/>
          <w:szCs w:val="24"/>
          <w:lang w:val="en-IE"/>
        </w:rPr>
        <w:t xml:space="preserve"> </w:t>
      </w:r>
      <w:r w:rsidRPr="00F35926">
        <w:rPr>
          <w:rFonts w:ascii="Nirmala UI" w:hAnsi="Nirmala UI" w:cs="Nirmala UI"/>
          <w:b/>
          <w:bCs/>
          <w:sz w:val="24"/>
          <w:szCs w:val="24"/>
          <w:lang w:val="en-IE"/>
        </w:rPr>
        <w:t>സന്ധി</w:t>
      </w:r>
      <w:r w:rsidRPr="00F35926">
        <w:rPr>
          <w:b/>
          <w:bCs/>
          <w:sz w:val="24"/>
          <w:szCs w:val="24"/>
          <w:lang w:val="en-IE"/>
        </w:rPr>
        <w:t xml:space="preserve"> (Hinge Joint):</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ദിശയിലേക്ക്</w:t>
      </w:r>
      <w:r w:rsidRPr="00F35926">
        <w:rPr>
          <w:sz w:val="24"/>
          <w:szCs w:val="24"/>
          <w:lang w:val="en-IE"/>
        </w:rPr>
        <w:t xml:space="preserve"> </w:t>
      </w:r>
      <w:r w:rsidRPr="00F35926">
        <w:rPr>
          <w:rFonts w:ascii="Nirmala UI" w:hAnsi="Nirmala UI" w:cs="Nirmala UI"/>
          <w:sz w:val="24"/>
          <w:szCs w:val="24"/>
          <w:lang w:val="en-IE"/>
        </w:rPr>
        <w:t>മാത്രം</w:t>
      </w:r>
      <w:r w:rsidRPr="00F35926">
        <w:rPr>
          <w:sz w:val="24"/>
          <w:szCs w:val="24"/>
          <w:lang w:val="en-IE"/>
        </w:rPr>
        <w:t xml:space="preserve"> (</w:t>
      </w:r>
      <w:r w:rsidRPr="00F35926">
        <w:rPr>
          <w:rFonts w:ascii="Nirmala UI" w:hAnsi="Nirmala UI" w:cs="Nirmala UI"/>
          <w:sz w:val="24"/>
          <w:szCs w:val="24"/>
          <w:lang w:val="en-IE"/>
        </w:rPr>
        <w:t>മടക്കാനും</w:t>
      </w:r>
      <w:r w:rsidRPr="00F35926">
        <w:rPr>
          <w:sz w:val="24"/>
          <w:szCs w:val="24"/>
          <w:lang w:val="en-IE"/>
        </w:rPr>
        <w:t xml:space="preserve"> </w:t>
      </w:r>
      <w:r w:rsidRPr="00F35926">
        <w:rPr>
          <w:rFonts w:ascii="Nirmala UI" w:hAnsi="Nirmala UI" w:cs="Nirmala UI"/>
          <w:sz w:val="24"/>
          <w:szCs w:val="24"/>
          <w:lang w:val="en-IE"/>
        </w:rPr>
        <w:t>നിവർത്താനും</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അനുവദിക്കുന്നു</w:t>
      </w:r>
      <w:r w:rsidRPr="00F35926">
        <w:rPr>
          <w:sz w:val="24"/>
          <w:szCs w:val="24"/>
          <w:lang w:val="en-IE"/>
        </w:rPr>
        <w:t xml:space="preserve">. </w:t>
      </w:r>
      <w:r w:rsidRPr="00F35926">
        <w:rPr>
          <w:rFonts w:ascii="Nirmala UI" w:hAnsi="Nirmala UI" w:cs="Nirmala UI"/>
          <w:sz w:val="24"/>
          <w:szCs w:val="24"/>
          <w:lang w:val="en-IE"/>
        </w:rPr>
        <w:t>ഉദാ</w:t>
      </w:r>
      <w:r w:rsidRPr="00F35926">
        <w:rPr>
          <w:sz w:val="24"/>
          <w:szCs w:val="24"/>
          <w:lang w:val="en-IE"/>
        </w:rPr>
        <w:t xml:space="preserve">: </w:t>
      </w:r>
      <w:r w:rsidRPr="00F35926">
        <w:rPr>
          <w:rFonts w:ascii="Nirmala UI" w:hAnsi="Nirmala UI" w:cs="Nirmala UI"/>
          <w:sz w:val="24"/>
          <w:szCs w:val="24"/>
          <w:lang w:val="en-IE"/>
        </w:rPr>
        <w:t>കൈമുട്ട്</w:t>
      </w:r>
      <w:r w:rsidRPr="00F35926">
        <w:rPr>
          <w:sz w:val="24"/>
          <w:szCs w:val="24"/>
          <w:lang w:val="en-IE"/>
        </w:rPr>
        <w:t xml:space="preserve">, </w:t>
      </w:r>
      <w:r w:rsidRPr="00F35926">
        <w:rPr>
          <w:rFonts w:ascii="Nirmala UI" w:hAnsi="Nirmala UI" w:cs="Nirmala UI"/>
          <w:sz w:val="24"/>
          <w:szCs w:val="24"/>
          <w:lang w:val="en-IE"/>
        </w:rPr>
        <w:t>കാൽമുട്ട്</w:t>
      </w:r>
      <w:r w:rsidRPr="00F35926">
        <w:rPr>
          <w:sz w:val="24"/>
          <w:szCs w:val="24"/>
          <w:lang w:val="en-IE"/>
        </w:rPr>
        <w:t xml:space="preserve">, </w:t>
      </w:r>
      <w:r w:rsidRPr="00F35926">
        <w:rPr>
          <w:rFonts w:ascii="Nirmala UI" w:hAnsi="Nirmala UI" w:cs="Nirmala UI"/>
          <w:sz w:val="24"/>
          <w:szCs w:val="24"/>
          <w:lang w:val="en-IE"/>
        </w:rPr>
        <w:t>വിരലുകളിലെ</w:t>
      </w:r>
      <w:r w:rsidRPr="00F35926">
        <w:rPr>
          <w:sz w:val="24"/>
          <w:szCs w:val="24"/>
          <w:lang w:val="en-IE"/>
        </w:rPr>
        <w:t xml:space="preserve"> </w:t>
      </w:r>
      <w:r w:rsidRPr="00F35926">
        <w:rPr>
          <w:rFonts w:ascii="Nirmala UI" w:hAnsi="Nirmala UI" w:cs="Nirmala UI"/>
          <w:sz w:val="24"/>
          <w:szCs w:val="24"/>
          <w:lang w:val="en-IE"/>
        </w:rPr>
        <w:t>സന്ധികൾ</w:t>
      </w:r>
      <w:r w:rsidRPr="00F35926">
        <w:rPr>
          <w:sz w:val="24"/>
          <w:szCs w:val="24"/>
          <w:lang w:val="en-IE"/>
        </w:rPr>
        <w:t>.</w:t>
      </w:r>
    </w:p>
    <w:p w14:paraId="18A978E9" w14:textId="77777777" w:rsidR="00F35926" w:rsidRPr="00F35926" w:rsidRDefault="00F35926" w:rsidP="00F35926">
      <w:pPr>
        <w:numPr>
          <w:ilvl w:val="4"/>
          <w:numId w:val="30"/>
        </w:numPr>
        <w:rPr>
          <w:sz w:val="24"/>
          <w:szCs w:val="24"/>
          <w:lang w:val="en-IE"/>
        </w:rPr>
      </w:pPr>
      <w:r w:rsidRPr="00F35926">
        <w:rPr>
          <w:rFonts w:ascii="Nirmala UI" w:hAnsi="Nirmala UI" w:cs="Nirmala UI"/>
          <w:b/>
          <w:bCs/>
          <w:sz w:val="24"/>
          <w:szCs w:val="24"/>
          <w:lang w:val="en-IE"/>
        </w:rPr>
        <w:t>കീല</w:t>
      </w:r>
      <w:r w:rsidRPr="00F35926">
        <w:rPr>
          <w:b/>
          <w:bCs/>
          <w:sz w:val="24"/>
          <w:szCs w:val="24"/>
          <w:lang w:val="en-IE"/>
        </w:rPr>
        <w:t xml:space="preserve"> </w:t>
      </w:r>
      <w:r w:rsidRPr="00F35926">
        <w:rPr>
          <w:rFonts w:ascii="Nirmala UI" w:hAnsi="Nirmala UI" w:cs="Nirmala UI"/>
          <w:b/>
          <w:bCs/>
          <w:sz w:val="24"/>
          <w:szCs w:val="24"/>
          <w:lang w:val="en-IE"/>
        </w:rPr>
        <w:t>സന്ധി</w:t>
      </w:r>
      <w:r w:rsidRPr="00F35926">
        <w:rPr>
          <w:b/>
          <w:bCs/>
          <w:sz w:val="24"/>
          <w:szCs w:val="24"/>
          <w:lang w:val="en-IE"/>
        </w:rPr>
        <w:t xml:space="preserve"> (Pivot Joint):</w:t>
      </w:r>
      <w:r w:rsidRPr="00F35926">
        <w:rPr>
          <w:sz w:val="24"/>
          <w:szCs w:val="24"/>
          <w:lang w:val="en-IE"/>
        </w:rPr>
        <w:t xml:space="preserve"> </w:t>
      </w:r>
      <w:r w:rsidRPr="00F35926">
        <w:rPr>
          <w:rFonts w:ascii="Nirmala UI" w:hAnsi="Nirmala UI" w:cs="Nirmala UI"/>
          <w:sz w:val="24"/>
          <w:szCs w:val="24"/>
          <w:lang w:val="en-IE"/>
        </w:rPr>
        <w:t>ഒരസ്ഥി</w:t>
      </w:r>
      <w:r w:rsidRPr="00F35926">
        <w:rPr>
          <w:sz w:val="24"/>
          <w:szCs w:val="24"/>
          <w:lang w:val="en-IE"/>
        </w:rPr>
        <w:t xml:space="preserve"> </w:t>
      </w:r>
      <w:r w:rsidRPr="00F35926">
        <w:rPr>
          <w:rFonts w:ascii="Nirmala UI" w:hAnsi="Nirmala UI" w:cs="Nirmala UI"/>
          <w:sz w:val="24"/>
          <w:szCs w:val="24"/>
          <w:lang w:val="en-IE"/>
        </w:rPr>
        <w:t>മറ്റൊരസ്ഥിക്ക്</w:t>
      </w:r>
      <w:r w:rsidRPr="00F35926">
        <w:rPr>
          <w:sz w:val="24"/>
          <w:szCs w:val="24"/>
          <w:lang w:val="en-IE"/>
        </w:rPr>
        <w:t xml:space="preserve"> </w:t>
      </w:r>
      <w:r w:rsidRPr="00F35926">
        <w:rPr>
          <w:rFonts w:ascii="Nirmala UI" w:hAnsi="Nirmala UI" w:cs="Nirmala UI"/>
          <w:sz w:val="24"/>
          <w:szCs w:val="24"/>
          <w:lang w:val="en-IE"/>
        </w:rPr>
        <w:t>മുകളിൽ</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അക്ഷത്തിൽ</w:t>
      </w:r>
      <w:r w:rsidRPr="00F35926">
        <w:rPr>
          <w:sz w:val="24"/>
          <w:szCs w:val="24"/>
          <w:lang w:val="en-IE"/>
        </w:rPr>
        <w:t xml:space="preserve"> </w:t>
      </w:r>
      <w:r w:rsidRPr="00F35926">
        <w:rPr>
          <w:rFonts w:ascii="Nirmala UI" w:hAnsi="Nirmala UI" w:cs="Nirmala UI"/>
          <w:sz w:val="24"/>
          <w:szCs w:val="24"/>
          <w:lang w:val="en-IE"/>
        </w:rPr>
        <w:t>കറങ്ങുന്നു</w:t>
      </w:r>
      <w:r w:rsidRPr="00F35926">
        <w:rPr>
          <w:sz w:val="24"/>
          <w:szCs w:val="24"/>
          <w:lang w:val="en-IE"/>
        </w:rPr>
        <w:t xml:space="preserve">. </w:t>
      </w:r>
      <w:r w:rsidRPr="00F35926">
        <w:rPr>
          <w:rFonts w:ascii="Nirmala UI" w:hAnsi="Nirmala UI" w:cs="Nirmala UI"/>
          <w:sz w:val="24"/>
          <w:szCs w:val="24"/>
          <w:lang w:val="en-IE"/>
        </w:rPr>
        <w:t>ഉദാ</w:t>
      </w:r>
      <w:r w:rsidRPr="00F35926">
        <w:rPr>
          <w:sz w:val="24"/>
          <w:szCs w:val="24"/>
          <w:lang w:val="en-IE"/>
        </w:rPr>
        <w:t xml:space="preserve">: </w:t>
      </w:r>
      <w:r w:rsidRPr="00F35926">
        <w:rPr>
          <w:rFonts w:ascii="Nirmala UI" w:hAnsi="Nirmala UI" w:cs="Nirmala UI"/>
          <w:sz w:val="24"/>
          <w:szCs w:val="24"/>
          <w:lang w:val="en-IE"/>
        </w:rPr>
        <w:t>നട്ടെല്ലിലെ</w:t>
      </w:r>
      <w:r w:rsidRPr="00F35926">
        <w:rPr>
          <w:sz w:val="24"/>
          <w:szCs w:val="24"/>
          <w:lang w:val="en-IE"/>
        </w:rPr>
        <w:t xml:space="preserve"> </w:t>
      </w:r>
      <w:r w:rsidRPr="00F35926">
        <w:rPr>
          <w:rFonts w:ascii="Nirmala UI" w:hAnsi="Nirmala UI" w:cs="Nirmala UI"/>
          <w:sz w:val="24"/>
          <w:szCs w:val="24"/>
          <w:lang w:val="en-IE"/>
        </w:rPr>
        <w:t>ആദ്യത്തെ</w:t>
      </w:r>
      <w:r w:rsidRPr="00F35926">
        <w:rPr>
          <w:sz w:val="24"/>
          <w:szCs w:val="24"/>
          <w:lang w:val="en-IE"/>
        </w:rPr>
        <w:t xml:space="preserve"> </w:t>
      </w:r>
      <w:r w:rsidRPr="00F35926">
        <w:rPr>
          <w:rFonts w:ascii="Nirmala UI" w:hAnsi="Nirmala UI" w:cs="Nirmala UI"/>
          <w:sz w:val="24"/>
          <w:szCs w:val="24"/>
          <w:lang w:val="en-IE"/>
        </w:rPr>
        <w:t>രണ്ട്</w:t>
      </w:r>
      <w:r w:rsidRPr="00F35926">
        <w:rPr>
          <w:sz w:val="24"/>
          <w:szCs w:val="24"/>
          <w:lang w:val="en-IE"/>
        </w:rPr>
        <w:t xml:space="preserve"> </w:t>
      </w:r>
      <w:r w:rsidRPr="00F35926">
        <w:rPr>
          <w:rFonts w:ascii="Nirmala UI" w:hAnsi="Nirmala UI" w:cs="Nirmala UI"/>
          <w:sz w:val="24"/>
          <w:szCs w:val="24"/>
          <w:lang w:val="en-IE"/>
        </w:rPr>
        <w:t>കശേരുക്കൾക്കിടയിൽ</w:t>
      </w:r>
      <w:r w:rsidRPr="00F35926">
        <w:rPr>
          <w:sz w:val="24"/>
          <w:szCs w:val="24"/>
          <w:lang w:val="en-IE"/>
        </w:rPr>
        <w:t xml:space="preserve"> (</w:t>
      </w:r>
      <w:r w:rsidRPr="00F35926">
        <w:rPr>
          <w:rFonts w:ascii="Nirmala UI" w:hAnsi="Nirmala UI" w:cs="Nirmala UI"/>
          <w:sz w:val="24"/>
          <w:szCs w:val="24"/>
          <w:lang w:val="en-IE"/>
        </w:rPr>
        <w:t>തല</w:t>
      </w:r>
      <w:r w:rsidRPr="00F35926">
        <w:rPr>
          <w:sz w:val="24"/>
          <w:szCs w:val="24"/>
          <w:lang w:val="en-IE"/>
        </w:rPr>
        <w:t xml:space="preserve"> </w:t>
      </w:r>
      <w:r w:rsidRPr="00F35926">
        <w:rPr>
          <w:rFonts w:ascii="Nirmala UI" w:hAnsi="Nirmala UI" w:cs="Nirmala UI"/>
          <w:sz w:val="24"/>
          <w:szCs w:val="24"/>
          <w:lang w:val="en-IE"/>
        </w:rPr>
        <w:t>തിരിക്കാൻ</w:t>
      </w:r>
      <w:r w:rsidRPr="00F35926">
        <w:rPr>
          <w:sz w:val="24"/>
          <w:szCs w:val="24"/>
          <w:lang w:val="en-IE"/>
        </w:rPr>
        <w:t xml:space="preserve"> </w:t>
      </w:r>
      <w:r w:rsidRPr="00F35926">
        <w:rPr>
          <w:rFonts w:ascii="Nirmala UI" w:hAnsi="Nirmala UI" w:cs="Nirmala UI"/>
          <w:sz w:val="24"/>
          <w:szCs w:val="24"/>
          <w:lang w:val="en-IE"/>
        </w:rPr>
        <w:t>സഹായിക്കുന്നു</w:t>
      </w:r>
      <w:r w:rsidRPr="00F35926">
        <w:rPr>
          <w:sz w:val="24"/>
          <w:szCs w:val="24"/>
          <w:lang w:val="en-IE"/>
        </w:rPr>
        <w:t>).</w:t>
      </w:r>
    </w:p>
    <w:p w14:paraId="389042DC" w14:textId="77777777" w:rsidR="00F35926" w:rsidRPr="00F35926" w:rsidRDefault="00F35926" w:rsidP="00F35926">
      <w:pPr>
        <w:numPr>
          <w:ilvl w:val="4"/>
          <w:numId w:val="30"/>
        </w:numPr>
        <w:rPr>
          <w:sz w:val="24"/>
          <w:szCs w:val="24"/>
          <w:lang w:val="en-IE"/>
        </w:rPr>
      </w:pPr>
      <w:r w:rsidRPr="00F35926">
        <w:rPr>
          <w:rFonts w:ascii="Nirmala UI" w:hAnsi="Nirmala UI" w:cs="Nirmala UI"/>
          <w:b/>
          <w:bCs/>
          <w:sz w:val="24"/>
          <w:szCs w:val="24"/>
          <w:lang w:val="en-IE"/>
        </w:rPr>
        <w:t>തെന്നി</w:t>
      </w:r>
      <w:r w:rsidRPr="00F35926">
        <w:rPr>
          <w:b/>
          <w:bCs/>
          <w:sz w:val="24"/>
          <w:szCs w:val="24"/>
          <w:lang w:val="en-IE"/>
        </w:rPr>
        <w:t xml:space="preserve"> </w:t>
      </w:r>
      <w:r w:rsidRPr="00F35926">
        <w:rPr>
          <w:rFonts w:ascii="Nirmala UI" w:hAnsi="Nirmala UI" w:cs="Nirmala UI"/>
          <w:b/>
          <w:bCs/>
          <w:sz w:val="24"/>
          <w:szCs w:val="24"/>
          <w:lang w:val="en-IE"/>
        </w:rPr>
        <w:t>നീങ്ങുന്ന</w:t>
      </w:r>
      <w:r w:rsidRPr="00F35926">
        <w:rPr>
          <w:b/>
          <w:bCs/>
          <w:sz w:val="24"/>
          <w:szCs w:val="24"/>
          <w:lang w:val="en-IE"/>
        </w:rPr>
        <w:t xml:space="preserve"> </w:t>
      </w:r>
      <w:r w:rsidRPr="00F35926">
        <w:rPr>
          <w:rFonts w:ascii="Nirmala UI" w:hAnsi="Nirmala UI" w:cs="Nirmala UI"/>
          <w:b/>
          <w:bCs/>
          <w:sz w:val="24"/>
          <w:szCs w:val="24"/>
          <w:lang w:val="en-IE"/>
        </w:rPr>
        <w:t>സന്ധി</w:t>
      </w:r>
      <w:r w:rsidRPr="00F35926">
        <w:rPr>
          <w:b/>
          <w:bCs/>
          <w:sz w:val="24"/>
          <w:szCs w:val="24"/>
          <w:lang w:val="en-IE"/>
        </w:rPr>
        <w:t xml:space="preserve"> (Gliding/Plane Joint):</w:t>
      </w:r>
      <w:r w:rsidRPr="00F35926">
        <w:rPr>
          <w:sz w:val="24"/>
          <w:szCs w:val="24"/>
          <w:lang w:val="en-IE"/>
        </w:rPr>
        <w:t xml:space="preserve"> </w:t>
      </w:r>
      <w:r w:rsidRPr="00F35926">
        <w:rPr>
          <w:rFonts w:ascii="Nirmala UI" w:hAnsi="Nirmala UI" w:cs="Nirmala UI"/>
          <w:sz w:val="24"/>
          <w:szCs w:val="24"/>
          <w:lang w:val="en-IE"/>
        </w:rPr>
        <w:t>അസ്ഥികളുടെ</w:t>
      </w:r>
      <w:r w:rsidRPr="00F35926">
        <w:rPr>
          <w:sz w:val="24"/>
          <w:szCs w:val="24"/>
          <w:lang w:val="en-IE"/>
        </w:rPr>
        <w:t xml:space="preserve"> </w:t>
      </w:r>
      <w:r w:rsidRPr="00F35926">
        <w:rPr>
          <w:rFonts w:ascii="Nirmala UI" w:hAnsi="Nirmala UI" w:cs="Nirmala UI"/>
          <w:sz w:val="24"/>
          <w:szCs w:val="24"/>
          <w:lang w:val="en-IE"/>
        </w:rPr>
        <w:t>പ്രതലങ്ങൾ</w:t>
      </w:r>
      <w:r w:rsidRPr="00F35926">
        <w:rPr>
          <w:sz w:val="24"/>
          <w:szCs w:val="24"/>
          <w:lang w:val="en-IE"/>
        </w:rPr>
        <w:t xml:space="preserve"> </w:t>
      </w:r>
      <w:r w:rsidRPr="00F35926">
        <w:rPr>
          <w:rFonts w:ascii="Nirmala UI" w:hAnsi="Nirmala UI" w:cs="Nirmala UI"/>
          <w:sz w:val="24"/>
          <w:szCs w:val="24"/>
          <w:lang w:val="en-IE"/>
        </w:rPr>
        <w:t>പരസ്പരം</w:t>
      </w:r>
      <w:r w:rsidRPr="00F35926">
        <w:rPr>
          <w:sz w:val="24"/>
          <w:szCs w:val="24"/>
          <w:lang w:val="en-IE"/>
        </w:rPr>
        <w:t xml:space="preserve"> </w:t>
      </w:r>
      <w:r w:rsidRPr="00F35926">
        <w:rPr>
          <w:rFonts w:ascii="Nirmala UI" w:hAnsi="Nirmala UI" w:cs="Nirmala UI"/>
          <w:sz w:val="24"/>
          <w:szCs w:val="24"/>
          <w:lang w:val="en-IE"/>
        </w:rPr>
        <w:t>തെന്നി</w:t>
      </w:r>
      <w:r w:rsidRPr="00F35926">
        <w:rPr>
          <w:sz w:val="24"/>
          <w:szCs w:val="24"/>
          <w:lang w:val="en-IE"/>
        </w:rPr>
        <w:t xml:space="preserve"> </w:t>
      </w:r>
      <w:r w:rsidRPr="00F35926">
        <w:rPr>
          <w:rFonts w:ascii="Nirmala UI" w:hAnsi="Nirmala UI" w:cs="Nirmala UI"/>
          <w:sz w:val="24"/>
          <w:szCs w:val="24"/>
          <w:lang w:val="en-IE"/>
        </w:rPr>
        <w:t>നീങ്ങുന്നു</w:t>
      </w:r>
      <w:r w:rsidRPr="00F35926">
        <w:rPr>
          <w:sz w:val="24"/>
          <w:szCs w:val="24"/>
          <w:lang w:val="en-IE"/>
        </w:rPr>
        <w:t xml:space="preserve">. </w:t>
      </w:r>
      <w:r w:rsidRPr="00F35926">
        <w:rPr>
          <w:rFonts w:ascii="Nirmala UI" w:hAnsi="Nirmala UI" w:cs="Nirmala UI"/>
          <w:sz w:val="24"/>
          <w:szCs w:val="24"/>
          <w:lang w:val="en-IE"/>
        </w:rPr>
        <w:t>ഉദാ</w:t>
      </w:r>
      <w:r w:rsidRPr="00F35926">
        <w:rPr>
          <w:sz w:val="24"/>
          <w:szCs w:val="24"/>
          <w:lang w:val="en-IE"/>
        </w:rPr>
        <w:t xml:space="preserve">: </w:t>
      </w:r>
      <w:r w:rsidRPr="00F35926">
        <w:rPr>
          <w:rFonts w:ascii="Nirmala UI" w:hAnsi="Nirmala UI" w:cs="Nirmala UI"/>
          <w:sz w:val="24"/>
          <w:szCs w:val="24"/>
          <w:lang w:val="en-IE"/>
        </w:rPr>
        <w:t>കൈക്കുഴയിലെയും</w:t>
      </w:r>
      <w:r w:rsidRPr="00F35926">
        <w:rPr>
          <w:sz w:val="24"/>
          <w:szCs w:val="24"/>
          <w:lang w:val="en-IE"/>
        </w:rPr>
        <w:t xml:space="preserve"> </w:t>
      </w:r>
      <w:r w:rsidRPr="00F35926">
        <w:rPr>
          <w:rFonts w:ascii="Nirmala UI" w:hAnsi="Nirmala UI" w:cs="Nirmala UI"/>
          <w:sz w:val="24"/>
          <w:szCs w:val="24"/>
          <w:lang w:val="en-IE"/>
        </w:rPr>
        <w:t>കാൽക്കുഴയിലെയും</w:t>
      </w:r>
      <w:r w:rsidRPr="00F35926">
        <w:rPr>
          <w:sz w:val="24"/>
          <w:szCs w:val="24"/>
          <w:lang w:val="en-IE"/>
        </w:rPr>
        <w:t xml:space="preserve"> </w:t>
      </w:r>
      <w:r w:rsidRPr="00F35926">
        <w:rPr>
          <w:rFonts w:ascii="Nirmala UI" w:hAnsi="Nirmala UI" w:cs="Nirmala UI"/>
          <w:sz w:val="24"/>
          <w:szCs w:val="24"/>
          <w:lang w:val="en-IE"/>
        </w:rPr>
        <w:t>അസ്ഥികൾക്കിടയിൽ</w:t>
      </w:r>
      <w:r w:rsidRPr="00F35926">
        <w:rPr>
          <w:sz w:val="24"/>
          <w:szCs w:val="24"/>
          <w:lang w:val="en-IE"/>
        </w:rPr>
        <w:t>.</w:t>
      </w:r>
    </w:p>
    <w:p w14:paraId="1161BEF4" w14:textId="77777777" w:rsidR="00F35926" w:rsidRPr="00F35926" w:rsidRDefault="00F35926" w:rsidP="00F35926">
      <w:pPr>
        <w:rPr>
          <w:sz w:val="24"/>
          <w:szCs w:val="24"/>
          <w:lang w:val="en-IE"/>
        </w:rPr>
      </w:pPr>
      <w:r w:rsidRPr="00F35926">
        <w:rPr>
          <w:b/>
          <w:bCs/>
          <w:sz w:val="24"/>
          <w:szCs w:val="24"/>
          <w:lang w:val="en-IE"/>
        </w:rPr>
        <w:t xml:space="preserve">3. </w:t>
      </w:r>
      <w:r w:rsidRPr="00F35926">
        <w:rPr>
          <w:rFonts w:ascii="Nirmala UI" w:hAnsi="Nirmala UI" w:cs="Nirmala UI"/>
          <w:b/>
          <w:bCs/>
          <w:sz w:val="24"/>
          <w:szCs w:val="24"/>
          <w:lang w:val="en-IE"/>
        </w:rPr>
        <w:t>പേശികളും</w:t>
      </w:r>
      <w:r w:rsidRPr="00F35926">
        <w:rPr>
          <w:b/>
          <w:bCs/>
          <w:sz w:val="24"/>
          <w:szCs w:val="24"/>
          <w:lang w:val="en-IE"/>
        </w:rPr>
        <w:t xml:space="preserve"> </w:t>
      </w:r>
      <w:r w:rsidRPr="00F35926">
        <w:rPr>
          <w:rFonts w:ascii="Nirmala UI" w:hAnsi="Nirmala UI" w:cs="Nirmala UI"/>
          <w:b/>
          <w:bCs/>
          <w:sz w:val="24"/>
          <w:szCs w:val="24"/>
          <w:lang w:val="en-IE"/>
        </w:rPr>
        <w:t>വ്യായാമവും</w:t>
      </w:r>
      <w:r w:rsidRPr="00F35926">
        <w:rPr>
          <w:b/>
          <w:bCs/>
          <w:sz w:val="24"/>
          <w:szCs w:val="24"/>
          <w:lang w:val="en-IE"/>
        </w:rPr>
        <w:t xml:space="preserve"> (Muscles and Exercise)</w:t>
      </w:r>
    </w:p>
    <w:p w14:paraId="6DE73FA0" w14:textId="77777777" w:rsidR="00F35926" w:rsidRPr="00F35926" w:rsidRDefault="00F35926" w:rsidP="00F35926">
      <w:pPr>
        <w:rPr>
          <w:sz w:val="24"/>
          <w:szCs w:val="24"/>
          <w:lang w:val="en-IE"/>
        </w:rPr>
      </w:pPr>
      <w:r w:rsidRPr="00F35926">
        <w:rPr>
          <w:rFonts w:ascii="Nirmala UI" w:hAnsi="Nirmala UI" w:cs="Nirmala UI"/>
          <w:sz w:val="24"/>
          <w:szCs w:val="24"/>
          <w:lang w:val="en-IE"/>
        </w:rPr>
        <w:t>ചിട്ടയായ</w:t>
      </w:r>
      <w:r w:rsidRPr="00F35926">
        <w:rPr>
          <w:sz w:val="24"/>
          <w:szCs w:val="24"/>
          <w:lang w:val="en-IE"/>
        </w:rPr>
        <w:t xml:space="preserve"> </w:t>
      </w:r>
      <w:r w:rsidRPr="00F35926">
        <w:rPr>
          <w:rFonts w:ascii="Nirmala UI" w:hAnsi="Nirmala UI" w:cs="Nirmala UI"/>
          <w:sz w:val="24"/>
          <w:szCs w:val="24"/>
          <w:lang w:val="en-IE"/>
        </w:rPr>
        <w:t>വ്യായാമം</w:t>
      </w:r>
      <w:r w:rsidRPr="00F35926">
        <w:rPr>
          <w:sz w:val="24"/>
          <w:szCs w:val="24"/>
          <w:lang w:val="en-IE"/>
        </w:rPr>
        <w:t xml:space="preserve"> </w:t>
      </w:r>
      <w:r w:rsidRPr="00F35926">
        <w:rPr>
          <w:rFonts w:ascii="Nirmala UI" w:hAnsi="Nirmala UI" w:cs="Nirmala UI"/>
          <w:sz w:val="24"/>
          <w:szCs w:val="24"/>
          <w:lang w:val="en-IE"/>
        </w:rPr>
        <w:t>പേശികളുടെയും</w:t>
      </w:r>
      <w:r w:rsidRPr="00F35926">
        <w:rPr>
          <w:sz w:val="24"/>
          <w:szCs w:val="24"/>
          <w:lang w:val="en-IE"/>
        </w:rPr>
        <w:t xml:space="preserve"> </w:t>
      </w:r>
      <w:r w:rsidRPr="00F35926">
        <w:rPr>
          <w:rFonts w:ascii="Nirmala UI" w:hAnsi="Nirmala UI" w:cs="Nirmala UI"/>
          <w:sz w:val="24"/>
          <w:szCs w:val="24"/>
          <w:lang w:val="en-IE"/>
        </w:rPr>
        <w:t>അസ്ഥികളുടെയും</w:t>
      </w:r>
      <w:r w:rsidRPr="00F35926">
        <w:rPr>
          <w:sz w:val="24"/>
          <w:szCs w:val="24"/>
          <w:lang w:val="en-IE"/>
        </w:rPr>
        <w:t xml:space="preserve"> </w:t>
      </w:r>
      <w:r w:rsidRPr="00F35926">
        <w:rPr>
          <w:rFonts w:ascii="Nirmala UI" w:hAnsi="Nirmala UI" w:cs="Nirmala UI"/>
          <w:sz w:val="24"/>
          <w:szCs w:val="24"/>
          <w:lang w:val="en-IE"/>
        </w:rPr>
        <w:t>ആരോഗ്യത്തിന്</w:t>
      </w:r>
      <w:r w:rsidRPr="00F35926">
        <w:rPr>
          <w:sz w:val="24"/>
          <w:szCs w:val="24"/>
          <w:lang w:val="en-IE"/>
        </w:rPr>
        <w:t xml:space="preserve"> </w:t>
      </w:r>
      <w:r w:rsidRPr="00F35926">
        <w:rPr>
          <w:rFonts w:ascii="Nirmala UI" w:hAnsi="Nirmala UI" w:cs="Nirmala UI"/>
          <w:sz w:val="24"/>
          <w:szCs w:val="24"/>
          <w:lang w:val="en-IE"/>
        </w:rPr>
        <w:t>അത്യന്താപേക്ഷിതമാണ്</w:t>
      </w:r>
      <w:r w:rsidRPr="00F35926">
        <w:rPr>
          <w:sz w:val="24"/>
          <w:szCs w:val="24"/>
          <w:lang w:val="en-IE"/>
        </w:rPr>
        <w:t>.</w:t>
      </w:r>
    </w:p>
    <w:p w14:paraId="5B80C4AD" w14:textId="77777777" w:rsidR="00F35926" w:rsidRPr="00F35926" w:rsidRDefault="00F35926" w:rsidP="00F35926">
      <w:pPr>
        <w:numPr>
          <w:ilvl w:val="0"/>
          <w:numId w:val="31"/>
        </w:numPr>
        <w:rPr>
          <w:sz w:val="24"/>
          <w:szCs w:val="24"/>
          <w:lang w:val="en-IE"/>
        </w:rPr>
      </w:pPr>
      <w:r w:rsidRPr="00F35926">
        <w:rPr>
          <w:rFonts w:ascii="Nirmala UI" w:hAnsi="Nirmala UI" w:cs="Nirmala UI"/>
          <w:b/>
          <w:bCs/>
          <w:sz w:val="24"/>
          <w:szCs w:val="24"/>
          <w:lang w:val="en-IE"/>
        </w:rPr>
        <w:t>വ്യായാമത്തിൻ്റെ</w:t>
      </w:r>
      <w:r w:rsidRPr="00F35926">
        <w:rPr>
          <w:b/>
          <w:bCs/>
          <w:sz w:val="24"/>
          <w:szCs w:val="24"/>
          <w:lang w:val="en-IE"/>
        </w:rPr>
        <w:t xml:space="preserve"> </w:t>
      </w:r>
      <w:r w:rsidRPr="00F35926">
        <w:rPr>
          <w:rFonts w:ascii="Nirmala UI" w:hAnsi="Nirmala UI" w:cs="Nirmala UI"/>
          <w:b/>
          <w:bCs/>
          <w:sz w:val="24"/>
          <w:szCs w:val="24"/>
          <w:lang w:val="en-IE"/>
        </w:rPr>
        <w:t>ഫലങ്ങൾ</w:t>
      </w:r>
      <w:r w:rsidRPr="00F35926">
        <w:rPr>
          <w:b/>
          <w:bCs/>
          <w:sz w:val="24"/>
          <w:szCs w:val="24"/>
          <w:lang w:val="en-IE"/>
        </w:rPr>
        <w:t>:</w:t>
      </w:r>
      <w:r w:rsidRPr="00F35926">
        <w:rPr>
          <w:sz w:val="24"/>
          <w:szCs w:val="24"/>
          <w:lang w:val="en-IE"/>
        </w:rPr>
        <w:t xml:space="preserve"> </w:t>
      </w:r>
    </w:p>
    <w:p w14:paraId="7605FBE2" w14:textId="77777777" w:rsidR="00F35926" w:rsidRPr="00F35926" w:rsidRDefault="00F35926" w:rsidP="00F35926">
      <w:pPr>
        <w:numPr>
          <w:ilvl w:val="1"/>
          <w:numId w:val="31"/>
        </w:numPr>
        <w:rPr>
          <w:sz w:val="24"/>
          <w:szCs w:val="24"/>
          <w:lang w:val="en-IE"/>
        </w:rPr>
      </w:pPr>
      <w:r w:rsidRPr="00F35926">
        <w:rPr>
          <w:rFonts w:ascii="Nirmala UI" w:hAnsi="Nirmala UI" w:cs="Nirmala UI"/>
          <w:sz w:val="24"/>
          <w:szCs w:val="24"/>
          <w:lang w:val="en-IE"/>
        </w:rPr>
        <w:t>പേശികളുടെ</w:t>
      </w:r>
      <w:r w:rsidRPr="00F35926">
        <w:rPr>
          <w:sz w:val="24"/>
          <w:szCs w:val="24"/>
          <w:lang w:val="en-IE"/>
        </w:rPr>
        <w:t xml:space="preserve"> </w:t>
      </w:r>
      <w:r w:rsidRPr="00F35926">
        <w:rPr>
          <w:rFonts w:ascii="Nirmala UI" w:hAnsi="Nirmala UI" w:cs="Nirmala UI"/>
          <w:sz w:val="24"/>
          <w:szCs w:val="24"/>
          <w:lang w:val="en-IE"/>
        </w:rPr>
        <w:t>വലുപ്പം</w:t>
      </w:r>
      <w:r w:rsidRPr="00F35926">
        <w:rPr>
          <w:sz w:val="24"/>
          <w:szCs w:val="24"/>
          <w:lang w:val="en-IE"/>
        </w:rPr>
        <w:t xml:space="preserve">, </w:t>
      </w:r>
      <w:r w:rsidRPr="00F35926">
        <w:rPr>
          <w:rFonts w:ascii="Nirmala UI" w:hAnsi="Nirmala UI" w:cs="Nirmala UI"/>
          <w:sz w:val="24"/>
          <w:szCs w:val="24"/>
          <w:lang w:val="en-IE"/>
        </w:rPr>
        <w:t>ബലം</w:t>
      </w:r>
      <w:r w:rsidRPr="00F35926">
        <w:rPr>
          <w:sz w:val="24"/>
          <w:szCs w:val="24"/>
          <w:lang w:val="en-IE"/>
        </w:rPr>
        <w:t xml:space="preserve">, </w:t>
      </w:r>
      <w:r w:rsidRPr="00F35926">
        <w:rPr>
          <w:rFonts w:ascii="Nirmala UI" w:hAnsi="Nirmala UI" w:cs="Nirmala UI"/>
          <w:sz w:val="24"/>
          <w:szCs w:val="24"/>
          <w:lang w:val="en-IE"/>
        </w:rPr>
        <w:t>സഹനശേഷി</w:t>
      </w:r>
      <w:r w:rsidRPr="00F35926">
        <w:rPr>
          <w:sz w:val="24"/>
          <w:szCs w:val="24"/>
          <w:lang w:val="en-IE"/>
        </w:rPr>
        <w:t xml:space="preserve"> </w:t>
      </w:r>
      <w:r w:rsidRPr="00F35926">
        <w:rPr>
          <w:rFonts w:ascii="Nirmala UI" w:hAnsi="Nirmala UI" w:cs="Nirmala UI"/>
          <w:sz w:val="24"/>
          <w:szCs w:val="24"/>
          <w:lang w:val="en-IE"/>
        </w:rPr>
        <w:t>എന്നിവ</w:t>
      </w:r>
      <w:r w:rsidRPr="00F35926">
        <w:rPr>
          <w:sz w:val="24"/>
          <w:szCs w:val="24"/>
          <w:lang w:val="en-IE"/>
        </w:rPr>
        <w:t xml:space="preserve"> </w:t>
      </w:r>
      <w:r w:rsidRPr="00F35926">
        <w:rPr>
          <w:rFonts w:ascii="Nirmala UI" w:hAnsi="Nirmala UI" w:cs="Nirmala UI"/>
          <w:sz w:val="24"/>
          <w:szCs w:val="24"/>
          <w:lang w:val="en-IE"/>
        </w:rPr>
        <w:t>വർദ്ധിക്കുന്നു</w:t>
      </w:r>
      <w:r w:rsidRPr="00F35926">
        <w:rPr>
          <w:sz w:val="24"/>
          <w:szCs w:val="24"/>
          <w:lang w:val="en-IE"/>
        </w:rPr>
        <w:t xml:space="preserve"> (Hypertrophy).</w:t>
      </w:r>
    </w:p>
    <w:p w14:paraId="5E9D018A" w14:textId="77777777" w:rsidR="00F35926" w:rsidRPr="00F35926" w:rsidRDefault="00F35926" w:rsidP="00F35926">
      <w:pPr>
        <w:numPr>
          <w:ilvl w:val="1"/>
          <w:numId w:val="31"/>
        </w:numPr>
        <w:rPr>
          <w:sz w:val="24"/>
          <w:szCs w:val="24"/>
          <w:lang w:val="en-IE"/>
        </w:rPr>
      </w:pPr>
      <w:r w:rsidRPr="00F35926">
        <w:rPr>
          <w:rFonts w:ascii="Nirmala UI" w:hAnsi="Nirmala UI" w:cs="Nirmala UI"/>
          <w:sz w:val="24"/>
          <w:szCs w:val="24"/>
          <w:lang w:val="en-IE"/>
        </w:rPr>
        <w:t>പേശികളിലേക്കുള്ള</w:t>
      </w:r>
      <w:r w:rsidRPr="00F35926">
        <w:rPr>
          <w:sz w:val="24"/>
          <w:szCs w:val="24"/>
          <w:lang w:val="en-IE"/>
        </w:rPr>
        <w:t xml:space="preserve"> </w:t>
      </w:r>
      <w:r w:rsidRPr="00F35926">
        <w:rPr>
          <w:rFonts w:ascii="Nirmala UI" w:hAnsi="Nirmala UI" w:cs="Nirmala UI"/>
          <w:sz w:val="24"/>
          <w:szCs w:val="24"/>
          <w:lang w:val="en-IE"/>
        </w:rPr>
        <w:t>രക്തയോട്ടം</w:t>
      </w:r>
      <w:r w:rsidRPr="00F35926">
        <w:rPr>
          <w:sz w:val="24"/>
          <w:szCs w:val="24"/>
          <w:lang w:val="en-IE"/>
        </w:rPr>
        <w:t xml:space="preserve"> </w:t>
      </w:r>
      <w:r w:rsidRPr="00F35926">
        <w:rPr>
          <w:rFonts w:ascii="Nirmala UI" w:hAnsi="Nirmala UI" w:cs="Nirmala UI"/>
          <w:sz w:val="24"/>
          <w:szCs w:val="24"/>
          <w:lang w:val="en-IE"/>
        </w:rPr>
        <w:t>കൂടുന്നു</w:t>
      </w:r>
      <w:r w:rsidRPr="00F35926">
        <w:rPr>
          <w:sz w:val="24"/>
          <w:szCs w:val="24"/>
          <w:lang w:val="en-IE"/>
        </w:rPr>
        <w:t>.</w:t>
      </w:r>
    </w:p>
    <w:p w14:paraId="4850EF76" w14:textId="77777777" w:rsidR="00F35926" w:rsidRPr="00F35926" w:rsidRDefault="00F35926" w:rsidP="00F35926">
      <w:pPr>
        <w:numPr>
          <w:ilvl w:val="1"/>
          <w:numId w:val="31"/>
        </w:numPr>
        <w:rPr>
          <w:sz w:val="24"/>
          <w:szCs w:val="24"/>
          <w:lang w:val="en-IE"/>
        </w:rPr>
      </w:pPr>
      <w:r w:rsidRPr="00F35926">
        <w:rPr>
          <w:rFonts w:ascii="Nirmala UI" w:hAnsi="Nirmala UI" w:cs="Nirmala UI"/>
          <w:sz w:val="24"/>
          <w:szCs w:val="24"/>
          <w:lang w:val="en-IE"/>
        </w:rPr>
        <w:t>ഓക്സിജനും</w:t>
      </w:r>
      <w:r w:rsidRPr="00F35926">
        <w:rPr>
          <w:sz w:val="24"/>
          <w:szCs w:val="24"/>
          <w:lang w:val="en-IE"/>
        </w:rPr>
        <w:t xml:space="preserve"> </w:t>
      </w:r>
      <w:r w:rsidRPr="00F35926">
        <w:rPr>
          <w:rFonts w:ascii="Nirmala UI" w:hAnsi="Nirmala UI" w:cs="Nirmala UI"/>
          <w:sz w:val="24"/>
          <w:szCs w:val="24"/>
          <w:lang w:val="en-IE"/>
        </w:rPr>
        <w:t>പോഷകങ്ങളും</w:t>
      </w:r>
      <w:r w:rsidRPr="00F35926">
        <w:rPr>
          <w:sz w:val="24"/>
          <w:szCs w:val="24"/>
          <w:lang w:val="en-IE"/>
        </w:rPr>
        <w:t xml:space="preserve"> </w:t>
      </w:r>
      <w:r w:rsidRPr="00F35926">
        <w:rPr>
          <w:rFonts w:ascii="Nirmala UI" w:hAnsi="Nirmala UI" w:cs="Nirmala UI"/>
          <w:sz w:val="24"/>
          <w:szCs w:val="24"/>
          <w:lang w:val="en-IE"/>
        </w:rPr>
        <w:t>കാര്യക്ഷമമായി</w:t>
      </w:r>
      <w:r w:rsidRPr="00F35926">
        <w:rPr>
          <w:sz w:val="24"/>
          <w:szCs w:val="24"/>
          <w:lang w:val="en-IE"/>
        </w:rPr>
        <w:t xml:space="preserve"> </w:t>
      </w:r>
      <w:r w:rsidRPr="00F35926">
        <w:rPr>
          <w:rFonts w:ascii="Nirmala UI" w:hAnsi="Nirmala UI" w:cs="Nirmala UI"/>
          <w:sz w:val="24"/>
          <w:szCs w:val="24"/>
          <w:lang w:val="en-IE"/>
        </w:rPr>
        <w:t>ഉപയോഗിക്കാനുള്ള</w:t>
      </w:r>
      <w:r w:rsidRPr="00F35926">
        <w:rPr>
          <w:sz w:val="24"/>
          <w:szCs w:val="24"/>
          <w:lang w:val="en-IE"/>
        </w:rPr>
        <w:t xml:space="preserve"> </w:t>
      </w:r>
      <w:r w:rsidRPr="00F35926">
        <w:rPr>
          <w:rFonts w:ascii="Nirmala UI" w:hAnsi="Nirmala UI" w:cs="Nirmala UI"/>
          <w:sz w:val="24"/>
          <w:szCs w:val="24"/>
          <w:lang w:val="en-IE"/>
        </w:rPr>
        <w:t>പേശികളുടെ</w:t>
      </w:r>
      <w:r w:rsidRPr="00F35926">
        <w:rPr>
          <w:sz w:val="24"/>
          <w:szCs w:val="24"/>
          <w:lang w:val="en-IE"/>
        </w:rPr>
        <w:t xml:space="preserve"> </w:t>
      </w:r>
      <w:r w:rsidRPr="00F35926">
        <w:rPr>
          <w:rFonts w:ascii="Nirmala UI" w:hAnsi="Nirmala UI" w:cs="Nirmala UI"/>
          <w:sz w:val="24"/>
          <w:szCs w:val="24"/>
          <w:lang w:val="en-IE"/>
        </w:rPr>
        <w:t>കഴിവ്</w:t>
      </w:r>
      <w:r w:rsidRPr="00F35926">
        <w:rPr>
          <w:sz w:val="24"/>
          <w:szCs w:val="24"/>
          <w:lang w:val="en-IE"/>
        </w:rPr>
        <w:t xml:space="preserve"> </w:t>
      </w:r>
      <w:r w:rsidRPr="00F35926">
        <w:rPr>
          <w:rFonts w:ascii="Nirmala UI" w:hAnsi="Nirmala UI" w:cs="Nirmala UI"/>
          <w:sz w:val="24"/>
          <w:szCs w:val="24"/>
          <w:lang w:val="en-IE"/>
        </w:rPr>
        <w:t>മെച്ചപ്പെടുന്നു</w:t>
      </w:r>
      <w:r w:rsidRPr="00F35926">
        <w:rPr>
          <w:sz w:val="24"/>
          <w:szCs w:val="24"/>
          <w:lang w:val="en-IE"/>
        </w:rPr>
        <w:t>.</w:t>
      </w:r>
    </w:p>
    <w:p w14:paraId="63FF6405" w14:textId="77777777" w:rsidR="00F35926" w:rsidRPr="00F35926" w:rsidRDefault="00F35926" w:rsidP="00F35926">
      <w:pPr>
        <w:numPr>
          <w:ilvl w:val="1"/>
          <w:numId w:val="31"/>
        </w:numPr>
        <w:rPr>
          <w:sz w:val="24"/>
          <w:szCs w:val="24"/>
          <w:lang w:val="en-IE"/>
        </w:rPr>
      </w:pPr>
      <w:r w:rsidRPr="00F35926">
        <w:rPr>
          <w:rFonts w:ascii="Nirmala UI" w:hAnsi="Nirmala UI" w:cs="Nirmala UI"/>
          <w:sz w:val="24"/>
          <w:szCs w:val="24"/>
          <w:lang w:val="en-IE"/>
        </w:rPr>
        <w:t>ചയാപചയ</w:t>
      </w:r>
      <w:r w:rsidRPr="00F35926">
        <w:rPr>
          <w:sz w:val="24"/>
          <w:szCs w:val="24"/>
          <w:lang w:val="en-IE"/>
        </w:rPr>
        <w:t xml:space="preserve"> </w:t>
      </w:r>
      <w:r w:rsidRPr="00F35926">
        <w:rPr>
          <w:rFonts w:ascii="Nirmala UI" w:hAnsi="Nirmala UI" w:cs="Nirmala UI"/>
          <w:sz w:val="24"/>
          <w:szCs w:val="24"/>
          <w:lang w:val="en-IE"/>
        </w:rPr>
        <w:t>പ്രവർത്തനങ്ങൾ</w:t>
      </w:r>
      <w:r w:rsidRPr="00F35926">
        <w:rPr>
          <w:sz w:val="24"/>
          <w:szCs w:val="24"/>
          <w:lang w:val="en-IE"/>
        </w:rPr>
        <w:t xml:space="preserve"> </w:t>
      </w:r>
      <w:r w:rsidRPr="00F35926">
        <w:rPr>
          <w:rFonts w:ascii="Nirmala UI" w:hAnsi="Nirmala UI" w:cs="Nirmala UI"/>
          <w:sz w:val="24"/>
          <w:szCs w:val="24"/>
          <w:lang w:val="en-IE"/>
        </w:rPr>
        <w:t>മെച്ചപ്പെടുന്നു</w:t>
      </w:r>
      <w:r w:rsidRPr="00F35926">
        <w:rPr>
          <w:sz w:val="24"/>
          <w:szCs w:val="24"/>
          <w:lang w:val="en-IE"/>
        </w:rPr>
        <w:t>.</w:t>
      </w:r>
    </w:p>
    <w:p w14:paraId="57AD1212" w14:textId="77777777" w:rsidR="00F35926" w:rsidRPr="00F35926" w:rsidRDefault="00F35926" w:rsidP="00F35926">
      <w:pPr>
        <w:numPr>
          <w:ilvl w:val="1"/>
          <w:numId w:val="31"/>
        </w:numPr>
        <w:rPr>
          <w:sz w:val="24"/>
          <w:szCs w:val="24"/>
          <w:lang w:val="en-IE"/>
        </w:rPr>
      </w:pPr>
      <w:r w:rsidRPr="00F35926">
        <w:rPr>
          <w:rFonts w:ascii="Nirmala UI" w:hAnsi="Nirmala UI" w:cs="Nirmala UI"/>
          <w:sz w:val="24"/>
          <w:szCs w:val="24"/>
          <w:lang w:val="en-IE"/>
        </w:rPr>
        <w:t>ടെൻഡനുകളും</w:t>
      </w:r>
      <w:r w:rsidRPr="00F35926">
        <w:rPr>
          <w:sz w:val="24"/>
          <w:szCs w:val="24"/>
          <w:lang w:val="en-IE"/>
        </w:rPr>
        <w:t xml:space="preserve"> </w:t>
      </w:r>
      <w:r w:rsidRPr="00F35926">
        <w:rPr>
          <w:rFonts w:ascii="Nirmala UI" w:hAnsi="Nirmala UI" w:cs="Nirmala UI"/>
          <w:sz w:val="24"/>
          <w:szCs w:val="24"/>
          <w:lang w:val="en-IE"/>
        </w:rPr>
        <w:t>ലിഗമെൻ്റുകളും</w:t>
      </w:r>
      <w:r w:rsidRPr="00F35926">
        <w:rPr>
          <w:sz w:val="24"/>
          <w:szCs w:val="24"/>
          <w:lang w:val="en-IE"/>
        </w:rPr>
        <w:t xml:space="preserve"> </w:t>
      </w:r>
      <w:r w:rsidRPr="00F35926">
        <w:rPr>
          <w:rFonts w:ascii="Nirmala UI" w:hAnsi="Nirmala UI" w:cs="Nirmala UI"/>
          <w:sz w:val="24"/>
          <w:szCs w:val="24"/>
          <w:lang w:val="en-IE"/>
        </w:rPr>
        <w:t>ബലപ്പെടുന്നു</w:t>
      </w:r>
      <w:r w:rsidRPr="00F35926">
        <w:rPr>
          <w:sz w:val="24"/>
          <w:szCs w:val="24"/>
          <w:lang w:val="en-IE"/>
        </w:rPr>
        <w:t>.</w:t>
      </w:r>
    </w:p>
    <w:p w14:paraId="259B18DA" w14:textId="77777777" w:rsidR="00F35926" w:rsidRPr="00F35926" w:rsidRDefault="00F35926" w:rsidP="00F35926">
      <w:pPr>
        <w:numPr>
          <w:ilvl w:val="1"/>
          <w:numId w:val="31"/>
        </w:numPr>
        <w:rPr>
          <w:sz w:val="24"/>
          <w:szCs w:val="24"/>
          <w:lang w:val="en-IE"/>
        </w:rPr>
      </w:pPr>
      <w:r w:rsidRPr="00F35926">
        <w:rPr>
          <w:rFonts w:ascii="Nirmala UI" w:hAnsi="Nirmala UI" w:cs="Nirmala UI"/>
          <w:sz w:val="24"/>
          <w:szCs w:val="24"/>
          <w:lang w:val="en-IE"/>
        </w:rPr>
        <w:lastRenderedPageBreak/>
        <w:t>അസ്ഥികളുടെ</w:t>
      </w:r>
      <w:r w:rsidRPr="00F35926">
        <w:rPr>
          <w:sz w:val="24"/>
          <w:szCs w:val="24"/>
          <w:lang w:val="en-IE"/>
        </w:rPr>
        <w:t xml:space="preserve"> </w:t>
      </w:r>
      <w:r w:rsidRPr="00F35926">
        <w:rPr>
          <w:rFonts w:ascii="Nirmala UI" w:hAnsi="Nirmala UI" w:cs="Nirmala UI"/>
          <w:sz w:val="24"/>
          <w:szCs w:val="24"/>
          <w:lang w:val="en-IE"/>
        </w:rPr>
        <w:t>സാന്ദ്രത</w:t>
      </w:r>
      <w:r w:rsidRPr="00F35926">
        <w:rPr>
          <w:sz w:val="24"/>
          <w:szCs w:val="24"/>
          <w:lang w:val="en-IE"/>
        </w:rPr>
        <w:t xml:space="preserve"> </w:t>
      </w:r>
      <w:r w:rsidRPr="00F35926">
        <w:rPr>
          <w:rFonts w:ascii="Nirmala UI" w:hAnsi="Nirmala UI" w:cs="Nirmala UI"/>
          <w:sz w:val="24"/>
          <w:szCs w:val="24"/>
          <w:lang w:val="en-IE"/>
        </w:rPr>
        <w:t>വർദ്ധിക്കുന്നു</w:t>
      </w:r>
      <w:r w:rsidRPr="00F35926">
        <w:rPr>
          <w:sz w:val="24"/>
          <w:szCs w:val="24"/>
          <w:lang w:val="en-IE"/>
        </w:rPr>
        <w:t xml:space="preserve">, </w:t>
      </w:r>
      <w:r w:rsidRPr="00F35926">
        <w:rPr>
          <w:rFonts w:ascii="Nirmala UI" w:hAnsi="Nirmala UI" w:cs="Nirmala UI"/>
          <w:sz w:val="24"/>
          <w:szCs w:val="24"/>
          <w:lang w:val="en-IE"/>
        </w:rPr>
        <w:t>ഓസ്റ്റിയോപൊറോസിസ്</w:t>
      </w:r>
      <w:r w:rsidRPr="00F35926">
        <w:rPr>
          <w:sz w:val="24"/>
          <w:szCs w:val="24"/>
          <w:lang w:val="en-IE"/>
        </w:rPr>
        <w:t xml:space="preserve"> </w:t>
      </w:r>
      <w:r w:rsidRPr="00F35926">
        <w:rPr>
          <w:rFonts w:ascii="Nirmala UI" w:hAnsi="Nirmala UI" w:cs="Nirmala UI"/>
          <w:sz w:val="24"/>
          <w:szCs w:val="24"/>
          <w:lang w:val="en-IE"/>
        </w:rPr>
        <w:t>സാധ്യത</w:t>
      </w:r>
      <w:r w:rsidRPr="00F35926">
        <w:rPr>
          <w:sz w:val="24"/>
          <w:szCs w:val="24"/>
          <w:lang w:val="en-IE"/>
        </w:rPr>
        <w:t xml:space="preserve"> </w:t>
      </w:r>
      <w:r w:rsidRPr="00F35926">
        <w:rPr>
          <w:rFonts w:ascii="Nirmala UI" w:hAnsi="Nirmala UI" w:cs="Nirmala UI"/>
          <w:sz w:val="24"/>
          <w:szCs w:val="24"/>
          <w:lang w:val="en-IE"/>
        </w:rPr>
        <w:t>കുറയ്ക്കുന്നു</w:t>
      </w:r>
      <w:r w:rsidRPr="00F35926">
        <w:rPr>
          <w:sz w:val="24"/>
          <w:szCs w:val="24"/>
          <w:lang w:val="en-IE"/>
        </w:rPr>
        <w:t>.</w:t>
      </w:r>
    </w:p>
    <w:p w14:paraId="4A1534A4" w14:textId="77777777" w:rsidR="00F35926" w:rsidRPr="00F35926" w:rsidRDefault="00F35926" w:rsidP="00F35926">
      <w:pPr>
        <w:numPr>
          <w:ilvl w:val="1"/>
          <w:numId w:val="31"/>
        </w:numPr>
        <w:rPr>
          <w:sz w:val="24"/>
          <w:szCs w:val="24"/>
          <w:lang w:val="en-IE"/>
        </w:rPr>
      </w:pPr>
      <w:r w:rsidRPr="00F35926">
        <w:rPr>
          <w:rFonts w:ascii="Nirmala UI" w:hAnsi="Nirmala UI" w:cs="Nirmala UI"/>
          <w:sz w:val="24"/>
          <w:szCs w:val="24"/>
          <w:lang w:val="en-IE"/>
        </w:rPr>
        <w:t>സന്ധികളുടെ</w:t>
      </w:r>
      <w:r w:rsidRPr="00F35926">
        <w:rPr>
          <w:sz w:val="24"/>
          <w:szCs w:val="24"/>
          <w:lang w:val="en-IE"/>
        </w:rPr>
        <w:t xml:space="preserve"> </w:t>
      </w:r>
      <w:r w:rsidRPr="00F35926">
        <w:rPr>
          <w:rFonts w:ascii="Nirmala UI" w:hAnsi="Nirmala UI" w:cs="Nirmala UI"/>
          <w:sz w:val="24"/>
          <w:szCs w:val="24"/>
          <w:lang w:val="en-IE"/>
        </w:rPr>
        <w:t>വഴക്കം</w:t>
      </w:r>
      <w:r w:rsidRPr="00F35926">
        <w:rPr>
          <w:sz w:val="24"/>
          <w:szCs w:val="24"/>
          <w:lang w:val="en-IE"/>
        </w:rPr>
        <w:t xml:space="preserve"> </w:t>
      </w:r>
      <w:r w:rsidRPr="00F35926">
        <w:rPr>
          <w:rFonts w:ascii="Nirmala UI" w:hAnsi="Nirmala UI" w:cs="Nirmala UI"/>
          <w:sz w:val="24"/>
          <w:szCs w:val="24"/>
          <w:lang w:val="en-IE"/>
        </w:rPr>
        <w:t>നിലനിർത്തുന്നു</w:t>
      </w:r>
      <w:r w:rsidRPr="00F35926">
        <w:rPr>
          <w:sz w:val="24"/>
          <w:szCs w:val="24"/>
          <w:lang w:val="en-IE"/>
        </w:rPr>
        <w:t>.</w:t>
      </w:r>
    </w:p>
    <w:p w14:paraId="2A91626D" w14:textId="77777777" w:rsidR="00F35926" w:rsidRPr="00F35926" w:rsidRDefault="00F35926" w:rsidP="00F35926">
      <w:pPr>
        <w:numPr>
          <w:ilvl w:val="0"/>
          <w:numId w:val="31"/>
        </w:numPr>
        <w:rPr>
          <w:sz w:val="24"/>
          <w:szCs w:val="24"/>
          <w:lang w:val="en-IE"/>
        </w:rPr>
      </w:pPr>
      <w:r w:rsidRPr="00F35926">
        <w:rPr>
          <w:rFonts w:ascii="Nirmala UI" w:hAnsi="Nirmala UI" w:cs="Nirmala UI"/>
          <w:b/>
          <w:bCs/>
          <w:sz w:val="24"/>
          <w:szCs w:val="24"/>
          <w:lang w:val="en-IE"/>
        </w:rPr>
        <w:t>വ്യായാമമില്ലായ്മ</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w:t>
      </w:r>
      <w:r w:rsidRPr="00F35926">
        <w:rPr>
          <w:rFonts w:ascii="Nirmala UI" w:hAnsi="Nirmala UI" w:cs="Nirmala UI"/>
          <w:sz w:val="24"/>
          <w:szCs w:val="24"/>
          <w:lang w:val="en-IE"/>
        </w:rPr>
        <w:t>ഉപയോഗിക്കാതെ</w:t>
      </w:r>
      <w:r w:rsidRPr="00F35926">
        <w:rPr>
          <w:sz w:val="24"/>
          <w:szCs w:val="24"/>
          <w:lang w:val="en-IE"/>
        </w:rPr>
        <w:t xml:space="preserve"> </w:t>
      </w:r>
      <w:r w:rsidRPr="00F35926">
        <w:rPr>
          <w:rFonts w:ascii="Nirmala UI" w:hAnsi="Nirmala UI" w:cs="Nirmala UI"/>
          <w:sz w:val="24"/>
          <w:szCs w:val="24"/>
          <w:lang w:val="en-IE"/>
        </w:rPr>
        <w:t>വരുമ്പോൾ</w:t>
      </w:r>
      <w:r w:rsidRPr="00F35926">
        <w:rPr>
          <w:sz w:val="24"/>
          <w:szCs w:val="24"/>
          <w:lang w:val="en-IE"/>
        </w:rPr>
        <w:t xml:space="preserve"> </w:t>
      </w:r>
      <w:r w:rsidRPr="00F35926">
        <w:rPr>
          <w:rFonts w:ascii="Nirmala UI" w:hAnsi="Nirmala UI" w:cs="Nirmala UI"/>
          <w:sz w:val="24"/>
          <w:szCs w:val="24"/>
          <w:lang w:val="en-IE"/>
        </w:rPr>
        <w:t>അവയുടെ</w:t>
      </w:r>
      <w:r w:rsidRPr="00F35926">
        <w:rPr>
          <w:sz w:val="24"/>
          <w:szCs w:val="24"/>
          <w:lang w:val="en-IE"/>
        </w:rPr>
        <w:t xml:space="preserve"> </w:t>
      </w:r>
      <w:r w:rsidRPr="00F35926">
        <w:rPr>
          <w:rFonts w:ascii="Nirmala UI" w:hAnsi="Nirmala UI" w:cs="Nirmala UI"/>
          <w:sz w:val="24"/>
          <w:szCs w:val="24"/>
          <w:lang w:val="en-IE"/>
        </w:rPr>
        <w:t>വലുപ്പവും</w:t>
      </w:r>
      <w:r w:rsidRPr="00F35926">
        <w:rPr>
          <w:sz w:val="24"/>
          <w:szCs w:val="24"/>
          <w:lang w:val="en-IE"/>
        </w:rPr>
        <w:t xml:space="preserve"> </w:t>
      </w:r>
      <w:r w:rsidRPr="00F35926">
        <w:rPr>
          <w:rFonts w:ascii="Nirmala UI" w:hAnsi="Nirmala UI" w:cs="Nirmala UI"/>
          <w:sz w:val="24"/>
          <w:szCs w:val="24"/>
          <w:lang w:val="en-IE"/>
        </w:rPr>
        <w:t>ബലവും</w:t>
      </w:r>
      <w:r w:rsidRPr="00F35926">
        <w:rPr>
          <w:sz w:val="24"/>
          <w:szCs w:val="24"/>
          <w:lang w:val="en-IE"/>
        </w:rPr>
        <w:t xml:space="preserve"> </w:t>
      </w:r>
      <w:r w:rsidRPr="00F35926">
        <w:rPr>
          <w:rFonts w:ascii="Nirmala UI" w:hAnsi="Nirmala UI" w:cs="Nirmala UI"/>
          <w:sz w:val="24"/>
          <w:szCs w:val="24"/>
          <w:lang w:val="en-IE"/>
        </w:rPr>
        <w:t>കുറയുന്നു</w:t>
      </w:r>
      <w:r w:rsidRPr="00F35926">
        <w:rPr>
          <w:sz w:val="24"/>
          <w:szCs w:val="24"/>
          <w:lang w:val="en-IE"/>
        </w:rPr>
        <w:t xml:space="preserve"> (Atrophy).</w:t>
      </w:r>
    </w:p>
    <w:p w14:paraId="2679CA30" w14:textId="77777777" w:rsidR="00F35926" w:rsidRPr="00F35926" w:rsidRDefault="00F35926" w:rsidP="00F35926">
      <w:pPr>
        <w:rPr>
          <w:sz w:val="24"/>
          <w:szCs w:val="24"/>
          <w:lang w:val="en-IE"/>
        </w:rPr>
      </w:pPr>
      <w:r w:rsidRPr="00F35926">
        <w:rPr>
          <w:b/>
          <w:bCs/>
          <w:sz w:val="24"/>
          <w:szCs w:val="24"/>
          <w:lang w:val="en-IE"/>
        </w:rPr>
        <w:t xml:space="preserve">4. </w:t>
      </w:r>
      <w:r w:rsidRPr="00F35926">
        <w:rPr>
          <w:rFonts w:ascii="Nirmala UI" w:hAnsi="Nirmala UI" w:cs="Nirmala UI"/>
          <w:b/>
          <w:bCs/>
          <w:sz w:val="24"/>
          <w:szCs w:val="24"/>
          <w:lang w:val="en-IE"/>
        </w:rPr>
        <w:t>അസ്ഥി</w:t>
      </w:r>
      <w:r w:rsidRPr="00F35926">
        <w:rPr>
          <w:b/>
          <w:bCs/>
          <w:sz w:val="24"/>
          <w:szCs w:val="24"/>
          <w:lang w:val="en-IE"/>
        </w:rPr>
        <w:t xml:space="preserve">, </w:t>
      </w:r>
      <w:r w:rsidRPr="00F35926">
        <w:rPr>
          <w:rFonts w:ascii="Nirmala UI" w:hAnsi="Nirmala UI" w:cs="Nirmala UI"/>
          <w:b/>
          <w:bCs/>
          <w:sz w:val="24"/>
          <w:szCs w:val="24"/>
          <w:lang w:val="en-IE"/>
        </w:rPr>
        <w:t>പേശി</w:t>
      </w:r>
      <w:r w:rsidRPr="00F35926">
        <w:rPr>
          <w:b/>
          <w:bCs/>
          <w:sz w:val="24"/>
          <w:szCs w:val="24"/>
          <w:lang w:val="en-IE"/>
        </w:rPr>
        <w:t xml:space="preserve"> </w:t>
      </w:r>
      <w:r w:rsidRPr="00F35926">
        <w:rPr>
          <w:rFonts w:ascii="Nirmala UI" w:hAnsi="Nirmala UI" w:cs="Nirmala UI"/>
          <w:b/>
          <w:bCs/>
          <w:sz w:val="24"/>
          <w:szCs w:val="24"/>
          <w:lang w:val="en-IE"/>
        </w:rPr>
        <w:t>തകരാറുകൾ</w:t>
      </w:r>
      <w:r w:rsidRPr="00F35926">
        <w:rPr>
          <w:b/>
          <w:bCs/>
          <w:sz w:val="24"/>
          <w:szCs w:val="24"/>
          <w:lang w:val="en-IE"/>
        </w:rPr>
        <w:t xml:space="preserve"> (Bone and Muscle Disorders)</w:t>
      </w:r>
    </w:p>
    <w:p w14:paraId="294E5E11" w14:textId="77777777" w:rsidR="00F35926" w:rsidRPr="00F35926" w:rsidRDefault="00F35926" w:rsidP="00F35926">
      <w:pPr>
        <w:numPr>
          <w:ilvl w:val="0"/>
          <w:numId w:val="32"/>
        </w:numPr>
        <w:rPr>
          <w:sz w:val="24"/>
          <w:szCs w:val="24"/>
          <w:lang w:val="en-IE"/>
        </w:rPr>
      </w:pPr>
      <w:r w:rsidRPr="00F35926">
        <w:rPr>
          <w:rFonts w:ascii="Nirmala UI" w:hAnsi="Nirmala UI" w:cs="Nirmala UI"/>
          <w:b/>
          <w:bCs/>
          <w:sz w:val="24"/>
          <w:szCs w:val="24"/>
          <w:lang w:val="en-IE"/>
        </w:rPr>
        <w:t>അസ്ഥി</w:t>
      </w:r>
      <w:r w:rsidRPr="00F35926">
        <w:rPr>
          <w:b/>
          <w:bCs/>
          <w:sz w:val="24"/>
          <w:szCs w:val="24"/>
          <w:lang w:val="en-IE"/>
        </w:rPr>
        <w:t xml:space="preserve"> </w:t>
      </w:r>
      <w:r w:rsidRPr="00F35926">
        <w:rPr>
          <w:rFonts w:ascii="Nirmala UI" w:hAnsi="Nirmala UI" w:cs="Nirmala UI"/>
          <w:b/>
          <w:bCs/>
          <w:sz w:val="24"/>
          <w:szCs w:val="24"/>
          <w:lang w:val="en-IE"/>
        </w:rPr>
        <w:t>സംബന്ധമായവ</w:t>
      </w:r>
      <w:r w:rsidRPr="00F35926">
        <w:rPr>
          <w:b/>
          <w:bCs/>
          <w:sz w:val="24"/>
          <w:szCs w:val="24"/>
          <w:lang w:val="en-IE"/>
        </w:rPr>
        <w:t>:</w:t>
      </w:r>
      <w:r w:rsidRPr="00F35926">
        <w:rPr>
          <w:sz w:val="24"/>
          <w:szCs w:val="24"/>
          <w:lang w:val="en-IE"/>
        </w:rPr>
        <w:t xml:space="preserve"> </w:t>
      </w:r>
    </w:p>
    <w:p w14:paraId="3E7B88B8"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അസ്ഥിഭംഗം</w:t>
      </w:r>
      <w:r w:rsidRPr="00F35926">
        <w:rPr>
          <w:b/>
          <w:bCs/>
          <w:sz w:val="24"/>
          <w:szCs w:val="24"/>
          <w:lang w:val="en-IE"/>
        </w:rPr>
        <w:t xml:space="preserve"> (Fracture):</w:t>
      </w:r>
      <w:r w:rsidRPr="00F35926">
        <w:rPr>
          <w:sz w:val="24"/>
          <w:szCs w:val="24"/>
          <w:lang w:val="en-IE"/>
        </w:rPr>
        <w:t xml:space="preserve"> </w:t>
      </w:r>
      <w:r w:rsidRPr="00F35926">
        <w:rPr>
          <w:rFonts w:ascii="Nirmala UI" w:hAnsi="Nirmala UI" w:cs="Nirmala UI"/>
          <w:sz w:val="24"/>
          <w:szCs w:val="24"/>
          <w:lang w:val="en-IE"/>
        </w:rPr>
        <w:t>വീഴ്ച</w:t>
      </w:r>
      <w:r w:rsidRPr="00F35926">
        <w:rPr>
          <w:sz w:val="24"/>
          <w:szCs w:val="24"/>
          <w:lang w:val="en-IE"/>
        </w:rPr>
        <w:t xml:space="preserve">, </w:t>
      </w:r>
      <w:r w:rsidRPr="00F35926">
        <w:rPr>
          <w:rFonts w:ascii="Nirmala UI" w:hAnsi="Nirmala UI" w:cs="Nirmala UI"/>
          <w:sz w:val="24"/>
          <w:szCs w:val="24"/>
          <w:lang w:val="en-IE"/>
        </w:rPr>
        <w:t>അപകടം</w:t>
      </w:r>
      <w:r w:rsidRPr="00F35926">
        <w:rPr>
          <w:sz w:val="24"/>
          <w:szCs w:val="24"/>
          <w:lang w:val="en-IE"/>
        </w:rPr>
        <w:t xml:space="preserve"> </w:t>
      </w:r>
      <w:r w:rsidRPr="00F35926">
        <w:rPr>
          <w:rFonts w:ascii="Nirmala UI" w:hAnsi="Nirmala UI" w:cs="Nirmala UI"/>
          <w:sz w:val="24"/>
          <w:szCs w:val="24"/>
          <w:lang w:val="en-IE"/>
        </w:rPr>
        <w:t>തുടങ്ങിയ</w:t>
      </w:r>
      <w:r w:rsidRPr="00F35926">
        <w:rPr>
          <w:sz w:val="24"/>
          <w:szCs w:val="24"/>
          <w:lang w:val="en-IE"/>
        </w:rPr>
        <w:t xml:space="preserve"> </w:t>
      </w:r>
      <w:r w:rsidRPr="00F35926">
        <w:rPr>
          <w:rFonts w:ascii="Nirmala UI" w:hAnsi="Nirmala UI" w:cs="Nirmala UI"/>
          <w:sz w:val="24"/>
          <w:szCs w:val="24"/>
          <w:lang w:val="en-IE"/>
        </w:rPr>
        <w:t>കാരണങ്ങളാൽ</w:t>
      </w:r>
      <w:r w:rsidRPr="00F35926">
        <w:rPr>
          <w:sz w:val="24"/>
          <w:szCs w:val="24"/>
          <w:lang w:val="en-IE"/>
        </w:rPr>
        <w:t xml:space="preserve"> </w:t>
      </w:r>
      <w:r w:rsidRPr="00F35926">
        <w:rPr>
          <w:rFonts w:ascii="Nirmala UI" w:hAnsi="Nirmala UI" w:cs="Nirmala UI"/>
          <w:sz w:val="24"/>
          <w:szCs w:val="24"/>
          <w:lang w:val="en-IE"/>
        </w:rPr>
        <w:t>അസ്ഥികൾക്ക്</w:t>
      </w:r>
      <w:r w:rsidRPr="00F35926">
        <w:rPr>
          <w:sz w:val="24"/>
          <w:szCs w:val="24"/>
          <w:lang w:val="en-IE"/>
        </w:rPr>
        <w:t xml:space="preserve"> </w:t>
      </w:r>
      <w:r w:rsidRPr="00F35926">
        <w:rPr>
          <w:rFonts w:ascii="Nirmala UI" w:hAnsi="Nirmala UI" w:cs="Nirmala UI"/>
          <w:sz w:val="24"/>
          <w:szCs w:val="24"/>
          <w:lang w:val="en-IE"/>
        </w:rPr>
        <w:t>പൊട്ടലുണ്ടാവുന്നത്</w:t>
      </w:r>
      <w:r w:rsidRPr="00F35926">
        <w:rPr>
          <w:sz w:val="24"/>
          <w:szCs w:val="24"/>
          <w:lang w:val="en-IE"/>
        </w:rPr>
        <w:t>.</w:t>
      </w:r>
    </w:p>
    <w:p w14:paraId="2438CCD1"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ഓസ്റ്റിയോപൊറോസിസ്</w:t>
      </w:r>
      <w:r w:rsidRPr="00F35926">
        <w:rPr>
          <w:b/>
          <w:bCs/>
          <w:sz w:val="24"/>
          <w:szCs w:val="24"/>
          <w:lang w:val="en-IE"/>
        </w:rPr>
        <w:t xml:space="preserve"> (Osteoporosis):</w:t>
      </w:r>
      <w:r w:rsidRPr="00F35926">
        <w:rPr>
          <w:sz w:val="24"/>
          <w:szCs w:val="24"/>
          <w:lang w:val="en-IE"/>
        </w:rPr>
        <w:t xml:space="preserve"> </w:t>
      </w:r>
      <w:r w:rsidRPr="00F35926">
        <w:rPr>
          <w:rFonts w:ascii="Nirmala UI" w:hAnsi="Nirmala UI" w:cs="Nirmala UI"/>
          <w:sz w:val="24"/>
          <w:szCs w:val="24"/>
          <w:lang w:val="en-IE"/>
        </w:rPr>
        <w:t>അസ്ഥികളിലെ</w:t>
      </w:r>
      <w:r w:rsidRPr="00F35926">
        <w:rPr>
          <w:sz w:val="24"/>
          <w:szCs w:val="24"/>
          <w:lang w:val="en-IE"/>
        </w:rPr>
        <w:t xml:space="preserve"> </w:t>
      </w:r>
      <w:r w:rsidRPr="00F35926">
        <w:rPr>
          <w:rFonts w:ascii="Nirmala UI" w:hAnsi="Nirmala UI" w:cs="Nirmala UI"/>
          <w:sz w:val="24"/>
          <w:szCs w:val="24"/>
          <w:lang w:val="en-IE"/>
        </w:rPr>
        <w:t>കാൽസ്യത്തിൻ്റെ</w:t>
      </w:r>
      <w:r w:rsidRPr="00F35926">
        <w:rPr>
          <w:sz w:val="24"/>
          <w:szCs w:val="24"/>
          <w:lang w:val="en-IE"/>
        </w:rPr>
        <w:t xml:space="preserve"> </w:t>
      </w:r>
      <w:r w:rsidRPr="00F35926">
        <w:rPr>
          <w:rFonts w:ascii="Nirmala UI" w:hAnsi="Nirmala UI" w:cs="Nirmala UI"/>
          <w:sz w:val="24"/>
          <w:szCs w:val="24"/>
          <w:lang w:val="en-IE"/>
        </w:rPr>
        <w:t>അളവ്</w:t>
      </w:r>
      <w:r w:rsidRPr="00F35926">
        <w:rPr>
          <w:sz w:val="24"/>
          <w:szCs w:val="24"/>
          <w:lang w:val="en-IE"/>
        </w:rPr>
        <w:t xml:space="preserve"> </w:t>
      </w:r>
      <w:r w:rsidRPr="00F35926">
        <w:rPr>
          <w:rFonts w:ascii="Nirmala UI" w:hAnsi="Nirmala UI" w:cs="Nirmala UI"/>
          <w:sz w:val="24"/>
          <w:szCs w:val="24"/>
          <w:lang w:val="en-IE"/>
        </w:rPr>
        <w:t>കുറഞ്ഞ്</w:t>
      </w:r>
      <w:r w:rsidRPr="00F35926">
        <w:rPr>
          <w:sz w:val="24"/>
          <w:szCs w:val="24"/>
          <w:lang w:val="en-IE"/>
        </w:rPr>
        <w:t xml:space="preserve"> </w:t>
      </w:r>
      <w:r w:rsidRPr="00F35926">
        <w:rPr>
          <w:rFonts w:ascii="Nirmala UI" w:hAnsi="Nirmala UI" w:cs="Nirmala UI"/>
          <w:sz w:val="24"/>
          <w:szCs w:val="24"/>
          <w:lang w:val="en-IE"/>
        </w:rPr>
        <w:t>സാന്ദ്രത</w:t>
      </w:r>
      <w:r w:rsidRPr="00F35926">
        <w:rPr>
          <w:sz w:val="24"/>
          <w:szCs w:val="24"/>
          <w:lang w:val="en-IE"/>
        </w:rPr>
        <w:t xml:space="preserve"> </w:t>
      </w:r>
      <w:r w:rsidRPr="00F35926">
        <w:rPr>
          <w:rFonts w:ascii="Nirmala UI" w:hAnsi="Nirmala UI" w:cs="Nirmala UI"/>
          <w:sz w:val="24"/>
          <w:szCs w:val="24"/>
          <w:lang w:val="en-IE"/>
        </w:rPr>
        <w:t>നഷ്ടപ്പെട്ട്</w:t>
      </w:r>
      <w:r w:rsidRPr="00F35926">
        <w:rPr>
          <w:sz w:val="24"/>
          <w:szCs w:val="24"/>
          <w:lang w:val="en-IE"/>
        </w:rPr>
        <w:t xml:space="preserve"> </w:t>
      </w:r>
      <w:r w:rsidRPr="00F35926">
        <w:rPr>
          <w:rFonts w:ascii="Nirmala UI" w:hAnsi="Nirmala UI" w:cs="Nirmala UI"/>
          <w:sz w:val="24"/>
          <w:szCs w:val="24"/>
          <w:lang w:val="en-IE"/>
        </w:rPr>
        <w:t>എളുപ്പത്തിൽ</w:t>
      </w:r>
      <w:r w:rsidRPr="00F35926">
        <w:rPr>
          <w:sz w:val="24"/>
          <w:szCs w:val="24"/>
          <w:lang w:val="en-IE"/>
        </w:rPr>
        <w:t xml:space="preserve"> </w:t>
      </w:r>
      <w:r w:rsidRPr="00F35926">
        <w:rPr>
          <w:rFonts w:ascii="Nirmala UI" w:hAnsi="Nirmala UI" w:cs="Nirmala UI"/>
          <w:sz w:val="24"/>
          <w:szCs w:val="24"/>
          <w:lang w:val="en-IE"/>
        </w:rPr>
        <w:t>പൊട്ടുന്ന</w:t>
      </w:r>
      <w:r w:rsidRPr="00F35926">
        <w:rPr>
          <w:sz w:val="24"/>
          <w:szCs w:val="24"/>
          <w:lang w:val="en-IE"/>
        </w:rPr>
        <w:t xml:space="preserve"> </w:t>
      </w:r>
      <w:r w:rsidRPr="00F35926">
        <w:rPr>
          <w:rFonts w:ascii="Nirmala UI" w:hAnsi="Nirmala UI" w:cs="Nirmala UI"/>
          <w:sz w:val="24"/>
          <w:szCs w:val="24"/>
          <w:lang w:val="en-IE"/>
        </w:rPr>
        <w:t>അവസ്ഥ</w:t>
      </w:r>
      <w:r w:rsidRPr="00F35926">
        <w:rPr>
          <w:sz w:val="24"/>
          <w:szCs w:val="24"/>
          <w:lang w:val="en-IE"/>
        </w:rPr>
        <w:t xml:space="preserve">. </w:t>
      </w:r>
      <w:r w:rsidRPr="00F35926">
        <w:rPr>
          <w:rFonts w:ascii="Nirmala UI" w:hAnsi="Nirmala UI" w:cs="Nirmala UI"/>
          <w:sz w:val="24"/>
          <w:szCs w:val="24"/>
          <w:lang w:val="en-IE"/>
        </w:rPr>
        <w:t>പ്രായമായവരിലും</w:t>
      </w:r>
      <w:r w:rsidRPr="00F35926">
        <w:rPr>
          <w:sz w:val="24"/>
          <w:szCs w:val="24"/>
          <w:lang w:val="en-IE"/>
        </w:rPr>
        <w:t xml:space="preserve"> </w:t>
      </w:r>
      <w:r w:rsidRPr="00F35926">
        <w:rPr>
          <w:rFonts w:ascii="Nirmala UI" w:hAnsi="Nirmala UI" w:cs="Nirmala UI"/>
          <w:sz w:val="24"/>
          <w:szCs w:val="24"/>
          <w:lang w:val="en-IE"/>
        </w:rPr>
        <w:t>ആർത്തവവിരാമം</w:t>
      </w:r>
      <w:r w:rsidRPr="00F35926">
        <w:rPr>
          <w:sz w:val="24"/>
          <w:szCs w:val="24"/>
          <w:lang w:val="en-IE"/>
        </w:rPr>
        <w:t xml:space="preserve"> </w:t>
      </w:r>
      <w:r w:rsidRPr="00F35926">
        <w:rPr>
          <w:rFonts w:ascii="Nirmala UI" w:hAnsi="Nirmala UI" w:cs="Nirmala UI"/>
          <w:sz w:val="24"/>
          <w:szCs w:val="24"/>
          <w:lang w:val="en-IE"/>
        </w:rPr>
        <w:t>സംഭവിച്ച</w:t>
      </w:r>
      <w:r w:rsidRPr="00F35926">
        <w:rPr>
          <w:sz w:val="24"/>
          <w:szCs w:val="24"/>
          <w:lang w:val="en-IE"/>
        </w:rPr>
        <w:t xml:space="preserve"> </w:t>
      </w:r>
      <w:r w:rsidRPr="00F35926">
        <w:rPr>
          <w:rFonts w:ascii="Nirmala UI" w:hAnsi="Nirmala UI" w:cs="Nirmala UI"/>
          <w:sz w:val="24"/>
          <w:szCs w:val="24"/>
          <w:lang w:val="en-IE"/>
        </w:rPr>
        <w:t>സ്ത്രീകളിലും</w:t>
      </w:r>
      <w:r w:rsidRPr="00F35926">
        <w:rPr>
          <w:sz w:val="24"/>
          <w:szCs w:val="24"/>
          <w:lang w:val="en-IE"/>
        </w:rPr>
        <w:t xml:space="preserve"> </w:t>
      </w:r>
      <w:r w:rsidRPr="00F35926">
        <w:rPr>
          <w:rFonts w:ascii="Nirmala UI" w:hAnsi="Nirmala UI" w:cs="Nirmala UI"/>
          <w:sz w:val="24"/>
          <w:szCs w:val="24"/>
          <w:lang w:val="en-IE"/>
        </w:rPr>
        <w:t>സാധാരണമാണ്</w:t>
      </w:r>
      <w:r w:rsidRPr="00F35926">
        <w:rPr>
          <w:sz w:val="24"/>
          <w:szCs w:val="24"/>
          <w:lang w:val="en-IE"/>
        </w:rPr>
        <w:t>.</w:t>
      </w:r>
    </w:p>
    <w:p w14:paraId="32163CD4"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സന്ധിവാതം</w:t>
      </w:r>
      <w:r w:rsidRPr="00F35926">
        <w:rPr>
          <w:b/>
          <w:bCs/>
          <w:sz w:val="24"/>
          <w:szCs w:val="24"/>
          <w:lang w:val="en-IE"/>
        </w:rPr>
        <w:t xml:space="preserve"> (Arthritis):</w:t>
      </w:r>
      <w:r w:rsidRPr="00F35926">
        <w:rPr>
          <w:sz w:val="24"/>
          <w:szCs w:val="24"/>
          <w:lang w:val="en-IE"/>
        </w:rPr>
        <w:t xml:space="preserve"> </w:t>
      </w:r>
      <w:r w:rsidRPr="00F35926">
        <w:rPr>
          <w:rFonts w:ascii="Nirmala UI" w:hAnsi="Nirmala UI" w:cs="Nirmala UI"/>
          <w:sz w:val="24"/>
          <w:szCs w:val="24"/>
          <w:lang w:val="en-IE"/>
        </w:rPr>
        <w:t>സന്ധികളിൽ</w:t>
      </w:r>
      <w:r w:rsidRPr="00F35926">
        <w:rPr>
          <w:sz w:val="24"/>
          <w:szCs w:val="24"/>
          <w:lang w:val="en-IE"/>
        </w:rPr>
        <w:t xml:space="preserve"> </w:t>
      </w:r>
      <w:r w:rsidRPr="00F35926">
        <w:rPr>
          <w:rFonts w:ascii="Nirmala UI" w:hAnsi="Nirmala UI" w:cs="Nirmala UI"/>
          <w:sz w:val="24"/>
          <w:szCs w:val="24"/>
          <w:lang w:val="en-IE"/>
        </w:rPr>
        <w:t>വേദനയും</w:t>
      </w:r>
      <w:r w:rsidRPr="00F35926">
        <w:rPr>
          <w:sz w:val="24"/>
          <w:szCs w:val="24"/>
          <w:lang w:val="en-IE"/>
        </w:rPr>
        <w:t xml:space="preserve"> </w:t>
      </w:r>
      <w:r w:rsidRPr="00F35926">
        <w:rPr>
          <w:rFonts w:ascii="Nirmala UI" w:hAnsi="Nirmala UI" w:cs="Nirmala UI"/>
          <w:sz w:val="24"/>
          <w:szCs w:val="24"/>
          <w:lang w:val="en-IE"/>
        </w:rPr>
        <w:t>നീർക്കെട്ടും</w:t>
      </w:r>
      <w:r w:rsidRPr="00F35926">
        <w:rPr>
          <w:sz w:val="24"/>
          <w:szCs w:val="24"/>
          <w:lang w:val="en-IE"/>
        </w:rPr>
        <w:t xml:space="preserve"> </w:t>
      </w:r>
      <w:r w:rsidRPr="00F35926">
        <w:rPr>
          <w:rFonts w:ascii="Nirmala UI" w:hAnsi="Nirmala UI" w:cs="Nirmala UI"/>
          <w:sz w:val="24"/>
          <w:szCs w:val="24"/>
          <w:lang w:val="en-IE"/>
        </w:rPr>
        <w:t>അനുഭവപ്പെടുന്ന</w:t>
      </w:r>
      <w:r w:rsidRPr="00F35926">
        <w:rPr>
          <w:sz w:val="24"/>
          <w:szCs w:val="24"/>
          <w:lang w:val="en-IE"/>
        </w:rPr>
        <w:t xml:space="preserve"> </w:t>
      </w:r>
      <w:r w:rsidRPr="00F35926">
        <w:rPr>
          <w:rFonts w:ascii="Nirmala UI" w:hAnsi="Nirmala UI" w:cs="Nirmala UI"/>
          <w:sz w:val="24"/>
          <w:szCs w:val="24"/>
          <w:lang w:val="en-IE"/>
        </w:rPr>
        <w:t>അവസ്ഥ</w:t>
      </w:r>
      <w:r w:rsidRPr="00F35926">
        <w:rPr>
          <w:sz w:val="24"/>
          <w:szCs w:val="24"/>
          <w:lang w:val="en-IE"/>
        </w:rPr>
        <w:t xml:space="preserve">. </w:t>
      </w:r>
      <w:r w:rsidRPr="00F35926">
        <w:rPr>
          <w:rFonts w:ascii="Nirmala UI" w:hAnsi="Nirmala UI" w:cs="Nirmala UI"/>
          <w:sz w:val="24"/>
          <w:szCs w:val="24"/>
          <w:lang w:val="en-IE"/>
        </w:rPr>
        <w:t>പലതരത്തിലുണ്ട്</w:t>
      </w:r>
      <w:r w:rsidRPr="00F35926">
        <w:rPr>
          <w:sz w:val="24"/>
          <w:szCs w:val="24"/>
          <w:lang w:val="en-IE"/>
        </w:rPr>
        <w:t xml:space="preserve">: </w:t>
      </w:r>
    </w:p>
    <w:p w14:paraId="1A284EC2" w14:textId="77777777" w:rsidR="00F35926" w:rsidRPr="00F35926" w:rsidRDefault="00F35926" w:rsidP="00F35926">
      <w:pPr>
        <w:numPr>
          <w:ilvl w:val="2"/>
          <w:numId w:val="32"/>
        </w:numPr>
        <w:rPr>
          <w:sz w:val="24"/>
          <w:szCs w:val="24"/>
          <w:lang w:val="en-IE"/>
        </w:rPr>
      </w:pPr>
      <w:r w:rsidRPr="00F35926">
        <w:rPr>
          <w:rFonts w:ascii="Nirmala UI" w:hAnsi="Nirmala UI" w:cs="Nirmala UI"/>
          <w:i/>
          <w:iCs/>
          <w:sz w:val="24"/>
          <w:szCs w:val="24"/>
          <w:lang w:val="en-IE"/>
        </w:rPr>
        <w:t>ഓസ്റ്റിയോ</w:t>
      </w:r>
      <w:r w:rsidRPr="00F35926">
        <w:rPr>
          <w:i/>
          <w:iCs/>
          <w:sz w:val="24"/>
          <w:szCs w:val="24"/>
          <w:lang w:val="en-IE"/>
        </w:rPr>
        <w:t xml:space="preserve"> </w:t>
      </w:r>
      <w:r w:rsidRPr="00F35926">
        <w:rPr>
          <w:rFonts w:ascii="Nirmala UI" w:hAnsi="Nirmala UI" w:cs="Nirmala UI"/>
          <w:i/>
          <w:iCs/>
          <w:sz w:val="24"/>
          <w:szCs w:val="24"/>
          <w:lang w:val="en-IE"/>
        </w:rPr>
        <w:t>ആർത്രൈറ്റിസ്</w:t>
      </w:r>
      <w:r w:rsidRPr="00F35926">
        <w:rPr>
          <w:i/>
          <w:iCs/>
          <w:sz w:val="24"/>
          <w:szCs w:val="24"/>
          <w:lang w:val="en-IE"/>
        </w:rPr>
        <w:t>:</w:t>
      </w:r>
      <w:r w:rsidRPr="00F35926">
        <w:rPr>
          <w:sz w:val="24"/>
          <w:szCs w:val="24"/>
          <w:lang w:val="en-IE"/>
        </w:rPr>
        <w:t xml:space="preserve"> </w:t>
      </w:r>
      <w:r w:rsidRPr="00F35926">
        <w:rPr>
          <w:rFonts w:ascii="Nirmala UI" w:hAnsi="Nirmala UI" w:cs="Nirmala UI"/>
          <w:sz w:val="24"/>
          <w:szCs w:val="24"/>
          <w:lang w:val="en-IE"/>
        </w:rPr>
        <w:t>സന്ധികളിലെ</w:t>
      </w:r>
      <w:r w:rsidRPr="00F35926">
        <w:rPr>
          <w:sz w:val="24"/>
          <w:szCs w:val="24"/>
          <w:lang w:val="en-IE"/>
        </w:rPr>
        <w:t xml:space="preserve"> </w:t>
      </w:r>
      <w:r w:rsidRPr="00F35926">
        <w:rPr>
          <w:rFonts w:ascii="Nirmala UI" w:hAnsi="Nirmala UI" w:cs="Nirmala UI"/>
          <w:sz w:val="24"/>
          <w:szCs w:val="24"/>
          <w:lang w:val="en-IE"/>
        </w:rPr>
        <w:t>തരുണാസ്ഥികൾക്ക്</w:t>
      </w:r>
      <w:r w:rsidRPr="00F35926">
        <w:rPr>
          <w:sz w:val="24"/>
          <w:szCs w:val="24"/>
          <w:lang w:val="en-IE"/>
        </w:rPr>
        <w:t xml:space="preserve"> </w:t>
      </w:r>
      <w:r w:rsidRPr="00F35926">
        <w:rPr>
          <w:rFonts w:ascii="Nirmala UI" w:hAnsi="Nirmala UI" w:cs="Nirmala UI"/>
          <w:sz w:val="24"/>
          <w:szCs w:val="24"/>
          <w:lang w:val="en-IE"/>
        </w:rPr>
        <w:t>തേയ്മാനം</w:t>
      </w:r>
      <w:r w:rsidRPr="00F35926">
        <w:rPr>
          <w:sz w:val="24"/>
          <w:szCs w:val="24"/>
          <w:lang w:val="en-IE"/>
        </w:rPr>
        <w:t xml:space="preserve"> </w:t>
      </w:r>
      <w:r w:rsidRPr="00F35926">
        <w:rPr>
          <w:rFonts w:ascii="Nirmala UI" w:hAnsi="Nirmala UI" w:cs="Nirmala UI"/>
          <w:sz w:val="24"/>
          <w:szCs w:val="24"/>
          <w:lang w:val="en-IE"/>
        </w:rPr>
        <w:t>സംഭവിച്ചുണ്ടാകുന്നു</w:t>
      </w:r>
      <w:r w:rsidRPr="00F35926">
        <w:rPr>
          <w:sz w:val="24"/>
          <w:szCs w:val="24"/>
          <w:lang w:val="en-IE"/>
        </w:rPr>
        <w:t>.</w:t>
      </w:r>
    </w:p>
    <w:p w14:paraId="176235BB" w14:textId="77777777" w:rsidR="00F35926" w:rsidRPr="00F35926" w:rsidRDefault="00F35926" w:rsidP="00F35926">
      <w:pPr>
        <w:numPr>
          <w:ilvl w:val="2"/>
          <w:numId w:val="32"/>
        </w:numPr>
        <w:rPr>
          <w:sz w:val="24"/>
          <w:szCs w:val="24"/>
          <w:lang w:val="en-IE"/>
        </w:rPr>
      </w:pPr>
      <w:r w:rsidRPr="00F35926">
        <w:rPr>
          <w:rFonts w:ascii="Nirmala UI" w:hAnsi="Nirmala UI" w:cs="Nirmala UI"/>
          <w:i/>
          <w:iCs/>
          <w:sz w:val="24"/>
          <w:szCs w:val="24"/>
          <w:lang w:val="en-IE"/>
        </w:rPr>
        <w:t>റുമറ്റോയ്ഡ്</w:t>
      </w:r>
      <w:r w:rsidRPr="00F35926">
        <w:rPr>
          <w:i/>
          <w:iCs/>
          <w:sz w:val="24"/>
          <w:szCs w:val="24"/>
          <w:lang w:val="en-IE"/>
        </w:rPr>
        <w:t xml:space="preserve"> </w:t>
      </w:r>
      <w:r w:rsidRPr="00F35926">
        <w:rPr>
          <w:rFonts w:ascii="Nirmala UI" w:hAnsi="Nirmala UI" w:cs="Nirmala UI"/>
          <w:i/>
          <w:iCs/>
          <w:sz w:val="24"/>
          <w:szCs w:val="24"/>
          <w:lang w:val="en-IE"/>
        </w:rPr>
        <w:t>ആർത്രൈറ്റിസ്</w:t>
      </w:r>
      <w:r w:rsidRPr="00F35926">
        <w:rPr>
          <w:i/>
          <w:iCs/>
          <w:sz w:val="24"/>
          <w:szCs w:val="24"/>
          <w:lang w:val="en-IE"/>
        </w:rPr>
        <w:t>:</w:t>
      </w:r>
      <w:r w:rsidRPr="00F35926">
        <w:rPr>
          <w:sz w:val="24"/>
          <w:szCs w:val="24"/>
          <w:lang w:val="en-IE"/>
        </w:rPr>
        <w:t xml:space="preserve"> </w:t>
      </w:r>
      <w:r w:rsidRPr="00F35926">
        <w:rPr>
          <w:rFonts w:ascii="Nirmala UI" w:hAnsi="Nirmala UI" w:cs="Nirmala UI"/>
          <w:sz w:val="24"/>
          <w:szCs w:val="24"/>
          <w:lang w:val="en-IE"/>
        </w:rPr>
        <w:t>ശരീരത്തിൻ്റെ</w:t>
      </w:r>
      <w:r w:rsidRPr="00F35926">
        <w:rPr>
          <w:sz w:val="24"/>
          <w:szCs w:val="24"/>
          <w:lang w:val="en-IE"/>
        </w:rPr>
        <w:t xml:space="preserve"> </w:t>
      </w:r>
      <w:r w:rsidRPr="00F35926">
        <w:rPr>
          <w:rFonts w:ascii="Nirmala UI" w:hAnsi="Nirmala UI" w:cs="Nirmala UI"/>
          <w:sz w:val="24"/>
          <w:szCs w:val="24"/>
          <w:lang w:val="en-IE"/>
        </w:rPr>
        <w:t>പ്രതിരോധ</w:t>
      </w:r>
      <w:r w:rsidRPr="00F35926">
        <w:rPr>
          <w:sz w:val="24"/>
          <w:szCs w:val="24"/>
          <w:lang w:val="en-IE"/>
        </w:rPr>
        <w:t xml:space="preserve"> </w:t>
      </w:r>
      <w:r w:rsidRPr="00F35926">
        <w:rPr>
          <w:rFonts w:ascii="Nirmala UI" w:hAnsi="Nirmala UI" w:cs="Nirmala UI"/>
          <w:sz w:val="24"/>
          <w:szCs w:val="24"/>
          <w:lang w:val="en-IE"/>
        </w:rPr>
        <w:t>സംവിധാനം</w:t>
      </w:r>
      <w:r w:rsidRPr="00F35926">
        <w:rPr>
          <w:sz w:val="24"/>
          <w:szCs w:val="24"/>
          <w:lang w:val="en-IE"/>
        </w:rPr>
        <w:t xml:space="preserve"> </w:t>
      </w:r>
      <w:r w:rsidRPr="00F35926">
        <w:rPr>
          <w:rFonts w:ascii="Nirmala UI" w:hAnsi="Nirmala UI" w:cs="Nirmala UI"/>
          <w:sz w:val="24"/>
          <w:szCs w:val="24"/>
          <w:lang w:val="en-IE"/>
        </w:rPr>
        <w:t>സന്ധികളെ</w:t>
      </w:r>
      <w:r w:rsidRPr="00F35926">
        <w:rPr>
          <w:sz w:val="24"/>
          <w:szCs w:val="24"/>
          <w:lang w:val="en-IE"/>
        </w:rPr>
        <w:t xml:space="preserve"> </w:t>
      </w:r>
      <w:r w:rsidRPr="00F35926">
        <w:rPr>
          <w:rFonts w:ascii="Nirmala UI" w:hAnsi="Nirmala UI" w:cs="Nirmala UI"/>
          <w:sz w:val="24"/>
          <w:szCs w:val="24"/>
          <w:lang w:val="en-IE"/>
        </w:rPr>
        <w:t>ആക്രമിക്കുന്ന</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ഓട്ടോ</w:t>
      </w:r>
      <w:r w:rsidRPr="00F35926">
        <w:rPr>
          <w:sz w:val="24"/>
          <w:szCs w:val="24"/>
          <w:lang w:val="en-IE"/>
        </w:rPr>
        <w:t xml:space="preserve"> </w:t>
      </w:r>
      <w:r w:rsidRPr="00F35926">
        <w:rPr>
          <w:rFonts w:ascii="Nirmala UI" w:hAnsi="Nirmala UI" w:cs="Nirmala UI"/>
          <w:sz w:val="24"/>
          <w:szCs w:val="24"/>
          <w:lang w:val="en-IE"/>
        </w:rPr>
        <w:t>ഇമ്മ്യൂൺ</w:t>
      </w:r>
      <w:r w:rsidRPr="00F35926">
        <w:rPr>
          <w:sz w:val="24"/>
          <w:szCs w:val="24"/>
          <w:lang w:val="en-IE"/>
        </w:rPr>
        <w:t xml:space="preserve"> </w:t>
      </w:r>
      <w:r w:rsidRPr="00F35926">
        <w:rPr>
          <w:rFonts w:ascii="Nirmala UI" w:hAnsi="Nirmala UI" w:cs="Nirmala UI"/>
          <w:sz w:val="24"/>
          <w:szCs w:val="24"/>
          <w:lang w:val="en-IE"/>
        </w:rPr>
        <w:t>രോഗം</w:t>
      </w:r>
      <w:r w:rsidRPr="00F35926">
        <w:rPr>
          <w:sz w:val="24"/>
          <w:szCs w:val="24"/>
          <w:lang w:val="en-IE"/>
        </w:rPr>
        <w:t>.</w:t>
      </w:r>
    </w:p>
    <w:p w14:paraId="2DB404D3"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റിക്കറ്റ്സ്</w:t>
      </w:r>
      <w:r w:rsidRPr="00F35926">
        <w:rPr>
          <w:b/>
          <w:bCs/>
          <w:sz w:val="24"/>
          <w:szCs w:val="24"/>
          <w:lang w:val="en-IE"/>
        </w:rPr>
        <w:t xml:space="preserve"> (Rickets - </w:t>
      </w:r>
      <w:r w:rsidRPr="00F35926">
        <w:rPr>
          <w:rFonts w:ascii="Nirmala UI" w:hAnsi="Nirmala UI" w:cs="Nirmala UI"/>
          <w:b/>
          <w:bCs/>
          <w:sz w:val="24"/>
          <w:szCs w:val="24"/>
          <w:lang w:val="en-IE"/>
        </w:rPr>
        <w:t>കണ</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കുട്ടികളിൽ</w:t>
      </w:r>
      <w:r w:rsidRPr="00F35926">
        <w:rPr>
          <w:sz w:val="24"/>
          <w:szCs w:val="24"/>
          <w:lang w:val="en-IE"/>
        </w:rPr>
        <w:t xml:space="preserve"> </w:t>
      </w:r>
      <w:r w:rsidRPr="00F35926">
        <w:rPr>
          <w:rFonts w:ascii="Nirmala UI" w:hAnsi="Nirmala UI" w:cs="Nirmala UI"/>
          <w:sz w:val="24"/>
          <w:szCs w:val="24"/>
          <w:lang w:val="en-IE"/>
        </w:rPr>
        <w:t>വിറ്റാമിൻ</w:t>
      </w:r>
      <w:r w:rsidRPr="00F35926">
        <w:rPr>
          <w:sz w:val="24"/>
          <w:szCs w:val="24"/>
          <w:lang w:val="en-IE"/>
        </w:rPr>
        <w:t xml:space="preserve"> D </w:t>
      </w:r>
      <w:r w:rsidRPr="00F35926">
        <w:rPr>
          <w:rFonts w:ascii="Nirmala UI" w:hAnsi="Nirmala UI" w:cs="Nirmala UI"/>
          <w:sz w:val="24"/>
          <w:szCs w:val="24"/>
          <w:lang w:val="en-IE"/>
        </w:rPr>
        <w:t>യുടെ</w:t>
      </w:r>
      <w:r w:rsidRPr="00F35926">
        <w:rPr>
          <w:sz w:val="24"/>
          <w:szCs w:val="24"/>
          <w:lang w:val="en-IE"/>
        </w:rPr>
        <w:t xml:space="preserve"> </w:t>
      </w:r>
      <w:r w:rsidRPr="00F35926">
        <w:rPr>
          <w:rFonts w:ascii="Nirmala UI" w:hAnsi="Nirmala UI" w:cs="Nirmala UI"/>
          <w:sz w:val="24"/>
          <w:szCs w:val="24"/>
          <w:lang w:val="en-IE"/>
        </w:rPr>
        <w:t>കുറവ്</w:t>
      </w:r>
      <w:r w:rsidRPr="00F35926">
        <w:rPr>
          <w:sz w:val="24"/>
          <w:szCs w:val="24"/>
          <w:lang w:val="en-IE"/>
        </w:rPr>
        <w:t xml:space="preserve"> </w:t>
      </w:r>
      <w:r w:rsidRPr="00F35926">
        <w:rPr>
          <w:rFonts w:ascii="Nirmala UI" w:hAnsi="Nirmala UI" w:cs="Nirmala UI"/>
          <w:sz w:val="24"/>
          <w:szCs w:val="24"/>
          <w:lang w:val="en-IE"/>
        </w:rPr>
        <w:t>മൂലം</w:t>
      </w:r>
      <w:r w:rsidRPr="00F35926">
        <w:rPr>
          <w:sz w:val="24"/>
          <w:szCs w:val="24"/>
          <w:lang w:val="en-IE"/>
        </w:rPr>
        <w:t xml:space="preserve"> </w:t>
      </w:r>
      <w:r w:rsidRPr="00F35926">
        <w:rPr>
          <w:rFonts w:ascii="Nirmala UI" w:hAnsi="Nirmala UI" w:cs="Nirmala UI"/>
          <w:sz w:val="24"/>
          <w:szCs w:val="24"/>
          <w:lang w:val="en-IE"/>
        </w:rPr>
        <w:t>അസ്ഥികൾ</w:t>
      </w:r>
      <w:r w:rsidRPr="00F35926">
        <w:rPr>
          <w:sz w:val="24"/>
          <w:szCs w:val="24"/>
          <w:lang w:val="en-IE"/>
        </w:rPr>
        <w:t xml:space="preserve"> </w:t>
      </w:r>
      <w:r w:rsidRPr="00F35926">
        <w:rPr>
          <w:rFonts w:ascii="Nirmala UI" w:hAnsi="Nirmala UI" w:cs="Nirmala UI"/>
          <w:sz w:val="24"/>
          <w:szCs w:val="24"/>
          <w:lang w:val="en-IE"/>
        </w:rPr>
        <w:t>ബലമില്ലാതാവുകയും</w:t>
      </w:r>
      <w:r w:rsidRPr="00F35926">
        <w:rPr>
          <w:sz w:val="24"/>
          <w:szCs w:val="24"/>
          <w:lang w:val="en-IE"/>
        </w:rPr>
        <w:t xml:space="preserve"> </w:t>
      </w:r>
      <w:r w:rsidRPr="00F35926">
        <w:rPr>
          <w:rFonts w:ascii="Nirmala UI" w:hAnsi="Nirmala UI" w:cs="Nirmala UI"/>
          <w:sz w:val="24"/>
          <w:szCs w:val="24"/>
          <w:lang w:val="en-IE"/>
        </w:rPr>
        <w:t>വളയുകയും</w:t>
      </w:r>
      <w:r w:rsidRPr="00F35926">
        <w:rPr>
          <w:sz w:val="24"/>
          <w:szCs w:val="24"/>
          <w:lang w:val="en-IE"/>
        </w:rPr>
        <w:t xml:space="preserve"> </w:t>
      </w:r>
      <w:r w:rsidRPr="00F35926">
        <w:rPr>
          <w:rFonts w:ascii="Nirmala UI" w:hAnsi="Nirmala UI" w:cs="Nirmala UI"/>
          <w:sz w:val="24"/>
          <w:szCs w:val="24"/>
          <w:lang w:val="en-IE"/>
        </w:rPr>
        <w:t>ചെയ്യുന്ന</w:t>
      </w:r>
      <w:r w:rsidRPr="00F35926">
        <w:rPr>
          <w:sz w:val="24"/>
          <w:szCs w:val="24"/>
          <w:lang w:val="en-IE"/>
        </w:rPr>
        <w:t xml:space="preserve"> </w:t>
      </w:r>
      <w:r w:rsidRPr="00F35926">
        <w:rPr>
          <w:rFonts w:ascii="Nirmala UI" w:hAnsi="Nirmala UI" w:cs="Nirmala UI"/>
          <w:sz w:val="24"/>
          <w:szCs w:val="24"/>
          <w:lang w:val="en-IE"/>
        </w:rPr>
        <w:t>അവസ്ഥ</w:t>
      </w:r>
      <w:r w:rsidRPr="00F35926">
        <w:rPr>
          <w:sz w:val="24"/>
          <w:szCs w:val="24"/>
          <w:lang w:val="en-IE"/>
        </w:rPr>
        <w:t xml:space="preserve">. </w:t>
      </w:r>
      <w:r w:rsidRPr="00F35926">
        <w:rPr>
          <w:rFonts w:ascii="Nirmala UI" w:hAnsi="Nirmala UI" w:cs="Nirmala UI"/>
          <w:sz w:val="24"/>
          <w:szCs w:val="24"/>
          <w:lang w:val="en-IE"/>
        </w:rPr>
        <w:t>മുതിർന്നവരിൽ</w:t>
      </w:r>
      <w:r w:rsidRPr="00F35926">
        <w:rPr>
          <w:sz w:val="24"/>
          <w:szCs w:val="24"/>
          <w:lang w:val="en-IE"/>
        </w:rPr>
        <w:t xml:space="preserve"> </w:t>
      </w:r>
      <w:r w:rsidRPr="00F35926">
        <w:rPr>
          <w:rFonts w:ascii="Nirmala UI" w:hAnsi="Nirmala UI" w:cs="Nirmala UI"/>
          <w:sz w:val="24"/>
          <w:szCs w:val="24"/>
          <w:lang w:val="en-IE"/>
        </w:rPr>
        <w:t>ഇത്</w:t>
      </w:r>
      <w:r w:rsidRPr="00F35926">
        <w:rPr>
          <w:sz w:val="24"/>
          <w:szCs w:val="24"/>
          <w:lang w:val="en-IE"/>
        </w:rPr>
        <w:t xml:space="preserve"> '</w:t>
      </w:r>
      <w:r w:rsidRPr="00F35926">
        <w:rPr>
          <w:rFonts w:ascii="Nirmala UI" w:hAnsi="Nirmala UI" w:cs="Nirmala UI"/>
          <w:sz w:val="24"/>
          <w:szCs w:val="24"/>
          <w:lang w:val="en-IE"/>
        </w:rPr>
        <w:t>ഓസ്റ്റിയോ</w:t>
      </w:r>
      <w:r w:rsidRPr="00F35926">
        <w:rPr>
          <w:sz w:val="24"/>
          <w:szCs w:val="24"/>
          <w:lang w:val="en-IE"/>
        </w:rPr>
        <w:t xml:space="preserve"> </w:t>
      </w:r>
      <w:r w:rsidRPr="00F35926">
        <w:rPr>
          <w:rFonts w:ascii="Nirmala UI" w:hAnsi="Nirmala UI" w:cs="Nirmala UI"/>
          <w:sz w:val="24"/>
          <w:szCs w:val="24"/>
          <w:lang w:val="en-IE"/>
        </w:rPr>
        <w:t>മലേഷ്യ</w:t>
      </w:r>
      <w:r w:rsidRPr="00F35926">
        <w:rPr>
          <w:sz w:val="24"/>
          <w:szCs w:val="24"/>
          <w:lang w:val="en-IE"/>
        </w:rPr>
        <w:t xml:space="preserve">' </w:t>
      </w:r>
      <w:r w:rsidRPr="00F35926">
        <w:rPr>
          <w:rFonts w:ascii="Nirmala UI" w:hAnsi="Nirmala UI" w:cs="Nirmala UI"/>
          <w:sz w:val="24"/>
          <w:szCs w:val="24"/>
          <w:lang w:val="en-IE"/>
        </w:rPr>
        <w:t>എന്നറിയപ്പെടുന്നു</w:t>
      </w:r>
      <w:r w:rsidRPr="00F35926">
        <w:rPr>
          <w:sz w:val="24"/>
          <w:szCs w:val="24"/>
          <w:lang w:val="en-IE"/>
        </w:rPr>
        <w:t>.</w:t>
      </w:r>
    </w:p>
    <w:p w14:paraId="6E29EDD6"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ഉളുക്ക്</w:t>
      </w:r>
      <w:r w:rsidRPr="00F35926">
        <w:rPr>
          <w:b/>
          <w:bCs/>
          <w:sz w:val="24"/>
          <w:szCs w:val="24"/>
          <w:lang w:val="en-IE"/>
        </w:rPr>
        <w:t xml:space="preserve"> (Sprain):</w:t>
      </w:r>
      <w:r w:rsidRPr="00F35926">
        <w:rPr>
          <w:sz w:val="24"/>
          <w:szCs w:val="24"/>
          <w:lang w:val="en-IE"/>
        </w:rPr>
        <w:t xml:space="preserve"> </w:t>
      </w:r>
      <w:r w:rsidRPr="00F35926">
        <w:rPr>
          <w:rFonts w:ascii="Nirmala UI" w:hAnsi="Nirmala UI" w:cs="Nirmala UI"/>
          <w:sz w:val="24"/>
          <w:szCs w:val="24"/>
          <w:lang w:val="en-IE"/>
        </w:rPr>
        <w:t>സന്ധികളിലെ</w:t>
      </w:r>
      <w:r w:rsidRPr="00F35926">
        <w:rPr>
          <w:sz w:val="24"/>
          <w:szCs w:val="24"/>
          <w:lang w:val="en-IE"/>
        </w:rPr>
        <w:t xml:space="preserve"> </w:t>
      </w:r>
      <w:r w:rsidRPr="00F35926">
        <w:rPr>
          <w:rFonts w:ascii="Nirmala UI" w:hAnsi="Nirmala UI" w:cs="Nirmala UI"/>
          <w:sz w:val="24"/>
          <w:szCs w:val="24"/>
          <w:lang w:val="en-IE"/>
        </w:rPr>
        <w:t>ലിഗമെൻ്റുകൾ</w:t>
      </w:r>
      <w:r w:rsidRPr="00F35926">
        <w:rPr>
          <w:sz w:val="24"/>
          <w:szCs w:val="24"/>
          <w:lang w:val="en-IE"/>
        </w:rPr>
        <w:t xml:space="preserve"> </w:t>
      </w:r>
      <w:r w:rsidRPr="00F35926">
        <w:rPr>
          <w:rFonts w:ascii="Nirmala UI" w:hAnsi="Nirmala UI" w:cs="Nirmala UI"/>
          <w:sz w:val="24"/>
          <w:szCs w:val="24"/>
          <w:lang w:val="en-IE"/>
        </w:rPr>
        <w:t>വലിയുകയോ</w:t>
      </w:r>
      <w:r w:rsidRPr="00F35926">
        <w:rPr>
          <w:sz w:val="24"/>
          <w:szCs w:val="24"/>
          <w:lang w:val="en-IE"/>
        </w:rPr>
        <w:t xml:space="preserve"> </w:t>
      </w:r>
      <w:r w:rsidRPr="00F35926">
        <w:rPr>
          <w:rFonts w:ascii="Nirmala UI" w:hAnsi="Nirmala UI" w:cs="Nirmala UI"/>
          <w:sz w:val="24"/>
          <w:szCs w:val="24"/>
          <w:lang w:val="en-IE"/>
        </w:rPr>
        <w:t>പൊട്ടുകയോ</w:t>
      </w:r>
      <w:r w:rsidRPr="00F35926">
        <w:rPr>
          <w:sz w:val="24"/>
          <w:szCs w:val="24"/>
          <w:lang w:val="en-IE"/>
        </w:rPr>
        <w:t xml:space="preserve"> </w:t>
      </w:r>
      <w:r w:rsidRPr="00F35926">
        <w:rPr>
          <w:rFonts w:ascii="Nirmala UI" w:hAnsi="Nirmala UI" w:cs="Nirmala UI"/>
          <w:sz w:val="24"/>
          <w:szCs w:val="24"/>
          <w:lang w:val="en-IE"/>
        </w:rPr>
        <w:t>ചെയ്യുന്നത്</w:t>
      </w:r>
      <w:r w:rsidRPr="00F35926">
        <w:rPr>
          <w:sz w:val="24"/>
          <w:szCs w:val="24"/>
          <w:lang w:val="en-IE"/>
        </w:rPr>
        <w:t>.</w:t>
      </w:r>
    </w:p>
    <w:p w14:paraId="59962D1E" w14:textId="77777777" w:rsidR="00F35926" w:rsidRPr="00F35926" w:rsidRDefault="00F35926" w:rsidP="00F35926">
      <w:pPr>
        <w:numPr>
          <w:ilvl w:val="0"/>
          <w:numId w:val="32"/>
        </w:numPr>
        <w:rPr>
          <w:sz w:val="24"/>
          <w:szCs w:val="24"/>
          <w:lang w:val="en-IE"/>
        </w:rPr>
      </w:pPr>
      <w:r w:rsidRPr="00F35926">
        <w:rPr>
          <w:rFonts w:ascii="Nirmala UI" w:hAnsi="Nirmala UI" w:cs="Nirmala UI"/>
          <w:b/>
          <w:bCs/>
          <w:sz w:val="24"/>
          <w:szCs w:val="24"/>
          <w:lang w:val="en-IE"/>
        </w:rPr>
        <w:lastRenderedPageBreak/>
        <w:t>പേശി</w:t>
      </w:r>
      <w:r w:rsidRPr="00F35926">
        <w:rPr>
          <w:b/>
          <w:bCs/>
          <w:sz w:val="24"/>
          <w:szCs w:val="24"/>
          <w:lang w:val="en-IE"/>
        </w:rPr>
        <w:t xml:space="preserve"> </w:t>
      </w:r>
      <w:r w:rsidRPr="00F35926">
        <w:rPr>
          <w:rFonts w:ascii="Nirmala UI" w:hAnsi="Nirmala UI" w:cs="Nirmala UI"/>
          <w:b/>
          <w:bCs/>
          <w:sz w:val="24"/>
          <w:szCs w:val="24"/>
          <w:lang w:val="en-IE"/>
        </w:rPr>
        <w:t>സംബന്ധമായവ</w:t>
      </w:r>
      <w:r w:rsidRPr="00F35926">
        <w:rPr>
          <w:b/>
          <w:bCs/>
          <w:sz w:val="24"/>
          <w:szCs w:val="24"/>
          <w:lang w:val="en-IE"/>
        </w:rPr>
        <w:t>:</w:t>
      </w:r>
      <w:r w:rsidRPr="00F35926">
        <w:rPr>
          <w:sz w:val="24"/>
          <w:szCs w:val="24"/>
          <w:lang w:val="en-IE"/>
        </w:rPr>
        <w:t xml:space="preserve"> </w:t>
      </w:r>
    </w:p>
    <w:p w14:paraId="714DB3D5"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മസിൽ</w:t>
      </w:r>
      <w:r w:rsidRPr="00F35926">
        <w:rPr>
          <w:b/>
          <w:bCs/>
          <w:sz w:val="24"/>
          <w:szCs w:val="24"/>
          <w:lang w:val="en-IE"/>
        </w:rPr>
        <w:t xml:space="preserve"> </w:t>
      </w:r>
      <w:r w:rsidRPr="00F35926">
        <w:rPr>
          <w:rFonts w:ascii="Nirmala UI" w:hAnsi="Nirmala UI" w:cs="Nirmala UI"/>
          <w:b/>
          <w:bCs/>
          <w:sz w:val="24"/>
          <w:szCs w:val="24"/>
          <w:lang w:val="en-IE"/>
        </w:rPr>
        <w:t>ക്രാമ്പ്</w:t>
      </w:r>
      <w:r w:rsidRPr="00F35926">
        <w:rPr>
          <w:b/>
          <w:bCs/>
          <w:sz w:val="24"/>
          <w:szCs w:val="24"/>
          <w:lang w:val="en-IE"/>
        </w:rPr>
        <w:t xml:space="preserve"> (</w:t>
      </w:r>
      <w:r w:rsidRPr="00F35926">
        <w:rPr>
          <w:rFonts w:ascii="Nirmala UI" w:hAnsi="Nirmala UI" w:cs="Nirmala UI"/>
          <w:b/>
          <w:bCs/>
          <w:sz w:val="24"/>
          <w:szCs w:val="24"/>
          <w:lang w:val="en-IE"/>
        </w:rPr>
        <w:t>പേശിവലിവ്</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w:t>
      </w:r>
      <w:r w:rsidRPr="00F35926">
        <w:rPr>
          <w:rFonts w:ascii="Nirmala UI" w:hAnsi="Nirmala UI" w:cs="Nirmala UI"/>
          <w:sz w:val="24"/>
          <w:szCs w:val="24"/>
          <w:lang w:val="en-IE"/>
        </w:rPr>
        <w:t>അനിയന്ത്രിതമായി</w:t>
      </w:r>
      <w:r w:rsidRPr="00F35926">
        <w:rPr>
          <w:sz w:val="24"/>
          <w:szCs w:val="24"/>
          <w:lang w:val="en-IE"/>
        </w:rPr>
        <w:t xml:space="preserve"> </w:t>
      </w:r>
      <w:r w:rsidRPr="00F35926">
        <w:rPr>
          <w:rFonts w:ascii="Nirmala UI" w:hAnsi="Nirmala UI" w:cs="Nirmala UI"/>
          <w:sz w:val="24"/>
          <w:szCs w:val="24"/>
          <w:lang w:val="en-IE"/>
        </w:rPr>
        <w:t>ശക്തമായി</w:t>
      </w:r>
      <w:r w:rsidRPr="00F35926">
        <w:rPr>
          <w:sz w:val="24"/>
          <w:szCs w:val="24"/>
          <w:lang w:val="en-IE"/>
        </w:rPr>
        <w:t xml:space="preserve"> </w:t>
      </w:r>
      <w:r w:rsidRPr="00F35926">
        <w:rPr>
          <w:rFonts w:ascii="Nirmala UI" w:hAnsi="Nirmala UI" w:cs="Nirmala UI"/>
          <w:sz w:val="24"/>
          <w:szCs w:val="24"/>
          <w:lang w:val="en-IE"/>
        </w:rPr>
        <w:t>സങ്കോചിക്കുന്നതുമൂലമുള്ള</w:t>
      </w:r>
      <w:r w:rsidRPr="00F35926">
        <w:rPr>
          <w:sz w:val="24"/>
          <w:szCs w:val="24"/>
          <w:lang w:val="en-IE"/>
        </w:rPr>
        <w:t xml:space="preserve"> </w:t>
      </w:r>
      <w:r w:rsidRPr="00F35926">
        <w:rPr>
          <w:rFonts w:ascii="Nirmala UI" w:hAnsi="Nirmala UI" w:cs="Nirmala UI"/>
          <w:sz w:val="24"/>
          <w:szCs w:val="24"/>
          <w:lang w:val="en-IE"/>
        </w:rPr>
        <w:t>വേദന</w:t>
      </w:r>
      <w:r w:rsidRPr="00F35926">
        <w:rPr>
          <w:sz w:val="24"/>
          <w:szCs w:val="24"/>
          <w:lang w:val="en-IE"/>
        </w:rPr>
        <w:t xml:space="preserve">. </w:t>
      </w:r>
      <w:r w:rsidRPr="00F35926">
        <w:rPr>
          <w:rFonts w:ascii="Nirmala UI" w:hAnsi="Nirmala UI" w:cs="Nirmala UI"/>
          <w:sz w:val="24"/>
          <w:szCs w:val="24"/>
          <w:lang w:val="en-IE"/>
        </w:rPr>
        <w:t>നിർജ്ജലീകരണം</w:t>
      </w:r>
      <w:r w:rsidRPr="00F35926">
        <w:rPr>
          <w:sz w:val="24"/>
          <w:szCs w:val="24"/>
          <w:lang w:val="en-IE"/>
        </w:rPr>
        <w:t xml:space="preserve">, </w:t>
      </w:r>
      <w:r w:rsidRPr="00F35926">
        <w:rPr>
          <w:rFonts w:ascii="Nirmala UI" w:hAnsi="Nirmala UI" w:cs="Nirmala UI"/>
          <w:sz w:val="24"/>
          <w:szCs w:val="24"/>
          <w:lang w:val="en-IE"/>
        </w:rPr>
        <w:t>ലവണങ്ങളുടെ</w:t>
      </w:r>
      <w:r w:rsidRPr="00F35926">
        <w:rPr>
          <w:sz w:val="24"/>
          <w:szCs w:val="24"/>
          <w:lang w:val="en-IE"/>
        </w:rPr>
        <w:t xml:space="preserve"> </w:t>
      </w:r>
      <w:r w:rsidRPr="00F35926">
        <w:rPr>
          <w:rFonts w:ascii="Nirmala UI" w:hAnsi="Nirmala UI" w:cs="Nirmala UI"/>
          <w:sz w:val="24"/>
          <w:szCs w:val="24"/>
          <w:lang w:val="en-IE"/>
        </w:rPr>
        <w:t>കുറവ്</w:t>
      </w:r>
      <w:r w:rsidRPr="00F35926">
        <w:rPr>
          <w:sz w:val="24"/>
          <w:szCs w:val="24"/>
          <w:lang w:val="en-IE"/>
        </w:rPr>
        <w:t xml:space="preserve">, </w:t>
      </w:r>
      <w:r w:rsidRPr="00F35926">
        <w:rPr>
          <w:rFonts w:ascii="Nirmala UI" w:hAnsi="Nirmala UI" w:cs="Nirmala UI"/>
          <w:sz w:val="24"/>
          <w:szCs w:val="24"/>
          <w:lang w:val="en-IE"/>
        </w:rPr>
        <w:t>അമിതാദ്ധ്വാനം</w:t>
      </w:r>
      <w:r w:rsidRPr="00F35926">
        <w:rPr>
          <w:sz w:val="24"/>
          <w:szCs w:val="24"/>
          <w:lang w:val="en-IE"/>
        </w:rPr>
        <w:t xml:space="preserve"> </w:t>
      </w:r>
      <w:r w:rsidRPr="00F35926">
        <w:rPr>
          <w:rFonts w:ascii="Nirmala UI" w:hAnsi="Nirmala UI" w:cs="Nirmala UI"/>
          <w:sz w:val="24"/>
          <w:szCs w:val="24"/>
          <w:lang w:val="en-IE"/>
        </w:rPr>
        <w:t>എന്നിവ</w:t>
      </w:r>
      <w:r w:rsidRPr="00F35926">
        <w:rPr>
          <w:sz w:val="24"/>
          <w:szCs w:val="24"/>
          <w:lang w:val="en-IE"/>
        </w:rPr>
        <w:t xml:space="preserve"> </w:t>
      </w:r>
      <w:r w:rsidRPr="00F35926">
        <w:rPr>
          <w:rFonts w:ascii="Nirmala UI" w:hAnsi="Nirmala UI" w:cs="Nirmala UI"/>
          <w:sz w:val="24"/>
          <w:szCs w:val="24"/>
          <w:lang w:val="en-IE"/>
        </w:rPr>
        <w:t>കാരണമാകാം</w:t>
      </w:r>
      <w:r w:rsidRPr="00F35926">
        <w:rPr>
          <w:sz w:val="24"/>
          <w:szCs w:val="24"/>
          <w:lang w:val="en-IE"/>
        </w:rPr>
        <w:t>.</w:t>
      </w:r>
    </w:p>
    <w:p w14:paraId="4CF8EDB6"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സ്ട്രെയിൻ</w:t>
      </w:r>
      <w:r w:rsidRPr="00F35926">
        <w:rPr>
          <w:b/>
          <w:bCs/>
          <w:sz w:val="24"/>
          <w:szCs w:val="24"/>
          <w:lang w:val="en-IE"/>
        </w:rPr>
        <w:t xml:space="preserve"> (</w:t>
      </w:r>
      <w:r w:rsidRPr="00F35926">
        <w:rPr>
          <w:rFonts w:ascii="Nirmala UI" w:hAnsi="Nirmala UI" w:cs="Nirmala UI"/>
          <w:b/>
          <w:bCs/>
          <w:sz w:val="24"/>
          <w:szCs w:val="24"/>
          <w:lang w:val="en-IE"/>
        </w:rPr>
        <w:t>പേശീ</w:t>
      </w:r>
      <w:r w:rsidRPr="00F35926">
        <w:rPr>
          <w:b/>
          <w:bCs/>
          <w:sz w:val="24"/>
          <w:szCs w:val="24"/>
          <w:lang w:val="en-IE"/>
        </w:rPr>
        <w:t xml:space="preserve"> </w:t>
      </w:r>
      <w:r w:rsidRPr="00F35926">
        <w:rPr>
          <w:rFonts w:ascii="Nirmala UI" w:hAnsi="Nirmala UI" w:cs="Nirmala UI"/>
          <w:b/>
          <w:bCs/>
          <w:sz w:val="24"/>
          <w:szCs w:val="24"/>
          <w:lang w:val="en-IE"/>
        </w:rPr>
        <w:t>വലിയൽ</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പേശികൾക്കോ</w:t>
      </w:r>
      <w:r w:rsidRPr="00F35926">
        <w:rPr>
          <w:sz w:val="24"/>
          <w:szCs w:val="24"/>
          <w:lang w:val="en-IE"/>
        </w:rPr>
        <w:t xml:space="preserve"> </w:t>
      </w:r>
      <w:r w:rsidRPr="00F35926">
        <w:rPr>
          <w:rFonts w:ascii="Nirmala UI" w:hAnsi="Nirmala UI" w:cs="Nirmala UI"/>
          <w:sz w:val="24"/>
          <w:szCs w:val="24"/>
          <w:lang w:val="en-IE"/>
        </w:rPr>
        <w:t>ടെൻഡനുകൾക്കോ</w:t>
      </w:r>
      <w:r w:rsidRPr="00F35926">
        <w:rPr>
          <w:sz w:val="24"/>
          <w:szCs w:val="24"/>
          <w:lang w:val="en-IE"/>
        </w:rPr>
        <w:t xml:space="preserve"> </w:t>
      </w:r>
      <w:r w:rsidRPr="00F35926">
        <w:rPr>
          <w:rFonts w:ascii="Nirmala UI" w:hAnsi="Nirmala UI" w:cs="Nirmala UI"/>
          <w:sz w:val="24"/>
          <w:szCs w:val="24"/>
          <w:lang w:val="en-IE"/>
        </w:rPr>
        <w:t>അമിതമായ</w:t>
      </w:r>
      <w:r w:rsidRPr="00F35926">
        <w:rPr>
          <w:sz w:val="24"/>
          <w:szCs w:val="24"/>
          <w:lang w:val="en-IE"/>
        </w:rPr>
        <w:t xml:space="preserve"> </w:t>
      </w:r>
      <w:r w:rsidRPr="00F35926">
        <w:rPr>
          <w:rFonts w:ascii="Nirmala UI" w:hAnsi="Nirmala UI" w:cs="Nirmala UI"/>
          <w:sz w:val="24"/>
          <w:szCs w:val="24"/>
          <w:lang w:val="en-IE"/>
        </w:rPr>
        <w:t>ആയാസം</w:t>
      </w:r>
      <w:r w:rsidRPr="00F35926">
        <w:rPr>
          <w:sz w:val="24"/>
          <w:szCs w:val="24"/>
          <w:lang w:val="en-IE"/>
        </w:rPr>
        <w:t xml:space="preserve"> </w:t>
      </w:r>
      <w:r w:rsidRPr="00F35926">
        <w:rPr>
          <w:rFonts w:ascii="Nirmala UI" w:hAnsi="Nirmala UI" w:cs="Nirmala UI"/>
          <w:sz w:val="24"/>
          <w:szCs w:val="24"/>
          <w:lang w:val="en-IE"/>
        </w:rPr>
        <w:t>മൂലം</w:t>
      </w:r>
      <w:r w:rsidRPr="00F35926">
        <w:rPr>
          <w:sz w:val="24"/>
          <w:szCs w:val="24"/>
          <w:lang w:val="en-IE"/>
        </w:rPr>
        <w:t xml:space="preserve"> </w:t>
      </w:r>
      <w:r w:rsidRPr="00F35926">
        <w:rPr>
          <w:rFonts w:ascii="Nirmala UI" w:hAnsi="Nirmala UI" w:cs="Nirmala UI"/>
          <w:sz w:val="24"/>
          <w:szCs w:val="24"/>
          <w:lang w:val="en-IE"/>
        </w:rPr>
        <w:t>കേടുപാടുകൾ</w:t>
      </w:r>
      <w:r w:rsidRPr="00F35926">
        <w:rPr>
          <w:sz w:val="24"/>
          <w:szCs w:val="24"/>
          <w:lang w:val="en-IE"/>
        </w:rPr>
        <w:t xml:space="preserve"> (</w:t>
      </w:r>
      <w:r w:rsidRPr="00F35926">
        <w:rPr>
          <w:rFonts w:ascii="Nirmala UI" w:hAnsi="Nirmala UI" w:cs="Nirmala UI"/>
          <w:sz w:val="24"/>
          <w:szCs w:val="24"/>
          <w:lang w:val="en-IE"/>
        </w:rPr>
        <w:t>വലിയൽ</w:t>
      </w:r>
      <w:r w:rsidRPr="00F35926">
        <w:rPr>
          <w:sz w:val="24"/>
          <w:szCs w:val="24"/>
          <w:lang w:val="en-IE"/>
        </w:rPr>
        <w:t xml:space="preserve">, </w:t>
      </w:r>
      <w:r w:rsidRPr="00F35926">
        <w:rPr>
          <w:rFonts w:ascii="Nirmala UI" w:hAnsi="Nirmala UI" w:cs="Nirmala UI"/>
          <w:sz w:val="24"/>
          <w:szCs w:val="24"/>
          <w:lang w:val="en-IE"/>
        </w:rPr>
        <w:t>പൊട്ടൽ</w:t>
      </w:r>
      <w:r w:rsidRPr="00F35926">
        <w:rPr>
          <w:sz w:val="24"/>
          <w:szCs w:val="24"/>
          <w:lang w:val="en-IE"/>
        </w:rPr>
        <w:t xml:space="preserve">) </w:t>
      </w:r>
      <w:r w:rsidRPr="00F35926">
        <w:rPr>
          <w:rFonts w:ascii="Nirmala UI" w:hAnsi="Nirmala UI" w:cs="Nirmala UI"/>
          <w:sz w:val="24"/>
          <w:szCs w:val="24"/>
          <w:lang w:val="en-IE"/>
        </w:rPr>
        <w:t>സംഭവിക്കുന്നത്</w:t>
      </w:r>
      <w:r w:rsidRPr="00F35926">
        <w:rPr>
          <w:sz w:val="24"/>
          <w:szCs w:val="24"/>
          <w:lang w:val="en-IE"/>
        </w:rPr>
        <w:t>.</w:t>
      </w:r>
    </w:p>
    <w:p w14:paraId="04C4385C"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പേശീക്ഷയം</w:t>
      </w:r>
      <w:r w:rsidRPr="00F35926">
        <w:rPr>
          <w:b/>
          <w:bCs/>
          <w:sz w:val="24"/>
          <w:szCs w:val="24"/>
          <w:lang w:val="en-IE"/>
        </w:rPr>
        <w:t xml:space="preserve"> (Muscular Dystrophy):</w:t>
      </w:r>
      <w:r w:rsidRPr="00F35926">
        <w:rPr>
          <w:sz w:val="24"/>
          <w:szCs w:val="24"/>
          <w:lang w:val="en-IE"/>
        </w:rPr>
        <w:t xml:space="preserve"> </w:t>
      </w:r>
      <w:r w:rsidRPr="00F35926">
        <w:rPr>
          <w:rFonts w:ascii="Nirmala UI" w:hAnsi="Nirmala UI" w:cs="Nirmala UI"/>
          <w:sz w:val="24"/>
          <w:szCs w:val="24"/>
          <w:lang w:val="en-IE"/>
        </w:rPr>
        <w:t>പാരമ്പര്യമായി</w:t>
      </w:r>
      <w:r w:rsidRPr="00F35926">
        <w:rPr>
          <w:sz w:val="24"/>
          <w:szCs w:val="24"/>
          <w:lang w:val="en-IE"/>
        </w:rPr>
        <w:t xml:space="preserve"> </w:t>
      </w:r>
      <w:r w:rsidRPr="00F35926">
        <w:rPr>
          <w:rFonts w:ascii="Nirmala UI" w:hAnsi="Nirmala UI" w:cs="Nirmala UI"/>
          <w:sz w:val="24"/>
          <w:szCs w:val="24"/>
          <w:lang w:val="en-IE"/>
        </w:rPr>
        <w:t>പേശികളുടെ</w:t>
      </w:r>
      <w:r w:rsidRPr="00F35926">
        <w:rPr>
          <w:sz w:val="24"/>
          <w:szCs w:val="24"/>
          <w:lang w:val="en-IE"/>
        </w:rPr>
        <w:t xml:space="preserve"> </w:t>
      </w:r>
      <w:r w:rsidRPr="00F35926">
        <w:rPr>
          <w:rFonts w:ascii="Nirmala UI" w:hAnsi="Nirmala UI" w:cs="Nirmala UI"/>
          <w:sz w:val="24"/>
          <w:szCs w:val="24"/>
          <w:lang w:val="en-IE"/>
        </w:rPr>
        <w:t>ബലം</w:t>
      </w:r>
      <w:r w:rsidRPr="00F35926">
        <w:rPr>
          <w:sz w:val="24"/>
          <w:szCs w:val="24"/>
          <w:lang w:val="en-IE"/>
        </w:rPr>
        <w:t xml:space="preserve"> </w:t>
      </w:r>
      <w:r w:rsidRPr="00F35926">
        <w:rPr>
          <w:rFonts w:ascii="Nirmala UI" w:hAnsi="Nirmala UI" w:cs="Nirmala UI"/>
          <w:sz w:val="24"/>
          <w:szCs w:val="24"/>
          <w:lang w:val="en-IE"/>
        </w:rPr>
        <w:t>ക്രമേണ</w:t>
      </w:r>
      <w:r w:rsidRPr="00F35926">
        <w:rPr>
          <w:sz w:val="24"/>
          <w:szCs w:val="24"/>
          <w:lang w:val="en-IE"/>
        </w:rPr>
        <w:t xml:space="preserve"> </w:t>
      </w:r>
      <w:r w:rsidRPr="00F35926">
        <w:rPr>
          <w:rFonts w:ascii="Nirmala UI" w:hAnsi="Nirmala UI" w:cs="Nirmala UI"/>
          <w:sz w:val="24"/>
          <w:szCs w:val="24"/>
          <w:lang w:val="en-IE"/>
        </w:rPr>
        <w:t>കുറഞ്ഞുവരുന്ന</w:t>
      </w:r>
      <w:r w:rsidRPr="00F35926">
        <w:rPr>
          <w:sz w:val="24"/>
          <w:szCs w:val="24"/>
          <w:lang w:val="en-IE"/>
        </w:rPr>
        <w:t xml:space="preserve"> </w:t>
      </w:r>
      <w:r w:rsidRPr="00F35926">
        <w:rPr>
          <w:rFonts w:ascii="Nirmala UI" w:hAnsi="Nirmala UI" w:cs="Nirmala UI"/>
          <w:sz w:val="24"/>
          <w:szCs w:val="24"/>
          <w:lang w:val="en-IE"/>
        </w:rPr>
        <w:t>രോഗങ്ങളുടെ</w:t>
      </w:r>
      <w:r w:rsidRPr="00F35926">
        <w:rPr>
          <w:sz w:val="24"/>
          <w:szCs w:val="24"/>
          <w:lang w:val="en-IE"/>
        </w:rPr>
        <w:t xml:space="preserve"> </w:t>
      </w:r>
      <w:r w:rsidRPr="00F35926">
        <w:rPr>
          <w:rFonts w:ascii="Nirmala UI" w:hAnsi="Nirmala UI" w:cs="Nirmala UI"/>
          <w:sz w:val="24"/>
          <w:szCs w:val="24"/>
          <w:lang w:val="en-IE"/>
        </w:rPr>
        <w:t>കൂട്ടം</w:t>
      </w:r>
      <w:r w:rsidRPr="00F35926">
        <w:rPr>
          <w:sz w:val="24"/>
          <w:szCs w:val="24"/>
          <w:lang w:val="en-IE"/>
        </w:rPr>
        <w:t>.</w:t>
      </w:r>
    </w:p>
    <w:p w14:paraId="76B2E1B5"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മയസ്തീനിയ</w:t>
      </w:r>
      <w:r w:rsidRPr="00F35926">
        <w:rPr>
          <w:b/>
          <w:bCs/>
          <w:sz w:val="24"/>
          <w:szCs w:val="24"/>
          <w:lang w:val="en-IE"/>
        </w:rPr>
        <w:t xml:space="preserve"> </w:t>
      </w:r>
      <w:r w:rsidRPr="00F35926">
        <w:rPr>
          <w:rFonts w:ascii="Nirmala UI" w:hAnsi="Nirmala UI" w:cs="Nirmala UI"/>
          <w:b/>
          <w:bCs/>
          <w:sz w:val="24"/>
          <w:szCs w:val="24"/>
          <w:lang w:val="en-IE"/>
        </w:rPr>
        <w:t>ഗ്രേവിസ്</w:t>
      </w:r>
      <w:r w:rsidRPr="00F35926">
        <w:rPr>
          <w:b/>
          <w:bCs/>
          <w:sz w:val="24"/>
          <w:szCs w:val="24"/>
          <w:lang w:val="en-IE"/>
        </w:rPr>
        <w:t xml:space="preserve"> (Myasthenia Gravis):</w:t>
      </w:r>
      <w:r w:rsidRPr="00F35926">
        <w:rPr>
          <w:sz w:val="24"/>
          <w:szCs w:val="24"/>
          <w:lang w:val="en-IE"/>
        </w:rPr>
        <w:t xml:space="preserve"> </w:t>
      </w:r>
      <w:r w:rsidRPr="00F35926">
        <w:rPr>
          <w:rFonts w:ascii="Nirmala UI" w:hAnsi="Nirmala UI" w:cs="Nirmala UI"/>
          <w:sz w:val="24"/>
          <w:szCs w:val="24"/>
          <w:lang w:val="en-IE"/>
        </w:rPr>
        <w:t>നാഡികളും</w:t>
      </w:r>
      <w:r w:rsidRPr="00F35926">
        <w:rPr>
          <w:sz w:val="24"/>
          <w:szCs w:val="24"/>
          <w:lang w:val="en-IE"/>
        </w:rPr>
        <w:t xml:space="preserve"> </w:t>
      </w:r>
      <w:r w:rsidRPr="00F35926">
        <w:rPr>
          <w:rFonts w:ascii="Nirmala UI" w:hAnsi="Nirmala UI" w:cs="Nirmala UI"/>
          <w:sz w:val="24"/>
          <w:szCs w:val="24"/>
          <w:lang w:val="en-IE"/>
        </w:rPr>
        <w:t>പേശികളും</w:t>
      </w:r>
      <w:r w:rsidRPr="00F35926">
        <w:rPr>
          <w:sz w:val="24"/>
          <w:szCs w:val="24"/>
          <w:lang w:val="en-IE"/>
        </w:rPr>
        <w:t xml:space="preserve"> </w:t>
      </w:r>
      <w:r w:rsidRPr="00F35926">
        <w:rPr>
          <w:rFonts w:ascii="Nirmala UI" w:hAnsi="Nirmala UI" w:cs="Nirmala UI"/>
          <w:sz w:val="24"/>
          <w:szCs w:val="24"/>
          <w:lang w:val="en-IE"/>
        </w:rPr>
        <w:t>തമ്മിലുള്ള</w:t>
      </w:r>
      <w:r w:rsidRPr="00F35926">
        <w:rPr>
          <w:sz w:val="24"/>
          <w:szCs w:val="24"/>
          <w:lang w:val="en-IE"/>
        </w:rPr>
        <w:t xml:space="preserve"> </w:t>
      </w:r>
      <w:r w:rsidRPr="00F35926">
        <w:rPr>
          <w:rFonts w:ascii="Nirmala UI" w:hAnsi="Nirmala UI" w:cs="Nirmala UI"/>
          <w:sz w:val="24"/>
          <w:szCs w:val="24"/>
          <w:lang w:val="en-IE"/>
        </w:rPr>
        <w:t>ആശയവിനിമയത്തിലെ</w:t>
      </w:r>
      <w:r w:rsidRPr="00F35926">
        <w:rPr>
          <w:sz w:val="24"/>
          <w:szCs w:val="24"/>
          <w:lang w:val="en-IE"/>
        </w:rPr>
        <w:t xml:space="preserve"> </w:t>
      </w:r>
      <w:r w:rsidRPr="00F35926">
        <w:rPr>
          <w:rFonts w:ascii="Nirmala UI" w:hAnsi="Nirmala UI" w:cs="Nirmala UI"/>
          <w:sz w:val="24"/>
          <w:szCs w:val="24"/>
          <w:lang w:val="en-IE"/>
        </w:rPr>
        <w:t>തകരാറ്</w:t>
      </w:r>
      <w:r w:rsidRPr="00F35926">
        <w:rPr>
          <w:sz w:val="24"/>
          <w:szCs w:val="24"/>
          <w:lang w:val="en-IE"/>
        </w:rPr>
        <w:t xml:space="preserve"> </w:t>
      </w:r>
      <w:r w:rsidRPr="00F35926">
        <w:rPr>
          <w:rFonts w:ascii="Nirmala UI" w:hAnsi="Nirmala UI" w:cs="Nirmala UI"/>
          <w:sz w:val="24"/>
          <w:szCs w:val="24"/>
          <w:lang w:val="en-IE"/>
        </w:rPr>
        <w:t>മൂലം</w:t>
      </w:r>
      <w:r w:rsidRPr="00F35926">
        <w:rPr>
          <w:sz w:val="24"/>
          <w:szCs w:val="24"/>
          <w:lang w:val="en-IE"/>
        </w:rPr>
        <w:t xml:space="preserve"> </w:t>
      </w:r>
      <w:r w:rsidRPr="00F35926">
        <w:rPr>
          <w:rFonts w:ascii="Nirmala UI" w:hAnsi="Nirmala UI" w:cs="Nirmala UI"/>
          <w:sz w:val="24"/>
          <w:szCs w:val="24"/>
          <w:lang w:val="en-IE"/>
        </w:rPr>
        <w:t>പേശികൾക്ക്</w:t>
      </w:r>
      <w:r w:rsidRPr="00F35926">
        <w:rPr>
          <w:sz w:val="24"/>
          <w:szCs w:val="24"/>
          <w:lang w:val="en-IE"/>
        </w:rPr>
        <w:t xml:space="preserve"> </w:t>
      </w:r>
      <w:r w:rsidRPr="00F35926">
        <w:rPr>
          <w:rFonts w:ascii="Nirmala UI" w:hAnsi="Nirmala UI" w:cs="Nirmala UI"/>
          <w:sz w:val="24"/>
          <w:szCs w:val="24"/>
          <w:lang w:val="en-IE"/>
        </w:rPr>
        <w:t>ക്ഷീണവും</w:t>
      </w:r>
      <w:r w:rsidRPr="00F35926">
        <w:rPr>
          <w:sz w:val="24"/>
          <w:szCs w:val="24"/>
          <w:lang w:val="en-IE"/>
        </w:rPr>
        <w:t xml:space="preserve"> </w:t>
      </w:r>
      <w:r w:rsidRPr="00F35926">
        <w:rPr>
          <w:rFonts w:ascii="Nirmala UI" w:hAnsi="Nirmala UI" w:cs="Nirmala UI"/>
          <w:sz w:val="24"/>
          <w:szCs w:val="24"/>
          <w:lang w:val="en-IE"/>
        </w:rPr>
        <w:t>ബലക്കുറവും</w:t>
      </w:r>
      <w:r w:rsidRPr="00F35926">
        <w:rPr>
          <w:sz w:val="24"/>
          <w:szCs w:val="24"/>
          <w:lang w:val="en-IE"/>
        </w:rPr>
        <w:t xml:space="preserve"> </w:t>
      </w:r>
      <w:r w:rsidRPr="00F35926">
        <w:rPr>
          <w:rFonts w:ascii="Nirmala UI" w:hAnsi="Nirmala UI" w:cs="Nirmala UI"/>
          <w:sz w:val="24"/>
          <w:szCs w:val="24"/>
          <w:lang w:val="en-IE"/>
        </w:rPr>
        <w:t>ഉണ്ടാകുന്ന</w:t>
      </w:r>
      <w:r w:rsidRPr="00F35926">
        <w:rPr>
          <w:sz w:val="24"/>
          <w:szCs w:val="24"/>
          <w:lang w:val="en-IE"/>
        </w:rPr>
        <w:t xml:space="preserve"> </w:t>
      </w:r>
      <w:r w:rsidRPr="00F35926">
        <w:rPr>
          <w:rFonts w:ascii="Nirmala UI" w:hAnsi="Nirmala UI" w:cs="Nirmala UI"/>
          <w:sz w:val="24"/>
          <w:szCs w:val="24"/>
          <w:lang w:val="en-IE"/>
        </w:rPr>
        <w:t>ഓട്ടോ</w:t>
      </w:r>
      <w:r w:rsidRPr="00F35926">
        <w:rPr>
          <w:sz w:val="24"/>
          <w:szCs w:val="24"/>
          <w:lang w:val="en-IE"/>
        </w:rPr>
        <w:t xml:space="preserve"> </w:t>
      </w:r>
      <w:r w:rsidRPr="00F35926">
        <w:rPr>
          <w:rFonts w:ascii="Nirmala UI" w:hAnsi="Nirmala UI" w:cs="Nirmala UI"/>
          <w:sz w:val="24"/>
          <w:szCs w:val="24"/>
          <w:lang w:val="en-IE"/>
        </w:rPr>
        <w:t>ഇമ്മ്യൂൺ</w:t>
      </w:r>
      <w:r w:rsidRPr="00F35926">
        <w:rPr>
          <w:sz w:val="24"/>
          <w:szCs w:val="24"/>
          <w:lang w:val="en-IE"/>
        </w:rPr>
        <w:t xml:space="preserve"> </w:t>
      </w:r>
      <w:r w:rsidRPr="00F35926">
        <w:rPr>
          <w:rFonts w:ascii="Nirmala UI" w:hAnsi="Nirmala UI" w:cs="Nirmala UI"/>
          <w:sz w:val="24"/>
          <w:szCs w:val="24"/>
          <w:lang w:val="en-IE"/>
        </w:rPr>
        <w:t>രോഗം</w:t>
      </w:r>
      <w:r w:rsidRPr="00F35926">
        <w:rPr>
          <w:sz w:val="24"/>
          <w:szCs w:val="24"/>
          <w:lang w:val="en-IE"/>
        </w:rPr>
        <w:t>.</w:t>
      </w:r>
    </w:p>
    <w:p w14:paraId="4789D71D" w14:textId="77777777" w:rsidR="00F35926" w:rsidRPr="00F35926" w:rsidRDefault="00F35926" w:rsidP="00F35926">
      <w:pPr>
        <w:numPr>
          <w:ilvl w:val="1"/>
          <w:numId w:val="32"/>
        </w:numPr>
        <w:rPr>
          <w:sz w:val="24"/>
          <w:szCs w:val="24"/>
          <w:lang w:val="en-IE"/>
        </w:rPr>
      </w:pPr>
      <w:r w:rsidRPr="00F35926">
        <w:rPr>
          <w:rFonts w:ascii="Nirmala UI" w:hAnsi="Nirmala UI" w:cs="Nirmala UI"/>
          <w:b/>
          <w:bCs/>
          <w:sz w:val="24"/>
          <w:szCs w:val="24"/>
          <w:lang w:val="en-IE"/>
        </w:rPr>
        <w:t>ടെറ്റനി</w:t>
      </w:r>
      <w:r w:rsidRPr="00F35926">
        <w:rPr>
          <w:b/>
          <w:bCs/>
          <w:sz w:val="24"/>
          <w:szCs w:val="24"/>
          <w:lang w:val="en-IE"/>
        </w:rPr>
        <w:t xml:space="preserve"> (Tetany):</w:t>
      </w:r>
      <w:r w:rsidRPr="00F35926">
        <w:rPr>
          <w:sz w:val="24"/>
          <w:szCs w:val="24"/>
          <w:lang w:val="en-IE"/>
        </w:rPr>
        <w:t xml:space="preserve"> </w:t>
      </w:r>
      <w:r w:rsidRPr="00F35926">
        <w:rPr>
          <w:rFonts w:ascii="Nirmala UI" w:hAnsi="Nirmala UI" w:cs="Nirmala UI"/>
          <w:sz w:val="24"/>
          <w:szCs w:val="24"/>
          <w:lang w:val="en-IE"/>
        </w:rPr>
        <w:t>രക്തത്തിൽ</w:t>
      </w:r>
      <w:r w:rsidRPr="00F35926">
        <w:rPr>
          <w:sz w:val="24"/>
          <w:szCs w:val="24"/>
          <w:lang w:val="en-IE"/>
        </w:rPr>
        <w:t xml:space="preserve"> </w:t>
      </w:r>
      <w:r w:rsidRPr="00F35926">
        <w:rPr>
          <w:rFonts w:ascii="Nirmala UI" w:hAnsi="Nirmala UI" w:cs="Nirmala UI"/>
          <w:sz w:val="24"/>
          <w:szCs w:val="24"/>
          <w:lang w:val="en-IE"/>
        </w:rPr>
        <w:t>കാൽസ്യത്തിൻ്റെ</w:t>
      </w:r>
      <w:r w:rsidRPr="00F35926">
        <w:rPr>
          <w:sz w:val="24"/>
          <w:szCs w:val="24"/>
          <w:lang w:val="en-IE"/>
        </w:rPr>
        <w:t xml:space="preserve"> </w:t>
      </w:r>
      <w:r w:rsidRPr="00F35926">
        <w:rPr>
          <w:rFonts w:ascii="Nirmala UI" w:hAnsi="Nirmala UI" w:cs="Nirmala UI"/>
          <w:sz w:val="24"/>
          <w:szCs w:val="24"/>
          <w:lang w:val="en-IE"/>
        </w:rPr>
        <w:t>അളവ്</w:t>
      </w:r>
      <w:r w:rsidRPr="00F35926">
        <w:rPr>
          <w:sz w:val="24"/>
          <w:szCs w:val="24"/>
          <w:lang w:val="en-IE"/>
        </w:rPr>
        <w:t xml:space="preserve"> </w:t>
      </w:r>
      <w:r w:rsidRPr="00F35926">
        <w:rPr>
          <w:rFonts w:ascii="Nirmala UI" w:hAnsi="Nirmala UI" w:cs="Nirmala UI"/>
          <w:sz w:val="24"/>
          <w:szCs w:val="24"/>
          <w:lang w:val="en-IE"/>
        </w:rPr>
        <w:t>കുറയുന്നത്</w:t>
      </w:r>
      <w:r w:rsidRPr="00F35926">
        <w:rPr>
          <w:sz w:val="24"/>
          <w:szCs w:val="24"/>
          <w:lang w:val="en-IE"/>
        </w:rPr>
        <w:t xml:space="preserve"> </w:t>
      </w:r>
      <w:r w:rsidRPr="00F35926">
        <w:rPr>
          <w:rFonts w:ascii="Nirmala UI" w:hAnsi="Nirmala UI" w:cs="Nirmala UI"/>
          <w:sz w:val="24"/>
          <w:szCs w:val="24"/>
          <w:lang w:val="en-IE"/>
        </w:rPr>
        <w:t>മൂലം</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w:t>
      </w:r>
      <w:r w:rsidRPr="00F35926">
        <w:rPr>
          <w:rFonts w:ascii="Nirmala UI" w:hAnsi="Nirmala UI" w:cs="Nirmala UI"/>
          <w:sz w:val="24"/>
          <w:szCs w:val="24"/>
          <w:lang w:val="en-IE"/>
        </w:rPr>
        <w:t>കോച്ചിപ്പിടിക്കുകയും</w:t>
      </w:r>
      <w:r w:rsidRPr="00F35926">
        <w:rPr>
          <w:sz w:val="24"/>
          <w:szCs w:val="24"/>
          <w:lang w:val="en-IE"/>
        </w:rPr>
        <w:t xml:space="preserve"> </w:t>
      </w:r>
      <w:r w:rsidRPr="00F35926">
        <w:rPr>
          <w:rFonts w:ascii="Nirmala UI" w:hAnsi="Nirmala UI" w:cs="Nirmala UI"/>
          <w:sz w:val="24"/>
          <w:szCs w:val="24"/>
          <w:lang w:val="en-IE"/>
        </w:rPr>
        <w:t>ശക്തമായി</w:t>
      </w:r>
      <w:r w:rsidRPr="00F35926">
        <w:rPr>
          <w:sz w:val="24"/>
          <w:szCs w:val="24"/>
          <w:lang w:val="en-IE"/>
        </w:rPr>
        <w:t xml:space="preserve"> </w:t>
      </w:r>
      <w:r w:rsidRPr="00F35926">
        <w:rPr>
          <w:rFonts w:ascii="Nirmala UI" w:hAnsi="Nirmala UI" w:cs="Nirmala UI"/>
          <w:sz w:val="24"/>
          <w:szCs w:val="24"/>
          <w:lang w:val="en-IE"/>
        </w:rPr>
        <w:t>സങ്കോചിക്കുകയും</w:t>
      </w:r>
      <w:r w:rsidRPr="00F35926">
        <w:rPr>
          <w:sz w:val="24"/>
          <w:szCs w:val="24"/>
          <w:lang w:val="en-IE"/>
        </w:rPr>
        <w:t xml:space="preserve"> </w:t>
      </w:r>
      <w:r w:rsidRPr="00F35926">
        <w:rPr>
          <w:rFonts w:ascii="Nirmala UI" w:hAnsi="Nirmala UI" w:cs="Nirmala UI"/>
          <w:sz w:val="24"/>
          <w:szCs w:val="24"/>
          <w:lang w:val="en-IE"/>
        </w:rPr>
        <w:t>ചെയ്യുന്ന</w:t>
      </w:r>
      <w:r w:rsidRPr="00F35926">
        <w:rPr>
          <w:sz w:val="24"/>
          <w:szCs w:val="24"/>
          <w:lang w:val="en-IE"/>
        </w:rPr>
        <w:t xml:space="preserve"> </w:t>
      </w:r>
      <w:r w:rsidRPr="00F35926">
        <w:rPr>
          <w:rFonts w:ascii="Nirmala UI" w:hAnsi="Nirmala UI" w:cs="Nirmala UI"/>
          <w:sz w:val="24"/>
          <w:szCs w:val="24"/>
          <w:lang w:val="en-IE"/>
        </w:rPr>
        <w:t>അവസ്ഥ</w:t>
      </w:r>
      <w:r w:rsidRPr="00F35926">
        <w:rPr>
          <w:sz w:val="24"/>
          <w:szCs w:val="24"/>
          <w:lang w:val="en-IE"/>
        </w:rPr>
        <w:t>.</w:t>
      </w:r>
    </w:p>
    <w:p w14:paraId="0E0E3ED7" w14:textId="77777777" w:rsidR="00F35926" w:rsidRPr="00F35926" w:rsidRDefault="00F35926" w:rsidP="00F35926">
      <w:pPr>
        <w:rPr>
          <w:sz w:val="24"/>
          <w:szCs w:val="24"/>
          <w:lang w:val="en-IE"/>
        </w:rPr>
      </w:pPr>
      <w:r w:rsidRPr="00F35926">
        <w:rPr>
          <w:b/>
          <w:bCs/>
          <w:sz w:val="24"/>
          <w:szCs w:val="24"/>
          <w:lang w:val="en-IE"/>
        </w:rPr>
        <w:t xml:space="preserve">5. </w:t>
      </w:r>
      <w:r w:rsidRPr="00F35926">
        <w:rPr>
          <w:rFonts w:ascii="Nirmala UI" w:hAnsi="Nirmala UI" w:cs="Nirmala UI"/>
          <w:b/>
          <w:bCs/>
          <w:sz w:val="24"/>
          <w:szCs w:val="24"/>
          <w:lang w:val="en-IE"/>
        </w:rPr>
        <w:t>അസ്ഥികളും</w:t>
      </w:r>
      <w:r w:rsidRPr="00F35926">
        <w:rPr>
          <w:b/>
          <w:bCs/>
          <w:sz w:val="24"/>
          <w:szCs w:val="24"/>
          <w:lang w:val="en-IE"/>
        </w:rPr>
        <w:t xml:space="preserve"> </w:t>
      </w:r>
      <w:r w:rsidRPr="00F35926">
        <w:rPr>
          <w:rFonts w:ascii="Nirmala UI" w:hAnsi="Nirmala UI" w:cs="Nirmala UI"/>
          <w:b/>
          <w:bCs/>
          <w:sz w:val="24"/>
          <w:szCs w:val="24"/>
          <w:lang w:val="en-IE"/>
        </w:rPr>
        <w:t>പരിണാമവും</w:t>
      </w:r>
      <w:r w:rsidRPr="00F35926">
        <w:rPr>
          <w:b/>
          <w:bCs/>
          <w:sz w:val="24"/>
          <w:szCs w:val="24"/>
          <w:lang w:val="en-IE"/>
        </w:rPr>
        <w:t xml:space="preserve"> (Bones and Evolution)</w:t>
      </w:r>
    </w:p>
    <w:p w14:paraId="538D86A3" w14:textId="77777777" w:rsidR="00F35926" w:rsidRPr="00F35926" w:rsidRDefault="00F35926" w:rsidP="00F35926">
      <w:pPr>
        <w:rPr>
          <w:sz w:val="24"/>
          <w:szCs w:val="24"/>
          <w:lang w:val="en-IE"/>
        </w:rPr>
      </w:pPr>
      <w:r w:rsidRPr="00F35926">
        <w:rPr>
          <w:rFonts w:ascii="Nirmala UI" w:hAnsi="Nirmala UI" w:cs="Nirmala UI"/>
          <w:sz w:val="24"/>
          <w:szCs w:val="24"/>
          <w:lang w:val="en-IE"/>
        </w:rPr>
        <w:t>ജീവിവർഗ്ഗങ്ങളുടെ</w:t>
      </w:r>
      <w:r w:rsidRPr="00F35926">
        <w:rPr>
          <w:sz w:val="24"/>
          <w:szCs w:val="24"/>
          <w:lang w:val="en-IE"/>
        </w:rPr>
        <w:t xml:space="preserve"> </w:t>
      </w:r>
      <w:r w:rsidRPr="00F35926">
        <w:rPr>
          <w:rFonts w:ascii="Nirmala UI" w:hAnsi="Nirmala UI" w:cs="Nirmala UI"/>
          <w:sz w:val="24"/>
          <w:szCs w:val="24"/>
          <w:lang w:val="en-IE"/>
        </w:rPr>
        <w:t>പരിണാമചരിത്രം</w:t>
      </w:r>
      <w:r w:rsidRPr="00F35926">
        <w:rPr>
          <w:sz w:val="24"/>
          <w:szCs w:val="24"/>
          <w:lang w:val="en-IE"/>
        </w:rPr>
        <w:t xml:space="preserve"> </w:t>
      </w:r>
      <w:r w:rsidRPr="00F35926">
        <w:rPr>
          <w:rFonts w:ascii="Nirmala UI" w:hAnsi="Nirmala UI" w:cs="Nirmala UI"/>
          <w:sz w:val="24"/>
          <w:szCs w:val="24"/>
          <w:lang w:val="en-IE"/>
        </w:rPr>
        <w:t>പഠിക്കുന്നതിൽ</w:t>
      </w:r>
      <w:r w:rsidRPr="00F35926">
        <w:rPr>
          <w:sz w:val="24"/>
          <w:szCs w:val="24"/>
          <w:lang w:val="en-IE"/>
        </w:rPr>
        <w:t xml:space="preserve"> </w:t>
      </w:r>
      <w:r w:rsidRPr="00F35926">
        <w:rPr>
          <w:rFonts w:ascii="Nirmala UI" w:hAnsi="Nirmala UI" w:cs="Nirmala UI"/>
          <w:sz w:val="24"/>
          <w:szCs w:val="24"/>
          <w:lang w:val="en-IE"/>
        </w:rPr>
        <w:t>അസ്ഥികൾക്ക്</w:t>
      </w:r>
      <w:r w:rsidRPr="00F35926">
        <w:rPr>
          <w:sz w:val="24"/>
          <w:szCs w:val="24"/>
          <w:lang w:val="en-IE"/>
        </w:rPr>
        <w:t xml:space="preserve">, </w:t>
      </w:r>
      <w:r w:rsidRPr="00F35926">
        <w:rPr>
          <w:rFonts w:ascii="Nirmala UI" w:hAnsi="Nirmala UI" w:cs="Nirmala UI"/>
          <w:sz w:val="24"/>
          <w:szCs w:val="24"/>
          <w:lang w:val="en-IE"/>
        </w:rPr>
        <w:t>പ്രത്യേകിച്ച്</w:t>
      </w:r>
      <w:r w:rsidRPr="00F35926">
        <w:rPr>
          <w:sz w:val="24"/>
          <w:szCs w:val="24"/>
          <w:lang w:val="en-IE"/>
        </w:rPr>
        <w:t xml:space="preserve"> </w:t>
      </w:r>
      <w:r w:rsidRPr="00F35926">
        <w:rPr>
          <w:rFonts w:ascii="Nirmala UI" w:hAnsi="Nirmala UI" w:cs="Nirmala UI"/>
          <w:sz w:val="24"/>
          <w:szCs w:val="24"/>
          <w:lang w:val="en-IE"/>
        </w:rPr>
        <w:t>ഫോസിലുകൾക്ക്</w:t>
      </w:r>
      <w:r w:rsidRPr="00F35926">
        <w:rPr>
          <w:sz w:val="24"/>
          <w:szCs w:val="24"/>
          <w:lang w:val="en-IE"/>
        </w:rPr>
        <w:t xml:space="preserve">, </w:t>
      </w:r>
      <w:r w:rsidRPr="00F35926">
        <w:rPr>
          <w:rFonts w:ascii="Nirmala UI" w:hAnsi="Nirmala UI" w:cs="Nirmala UI"/>
          <w:sz w:val="24"/>
          <w:szCs w:val="24"/>
          <w:lang w:val="en-IE"/>
        </w:rPr>
        <w:t>വലിയ</w:t>
      </w:r>
      <w:r w:rsidRPr="00F35926">
        <w:rPr>
          <w:sz w:val="24"/>
          <w:szCs w:val="24"/>
          <w:lang w:val="en-IE"/>
        </w:rPr>
        <w:t xml:space="preserve"> </w:t>
      </w:r>
      <w:r w:rsidRPr="00F35926">
        <w:rPr>
          <w:rFonts w:ascii="Nirmala UI" w:hAnsi="Nirmala UI" w:cs="Nirmala UI"/>
          <w:sz w:val="24"/>
          <w:szCs w:val="24"/>
          <w:lang w:val="en-IE"/>
        </w:rPr>
        <w:t>പങ്കുണ്ട്</w:t>
      </w:r>
      <w:r w:rsidRPr="00F35926">
        <w:rPr>
          <w:sz w:val="24"/>
          <w:szCs w:val="24"/>
          <w:lang w:val="en-IE"/>
        </w:rPr>
        <w:t>.</w:t>
      </w:r>
    </w:p>
    <w:p w14:paraId="7772EE75" w14:textId="77777777" w:rsidR="00F35926" w:rsidRPr="00F35926" w:rsidRDefault="00F35926" w:rsidP="00F35926">
      <w:pPr>
        <w:numPr>
          <w:ilvl w:val="0"/>
          <w:numId w:val="33"/>
        </w:numPr>
        <w:rPr>
          <w:sz w:val="24"/>
          <w:szCs w:val="24"/>
          <w:lang w:val="en-IE"/>
        </w:rPr>
      </w:pPr>
      <w:r w:rsidRPr="00F35926">
        <w:rPr>
          <w:rFonts w:ascii="Nirmala UI" w:hAnsi="Nirmala UI" w:cs="Nirmala UI"/>
          <w:b/>
          <w:bCs/>
          <w:sz w:val="24"/>
          <w:szCs w:val="24"/>
          <w:lang w:val="en-IE"/>
        </w:rPr>
        <w:t>ഫോസിൽ</w:t>
      </w:r>
      <w:r w:rsidRPr="00F35926">
        <w:rPr>
          <w:b/>
          <w:bCs/>
          <w:sz w:val="24"/>
          <w:szCs w:val="24"/>
          <w:lang w:val="en-IE"/>
        </w:rPr>
        <w:t xml:space="preserve"> </w:t>
      </w:r>
      <w:r w:rsidRPr="00F35926">
        <w:rPr>
          <w:rFonts w:ascii="Nirmala UI" w:hAnsi="Nirmala UI" w:cs="Nirmala UI"/>
          <w:b/>
          <w:bCs/>
          <w:sz w:val="24"/>
          <w:szCs w:val="24"/>
          <w:lang w:val="en-IE"/>
        </w:rPr>
        <w:t>തെളിവുകൾ</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ദശലക്ഷക്കണക്കിന്</w:t>
      </w:r>
      <w:r w:rsidRPr="00F35926">
        <w:rPr>
          <w:sz w:val="24"/>
          <w:szCs w:val="24"/>
          <w:lang w:val="en-IE"/>
        </w:rPr>
        <w:t xml:space="preserve"> </w:t>
      </w:r>
      <w:r w:rsidRPr="00F35926">
        <w:rPr>
          <w:rFonts w:ascii="Nirmala UI" w:hAnsi="Nirmala UI" w:cs="Nirmala UI"/>
          <w:sz w:val="24"/>
          <w:szCs w:val="24"/>
          <w:lang w:val="en-IE"/>
        </w:rPr>
        <w:t>വർഷങ്ങൾക്ക്</w:t>
      </w:r>
      <w:r w:rsidRPr="00F35926">
        <w:rPr>
          <w:sz w:val="24"/>
          <w:szCs w:val="24"/>
          <w:lang w:val="en-IE"/>
        </w:rPr>
        <w:t xml:space="preserve"> </w:t>
      </w:r>
      <w:r w:rsidRPr="00F35926">
        <w:rPr>
          <w:rFonts w:ascii="Nirmala UI" w:hAnsi="Nirmala UI" w:cs="Nirmala UI"/>
          <w:sz w:val="24"/>
          <w:szCs w:val="24"/>
          <w:lang w:val="en-IE"/>
        </w:rPr>
        <w:t>മുൻപ്</w:t>
      </w:r>
      <w:r w:rsidRPr="00F35926">
        <w:rPr>
          <w:sz w:val="24"/>
          <w:szCs w:val="24"/>
          <w:lang w:val="en-IE"/>
        </w:rPr>
        <w:t xml:space="preserve"> </w:t>
      </w:r>
      <w:r w:rsidRPr="00F35926">
        <w:rPr>
          <w:rFonts w:ascii="Nirmala UI" w:hAnsi="Nirmala UI" w:cs="Nirmala UI"/>
          <w:sz w:val="24"/>
          <w:szCs w:val="24"/>
          <w:lang w:val="en-IE"/>
        </w:rPr>
        <w:t>ജീവിച്ചിരുന്ന</w:t>
      </w:r>
      <w:r w:rsidRPr="00F35926">
        <w:rPr>
          <w:sz w:val="24"/>
          <w:szCs w:val="24"/>
          <w:lang w:val="en-IE"/>
        </w:rPr>
        <w:t xml:space="preserve"> </w:t>
      </w:r>
      <w:r w:rsidRPr="00F35926">
        <w:rPr>
          <w:rFonts w:ascii="Nirmala UI" w:hAnsi="Nirmala UI" w:cs="Nirmala UI"/>
          <w:sz w:val="24"/>
          <w:szCs w:val="24"/>
          <w:lang w:val="en-IE"/>
        </w:rPr>
        <w:t>ജീവികളുടെ</w:t>
      </w:r>
      <w:r w:rsidRPr="00F35926">
        <w:rPr>
          <w:sz w:val="24"/>
          <w:szCs w:val="24"/>
          <w:lang w:val="en-IE"/>
        </w:rPr>
        <w:t xml:space="preserve"> </w:t>
      </w:r>
      <w:r w:rsidRPr="00F35926">
        <w:rPr>
          <w:rFonts w:ascii="Nirmala UI" w:hAnsi="Nirmala UI" w:cs="Nirmala UI"/>
          <w:sz w:val="24"/>
          <w:szCs w:val="24"/>
          <w:lang w:val="en-IE"/>
        </w:rPr>
        <w:t>അസ്ഥികളുടെ</w:t>
      </w:r>
      <w:r w:rsidRPr="00F35926">
        <w:rPr>
          <w:sz w:val="24"/>
          <w:szCs w:val="24"/>
          <w:lang w:val="en-IE"/>
        </w:rPr>
        <w:t xml:space="preserve"> </w:t>
      </w:r>
      <w:r w:rsidRPr="00F35926">
        <w:rPr>
          <w:rFonts w:ascii="Nirmala UI" w:hAnsi="Nirmala UI" w:cs="Nirmala UI"/>
          <w:sz w:val="24"/>
          <w:szCs w:val="24"/>
          <w:lang w:val="en-IE"/>
        </w:rPr>
        <w:t>ഘടന</w:t>
      </w:r>
      <w:r w:rsidRPr="00F35926">
        <w:rPr>
          <w:sz w:val="24"/>
          <w:szCs w:val="24"/>
          <w:lang w:val="en-IE"/>
        </w:rPr>
        <w:t xml:space="preserve"> </w:t>
      </w:r>
      <w:r w:rsidRPr="00F35926">
        <w:rPr>
          <w:rFonts w:ascii="Nirmala UI" w:hAnsi="Nirmala UI" w:cs="Nirmala UI"/>
          <w:sz w:val="24"/>
          <w:szCs w:val="24"/>
          <w:lang w:val="en-IE"/>
        </w:rPr>
        <w:t>താരതമ്യം</w:t>
      </w:r>
      <w:r w:rsidRPr="00F35926">
        <w:rPr>
          <w:sz w:val="24"/>
          <w:szCs w:val="24"/>
          <w:lang w:val="en-IE"/>
        </w:rPr>
        <w:t xml:space="preserve"> </w:t>
      </w:r>
      <w:r w:rsidRPr="00F35926">
        <w:rPr>
          <w:rFonts w:ascii="Nirmala UI" w:hAnsi="Nirmala UI" w:cs="Nirmala UI"/>
          <w:sz w:val="24"/>
          <w:szCs w:val="24"/>
          <w:lang w:val="en-IE"/>
        </w:rPr>
        <w:t>ചെയ്ത്</w:t>
      </w:r>
      <w:r w:rsidRPr="00F35926">
        <w:rPr>
          <w:sz w:val="24"/>
          <w:szCs w:val="24"/>
          <w:lang w:val="en-IE"/>
        </w:rPr>
        <w:t xml:space="preserve"> </w:t>
      </w:r>
      <w:r w:rsidRPr="00F35926">
        <w:rPr>
          <w:rFonts w:ascii="Nirmala UI" w:hAnsi="Nirmala UI" w:cs="Nirmala UI"/>
          <w:sz w:val="24"/>
          <w:szCs w:val="24"/>
          <w:lang w:val="en-IE"/>
        </w:rPr>
        <w:t>അവ</w:t>
      </w:r>
      <w:r w:rsidRPr="00F35926">
        <w:rPr>
          <w:sz w:val="24"/>
          <w:szCs w:val="24"/>
          <w:lang w:val="en-IE"/>
        </w:rPr>
        <w:t xml:space="preserve"> </w:t>
      </w:r>
      <w:r w:rsidRPr="00F35926">
        <w:rPr>
          <w:rFonts w:ascii="Nirmala UI" w:hAnsi="Nirmala UI" w:cs="Nirmala UI"/>
          <w:sz w:val="24"/>
          <w:szCs w:val="24"/>
          <w:lang w:val="en-IE"/>
        </w:rPr>
        <w:t>തമ്മിലുള്ള</w:t>
      </w:r>
      <w:r w:rsidRPr="00F35926">
        <w:rPr>
          <w:sz w:val="24"/>
          <w:szCs w:val="24"/>
          <w:lang w:val="en-IE"/>
        </w:rPr>
        <w:t xml:space="preserve"> </w:t>
      </w:r>
      <w:r w:rsidRPr="00F35926">
        <w:rPr>
          <w:rFonts w:ascii="Nirmala UI" w:hAnsi="Nirmala UI" w:cs="Nirmala UI"/>
          <w:sz w:val="24"/>
          <w:szCs w:val="24"/>
          <w:lang w:val="en-IE"/>
        </w:rPr>
        <w:t>ബന്ധങ്ങളും</w:t>
      </w:r>
      <w:r w:rsidRPr="00F35926">
        <w:rPr>
          <w:sz w:val="24"/>
          <w:szCs w:val="24"/>
          <w:lang w:val="en-IE"/>
        </w:rPr>
        <w:t xml:space="preserve"> </w:t>
      </w:r>
      <w:r w:rsidRPr="00F35926">
        <w:rPr>
          <w:rFonts w:ascii="Nirmala UI" w:hAnsi="Nirmala UI" w:cs="Nirmala UI"/>
          <w:sz w:val="24"/>
          <w:szCs w:val="24"/>
          <w:lang w:val="en-IE"/>
        </w:rPr>
        <w:t>പരിണാമഘട്ടങ്ങളും</w:t>
      </w:r>
      <w:r w:rsidRPr="00F35926">
        <w:rPr>
          <w:sz w:val="24"/>
          <w:szCs w:val="24"/>
          <w:lang w:val="en-IE"/>
        </w:rPr>
        <w:t xml:space="preserve"> </w:t>
      </w:r>
      <w:r w:rsidRPr="00F35926">
        <w:rPr>
          <w:rFonts w:ascii="Nirmala UI" w:hAnsi="Nirmala UI" w:cs="Nirmala UI"/>
          <w:sz w:val="24"/>
          <w:szCs w:val="24"/>
          <w:lang w:val="en-IE"/>
        </w:rPr>
        <w:t>മനസ്സിലാക്കാൻ</w:t>
      </w:r>
      <w:r w:rsidRPr="00F35926">
        <w:rPr>
          <w:sz w:val="24"/>
          <w:szCs w:val="24"/>
          <w:lang w:val="en-IE"/>
        </w:rPr>
        <w:t xml:space="preserve"> </w:t>
      </w:r>
      <w:r w:rsidRPr="00F35926">
        <w:rPr>
          <w:rFonts w:ascii="Nirmala UI" w:hAnsi="Nirmala UI" w:cs="Nirmala UI"/>
          <w:sz w:val="24"/>
          <w:szCs w:val="24"/>
          <w:lang w:val="en-IE"/>
        </w:rPr>
        <w:t>സാധിക്കുന്നു</w:t>
      </w:r>
      <w:r w:rsidRPr="00F35926">
        <w:rPr>
          <w:sz w:val="24"/>
          <w:szCs w:val="24"/>
          <w:lang w:val="en-IE"/>
        </w:rPr>
        <w:t>.</w:t>
      </w:r>
    </w:p>
    <w:p w14:paraId="0F32F724" w14:textId="77777777" w:rsidR="00F35926" w:rsidRPr="00F35926" w:rsidRDefault="00F35926" w:rsidP="00F35926">
      <w:pPr>
        <w:numPr>
          <w:ilvl w:val="0"/>
          <w:numId w:val="33"/>
        </w:numPr>
        <w:rPr>
          <w:sz w:val="24"/>
          <w:szCs w:val="24"/>
          <w:lang w:val="en-IE"/>
        </w:rPr>
      </w:pPr>
      <w:r w:rsidRPr="00F35926">
        <w:rPr>
          <w:rFonts w:ascii="Nirmala UI" w:hAnsi="Nirmala UI" w:cs="Nirmala UI"/>
          <w:b/>
          <w:bCs/>
          <w:sz w:val="24"/>
          <w:szCs w:val="24"/>
          <w:lang w:val="en-IE"/>
        </w:rPr>
        <w:t>അനുരൂപ</w:t>
      </w:r>
      <w:r w:rsidRPr="00F35926">
        <w:rPr>
          <w:b/>
          <w:bCs/>
          <w:sz w:val="24"/>
          <w:szCs w:val="24"/>
          <w:lang w:val="en-IE"/>
        </w:rPr>
        <w:t xml:space="preserve"> </w:t>
      </w:r>
      <w:r w:rsidRPr="00F35926">
        <w:rPr>
          <w:rFonts w:ascii="Nirmala UI" w:hAnsi="Nirmala UI" w:cs="Nirmala UI"/>
          <w:b/>
          <w:bCs/>
          <w:sz w:val="24"/>
          <w:szCs w:val="24"/>
          <w:lang w:val="en-IE"/>
        </w:rPr>
        <w:t>അവയവങ്ങൾ</w:t>
      </w:r>
      <w:r w:rsidRPr="00F35926">
        <w:rPr>
          <w:b/>
          <w:bCs/>
          <w:sz w:val="24"/>
          <w:szCs w:val="24"/>
          <w:lang w:val="en-IE"/>
        </w:rPr>
        <w:t xml:space="preserve"> (Homologous Structures):</w:t>
      </w:r>
      <w:r w:rsidRPr="00F35926">
        <w:rPr>
          <w:sz w:val="24"/>
          <w:szCs w:val="24"/>
          <w:lang w:val="en-IE"/>
        </w:rPr>
        <w:t xml:space="preserve"> </w:t>
      </w:r>
      <w:r w:rsidRPr="00F35926">
        <w:rPr>
          <w:rFonts w:ascii="Nirmala UI" w:hAnsi="Nirmala UI" w:cs="Nirmala UI"/>
          <w:sz w:val="24"/>
          <w:szCs w:val="24"/>
          <w:lang w:val="en-IE"/>
        </w:rPr>
        <w:t>ഘടനയിൽ</w:t>
      </w:r>
      <w:r w:rsidRPr="00F35926">
        <w:rPr>
          <w:sz w:val="24"/>
          <w:szCs w:val="24"/>
          <w:lang w:val="en-IE"/>
        </w:rPr>
        <w:t xml:space="preserve"> </w:t>
      </w:r>
      <w:r w:rsidRPr="00F35926">
        <w:rPr>
          <w:rFonts w:ascii="Nirmala UI" w:hAnsi="Nirmala UI" w:cs="Nirmala UI"/>
          <w:sz w:val="24"/>
          <w:szCs w:val="24"/>
          <w:lang w:val="en-IE"/>
        </w:rPr>
        <w:t>സാമ്യമുള്ളതും</w:t>
      </w:r>
      <w:r w:rsidRPr="00F35926">
        <w:rPr>
          <w:sz w:val="24"/>
          <w:szCs w:val="24"/>
          <w:lang w:val="en-IE"/>
        </w:rPr>
        <w:t xml:space="preserve"> </w:t>
      </w:r>
      <w:r w:rsidRPr="00F35926">
        <w:rPr>
          <w:rFonts w:ascii="Nirmala UI" w:hAnsi="Nirmala UI" w:cs="Nirmala UI"/>
          <w:sz w:val="24"/>
          <w:szCs w:val="24"/>
          <w:lang w:val="en-IE"/>
        </w:rPr>
        <w:t>എന്നാൽ</w:t>
      </w:r>
      <w:r w:rsidRPr="00F35926">
        <w:rPr>
          <w:sz w:val="24"/>
          <w:szCs w:val="24"/>
          <w:lang w:val="en-IE"/>
        </w:rPr>
        <w:t xml:space="preserve"> </w:t>
      </w:r>
      <w:r w:rsidRPr="00F35926">
        <w:rPr>
          <w:rFonts w:ascii="Nirmala UI" w:hAnsi="Nirmala UI" w:cs="Nirmala UI"/>
          <w:sz w:val="24"/>
          <w:szCs w:val="24"/>
          <w:lang w:val="en-IE"/>
        </w:rPr>
        <w:t>വ്യത്യസ്ത</w:t>
      </w:r>
      <w:r w:rsidRPr="00F35926">
        <w:rPr>
          <w:sz w:val="24"/>
          <w:szCs w:val="24"/>
          <w:lang w:val="en-IE"/>
        </w:rPr>
        <w:t xml:space="preserve"> </w:t>
      </w:r>
      <w:r w:rsidRPr="00F35926">
        <w:rPr>
          <w:rFonts w:ascii="Nirmala UI" w:hAnsi="Nirmala UI" w:cs="Nirmala UI"/>
          <w:sz w:val="24"/>
          <w:szCs w:val="24"/>
          <w:lang w:val="en-IE"/>
        </w:rPr>
        <w:t>ധർമ്മങ്ങൾ</w:t>
      </w:r>
      <w:r w:rsidRPr="00F35926">
        <w:rPr>
          <w:sz w:val="24"/>
          <w:szCs w:val="24"/>
          <w:lang w:val="en-IE"/>
        </w:rPr>
        <w:t xml:space="preserve"> </w:t>
      </w:r>
      <w:r w:rsidRPr="00F35926">
        <w:rPr>
          <w:rFonts w:ascii="Nirmala UI" w:hAnsi="Nirmala UI" w:cs="Nirmala UI"/>
          <w:sz w:val="24"/>
          <w:szCs w:val="24"/>
          <w:lang w:val="en-IE"/>
        </w:rPr>
        <w:t>നിർവ്വഹിക്കുന്നതുമായ</w:t>
      </w:r>
      <w:r w:rsidRPr="00F35926">
        <w:rPr>
          <w:sz w:val="24"/>
          <w:szCs w:val="24"/>
          <w:lang w:val="en-IE"/>
        </w:rPr>
        <w:t xml:space="preserve"> </w:t>
      </w:r>
      <w:r w:rsidRPr="00F35926">
        <w:rPr>
          <w:rFonts w:ascii="Nirmala UI" w:hAnsi="Nirmala UI" w:cs="Nirmala UI"/>
          <w:sz w:val="24"/>
          <w:szCs w:val="24"/>
          <w:lang w:val="en-IE"/>
        </w:rPr>
        <w:t>അവയവങ്ങൾ</w:t>
      </w:r>
      <w:r w:rsidRPr="00F35926">
        <w:rPr>
          <w:sz w:val="24"/>
          <w:szCs w:val="24"/>
          <w:lang w:val="en-IE"/>
        </w:rPr>
        <w:t xml:space="preserve">. </w:t>
      </w:r>
      <w:r w:rsidRPr="00F35926">
        <w:rPr>
          <w:rFonts w:ascii="Nirmala UI" w:hAnsi="Nirmala UI" w:cs="Nirmala UI"/>
          <w:sz w:val="24"/>
          <w:szCs w:val="24"/>
          <w:lang w:val="en-IE"/>
        </w:rPr>
        <w:t>ഉദാഹരണത്തിന്</w:t>
      </w:r>
      <w:r w:rsidRPr="00F35926">
        <w:rPr>
          <w:sz w:val="24"/>
          <w:szCs w:val="24"/>
          <w:lang w:val="en-IE"/>
        </w:rPr>
        <w:t xml:space="preserve">, </w:t>
      </w:r>
      <w:r w:rsidRPr="00F35926">
        <w:rPr>
          <w:rFonts w:ascii="Nirmala UI" w:hAnsi="Nirmala UI" w:cs="Nirmala UI"/>
          <w:sz w:val="24"/>
          <w:szCs w:val="24"/>
          <w:lang w:val="en-IE"/>
        </w:rPr>
        <w:lastRenderedPageBreak/>
        <w:t>മനുഷ്യൻ്റെ</w:t>
      </w:r>
      <w:r w:rsidRPr="00F35926">
        <w:rPr>
          <w:sz w:val="24"/>
          <w:szCs w:val="24"/>
          <w:lang w:val="en-IE"/>
        </w:rPr>
        <w:t xml:space="preserve"> </w:t>
      </w:r>
      <w:r w:rsidRPr="00F35926">
        <w:rPr>
          <w:rFonts w:ascii="Nirmala UI" w:hAnsi="Nirmala UI" w:cs="Nirmala UI"/>
          <w:sz w:val="24"/>
          <w:szCs w:val="24"/>
          <w:lang w:val="en-IE"/>
        </w:rPr>
        <w:t>കൈ</w:t>
      </w:r>
      <w:r w:rsidRPr="00F35926">
        <w:rPr>
          <w:sz w:val="24"/>
          <w:szCs w:val="24"/>
          <w:lang w:val="en-IE"/>
        </w:rPr>
        <w:t xml:space="preserve">, </w:t>
      </w:r>
      <w:r w:rsidRPr="00F35926">
        <w:rPr>
          <w:rFonts w:ascii="Nirmala UI" w:hAnsi="Nirmala UI" w:cs="Nirmala UI"/>
          <w:sz w:val="24"/>
          <w:szCs w:val="24"/>
          <w:lang w:val="en-IE"/>
        </w:rPr>
        <w:t>പൂച്ചയുടെ</w:t>
      </w:r>
      <w:r w:rsidRPr="00F35926">
        <w:rPr>
          <w:sz w:val="24"/>
          <w:szCs w:val="24"/>
          <w:lang w:val="en-IE"/>
        </w:rPr>
        <w:t xml:space="preserve"> </w:t>
      </w:r>
      <w:r w:rsidRPr="00F35926">
        <w:rPr>
          <w:rFonts w:ascii="Nirmala UI" w:hAnsi="Nirmala UI" w:cs="Nirmala UI"/>
          <w:sz w:val="24"/>
          <w:szCs w:val="24"/>
          <w:lang w:val="en-IE"/>
        </w:rPr>
        <w:t>മുൻകാൽ</w:t>
      </w:r>
      <w:r w:rsidRPr="00F35926">
        <w:rPr>
          <w:sz w:val="24"/>
          <w:szCs w:val="24"/>
          <w:lang w:val="en-IE"/>
        </w:rPr>
        <w:t xml:space="preserve">, </w:t>
      </w:r>
      <w:r w:rsidRPr="00F35926">
        <w:rPr>
          <w:rFonts w:ascii="Nirmala UI" w:hAnsi="Nirmala UI" w:cs="Nirmala UI"/>
          <w:sz w:val="24"/>
          <w:szCs w:val="24"/>
          <w:lang w:val="en-IE"/>
        </w:rPr>
        <w:t>തിമിംഗലത്തിൻ്റെ</w:t>
      </w:r>
      <w:r w:rsidRPr="00F35926">
        <w:rPr>
          <w:sz w:val="24"/>
          <w:szCs w:val="24"/>
          <w:lang w:val="en-IE"/>
        </w:rPr>
        <w:t xml:space="preserve"> </w:t>
      </w:r>
      <w:r w:rsidRPr="00F35926">
        <w:rPr>
          <w:rFonts w:ascii="Nirmala UI" w:hAnsi="Nirmala UI" w:cs="Nirmala UI"/>
          <w:sz w:val="24"/>
          <w:szCs w:val="24"/>
          <w:lang w:val="en-IE"/>
        </w:rPr>
        <w:t>ഫ്ലിപ്പർ</w:t>
      </w:r>
      <w:r w:rsidRPr="00F35926">
        <w:rPr>
          <w:sz w:val="24"/>
          <w:szCs w:val="24"/>
          <w:lang w:val="en-IE"/>
        </w:rPr>
        <w:t xml:space="preserve">, </w:t>
      </w:r>
      <w:r w:rsidRPr="00F35926">
        <w:rPr>
          <w:rFonts w:ascii="Nirmala UI" w:hAnsi="Nirmala UI" w:cs="Nirmala UI"/>
          <w:sz w:val="24"/>
          <w:szCs w:val="24"/>
          <w:lang w:val="en-IE"/>
        </w:rPr>
        <w:t>വവ്വാലിൻ്റെ</w:t>
      </w:r>
      <w:r w:rsidRPr="00F35926">
        <w:rPr>
          <w:sz w:val="24"/>
          <w:szCs w:val="24"/>
          <w:lang w:val="en-IE"/>
        </w:rPr>
        <w:t xml:space="preserve"> </w:t>
      </w:r>
      <w:r w:rsidRPr="00F35926">
        <w:rPr>
          <w:rFonts w:ascii="Nirmala UI" w:hAnsi="Nirmala UI" w:cs="Nirmala UI"/>
          <w:sz w:val="24"/>
          <w:szCs w:val="24"/>
          <w:lang w:val="en-IE"/>
        </w:rPr>
        <w:t>ചിറക്</w:t>
      </w:r>
      <w:r w:rsidRPr="00F35926">
        <w:rPr>
          <w:sz w:val="24"/>
          <w:szCs w:val="24"/>
          <w:lang w:val="en-IE"/>
        </w:rPr>
        <w:t xml:space="preserve"> </w:t>
      </w:r>
      <w:r w:rsidRPr="00F35926">
        <w:rPr>
          <w:rFonts w:ascii="Nirmala UI" w:hAnsi="Nirmala UI" w:cs="Nirmala UI"/>
          <w:sz w:val="24"/>
          <w:szCs w:val="24"/>
          <w:lang w:val="en-IE"/>
        </w:rPr>
        <w:t>എന്നിവയിലെ</w:t>
      </w:r>
      <w:r w:rsidRPr="00F35926">
        <w:rPr>
          <w:sz w:val="24"/>
          <w:szCs w:val="24"/>
          <w:lang w:val="en-IE"/>
        </w:rPr>
        <w:t xml:space="preserve"> </w:t>
      </w:r>
      <w:r w:rsidRPr="00F35926">
        <w:rPr>
          <w:rFonts w:ascii="Nirmala UI" w:hAnsi="Nirmala UI" w:cs="Nirmala UI"/>
          <w:sz w:val="24"/>
          <w:szCs w:val="24"/>
          <w:lang w:val="en-IE"/>
        </w:rPr>
        <w:t>അസ്ഥികളുടെ</w:t>
      </w:r>
      <w:r w:rsidRPr="00F35926">
        <w:rPr>
          <w:sz w:val="24"/>
          <w:szCs w:val="24"/>
          <w:lang w:val="en-IE"/>
        </w:rPr>
        <w:t xml:space="preserve"> </w:t>
      </w:r>
      <w:r w:rsidRPr="00F35926">
        <w:rPr>
          <w:rFonts w:ascii="Nirmala UI" w:hAnsi="Nirmala UI" w:cs="Nirmala UI"/>
          <w:sz w:val="24"/>
          <w:szCs w:val="24"/>
          <w:lang w:val="en-IE"/>
        </w:rPr>
        <w:t>അടിസ്ഥാനപരമായ</w:t>
      </w:r>
      <w:r w:rsidRPr="00F35926">
        <w:rPr>
          <w:sz w:val="24"/>
          <w:szCs w:val="24"/>
          <w:lang w:val="en-IE"/>
        </w:rPr>
        <w:t xml:space="preserve"> </w:t>
      </w:r>
      <w:r w:rsidRPr="00F35926">
        <w:rPr>
          <w:rFonts w:ascii="Nirmala UI" w:hAnsi="Nirmala UI" w:cs="Nirmala UI"/>
          <w:sz w:val="24"/>
          <w:szCs w:val="24"/>
          <w:lang w:val="en-IE"/>
        </w:rPr>
        <w:t>ക്രമീകരണം</w:t>
      </w:r>
      <w:r w:rsidRPr="00F35926">
        <w:rPr>
          <w:sz w:val="24"/>
          <w:szCs w:val="24"/>
          <w:lang w:val="en-IE"/>
        </w:rPr>
        <w:t xml:space="preserve"> </w:t>
      </w:r>
      <w:r w:rsidRPr="00F35926">
        <w:rPr>
          <w:rFonts w:ascii="Nirmala UI" w:hAnsi="Nirmala UI" w:cs="Nirmala UI"/>
          <w:sz w:val="24"/>
          <w:szCs w:val="24"/>
          <w:lang w:val="en-IE"/>
        </w:rPr>
        <w:t>ഒന്നുതന്നെയാണ്</w:t>
      </w:r>
      <w:r w:rsidRPr="00F35926">
        <w:rPr>
          <w:sz w:val="24"/>
          <w:szCs w:val="24"/>
          <w:lang w:val="en-IE"/>
        </w:rPr>
        <w:t xml:space="preserve">. </w:t>
      </w:r>
      <w:r w:rsidRPr="00F35926">
        <w:rPr>
          <w:rFonts w:ascii="Nirmala UI" w:hAnsi="Nirmala UI" w:cs="Nirmala UI"/>
          <w:sz w:val="24"/>
          <w:szCs w:val="24"/>
          <w:lang w:val="en-IE"/>
        </w:rPr>
        <w:t>ഇത്</w:t>
      </w:r>
      <w:r w:rsidRPr="00F35926">
        <w:rPr>
          <w:sz w:val="24"/>
          <w:szCs w:val="24"/>
          <w:lang w:val="en-IE"/>
        </w:rPr>
        <w:t xml:space="preserve"> </w:t>
      </w:r>
      <w:r w:rsidRPr="00F35926">
        <w:rPr>
          <w:rFonts w:ascii="Nirmala UI" w:hAnsi="Nirmala UI" w:cs="Nirmala UI"/>
          <w:sz w:val="24"/>
          <w:szCs w:val="24"/>
          <w:lang w:val="en-IE"/>
        </w:rPr>
        <w:t>സൂചിപ്പിക്കുന്നത്</w:t>
      </w:r>
      <w:r w:rsidRPr="00F35926">
        <w:rPr>
          <w:sz w:val="24"/>
          <w:szCs w:val="24"/>
          <w:lang w:val="en-IE"/>
        </w:rPr>
        <w:t xml:space="preserve"> </w:t>
      </w:r>
      <w:r w:rsidRPr="00F35926">
        <w:rPr>
          <w:rFonts w:ascii="Nirmala UI" w:hAnsi="Nirmala UI" w:cs="Nirmala UI"/>
          <w:sz w:val="24"/>
          <w:szCs w:val="24"/>
          <w:lang w:val="en-IE"/>
        </w:rPr>
        <w:t>ഇവയെല്ലാം</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പൊതുപൂർവ്വികനിൽ</w:t>
      </w:r>
      <w:r w:rsidRPr="00F35926">
        <w:rPr>
          <w:sz w:val="24"/>
          <w:szCs w:val="24"/>
          <w:lang w:val="en-IE"/>
        </w:rPr>
        <w:t xml:space="preserve"> </w:t>
      </w:r>
      <w:r w:rsidRPr="00F35926">
        <w:rPr>
          <w:rFonts w:ascii="Nirmala UI" w:hAnsi="Nirmala UI" w:cs="Nirmala UI"/>
          <w:sz w:val="24"/>
          <w:szCs w:val="24"/>
          <w:lang w:val="en-IE"/>
        </w:rPr>
        <w:t>നിന്ന്</w:t>
      </w:r>
      <w:r w:rsidRPr="00F35926">
        <w:rPr>
          <w:sz w:val="24"/>
          <w:szCs w:val="24"/>
          <w:lang w:val="en-IE"/>
        </w:rPr>
        <w:t xml:space="preserve"> </w:t>
      </w:r>
      <w:r w:rsidRPr="00F35926">
        <w:rPr>
          <w:rFonts w:ascii="Nirmala UI" w:hAnsi="Nirmala UI" w:cs="Nirmala UI"/>
          <w:sz w:val="24"/>
          <w:szCs w:val="24"/>
          <w:lang w:val="en-IE"/>
        </w:rPr>
        <w:t>കാലക്രമേണ</w:t>
      </w:r>
      <w:r w:rsidRPr="00F35926">
        <w:rPr>
          <w:sz w:val="24"/>
          <w:szCs w:val="24"/>
          <w:lang w:val="en-IE"/>
        </w:rPr>
        <w:t xml:space="preserve"> </w:t>
      </w:r>
      <w:r w:rsidRPr="00F35926">
        <w:rPr>
          <w:rFonts w:ascii="Nirmala UI" w:hAnsi="Nirmala UI" w:cs="Nirmala UI"/>
          <w:sz w:val="24"/>
          <w:szCs w:val="24"/>
          <w:lang w:val="en-IE"/>
        </w:rPr>
        <w:t>രൂപപ്പെട്ട്</w:t>
      </w:r>
      <w:r w:rsidRPr="00F35926">
        <w:rPr>
          <w:sz w:val="24"/>
          <w:szCs w:val="24"/>
          <w:lang w:val="en-IE"/>
        </w:rPr>
        <w:t xml:space="preserve"> </w:t>
      </w:r>
      <w:r w:rsidRPr="00F35926">
        <w:rPr>
          <w:rFonts w:ascii="Nirmala UI" w:hAnsi="Nirmala UI" w:cs="Nirmala UI"/>
          <w:sz w:val="24"/>
          <w:szCs w:val="24"/>
          <w:lang w:val="en-IE"/>
        </w:rPr>
        <w:t>വന്നതാണെന്നാണ്</w:t>
      </w:r>
      <w:r w:rsidRPr="00F35926">
        <w:rPr>
          <w:sz w:val="24"/>
          <w:szCs w:val="24"/>
          <w:lang w:val="en-IE"/>
        </w:rPr>
        <w:t xml:space="preserve"> (Divergent Evolution).</w:t>
      </w:r>
    </w:p>
    <w:p w14:paraId="313FE4A4" w14:textId="77777777" w:rsidR="00F35926" w:rsidRPr="00F35926" w:rsidRDefault="00F35926" w:rsidP="00F35926">
      <w:pPr>
        <w:numPr>
          <w:ilvl w:val="0"/>
          <w:numId w:val="33"/>
        </w:numPr>
        <w:rPr>
          <w:sz w:val="24"/>
          <w:szCs w:val="24"/>
          <w:lang w:val="en-IE"/>
        </w:rPr>
      </w:pPr>
      <w:r w:rsidRPr="00F35926">
        <w:rPr>
          <w:rFonts w:ascii="Nirmala UI" w:hAnsi="Nirmala UI" w:cs="Nirmala UI"/>
          <w:b/>
          <w:bCs/>
          <w:sz w:val="24"/>
          <w:szCs w:val="24"/>
          <w:lang w:val="en-IE"/>
        </w:rPr>
        <w:t>സമധർമ്മ</w:t>
      </w:r>
      <w:r w:rsidRPr="00F35926">
        <w:rPr>
          <w:b/>
          <w:bCs/>
          <w:sz w:val="24"/>
          <w:szCs w:val="24"/>
          <w:lang w:val="en-IE"/>
        </w:rPr>
        <w:t xml:space="preserve"> </w:t>
      </w:r>
      <w:r w:rsidRPr="00F35926">
        <w:rPr>
          <w:rFonts w:ascii="Nirmala UI" w:hAnsi="Nirmala UI" w:cs="Nirmala UI"/>
          <w:b/>
          <w:bCs/>
          <w:sz w:val="24"/>
          <w:szCs w:val="24"/>
          <w:lang w:val="en-IE"/>
        </w:rPr>
        <w:t>അവയവങ്ങൾ</w:t>
      </w:r>
      <w:r w:rsidRPr="00F35926">
        <w:rPr>
          <w:b/>
          <w:bCs/>
          <w:sz w:val="24"/>
          <w:szCs w:val="24"/>
          <w:lang w:val="en-IE"/>
        </w:rPr>
        <w:t xml:space="preserve"> (Analogous Structures):</w:t>
      </w:r>
      <w:r w:rsidRPr="00F35926">
        <w:rPr>
          <w:sz w:val="24"/>
          <w:szCs w:val="24"/>
          <w:lang w:val="en-IE"/>
        </w:rPr>
        <w:t xml:space="preserve"> </w:t>
      </w:r>
      <w:r w:rsidRPr="00F35926">
        <w:rPr>
          <w:rFonts w:ascii="Nirmala UI" w:hAnsi="Nirmala UI" w:cs="Nirmala UI"/>
          <w:sz w:val="24"/>
          <w:szCs w:val="24"/>
          <w:lang w:val="en-IE"/>
        </w:rPr>
        <w:t>ഘടനയിൽ</w:t>
      </w:r>
      <w:r w:rsidRPr="00F35926">
        <w:rPr>
          <w:sz w:val="24"/>
          <w:szCs w:val="24"/>
          <w:lang w:val="en-IE"/>
        </w:rPr>
        <w:t xml:space="preserve"> </w:t>
      </w:r>
      <w:r w:rsidRPr="00F35926">
        <w:rPr>
          <w:rFonts w:ascii="Nirmala UI" w:hAnsi="Nirmala UI" w:cs="Nirmala UI"/>
          <w:sz w:val="24"/>
          <w:szCs w:val="24"/>
          <w:lang w:val="en-IE"/>
        </w:rPr>
        <w:t>വ്യത്യാസമുള്ളതും</w:t>
      </w:r>
      <w:r w:rsidRPr="00F35926">
        <w:rPr>
          <w:sz w:val="24"/>
          <w:szCs w:val="24"/>
          <w:lang w:val="en-IE"/>
        </w:rPr>
        <w:t xml:space="preserve"> </w:t>
      </w:r>
      <w:r w:rsidRPr="00F35926">
        <w:rPr>
          <w:rFonts w:ascii="Nirmala UI" w:hAnsi="Nirmala UI" w:cs="Nirmala UI"/>
          <w:sz w:val="24"/>
          <w:szCs w:val="24"/>
          <w:lang w:val="en-IE"/>
        </w:rPr>
        <w:t>എന്നാൽ</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ധർമ്മം</w:t>
      </w:r>
      <w:r w:rsidRPr="00F35926">
        <w:rPr>
          <w:sz w:val="24"/>
          <w:szCs w:val="24"/>
          <w:lang w:val="en-IE"/>
        </w:rPr>
        <w:t xml:space="preserve"> </w:t>
      </w:r>
      <w:r w:rsidRPr="00F35926">
        <w:rPr>
          <w:rFonts w:ascii="Nirmala UI" w:hAnsi="Nirmala UI" w:cs="Nirmala UI"/>
          <w:sz w:val="24"/>
          <w:szCs w:val="24"/>
          <w:lang w:val="en-IE"/>
        </w:rPr>
        <w:t>നിർവ്വഹിക്കുന്നതുമായ</w:t>
      </w:r>
      <w:r w:rsidRPr="00F35926">
        <w:rPr>
          <w:sz w:val="24"/>
          <w:szCs w:val="24"/>
          <w:lang w:val="en-IE"/>
        </w:rPr>
        <w:t xml:space="preserve"> </w:t>
      </w:r>
      <w:r w:rsidRPr="00F35926">
        <w:rPr>
          <w:rFonts w:ascii="Nirmala UI" w:hAnsi="Nirmala UI" w:cs="Nirmala UI"/>
          <w:sz w:val="24"/>
          <w:szCs w:val="24"/>
          <w:lang w:val="en-IE"/>
        </w:rPr>
        <w:t>അവയവങ്ങൾ</w:t>
      </w:r>
      <w:r w:rsidRPr="00F35926">
        <w:rPr>
          <w:sz w:val="24"/>
          <w:szCs w:val="24"/>
          <w:lang w:val="en-IE"/>
        </w:rPr>
        <w:t xml:space="preserve">. </w:t>
      </w:r>
      <w:r w:rsidRPr="00F35926">
        <w:rPr>
          <w:rFonts w:ascii="Nirmala UI" w:hAnsi="Nirmala UI" w:cs="Nirmala UI"/>
          <w:sz w:val="24"/>
          <w:szCs w:val="24"/>
          <w:lang w:val="en-IE"/>
        </w:rPr>
        <w:t>ഉദാഹരണത്തിന്</w:t>
      </w:r>
      <w:r w:rsidRPr="00F35926">
        <w:rPr>
          <w:sz w:val="24"/>
          <w:szCs w:val="24"/>
          <w:lang w:val="en-IE"/>
        </w:rPr>
        <w:t xml:space="preserve">, </w:t>
      </w:r>
      <w:r w:rsidRPr="00F35926">
        <w:rPr>
          <w:rFonts w:ascii="Nirmala UI" w:hAnsi="Nirmala UI" w:cs="Nirmala UI"/>
          <w:sz w:val="24"/>
          <w:szCs w:val="24"/>
          <w:lang w:val="en-IE"/>
        </w:rPr>
        <w:t>പക്ഷിയുടെ</w:t>
      </w:r>
      <w:r w:rsidRPr="00F35926">
        <w:rPr>
          <w:sz w:val="24"/>
          <w:szCs w:val="24"/>
          <w:lang w:val="en-IE"/>
        </w:rPr>
        <w:t xml:space="preserve"> </w:t>
      </w:r>
      <w:r w:rsidRPr="00F35926">
        <w:rPr>
          <w:rFonts w:ascii="Nirmala UI" w:hAnsi="Nirmala UI" w:cs="Nirmala UI"/>
          <w:sz w:val="24"/>
          <w:szCs w:val="24"/>
          <w:lang w:val="en-IE"/>
        </w:rPr>
        <w:t>ചിറകും</w:t>
      </w:r>
      <w:r w:rsidRPr="00F35926">
        <w:rPr>
          <w:sz w:val="24"/>
          <w:szCs w:val="24"/>
          <w:lang w:val="en-IE"/>
        </w:rPr>
        <w:t xml:space="preserve"> (</w:t>
      </w:r>
      <w:r w:rsidRPr="00F35926">
        <w:rPr>
          <w:rFonts w:ascii="Nirmala UI" w:hAnsi="Nirmala UI" w:cs="Nirmala UI"/>
          <w:sz w:val="24"/>
          <w:szCs w:val="24"/>
          <w:lang w:val="en-IE"/>
        </w:rPr>
        <w:t>അസ്ഥികൾ</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w:t>
      </w:r>
      <w:r w:rsidRPr="00F35926">
        <w:rPr>
          <w:rFonts w:ascii="Nirmala UI" w:hAnsi="Nirmala UI" w:cs="Nirmala UI"/>
          <w:sz w:val="24"/>
          <w:szCs w:val="24"/>
          <w:lang w:val="en-IE"/>
        </w:rPr>
        <w:t>തൂവലുകൾ</w:t>
      </w:r>
      <w:r w:rsidRPr="00F35926">
        <w:rPr>
          <w:sz w:val="24"/>
          <w:szCs w:val="24"/>
          <w:lang w:val="en-IE"/>
        </w:rPr>
        <w:t xml:space="preserve">) </w:t>
      </w:r>
      <w:r w:rsidRPr="00F35926">
        <w:rPr>
          <w:rFonts w:ascii="Nirmala UI" w:hAnsi="Nirmala UI" w:cs="Nirmala UI"/>
          <w:sz w:val="24"/>
          <w:szCs w:val="24"/>
          <w:lang w:val="en-IE"/>
        </w:rPr>
        <w:t>പ്രാണിയുടെ</w:t>
      </w:r>
      <w:r w:rsidRPr="00F35926">
        <w:rPr>
          <w:sz w:val="24"/>
          <w:szCs w:val="24"/>
          <w:lang w:val="en-IE"/>
        </w:rPr>
        <w:t xml:space="preserve"> </w:t>
      </w:r>
      <w:r w:rsidRPr="00F35926">
        <w:rPr>
          <w:rFonts w:ascii="Nirmala UI" w:hAnsi="Nirmala UI" w:cs="Nirmala UI"/>
          <w:sz w:val="24"/>
          <w:szCs w:val="24"/>
          <w:lang w:val="en-IE"/>
        </w:rPr>
        <w:t>ചിറകും</w:t>
      </w:r>
      <w:r w:rsidRPr="00F35926">
        <w:rPr>
          <w:sz w:val="24"/>
          <w:szCs w:val="24"/>
          <w:lang w:val="en-IE"/>
        </w:rPr>
        <w:t xml:space="preserve"> (</w:t>
      </w:r>
      <w:r w:rsidRPr="00F35926">
        <w:rPr>
          <w:rFonts w:ascii="Nirmala UI" w:hAnsi="Nirmala UI" w:cs="Nirmala UI"/>
          <w:sz w:val="24"/>
          <w:szCs w:val="24"/>
          <w:lang w:val="en-IE"/>
        </w:rPr>
        <w:t>ചിറ്റിൻ</w:t>
      </w:r>
      <w:r w:rsidRPr="00F35926">
        <w:rPr>
          <w:sz w:val="24"/>
          <w:szCs w:val="24"/>
          <w:lang w:val="en-IE"/>
        </w:rPr>
        <w:t xml:space="preserve"> </w:t>
      </w:r>
      <w:r w:rsidRPr="00F35926">
        <w:rPr>
          <w:rFonts w:ascii="Nirmala UI" w:hAnsi="Nirmala UI" w:cs="Nirmala UI"/>
          <w:sz w:val="24"/>
          <w:szCs w:val="24"/>
          <w:lang w:val="en-IE"/>
        </w:rPr>
        <w:t>നിർമ്മിതം</w:t>
      </w:r>
      <w:r w:rsidRPr="00F35926">
        <w:rPr>
          <w:sz w:val="24"/>
          <w:szCs w:val="24"/>
          <w:lang w:val="en-IE"/>
        </w:rPr>
        <w:t xml:space="preserve">) </w:t>
      </w:r>
      <w:r w:rsidRPr="00F35926">
        <w:rPr>
          <w:rFonts w:ascii="Nirmala UI" w:hAnsi="Nirmala UI" w:cs="Nirmala UI"/>
          <w:sz w:val="24"/>
          <w:szCs w:val="24"/>
          <w:lang w:val="en-IE"/>
        </w:rPr>
        <w:t>പറക്കാൻ</w:t>
      </w:r>
      <w:r w:rsidRPr="00F35926">
        <w:rPr>
          <w:sz w:val="24"/>
          <w:szCs w:val="24"/>
          <w:lang w:val="en-IE"/>
        </w:rPr>
        <w:t xml:space="preserve"> </w:t>
      </w:r>
      <w:r w:rsidRPr="00F35926">
        <w:rPr>
          <w:rFonts w:ascii="Nirmala UI" w:hAnsi="Nirmala UI" w:cs="Nirmala UI"/>
          <w:sz w:val="24"/>
          <w:szCs w:val="24"/>
          <w:lang w:val="en-IE"/>
        </w:rPr>
        <w:t>ഉപയോഗിക്കുന്നു</w:t>
      </w:r>
      <w:r w:rsidRPr="00F35926">
        <w:rPr>
          <w:sz w:val="24"/>
          <w:szCs w:val="24"/>
          <w:lang w:val="en-IE"/>
        </w:rPr>
        <w:t xml:space="preserve">, </w:t>
      </w:r>
      <w:r w:rsidRPr="00F35926">
        <w:rPr>
          <w:rFonts w:ascii="Nirmala UI" w:hAnsi="Nirmala UI" w:cs="Nirmala UI"/>
          <w:sz w:val="24"/>
          <w:szCs w:val="24"/>
          <w:lang w:val="en-IE"/>
        </w:rPr>
        <w:t>എന്നാൽ</w:t>
      </w:r>
      <w:r w:rsidRPr="00F35926">
        <w:rPr>
          <w:sz w:val="24"/>
          <w:szCs w:val="24"/>
          <w:lang w:val="en-IE"/>
        </w:rPr>
        <w:t xml:space="preserve"> </w:t>
      </w:r>
      <w:r w:rsidRPr="00F35926">
        <w:rPr>
          <w:rFonts w:ascii="Nirmala UI" w:hAnsi="Nirmala UI" w:cs="Nirmala UI"/>
          <w:sz w:val="24"/>
          <w:szCs w:val="24"/>
          <w:lang w:val="en-IE"/>
        </w:rPr>
        <w:t>അവയുടെ</w:t>
      </w:r>
      <w:r w:rsidRPr="00F35926">
        <w:rPr>
          <w:sz w:val="24"/>
          <w:szCs w:val="24"/>
          <w:lang w:val="en-IE"/>
        </w:rPr>
        <w:t xml:space="preserve"> </w:t>
      </w:r>
      <w:r w:rsidRPr="00F35926">
        <w:rPr>
          <w:rFonts w:ascii="Nirmala UI" w:hAnsi="Nirmala UI" w:cs="Nirmala UI"/>
          <w:sz w:val="24"/>
          <w:szCs w:val="24"/>
          <w:lang w:val="en-IE"/>
        </w:rPr>
        <w:t>ഘടനയും</w:t>
      </w:r>
      <w:r w:rsidRPr="00F35926">
        <w:rPr>
          <w:sz w:val="24"/>
          <w:szCs w:val="24"/>
          <w:lang w:val="en-IE"/>
        </w:rPr>
        <w:t xml:space="preserve"> </w:t>
      </w:r>
      <w:r w:rsidRPr="00F35926">
        <w:rPr>
          <w:rFonts w:ascii="Nirmala UI" w:hAnsi="Nirmala UI" w:cs="Nirmala UI"/>
          <w:sz w:val="24"/>
          <w:szCs w:val="24"/>
          <w:lang w:val="en-IE"/>
        </w:rPr>
        <w:t>ഉത്ഭവവും</w:t>
      </w:r>
      <w:r w:rsidRPr="00F35926">
        <w:rPr>
          <w:sz w:val="24"/>
          <w:szCs w:val="24"/>
          <w:lang w:val="en-IE"/>
        </w:rPr>
        <w:t xml:space="preserve"> </w:t>
      </w:r>
      <w:r w:rsidRPr="00F35926">
        <w:rPr>
          <w:rFonts w:ascii="Nirmala UI" w:hAnsi="Nirmala UI" w:cs="Nirmala UI"/>
          <w:sz w:val="24"/>
          <w:szCs w:val="24"/>
          <w:lang w:val="en-IE"/>
        </w:rPr>
        <w:t>വ്യത്യസ്തമാണ്</w:t>
      </w:r>
      <w:r w:rsidRPr="00F35926">
        <w:rPr>
          <w:sz w:val="24"/>
          <w:szCs w:val="24"/>
          <w:lang w:val="en-IE"/>
        </w:rPr>
        <w:t xml:space="preserve">. </w:t>
      </w:r>
      <w:r w:rsidRPr="00F35926">
        <w:rPr>
          <w:rFonts w:ascii="Nirmala UI" w:hAnsi="Nirmala UI" w:cs="Nirmala UI"/>
          <w:sz w:val="24"/>
          <w:szCs w:val="24"/>
          <w:lang w:val="en-IE"/>
        </w:rPr>
        <w:t>ഇത്</w:t>
      </w:r>
      <w:r w:rsidRPr="00F35926">
        <w:rPr>
          <w:sz w:val="24"/>
          <w:szCs w:val="24"/>
          <w:lang w:val="en-IE"/>
        </w:rPr>
        <w:t xml:space="preserve"> </w:t>
      </w:r>
      <w:r w:rsidRPr="00F35926">
        <w:rPr>
          <w:rFonts w:ascii="Nirmala UI" w:hAnsi="Nirmala UI" w:cs="Nirmala UI"/>
          <w:sz w:val="24"/>
          <w:szCs w:val="24"/>
          <w:lang w:val="en-IE"/>
        </w:rPr>
        <w:t>ഒരേതരം</w:t>
      </w:r>
      <w:r w:rsidRPr="00F35926">
        <w:rPr>
          <w:sz w:val="24"/>
          <w:szCs w:val="24"/>
          <w:lang w:val="en-IE"/>
        </w:rPr>
        <w:t xml:space="preserve"> </w:t>
      </w:r>
      <w:r w:rsidRPr="00F35926">
        <w:rPr>
          <w:rFonts w:ascii="Nirmala UI" w:hAnsi="Nirmala UI" w:cs="Nirmala UI"/>
          <w:sz w:val="24"/>
          <w:szCs w:val="24"/>
          <w:lang w:val="en-IE"/>
        </w:rPr>
        <w:t>പരിസ്ഥിതി</w:t>
      </w:r>
      <w:r w:rsidRPr="00F35926">
        <w:rPr>
          <w:sz w:val="24"/>
          <w:szCs w:val="24"/>
          <w:lang w:val="en-IE"/>
        </w:rPr>
        <w:t xml:space="preserve"> </w:t>
      </w:r>
      <w:r w:rsidRPr="00F35926">
        <w:rPr>
          <w:rFonts w:ascii="Nirmala UI" w:hAnsi="Nirmala UI" w:cs="Nirmala UI"/>
          <w:sz w:val="24"/>
          <w:szCs w:val="24"/>
          <w:lang w:val="en-IE"/>
        </w:rPr>
        <w:t>സാഹചര്യങ്ങളോടുള്ള</w:t>
      </w:r>
      <w:r w:rsidRPr="00F35926">
        <w:rPr>
          <w:sz w:val="24"/>
          <w:szCs w:val="24"/>
          <w:lang w:val="en-IE"/>
        </w:rPr>
        <w:t xml:space="preserve"> </w:t>
      </w:r>
      <w:r w:rsidRPr="00F35926">
        <w:rPr>
          <w:rFonts w:ascii="Nirmala UI" w:hAnsi="Nirmala UI" w:cs="Nirmala UI"/>
          <w:sz w:val="24"/>
          <w:szCs w:val="24"/>
          <w:lang w:val="en-IE"/>
        </w:rPr>
        <w:t>അനുകൂലനത്തെ</w:t>
      </w:r>
      <w:r w:rsidRPr="00F35926">
        <w:rPr>
          <w:sz w:val="24"/>
          <w:szCs w:val="24"/>
          <w:lang w:val="en-IE"/>
        </w:rPr>
        <w:t xml:space="preserve"> (Convergent Evolution) </w:t>
      </w:r>
      <w:r w:rsidRPr="00F35926">
        <w:rPr>
          <w:rFonts w:ascii="Nirmala UI" w:hAnsi="Nirmala UI" w:cs="Nirmala UI"/>
          <w:sz w:val="24"/>
          <w:szCs w:val="24"/>
          <w:lang w:val="en-IE"/>
        </w:rPr>
        <w:t>സൂചിപ്പിക്കുന്നു</w:t>
      </w:r>
      <w:r w:rsidRPr="00F35926">
        <w:rPr>
          <w:sz w:val="24"/>
          <w:szCs w:val="24"/>
          <w:lang w:val="en-IE"/>
        </w:rPr>
        <w:t>.</w:t>
      </w:r>
    </w:p>
    <w:p w14:paraId="7B3322C5" w14:textId="77777777" w:rsidR="00F35926" w:rsidRPr="00F35926" w:rsidRDefault="00F35926" w:rsidP="00F35926">
      <w:pPr>
        <w:numPr>
          <w:ilvl w:val="0"/>
          <w:numId w:val="33"/>
        </w:numPr>
        <w:rPr>
          <w:sz w:val="24"/>
          <w:szCs w:val="24"/>
          <w:lang w:val="en-IE"/>
        </w:rPr>
      </w:pPr>
      <w:r w:rsidRPr="00F35926">
        <w:rPr>
          <w:rFonts w:ascii="Nirmala UI" w:hAnsi="Nirmala UI" w:cs="Nirmala UI"/>
          <w:b/>
          <w:bCs/>
          <w:sz w:val="24"/>
          <w:szCs w:val="24"/>
          <w:lang w:val="en-IE"/>
        </w:rPr>
        <w:t>അവശിഷ്ടാവയവങ്ങൾ</w:t>
      </w:r>
      <w:r w:rsidRPr="00F35926">
        <w:rPr>
          <w:b/>
          <w:bCs/>
          <w:sz w:val="24"/>
          <w:szCs w:val="24"/>
          <w:lang w:val="en-IE"/>
        </w:rPr>
        <w:t xml:space="preserve"> (Vestigial Organs):</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ജീവിയിൽ</w:t>
      </w:r>
      <w:r w:rsidRPr="00F35926">
        <w:rPr>
          <w:sz w:val="24"/>
          <w:szCs w:val="24"/>
          <w:lang w:val="en-IE"/>
        </w:rPr>
        <w:t xml:space="preserve"> </w:t>
      </w:r>
      <w:r w:rsidRPr="00F35926">
        <w:rPr>
          <w:rFonts w:ascii="Nirmala UI" w:hAnsi="Nirmala UI" w:cs="Nirmala UI"/>
          <w:sz w:val="24"/>
          <w:szCs w:val="24"/>
          <w:lang w:val="en-IE"/>
        </w:rPr>
        <w:t>കാണപ്പെടുന്നതും</w:t>
      </w:r>
      <w:r w:rsidRPr="00F35926">
        <w:rPr>
          <w:sz w:val="24"/>
          <w:szCs w:val="24"/>
          <w:lang w:val="en-IE"/>
        </w:rPr>
        <w:t xml:space="preserve"> </w:t>
      </w:r>
      <w:r w:rsidRPr="00F35926">
        <w:rPr>
          <w:rFonts w:ascii="Nirmala UI" w:hAnsi="Nirmala UI" w:cs="Nirmala UI"/>
          <w:sz w:val="24"/>
          <w:szCs w:val="24"/>
          <w:lang w:val="en-IE"/>
        </w:rPr>
        <w:t>എന്നാൽ</w:t>
      </w:r>
      <w:r w:rsidRPr="00F35926">
        <w:rPr>
          <w:sz w:val="24"/>
          <w:szCs w:val="24"/>
          <w:lang w:val="en-IE"/>
        </w:rPr>
        <w:t xml:space="preserve"> </w:t>
      </w:r>
      <w:r w:rsidRPr="00F35926">
        <w:rPr>
          <w:rFonts w:ascii="Nirmala UI" w:hAnsi="Nirmala UI" w:cs="Nirmala UI"/>
          <w:sz w:val="24"/>
          <w:szCs w:val="24"/>
          <w:lang w:val="en-IE"/>
        </w:rPr>
        <w:t>അതിന്</w:t>
      </w:r>
      <w:r w:rsidRPr="00F35926">
        <w:rPr>
          <w:sz w:val="24"/>
          <w:szCs w:val="24"/>
          <w:lang w:val="en-IE"/>
        </w:rPr>
        <w:t xml:space="preserve"> </w:t>
      </w:r>
      <w:r w:rsidRPr="00F35926">
        <w:rPr>
          <w:rFonts w:ascii="Nirmala UI" w:hAnsi="Nirmala UI" w:cs="Nirmala UI"/>
          <w:sz w:val="24"/>
          <w:szCs w:val="24"/>
          <w:lang w:val="en-IE"/>
        </w:rPr>
        <w:t>പ്രയോജനമില്ലാത്തതും</w:t>
      </w:r>
      <w:r w:rsidRPr="00F35926">
        <w:rPr>
          <w:sz w:val="24"/>
          <w:szCs w:val="24"/>
          <w:lang w:val="en-IE"/>
        </w:rPr>
        <w:t xml:space="preserve">, </w:t>
      </w:r>
      <w:r w:rsidRPr="00F35926">
        <w:rPr>
          <w:rFonts w:ascii="Nirmala UI" w:hAnsi="Nirmala UI" w:cs="Nirmala UI"/>
          <w:sz w:val="24"/>
          <w:szCs w:val="24"/>
          <w:lang w:val="en-IE"/>
        </w:rPr>
        <w:t>അതേസമയം</w:t>
      </w:r>
      <w:r w:rsidRPr="00F35926">
        <w:rPr>
          <w:sz w:val="24"/>
          <w:szCs w:val="24"/>
          <w:lang w:val="en-IE"/>
        </w:rPr>
        <w:t xml:space="preserve"> </w:t>
      </w:r>
      <w:r w:rsidRPr="00F35926">
        <w:rPr>
          <w:rFonts w:ascii="Nirmala UI" w:hAnsi="Nirmala UI" w:cs="Nirmala UI"/>
          <w:sz w:val="24"/>
          <w:szCs w:val="24"/>
          <w:lang w:val="en-IE"/>
        </w:rPr>
        <w:t>അതിൻ്റെ</w:t>
      </w:r>
      <w:r w:rsidRPr="00F35926">
        <w:rPr>
          <w:sz w:val="24"/>
          <w:szCs w:val="24"/>
          <w:lang w:val="en-IE"/>
        </w:rPr>
        <w:t xml:space="preserve"> </w:t>
      </w:r>
      <w:r w:rsidRPr="00F35926">
        <w:rPr>
          <w:rFonts w:ascii="Nirmala UI" w:hAnsi="Nirmala UI" w:cs="Nirmala UI"/>
          <w:sz w:val="24"/>
          <w:szCs w:val="24"/>
          <w:lang w:val="en-IE"/>
        </w:rPr>
        <w:t>പൂർവ്വികരിൽ</w:t>
      </w:r>
      <w:r w:rsidRPr="00F35926">
        <w:rPr>
          <w:sz w:val="24"/>
          <w:szCs w:val="24"/>
          <w:lang w:val="en-IE"/>
        </w:rPr>
        <w:t xml:space="preserve"> </w:t>
      </w:r>
      <w:r w:rsidRPr="00F35926">
        <w:rPr>
          <w:rFonts w:ascii="Nirmala UI" w:hAnsi="Nirmala UI" w:cs="Nirmala UI"/>
          <w:sz w:val="24"/>
          <w:szCs w:val="24"/>
          <w:lang w:val="en-IE"/>
        </w:rPr>
        <w:t>ഉപയോഗത്തിലുണ്ടായിരുന്നതുമായ</w:t>
      </w:r>
      <w:r w:rsidRPr="00F35926">
        <w:rPr>
          <w:sz w:val="24"/>
          <w:szCs w:val="24"/>
          <w:lang w:val="en-IE"/>
        </w:rPr>
        <w:t xml:space="preserve"> </w:t>
      </w:r>
      <w:r w:rsidRPr="00F35926">
        <w:rPr>
          <w:rFonts w:ascii="Nirmala UI" w:hAnsi="Nirmala UI" w:cs="Nirmala UI"/>
          <w:sz w:val="24"/>
          <w:szCs w:val="24"/>
          <w:lang w:val="en-IE"/>
        </w:rPr>
        <w:t>അവയവങ്ങൾ</w:t>
      </w:r>
      <w:r w:rsidRPr="00F35926">
        <w:rPr>
          <w:sz w:val="24"/>
          <w:szCs w:val="24"/>
          <w:lang w:val="en-IE"/>
        </w:rPr>
        <w:t xml:space="preserve">. </w:t>
      </w:r>
      <w:r w:rsidRPr="00F35926">
        <w:rPr>
          <w:rFonts w:ascii="Nirmala UI" w:hAnsi="Nirmala UI" w:cs="Nirmala UI"/>
          <w:sz w:val="24"/>
          <w:szCs w:val="24"/>
          <w:lang w:val="en-IE"/>
        </w:rPr>
        <w:t>ഉദാ</w:t>
      </w:r>
      <w:r w:rsidRPr="00F35926">
        <w:rPr>
          <w:sz w:val="24"/>
          <w:szCs w:val="24"/>
          <w:lang w:val="en-IE"/>
        </w:rPr>
        <w:t xml:space="preserve">: </w:t>
      </w:r>
      <w:r w:rsidRPr="00F35926">
        <w:rPr>
          <w:rFonts w:ascii="Nirmala UI" w:hAnsi="Nirmala UI" w:cs="Nirmala UI"/>
          <w:sz w:val="24"/>
          <w:szCs w:val="24"/>
          <w:lang w:val="en-IE"/>
        </w:rPr>
        <w:t>മനുഷ്യനിലെ</w:t>
      </w:r>
      <w:r w:rsidRPr="00F35926">
        <w:rPr>
          <w:sz w:val="24"/>
          <w:szCs w:val="24"/>
          <w:lang w:val="en-IE"/>
        </w:rPr>
        <w:t xml:space="preserve"> </w:t>
      </w:r>
      <w:r w:rsidRPr="00F35926">
        <w:rPr>
          <w:rFonts w:ascii="Nirmala UI" w:hAnsi="Nirmala UI" w:cs="Nirmala UI"/>
          <w:sz w:val="24"/>
          <w:szCs w:val="24"/>
          <w:lang w:val="en-IE"/>
        </w:rPr>
        <w:t>വാൽ</w:t>
      </w:r>
      <w:r w:rsidRPr="00F35926">
        <w:rPr>
          <w:sz w:val="24"/>
          <w:szCs w:val="24"/>
          <w:lang w:val="en-IE"/>
        </w:rPr>
        <w:t xml:space="preserve"> </w:t>
      </w:r>
      <w:r w:rsidRPr="00F35926">
        <w:rPr>
          <w:rFonts w:ascii="Nirmala UI" w:hAnsi="Nirmala UI" w:cs="Nirmala UI"/>
          <w:sz w:val="24"/>
          <w:szCs w:val="24"/>
          <w:lang w:val="en-IE"/>
        </w:rPr>
        <w:t>എല്ല്</w:t>
      </w:r>
      <w:r w:rsidRPr="00F35926">
        <w:rPr>
          <w:sz w:val="24"/>
          <w:szCs w:val="24"/>
          <w:lang w:val="en-IE"/>
        </w:rPr>
        <w:t xml:space="preserve"> (Coccyx), </w:t>
      </w:r>
      <w:r w:rsidRPr="00F35926">
        <w:rPr>
          <w:rFonts w:ascii="Nirmala UI" w:hAnsi="Nirmala UI" w:cs="Nirmala UI"/>
          <w:sz w:val="24"/>
          <w:szCs w:val="24"/>
          <w:lang w:val="en-IE"/>
        </w:rPr>
        <w:t>വിൻഡ്</w:t>
      </w:r>
      <w:r w:rsidRPr="00F35926">
        <w:rPr>
          <w:sz w:val="24"/>
          <w:szCs w:val="24"/>
          <w:lang w:val="en-IE"/>
        </w:rPr>
        <w:t xml:space="preserve"> </w:t>
      </w:r>
      <w:r w:rsidRPr="00F35926">
        <w:rPr>
          <w:rFonts w:ascii="Nirmala UI" w:hAnsi="Nirmala UI" w:cs="Nirmala UI"/>
          <w:sz w:val="24"/>
          <w:szCs w:val="24"/>
          <w:lang w:val="en-IE"/>
        </w:rPr>
        <w:t>പൈപ്പിലെ</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w:t>
      </w:r>
      <w:r w:rsidRPr="00F35926">
        <w:rPr>
          <w:rFonts w:ascii="Nirmala UI" w:hAnsi="Nirmala UI" w:cs="Nirmala UI"/>
          <w:sz w:val="24"/>
          <w:szCs w:val="24"/>
          <w:lang w:val="en-IE"/>
        </w:rPr>
        <w:t>ചിലരിൽ</w:t>
      </w:r>
      <w:r w:rsidRPr="00F35926">
        <w:rPr>
          <w:sz w:val="24"/>
          <w:szCs w:val="24"/>
          <w:lang w:val="en-IE"/>
        </w:rPr>
        <w:t xml:space="preserve"> </w:t>
      </w:r>
      <w:r w:rsidRPr="00F35926">
        <w:rPr>
          <w:rFonts w:ascii="Nirmala UI" w:hAnsi="Nirmala UI" w:cs="Nirmala UI"/>
          <w:sz w:val="24"/>
          <w:szCs w:val="24"/>
          <w:lang w:val="en-IE"/>
        </w:rPr>
        <w:t>കാണുന്ന</w:t>
      </w:r>
      <w:r w:rsidRPr="00F35926">
        <w:rPr>
          <w:sz w:val="24"/>
          <w:szCs w:val="24"/>
          <w:lang w:val="en-IE"/>
        </w:rPr>
        <w:t xml:space="preserve"> </w:t>
      </w:r>
      <w:r w:rsidRPr="00F35926">
        <w:rPr>
          <w:rFonts w:ascii="Nirmala UI" w:hAnsi="Nirmala UI" w:cs="Nirmala UI"/>
          <w:sz w:val="24"/>
          <w:szCs w:val="24"/>
          <w:lang w:val="en-IE"/>
        </w:rPr>
        <w:t>മൂന്നാം</w:t>
      </w:r>
      <w:r w:rsidRPr="00F35926">
        <w:rPr>
          <w:sz w:val="24"/>
          <w:szCs w:val="24"/>
          <w:lang w:val="en-IE"/>
        </w:rPr>
        <w:t xml:space="preserve"> </w:t>
      </w:r>
      <w:r w:rsidRPr="00F35926">
        <w:rPr>
          <w:rFonts w:ascii="Nirmala UI" w:hAnsi="Nirmala UI" w:cs="Nirmala UI"/>
          <w:sz w:val="24"/>
          <w:szCs w:val="24"/>
          <w:lang w:val="en-IE"/>
        </w:rPr>
        <w:t>കൺപോള</w:t>
      </w:r>
      <w:r w:rsidRPr="00F35926">
        <w:rPr>
          <w:sz w:val="24"/>
          <w:szCs w:val="24"/>
          <w:lang w:val="en-IE"/>
        </w:rPr>
        <w:t>.</w:t>
      </w:r>
    </w:p>
    <w:p w14:paraId="73C9CC6F" w14:textId="77777777" w:rsidR="00F35926" w:rsidRPr="00F35926" w:rsidRDefault="00F35926" w:rsidP="00F35926">
      <w:pPr>
        <w:numPr>
          <w:ilvl w:val="0"/>
          <w:numId w:val="33"/>
        </w:numPr>
        <w:rPr>
          <w:sz w:val="24"/>
          <w:szCs w:val="24"/>
          <w:lang w:val="en-IE"/>
        </w:rPr>
      </w:pPr>
      <w:r w:rsidRPr="00F35926">
        <w:rPr>
          <w:rFonts w:ascii="Nirmala UI" w:hAnsi="Nirmala UI" w:cs="Nirmala UI"/>
          <w:b/>
          <w:bCs/>
          <w:sz w:val="24"/>
          <w:szCs w:val="24"/>
          <w:lang w:val="en-IE"/>
        </w:rPr>
        <w:t>അസ്ഥികൂടത്തിലെ</w:t>
      </w:r>
      <w:r w:rsidRPr="00F35926">
        <w:rPr>
          <w:b/>
          <w:bCs/>
          <w:sz w:val="24"/>
          <w:szCs w:val="24"/>
          <w:lang w:val="en-IE"/>
        </w:rPr>
        <w:t xml:space="preserve"> </w:t>
      </w:r>
      <w:r w:rsidRPr="00F35926">
        <w:rPr>
          <w:rFonts w:ascii="Nirmala UI" w:hAnsi="Nirmala UI" w:cs="Nirmala UI"/>
          <w:b/>
          <w:bCs/>
          <w:sz w:val="24"/>
          <w:szCs w:val="24"/>
          <w:lang w:val="en-IE"/>
        </w:rPr>
        <w:t>അനുകൂലനങ്ങൾ</w:t>
      </w:r>
      <w:r w:rsidRPr="00F35926">
        <w:rPr>
          <w:b/>
          <w:bCs/>
          <w:sz w:val="24"/>
          <w:szCs w:val="24"/>
          <w:lang w:val="en-IE"/>
        </w:rPr>
        <w:t>:</w:t>
      </w:r>
      <w:r w:rsidRPr="00F35926">
        <w:rPr>
          <w:sz w:val="24"/>
          <w:szCs w:val="24"/>
          <w:lang w:val="en-IE"/>
        </w:rPr>
        <w:t xml:space="preserve"> </w:t>
      </w:r>
      <w:r w:rsidRPr="00F35926">
        <w:rPr>
          <w:rFonts w:ascii="Nirmala UI" w:hAnsi="Nirmala UI" w:cs="Nirmala UI"/>
          <w:sz w:val="24"/>
          <w:szCs w:val="24"/>
          <w:lang w:val="en-IE"/>
        </w:rPr>
        <w:t>ജീവികളുടെ</w:t>
      </w:r>
      <w:r w:rsidRPr="00F35926">
        <w:rPr>
          <w:sz w:val="24"/>
          <w:szCs w:val="24"/>
          <w:lang w:val="en-IE"/>
        </w:rPr>
        <w:t xml:space="preserve"> </w:t>
      </w:r>
      <w:r w:rsidRPr="00F35926">
        <w:rPr>
          <w:rFonts w:ascii="Nirmala UI" w:hAnsi="Nirmala UI" w:cs="Nirmala UI"/>
          <w:sz w:val="24"/>
          <w:szCs w:val="24"/>
          <w:lang w:val="en-IE"/>
        </w:rPr>
        <w:t>ജീവിതരീതിക്കും</w:t>
      </w:r>
      <w:r w:rsidRPr="00F35926">
        <w:rPr>
          <w:sz w:val="24"/>
          <w:szCs w:val="24"/>
          <w:lang w:val="en-IE"/>
        </w:rPr>
        <w:t xml:space="preserve"> (</w:t>
      </w:r>
      <w:r w:rsidRPr="00F35926">
        <w:rPr>
          <w:rFonts w:ascii="Nirmala UI" w:hAnsi="Nirmala UI" w:cs="Nirmala UI"/>
          <w:sz w:val="24"/>
          <w:szCs w:val="24"/>
          <w:lang w:val="en-IE"/>
        </w:rPr>
        <w:t>ഓടുന്നത്</w:t>
      </w:r>
      <w:r w:rsidRPr="00F35926">
        <w:rPr>
          <w:sz w:val="24"/>
          <w:szCs w:val="24"/>
          <w:lang w:val="en-IE"/>
        </w:rPr>
        <w:t xml:space="preserve">, </w:t>
      </w:r>
      <w:r w:rsidRPr="00F35926">
        <w:rPr>
          <w:rFonts w:ascii="Nirmala UI" w:hAnsi="Nirmala UI" w:cs="Nirmala UI"/>
          <w:sz w:val="24"/>
          <w:szCs w:val="24"/>
          <w:lang w:val="en-IE"/>
        </w:rPr>
        <w:t>പറക്കുന്നത്</w:t>
      </w:r>
      <w:r w:rsidRPr="00F35926">
        <w:rPr>
          <w:sz w:val="24"/>
          <w:szCs w:val="24"/>
          <w:lang w:val="en-IE"/>
        </w:rPr>
        <w:t xml:space="preserve">, </w:t>
      </w:r>
      <w:r w:rsidRPr="00F35926">
        <w:rPr>
          <w:rFonts w:ascii="Nirmala UI" w:hAnsi="Nirmala UI" w:cs="Nirmala UI"/>
          <w:sz w:val="24"/>
          <w:szCs w:val="24"/>
          <w:lang w:val="en-IE"/>
        </w:rPr>
        <w:t>നീന്തുന്നത്</w:t>
      </w:r>
      <w:r w:rsidRPr="00F35926">
        <w:rPr>
          <w:sz w:val="24"/>
          <w:szCs w:val="24"/>
          <w:lang w:val="en-IE"/>
        </w:rPr>
        <w:t xml:space="preserve">, </w:t>
      </w:r>
      <w:r w:rsidRPr="00F35926">
        <w:rPr>
          <w:rFonts w:ascii="Nirmala UI" w:hAnsi="Nirmala UI" w:cs="Nirmala UI"/>
          <w:sz w:val="24"/>
          <w:szCs w:val="24"/>
          <w:lang w:val="en-IE"/>
        </w:rPr>
        <w:t>മരംകയറുന്നത്</w:t>
      </w:r>
      <w:r w:rsidRPr="00F35926">
        <w:rPr>
          <w:sz w:val="24"/>
          <w:szCs w:val="24"/>
          <w:lang w:val="en-IE"/>
        </w:rPr>
        <w:t xml:space="preserve">) </w:t>
      </w:r>
      <w:r w:rsidRPr="00F35926">
        <w:rPr>
          <w:rFonts w:ascii="Nirmala UI" w:hAnsi="Nirmala UI" w:cs="Nirmala UI"/>
          <w:sz w:val="24"/>
          <w:szCs w:val="24"/>
          <w:lang w:val="en-IE"/>
        </w:rPr>
        <w:t>ആവാസവ്യവസ്ഥയ്ക്കും</w:t>
      </w:r>
      <w:r w:rsidRPr="00F35926">
        <w:rPr>
          <w:sz w:val="24"/>
          <w:szCs w:val="24"/>
          <w:lang w:val="en-IE"/>
        </w:rPr>
        <w:t xml:space="preserve"> </w:t>
      </w:r>
      <w:r w:rsidRPr="00F35926">
        <w:rPr>
          <w:rFonts w:ascii="Nirmala UI" w:hAnsi="Nirmala UI" w:cs="Nirmala UI"/>
          <w:sz w:val="24"/>
          <w:szCs w:val="24"/>
          <w:lang w:val="en-IE"/>
        </w:rPr>
        <w:t>അനുസരിച്ച്</w:t>
      </w:r>
      <w:r w:rsidRPr="00F35926">
        <w:rPr>
          <w:sz w:val="24"/>
          <w:szCs w:val="24"/>
          <w:lang w:val="en-IE"/>
        </w:rPr>
        <w:t xml:space="preserve"> </w:t>
      </w:r>
      <w:r w:rsidRPr="00F35926">
        <w:rPr>
          <w:rFonts w:ascii="Nirmala UI" w:hAnsi="Nirmala UI" w:cs="Nirmala UI"/>
          <w:sz w:val="24"/>
          <w:szCs w:val="24"/>
          <w:lang w:val="en-IE"/>
        </w:rPr>
        <w:t>അസ്ഥികൂടത്തിൽ</w:t>
      </w:r>
      <w:r w:rsidRPr="00F35926">
        <w:rPr>
          <w:sz w:val="24"/>
          <w:szCs w:val="24"/>
          <w:lang w:val="en-IE"/>
        </w:rPr>
        <w:t xml:space="preserve"> </w:t>
      </w:r>
      <w:r w:rsidRPr="00F35926">
        <w:rPr>
          <w:rFonts w:ascii="Nirmala UI" w:hAnsi="Nirmala UI" w:cs="Nirmala UI"/>
          <w:sz w:val="24"/>
          <w:szCs w:val="24"/>
          <w:lang w:val="en-IE"/>
        </w:rPr>
        <w:t>ഘടനാപരമായ</w:t>
      </w:r>
      <w:r w:rsidRPr="00F35926">
        <w:rPr>
          <w:sz w:val="24"/>
          <w:szCs w:val="24"/>
          <w:lang w:val="en-IE"/>
        </w:rPr>
        <w:t xml:space="preserve"> </w:t>
      </w:r>
      <w:r w:rsidRPr="00F35926">
        <w:rPr>
          <w:rFonts w:ascii="Nirmala UI" w:hAnsi="Nirmala UI" w:cs="Nirmala UI"/>
          <w:sz w:val="24"/>
          <w:szCs w:val="24"/>
          <w:lang w:val="en-IE"/>
        </w:rPr>
        <w:t>മാറ്റങ്ങൾ</w:t>
      </w:r>
      <w:r w:rsidRPr="00F35926">
        <w:rPr>
          <w:sz w:val="24"/>
          <w:szCs w:val="24"/>
          <w:lang w:val="en-IE"/>
        </w:rPr>
        <w:t xml:space="preserve"> (Adaptations) </w:t>
      </w:r>
      <w:r w:rsidRPr="00F35926">
        <w:rPr>
          <w:rFonts w:ascii="Nirmala UI" w:hAnsi="Nirmala UI" w:cs="Nirmala UI"/>
          <w:sz w:val="24"/>
          <w:szCs w:val="24"/>
          <w:lang w:val="en-IE"/>
        </w:rPr>
        <w:t>സംഭവിച്ചിട്ടുണ്ട്</w:t>
      </w:r>
      <w:r w:rsidRPr="00F35926">
        <w:rPr>
          <w:sz w:val="24"/>
          <w:szCs w:val="24"/>
          <w:lang w:val="en-IE"/>
        </w:rPr>
        <w:t xml:space="preserve">. </w:t>
      </w:r>
      <w:r w:rsidRPr="00F35926">
        <w:rPr>
          <w:rFonts w:ascii="Nirmala UI" w:hAnsi="Nirmala UI" w:cs="Nirmala UI"/>
          <w:sz w:val="24"/>
          <w:szCs w:val="24"/>
          <w:lang w:val="en-IE"/>
        </w:rPr>
        <w:t>ഉദാ</w:t>
      </w:r>
      <w:r w:rsidRPr="00F35926">
        <w:rPr>
          <w:sz w:val="24"/>
          <w:szCs w:val="24"/>
          <w:lang w:val="en-IE"/>
        </w:rPr>
        <w:t xml:space="preserve">: </w:t>
      </w:r>
      <w:r w:rsidRPr="00F35926">
        <w:rPr>
          <w:rFonts w:ascii="Nirmala UI" w:hAnsi="Nirmala UI" w:cs="Nirmala UI"/>
          <w:sz w:val="24"/>
          <w:szCs w:val="24"/>
          <w:lang w:val="en-IE"/>
        </w:rPr>
        <w:t>പക്ഷികളുടെ</w:t>
      </w:r>
      <w:r w:rsidRPr="00F35926">
        <w:rPr>
          <w:sz w:val="24"/>
          <w:szCs w:val="24"/>
          <w:lang w:val="en-IE"/>
        </w:rPr>
        <w:t xml:space="preserve"> </w:t>
      </w:r>
      <w:r w:rsidRPr="00F35926">
        <w:rPr>
          <w:rFonts w:ascii="Nirmala UI" w:hAnsi="Nirmala UI" w:cs="Nirmala UI"/>
          <w:sz w:val="24"/>
          <w:szCs w:val="24"/>
          <w:lang w:val="en-IE"/>
        </w:rPr>
        <w:t>ഭാരം</w:t>
      </w:r>
      <w:r w:rsidRPr="00F35926">
        <w:rPr>
          <w:sz w:val="24"/>
          <w:szCs w:val="24"/>
          <w:lang w:val="en-IE"/>
        </w:rPr>
        <w:t xml:space="preserve"> </w:t>
      </w:r>
      <w:r w:rsidRPr="00F35926">
        <w:rPr>
          <w:rFonts w:ascii="Nirmala UI" w:hAnsi="Nirmala UI" w:cs="Nirmala UI"/>
          <w:sz w:val="24"/>
          <w:szCs w:val="24"/>
          <w:lang w:val="en-IE"/>
        </w:rPr>
        <w:t>കുറഞ്ഞ</w:t>
      </w:r>
      <w:r w:rsidRPr="00F35926">
        <w:rPr>
          <w:sz w:val="24"/>
          <w:szCs w:val="24"/>
          <w:lang w:val="en-IE"/>
        </w:rPr>
        <w:t xml:space="preserve">, </w:t>
      </w:r>
      <w:r w:rsidRPr="00F35926">
        <w:rPr>
          <w:rFonts w:ascii="Nirmala UI" w:hAnsi="Nirmala UI" w:cs="Nirmala UI"/>
          <w:sz w:val="24"/>
          <w:szCs w:val="24"/>
          <w:lang w:val="en-IE"/>
        </w:rPr>
        <w:t>ഉൾഭാഗം</w:t>
      </w:r>
      <w:r w:rsidRPr="00F35926">
        <w:rPr>
          <w:sz w:val="24"/>
          <w:szCs w:val="24"/>
          <w:lang w:val="en-IE"/>
        </w:rPr>
        <w:t xml:space="preserve"> </w:t>
      </w:r>
      <w:r w:rsidRPr="00F35926">
        <w:rPr>
          <w:rFonts w:ascii="Nirmala UI" w:hAnsi="Nirmala UI" w:cs="Nirmala UI"/>
          <w:sz w:val="24"/>
          <w:szCs w:val="24"/>
          <w:lang w:val="en-IE"/>
        </w:rPr>
        <w:t>പൊള്ളയായ</w:t>
      </w:r>
      <w:r w:rsidRPr="00F35926">
        <w:rPr>
          <w:sz w:val="24"/>
          <w:szCs w:val="24"/>
          <w:lang w:val="en-IE"/>
        </w:rPr>
        <w:t xml:space="preserve"> </w:t>
      </w:r>
      <w:r w:rsidRPr="00F35926">
        <w:rPr>
          <w:rFonts w:ascii="Nirmala UI" w:hAnsi="Nirmala UI" w:cs="Nirmala UI"/>
          <w:sz w:val="24"/>
          <w:szCs w:val="24"/>
          <w:lang w:val="en-IE"/>
        </w:rPr>
        <w:t>അസ്ഥികൾ</w:t>
      </w:r>
      <w:r w:rsidRPr="00F35926">
        <w:rPr>
          <w:sz w:val="24"/>
          <w:szCs w:val="24"/>
          <w:lang w:val="en-IE"/>
        </w:rPr>
        <w:t xml:space="preserve">; </w:t>
      </w:r>
      <w:r w:rsidRPr="00F35926">
        <w:rPr>
          <w:rFonts w:ascii="Nirmala UI" w:hAnsi="Nirmala UI" w:cs="Nirmala UI"/>
          <w:sz w:val="24"/>
          <w:szCs w:val="24"/>
          <w:lang w:val="en-IE"/>
        </w:rPr>
        <w:t>വേഗതയേറിയ</w:t>
      </w:r>
      <w:r w:rsidRPr="00F35926">
        <w:rPr>
          <w:sz w:val="24"/>
          <w:szCs w:val="24"/>
          <w:lang w:val="en-IE"/>
        </w:rPr>
        <w:t xml:space="preserve"> </w:t>
      </w:r>
      <w:r w:rsidRPr="00F35926">
        <w:rPr>
          <w:rFonts w:ascii="Nirmala UI" w:hAnsi="Nirmala UI" w:cs="Nirmala UI"/>
          <w:sz w:val="24"/>
          <w:szCs w:val="24"/>
          <w:lang w:val="en-IE"/>
        </w:rPr>
        <w:t>സസ്തനികളുടെ</w:t>
      </w:r>
      <w:r w:rsidRPr="00F35926">
        <w:rPr>
          <w:sz w:val="24"/>
          <w:szCs w:val="24"/>
          <w:lang w:val="en-IE"/>
        </w:rPr>
        <w:t xml:space="preserve"> </w:t>
      </w:r>
      <w:r w:rsidRPr="00F35926">
        <w:rPr>
          <w:rFonts w:ascii="Nirmala UI" w:hAnsi="Nirmala UI" w:cs="Nirmala UI"/>
          <w:sz w:val="24"/>
          <w:szCs w:val="24"/>
          <w:lang w:val="en-IE"/>
        </w:rPr>
        <w:t>നീണ്ട</w:t>
      </w:r>
      <w:r w:rsidRPr="00F35926">
        <w:rPr>
          <w:sz w:val="24"/>
          <w:szCs w:val="24"/>
          <w:lang w:val="en-IE"/>
        </w:rPr>
        <w:t xml:space="preserve"> </w:t>
      </w:r>
      <w:r w:rsidRPr="00F35926">
        <w:rPr>
          <w:rFonts w:ascii="Nirmala UI" w:hAnsi="Nirmala UI" w:cs="Nirmala UI"/>
          <w:sz w:val="24"/>
          <w:szCs w:val="24"/>
          <w:lang w:val="en-IE"/>
        </w:rPr>
        <w:t>കാലുകൾ</w:t>
      </w:r>
      <w:r w:rsidRPr="00F35926">
        <w:rPr>
          <w:sz w:val="24"/>
          <w:szCs w:val="24"/>
          <w:lang w:val="en-IE"/>
        </w:rPr>
        <w:t>.</w:t>
      </w:r>
    </w:p>
    <w:p w14:paraId="1FB4BBAE" w14:textId="77777777" w:rsidR="00F35926" w:rsidRPr="00F35926" w:rsidRDefault="00F35926" w:rsidP="00F35926">
      <w:pPr>
        <w:rPr>
          <w:sz w:val="24"/>
          <w:szCs w:val="24"/>
          <w:lang w:val="en-IE"/>
        </w:rPr>
      </w:pPr>
      <w:r w:rsidRPr="00F35926">
        <w:rPr>
          <w:b/>
          <w:bCs/>
          <w:sz w:val="24"/>
          <w:szCs w:val="24"/>
          <w:lang w:val="en-IE"/>
        </w:rPr>
        <w:t xml:space="preserve">6. </w:t>
      </w:r>
      <w:r w:rsidRPr="00F35926">
        <w:rPr>
          <w:rFonts w:ascii="Nirmala UI" w:hAnsi="Nirmala UI" w:cs="Nirmala UI"/>
          <w:b/>
          <w:bCs/>
          <w:sz w:val="24"/>
          <w:szCs w:val="24"/>
          <w:lang w:val="en-IE"/>
        </w:rPr>
        <w:t>വിവിധ</w:t>
      </w:r>
      <w:r w:rsidRPr="00F35926">
        <w:rPr>
          <w:b/>
          <w:bCs/>
          <w:sz w:val="24"/>
          <w:szCs w:val="24"/>
          <w:lang w:val="en-IE"/>
        </w:rPr>
        <w:t xml:space="preserve"> </w:t>
      </w:r>
      <w:r w:rsidRPr="00F35926">
        <w:rPr>
          <w:rFonts w:ascii="Nirmala UI" w:hAnsi="Nirmala UI" w:cs="Nirmala UI"/>
          <w:b/>
          <w:bCs/>
          <w:sz w:val="24"/>
          <w:szCs w:val="24"/>
          <w:lang w:val="en-IE"/>
        </w:rPr>
        <w:t>ചട്ടക്കൂടുകൾ</w:t>
      </w:r>
      <w:r w:rsidRPr="00F35926">
        <w:rPr>
          <w:b/>
          <w:bCs/>
          <w:sz w:val="24"/>
          <w:szCs w:val="24"/>
          <w:lang w:val="en-IE"/>
        </w:rPr>
        <w:t xml:space="preserve"> (Different Types of Skeletons)</w:t>
      </w:r>
    </w:p>
    <w:p w14:paraId="7390D7B4" w14:textId="77777777" w:rsidR="00F35926" w:rsidRPr="00F35926" w:rsidRDefault="00F35926" w:rsidP="00F35926">
      <w:pPr>
        <w:rPr>
          <w:sz w:val="24"/>
          <w:szCs w:val="24"/>
          <w:lang w:val="en-IE"/>
        </w:rPr>
      </w:pPr>
      <w:r w:rsidRPr="00F35926">
        <w:rPr>
          <w:rFonts w:ascii="Nirmala UI" w:hAnsi="Nirmala UI" w:cs="Nirmala UI"/>
          <w:sz w:val="24"/>
          <w:szCs w:val="24"/>
          <w:lang w:val="en-IE"/>
        </w:rPr>
        <w:t>ജീവലോകത്ത്</w:t>
      </w:r>
      <w:r w:rsidRPr="00F35926">
        <w:rPr>
          <w:sz w:val="24"/>
          <w:szCs w:val="24"/>
          <w:lang w:val="en-IE"/>
        </w:rPr>
        <w:t xml:space="preserve"> </w:t>
      </w:r>
      <w:r w:rsidRPr="00F35926">
        <w:rPr>
          <w:rFonts w:ascii="Nirmala UI" w:hAnsi="Nirmala UI" w:cs="Nirmala UI"/>
          <w:sz w:val="24"/>
          <w:szCs w:val="24"/>
          <w:lang w:val="en-IE"/>
        </w:rPr>
        <w:t>പ്രധാനമായും</w:t>
      </w:r>
      <w:r w:rsidRPr="00F35926">
        <w:rPr>
          <w:sz w:val="24"/>
          <w:szCs w:val="24"/>
          <w:lang w:val="en-IE"/>
        </w:rPr>
        <w:t xml:space="preserve"> </w:t>
      </w:r>
      <w:r w:rsidRPr="00F35926">
        <w:rPr>
          <w:rFonts w:ascii="Nirmala UI" w:hAnsi="Nirmala UI" w:cs="Nirmala UI"/>
          <w:sz w:val="24"/>
          <w:szCs w:val="24"/>
          <w:lang w:val="en-IE"/>
        </w:rPr>
        <w:t>മൂന്ന്</w:t>
      </w:r>
      <w:r w:rsidRPr="00F35926">
        <w:rPr>
          <w:sz w:val="24"/>
          <w:szCs w:val="24"/>
          <w:lang w:val="en-IE"/>
        </w:rPr>
        <w:t xml:space="preserve"> </w:t>
      </w:r>
      <w:r w:rsidRPr="00F35926">
        <w:rPr>
          <w:rFonts w:ascii="Nirmala UI" w:hAnsi="Nirmala UI" w:cs="Nirmala UI"/>
          <w:sz w:val="24"/>
          <w:szCs w:val="24"/>
          <w:lang w:val="en-IE"/>
        </w:rPr>
        <w:t>തരം</w:t>
      </w:r>
      <w:r w:rsidRPr="00F35926">
        <w:rPr>
          <w:sz w:val="24"/>
          <w:szCs w:val="24"/>
          <w:lang w:val="en-IE"/>
        </w:rPr>
        <w:t xml:space="preserve"> </w:t>
      </w:r>
      <w:r w:rsidRPr="00F35926">
        <w:rPr>
          <w:rFonts w:ascii="Nirmala UI" w:hAnsi="Nirmala UI" w:cs="Nirmala UI"/>
          <w:sz w:val="24"/>
          <w:szCs w:val="24"/>
          <w:lang w:val="en-IE"/>
        </w:rPr>
        <w:t>ചട്ടക്കൂടുകൾ</w:t>
      </w:r>
      <w:r w:rsidRPr="00F35926">
        <w:rPr>
          <w:sz w:val="24"/>
          <w:szCs w:val="24"/>
          <w:lang w:val="en-IE"/>
        </w:rPr>
        <w:t xml:space="preserve"> </w:t>
      </w:r>
      <w:r w:rsidRPr="00F35926">
        <w:rPr>
          <w:rFonts w:ascii="Nirmala UI" w:hAnsi="Nirmala UI" w:cs="Nirmala UI"/>
          <w:sz w:val="24"/>
          <w:szCs w:val="24"/>
          <w:lang w:val="en-IE"/>
        </w:rPr>
        <w:t>കാണാം</w:t>
      </w:r>
      <w:r w:rsidRPr="00F35926">
        <w:rPr>
          <w:sz w:val="24"/>
          <w:szCs w:val="24"/>
          <w:lang w:val="en-IE"/>
        </w:rPr>
        <w:t>:</w:t>
      </w:r>
    </w:p>
    <w:p w14:paraId="16AFF7E6" w14:textId="77777777" w:rsidR="00F35926" w:rsidRPr="00F35926" w:rsidRDefault="00F35926" w:rsidP="00F35926">
      <w:pPr>
        <w:numPr>
          <w:ilvl w:val="0"/>
          <w:numId w:val="34"/>
        </w:numPr>
        <w:rPr>
          <w:sz w:val="24"/>
          <w:szCs w:val="24"/>
          <w:lang w:val="en-IE"/>
        </w:rPr>
      </w:pPr>
      <w:r w:rsidRPr="00F35926">
        <w:rPr>
          <w:rFonts w:ascii="Nirmala UI" w:hAnsi="Nirmala UI" w:cs="Nirmala UI"/>
          <w:b/>
          <w:bCs/>
          <w:sz w:val="24"/>
          <w:szCs w:val="24"/>
          <w:lang w:val="en-IE"/>
        </w:rPr>
        <w:t>ഹൈഡ്രോസ്റ്റാറ്റിക്</w:t>
      </w:r>
      <w:r w:rsidRPr="00F35926">
        <w:rPr>
          <w:b/>
          <w:bCs/>
          <w:sz w:val="24"/>
          <w:szCs w:val="24"/>
          <w:lang w:val="en-IE"/>
        </w:rPr>
        <w:t xml:space="preserve"> </w:t>
      </w:r>
      <w:r w:rsidRPr="00F35926">
        <w:rPr>
          <w:rFonts w:ascii="Nirmala UI" w:hAnsi="Nirmala UI" w:cs="Nirmala UI"/>
          <w:b/>
          <w:bCs/>
          <w:sz w:val="24"/>
          <w:szCs w:val="24"/>
          <w:lang w:val="en-IE"/>
        </w:rPr>
        <w:t>സ്കെലിട്ടൺ</w:t>
      </w:r>
      <w:r w:rsidRPr="00F35926">
        <w:rPr>
          <w:b/>
          <w:bCs/>
          <w:sz w:val="24"/>
          <w:szCs w:val="24"/>
          <w:lang w:val="en-IE"/>
        </w:rPr>
        <w:t xml:space="preserve"> (Hydrostatic Skeleton):</w:t>
      </w:r>
      <w:r w:rsidRPr="00F35926">
        <w:rPr>
          <w:sz w:val="24"/>
          <w:szCs w:val="24"/>
          <w:lang w:val="en-IE"/>
        </w:rPr>
        <w:t xml:space="preserve"> </w:t>
      </w:r>
      <w:r w:rsidRPr="00F35926">
        <w:rPr>
          <w:rFonts w:ascii="Nirmala UI" w:hAnsi="Nirmala UI" w:cs="Nirmala UI"/>
          <w:sz w:val="24"/>
          <w:szCs w:val="24"/>
          <w:lang w:val="en-IE"/>
        </w:rPr>
        <w:t>ശരീരത്തിനുള്ളിലെ</w:t>
      </w:r>
      <w:r w:rsidRPr="00F35926">
        <w:rPr>
          <w:sz w:val="24"/>
          <w:szCs w:val="24"/>
          <w:lang w:val="en-IE"/>
        </w:rPr>
        <w:t xml:space="preserve"> </w:t>
      </w:r>
      <w:r w:rsidRPr="00F35926">
        <w:rPr>
          <w:rFonts w:ascii="Nirmala UI" w:hAnsi="Nirmala UI" w:cs="Nirmala UI"/>
          <w:sz w:val="24"/>
          <w:szCs w:val="24"/>
          <w:lang w:val="en-IE"/>
        </w:rPr>
        <w:t>ദ്രവം</w:t>
      </w:r>
      <w:r w:rsidRPr="00F35926">
        <w:rPr>
          <w:sz w:val="24"/>
          <w:szCs w:val="24"/>
          <w:lang w:val="en-IE"/>
        </w:rPr>
        <w:t xml:space="preserve"> </w:t>
      </w:r>
      <w:r w:rsidRPr="00F35926">
        <w:rPr>
          <w:rFonts w:ascii="Nirmala UI" w:hAnsi="Nirmala UI" w:cs="Nirmala UI"/>
          <w:sz w:val="24"/>
          <w:szCs w:val="24"/>
          <w:lang w:val="en-IE"/>
        </w:rPr>
        <w:t>നിറഞ്ഞ</w:t>
      </w:r>
      <w:r w:rsidRPr="00F35926">
        <w:rPr>
          <w:sz w:val="24"/>
          <w:szCs w:val="24"/>
          <w:lang w:val="en-IE"/>
        </w:rPr>
        <w:t xml:space="preserve"> </w:t>
      </w:r>
      <w:r w:rsidRPr="00F35926">
        <w:rPr>
          <w:rFonts w:ascii="Nirmala UI" w:hAnsi="Nirmala UI" w:cs="Nirmala UI"/>
          <w:sz w:val="24"/>
          <w:szCs w:val="24"/>
          <w:lang w:val="en-IE"/>
        </w:rPr>
        <w:t>അറ</w:t>
      </w:r>
      <w:r w:rsidRPr="00F35926">
        <w:rPr>
          <w:sz w:val="24"/>
          <w:szCs w:val="24"/>
          <w:lang w:val="en-IE"/>
        </w:rPr>
        <w:t xml:space="preserve"> (Fluid-filled cavity) </w:t>
      </w:r>
      <w:r w:rsidRPr="00F35926">
        <w:rPr>
          <w:rFonts w:ascii="Nirmala UI" w:hAnsi="Nirmala UI" w:cs="Nirmala UI"/>
          <w:sz w:val="24"/>
          <w:szCs w:val="24"/>
          <w:lang w:val="en-IE"/>
        </w:rPr>
        <w:t>പേശികളുടെ</w:t>
      </w:r>
      <w:r w:rsidRPr="00F35926">
        <w:rPr>
          <w:sz w:val="24"/>
          <w:szCs w:val="24"/>
          <w:lang w:val="en-IE"/>
        </w:rPr>
        <w:t xml:space="preserve"> </w:t>
      </w:r>
      <w:r w:rsidRPr="00F35926">
        <w:rPr>
          <w:rFonts w:ascii="Nirmala UI" w:hAnsi="Nirmala UI" w:cs="Nirmala UI"/>
          <w:sz w:val="24"/>
          <w:szCs w:val="24"/>
          <w:lang w:val="en-IE"/>
        </w:rPr>
        <w:t>പ്രവർത്തനത്തിന്</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ചട്ടക്കൂടായി</w:t>
      </w:r>
      <w:r w:rsidRPr="00F35926">
        <w:rPr>
          <w:sz w:val="24"/>
          <w:szCs w:val="24"/>
          <w:lang w:val="en-IE"/>
        </w:rPr>
        <w:t xml:space="preserve"> </w:t>
      </w:r>
      <w:r w:rsidRPr="00F35926">
        <w:rPr>
          <w:rFonts w:ascii="Nirmala UI" w:hAnsi="Nirmala UI" w:cs="Nirmala UI"/>
          <w:sz w:val="24"/>
          <w:szCs w:val="24"/>
          <w:lang w:val="en-IE"/>
        </w:rPr>
        <w:lastRenderedPageBreak/>
        <w:t>വർത്തിക്കുന്നു</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w:t>
      </w:r>
      <w:r w:rsidRPr="00F35926">
        <w:rPr>
          <w:rFonts w:ascii="Nirmala UI" w:hAnsi="Nirmala UI" w:cs="Nirmala UI"/>
          <w:sz w:val="24"/>
          <w:szCs w:val="24"/>
          <w:lang w:val="en-IE"/>
        </w:rPr>
        <w:t>സങ്കോചിക്കുമ്പോൾ</w:t>
      </w:r>
      <w:r w:rsidRPr="00F35926">
        <w:rPr>
          <w:sz w:val="24"/>
          <w:szCs w:val="24"/>
          <w:lang w:val="en-IE"/>
        </w:rPr>
        <w:t xml:space="preserve"> </w:t>
      </w:r>
      <w:r w:rsidRPr="00F35926">
        <w:rPr>
          <w:rFonts w:ascii="Nirmala UI" w:hAnsi="Nirmala UI" w:cs="Nirmala UI"/>
          <w:sz w:val="24"/>
          <w:szCs w:val="24"/>
          <w:lang w:val="en-IE"/>
        </w:rPr>
        <w:t>ഈ</w:t>
      </w:r>
      <w:r w:rsidRPr="00F35926">
        <w:rPr>
          <w:sz w:val="24"/>
          <w:szCs w:val="24"/>
          <w:lang w:val="en-IE"/>
        </w:rPr>
        <w:t xml:space="preserve"> </w:t>
      </w:r>
      <w:r w:rsidRPr="00F35926">
        <w:rPr>
          <w:rFonts w:ascii="Nirmala UI" w:hAnsi="Nirmala UI" w:cs="Nirmala UI"/>
          <w:sz w:val="24"/>
          <w:szCs w:val="24"/>
          <w:lang w:val="en-IE"/>
        </w:rPr>
        <w:t>ദ്രവത്തിൽ</w:t>
      </w:r>
      <w:r w:rsidRPr="00F35926">
        <w:rPr>
          <w:sz w:val="24"/>
          <w:szCs w:val="24"/>
          <w:lang w:val="en-IE"/>
        </w:rPr>
        <w:t xml:space="preserve"> </w:t>
      </w:r>
      <w:r w:rsidRPr="00F35926">
        <w:rPr>
          <w:rFonts w:ascii="Nirmala UI" w:hAnsi="Nirmala UI" w:cs="Nirmala UI"/>
          <w:sz w:val="24"/>
          <w:szCs w:val="24"/>
          <w:lang w:val="en-IE"/>
        </w:rPr>
        <w:t>മർദ്ദമുണ്ടാകുകയും</w:t>
      </w:r>
      <w:r w:rsidRPr="00F35926">
        <w:rPr>
          <w:sz w:val="24"/>
          <w:szCs w:val="24"/>
          <w:lang w:val="en-IE"/>
        </w:rPr>
        <w:t xml:space="preserve"> </w:t>
      </w:r>
      <w:r w:rsidRPr="00F35926">
        <w:rPr>
          <w:rFonts w:ascii="Nirmala UI" w:hAnsi="Nirmala UI" w:cs="Nirmala UI"/>
          <w:sz w:val="24"/>
          <w:szCs w:val="24"/>
          <w:lang w:val="en-IE"/>
        </w:rPr>
        <w:t>അത്</w:t>
      </w:r>
      <w:r w:rsidRPr="00F35926">
        <w:rPr>
          <w:sz w:val="24"/>
          <w:szCs w:val="24"/>
          <w:lang w:val="en-IE"/>
        </w:rPr>
        <w:t xml:space="preserve"> </w:t>
      </w:r>
      <w:r w:rsidRPr="00F35926">
        <w:rPr>
          <w:rFonts w:ascii="Nirmala UI" w:hAnsi="Nirmala UI" w:cs="Nirmala UI"/>
          <w:sz w:val="24"/>
          <w:szCs w:val="24"/>
          <w:lang w:val="en-IE"/>
        </w:rPr>
        <w:t>ശരീരത്തിന്</w:t>
      </w:r>
      <w:r w:rsidRPr="00F35926">
        <w:rPr>
          <w:sz w:val="24"/>
          <w:szCs w:val="24"/>
          <w:lang w:val="en-IE"/>
        </w:rPr>
        <w:t xml:space="preserve"> </w:t>
      </w:r>
      <w:r w:rsidRPr="00F35926">
        <w:rPr>
          <w:rFonts w:ascii="Nirmala UI" w:hAnsi="Nirmala UI" w:cs="Nirmala UI"/>
          <w:sz w:val="24"/>
          <w:szCs w:val="24"/>
          <w:lang w:val="en-IE"/>
        </w:rPr>
        <w:t>രൂപവും</w:t>
      </w:r>
      <w:r w:rsidRPr="00F35926">
        <w:rPr>
          <w:sz w:val="24"/>
          <w:szCs w:val="24"/>
          <w:lang w:val="en-IE"/>
        </w:rPr>
        <w:t xml:space="preserve"> </w:t>
      </w:r>
      <w:r w:rsidRPr="00F35926">
        <w:rPr>
          <w:rFonts w:ascii="Nirmala UI" w:hAnsi="Nirmala UI" w:cs="Nirmala UI"/>
          <w:sz w:val="24"/>
          <w:szCs w:val="24"/>
          <w:lang w:val="en-IE"/>
        </w:rPr>
        <w:t>താങ്ങും</w:t>
      </w:r>
      <w:r w:rsidRPr="00F35926">
        <w:rPr>
          <w:sz w:val="24"/>
          <w:szCs w:val="24"/>
          <w:lang w:val="en-IE"/>
        </w:rPr>
        <w:t xml:space="preserve"> </w:t>
      </w:r>
      <w:r w:rsidRPr="00F35926">
        <w:rPr>
          <w:rFonts w:ascii="Nirmala UI" w:hAnsi="Nirmala UI" w:cs="Nirmala UI"/>
          <w:sz w:val="24"/>
          <w:szCs w:val="24"/>
          <w:lang w:val="en-IE"/>
        </w:rPr>
        <w:t>നൽകുകയും</w:t>
      </w:r>
      <w:r w:rsidRPr="00F35926">
        <w:rPr>
          <w:sz w:val="24"/>
          <w:szCs w:val="24"/>
          <w:lang w:val="en-IE"/>
        </w:rPr>
        <w:t xml:space="preserve"> </w:t>
      </w:r>
      <w:r w:rsidRPr="00F35926">
        <w:rPr>
          <w:rFonts w:ascii="Nirmala UI" w:hAnsi="Nirmala UI" w:cs="Nirmala UI"/>
          <w:sz w:val="24"/>
          <w:szCs w:val="24"/>
          <w:lang w:val="en-IE"/>
        </w:rPr>
        <w:t>ചലനത്തിന്</w:t>
      </w:r>
      <w:r w:rsidRPr="00F35926">
        <w:rPr>
          <w:sz w:val="24"/>
          <w:szCs w:val="24"/>
          <w:lang w:val="en-IE"/>
        </w:rPr>
        <w:t xml:space="preserve"> </w:t>
      </w:r>
      <w:r w:rsidRPr="00F35926">
        <w:rPr>
          <w:rFonts w:ascii="Nirmala UI" w:hAnsi="Nirmala UI" w:cs="Nirmala UI"/>
          <w:sz w:val="24"/>
          <w:szCs w:val="24"/>
          <w:lang w:val="en-IE"/>
        </w:rPr>
        <w:t>സഹായിക്കുകയും</w:t>
      </w:r>
      <w:r w:rsidRPr="00F35926">
        <w:rPr>
          <w:sz w:val="24"/>
          <w:szCs w:val="24"/>
          <w:lang w:val="en-IE"/>
        </w:rPr>
        <w:t xml:space="preserve"> </w:t>
      </w:r>
      <w:r w:rsidRPr="00F35926">
        <w:rPr>
          <w:rFonts w:ascii="Nirmala UI" w:hAnsi="Nirmala UI" w:cs="Nirmala UI"/>
          <w:sz w:val="24"/>
          <w:szCs w:val="24"/>
          <w:lang w:val="en-IE"/>
        </w:rPr>
        <w:t>ചെയ്യുന്നു</w:t>
      </w:r>
      <w:r w:rsidRPr="00F35926">
        <w:rPr>
          <w:sz w:val="24"/>
          <w:szCs w:val="24"/>
          <w:lang w:val="en-IE"/>
        </w:rPr>
        <w:t xml:space="preserve">. </w:t>
      </w:r>
      <w:r w:rsidRPr="00F35926">
        <w:rPr>
          <w:rFonts w:ascii="Nirmala UI" w:hAnsi="Nirmala UI" w:cs="Nirmala UI"/>
          <w:sz w:val="24"/>
          <w:szCs w:val="24"/>
          <w:lang w:val="en-IE"/>
        </w:rPr>
        <w:t>ഉദാ</w:t>
      </w:r>
      <w:r w:rsidRPr="00F35926">
        <w:rPr>
          <w:sz w:val="24"/>
          <w:szCs w:val="24"/>
          <w:lang w:val="en-IE"/>
        </w:rPr>
        <w:t xml:space="preserve">: </w:t>
      </w:r>
      <w:r w:rsidRPr="00F35926">
        <w:rPr>
          <w:rFonts w:ascii="Nirmala UI" w:hAnsi="Nirmala UI" w:cs="Nirmala UI"/>
          <w:sz w:val="24"/>
          <w:szCs w:val="24"/>
          <w:lang w:val="en-IE"/>
        </w:rPr>
        <w:t>മണ്ണിര</w:t>
      </w:r>
      <w:r w:rsidRPr="00F35926">
        <w:rPr>
          <w:sz w:val="24"/>
          <w:szCs w:val="24"/>
          <w:lang w:val="en-IE"/>
        </w:rPr>
        <w:t xml:space="preserve">, </w:t>
      </w:r>
      <w:r w:rsidRPr="00F35926">
        <w:rPr>
          <w:rFonts w:ascii="Nirmala UI" w:hAnsi="Nirmala UI" w:cs="Nirmala UI"/>
          <w:sz w:val="24"/>
          <w:szCs w:val="24"/>
          <w:lang w:val="en-IE"/>
        </w:rPr>
        <w:t>ജെല്ലിഫിഷ്</w:t>
      </w:r>
      <w:r w:rsidRPr="00F35926">
        <w:rPr>
          <w:sz w:val="24"/>
          <w:szCs w:val="24"/>
          <w:lang w:val="en-IE"/>
        </w:rPr>
        <w:t xml:space="preserve">, </w:t>
      </w:r>
      <w:r w:rsidRPr="00F35926">
        <w:rPr>
          <w:rFonts w:ascii="Nirmala UI" w:hAnsi="Nirmala UI" w:cs="Nirmala UI"/>
          <w:sz w:val="24"/>
          <w:szCs w:val="24"/>
          <w:lang w:val="en-IE"/>
        </w:rPr>
        <w:t>ഹൈഡ്ര</w:t>
      </w:r>
      <w:r w:rsidRPr="00F35926">
        <w:rPr>
          <w:sz w:val="24"/>
          <w:szCs w:val="24"/>
          <w:lang w:val="en-IE"/>
        </w:rPr>
        <w:t xml:space="preserve">, </w:t>
      </w:r>
      <w:r w:rsidRPr="00F35926">
        <w:rPr>
          <w:rFonts w:ascii="Nirmala UI" w:hAnsi="Nirmala UI" w:cs="Nirmala UI"/>
          <w:sz w:val="24"/>
          <w:szCs w:val="24"/>
          <w:lang w:val="en-IE"/>
        </w:rPr>
        <w:t>വിരകൾ</w:t>
      </w:r>
      <w:r w:rsidRPr="00F35926">
        <w:rPr>
          <w:sz w:val="24"/>
          <w:szCs w:val="24"/>
          <w:lang w:val="en-IE"/>
        </w:rPr>
        <w:t>.</w:t>
      </w:r>
    </w:p>
    <w:p w14:paraId="77C5EE6B" w14:textId="77777777" w:rsidR="00F35926" w:rsidRPr="00F35926" w:rsidRDefault="00F35926" w:rsidP="00F35926">
      <w:pPr>
        <w:numPr>
          <w:ilvl w:val="0"/>
          <w:numId w:val="34"/>
        </w:numPr>
        <w:rPr>
          <w:sz w:val="24"/>
          <w:szCs w:val="24"/>
          <w:lang w:val="en-IE"/>
        </w:rPr>
      </w:pPr>
      <w:r w:rsidRPr="00F35926">
        <w:rPr>
          <w:rFonts w:ascii="Nirmala UI" w:hAnsi="Nirmala UI" w:cs="Nirmala UI"/>
          <w:b/>
          <w:bCs/>
          <w:sz w:val="24"/>
          <w:szCs w:val="24"/>
          <w:lang w:val="en-IE"/>
        </w:rPr>
        <w:t>ബാഹ്യാസ്ഥികൂടം</w:t>
      </w:r>
      <w:r w:rsidRPr="00F35926">
        <w:rPr>
          <w:b/>
          <w:bCs/>
          <w:sz w:val="24"/>
          <w:szCs w:val="24"/>
          <w:lang w:val="en-IE"/>
        </w:rPr>
        <w:t xml:space="preserve"> (Exoskeleton):</w:t>
      </w:r>
      <w:r w:rsidRPr="00F35926">
        <w:rPr>
          <w:sz w:val="24"/>
          <w:szCs w:val="24"/>
          <w:lang w:val="en-IE"/>
        </w:rPr>
        <w:t xml:space="preserve"> </w:t>
      </w:r>
      <w:r w:rsidRPr="00F35926">
        <w:rPr>
          <w:rFonts w:ascii="Nirmala UI" w:hAnsi="Nirmala UI" w:cs="Nirmala UI"/>
          <w:sz w:val="24"/>
          <w:szCs w:val="24"/>
          <w:lang w:val="en-IE"/>
        </w:rPr>
        <w:t>ശരീരത്തിന്</w:t>
      </w:r>
      <w:r w:rsidRPr="00F35926">
        <w:rPr>
          <w:sz w:val="24"/>
          <w:szCs w:val="24"/>
          <w:lang w:val="en-IE"/>
        </w:rPr>
        <w:t xml:space="preserve"> </w:t>
      </w:r>
      <w:r w:rsidRPr="00F35926">
        <w:rPr>
          <w:rFonts w:ascii="Nirmala UI" w:hAnsi="Nirmala UI" w:cs="Nirmala UI"/>
          <w:sz w:val="24"/>
          <w:szCs w:val="24"/>
          <w:lang w:val="en-IE"/>
        </w:rPr>
        <w:t>പുറമേ</w:t>
      </w:r>
      <w:r w:rsidRPr="00F35926">
        <w:rPr>
          <w:sz w:val="24"/>
          <w:szCs w:val="24"/>
          <w:lang w:val="en-IE"/>
        </w:rPr>
        <w:t xml:space="preserve"> </w:t>
      </w:r>
      <w:r w:rsidRPr="00F35926">
        <w:rPr>
          <w:rFonts w:ascii="Nirmala UI" w:hAnsi="Nirmala UI" w:cs="Nirmala UI"/>
          <w:sz w:val="24"/>
          <w:szCs w:val="24"/>
          <w:lang w:val="en-IE"/>
        </w:rPr>
        <w:t>കാണുന്ന</w:t>
      </w:r>
      <w:r w:rsidRPr="00F35926">
        <w:rPr>
          <w:sz w:val="24"/>
          <w:szCs w:val="24"/>
          <w:lang w:val="en-IE"/>
        </w:rPr>
        <w:t xml:space="preserve"> </w:t>
      </w:r>
      <w:r w:rsidRPr="00F35926">
        <w:rPr>
          <w:rFonts w:ascii="Nirmala UI" w:hAnsi="Nirmala UI" w:cs="Nirmala UI"/>
          <w:sz w:val="24"/>
          <w:szCs w:val="24"/>
          <w:lang w:val="en-IE"/>
        </w:rPr>
        <w:t>കട്ടിയുള്ള</w:t>
      </w:r>
      <w:r w:rsidRPr="00F35926">
        <w:rPr>
          <w:sz w:val="24"/>
          <w:szCs w:val="24"/>
          <w:lang w:val="en-IE"/>
        </w:rPr>
        <w:t xml:space="preserve"> </w:t>
      </w:r>
      <w:r w:rsidRPr="00F35926">
        <w:rPr>
          <w:rFonts w:ascii="Nirmala UI" w:hAnsi="Nirmala UI" w:cs="Nirmala UI"/>
          <w:sz w:val="24"/>
          <w:szCs w:val="24"/>
          <w:lang w:val="en-IE"/>
        </w:rPr>
        <w:t>ആവരണം</w:t>
      </w:r>
      <w:r w:rsidRPr="00F35926">
        <w:rPr>
          <w:sz w:val="24"/>
          <w:szCs w:val="24"/>
          <w:lang w:val="en-IE"/>
        </w:rPr>
        <w:t xml:space="preserve">. </w:t>
      </w:r>
      <w:r w:rsidRPr="00F35926">
        <w:rPr>
          <w:rFonts w:ascii="Nirmala UI" w:hAnsi="Nirmala UI" w:cs="Nirmala UI"/>
          <w:sz w:val="24"/>
          <w:szCs w:val="24"/>
          <w:lang w:val="en-IE"/>
        </w:rPr>
        <w:t>ഇത്</w:t>
      </w:r>
      <w:r w:rsidRPr="00F35926">
        <w:rPr>
          <w:sz w:val="24"/>
          <w:szCs w:val="24"/>
          <w:lang w:val="en-IE"/>
        </w:rPr>
        <w:t xml:space="preserve"> </w:t>
      </w:r>
      <w:r w:rsidRPr="00F35926">
        <w:rPr>
          <w:rFonts w:ascii="Nirmala UI" w:hAnsi="Nirmala UI" w:cs="Nirmala UI"/>
          <w:sz w:val="24"/>
          <w:szCs w:val="24"/>
          <w:lang w:val="en-IE"/>
        </w:rPr>
        <w:t>ശരീരത്തിന്</w:t>
      </w:r>
      <w:r w:rsidRPr="00F35926">
        <w:rPr>
          <w:sz w:val="24"/>
          <w:szCs w:val="24"/>
          <w:lang w:val="en-IE"/>
        </w:rPr>
        <w:t xml:space="preserve"> </w:t>
      </w:r>
      <w:r w:rsidRPr="00F35926">
        <w:rPr>
          <w:rFonts w:ascii="Nirmala UI" w:hAnsi="Nirmala UI" w:cs="Nirmala UI"/>
          <w:sz w:val="24"/>
          <w:szCs w:val="24"/>
          <w:lang w:val="en-IE"/>
        </w:rPr>
        <w:t>സംരക്ഷണവും</w:t>
      </w:r>
      <w:r w:rsidRPr="00F35926">
        <w:rPr>
          <w:sz w:val="24"/>
          <w:szCs w:val="24"/>
          <w:lang w:val="en-IE"/>
        </w:rPr>
        <w:t xml:space="preserve"> </w:t>
      </w:r>
      <w:r w:rsidRPr="00F35926">
        <w:rPr>
          <w:rFonts w:ascii="Nirmala UI" w:hAnsi="Nirmala UI" w:cs="Nirmala UI"/>
          <w:sz w:val="24"/>
          <w:szCs w:val="24"/>
          <w:lang w:val="en-IE"/>
        </w:rPr>
        <w:t>പേശികൾക്ക്</w:t>
      </w:r>
      <w:r w:rsidRPr="00F35926">
        <w:rPr>
          <w:sz w:val="24"/>
          <w:szCs w:val="24"/>
          <w:lang w:val="en-IE"/>
        </w:rPr>
        <w:t xml:space="preserve"> </w:t>
      </w:r>
      <w:r w:rsidRPr="00F35926">
        <w:rPr>
          <w:rFonts w:ascii="Nirmala UI" w:hAnsi="Nirmala UI" w:cs="Nirmala UI"/>
          <w:sz w:val="24"/>
          <w:szCs w:val="24"/>
          <w:lang w:val="en-IE"/>
        </w:rPr>
        <w:t>ഘടിപ്പിക്കാനുള്ള</w:t>
      </w:r>
      <w:r w:rsidRPr="00F35926">
        <w:rPr>
          <w:sz w:val="24"/>
          <w:szCs w:val="24"/>
          <w:lang w:val="en-IE"/>
        </w:rPr>
        <w:t xml:space="preserve"> </w:t>
      </w:r>
      <w:r w:rsidRPr="00F35926">
        <w:rPr>
          <w:rFonts w:ascii="Nirmala UI" w:hAnsi="Nirmala UI" w:cs="Nirmala UI"/>
          <w:sz w:val="24"/>
          <w:szCs w:val="24"/>
          <w:lang w:val="en-IE"/>
        </w:rPr>
        <w:t>സ്ഥലവും</w:t>
      </w:r>
      <w:r w:rsidRPr="00F35926">
        <w:rPr>
          <w:sz w:val="24"/>
          <w:szCs w:val="24"/>
          <w:lang w:val="en-IE"/>
        </w:rPr>
        <w:t xml:space="preserve"> </w:t>
      </w:r>
      <w:r w:rsidRPr="00F35926">
        <w:rPr>
          <w:rFonts w:ascii="Nirmala UI" w:hAnsi="Nirmala UI" w:cs="Nirmala UI"/>
          <w:sz w:val="24"/>
          <w:szCs w:val="24"/>
          <w:lang w:val="en-IE"/>
        </w:rPr>
        <w:t>നൽകുന്നു</w:t>
      </w:r>
      <w:r w:rsidRPr="00F35926">
        <w:rPr>
          <w:sz w:val="24"/>
          <w:szCs w:val="24"/>
          <w:lang w:val="en-IE"/>
        </w:rPr>
        <w:t xml:space="preserve">. </w:t>
      </w:r>
      <w:r w:rsidRPr="00F35926">
        <w:rPr>
          <w:rFonts w:ascii="Nirmala UI" w:hAnsi="Nirmala UI" w:cs="Nirmala UI"/>
          <w:sz w:val="24"/>
          <w:szCs w:val="24"/>
          <w:lang w:val="en-IE"/>
        </w:rPr>
        <w:t>പ്രാണികളിലും</w:t>
      </w:r>
      <w:r w:rsidRPr="00F35926">
        <w:rPr>
          <w:sz w:val="24"/>
          <w:szCs w:val="24"/>
          <w:lang w:val="en-IE"/>
        </w:rPr>
        <w:t xml:space="preserve"> </w:t>
      </w:r>
      <w:r w:rsidRPr="00F35926">
        <w:rPr>
          <w:rFonts w:ascii="Nirmala UI" w:hAnsi="Nirmala UI" w:cs="Nirmala UI"/>
          <w:sz w:val="24"/>
          <w:szCs w:val="24"/>
          <w:lang w:val="en-IE"/>
        </w:rPr>
        <w:t>മറ്റ്</w:t>
      </w:r>
      <w:r w:rsidRPr="00F35926">
        <w:rPr>
          <w:sz w:val="24"/>
          <w:szCs w:val="24"/>
          <w:lang w:val="en-IE"/>
        </w:rPr>
        <w:t xml:space="preserve"> </w:t>
      </w:r>
      <w:r w:rsidRPr="00F35926">
        <w:rPr>
          <w:rFonts w:ascii="Nirmala UI" w:hAnsi="Nirmala UI" w:cs="Nirmala UI"/>
          <w:sz w:val="24"/>
          <w:szCs w:val="24"/>
          <w:lang w:val="en-IE"/>
        </w:rPr>
        <w:t>ആർത്രോപോഡുകളിലും</w:t>
      </w:r>
      <w:r w:rsidRPr="00F35926">
        <w:rPr>
          <w:sz w:val="24"/>
          <w:szCs w:val="24"/>
          <w:lang w:val="en-IE"/>
        </w:rPr>
        <w:t xml:space="preserve"> </w:t>
      </w:r>
      <w:r w:rsidRPr="00F35926">
        <w:rPr>
          <w:rFonts w:ascii="Nirmala UI" w:hAnsi="Nirmala UI" w:cs="Nirmala UI"/>
          <w:sz w:val="24"/>
          <w:szCs w:val="24"/>
          <w:lang w:val="en-IE"/>
        </w:rPr>
        <w:t>ഇത്</w:t>
      </w:r>
      <w:r w:rsidRPr="00F35926">
        <w:rPr>
          <w:sz w:val="24"/>
          <w:szCs w:val="24"/>
          <w:lang w:val="en-IE"/>
        </w:rPr>
        <w:t xml:space="preserve"> </w:t>
      </w:r>
      <w:r w:rsidRPr="00F35926">
        <w:rPr>
          <w:rFonts w:ascii="Nirmala UI" w:hAnsi="Nirmala UI" w:cs="Nirmala UI"/>
          <w:sz w:val="24"/>
          <w:szCs w:val="24"/>
          <w:lang w:val="en-IE"/>
        </w:rPr>
        <w:t>ചിറ്റിൻ</w:t>
      </w:r>
      <w:r w:rsidRPr="00F35926">
        <w:rPr>
          <w:sz w:val="24"/>
          <w:szCs w:val="24"/>
          <w:lang w:val="en-IE"/>
        </w:rPr>
        <w:t xml:space="preserve"> (Chitin) </w:t>
      </w:r>
      <w:r w:rsidRPr="00F35926">
        <w:rPr>
          <w:rFonts w:ascii="Nirmala UI" w:hAnsi="Nirmala UI" w:cs="Nirmala UI"/>
          <w:sz w:val="24"/>
          <w:szCs w:val="24"/>
          <w:lang w:val="en-IE"/>
        </w:rPr>
        <w:t>എന്ന</w:t>
      </w:r>
      <w:r w:rsidRPr="00F35926">
        <w:rPr>
          <w:sz w:val="24"/>
          <w:szCs w:val="24"/>
          <w:lang w:val="en-IE"/>
        </w:rPr>
        <w:t xml:space="preserve"> </w:t>
      </w:r>
      <w:r w:rsidRPr="00F35926">
        <w:rPr>
          <w:rFonts w:ascii="Nirmala UI" w:hAnsi="Nirmala UI" w:cs="Nirmala UI"/>
          <w:sz w:val="24"/>
          <w:szCs w:val="24"/>
          <w:lang w:val="en-IE"/>
        </w:rPr>
        <w:t>പദാർത്ഥം</w:t>
      </w:r>
      <w:r w:rsidRPr="00F35926">
        <w:rPr>
          <w:sz w:val="24"/>
          <w:szCs w:val="24"/>
          <w:lang w:val="en-IE"/>
        </w:rPr>
        <w:t xml:space="preserve"> </w:t>
      </w:r>
      <w:r w:rsidRPr="00F35926">
        <w:rPr>
          <w:rFonts w:ascii="Nirmala UI" w:hAnsi="Nirmala UI" w:cs="Nirmala UI"/>
          <w:sz w:val="24"/>
          <w:szCs w:val="24"/>
          <w:lang w:val="en-IE"/>
        </w:rPr>
        <w:t>കൊണ്ടും</w:t>
      </w:r>
      <w:r w:rsidRPr="00F35926">
        <w:rPr>
          <w:sz w:val="24"/>
          <w:szCs w:val="24"/>
          <w:lang w:val="en-IE"/>
        </w:rPr>
        <w:t xml:space="preserve">, </w:t>
      </w:r>
      <w:r w:rsidRPr="00F35926">
        <w:rPr>
          <w:rFonts w:ascii="Nirmala UI" w:hAnsi="Nirmala UI" w:cs="Nirmala UI"/>
          <w:sz w:val="24"/>
          <w:szCs w:val="24"/>
          <w:lang w:val="en-IE"/>
        </w:rPr>
        <w:t>കക്ക</w:t>
      </w:r>
      <w:r w:rsidRPr="00F35926">
        <w:rPr>
          <w:sz w:val="24"/>
          <w:szCs w:val="24"/>
          <w:lang w:val="en-IE"/>
        </w:rPr>
        <w:t xml:space="preserve"> </w:t>
      </w:r>
      <w:r w:rsidRPr="00F35926">
        <w:rPr>
          <w:rFonts w:ascii="Nirmala UI" w:hAnsi="Nirmala UI" w:cs="Nirmala UI"/>
          <w:sz w:val="24"/>
          <w:szCs w:val="24"/>
          <w:lang w:val="en-IE"/>
        </w:rPr>
        <w:t>വർഗ്ഗത്തിൽപ്പെട്ട</w:t>
      </w:r>
      <w:r w:rsidRPr="00F35926">
        <w:rPr>
          <w:sz w:val="24"/>
          <w:szCs w:val="24"/>
          <w:lang w:val="en-IE"/>
        </w:rPr>
        <w:t xml:space="preserve"> </w:t>
      </w:r>
      <w:r w:rsidRPr="00F35926">
        <w:rPr>
          <w:rFonts w:ascii="Nirmala UI" w:hAnsi="Nirmala UI" w:cs="Nirmala UI"/>
          <w:sz w:val="24"/>
          <w:szCs w:val="24"/>
          <w:lang w:val="en-IE"/>
        </w:rPr>
        <w:t>ജീവികളിൽ</w:t>
      </w:r>
      <w:r w:rsidRPr="00F35926">
        <w:rPr>
          <w:sz w:val="24"/>
          <w:szCs w:val="24"/>
          <w:lang w:val="en-IE"/>
        </w:rPr>
        <w:t xml:space="preserve"> </w:t>
      </w:r>
      <w:r w:rsidRPr="00F35926">
        <w:rPr>
          <w:rFonts w:ascii="Nirmala UI" w:hAnsi="Nirmala UI" w:cs="Nirmala UI"/>
          <w:sz w:val="24"/>
          <w:szCs w:val="24"/>
          <w:lang w:val="en-IE"/>
        </w:rPr>
        <w:t>കാൽസ്യം</w:t>
      </w:r>
      <w:r w:rsidRPr="00F35926">
        <w:rPr>
          <w:sz w:val="24"/>
          <w:szCs w:val="24"/>
          <w:lang w:val="en-IE"/>
        </w:rPr>
        <w:t xml:space="preserve"> </w:t>
      </w:r>
      <w:r w:rsidRPr="00F35926">
        <w:rPr>
          <w:rFonts w:ascii="Nirmala UI" w:hAnsi="Nirmala UI" w:cs="Nirmala UI"/>
          <w:sz w:val="24"/>
          <w:szCs w:val="24"/>
          <w:lang w:val="en-IE"/>
        </w:rPr>
        <w:t>കാർബണേറ്റ്</w:t>
      </w:r>
      <w:r w:rsidRPr="00F35926">
        <w:rPr>
          <w:sz w:val="24"/>
          <w:szCs w:val="24"/>
          <w:lang w:val="en-IE"/>
        </w:rPr>
        <w:t xml:space="preserve"> </w:t>
      </w:r>
      <w:r w:rsidRPr="00F35926">
        <w:rPr>
          <w:rFonts w:ascii="Nirmala UI" w:hAnsi="Nirmala UI" w:cs="Nirmala UI"/>
          <w:sz w:val="24"/>
          <w:szCs w:val="24"/>
          <w:lang w:val="en-IE"/>
        </w:rPr>
        <w:t>കൊണ്ടും</w:t>
      </w:r>
      <w:r w:rsidRPr="00F35926">
        <w:rPr>
          <w:sz w:val="24"/>
          <w:szCs w:val="24"/>
          <w:lang w:val="en-IE"/>
        </w:rPr>
        <w:t xml:space="preserve"> </w:t>
      </w:r>
      <w:r w:rsidRPr="00F35926">
        <w:rPr>
          <w:rFonts w:ascii="Nirmala UI" w:hAnsi="Nirmala UI" w:cs="Nirmala UI"/>
          <w:sz w:val="24"/>
          <w:szCs w:val="24"/>
          <w:lang w:val="en-IE"/>
        </w:rPr>
        <w:t>നിർമ്മിച്ചിരിക്കുന്നു</w:t>
      </w:r>
      <w:r w:rsidRPr="00F35926">
        <w:rPr>
          <w:sz w:val="24"/>
          <w:szCs w:val="24"/>
          <w:lang w:val="en-IE"/>
        </w:rPr>
        <w:t xml:space="preserve">. </w:t>
      </w:r>
      <w:r w:rsidRPr="00F35926">
        <w:rPr>
          <w:rFonts w:ascii="Nirmala UI" w:hAnsi="Nirmala UI" w:cs="Nirmala UI"/>
          <w:sz w:val="24"/>
          <w:szCs w:val="24"/>
          <w:lang w:val="en-IE"/>
        </w:rPr>
        <w:t>ശരീരവളർച്ചയ്ക്ക്</w:t>
      </w:r>
      <w:r w:rsidRPr="00F35926">
        <w:rPr>
          <w:sz w:val="24"/>
          <w:szCs w:val="24"/>
          <w:lang w:val="en-IE"/>
        </w:rPr>
        <w:t xml:space="preserve"> </w:t>
      </w:r>
      <w:r w:rsidRPr="00F35926">
        <w:rPr>
          <w:rFonts w:ascii="Nirmala UI" w:hAnsi="Nirmala UI" w:cs="Nirmala UI"/>
          <w:sz w:val="24"/>
          <w:szCs w:val="24"/>
          <w:lang w:val="en-IE"/>
        </w:rPr>
        <w:t>ബാഹ്യാസ്ഥികൂടം</w:t>
      </w:r>
      <w:r w:rsidRPr="00F35926">
        <w:rPr>
          <w:sz w:val="24"/>
          <w:szCs w:val="24"/>
          <w:lang w:val="en-IE"/>
        </w:rPr>
        <w:t xml:space="preserve"> </w:t>
      </w:r>
      <w:r w:rsidRPr="00F35926">
        <w:rPr>
          <w:rFonts w:ascii="Nirmala UI" w:hAnsi="Nirmala UI" w:cs="Nirmala UI"/>
          <w:sz w:val="24"/>
          <w:szCs w:val="24"/>
          <w:lang w:val="en-IE"/>
        </w:rPr>
        <w:t>തടസ്സമായതിനാൽ</w:t>
      </w:r>
      <w:r w:rsidRPr="00F35926">
        <w:rPr>
          <w:sz w:val="24"/>
          <w:szCs w:val="24"/>
          <w:lang w:val="en-IE"/>
        </w:rPr>
        <w:t xml:space="preserve"> </w:t>
      </w:r>
      <w:r w:rsidRPr="00F35926">
        <w:rPr>
          <w:rFonts w:ascii="Nirmala UI" w:hAnsi="Nirmala UI" w:cs="Nirmala UI"/>
          <w:sz w:val="24"/>
          <w:szCs w:val="24"/>
          <w:lang w:val="en-IE"/>
        </w:rPr>
        <w:t>ജീവികൾ</w:t>
      </w:r>
      <w:r w:rsidRPr="00F35926">
        <w:rPr>
          <w:sz w:val="24"/>
          <w:szCs w:val="24"/>
          <w:lang w:val="en-IE"/>
        </w:rPr>
        <w:t xml:space="preserve"> </w:t>
      </w:r>
      <w:r w:rsidRPr="00F35926">
        <w:rPr>
          <w:rFonts w:ascii="Nirmala UI" w:hAnsi="Nirmala UI" w:cs="Nirmala UI"/>
          <w:sz w:val="24"/>
          <w:szCs w:val="24"/>
          <w:lang w:val="en-IE"/>
        </w:rPr>
        <w:t>ഇടയ്ക്കിടെ</w:t>
      </w:r>
      <w:r w:rsidRPr="00F35926">
        <w:rPr>
          <w:sz w:val="24"/>
          <w:szCs w:val="24"/>
          <w:lang w:val="en-IE"/>
        </w:rPr>
        <w:t xml:space="preserve"> </w:t>
      </w:r>
      <w:r w:rsidRPr="00F35926">
        <w:rPr>
          <w:rFonts w:ascii="Nirmala UI" w:hAnsi="Nirmala UI" w:cs="Nirmala UI"/>
          <w:sz w:val="24"/>
          <w:szCs w:val="24"/>
          <w:lang w:val="en-IE"/>
        </w:rPr>
        <w:t>ഇത്</w:t>
      </w:r>
      <w:r w:rsidRPr="00F35926">
        <w:rPr>
          <w:sz w:val="24"/>
          <w:szCs w:val="24"/>
          <w:lang w:val="en-IE"/>
        </w:rPr>
        <w:t xml:space="preserve"> </w:t>
      </w:r>
      <w:r w:rsidRPr="00F35926">
        <w:rPr>
          <w:rFonts w:ascii="Nirmala UI" w:hAnsi="Nirmala UI" w:cs="Nirmala UI"/>
          <w:sz w:val="24"/>
          <w:szCs w:val="24"/>
          <w:lang w:val="en-IE"/>
        </w:rPr>
        <w:t>പൊഴിച്ചുകളയുകയും</w:t>
      </w:r>
      <w:r w:rsidRPr="00F35926">
        <w:rPr>
          <w:sz w:val="24"/>
          <w:szCs w:val="24"/>
          <w:lang w:val="en-IE"/>
        </w:rPr>
        <w:t xml:space="preserve"> (Molting/Ecdysis) </w:t>
      </w:r>
      <w:r w:rsidRPr="00F35926">
        <w:rPr>
          <w:rFonts w:ascii="Nirmala UI" w:hAnsi="Nirmala UI" w:cs="Nirmala UI"/>
          <w:sz w:val="24"/>
          <w:szCs w:val="24"/>
          <w:lang w:val="en-IE"/>
        </w:rPr>
        <w:t>പുതിയത്</w:t>
      </w:r>
      <w:r w:rsidRPr="00F35926">
        <w:rPr>
          <w:sz w:val="24"/>
          <w:szCs w:val="24"/>
          <w:lang w:val="en-IE"/>
        </w:rPr>
        <w:t xml:space="preserve"> </w:t>
      </w:r>
      <w:r w:rsidRPr="00F35926">
        <w:rPr>
          <w:rFonts w:ascii="Nirmala UI" w:hAnsi="Nirmala UI" w:cs="Nirmala UI"/>
          <w:sz w:val="24"/>
          <w:szCs w:val="24"/>
          <w:lang w:val="en-IE"/>
        </w:rPr>
        <w:t>രൂപപ്പെടുത്തുകയും</w:t>
      </w:r>
      <w:r w:rsidRPr="00F35926">
        <w:rPr>
          <w:sz w:val="24"/>
          <w:szCs w:val="24"/>
          <w:lang w:val="en-IE"/>
        </w:rPr>
        <w:t xml:space="preserve"> </w:t>
      </w:r>
      <w:r w:rsidRPr="00F35926">
        <w:rPr>
          <w:rFonts w:ascii="Nirmala UI" w:hAnsi="Nirmala UI" w:cs="Nirmala UI"/>
          <w:sz w:val="24"/>
          <w:szCs w:val="24"/>
          <w:lang w:val="en-IE"/>
        </w:rPr>
        <w:t>ചെയ്യുന്നു</w:t>
      </w:r>
      <w:r w:rsidRPr="00F35926">
        <w:rPr>
          <w:sz w:val="24"/>
          <w:szCs w:val="24"/>
          <w:lang w:val="en-IE"/>
        </w:rPr>
        <w:t>.</w:t>
      </w:r>
    </w:p>
    <w:p w14:paraId="7F588417" w14:textId="77777777" w:rsidR="00F35926" w:rsidRPr="00F35926" w:rsidRDefault="00F35926" w:rsidP="00F35926">
      <w:pPr>
        <w:numPr>
          <w:ilvl w:val="0"/>
          <w:numId w:val="34"/>
        </w:numPr>
        <w:rPr>
          <w:sz w:val="24"/>
          <w:szCs w:val="24"/>
          <w:lang w:val="en-IE"/>
        </w:rPr>
      </w:pPr>
      <w:r w:rsidRPr="00F35926">
        <w:rPr>
          <w:rFonts w:ascii="Nirmala UI" w:hAnsi="Nirmala UI" w:cs="Nirmala UI"/>
          <w:b/>
          <w:bCs/>
          <w:sz w:val="24"/>
          <w:szCs w:val="24"/>
          <w:lang w:val="en-IE"/>
        </w:rPr>
        <w:t>ആന്തരാസ്ഥികൂടം</w:t>
      </w:r>
      <w:r w:rsidRPr="00F35926">
        <w:rPr>
          <w:b/>
          <w:bCs/>
          <w:sz w:val="24"/>
          <w:szCs w:val="24"/>
          <w:lang w:val="en-IE"/>
        </w:rPr>
        <w:t xml:space="preserve"> (Endoskeleton):</w:t>
      </w:r>
      <w:r w:rsidRPr="00F35926">
        <w:rPr>
          <w:sz w:val="24"/>
          <w:szCs w:val="24"/>
          <w:lang w:val="en-IE"/>
        </w:rPr>
        <w:t xml:space="preserve"> </w:t>
      </w:r>
      <w:r w:rsidRPr="00F35926">
        <w:rPr>
          <w:rFonts w:ascii="Nirmala UI" w:hAnsi="Nirmala UI" w:cs="Nirmala UI"/>
          <w:sz w:val="24"/>
          <w:szCs w:val="24"/>
          <w:lang w:val="en-IE"/>
        </w:rPr>
        <w:t>ശരീരത്തിനുള്ളിൽ</w:t>
      </w:r>
      <w:r w:rsidRPr="00F35926">
        <w:rPr>
          <w:sz w:val="24"/>
          <w:szCs w:val="24"/>
          <w:lang w:val="en-IE"/>
        </w:rPr>
        <w:t xml:space="preserve"> </w:t>
      </w:r>
      <w:r w:rsidRPr="00F35926">
        <w:rPr>
          <w:rFonts w:ascii="Nirmala UI" w:hAnsi="Nirmala UI" w:cs="Nirmala UI"/>
          <w:sz w:val="24"/>
          <w:szCs w:val="24"/>
          <w:lang w:val="en-IE"/>
        </w:rPr>
        <w:t>സ്ഥിതിചെയ്യുന്ന</w:t>
      </w:r>
      <w:r w:rsidRPr="00F35926">
        <w:rPr>
          <w:sz w:val="24"/>
          <w:szCs w:val="24"/>
          <w:lang w:val="en-IE"/>
        </w:rPr>
        <w:t xml:space="preserve"> </w:t>
      </w:r>
      <w:r w:rsidRPr="00F35926">
        <w:rPr>
          <w:rFonts w:ascii="Nirmala UI" w:hAnsi="Nirmala UI" w:cs="Nirmala UI"/>
          <w:sz w:val="24"/>
          <w:szCs w:val="24"/>
          <w:lang w:val="en-IE"/>
        </w:rPr>
        <w:t>ചട്ടക്കൂട്</w:t>
      </w:r>
      <w:r w:rsidRPr="00F35926">
        <w:rPr>
          <w:sz w:val="24"/>
          <w:szCs w:val="24"/>
          <w:lang w:val="en-IE"/>
        </w:rPr>
        <w:t xml:space="preserve">. </w:t>
      </w:r>
      <w:r w:rsidRPr="00F35926">
        <w:rPr>
          <w:rFonts w:ascii="Nirmala UI" w:hAnsi="Nirmala UI" w:cs="Nirmala UI"/>
          <w:sz w:val="24"/>
          <w:szCs w:val="24"/>
          <w:lang w:val="en-IE"/>
        </w:rPr>
        <w:t>നട്ടെല്ലുള്ള</w:t>
      </w:r>
      <w:r w:rsidRPr="00F35926">
        <w:rPr>
          <w:sz w:val="24"/>
          <w:szCs w:val="24"/>
          <w:lang w:val="en-IE"/>
        </w:rPr>
        <w:t xml:space="preserve"> </w:t>
      </w:r>
      <w:r w:rsidRPr="00F35926">
        <w:rPr>
          <w:rFonts w:ascii="Nirmala UI" w:hAnsi="Nirmala UI" w:cs="Nirmala UI"/>
          <w:sz w:val="24"/>
          <w:szCs w:val="24"/>
          <w:lang w:val="en-IE"/>
        </w:rPr>
        <w:t>ജീവികളിൽ</w:t>
      </w:r>
      <w:r w:rsidRPr="00F35926">
        <w:rPr>
          <w:sz w:val="24"/>
          <w:szCs w:val="24"/>
          <w:lang w:val="en-IE"/>
        </w:rPr>
        <w:t xml:space="preserve"> (Vertebrates) </w:t>
      </w:r>
      <w:r w:rsidRPr="00F35926">
        <w:rPr>
          <w:rFonts w:ascii="Nirmala UI" w:hAnsi="Nirmala UI" w:cs="Nirmala UI"/>
          <w:sz w:val="24"/>
          <w:szCs w:val="24"/>
          <w:lang w:val="en-IE"/>
        </w:rPr>
        <w:t>അസ്ഥികളും</w:t>
      </w:r>
      <w:r w:rsidRPr="00F35926">
        <w:rPr>
          <w:sz w:val="24"/>
          <w:szCs w:val="24"/>
          <w:lang w:val="en-IE"/>
        </w:rPr>
        <w:t xml:space="preserve"> </w:t>
      </w:r>
      <w:r w:rsidRPr="00F35926">
        <w:rPr>
          <w:rFonts w:ascii="Nirmala UI" w:hAnsi="Nirmala UI" w:cs="Nirmala UI"/>
          <w:sz w:val="24"/>
          <w:szCs w:val="24"/>
          <w:lang w:val="en-IE"/>
        </w:rPr>
        <w:t>തരുണാസ്ഥികളും</w:t>
      </w:r>
      <w:r w:rsidRPr="00F35926">
        <w:rPr>
          <w:sz w:val="24"/>
          <w:szCs w:val="24"/>
          <w:lang w:val="en-IE"/>
        </w:rPr>
        <w:t xml:space="preserve"> </w:t>
      </w:r>
      <w:r w:rsidRPr="00F35926">
        <w:rPr>
          <w:rFonts w:ascii="Nirmala UI" w:hAnsi="Nirmala UI" w:cs="Nirmala UI"/>
          <w:sz w:val="24"/>
          <w:szCs w:val="24"/>
          <w:lang w:val="en-IE"/>
        </w:rPr>
        <w:t>കൊണ്ടാണ്</w:t>
      </w:r>
      <w:r w:rsidRPr="00F35926">
        <w:rPr>
          <w:sz w:val="24"/>
          <w:szCs w:val="24"/>
          <w:lang w:val="en-IE"/>
        </w:rPr>
        <w:t xml:space="preserve"> </w:t>
      </w:r>
      <w:r w:rsidRPr="00F35926">
        <w:rPr>
          <w:rFonts w:ascii="Nirmala UI" w:hAnsi="Nirmala UI" w:cs="Nirmala UI"/>
          <w:sz w:val="24"/>
          <w:szCs w:val="24"/>
          <w:lang w:val="en-IE"/>
        </w:rPr>
        <w:t>ഇത്</w:t>
      </w:r>
      <w:r w:rsidRPr="00F35926">
        <w:rPr>
          <w:sz w:val="24"/>
          <w:szCs w:val="24"/>
          <w:lang w:val="en-IE"/>
        </w:rPr>
        <w:t xml:space="preserve"> </w:t>
      </w:r>
      <w:r w:rsidRPr="00F35926">
        <w:rPr>
          <w:rFonts w:ascii="Nirmala UI" w:hAnsi="Nirmala UI" w:cs="Nirmala UI"/>
          <w:sz w:val="24"/>
          <w:szCs w:val="24"/>
          <w:lang w:val="en-IE"/>
        </w:rPr>
        <w:t>നിർമ്മിച്ചിരിക്കുന്നത്</w:t>
      </w:r>
      <w:r w:rsidRPr="00F35926">
        <w:rPr>
          <w:sz w:val="24"/>
          <w:szCs w:val="24"/>
          <w:lang w:val="en-IE"/>
        </w:rPr>
        <w:t xml:space="preserve">. </w:t>
      </w:r>
      <w:r w:rsidRPr="00F35926">
        <w:rPr>
          <w:rFonts w:ascii="Nirmala UI" w:hAnsi="Nirmala UI" w:cs="Nirmala UI"/>
          <w:sz w:val="24"/>
          <w:szCs w:val="24"/>
          <w:lang w:val="en-IE"/>
        </w:rPr>
        <w:t>ഇത്</w:t>
      </w:r>
      <w:r w:rsidRPr="00F35926">
        <w:rPr>
          <w:sz w:val="24"/>
          <w:szCs w:val="24"/>
          <w:lang w:val="en-IE"/>
        </w:rPr>
        <w:t xml:space="preserve"> </w:t>
      </w:r>
      <w:r w:rsidRPr="00F35926">
        <w:rPr>
          <w:rFonts w:ascii="Nirmala UI" w:hAnsi="Nirmala UI" w:cs="Nirmala UI"/>
          <w:sz w:val="24"/>
          <w:szCs w:val="24"/>
          <w:lang w:val="en-IE"/>
        </w:rPr>
        <w:t>ശരീരത്തിനോടൊപ്പം</w:t>
      </w:r>
      <w:r w:rsidRPr="00F35926">
        <w:rPr>
          <w:sz w:val="24"/>
          <w:szCs w:val="24"/>
          <w:lang w:val="en-IE"/>
        </w:rPr>
        <w:t xml:space="preserve"> </w:t>
      </w:r>
      <w:r w:rsidRPr="00F35926">
        <w:rPr>
          <w:rFonts w:ascii="Nirmala UI" w:hAnsi="Nirmala UI" w:cs="Nirmala UI"/>
          <w:sz w:val="24"/>
          <w:szCs w:val="24"/>
          <w:lang w:val="en-IE"/>
        </w:rPr>
        <w:t>വളരുന്നു</w:t>
      </w:r>
      <w:r w:rsidRPr="00F35926">
        <w:rPr>
          <w:sz w:val="24"/>
          <w:szCs w:val="24"/>
          <w:lang w:val="en-IE"/>
        </w:rPr>
        <w:t xml:space="preserve">, </w:t>
      </w:r>
      <w:r w:rsidRPr="00F35926">
        <w:rPr>
          <w:rFonts w:ascii="Nirmala UI" w:hAnsi="Nirmala UI" w:cs="Nirmala UI"/>
          <w:sz w:val="24"/>
          <w:szCs w:val="24"/>
          <w:lang w:val="en-IE"/>
        </w:rPr>
        <w:t>പേശികൾ</w:t>
      </w:r>
      <w:r w:rsidRPr="00F35926">
        <w:rPr>
          <w:sz w:val="24"/>
          <w:szCs w:val="24"/>
          <w:lang w:val="en-IE"/>
        </w:rPr>
        <w:t xml:space="preserve"> </w:t>
      </w:r>
      <w:r w:rsidRPr="00F35926">
        <w:rPr>
          <w:rFonts w:ascii="Nirmala UI" w:hAnsi="Nirmala UI" w:cs="Nirmala UI"/>
          <w:sz w:val="24"/>
          <w:szCs w:val="24"/>
          <w:lang w:val="en-IE"/>
        </w:rPr>
        <w:t>ഇതിനോട്</w:t>
      </w:r>
      <w:r w:rsidRPr="00F35926">
        <w:rPr>
          <w:sz w:val="24"/>
          <w:szCs w:val="24"/>
          <w:lang w:val="en-IE"/>
        </w:rPr>
        <w:t xml:space="preserve"> </w:t>
      </w:r>
      <w:r w:rsidRPr="00F35926">
        <w:rPr>
          <w:rFonts w:ascii="Nirmala UI" w:hAnsi="Nirmala UI" w:cs="Nirmala UI"/>
          <w:sz w:val="24"/>
          <w:szCs w:val="24"/>
          <w:lang w:val="en-IE"/>
        </w:rPr>
        <w:t>ചേർന്നാണ്</w:t>
      </w:r>
      <w:r w:rsidRPr="00F35926">
        <w:rPr>
          <w:sz w:val="24"/>
          <w:szCs w:val="24"/>
          <w:lang w:val="en-IE"/>
        </w:rPr>
        <w:t xml:space="preserve"> </w:t>
      </w:r>
      <w:r w:rsidRPr="00F35926">
        <w:rPr>
          <w:rFonts w:ascii="Nirmala UI" w:hAnsi="Nirmala UI" w:cs="Nirmala UI"/>
          <w:sz w:val="24"/>
          <w:szCs w:val="24"/>
          <w:lang w:val="en-IE"/>
        </w:rPr>
        <w:t>പ്രവർത്തിക്കുന്നത്</w:t>
      </w:r>
      <w:r w:rsidRPr="00F35926">
        <w:rPr>
          <w:sz w:val="24"/>
          <w:szCs w:val="24"/>
          <w:lang w:val="en-IE"/>
        </w:rPr>
        <w:t xml:space="preserve">. </w:t>
      </w:r>
      <w:r w:rsidRPr="00F35926">
        <w:rPr>
          <w:rFonts w:ascii="Nirmala UI" w:hAnsi="Nirmala UI" w:cs="Nirmala UI"/>
          <w:sz w:val="24"/>
          <w:szCs w:val="24"/>
          <w:lang w:val="en-IE"/>
        </w:rPr>
        <w:t>സംരക്ഷണം</w:t>
      </w:r>
      <w:r w:rsidRPr="00F35926">
        <w:rPr>
          <w:sz w:val="24"/>
          <w:szCs w:val="24"/>
          <w:lang w:val="en-IE"/>
        </w:rPr>
        <w:t xml:space="preserve">, </w:t>
      </w:r>
      <w:r w:rsidRPr="00F35926">
        <w:rPr>
          <w:rFonts w:ascii="Nirmala UI" w:hAnsi="Nirmala UI" w:cs="Nirmala UI"/>
          <w:sz w:val="24"/>
          <w:szCs w:val="24"/>
          <w:lang w:val="en-IE"/>
        </w:rPr>
        <w:t>താങ്ങ്</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എന്നിവയ്ക്ക്</w:t>
      </w:r>
      <w:r w:rsidRPr="00F35926">
        <w:rPr>
          <w:sz w:val="24"/>
          <w:szCs w:val="24"/>
          <w:lang w:val="en-IE"/>
        </w:rPr>
        <w:t xml:space="preserve"> </w:t>
      </w:r>
      <w:r w:rsidRPr="00F35926">
        <w:rPr>
          <w:rFonts w:ascii="Nirmala UI" w:hAnsi="Nirmala UI" w:cs="Nirmala UI"/>
          <w:sz w:val="24"/>
          <w:szCs w:val="24"/>
          <w:lang w:val="en-IE"/>
        </w:rPr>
        <w:t>പുറമെ</w:t>
      </w:r>
      <w:r w:rsidRPr="00F35926">
        <w:rPr>
          <w:sz w:val="24"/>
          <w:szCs w:val="24"/>
          <w:lang w:val="en-IE"/>
        </w:rPr>
        <w:t xml:space="preserve"> </w:t>
      </w:r>
      <w:r w:rsidRPr="00F35926">
        <w:rPr>
          <w:rFonts w:ascii="Nirmala UI" w:hAnsi="Nirmala UI" w:cs="Nirmala UI"/>
          <w:sz w:val="24"/>
          <w:szCs w:val="24"/>
          <w:lang w:val="en-IE"/>
        </w:rPr>
        <w:t>രക്തകോശ</w:t>
      </w:r>
      <w:r w:rsidRPr="00F35926">
        <w:rPr>
          <w:sz w:val="24"/>
          <w:szCs w:val="24"/>
          <w:lang w:val="en-IE"/>
        </w:rPr>
        <w:t xml:space="preserve"> </w:t>
      </w:r>
      <w:r w:rsidRPr="00F35926">
        <w:rPr>
          <w:rFonts w:ascii="Nirmala UI" w:hAnsi="Nirmala UI" w:cs="Nirmala UI"/>
          <w:sz w:val="24"/>
          <w:szCs w:val="24"/>
          <w:lang w:val="en-IE"/>
        </w:rPr>
        <w:t>നിർമ്മാണം</w:t>
      </w:r>
      <w:r w:rsidRPr="00F35926">
        <w:rPr>
          <w:sz w:val="24"/>
          <w:szCs w:val="24"/>
          <w:lang w:val="en-IE"/>
        </w:rPr>
        <w:t xml:space="preserve"> </w:t>
      </w:r>
      <w:r w:rsidRPr="00F35926">
        <w:rPr>
          <w:rFonts w:ascii="Nirmala UI" w:hAnsi="Nirmala UI" w:cs="Nirmala UI"/>
          <w:sz w:val="24"/>
          <w:szCs w:val="24"/>
          <w:lang w:val="en-IE"/>
        </w:rPr>
        <w:t>പോലുള്ള</w:t>
      </w:r>
      <w:r w:rsidRPr="00F35926">
        <w:rPr>
          <w:sz w:val="24"/>
          <w:szCs w:val="24"/>
          <w:lang w:val="en-IE"/>
        </w:rPr>
        <w:t xml:space="preserve"> </w:t>
      </w:r>
      <w:r w:rsidRPr="00F35926">
        <w:rPr>
          <w:rFonts w:ascii="Nirmala UI" w:hAnsi="Nirmala UI" w:cs="Nirmala UI"/>
          <w:sz w:val="24"/>
          <w:szCs w:val="24"/>
          <w:lang w:val="en-IE"/>
        </w:rPr>
        <w:t>ധർമ്മങ്ങളും</w:t>
      </w:r>
      <w:r w:rsidRPr="00F35926">
        <w:rPr>
          <w:sz w:val="24"/>
          <w:szCs w:val="24"/>
          <w:lang w:val="en-IE"/>
        </w:rPr>
        <w:t xml:space="preserve"> </w:t>
      </w:r>
      <w:r w:rsidRPr="00F35926">
        <w:rPr>
          <w:rFonts w:ascii="Nirmala UI" w:hAnsi="Nirmala UI" w:cs="Nirmala UI"/>
          <w:sz w:val="24"/>
          <w:szCs w:val="24"/>
          <w:lang w:val="en-IE"/>
        </w:rPr>
        <w:t>നിർവ്വഹിക്കുന്നു</w:t>
      </w:r>
      <w:r w:rsidRPr="00F35926">
        <w:rPr>
          <w:sz w:val="24"/>
          <w:szCs w:val="24"/>
          <w:lang w:val="en-IE"/>
        </w:rPr>
        <w:t xml:space="preserve">. </w:t>
      </w:r>
      <w:r w:rsidRPr="00F35926">
        <w:rPr>
          <w:rFonts w:ascii="Nirmala UI" w:hAnsi="Nirmala UI" w:cs="Nirmala UI"/>
          <w:sz w:val="24"/>
          <w:szCs w:val="24"/>
          <w:lang w:val="en-IE"/>
        </w:rPr>
        <w:t>സ്പോഞ്ചുകളിൽ</w:t>
      </w:r>
      <w:r w:rsidRPr="00F35926">
        <w:rPr>
          <w:sz w:val="24"/>
          <w:szCs w:val="24"/>
          <w:lang w:val="en-IE"/>
        </w:rPr>
        <w:t xml:space="preserve"> </w:t>
      </w:r>
      <w:r w:rsidRPr="00F35926">
        <w:rPr>
          <w:rFonts w:ascii="Nirmala UI" w:hAnsi="Nirmala UI" w:cs="Nirmala UI"/>
          <w:sz w:val="24"/>
          <w:szCs w:val="24"/>
          <w:lang w:val="en-IE"/>
        </w:rPr>
        <w:t>സ്പിക്കൂളുകൾ</w:t>
      </w:r>
      <w:r w:rsidRPr="00F35926">
        <w:rPr>
          <w:sz w:val="24"/>
          <w:szCs w:val="24"/>
          <w:lang w:val="en-IE"/>
        </w:rPr>
        <w:t xml:space="preserve"> (Spicules), </w:t>
      </w:r>
      <w:r w:rsidRPr="00F35926">
        <w:rPr>
          <w:rFonts w:ascii="Nirmala UI" w:hAnsi="Nirmala UI" w:cs="Nirmala UI"/>
          <w:sz w:val="24"/>
          <w:szCs w:val="24"/>
          <w:lang w:val="en-IE"/>
        </w:rPr>
        <w:t>സ്റ്റാർഫിഷിൽ</w:t>
      </w:r>
      <w:r w:rsidRPr="00F35926">
        <w:rPr>
          <w:sz w:val="24"/>
          <w:szCs w:val="24"/>
          <w:lang w:val="en-IE"/>
        </w:rPr>
        <w:t xml:space="preserve"> </w:t>
      </w:r>
      <w:r w:rsidRPr="00F35926">
        <w:rPr>
          <w:rFonts w:ascii="Nirmala UI" w:hAnsi="Nirmala UI" w:cs="Nirmala UI"/>
          <w:sz w:val="24"/>
          <w:szCs w:val="24"/>
          <w:lang w:val="en-IE"/>
        </w:rPr>
        <w:t>കാൽസ്യം</w:t>
      </w:r>
      <w:r w:rsidRPr="00F35926">
        <w:rPr>
          <w:sz w:val="24"/>
          <w:szCs w:val="24"/>
          <w:lang w:val="en-IE"/>
        </w:rPr>
        <w:t xml:space="preserve"> </w:t>
      </w:r>
      <w:r w:rsidRPr="00F35926">
        <w:rPr>
          <w:rFonts w:ascii="Nirmala UI" w:hAnsi="Nirmala UI" w:cs="Nirmala UI"/>
          <w:sz w:val="24"/>
          <w:szCs w:val="24"/>
          <w:lang w:val="en-IE"/>
        </w:rPr>
        <w:t>പ്ലേറ്റുകൾ</w:t>
      </w:r>
      <w:r w:rsidRPr="00F35926">
        <w:rPr>
          <w:sz w:val="24"/>
          <w:szCs w:val="24"/>
          <w:lang w:val="en-IE"/>
        </w:rPr>
        <w:t xml:space="preserve"> </w:t>
      </w:r>
      <w:r w:rsidRPr="00F35926">
        <w:rPr>
          <w:rFonts w:ascii="Nirmala UI" w:hAnsi="Nirmala UI" w:cs="Nirmala UI"/>
          <w:sz w:val="24"/>
          <w:szCs w:val="24"/>
          <w:lang w:val="en-IE"/>
        </w:rPr>
        <w:t>എന്നിവയും</w:t>
      </w:r>
      <w:r w:rsidRPr="00F35926">
        <w:rPr>
          <w:sz w:val="24"/>
          <w:szCs w:val="24"/>
          <w:lang w:val="en-IE"/>
        </w:rPr>
        <w:t xml:space="preserve"> </w:t>
      </w:r>
      <w:r w:rsidRPr="00F35926">
        <w:rPr>
          <w:rFonts w:ascii="Nirmala UI" w:hAnsi="Nirmala UI" w:cs="Nirmala UI"/>
          <w:sz w:val="24"/>
          <w:szCs w:val="24"/>
          <w:lang w:val="en-IE"/>
        </w:rPr>
        <w:t>ആന്തരിക</w:t>
      </w:r>
      <w:r w:rsidRPr="00F35926">
        <w:rPr>
          <w:sz w:val="24"/>
          <w:szCs w:val="24"/>
          <w:lang w:val="en-IE"/>
        </w:rPr>
        <w:t xml:space="preserve"> </w:t>
      </w:r>
      <w:r w:rsidRPr="00F35926">
        <w:rPr>
          <w:rFonts w:ascii="Nirmala UI" w:hAnsi="Nirmala UI" w:cs="Nirmala UI"/>
          <w:sz w:val="24"/>
          <w:szCs w:val="24"/>
          <w:lang w:val="en-IE"/>
        </w:rPr>
        <w:t>ചട്ടക്കൂടുകളാണ്</w:t>
      </w:r>
      <w:r w:rsidRPr="00F35926">
        <w:rPr>
          <w:sz w:val="24"/>
          <w:szCs w:val="24"/>
          <w:lang w:val="en-IE"/>
        </w:rPr>
        <w:t>.</w:t>
      </w:r>
    </w:p>
    <w:p w14:paraId="01D06510" w14:textId="77777777" w:rsidR="00F35926" w:rsidRPr="00F35926" w:rsidRDefault="00F35926" w:rsidP="00F35926">
      <w:pPr>
        <w:rPr>
          <w:sz w:val="24"/>
          <w:szCs w:val="24"/>
          <w:lang w:val="en-IE"/>
        </w:rPr>
      </w:pPr>
      <w:r w:rsidRPr="00F35926">
        <w:rPr>
          <w:b/>
          <w:bCs/>
          <w:sz w:val="24"/>
          <w:szCs w:val="24"/>
          <w:lang w:val="en-IE"/>
        </w:rPr>
        <w:t xml:space="preserve">7. </w:t>
      </w:r>
      <w:r w:rsidRPr="00F35926">
        <w:rPr>
          <w:rFonts w:ascii="Nirmala UI" w:hAnsi="Nirmala UI" w:cs="Nirmala UI"/>
          <w:b/>
          <w:bCs/>
          <w:sz w:val="24"/>
          <w:szCs w:val="24"/>
          <w:lang w:val="en-IE"/>
        </w:rPr>
        <w:t>സസ്യചലനങ്ങൾ</w:t>
      </w:r>
      <w:r w:rsidRPr="00F35926">
        <w:rPr>
          <w:b/>
          <w:bCs/>
          <w:sz w:val="24"/>
          <w:szCs w:val="24"/>
          <w:lang w:val="en-IE"/>
        </w:rPr>
        <w:t xml:space="preserve"> (Plant Movements)</w:t>
      </w:r>
    </w:p>
    <w:p w14:paraId="32C1D049" w14:textId="77777777" w:rsidR="00F35926" w:rsidRPr="00F35926" w:rsidRDefault="00F35926" w:rsidP="00F35926">
      <w:pPr>
        <w:rPr>
          <w:sz w:val="24"/>
          <w:szCs w:val="24"/>
          <w:lang w:val="en-IE"/>
        </w:rPr>
      </w:pPr>
      <w:r w:rsidRPr="00F35926">
        <w:rPr>
          <w:rFonts w:ascii="Nirmala UI" w:hAnsi="Nirmala UI" w:cs="Nirmala UI"/>
          <w:sz w:val="24"/>
          <w:szCs w:val="24"/>
          <w:lang w:val="en-IE"/>
        </w:rPr>
        <w:t>ജന്തുക്കളെപ്പോലെ</w:t>
      </w:r>
      <w:r w:rsidRPr="00F35926">
        <w:rPr>
          <w:sz w:val="24"/>
          <w:szCs w:val="24"/>
          <w:lang w:val="en-IE"/>
        </w:rPr>
        <w:t xml:space="preserve"> </w:t>
      </w:r>
      <w:r w:rsidRPr="00F35926">
        <w:rPr>
          <w:rFonts w:ascii="Nirmala UI" w:hAnsi="Nirmala UI" w:cs="Nirmala UI"/>
          <w:sz w:val="24"/>
          <w:szCs w:val="24"/>
          <w:lang w:val="en-IE"/>
        </w:rPr>
        <w:t>ഒരിടത്തുനിന്ന്</w:t>
      </w:r>
      <w:r w:rsidRPr="00F35926">
        <w:rPr>
          <w:sz w:val="24"/>
          <w:szCs w:val="24"/>
          <w:lang w:val="en-IE"/>
        </w:rPr>
        <w:t xml:space="preserve"> </w:t>
      </w:r>
      <w:r w:rsidRPr="00F35926">
        <w:rPr>
          <w:rFonts w:ascii="Nirmala UI" w:hAnsi="Nirmala UI" w:cs="Nirmala UI"/>
          <w:sz w:val="24"/>
          <w:szCs w:val="24"/>
          <w:lang w:val="en-IE"/>
        </w:rPr>
        <w:t>മറ്റൊരിടത്തേക്ക്</w:t>
      </w:r>
      <w:r w:rsidRPr="00F35926">
        <w:rPr>
          <w:sz w:val="24"/>
          <w:szCs w:val="24"/>
          <w:lang w:val="en-IE"/>
        </w:rPr>
        <w:t xml:space="preserve"> </w:t>
      </w:r>
      <w:r w:rsidRPr="00F35926">
        <w:rPr>
          <w:rFonts w:ascii="Nirmala UI" w:hAnsi="Nirmala UI" w:cs="Nirmala UI"/>
          <w:sz w:val="24"/>
          <w:szCs w:val="24"/>
          <w:lang w:val="en-IE"/>
        </w:rPr>
        <w:t>സഞ്ചരിക്കുന്നില്ലെങ്കിലും</w:t>
      </w:r>
      <w:r w:rsidRPr="00F35926">
        <w:rPr>
          <w:sz w:val="24"/>
          <w:szCs w:val="24"/>
          <w:lang w:val="en-IE"/>
        </w:rPr>
        <w:t xml:space="preserve">, </w:t>
      </w:r>
      <w:r w:rsidRPr="00F35926">
        <w:rPr>
          <w:rFonts w:ascii="Nirmala UI" w:hAnsi="Nirmala UI" w:cs="Nirmala UI"/>
          <w:sz w:val="24"/>
          <w:szCs w:val="24"/>
          <w:lang w:val="en-IE"/>
        </w:rPr>
        <w:t>ഉദ്ദീപനങ്ങളോടുള്ള</w:t>
      </w:r>
      <w:r w:rsidRPr="00F35926">
        <w:rPr>
          <w:sz w:val="24"/>
          <w:szCs w:val="24"/>
          <w:lang w:val="en-IE"/>
        </w:rPr>
        <w:t xml:space="preserve"> (Stimuli) </w:t>
      </w:r>
      <w:r w:rsidRPr="00F35926">
        <w:rPr>
          <w:rFonts w:ascii="Nirmala UI" w:hAnsi="Nirmala UI" w:cs="Nirmala UI"/>
          <w:sz w:val="24"/>
          <w:szCs w:val="24"/>
          <w:lang w:val="en-IE"/>
        </w:rPr>
        <w:t>പ്രതികരണമായി</w:t>
      </w:r>
      <w:r w:rsidRPr="00F35926">
        <w:rPr>
          <w:sz w:val="24"/>
          <w:szCs w:val="24"/>
          <w:lang w:val="en-IE"/>
        </w:rPr>
        <w:t xml:space="preserve"> </w:t>
      </w:r>
      <w:r w:rsidRPr="00F35926">
        <w:rPr>
          <w:rFonts w:ascii="Nirmala UI" w:hAnsi="Nirmala UI" w:cs="Nirmala UI"/>
          <w:sz w:val="24"/>
          <w:szCs w:val="24"/>
          <w:lang w:val="en-IE"/>
        </w:rPr>
        <w:t>സസ്യങ്ങൾ</w:t>
      </w:r>
      <w:r w:rsidRPr="00F35926">
        <w:rPr>
          <w:sz w:val="24"/>
          <w:szCs w:val="24"/>
          <w:lang w:val="en-IE"/>
        </w:rPr>
        <w:t xml:space="preserve"> </w:t>
      </w:r>
      <w:r w:rsidRPr="00F35926">
        <w:rPr>
          <w:rFonts w:ascii="Nirmala UI" w:hAnsi="Nirmala UI" w:cs="Nirmala UI"/>
          <w:sz w:val="24"/>
          <w:szCs w:val="24"/>
          <w:lang w:val="en-IE"/>
        </w:rPr>
        <w:t>വിവിധതരം</w:t>
      </w:r>
      <w:r w:rsidRPr="00F35926">
        <w:rPr>
          <w:sz w:val="24"/>
          <w:szCs w:val="24"/>
          <w:lang w:val="en-IE"/>
        </w:rPr>
        <w:t xml:space="preserve"> </w:t>
      </w:r>
      <w:r w:rsidRPr="00F35926">
        <w:rPr>
          <w:rFonts w:ascii="Nirmala UI" w:hAnsi="Nirmala UI" w:cs="Nirmala UI"/>
          <w:sz w:val="24"/>
          <w:szCs w:val="24"/>
          <w:lang w:val="en-IE"/>
        </w:rPr>
        <w:t>ചലനങ്ങൾ</w:t>
      </w:r>
      <w:r w:rsidRPr="00F35926">
        <w:rPr>
          <w:sz w:val="24"/>
          <w:szCs w:val="24"/>
          <w:lang w:val="en-IE"/>
        </w:rPr>
        <w:t xml:space="preserve"> </w:t>
      </w:r>
      <w:r w:rsidRPr="00F35926">
        <w:rPr>
          <w:rFonts w:ascii="Nirmala UI" w:hAnsi="Nirmala UI" w:cs="Nirmala UI"/>
          <w:sz w:val="24"/>
          <w:szCs w:val="24"/>
          <w:lang w:val="en-IE"/>
        </w:rPr>
        <w:t>കാണിക്കുന്നു</w:t>
      </w:r>
      <w:r w:rsidRPr="00F35926">
        <w:rPr>
          <w:sz w:val="24"/>
          <w:szCs w:val="24"/>
          <w:lang w:val="en-IE"/>
        </w:rPr>
        <w:t xml:space="preserve">. </w:t>
      </w:r>
      <w:r w:rsidRPr="00F35926">
        <w:rPr>
          <w:rFonts w:ascii="Nirmala UI" w:hAnsi="Nirmala UI" w:cs="Nirmala UI"/>
          <w:sz w:val="24"/>
          <w:szCs w:val="24"/>
          <w:lang w:val="en-IE"/>
        </w:rPr>
        <w:t>ഇവ</w:t>
      </w:r>
      <w:r w:rsidRPr="00F35926">
        <w:rPr>
          <w:sz w:val="24"/>
          <w:szCs w:val="24"/>
          <w:lang w:val="en-IE"/>
        </w:rPr>
        <w:t xml:space="preserve"> </w:t>
      </w:r>
      <w:r w:rsidRPr="00F35926">
        <w:rPr>
          <w:rFonts w:ascii="Nirmala UI" w:hAnsi="Nirmala UI" w:cs="Nirmala UI"/>
          <w:sz w:val="24"/>
          <w:szCs w:val="24"/>
          <w:lang w:val="en-IE"/>
        </w:rPr>
        <w:t>പ്രധാനമായും</w:t>
      </w:r>
      <w:r w:rsidRPr="00F35926">
        <w:rPr>
          <w:sz w:val="24"/>
          <w:szCs w:val="24"/>
          <w:lang w:val="en-IE"/>
        </w:rPr>
        <w:t xml:space="preserve"> </w:t>
      </w:r>
      <w:r w:rsidRPr="00F35926">
        <w:rPr>
          <w:rFonts w:ascii="Nirmala UI" w:hAnsi="Nirmala UI" w:cs="Nirmala UI"/>
          <w:sz w:val="24"/>
          <w:szCs w:val="24"/>
          <w:lang w:val="en-IE"/>
        </w:rPr>
        <w:t>രണ്ട്</w:t>
      </w:r>
      <w:r w:rsidRPr="00F35926">
        <w:rPr>
          <w:sz w:val="24"/>
          <w:szCs w:val="24"/>
          <w:lang w:val="en-IE"/>
        </w:rPr>
        <w:t xml:space="preserve"> </w:t>
      </w:r>
      <w:r w:rsidRPr="00F35926">
        <w:rPr>
          <w:rFonts w:ascii="Nirmala UI" w:hAnsi="Nirmala UI" w:cs="Nirmala UI"/>
          <w:sz w:val="24"/>
          <w:szCs w:val="24"/>
          <w:lang w:val="en-IE"/>
        </w:rPr>
        <w:t>തരത്തിലുണ്ട്</w:t>
      </w:r>
      <w:r w:rsidRPr="00F35926">
        <w:rPr>
          <w:sz w:val="24"/>
          <w:szCs w:val="24"/>
          <w:lang w:val="en-IE"/>
        </w:rPr>
        <w:t>:</w:t>
      </w:r>
    </w:p>
    <w:p w14:paraId="50604036" w14:textId="77777777" w:rsidR="00F35926" w:rsidRPr="00F35926" w:rsidRDefault="00F35926" w:rsidP="00F35926">
      <w:pPr>
        <w:numPr>
          <w:ilvl w:val="0"/>
          <w:numId w:val="35"/>
        </w:numPr>
        <w:rPr>
          <w:sz w:val="24"/>
          <w:szCs w:val="24"/>
          <w:lang w:val="en-IE"/>
        </w:rPr>
      </w:pPr>
      <w:r w:rsidRPr="00F35926">
        <w:rPr>
          <w:rFonts w:ascii="Nirmala UI" w:hAnsi="Nirmala UI" w:cs="Nirmala UI"/>
          <w:b/>
          <w:bCs/>
          <w:sz w:val="24"/>
          <w:szCs w:val="24"/>
          <w:lang w:val="en-IE"/>
        </w:rPr>
        <w:t>വളർച്ചാധിഷ്ഠിത</w:t>
      </w:r>
      <w:r w:rsidRPr="00F35926">
        <w:rPr>
          <w:b/>
          <w:bCs/>
          <w:sz w:val="24"/>
          <w:szCs w:val="24"/>
          <w:lang w:val="en-IE"/>
        </w:rPr>
        <w:t xml:space="preserve"> </w:t>
      </w:r>
      <w:r w:rsidRPr="00F35926">
        <w:rPr>
          <w:rFonts w:ascii="Nirmala UI" w:hAnsi="Nirmala UI" w:cs="Nirmala UI"/>
          <w:b/>
          <w:bCs/>
          <w:sz w:val="24"/>
          <w:szCs w:val="24"/>
          <w:lang w:val="en-IE"/>
        </w:rPr>
        <w:t>ചലനങ്ങൾ</w:t>
      </w:r>
      <w:r w:rsidRPr="00F35926">
        <w:rPr>
          <w:b/>
          <w:bCs/>
          <w:sz w:val="24"/>
          <w:szCs w:val="24"/>
          <w:lang w:val="en-IE"/>
        </w:rPr>
        <w:t xml:space="preserve"> (Tropic Movements / Tropism):</w:t>
      </w:r>
      <w:r w:rsidRPr="00F35926">
        <w:rPr>
          <w:sz w:val="24"/>
          <w:szCs w:val="24"/>
          <w:lang w:val="en-IE"/>
        </w:rPr>
        <w:t xml:space="preserve"> </w:t>
      </w:r>
      <w:r w:rsidRPr="00F35926">
        <w:rPr>
          <w:rFonts w:ascii="Nirmala UI" w:hAnsi="Nirmala UI" w:cs="Nirmala UI"/>
          <w:sz w:val="24"/>
          <w:szCs w:val="24"/>
          <w:lang w:val="en-IE"/>
        </w:rPr>
        <w:t>ഉദ്ദീപനത്തിൻ്റെ</w:t>
      </w:r>
      <w:r w:rsidRPr="00F35926">
        <w:rPr>
          <w:sz w:val="24"/>
          <w:szCs w:val="24"/>
          <w:lang w:val="en-IE"/>
        </w:rPr>
        <w:t xml:space="preserve"> </w:t>
      </w:r>
      <w:r w:rsidRPr="00F35926">
        <w:rPr>
          <w:rFonts w:ascii="Nirmala UI" w:hAnsi="Nirmala UI" w:cs="Nirmala UI"/>
          <w:sz w:val="24"/>
          <w:szCs w:val="24"/>
          <w:lang w:val="en-IE"/>
        </w:rPr>
        <w:t>ദിശയ്ക്കനുസരിച്ച്</w:t>
      </w:r>
      <w:r w:rsidRPr="00F35926">
        <w:rPr>
          <w:sz w:val="24"/>
          <w:szCs w:val="24"/>
          <w:lang w:val="en-IE"/>
        </w:rPr>
        <w:t xml:space="preserve"> </w:t>
      </w:r>
      <w:r w:rsidRPr="00F35926">
        <w:rPr>
          <w:rFonts w:ascii="Nirmala UI" w:hAnsi="Nirmala UI" w:cs="Nirmala UI"/>
          <w:sz w:val="24"/>
          <w:szCs w:val="24"/>
          <w:lang w:val="en-IE"/>
        </w:rPr>
        <w:t>സസ്യഭാഗങ്ങൾ</w:t>
      </w:r>
      <w:r w:rsidRPr="00F35926">
        <w:rPr>
          <w:sz w:val="24"/>
          <w:szCs w:val="24"/>
          <w:lang w:val="en-IE"/>
        </w:rPr>
        <w:t xml:space="preserve"> </w:t>
      </w:r>
      <w:r w:rsidRPr="00F35926">
        <w:rPr>
          <w:rFonts w:ascii="Nirmala UI" w:hAnsi="Nirmala UI" w:cs="Nirmala UI"/>
          <w:sz w:val="24"/>
          <w:szCs w:val="24"/>
          <w:lang w:val="en-IE"/>
        </w:rPr>
        <w:t>വളർച്ചയിലൂടെ</w:t>
      </w:r>
      <w:r w:rsidRPr="00F35926">
        <w:rPr>
          <w:sz w:val="24"/>
          <w:szCs w:val="24"/>
          <w:lang w:val="en-IE"/>
        </w:rPr>
        <w:t xml:space="preserve"> </w:t>
      </w:r>
      <w:r w:rsidRPr="00F35926">
        <w:rPr>
          <w:rFonts w:ascii="Nirmala UI" w:hAnsi="Nirmala UI" w:cs="Nirmala UI"/>
          <w:sz w:val="24"/>
          <w:szCs w:val="24"/>
          <w:lang w:val="en-IE"/>
        </w:rPr>
        <w:t>ചലിക്കുന്നതിനെയാണ്</w:t>
      </w:r>
      <w:r w:rsidRPr="00F35926">
        <w:rPr>
          <w:sz w:val="24"/>
          <w:szCs w:val="24"/>
          <w:lang w:val="en-IE"/>
        </w:rPr>
        <w:t xml:space="preserve"> </w:t>
      </w:r>
      <w:r w:rsidRPr="00F35926">
        <w:rPr>
          <w:rFonts w:ascii="Nirmala UI" w:hAnsi="Nirmala UI" w:cs="Nirmala UI"/>
          <w:sz w:val="24"/>
          <w:szCs w:val="24"/>
          <w:lang w:val="en-IE"/>
        </w:rPr>
        <w:t>ട്രോപ്പിസം</w:t>
      </w:r>
      <w:r w:rsidRPr="00F35926">
        <w:rPr>
          <w:sz w:val="24"/>
          <w:szCs w:val="24"/>
          <w:lang w:val="en-IE"/>
        </w:rPr>
        <w:t xml:space="preserve"> </w:t>
      </w:r>
      <w:r w:rsidRPr="00F35926">
        <w:rPr>
          <w:rFonts w:ascii="Nirmala UI" w:hAnsi="Nirmala UI" w:cs="Nirmala UI"/>
          <w:sz w:val="24"/>
          <w:szCs w:val="24"/>
          <w:lang w:val="en-IE"/>
        </w:rPr>
        <w:t>എന്ന്</w:t>
      </w:r>
      <w:r w:rsidRPr="00F35926">
        <w:rPr>
          <w:sz w:val="24"/>
          <w:szCs w:val="24"/>
          <w:lang w:val="en-IE"/>
        </w:rPr>
        <w:t xml:space="preserve"> </w:t>
      </w:r>
      <w:r w:rsidRPr="00F35926">
        <w:rPr>
          <w:rFonts w:ascii="Nirmala UI" w:hAnsi="Nirmala UI" w:cs="Nirmala UI"/>
          <w:sz w:val="24"/>
          <w:szCs w:val="24"/>
          <w:lang w:val="en-IE"/>
        </w:rPr>
        <w:t>പറയുന്നത്</w:t>
      </w:r>
      <w:r w:rsidRPr="00F35926">
        <w:rPr>
          <w:sz w:val="24"/>
          <w:szCs w:val="24"/>
          <w:lang w:val="en-IE"/>
        </w:rPr>
        <w:t xml:space="preserve">. </w:t>
      </w:r>
    </w:p>
    <w:p w14:paraId="178C313C" w14:textId="77777777" w:rsidR="00F35926" w:rsidRPr="00F35926" w:rsidRDefault="00F35926" w:rsidP="00F35926">
      <w:pPr>
        <w:numPr>
          <w:ilvl w:val="1"/>
          <w:numId w:val="35"/>
        </w:numPr>
        <w:rPr>
          <w:sz w:val="24"/>
          <w:szCs w:val="24"/>
          <w:lang w:val="en-IE"/>
        </w:rPr>
      </w:pPr>
      <w:r w:rsidRPr="00F35926">
        <w:rPr>
          <w:rFonts w:ascii="Nirmala UI" w:hAnsi="Nirmala UI" w:cs="Nirmala UI"/>
          <w:b/>
          <w:bCs/>
          <w:sz w:val="24"/>
          <w:szCs w:val="24"/>
          <w:lang w:val="en-IE"/>
        </w:rPr>
        <w:lastRenderedPageBreak/>
        <w:t>ഫോട്ടോട്രോപ്പിസം</w:t>
      </w:r>
      <w:r w:rsidRPr="00F35926">
        <w:rPr>
          <w:b/>
          <w:bCs/>
          <w:sz w:val="24"/>
          <w:szCs w:val="24"/>
          <w:lang w:val="en-IE"/>
        </w:rPr>
        <w:t xml:space="preserve"> (Phototropism):</w:t>
      </w:r>
      <w:r w:rsidRPr="00F35926">
        <w:rPr>
          <w:sz w:val="24"/>
          <w:szCs w:val="24"/>
          <w:lang w:val="en-IE"/>
        </w:rPr>
        <w:t xml:space="preserve"> </w:t>
      </w:r>
      <w:r w:rsidRPr="00F35926">
        <w:rPr>
          <w:rFonts w:ascii="Nirmala UI" w:hAnsi="Nirmala UI" w:cs="Nirmala UI"/>
          <w:sz w:val="24"/>
          <w:szCs w:val="24"/>
          <w:lang w:val="en-IE"/>
        </w:rPr>
        <w:t>പ്രകാശത്തിൻ്റെ</w:t>
      </w:r>
      <w:r w:rsidRPr="00F35926">
        <w:rPr>
          <w:sz w:val="24"/>
          <w:szCs w:val="24"/>
          <w:lang w:val="en-IE"/>
        </w:rPr>
        <w:t xml:space="preserve"> </w:t>
      </w:r>
      <w:r w:rsidRPr="00F35926">
        <w:rPr>
          <w:rFonts w:ascii="Nirmala UI" w:hAnsi="Nirmala UI" w:cs="Nirmala UI"/>
          <w:sz w:val="24"/>
          <w:szCs w:val="24"/>
          <w:lang w:val="en-IE"/>
        </w:rPr>
        <w:t>ദിശയിലേക്കുള്ള</w:t>
      </w:r>
      <w:r w:rsidRPr="00F35926">
        <w:rPr>
          <w:sz w:val="24"/>
          <w:szCs w:val="24"/>
          <w:lang w:val="en-IE"/>
        </w:rPr>
        <w:t xml:space="preserve"> </w:t>
      </w:r>
      <w:r w:rsidRPr="00F35926">
        <w:rPr>
          <w:rFonts w:ascii="Nirmala UI" w:hAnsi="Nirmala UI" w:cs="Nirmala UI"/>
          <w:sz w:val="24"/>
          <w:szCs w:val="24"/>
          <w:lang w:val="en-IE"/>
        </w:rPr>
        <w:t>വളർച്ച</w:t>
      </w:r>
      <w:r w:rsidRPr="00F35926">
        <w:rPr>
          <w:sz w:val="24"/>
          <w:szCs w:val="24"/>
          <w:lang w:val="en-IE"/>
        </w:rPr>
        <w:t xml:space="preserve">. </w:t>
      </w:r>
      <w:r w:rsidRPr="00F35926">
        <w:rPr>
          <w:rFonts w:ascii="Nirmala UI" w:hAnsi="Nirmala UI" w:cs="Nirmala UI"/>
          <w:sz w:val="24"/>
          <w:szCs w:val="24"/>
          <w:lang w:val="en-IE"/>
        </w:rPr>
        <w:t>കാണ്ഡം</w:t>
      </w:r>
      <w:r w:rsidRPr="00F35926">
        <w:rPr>
          <w:sz w:val="24"/>
          <w:szCs w:val="24"/>
          <w:lang w:val="en-IE"/>
        </w:rPr>
        <w:t xml:space="preserve"> </w:t>
      </w:r>
      <w:r w:rsidRPr="00F35926">
        <w:rPr>
          <w:rFonts w:ascii="Nirmala UI" w:hAnsi="Nirmala UI" w:cs="Nirmala UI"/>
          <w:sz w:val="24"/>
          <w:szCs w:val="24"/>
          <w:lang w:val="en-IE"/>
        </w:rPr>
        <w:t>പ്രകാശത്തിനു</w:t>
      </w:r>
      <w:r w:rsidRPr="00F35926">
        <w:rPr>
          <w:sz w:val="24"/>
          <w:szCs w:val="24"/>
          <w:lang w:val="en-IE"/>
        </w:rPr>
        <w:t xml:space="preserve"> </w:t>
      </w:r>
      <w:r w:rsidRPr="00F35926">
        <w:rPr>
          <w:rFonts w:ascii="Nirmala UI" w:hAnsi="Nirmala UI" w:cs="Nirmala UI"/>
          <w:sz w:val="24"/>
          <w:szCs w:val="24"/>
          <w:lang w:val="en-IE"/>
        </w:rPr>
        <w:t>നേരെ</w:t>
      </w:r>
      <w:r w:rsidRPr="00F35926">
        <w:rPr>
          <w:sz w:val="24"/>
          <w:szCs w:val="24"/>
          <w:lang w:val="en-IE"/>
        </w:rPr>
        <w:t xml:space="preserve"> </w:t>
      </w:r>
      <w:r w:rsidRPr="00F35926">
        <w:rPr>
          <w:rFonts w:ascii="Nirmala UI" w:hAnsi="Nirmala UI" w:cs="Nirmala UI"/>
          <w:sz w:val="24"/>
          <w:szCs w:val="24"/>
          <w:lang w:val="en-IE"/>
        </w:rPr>
        <w:t>വളരുന്നു</w:t>
      </w:r>
      <w:r w:rsidRPr="00F35926">
        <w:rPr>
          <w:sz w:val="24"/>
          <w:szCs w:val="24"/>
          <w:lang w:val="en-IE"/>
        </w:rPr>
        <w:t xml:space="preserve"> (Positive phototropism), </w:t>
      </w:r>
      <w:r w:rsidRPr="00F35926">
        <w:rPr>
          <w:rFonts w:ascii="Nirmala UI" w:hAnsi="Nirmala UI" w:cs="Nirmala UI"/>
          <w:sz w:val="24"/>
          <w:szCs w:val="24"/>
          <w:lang w:val="en-IE"/>
        </w:rPr>
        <w:t>വേര്</w:t>
      </w:r>
      <w:r w:rsidRPr="00F35926">
        <w:rPr>
          <w:sz w:val="24"/>
          <w:szCs w:val="24"/>
          <w:lang w:val="en-IE"/>
        </w:rPr>
        <w:t xml:space="preserve"> </w:t>
      </w:r>
      <w:r w:rsidRPr="00F35926">
        <w:rPr>
          <w:rFonts w:ascii="Nirmala UI" w:hAnsi="Nirmala UI" w:cs="Nirmala UI"/>
          <w:sz w:val="24"/>
          <w:szCs w:val="24"/>
          <w:lang w:val="en-IE"/>
        </w:rPr>
        <w:t>പ്രകാശത്തിന്</w:t>
      </w:r>
      <w:r w:rsidRPr="00F35926">
        <w:rPr>
          <w:sz w:val="24"/>
          <w:szCs w:val="24"/>
          <w:lang w:val="en-IE"/>
        </w:rPr>
        <w:t xml:space="preserve"> </w:t>
      </w:r>
      <w:r w:rsidRPr="00F35926">
        <w:rPr>
          <w:rFonts w:ascii="Nirmala UI" w:hAnsi="Nirmala UI" w:cs="Nirmala UI"/>
          <w:sz w:val="24"/>
          <w:szCs w:val="24"/>
          <w:lang w:val="en-IE"/>
        </w:rPr>
        <w:t>എതിരെ</w:t>
      </w:r>
      <w:r w:rsidRPr="00F35926">
        <w:rPr>
          <w:sz w:val="24"/>
          <w:szCs w:val="24"/>
          <w:lang w:val="en-IE"/>
        </w:rPr>
        <w:t xml:space="preserve"> </w:t>
      </w:r>
      <w:r w:rsidRPr="00F35926">
        <w:rPr>
          <w:rFonts w:ascii="Nirmala UI" w:hAnsi="Nirmala UI" w:cs="Nirmala UI"/>
          <w:sz w:val="24"/>
          <w:szCs w:val="24"/>
          <w:lang w:val="en-IE"/>
        </w:rPr>
        <w:t>വളരുന്നു</w:t>
      </w:r>
      <w:r w:rsidRPr="00F35926">
        <w:rPr>
          <w:sz w:val="24"/>
          <w:szCs w:val="24"/>
          <w:lang w:val="en-IE"/>
        </w:rPr>
        <w:t xml:space="preserve"> (Negative phototropism). </w:t>
      </w:r>
      <w:r w:rsidRPr="00F35926">
        <w:rPr>
          <w:rFonts w:ascii="Nirmala UI" w:hAnsi="Nirmala UI" w:cs="Nirmala UI"/>
          <w:sz w:val="24"/>
          <w:szCs w:val="24"/>
          <w:lang w:val="en-IE"/>
        </w:rPr>
        <w:t>ഓക്സിൻ</w:t>
      </w:r>
      <w:r w:rsidRPr="00F35926">
        <w:rPr>
          <w:sz w:val="24"/>
          <w:szCs w:val="24"/>
          <w:lang w:val="en-IE"/>
        </w:rPr>
        <w:t xml:space="preserve"> (Auxin) </w:t>
      </w:r>
      <w:r w:rsidRPr="00F35926">
        <w:rPr>
          <w:rFonts w:ascii="Nirmala UI" w:hAnsi="Nirmala UI" w:cs="Nirmala UI"/>
          <w:sz w:val="24"/>
          <w:szCs w:val="24"/>
          <w:lang w:val="en-IE"/>
        </w:rPr>
        <w:t>എന്ന</w:t>
      </w:r>
      <w:r w:rsidRPr="00F35926">
        <w:rPr>
          <w:sz w:val="24"/>
          <w:szCs w:val="24"/>
          <w:lang w:val="en-IE"/>
        </w:rPr>
        <w:t xml:space="preserve"> </w:t>
      </w:r>
      <w:r w:rsidRPr="00F35926">
        <w:rPr>
          <w:rFonts w:ascii="Nirmala UI" w:hAnsi="Nirmala UI" w:cs="Nirmala UI"/>
          <w:sz w:val="24"/>
          <w:szCs w:val="24"/>
          <w:lang w:val="en-IE"/>
        </w:rPr>
        <w:t>ഹോർമോൺ</w:t>
      </w:r>
      <w:r w:rsidRPr="00F35926">
        <w:rPr>
          <w:sz w:val="24"/>
          <w:szCs w:val="24"/>
          <w:lang w:val="en-IE"/>
        </w:rPr>
        <w:t xml:space="preserve"> </w:t>
      </w:r>
      <w:r w:rsidRPr="00F35926">
        <w:rPr>
          <w:rFonts w:ascii="Nirmala UI" w:hAnsi="Nirmala UI" w:cs="Nirmala UI"/>
          <w:sz w:val="24"/>
          <w:szCs w:val="24"/>
          <w:lang w:val="en-IE"/>
        </w:rPr>
        <w:t>ഇതിൽ</w:t>
      </w:r>
      <w:r w:rsidRPr="00F35926">
        <w:rPr>
          <w:sz w:val="24"/>
          <w:szCs w:val="24"/>
          <w:lang w:val="en-IE"/>
        </w:rPr>
        <w:t xml:space="preserve"> </w:t>
      </w:r>
      <w:r w:rsidRPr="00F35926">
        <w:rPr>
          <w:rFonts w:ascii="Nirmala UI" w:hAnsi="Nirmala UI" w:cs="Nirmala UI"/>
          <w:sz w:val="24"/>
          <w:szCs w:val="24"/>
          <w:lang w:val="en-IE"/>
        </w:rPr>
        <w:t>പ്രധാന</w:t>
      </w:r>
      <w:r w:rsidRPr="00F35926">
        <w:rPr>
          <w:sz w:val="24"/>
          <w:szCs w:val="24"/>
          <w:lang w:val="en-IE"/>
        </w:rPr>
        <w:t xml:space="preserve"> </w:t>
      </w:r>
      <w:r w:rsidRPr="00F35926">
        <w:rPr>
          <w:rFonts w:ascii="Nirmala UI" w:hAnsi="Nirmala UI" w:cs="Nirmala UI"/>
          <w:sz w:val="24"/>
          <w:szCs w:val="24"/>
          <w:lang w:val="en-IE"/>
        </w:rPr>
        <w:t>പങ്ക്</w:t>
      </w:r>
      <w:r w:rsidRPr="00F35926">
        <w:rPr>
          <w:sz w:val="24"/>
          <w:szCs w:val="24"/>
          <w:lang w:val="en-IE"/>
        </w:rPr>
        <w:t xml:space="preserve"> </w:t>
      </w:r>
      <w:r w:rsidRPr="00F35926">
        <w:rPr>
          <w:rFonts w:ascii="Nirmala UI" w:hAnsi="Nirmala UI" w:cs="Nirmala UI"/>
          <w:sz w:val="24"/>
          <w:szCs w:val="24"/>
          <w:lang w:val="en-IE"/>
        </w:rPr>
        <w:t>വഹിക്കുന്നു</w:t>
      </w:r>
      <w:r w:rsidRPr="00F35926">
        <w:rPr>
          <w:sz w:val="24"/>
          <w:szCs w:val="24"/>
          <w:lang w:val="en-IE"/>
        </w:rPr>
        <w:t>.</w:t>
      </w:r>
    </w:p>
    <w:p w14:paraId="78498790" w14:textId="77777777" w:rsidR="00F35926" w:rsidRPr="00F35926" w:rsidRDefault="00F35926" w:rsidP="00F35926">
      <w:pPr>
        <w:numPr>
          <w:ilvl w:val="1"/>
          <w:numId w:val="35"/>
        </w:numPr>
        <w:rPr>
          <w:sz w:val="24"/>
          <w:szCs w:val="24"/>
          <w:lang w:val="en-IE"/>
        </w:rPr>
      </w:pPr>
      <w:r w:rsidRPr="00F35926">
        <w:rPr>
          <w:rFonts w:ascii="Nirmala UI" w:hAnsi="Nirmala UI" w:cs="Nirmala UI"/>
          <w:b/>
          <w:bCs/>
          <w:sz w:val="24"/>
          <w:szCs w:val="24"/>
          <w:lang w:val="en-IE"/>
        </w:rPr>
        <w:t>ജിയോട്രോപ്പിസം</w:t>
      </w:r>
      <w:r w:rsidRPr="00F35926">
        <w:rPr>
          <w:b/>
          <w:bCs/>
          <w:sz w:val="24"/>
          <w:szCs w:val="24"/>
          <w:lang w:val="en-IE"/>
        </w:rPr>
        <w:t xml:space="preserve"> / </w:t>
      </w:r>
      <w:r w:rsidRPr="00F35926">
        <w:rPr>
          <w:rFonts w:ascii="Nirmala UI" w:hAnsi="Nirmala UI" w:cs="Nirmala UI"/>
          <w:b/>
          <w:bCs/>
          <w:sz w:val="24"/>
          <w:szCs w:val="24"/>
          <w:lang w:val="en-IE"/>
        </w:rPr>
        <w:t>ഗ്രാവിട്രോപ്പിസം</w:t>
      </w:r>
      <w:r w:rsidRPr="00F35926">
        <w:rPr>
          <w:b/>
          <w:bCs/>
          <w:sz w:val="24"/>
          <w:szCs w:val="24"/>
          <w:lang w:val="en-IE"/>
        </w:rPr>
        <w:t xml:space="preserve"> (Geotropism / Gravitropism):</w:t>
      </w:r>
      <w:r w:rsidRPr="00F35926">
        <w:rPr>
          <w:sz w:val="24"/>
          <w:szCs w:val="24"/>
          <w:lang w:val="en-IE"/>
        </w:rPr>
        <w:t xml:space="preserve"> </w:t>
      </w:r>
      <w:r w:rsidRPr="00F35926">
        <w:rPr>
          <w:rFonts w:ascii="Nirmala UI" w:hAnsi="Nirmala UI" w:cs="Nirmala UI"/>
          <w:sz w:val="24"/>
          <w:szCs w:val="24"/>
          <w:lang w:val="en-IE"/>
        </w:rPr>
        <w:t>ഭൂഗുരുത്വാകർഷണത്തിന്</w:t>
      </w:r>
      <w:r w:rsidRPr="00F35926">
        <w:rPr>
          <w:sz w:val="24"/>
          <w:szCs w:val="24"/>
          <w:lang w:val="en-IE"/>
        </w:rPr>
        <w:t xml:space="preserve"> </w:t>
      </w:r>
      <w:r w:rsidRPr="00F35926">
        <w:rPr>
          <w:rFonts w:ascii="Nirmala UI" w:hAnsi="Nirmala UI" w:cs="Nirmala UI"/>
          <w:sz w:val="24"/>
          <w:szCs w:val="24"/>
          <w:lang w:val="en-IE"/>
        </w:rPr>
        <w:t>അനുസരിച്ചുള്ള</w:t>
      </w:r>
      <w:r w:rsidRPr="00F35926">
        <w:rPr>
          <w:sz w:val="24"/>
          <w:szCs w:val="24"/>
          <w:lang w:val="en-IE"/>
        </w:rPr>
        <w:t xml:space="preserve"> </w:t>
      </w:r>
      <w:r w:rsidRPr="00F35926">
        <w:rPr>
          <w:rFonts w:ascii="Nirmala UI" w:hAnsi="Nirmala UI" w:cs="Nirmala UI"/>
          <w:sz w:val="24"/>
          <w:szCs w:val="24"/>
          <w:lang w:val="en-IE"/>
        </w:rPr>
        <w:t>വളർച്ച</w:t>
      </w:r>
      <w:r w:rsidRPr="00F35926">
        <w:rPr>
          <w:sz w:val="24"/>
          <w:szCs w:val="24"/>
          <w:lang w:val="en-IE"/>
        </w:rPr>
        <w:t xml:space="preserve">. </w:t>
      </w:r>
      <w:r w:rsidRPr="00F35926">
        <w:rPr>
          <w:rFonts w:ascii="Nirmala UI" w:hAnsi="Nirmala UI" w:cs="Nirmala UI"/>
          <w:sz w:val="24"/>
          <w:szCs w:val="24"/>
          <w:lang w:val="en-IE"/>
        </w:rPr>
        <w:t>വേരുകൾ</w:t>
      </w:r>
      <w:r w:rsidRPr="00F35926">
        <w:rPr>
          <w:sz w:val="24"/>
          <w:szCs w:val="24"/>
          <w:lang w:val="en-IE"/>
        </w:rPr>
        <w:t xml:space="preserve"> </w:t>
      </w:r>
      <w:r w:rsidRPr="00F35926">
        <w:rPr>
          <w:rFonts w:ascii="Nirmala UI" w:hAnsi="Nirmala UI" w:cs="Nirmala UI"/>
          <w:sz w:val="24"/>
          <w:szCs w:val="24"/>
          <w:lang w:val="en-IE"/>
        </w:rPr>
        <w:t>ഗുരുത്വാകർഷണ</w:t>
      </w:r>
      <w:r w:rsidRPr="00F35926">
        <w:rPr>
          <w:sz w:val="24"/>
          <w:szCs w:val="24"/>
          <w:lang w:val="en-IE"/>
        </w:rPr>
        <w:t xml:space="preserve"> </w:t>
      </w:r>
      <w:r w:rsidRPr="00F35926">
        <w:rPr>
          <w:rFonts w:ascii="Nirmala UI" w:hAnsi="Nirmala UI" w:cs="Nirmala UI"/>
          <w:sz w:val="24"/>
          <w:szCs w:val="24"/>
          <w:lang w:val="en-IE"/>
        </w:rPr>
        <w:t>ദിശയിൽ</w:t>
      </w:r>
      <w:r w:rsidRPr="00F35926">
        <w:rPr>
          <w:sz w:val="24"/>
          <w:szCs w:val="24"/>
          <w:lang w:val="en-IE"/>
        </w:rPr>
        <w:t xml:space="preserve"> </w:t>
      </w:r>
      <w:r w:rsidRPr="00F35926">
        <w:rPr>
          <w:rFonts w:ascii="Nirmala UI" w:hAnsi="Nirmala UI" w:cs="Nirmala UI"/>
          <w:sz w:val="24"/>
          <w:szCs w:val="24"/>
          <w:lang w:val="en-IE"/>
        </w:rPr>
        <w:t>താഴേക്ക്</w:t>
      </w:r>
      <w:r w:rsidRPr="00F35926">
        <w:rPr>
          <w:sz w:val="24"/>
          <w:szCs w:val="24"/>
          <w:lang w:val="en-IE"/>
        </w:rPr>
        <w:t xml:space="preserve"> </w:t>
      </w:r>
      <w:r w:rsidRPr="00F35926">
        <w:rPr>
          <w:rFonts w:ascii="Nirmala UI" w:hAnsi="Nirmala UI" w:cs="Nirmala UI"/>
          <w:sz w:val="24"/>
          <w:szCs w:val="24"/>
          <w:lang w:val="en-IE"/>
        </w:rPr>
        <w:t>വളരുന്നു</w:t>
      </w:r>
      <w:r w:rsidRPr="00F35926">
        <w:rPr>
          <w:sz w:val="24"/>
          <w:szCs w:val="24"/>
          <w:lang w:val="en-IE"/>
        </w:rPr>
        <w:t xml:space="preserve"> (Positive geotropism), </w:t>
      </w:r>
      <w:r w:rsidRPr="00F35926">
        <w:rPr>
          <w:rFonts w:ascii="Nirmala UI" w:hAnsi="Nirmala UI" w:cs="Nirmala UI"/>
          <w:sz w:val="24"/>
          <w:szCs w:val="24"/>
          <w:lang w:val="en-IE"/>
        </w:rPr>
        <w:t>കാണ്ഡം</w:t>
      </w:r>
      <w:r w:rsidRPr="00F35926">
        <w:rPr>
          <w:sz w:val="24"/>
          <w:szCs w:val="24"/>
          <w:lang w:val="en-IE"/>
        </w:rPr>
        <w:t xml:space="preserve"> </w:t>
      </w:r>
      <w:r w:rsidRPr="00F35926">
        <w:rPr>
          <w:rFonts w:ascii="Nirmala UI" w:hAnsi="Nirmala UI" w:cs="Nirmala UI"/>
          <w:sz w:val="24"/>
          <w:szCs w:val="24"/>
          <w:lang w:val="en-IE"/>
        </w:rPr>
        <w:t>അതിനെതിരെ</w:t>
      </w:r>
      <w:r w:rsidRPr="00F35926">
        <w:rPr>
          <w:sz w:val="24"/>
          <w:szCs w:val="24"/>
          <w:lang w:val="en-IE"/>
        </w:rPr>
        <w:t xml:space="preserve"> </w:t>
      </w:r>
      <w:r w:rsidRPr="00F35926">
        <w:rPr>
          <w:rFonts w:ascii="Nirmala UI" w:hAnsi="Nirmala UI" w:cs="Nirmala UI"/>
          <w:sz w:val="24"/>
          <w:szCs w:val="24"/>
          <w:lang w:val="en-IE"/>
        </w:rPr>
        <w:t>മുകളിലേക്ക്</w:t>
      </w:r>
      <w:r w:rsidRPr="00F35926">
        <w:rPr>
          <w:sz w:val="24"/>
          <w:szCs w:val="24"/>
          <w:lang w:val="en-IE"/>
        </w:rPr>
        <w:t xml:space="preserve"> </w:t>
      </w:r>
      <w:r w:rsidRPr="00F35926">
        <w:rPr>
          <w:rFonts w:ascii="Nirmala UI" w:hAnsi="Nirmala UI" w:cs="Nirmala UI"/>
          <w:sz w:val="24"/>
          <w:szCs w:val="24"/>
          <w:lang w:val="en-IE"/>
        </w:rPr>
        <w:t>വളരുന്നു</w:t>
      </w:r>
      <w:r w:rsidRPr="00F35926">
        <w:rPr>
          <w:sz w:val="24"/>
          <w:szCs w:val="24"/>
          <w:lang w:val="en-IE"/>
        </w:rPr>
        <w:t xml:space="preserve"> (Negative geotropism).</w:t>
      </w:r>
    </w:p>
    <w:p w14:paraId="37E28511" w14:textId="77777777" w:rsidR="00F35926" w:rsidRPr="00F35926" w:rsidRDefault="00F35926" w:rsidP="00F35926">
      <w:pPr>
        <w:numPr>
          <w:ilvl w:val="1"/>
          <w:numId w:val="35"/>
        </w:numPr>
        <w:rPr>
          <w:sz w:val="24"/>
          <w:szCs w:val="24"/>
          <w:lang w:val="en-IE"/>
        </w:rPr>
      </w:pPr>
      <w:r w:rsidRPr="00F35926">
        <w:rPr>
          <w:rFonts w:ascii="Nirmala UI" w:hAnsi="Nirmala UI" w:cs="Nirmala UI"/>
          <w:b/>
          <w:bCs/>
          <w:sz w:val="24"/>
          <w:szCs w:val="24"/>
          <w:lang w:val="en-IE"/>
        </w:rPr>
        <w:t>ഹൈഡ്രോട്രോപ്പിസം</w:t>
      </w:r>
      <w:r w:rsidRPr="00F35926">
        <w:rPr>
          <w:b/>
          <w:bCs/>
          <w:sz w:val="24"/>
          <w:szCs w:val="24"/>
          <w:lang w:val="en-IE"/>
        </w:rPr>
        <w:t xml:space="preserve"> (Hydrotropism):</w:t>
      </w:r>
      <w:r w:rsidRPr="00F35926">
        <w:rPr>
          <w:sz w:val="24"/>
          <w:szCs w:val="24"/>
          <w:lang w:val="en-IE"/>
        </w:rPr>
        <w:t xml:space="preserve"> </w:t>
      </w:r>
      <w:r w:rsidRPr="00F35926">
        <w:rPr>
          <w:rFonts w:ascii="Nirmala UI" w:hAnsi="Nirmala UI" w:cs="Nirmala UI"/>
          <w:sz w:val="24"/>
          <w:szCs w:val="24"/>
          <w:lang w:val="en-IE"/>
        </w:rPr>
        <w:t>ജലലഭ്യതയുടെ</w:t>
      </w:r>
      <w:r w:rsidRPr="00F35926">
        <w:rPr>
          <w:sz w:val="24"/>
          <w:szCs w:val="24"/>
          <w:lang w:val="en-IE"/>
        </w:rPr>
        <w:t xml:space="preserve"> </w:t>
      </w:r>
      <w:r w:rsidRPr="00F35926">
        <w:rPr>
          <w:rFonts w:ascii="Nirmala UI" w:hAnsi="Nirmala UI" w:cs="Nirmala UI"/>
          <w:sz w:val="24"/>
          <w:szCs w:val="24"/>
          <w:lang w:val="en-IE"/>
        </w:rPr>
        <w:t>ദിശയിലേക്ക്</w:t>
      </w:r>
      <w:r w:rsidRPr="00F35926">
        <w:rPr>
          <w:sz w:val="24"/>
          <w:szCs w:val="24"/>
          <w:lang w:val="en-IE"/>
        </w:rPr>
        <w:t xml:space="preserve"> </w:t>
      </w:r>
      <w:r w:rsidRPr="00F35926">
        <w:rPr>
          <w:rFonts w:ascii="Nirmala UI" w:hAnsi="Nirmala UI" w:cs="Nirmala UI"/>
          <w:sz w:val="24"/>
          <w:szCs w:val="24"/>
          <w:lang w:val="en-IE"/>
        </w:rPr>
        <w:t>വേരുകൾ</w:t>
      </w:r>
      <w:r w:rsidRPr="00F35926">
        <w:rPr>
          <w:sz w:val="24"/>
          <w:szCs w:val="24"/>
          <w:lang w:val="en-IE"/>
        </w:rPr>
        <w:t xml:space="preserve"> </w:t>
      </w:r>
      <w:r w:rsidRPr="00F35926">
        <w:rPr>
          <w:rFonts w:ascii="Nirmala UI" w:hAnsi="Nirmala UI" w:cs="Nirmala UI"/>
          <w:sz w:val="24"/>
          <w:szCs w:val="24"/>
          <w:lang w:val="en-IE"/>
        </w:rPr>
        <w:t>വളരുന്നത്</w:t>
      </w:r>
      <w:r w:rsidRPr="00F35926">
        <w:rPr>
          <w:sz w:val="24"/>
          <w:szCs w:val="24"/>
          <w:lang w:val="en-IE"/>
        </w:rPr>
        <w:t xml:space="preserve"> (Positive hydrotropism).</w:t>
      </w:r>
    </w:p>
    <w:p w14:paraId="0817AA6E" w14:textId="77777777" w:rsidR="00F35926" w:rsidRPr="00F35926" w:rsidRDefault="00F35926" w:rsidP="00F35926">
      <w:pPr>
        <w:numPr>
          <w:ilvl w:val="1"/>
          <w:numId w:val="35"/>
        </w:numPr>
        <w:rPr>
          <w:sz w:val="24"/>
          <w:szCs w:val="24"/>
          <w:lang w:val="en-IE"/>
        </w:rPr>
      </w:pPr>
      <w:r w:rsidRPr="00F35926">
        <w:rPr>
          <w:rFonts w:ascii="Nirmala UI" w:hAnsi="Nirmala UI" w:cs="Nirmala UI"/>
          <w:b/>
          <w:bCs/>
          <w:sz w:val="24"/>
          <w:szCs w:val="24"/>
          <w:lang w:val="en-IE"/>
        </w:rPr>
        <w:t>തിഗ്മോട്രോപ്പിസം</w:t>
      </w:r>
      <w:r w:rsidRPr="00F35926">
        <w:rPr>
          <w:b/>
          <w:bCs/>
          <w:sz w:val="24"/>
          <w:szCs w:val="24"/>
          <w:lang w:val="en-IE"/>
        </w:rPr>
        <w:t xml:space="preserve"> (Thigmotropism):</w:t>
      </w:r>
      <w:r w:rsidRPr="00F35926">
        <w:rPr>
          <w:sz w:val="24"/>
          <w:szCs w:val="24"/>
          <w:lang w:val="en-IE"/>
        </w:rPr>
        <w:t xml:space="preserve"> </w:t>
      </w:r>
      <w:r w:rsidRPr="00F35926">
        <w:rPr>
          <w:rFonts w:ascii="Nirmala UI" w:hAnsi="Nirmala UI" w:cs="Nirmala UI"/>
          <w:sz w:val="24"/>
          <w:szCs w:val="24"/>
          <w:lang w:val="en-IE"/>
        </w:rPr>
        <w:t>ഒരു</w:t>
      </w:r>
      <w:r w:rsidRPr="00F35926">
        <w:rPr>
          <w:sz w:val="24"/>
          <w:szCs w:val="24"/>
          <w:lang w:val="en-IE"/>
        </w:rPr>
        <w:t xml:space="preserve"> </w:t>
      </w:r>
      <w:r w:rsidRPr="00F35926">
        <w:rPr>
          <w:rFonts w:ascii="Nirmala UI" w:hAnsi="Nirmala UI" w:cs="Nirmala UI"/>
          <w:sz w:val="24"/>
          <w:szCs w:val="24"/>
          <w:lang w:val="en-IE"/>
        </w:rPr>
        <w:t>പ്രതലത്തിൽ</w:t>
      </w:r>
      <w:r w:rsidRPr="00F35926">
        <w:rPr>
          <w:sz w:val="24"/>
          <w:szCs w:val="24"/>
          <w:lang w:val="en-IE"/>
        </w:rPr>
        <w:t xml:space="preserve"> </w:t>
      </w:r>
      <w:r w:rsidRPr="00F35926">
        <w:rPr>
          <w:rFonts w:ascii="Nirmala UI" w:hAnsi="Nirmala UI" w:cs="Nirmala UI"/>
          <w:sz w:val="24"/>
          <w:szCs w:val="24"/>
          <w:lang w:val="en-IE"/>
        </w:rPr>
        <w:t>സ്പർശിക്കുമ്പോൾ</w:t>
      </w:r>
      <w:r w:rsidRPr="00F35926">
        <w:rPr>
          <w:sz w:val="24"/>
          <w:szCs w:val="24"/>
          <w:lang w:val="en-IE"/>
        </w:rPr>
        <w:t xml:space="preserve"> </w:t>
      </w:r>
      <w:r w:rsidRPr="00F35926">
        <w:rPr>
          <w:rFonts w:ascii="Nirmala UI" w:hAnsi="Nirmala UI" w:cs="Nirmala UI"/>
          <w:sz w:val="24"/>
          <w:szCs w:val="24"/>
          <w:lang w:val="en-IE"/>
        </w:rPr>
        <w:t>അതിനനുസരിച്ച്</w:t>
      </w:r>
      <w:r w:rsidRPr="00F35926">
        <w:rPr>
          <w:sz w:val="24"/>
          <w:szCs w:val="24"/>
          <w:lang w:val="en-IE"/>
        </w:rPr>
        <w:t xml:space="preserve"> </w:t>
      </w:r>
      <w:r w:rsidRPr="00F35926">
        <w:rPr>
          <w:rFonts w:ascii="Nirmala UI" w:hAnsi="Nirmala UI" w:cs="Nirmala UI"/>
          <w:sz w:val="24"/>
          <w:szCs w:val="24"/>
          <w:lang w:val="en-IE"/>
        </w:rPr>
        <w:t>ഉണ്ടാകുന്ന</w:t>
      </w:r>
      <w:r w:rsidRPr="00F35926">
        <w:rPr>
          <w:sz w:val="24"/>
          <w:szCs w:val="24"/>
          <w:lang w:val="en-IE"/>
        </w:rPr>
        <w:t xml:space="preserve"> </w:t>
      </w:r>
      <w:r w:rsidRPr="00F35926">
        <w:rPr>
          <w:rFonts w:ascii="Nirmala UI" w:hAnsi="Nirmala UI" w:cs="Nirmala UI"/>
          <w:sz w:val="24"/>
          <w:szCs w:val="24"/>
          <w:lang w:val="en-IE"/>
        </w:rPr>
        <w:t>വളർച്ചാ</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ദുർബലകാണ്ഡ</w:t>
      </w:r>
      <w:r w:rsidRPr="00F35926">
        <w:rPr>
          <w:sz w:val="24"/>
          <w:szCs w:val="24"/>
          <w:lang w:val="en-IE"/>
        </w:rPr>
        <w:t xml:space="preserve"> </w:t>
      </w:r>
      <w:r w:rsidRPr="00F35926">
        <w:rPr>
          <w:rFonts w:ascii="Nirmala UI" w:hAnsi="Nirmala UI" w:cs="Nirmala UI"/>
          <w:sz w:val="24"/>
          <w:szCs w:val="24"/>
          <w:lang w:val="en-IE"/>
        </w:rPr>
        <w:t>സസ്യങ്ങളുടെ</w:t>
      </w:r>
      <w:r w:rsidRPr="00F35926">
        <w:rPr>
          <w:sz w:val="24"/>
          <w:szCs w:val="24"/>
          <w:lang w:val="en-IE"/>
        </w:rPr>
        <w:t xml:space="preserve"> </w:t>
      </w:r>
      <w:r w:rsidRPr="00F35926">
        <w:rPr>
          <w:rFonts w:ascii="Nirmala UI" w:hAnsi="Nirmala UI" w:cs="Nirmala UI"/>
          <w:sz w:val="24"/>
          <w:szCs w:val="24"/>
          <w:lang w:val="en-IE"/>
        </w:rPr>
        <w:t>പ്രധാനങ്ങൾ</w:t>
      </w:r>
      <w:r w:rsidRPr="00F35926">
        <w:rPr>
          <w:sz w:val="24"/>
          <w:szCs w:val="24"/>
          <w:lang w:val="en-IE"/>
        </w:rPr>
        <w:t xml:space="preserve"> (Tendrils) </w:t>
      </w:r>
      <w:r w:rsidRPr="00F35926">
        <w:rPr>
          <w:rFonts w:ascii="Nirmala UI" w:hAnsi="Nirmala UI" w:cs="Nirmala UI"/>
          <w:sz w:val="24"/>
          <w:szCs w:val="24"/>
          <w:lang w:val="en-IE"/>
        </w:rPr>
        <w:t>താങ്ങുകളിൽ</w:t>
      </w:r>
      <w:r w:rsidRPr="00F35926">
        <w:rPr>
          <w:sz w:val="24"/>
          <w:szCs w:val="24"/>
          <w:lang w:val="en-IE"/>
        </w:rPr>
        <w:t xml:space="preserve"> </w:t>
      </w:r>
      <w:r w:rsidRPr="00F35926">
        <w:rPr>
          <w:rFonts w:ascii="Nirmala UI" w:hAnsi="Nirmala UI" w:cs="Nirmala UI"/>
          <w:sz w:val="24"/>
          <w:szCs w:val="24"/>
          <w:lang w:val="en-IE"/>
        </w:rPr>
        <w:t>ചുറ്റിപ്പടരുന്നത്</w:t>
      </w:r>
      <w:r w:rsidRPr="00F35926">
        <w:rPr>
          <w:sz w:val="24"/>
          <w:szCs w:val="24"/>
          <w:lang w:val="en-IE"/>
        </w:rPr>
        <w:t xml:space="preserve"> </w:t>
      </w:r>
      <w:r w:rsidRPr="00F35926">
        <w:rPr>
          <w:rFonts w:ascii="Nirmala UI" w:hAnsi="Nirmala UI" w:cs="Nirmala UI"/>
          <w:sz w:val="24"/>
          <w:szCs w:val="24"/>
          <w:lang w:val="en-IE"/>
        </w:rPr>
        <w:t>ഇതിനുദാഹരണമാണ്</w:t>
      </w:r>
      <w:r w:rsidRPr="00F35926">
        <w:rPr>
          <w:sz w:val="24"/>
          <w:szCs w:val="24"/>
          <w:lang w:val="en-IE"/>
        </w:rPr>
        <w:t>.</w:t>
      </w:r>
    </w:p>
    <w:p w14:paraId="0EF1FBDB" w14:textId="77777777" w:rsidR="00F35926" w:rsidRPr="00F35926" w:rsidRDefault="00F35926" w:rsidP="00F35926">
      <w:pPr>
        <w:numPr>
          <w:ilvl w:val="1"/>
          <w:numId w:val="35"/>
        </w:numPr>
        <w:rPr>
          <w:sz w:val="24"/>
          <w:szCs w:val="24"/>
          <w:lang w:val="en-IE"/>
        </w:rPr>
      </w:pPr>
      <w:r w:rsidRPr="00F35926">
        <w:rPr>
          <w:rFonts w:ascii="Nirmala UI" w:hAnsi="Nirmala UI" w:cs="Nirmala UI"/>
          <w:b/>
          <w:bCs/>
          <w:sz w:val="24"/>
          <w:szCs w:val="24"/>
          <w:lang w:val="en-IE"/>
        </w:rPr>
        <w:t>കീമോട്രോപ്പിസം</w:t>
      </w:r>
      <w:r w:rsidRPr="00F35926">
        <w:rPr>
          <w:b/>
          <w:bCs/>
          <w:sz w:val="24"/>
          <w:szCs w:val="24"/>
          <w:lang w:val="en-IE"/>
        </w:rPr>
        <w:t xml:space="preserve"> (Chemotropism):</w:t>
      </w:r>
      <w:r w:rsidRPr="00F35926">
        <w:rPr>
          <w:sz w:val="24"/>
          <w:szCs w:val="24"/>
          <w:lang w:val="en-IE"/>
        </w:rPr>
        <w:t xml:space="preserve"> </w:t>
      </w:r>
      <w:r w:rsidRPr="00F35926">
        <w:rPr>
          <w:rFonts w:ascii="Nirmala UI" w:hAnsi="Nirmala UI" w:cs="Nirmala UI"/>
          <w:sz w:val="24"/>
          <w:szCs w:val="24"/>
          <w:lang w:val="en-IE"/>
        </w:rPr>
        <w:t>രാസവസ്തുക്കളുടെ</w:t>
      </w:r>
      <w:r w:rsidRPr="00F35926">
        <w:rPr>
          <w:sz w:val="24"/>
          <w:szCs w:val="24"/>
          <w:lang w:val="en-IE"/>
        </w:rPr>
        <w:t xml:space="preserve"> </w:t>
      </w:r>
      <w:r w:rsidRPr="00F35926">
        <w:rPr>
          <w:rFonts w:ascii="Nirmala UI" w:hAnsi="Nirmala UI" w:cs="Nirmala UI"/>
          <w:sz w:val="24"/>
          <w:szCs w:val="24"/>
          <w:lang w:val="en-IE"/>
        </w:rPr>
        <w:t>സ്വാധീനത്താലുള്ള</w:t>
      </w:r>
      <w:r w:rsidRPr="00F35926">
        <w:rPr>
          <w:sz w:val="24"/>
          <w:szCs w:val="24"/>
          <w:lang w:val="en-IE"/>
        </w:rPr>
        <w:t xml:space="preserve"> </w:t>
      </w:r>
      <w:r w:rsidRPr="00F35926">
        <w:rPr>
          <w:rFonts w:ascii="Nirmala UI" w:hAnsi="Nirmala UI" w:cs="Nirmala UI"/>
          <w:sz w:val="24"/>
          <w:szCs w:val="24"/>
          <w:lang w:val="en-IE"/>
        </w:rPr>
        <w:t>വളർച്ച</w:t>
      </w:r>
      <w:r w:rsidRPr="00F35926">
        <w:rPr>
          <w:sz w:val="24"/>
          <w:szCs w:val="24"/>
          <w:lang w:val="en-IE"/>
        </w:rPr>
        <w:t xml:space="preserve">. </w:t>
      </w:r>
      <w:r w:rsidRPr="00F35926">
        <w:rPr>
          <w:rFonts w:ascii="Nirmala UI" w:hAnsi="Nirmala UI" w:cs="Nirmala UI"/>
          <w:sz w:val="24"/>
          <w:szCs w:val="24"/>
          <w:lang w:val="en-IE"/>
        </w:rPr>
        <w:t>പൂക്കളിൽ</w:t>
      </w:r>
      <w:r w:rsidRPr="00F35926">
        <w:rPr>
          <w:sz w:val="24"/>
          <w:szCs w:val="24"/>
          <w:lang w:val="en-IE"/>
        </w:rPr>
        <w:t xml:space="preserve"> </w:t>
      </w:r>
      <w:r w:rsidRPr="00F35926">
        <w:rPr>
          <w:rFonts w:ascii="Nirmala UI" w:hAnsi="Nirmala UI" w:cs="Nirmala UI"/>
          <w:sz w:val="24"/>
          <w:szCs w:val="24"/>
          <w:lang w:val="en-IE"/>
        </w:rPr>
        <w:t>പരാഗരേണു</w:t>
      </w:r>
      <w:r w:rsidRPr="00F35926">
        <w:rPr>
          <w:sz w:val="24"/>
          <w:szCs w:val="24"/>
          <w:lang w:val="en-IE"/>
        </w:rPr>
        <w:t xml:space="preserve"> </w:t>
      </w:r>
      <w:r w:rsidRPr="00F35926">
        <w:rPr>
          <w:rFonts w:ascii="Nirmala UI" w:hAnsi="Nirmala UI" w:cs="Nirmala UI"/>
          <w:sz w:val="24"/>
          <w:szCs w:val="24"/>
          <w:lang w:val="en-IE"/>
        </w:rPr>
        <w:t>വീണ</w:t>
      </w:r>
      <w:r w:rsidRPr="00F35926">
        <w:rPr>
          <w:sz w:val="24"/>
          <w:szCs w:val="24"/>
          <w:lang w:val="en-IE"/>
        </w:rPr>
        <w:t xml:space="preserve"> </w:t>
      </w:r>
      <w:r w:rsidRPr="00F35926">
        <w:rPr>
          <w:rFonts w:ascii="Nirmala UI" w:hAnsi="Nirmala UI" w:cs="Nirmala UI"/>
          <w:sz w:val="24"/>
          <w:szCs w:val="24"/>
          <w:lang w:val="en-IE"/>
        </w:rPr>
        <w:t>ശേഷം</w:t>
      </w:r>
      <w:r w:rsidRPr="00F35926">
        <w:rPr>
          <w:sz w:val="24"/>
          <w:szCs w:val="24"/>
          <w:lang w:val="en-IE"/>
        </w:rPr>
        <w:t xml:space="preserve"> </w:t>
      </w:r>
      <w:r w:rsidRPr="00F35926">
        <w:rPr>
          <w:rFonts w:ascii="Nirmala UI" w:hAnsi="Nirmala UI" w:cs="Nirmala UI"/>
          <w:sz w:val="24"/>
          <w:szCs w:val="24"/>
          <w:lang w:val="en-IE"/>
        </w:rPr>
        <w:t>പരാഗനാളി</w:t>
      </w:r>
      <w:r w:rsidRPr="00F35926">
        <w:rPr>
          <w:sz w:val="24"/>
          <w:szCs w:val="24"/>
          <w:lang w:val="en-IE"/>
        </w:rPr>
        <w:t xml:space="preserve"> (Pollen tube) </w:t>
      </w:r>
      <w:r w:rsidRPr="00F35926">
        <w:rPr>
          <w:rFonts w:ascii="Nirmala UI" w:hAnsi="Nirmala UI" w:cs="Nirmala UI"/>
          <w:sz w:val="24"/>
          <w:szCs w:val="24"/>
          <w:lang w:val="en-IE"/>
        </w:rPr>
        <w:t>അണ്ഡാശയത്തിലെ</w:t>
      </w:r>
      <w:r w:rsidRPr="00F35926">
        <w:rPr>
          <w:sz w:val="24"/>
          <w:szCs w:val="24"/>
          <w:lang w:val="en-IE"/>
        </w:rPr>
        <w:t xml:space="preserve"> </w:t>
      </w:r>
      <w:r w:rsidRPr="00F35926">
        <w:rPr>
          <w:rFonts w:ascii="Nirmala UI" w:hAnsi="Nirmala UI" w:cs="Nirmala UI"/>
          <w:sz w:val="24"/>
          <w:szCs w:val="24"/>
          <w:lang w:val="en-IE"/>
        </w:rPr>
        <w:t>അണ്ഡത്തിനടുത്തേക്ക്</w:t>
      </w:r>
      <w:r w:rsidRPr="00F35926">
        <w:rPr>
          <w:sz w:val="24"/>
          <w:szCs w:val="24"/>
          <w:lang w:val="en-IE"/>
        </w:rPr>
        <w:t xml:space="preserve"> </w:t>
      </w:r>
      <w:r w:rsidRPr="00F35926">
        <w:rPr>
          <w:rFonts w:ascii="Nirmala UI" w:hAnsi="Nirmala UI" w:cs="Nirmala UI"/>
          <w:sz w:val="24"/>
          <w:szCs w:val="24"/>
          <w:lang w:val="en-IE"/>
        </w:rPr>
        <w:t>വളരുന്നത്</w:t>
      </w:r>
      <w:r w:rsidRPr="00F35926">
        <w:rPr>
          <w:sz w:val="24"/>
          <w:szCs w:val="24"/>
          <w:lang w:val="en-IE"/>
        </w:rPr>
        <w:t xml:space="preserve"> </w:t>
      </w:r>
      <w:r w:rsidRPr="00F35926">
        <w:rPr>
          <w:rFonts w:ascii="Nirmala UI" w:hAnsi="Nirmala UI" w:cs="Nirmala UI"/>
          <w:sz w:val="24"/>
          <w:szCs w:val="24"/>
          <w:lang w:val="en-IE"/>
        </w:rPr>
        <w:t>രാസസന്ദേശങ്ങൾക്കനുസരിച്ചാണ്</w:t>
      </w:r>
      <w:r w:rsidRPr="00F35926">
        <w:rPr>
          <w:sz w:val="24"/>
          <w:szCs w:val="24"/>
          <w:lang w:val="en-IE"/>
        </w:rPr>
        <w:t>.</w:t>
      </w:r>
    </w:p>
    <w:p w14:paraId="7457B561" w14:textId="77777777" w:rsidR="00F35926" w:rsidRPr="00F35926" w:rsidRDefault="00F35926" w:rsidP="00F35926">
      <w:pPr>
        <w:numPr>
          <w:ilvl w:val="0"/>
          <w:numId w:val="35"/>
        </w:numPr>
        <w:rPr>
          <w:sz w:val="24"/>
          <w:szCs w:val="24"/>
          <w:lang w:val="en-IE"/>
        </w:rPr>
      </w:pPr>
      <w:r w:rsidRPr="00F35926">
        <w:rPr>
          <w:rFonts w:ascii="Nirmala UI" w:hAnsi="Nirmala UI" w:cs="Nirmala UI"/>
          <w:b/>
          <w:bCs/>
          <w:sz w:val="24"/>
          <w:szCs w:val="24"/>
          <w:lang w:val="en-IE"/>
        </w:rPr>
        <w:t>വളർച്ചാ</w:t>
      </w:r>
      <w:r w:rsidRPr="00F35926">
        <w:rPr>
          <w:b/>
          <w:bCs/>
          <w:sz w:val="24"/>
          <w:szCs w:val="24"/>
          <w:lang w:val="en-IE"/>
        </w:rPr>
        <w:t xml:space="preserve"> </w:t>
      </w:r>
      <w:r w:rsidRPr="00F35926">
        <w:rPr>
          <w:rFonts w:ascii="Nirmala UI" w:hAnsi="Nirmala UI" w:cs="Nirmala UI"/>
          <w:b/>
          <w:bCs/>
          <w:sz w:val="24"/>
          <w:szCs w:val="24"/>
          <w:lang w:val="en-IE"/>
        </w:rPr>
        <w:t>രഹിത</w:t>
      </w:r>
      <w:r w:rsidRPr="00F35926">
        <w:rPr>
          <w:b/>
          <w:bCs/>
          <w:sz w:val="24"/>
          <w:szCs w:val="24"/>
          <w:lang w:val="en-IE"/>
        </w:rPr>
        <w:t xml:space="preserve"> </w:t>
      </w:r>
      <w:r w:rsidRPr="00F35926">
        <w:rPr>
          <w:rFonts w:ascii="Nirmala UI" w:hAnsi="Nirmala UI" w:cs="Nirmala UI"/>
          <w:b/>
          <w:bCs/>
          <w:sz w:val="24"/>
          <w:szCs w:val="24"/>
          <w:lang w:val="en-IE"/>
        </w:rPr>
        <w:t>ചലനങ്ങൾ</w:t>
      </w:r>
      <w:r w:rsidRPr="00F35926">
        <w:rPr>
          <w:b/>
          <w:bCs/>
          <w:sz w:val="24"/>
          <w:szCs w:val="24"/>
          <w:lang w:val="en-IE"/>
        </w:rPr>
        <w:t xml:space="preserve"> (Nastic Movements):</w:t>
      </w:r>
      <w:r w:rsidRPr="00F35926">
        <w:rPr>
          <w:sz w:val="24"/>
          <w:szCs w:val="24"/>
          <w:lang w:val="en-IE"/>
        </w:rPr>
        <w:t xml:space="preserve"> </w:t>
      </w:r>
      <w:r w:rsidRPr="00F35926">
        <w:rPr>
          <w:rFonts w:ascii="Nirmala UI" w:hAnsi="Nirmala UI" w:cs="Nirmala UI"/>
          <w:sz w:val="24"/>
          <w:szCs w:val="24"/>
          <w:lang w:val="en-IE"/>
        </w:rPr>
        <w:t>ഉദ്ദീപനത്തിൻ്റെ</w:t>
      </w:r>
      <w:r w:rsidRPr="00F35926">
        <w:rPr>
          <w:sz w:val="24"/>
          <w:szCs w:val="24"/>
          <w:lang w:val="en-IE"/>
        </w:rPr>
        <w:t xml:space="preserve"> </w:t>
      </w:r>
      <w:r w:rsidRPr="00F35926">
        <w:rPr>
          <w:rFonts w:ascii="Nirmala UI" w:hAnsi="Nirmala UI" w:cs="Nirmala UI"/>
          <w:sz w:val="24"/>
          <w:szCs w:val="24"/>
          <w:lang w:val="en-IE"/>
        </w:rPr>
        <w:t>ദിശയെ</w:t>
      </w:r>
      <w:r w:rsidRPr="00F35926">
        <w:rPr>
          <w:sz w:val="24"/>
          <w:szCs w:val="24"/>
          <w:lang w:val="en-IE"/>
        </w:rPr>
        <w:t xml:space="preserve"> </w:t>
      </w:r>
      <w:r w:rsidRPr="00F35926">
        <w:rPr>
          <w:rFonts w:ascii="Nirmala UI" w:hAnsi="Nirmala UI" w:cs="Nirmala UI"/>
          <w:sz w:val="24"/>
          <w:szCs w:val="24"/>
          <w:lang w:val="en-IE"/>
        </w:rPr>
        <w:t>ആശ്രയിക്കാതെ</w:t>
      </w:r>
      <w:r w:rsidRPr="00F35926">
        <w:rPr>
          <w:sz w:val="24"/>
          <w:szCs w:val="24"/>
          <w:lang w:val="en-IE"/>
        </w:rPr>
        <w:t xml:space="preserve">, </w:t>
      </w:r>
      <w:r w:rsidRPr="00F35926">
        <w:rPr>
          <w:rFonts w:ascii="Nirmala UI" w:hAnsi="Nirmala UI" w:cs="Nirmala UI"/>
          <w:sz w:val="24"/>
          <w:szCs w:val="24"/>
          <w:lang w:val="en-IE"/>
        </w:rPr>
        <w:t>അതിൻ്റെ</w:t>
      </w:r>
      <w:r w:rsidRPr="00F35926">
        <w:rPr>
          <w:sz w:val="24"/>
          <w:szCs w:val="24"/>
          <w:lang w:val="en-IE"/>
        </w:rPr>
        <w:t xml:space="preserve"> </w:t>
      </w:r>
      <w:r w:rsidRPr="00F35926">
        <w:rPr>
          <w:rFonts w:ascii="Nirmala UI" w:hAnsi="Nirmala UI" w:cs="Nirmala UI"/>
          <w:sz w:val="24"/>
          <w:szCs w:val="24"/>
          <w:lang w:val="en-IE"/>
        </w:rPr>
        <w:t>തീവ്രതയോടുള്ള</w:t>
      </w:r>
      <w:r w:rsidRPr="00F35926">
        <w:rPr>
          <w:sz w:val="24"/>
          <w:szCs w:val="24"/>
          <w:lang w:val="en-IE"/>
        </w:rPr>
        <w:t xml:space="preserve"> </w:t>
      </w:r>
      <w:r w:rsidRPr="00F35926">
        <w:rPr>
          <w:rFonts w:ascii="Nirmala UI" w:hAnsi="Nirmala UI" w:cs="Nirmala UI"/>
          <w:sz w:val="24"/>
          <w:szCs w:val="24"/>
          <w:lang w:val="en-IE"/>
        </w:rPr>
        <w:t>പ്രതികരണമായി</w:t>
      </w:r>
      <w:r w:rsidRPr="00F35926">
        <w:rPr>
          <w:sz w:val="24"/>
          <w:szCs w:val="24"/>
          <w:lang w:val="en-IE"/>
        </w:rPr>
        <w:t xml:space="preserve"> </w:t>
      </w:r>
      <w:r w:rsidRPr="00F35926">
        <w:rPr>
          <w:rFonts w:ascii="Nirmala UI" w:hAnsi="Nirmala UI" w:cs="Nirmala UI"/>
          <w:sz w:val="24"/>
          <w:szCs w:val="24"/>
          <w:lang w:val="en-IE"/>
        </w:rPr>
        <w:t>സസ്യഭാഗങ്ങളിൽ</w:t>
      </w:r>
      <w:r w:rsidRPr="00F35926">
        <w:rPr>
          <w:sz w:val="24"/>
          <w:szCs w:val="24"/>
          <w:lang w:val="en-IE"/>
        </w:rPr>
        <w:t xml:space="preserve"> </w:t>
      </w:r>
      <w:r w:rsidRPr="00F35926">
        <w:rPr>
          <w:rFonts w:ascii="Nirmala UI" w:hAnsi="Nirmala UI" w:cs="Nirmala UI"/>
          <w:sz w:val="24"/>
          <w:szCs w:val="24"/>
          <w:lang w:val="en-IE"/>
        </w:rPr>
        <w:t>ഉണ്ടാകുന്ന</w:t>
      </w:r>
      <w:r w:rsidRPr="00F35926">
        <w:rPr>
          <w:sz w:val="24"/>
          <w:szCs w:val="24"/>
          <w:lang w:val="en-IE"/>
        </w:rPr>
        <w:t xml:space="preserve"> </w:t>
      </w:r>
      <w:r w:rsidRPr="00F35926">
        <w:rPr>
          <w:rFonts w:ascii="Nirmala UI" w:hAnsi="Nirmala UI" w:cs="Nirmala UI"/>
          <w:sz w:val="24"/>
          <w:szCs w:val="24"/>
          <w:lang w:val="en-IE"/>
        </w:rPr>
        <w:t>ചലനങ്ങളാണിവ</w:t>
      </w:r>
      <w:r w:rsidRPr="00F35926">
        <w:rPr>
          <w:sz w:val="24"/>
          <w:szCs w:val="24"/>
          <w:lang w:val="en-IE"/>
        </w:rPr>
        <w:t xml:space="preserve">. </w:t>
      </w:r>
      <w:r w:rsidRPr="00F35926">
        <w:rPr>
          <w:rFonts w:ascii="Nirmala UI" w:hAnsi="Nirmala UI" w:cs="Nirmala UI"/>
          <w:sz w:val="24"/>
          <w:szCs w:val="24"/>
          <w:lang w:val="en-IE"/>
        </w:rPr>
        <w:t>ഇവ</w:t>
      </w:r>
      <w:r w:rsidRPr="00F35926">
        <w:rPr>
          <w:sz w:val="24"/>
          <w:szCs w:val="24"/>
          <w:lang w:val="en-IE"/>
        </w:rPr>
        <w:t xml:space="preserve"> </w:t>
      </w:r>
      <w:r w:rsidRPr="00F35926">
        <w:rPr>
          <w:rFonts w:ascii="Nirmala UI" w:hAnsi="Nirmala UI" w:cs="Nirmala UI"/>
          <w:sz w:val="24"/>
          <w:szCs w:val="24"/>
          <w:lang w:val="en-IE"/>
        </w:rPr>
        <w:t>സാധാരണയായി</w:t>
      </w:r>
      <w:r w:rsidRPr="00F35926">
        <w:rPr>
          <w:sz w:val="24"/>
          <w:szCs w:val="24"/>
          <w:lang w:val="en-IE"/>
        </w:rPr>
        <w:t xml:space="preserve"> </w:t>
      </w:r>
      <w:r w:rsidRPr="00F35926">
        <w:rPr>
          <w:rFonts w:ascii="Nirmala UI" w:hAnsi="Nirmala UI" w:cs="Nirmala UI"/>
          <w:sz w:val="24"/>
          <w:szCs w:val="24"/>
          <w:lang w:val="en-IE"/>
        </w:rPr>
        <w:t>കോശങ്ങളിലെ</w:t>
      </w:r>
      <w:r w:rsidRPr="00F35926">
        <w:rPr>
          <w:sz w:val="24"/>
          <w:szCs w:val="24"/>
          <w:lang w:val="en-IE"/>
        </w:rPr>
        <w:t xml:space="preserve"> </w:t>
      </w:r>
      <w:r w:rsidRPr="00F35926">
        <w:rPr>
          <w:rFonts w:ascii="Nirmala UI" w:hAnsi="Nirmala UI" w:cs="Nirmala UI"/>
          <w:sz w:val="24"/>
          <w:szCs w:val="24"/>
          <w:lang w:val="en-IE"/>
        </w:rPr>
        <w:t>ജലാംശത്തിൻ്റെ</w:t>
      </w:r>
      <w:r w:rsidRPr="00F35926">
        <w:rPr>
          <w:sz w:val="24"/>
          <w:szCs w:val="24"/>
          <w:lang w:val="en-IE"/>
        </w:rPr>
        <w:t xml:space="preserve"> (Turgor pressure) </w:t>
      </w:r>
      <w:r w:rsidRPr="00F35926">
        <w:rPr>
          <w:rFonts w:ascii="Nirmala UI" w:hAnsi="Nirmala UI" w:cs="Nirmala UI"/>
          <w:sz w:val="24"/>
          <w:szCs w:val="24"/>
          <w:lang w:val="en-IE"/>
        </w:rPr>
        <w:t>വ്യതിയാനം</w:t>
      </w:r>
      <w:r w:rsidRPr="00F35926">
        <w:rPr>
          <w:sz w:val="24"/>
          <w:szCs w:val="24"/>
          <w:lang w:val="en-IE"/>
        </w:rPr>
        <w:t xml:space="preserve"> </w:t>
      </w:r>
      <w:r w:rsidRPr="00F35926">
        <w:rPr>
          <w:rFonts w:ascii="Nirmala UI" w:hAnsi="Nirmala UI" w:cs="Nirmala UI"/>
          <w:sz w:val="24"/>
          <w:szCs w:val="24"/>
          <w:lang w:val="en-IE"/>
        </w:rPr>
        <w:t>മൂലമാണ്</w:t>
      </w:r>
      <w:r w:rsidRPr="00F35926">
        <w:rPr>
          <w:sz w:val="24"/>
          <w:szCs w:val="24"/>
          <w:lang w:val="en-IE"/>
        </w:rPr>
        <w:t xml:space="preserve"> </w:t>
      </w:r>
      <w:r w:rsidRPr="00F35926">
        <w:rPr>
          <w:rFonts w:ascii="Nirmala UI" w:hAnsi="Nirmala UI" w:cs="Nirmala UI"/>
          <w:sz w:val="24"/>
          <w:szCs w:val="24"/>
          <w:lang w:val="en-IE"/>
        </w:rPr>
        <w:t>സംഭവിക്കുന്നത്</w:t>
      </w:r>
      <w:r w:rsidRPr="00F35926">
        <w:rPr>
          <w:sz w:val="24"/>
          <w:szCs w:val="24"/>
          <w:lang w:val="en-IE"/>
        </w:rPr>
        <w:t xml:space="preserve">, </w:t>
      </w:r>
      <w:r w:rsidRPr="00F35926">
        <w:rPr>
          <w:rFonts w:ascii="Nirmala UI" w:hAnsi="Nirmala UI" w:cs="Nirmala UI"/>
          <w:sz w:val="24"/>
          <w:szCs w:val="24"/>
          <w:lang w:val="en-IE"/>
        </w:rPr>
        <w:t>താൽക്കാലികവും</w:t>
      </w:r>
      <w:r w:rsidRPr="00F35926">
        <w:rPr>
          <w:sz w:val="24"/>
          <w:szCs w:val="24"/>
          <w:lang w:val="en-IE"/>
        </w:rPr>
        <w:t xml:space="preserve"> </w:t>
      </w:r>
      <w:r w:rsidRPr="00F35926">
        <w:rPr>
          <w:rFonts w:ascii="Nirmala UI" w:hAnsi="Nirmala UI" w:cs="Nirmala UI"/>
          <w:sz w:val="24"/>
          <w:szCs w:val="24"/>
          <w:lang w:val="en-IE"/>
        </w:rPr>
        <w:t>വേഗതയേറിയതുമാണ്</w:t>
      </w:r>
      <w:r w:rsidRPr="00F35926">
        <w:rPr>
          <w:sz w:val="24"/>
          <w:szCs w:val="24"/>
          <w:lang w:val="en-IE"/>
        </w:rPr>
        <w:t xml:space="preserve">. </w:t>
      </w:r>
    </w:p>
    <w:p w14:paraId="63D64C9D" w14:textId="77777777" w:rsidR="00F35926" w:rsidRPr="00F35926" w:rsidRDefault="00F35926" w:rsidP="00F35926">
      <w:pPr>
        <w:numPr>
          <w:ilvl w:val="1"/>
          <w:numId w:val="35"/>
        </w:numPr>
        <w:rPr>
          <w:sz w:val="24"/>
          <w:szCs w:val="24"/>
          <w:lang w:val="en-IE"/>
        </w:rPr>
      </w:pPr>
      <w:r w:rsidRPr="00F35926">
        <w:rPr>
          <w:rFonts w:ascii="Nirmala UI" w:hAnsi="Nirmala UI" w:cs="Nirmala UI"/>
          <w:b/>
          <w:bCs/>
          <w:sz w:val="24"/>
          <w:szCs w:val="24"/>
          <w:lang w:val="en-IE"/>
        </w:rPr>
        <w:t>സിസ്മോനാസ്റ്റി</w:t>
      </w:r>
      <w:r w:rsidRPr="00F35926">
        <w:rPr>
          <w:b/>
          <w:bCs/>
          <w:sz w:val="24"/>
          <w:szCs w:val="24"/>
          <w:lang w:val="en-IE"/>
        </w:rPr>
        <w:t xml:space="preserve"> (Seismonasty):</w:t>
      </w:r>
      <w:r w:rsidRPr="00F35926">
        <w:rPr>
          <w:sz w:val="24"/>
          <w:szCs w:val="24"/>
          <w:lang w:val="en-IE"/>
        </w:rPr>
        <w:t xml:space="preserve"> </w:t>
      </w:r>
      <w:r w:rsidRPr="00F35926">
        <w:rPr>
          <w:rFonts w:ascii="Nirmala UI" w:hAnsi="Nirmala UI" w:cs="Nirmala UI"/>
          <w:sz w:val="24"/>
          <w:szCs w:val="24"/>
          <w:lang w:val="en-IE"/>
        </w:rPr>
        <w:t>സ്പർശനം</w:t>
      </w:r>
      <w:r w:rsidRPr="00F35926">
        <w:rPr>
          <w:sz w:val="24"/>
          <w:szCs w:val="24"/>
          <w:lang w:val="en-IE"/>
        </w:rPr>
        <w:t xml:space="preserve">, </w:t>
      </w:r>
      <w:r w:rsidRPr="00F35926">
        <w:rPr>
          <w:rFonts w:ascii="Nirmala UI" w:hAnsi="Nirmala UI" w:cs="Nirmala UI"/>
          <w:sz w:val="24"/>
          <w:szCs w:val="24"/>
          <w:lang w:val="en-IE"/>
        </w:rPr>
        <w:t>പ്രകമ്പനം</w:t>
      </w:r>
      <w:r w:rsidRPr="00F35926">
        <w:rPr>
          <w:sz w:val="24"/>
          <w:szCs w:val="24"/>
          <w:lang w:val="en-IE"/>
        </w:rPr>
        <w:t xml:space="preserve"> </w:t>
      </w:r>
      <w:r w:rsidRPr="00F35926">
        <w:rPr>
          <w:rFonts w:ascii="Nirmala UI" w:hAnsi="Nirmala UI" w:cs="Nirmala UI"/>
          <w:sz w:val="24"/>
          <w:szCs w:val="24"/>
          <w:lang w:val="en-IE"/>
        </w:rPr>
        <w:t>തുടങ്ങിയവയോടുള്ള</w:t>
      </w:r>
      <w:r w:rsidRPr="00F35926">
        <w:rPr>
          <w:sz w:val="24"/>
          <w:szCs w:val="24"/>
          <w:lang w:val="en-IE"/>
        </w:rPr>
        <w:t xml:space="preserve"> </w:t>
      </w:r>
      <w:r w:rsidRPr="00F35926">
        <w:rPr>
          <w:rFonts w:ascii="Nirmala UI" w:hAnsi="Nirmala UI" w:cs="Nirmala UI"/>
          <w:sz w:val="24"/>
          <w:szCs w:val="24"/>
          <w:lang w:val="en-IE"/>
        </w:rPr>
        <w:t>പ്രതികരണം</w:t>
      </w:r>
      <w:r w:rsidRPr="00F35926">
        <w:rPr>
          <w:sz w:val="24"/>
          <w:szCs w:val="24"/>
          <w:lang w:val="en-IE"/>
        </w:rPr>
        <w:t xml:space="preserve">. </w:t>
      </w:r>
      <w:r w:rsidRPr="00F35926">
        <w:rPr>
          <w:rFonts w:ascii="Nirmala UI" w:hAnsi="Nirmala UI" w:cs="Nirmala UI"/>
          <w:sz w:val="24"/>
          <w:szCs w:val="24"/>
          <w:lang w:val="en-IE"/>
        </w:rPr>
        <w:t>തൊട്ടാവാടിയുടെ</w:t>
      </w:r>
      <w:r w:rsidRPr="00F35926">
        <w:rPr>
          <w:sz w:val="24"/>
          <w:szCs w:val="24"/>
          <w:lang w:val="en-IE"/>
        </w:rPr>
        <w:t xml:space="preserve"> </w:t>
      </w:r>
      <w:r w:rsidRPr="00F35926">
        <w:rPr>
          <w:sz w:val="24"/>
          <w:szCs w:val="24"/>
          <w:lang w:val="en-IE"/>
        </w:rPr>
        <w:lastRenderedPageBreak/>
        <w:t xml:space="preserve">(Mimosa pudica) </w:t>
      </w:r>
      <w:r w:rsidRPr="00F35926">
        <w:rPr>
          <w:rFonts w:ascii="Nirmala UI" w:hAnsi="Nirmala UI" w:cs="Nirmala UI"/>
          <w:sz w:val="24"/>
          <w:szCs w:val="24"/>
          <w:lang w:val="en-IE"/>
        </w:rPr>
        <w:t>ഇലകൾ</w:t>
      </w:r>
      <w:r w:rsidRPr="00F35926">
        <w:rPr>
          <w:sz w:val="24"/>
          <w:szCs w:val="24"/>
          <w:lang w:val="en-IE"/>
        </w:rPr>
        <w:t xml:space="preserve"> </w:t>
      </w:r>
      <w:r w:rsidRPr="00F35926">
        <w:rPr>
          <w:rFonts w:ascii="Nirmala UI" w:hAnsi="Nirmala UI" w:cs="Nirmala UI"/>
          <w:sz w:val="24"/>
          <w:szCs w:val="24"/>
          <w:lang w:val="en-IE"/>
        </w:rPr>
        <w:t>സ്പർശിക്കുമ്പോൾ</w:t>
      </w:r>
      <w:r w:rsidRPr="00F35926">
        <w:rPr>
          <w:sz w:val="24"/>
          <w:szCs w:val="24"/>
          <w:lang w:val="en-IE"/>
        </w:rPr>
        <w:t xml:space="preserve"> </w:t>
      </w:r>
      <w:r w:rsidRPr="00F35926">
        <w:rPr>
          <w:rFonts w:ascii="Nirmala UI" w:hAnsi="Nirmala UI" w:cs="Nirmala UI"/>
          <w:sz w:val="24"/>
          <w:szCs w:val="24"/>
          <w:lang w:val="en-IE"/>
        </w:rPr>
        <w:t>വാടി</w:t>
      </w:r>
      <w:r w:rsidRPr="00F35926">
        <w:rPr>
          <w:sz w:val="24"/>
          <w:szCs w:val="24"/>
          <w:lang w:val="en-IE"/>
        </w:rPr>
        <w:t xml:space="preserve"> </w:t>
      </w:r>
      <w:r w:rsidRPr="00F35926">
        <w:rPr>
          <w:rFonts w:ascii="Nirmala UI" w:hAnsi="Nirmala UI" w:cs="Nirmala UI"/>
          <w:sz w:val="24"/>
          <w:szCs w:val="24"/>
          <w:lang w:val="en-IE"/>
        </w:rPr>
        <w:t>കൂമ്പുന്നത്</w:t>
      </w:r>
      <w:r w:rsidRPr="00F35926">
        <w:rPr>
          <w:sz w:val="24"/>
          <w:szCs w:val="24"/>
          <w:lang w:val="en-IE"/>
        </w:rPr>
        <w:t xml:space="preserve"> </w:t>
      </w:r>
      <w:r w:rsidRPr="00F35926">
        <w:rPr>
          <w:rFonts w:ascii="Nirmala UI" w:hAnsi="Nirmala UI" w:cs="Nirmala UI"/>
          <w:sz w:val="24"/>
          <w:szCs w:val="24"/>
          <w:lang w:val="en-IE"/>
        </w:rPr>
        <w:t>ഉദാഹരണമാണ്</w:t>
      </w:r>
      <w:r w:rsidRPr="00F35926">
        <w:rPr>
          <w:sz w:val="24"/>
          <w:szCs w:val="24"/>
          <w:lang w:val="en-IE"/>
        </w:rPr>
        <w:t>.</w:t>
      </w:r>
    </w:p>
    <w:p w14:paraId="2F45FEF9" w14:textId="77777777" w:rsidR="00F35926" w:rsidRPr="00F35926" w:rsidRDefault="00F35926" w:rsidP="00F35926">
      <w:pPr>
        <w:numPr>
          <w:ilvl w:val="1"/>
          <w:numId w:val="35"/>
        </w:numPr>
        <w:rPr>
          <w:sz w:val="24"/>
          <w:szCs w:val="24"/>
          <w:lang w:val="en-IE"/>
        </w:rPr>
      </w:pPr>
      <w:r w:rsidRPr="00F35926">
        <w:rPr>
          <w:rFonts w:ascii="Nirmala UI" w:hAnsi="Nirmala UI" w:cs="Nirmala UI"/>
          <w:b/>
          <w:bCs/>
          <w:sz w:val="24"/>
          <w:szCs w:val="24"/>
          <w:lang w:val="en-IE"/>
        </w:rPr>
        <w:t>നിക്റ്റിനാസ്റ്റി</w:t>
      </w:r>
      <w:r w:rsidRPr="00F35926">
        <w:rPr>
          <w:b/>
          <w:bCs/>
          <w:sz w:val="24"/>
          <w:szCs w:val="24"/>
          <w:lang w:val="en-IE"/>
        </w:rPr>
        <w:t xml:space="preserve"> (Nyctinasty):</w:t>
      </w:r>
      <w:r w:rsidRPr="00F35926">
        <w:rPr>
          <w:sz w:val="24"/>
          <w:szCs w:val="24"/>
          <w:lang w:val="en-IE"/>
        </w:rPr>
        <w:t xml:space="preserve"> </w:t>
      </w:r>
      <w:r w:rsidRPr="00F35926">
        <w:rPr>
          <w:rFonts w:ascii="Nirmala UI" w:hAnsi="Nirmala UI" w:cs="Nirmala UI"/>
          <w:sz w:val="24"/>
          <w:szCs w:val="24"/>
          <w:lang w:val="en-IE"/>
        </w:rPr>
        <w:t>പ്രകാശത്തിൻ്റെ</w:t>
      </w:r>
      <w:r w:rsidRPr="00F35926">
        <w:rPr>
          <w:sz w:val="24"/>
          <w:szCs w:val="24"/>
          <w:lang w:val="en-IE"/>
        </w:rPr>
        <w:t xml:space="preserve"> </w:t>
      </w:r>
      <w:r w:rsidRPr="00F35926">
        <w:rPr>
          <w:rFonts w:ascii="Nirmala UI" w:hAnsi="Nirmala UI" w:cs="Nirmala UI"/>
          <w:sz w:val="24"/>
          <w:szCs w:val="24"/>
          <w:lang w:val="en-IE"/>
        </w:rPr>
        <w:t>തീവ്രതയിലെ</w:t>
      </w:r>
      <w:r w:rsidRPr="00F35926">
        <w:rPr>
          <w:sz w:val="24"/>
          <w:szCs w:val="24"/>
          <w:lang w:val="en-IE"/>
        </w:rPr>
        <w:t xml:space="preserve"> </w:t>
      </w:r>
      <w:r w:rsidRPr="00F35926">
        <w:rPr>
          <w:rFonts w:ascii="Nirmala UI" w:hAnsi="Nirmala UI" w:cs="Nirmala UI"/>
          <w:sz w:val="24"/>
          <w:szCs w:val="24"/>
          <w:lang w:val="en-IE"/>
        </w:rPr>
        <w:t>മാറ്റങ്ങൾക്കനുസരിച്ച്</w:t>
      </w:r>
      <w:r w:rsidRPr="00F35926">
        <w:rPr>
          <w:sz w:val="24"/>
          <w:szCs w:val="24"/>
          <w:lang w:val="en-IE"/>
        </w:rPr>
        <w:t xml:space="preserve"> (</w:t>
      </w:r>
      <w:r w:rsidRPr="00F35926">
        <w:rPr>
          <w:rFonts w:ascii="Nirmala UI" w:hAnsi="Nirmala UI" w:cs="Nirmala UI"/>
          <w:sz w:val="24"/>
          <w:szCs w:val="24"/>
          <w:lang w:val="en-IE"/>
        </w:rPr>
        <w:t>രാവും</w:t>
      </w:r>
      <w:r w:rsidRPr="00F35926">
        <w:rPr>
          <w:sz w:val="24"/>
          <w:szCs w:val="24"/>
          <w:lang w:val="en-IE"/>
        </w:rPr>
        <w:t xml:space="preserve"> </w:t>
      </w:r>
      <w:r w:rsidRPr="00F35926">
        <w:rPr>
          <w:rFonts w:ascii="Nirmala UI" w:hAnsi="Nirmala UI" w:cs="Nirmala UI"/>
          <w:sz w:val="24"/>
          <w:szCs w:val="24"/>
          <w:lang w:val="en-IE"/>
        </w:rPr>
        <w:t>പകലും</w:t>
      </w:r>
      <w:r w:rsidRPr="00F35926">
        <w:rPr>
          <w:sz w:val="24"/>
          <w:szCs w:val="24"/>
          <w:lang w:val="en-IE"/>
        </w:rPr>
        <w:t xml:space="preserve">) </w:t>
      </w:r>
      <w:r w:rsidRPr="00F35926">
        <w:rPr>
          <w:rFonts w:ascii="Nirmala UI" w:hAnsi="Nirmala UI" w:cs="Nirmala UI"/>
          <w:sz w:val="24"/>
          <w:szCs w:val="24"/>
          <w:lang w:val="en-IE"/>
        </w:rPr>
        <w:t>ഉണ്ടാകുന്ന</w:t>
      </w:r>
      <w:r w:rsidRPr="00F35926">
        <w:rPr>
          <w:sz w:val="24"/>
          <w:szCs w:val="24"/>
          <w:lang w:val="en-IE"/>
        </w:rPr>
        <w:t xml:space="preserve"> </w:t>
      </w:r>
      <w:r w:rsidRPr="00F35926">
        <w:rPr>
          <w:rFonts w:ascii="Nirmala UI" w:hAnsi="Nirmala UI" w:cs="Nirmala UI"/>
          <w:sz w:val="24"/>
          <w:szCs w:val="24"/>
          <w:lang w:val="en-IE"/>
        </w:rPr>
        <w:t>ചലനം</w:t>
      </w:r>
      <w:r w:rsidRPr="00F35926">
        <w:rPr>
          <w:sz w:val="24"/>
          <w:szCs w:val="24"/>
          <w:lang w:val="en-IE"/>
        </w:rPr>
        <w:t xml:space="preserve">. </w:t>
      </w:r>
      <w:r w:rsidRPr="00F35926">
        <w:rPr>
          <w:rFonts w:ascii="Nirmala UI" w:hAnsi="Nirmala UI" w:cs="Nirmala UI"/>
          <w:sz w:val="24"/>
          <w:szCs w:val="24"/>
          <w:lang w:val="en-IE"/>
        </w:rPr>
        <w:t>പയർവർഗ്ഗ</w:t>
      </w:r>
      <w:r w:rsidRPr="00F35926">
        <w:rPr>
          <w:sz w:val="24"/>
          <w:szCs w:val="24"/>
          <w:lang w:val="en-IE"/>
        </w:rPr>
        <w:t xml:space="preserve"> </w:t>
      </w:r>
      <w:r w:rsidRPr="00F35926">
        <w:rPr>
          <w:rFonts w:ascii="Nirmala UI" w:hAnsi="Nirmala UI" w:cs="Nirmala UI"/>
          <w:sz w:val="24"/>
          <w:szCs w:val="24"/>
          <w:lang w:val="en-IE"/>
        </w:rPr>
        <w:t>സസ്യങ്ങളുടെ</w:t>
      </w:r>
      <w:r w:rsidRPr="00F35926">
        <w:rPr>
          <w:sz w:val="24"/>
          <w:szCs w:val="24"/>
          <w:lang w:val="en-IE"/>
        </w:rPr>
        <w:t xml:space="preserve"> </w:t>
      </w:r>
      <w:r w:rsidRPr="00F35926">
        <w:rPr>
          <w:rFonts w:ascii="Nirmala UI" w:hAnsi="Nirmala UI" w:cs="Nirmala UI"/>
          <w:sz w:val="24"/>
          <w:szCs w:val="24"/>
          <w:lang w:val="en-IE"/>
        </w:rPr>
        <w:t>ഇലകൾ</w:t>
      </w:r>
      <w:r w:rsidRPr="00F35926">
        <w:rPr>
          <w:sz w:val="24"/>
          <w:szCs w:val="24"/>
          <w:lang w:val="en-IE"/>
        </w:rPr>
        <w:t xml:space="preserve"> </w:t>
      </w:r>
      <w:r w:rsidRPr="00F35926">
        <w:rPr>
          <w:rFonts w:ascii="Nirmala UI" w:hAnsi="Nirmala UI" w:cs="Nirmala UI"/>
          <w:sz w:val="24"/>
          <w:szCs w:val="24"/>
          <w:lang w:val="en-IE"/>
        </w:rPr>
        <w:t>രാത്രിയിൽ</w:t>
      </w:r>
      <w:r w:rsidRPr="00F35926">
        <w:rPr>
          <w:sz w:val="24"/>
          <w:szCs w:val="24"/>
          <w:lang w:val="en-IE"/>
        </w:rPr>
        <w:t xml:space="preserve"> </w:t>
      </w:r>
      <w:r w:rsidRPr="00F35926">
        <w:rPr>
          <w:rFonts w:ascii="Nirmala UI" w:hAnsi="Nirmala UI" w:cs="Nirmala UI"/>
          <w:sz w:val="24"/>
          <w:szCs w:val="24"/>
          <w:lang w:val="en-IE"/>
        </w:rPr>
        <w:t>കൂമ്പുന്നതും</w:t>
      </w:r>
      <w:r w:rsidRPr="00F35926">
        <w:rPr>
          <w:sz w:val="24"/>
          <w:szCs w:val="24"/>
          <w:lang w:val="en-IE"/>
        </w:rPr>
        <w:t xml:space="preserve"> </w:t>
      </w:r>
      <w:r w:rsidRPr="00F35926">
        <w:rPr>
          <w:rFonts w:ascii="Nirmala UI" w:hAnsi="Nirmala UI" w:cs="Nirmala UI"/>
          <w:sz w:val="24"/>
          <w:szCs w:val="24"/>
          <w:lang w:val="en-IE"/>
        </w:rPr>
        <w:t>പകൽ</w:t>
      </w:r>
      <w:r w:rsidRPr="00F35926">
        <w:rPr>
          <w:sz w:val="24"/>
          <w:szCs w:val="24"/>
          <w:lang w:val="en-IE"/>
        </w:rPr>
        <w:t xml:space="preserve"> </w:t>
      </w:r>
      <w:r w:rsidRPr="00F35926">
        <w:rPr>
          <w:rFonts w:ascii="Nirmala UI" w:hAnsi="Nirmala UI" w:cs="Nirmala UI"/>
          <w:sz w:val="24"/>
          <w:szCs w:val="24"/>
          <w:lang w:val="en-IE"/>
        </w:rPr>
        <w:t>നിവരുന്നതും</w:t>
      </w:r>
      <w:r w:rsidRPr="00F35926">
        <w:rPr>
          <w:sz w:val="24"/>
          <w:szCs w:val="24"/>
          <w:lang w:val="en-IE"/>
        </w:rPr>
        <w:t xml:space="preserve"> </w:t>
      </w:r>
      <w:r w:rsidRPr="00F35926">
        <w:rPr>
          <w:rFonts w:ascii="Nirmala UI" w:hAnsi="Nirmala UI" w:cs="Nirmala UI"/>
          <w:sz w:val="24"/>
          <w:szCs w:val="24"/>
          <w:lang w:val="en-IE"/>
        </w:rPr>
        <w:t>ഉദാഹരണം</w:t>
      </w:r>
      <w:r w:rsidRPr="00F35926">
        <w:rPr>
          <w:sz w:val="24"/>
          <w:szCs w:val="24"/>
          <w:lang w:val="en-IE"/>
        </w:rPr>
        <w:t>.</w:t>
      </w:r>
    </w:p>
    <w:p w14:paraId="2B536B6D" w14:textId="77777777" w:rsidR="00F35926" w:rsidRPr="00F35926" w:rsidRDefault="00F35926" w:rsidP="00F35926">
      <w:pPr>
        <w:numPr>
          <w:ilvl w:val="1"/>
          <w:numId w:val="35"/>
        </w:numPr>
        <w:rPr>
          <w:sz w:val="24"/>
          <w:szCs w:val="24"/>
          <w:lang w:val="en-IE"/>
        </w:rPr>
      </w:pPr>
      <w:r w:rsidRPr="00F35926">
        <w:rPr>
          <w:rFonts w:ascii="Nirmala UI" w:hAnsi="Nirmala UI" w:cs="Nirmala UI"/>
          <w:b/>
          <w:bCs/>
          <w:sz w:val="24"/>
          <w:szCs w:val="24"/>
          <w:lang w:val="en-IE"/>
        </w:rPr>
        <w:t>ഫോട്ടോനാസ്റ്റി</w:t>
      </w:r>
      <w:r w:rsidRPr="00F35926">
        <w:rPr>
          <w:b/>
          <w:bCs/>
          <w:sz w:val="24"/>
          <w:szCs w:val="24"/>
          <w:lang w:val="en-IE"/>
        </w:rPr>
        <w:t xml:space="preserve"> (Photonasty):</w:t>
      </w:r>
      <w:r w:rsidRPr="00F35926">
        <w:rPr>
          <w:sz w:val="24"/>
          <w:szCs w:val="24"/>
          <w:lang w:val="en-IE"/>
        </w:rPr>
        <w:t xml:space="preserve"> </w:t>
      </w:r>
      <w:r w:rsidRPr="00F35926">
        <w:rPr>
          <w:rFonts w:ascii="Nirmala UI" w:hAnsi="Nirmala UI" w:cs="Nirmala UI"/>
          <w:sz w:val="24"/>
          <w:szCs w:val="24"/>
          <w:lang w:val="en-IE"/>
        </w:rPr>
        <w:t>പ്രകാശ</w:t>
      </w:r>
      <w:r w:rsidRPr="00F35926">
        <w:rPr>
          <w:sz w:val="24"/>
          <w:szCs w:val="24"/>
          <w:lang w:val="en-IE"/>
        </w:rPr>
        <w:t xml:space="preserve"> </w:t>
      </w:r>
      <w:r w:rsidRPr="00F35926">
        <w:rPr>
          <w:rFonts w:ascii="Nirmala UI" w:hAnsi="Nirmala UI" w:cs="Nirmala UI"/>
          <w:sz w:val="24"/>
          <w:szCs w:val="24"/>
          <w:lang w:val="en-IE"/>
        </w:rPr>
        <w:t>തീവ്രതയോടുള്ള</w:t>
      </w:r>
      <w:r w:rsidRPr="00F35926">
        <w:rPr>
          <w:sz w:val="24"/>
          <w:szCs w:val="24"/>
          <w:lang w:val="en-IE"/>
        </w:rPr>
        <w:t xml:space="preserve"> </w:t>
      </w:r>
      <w:r w:rsidRPr="00F35926">
        <w:rPr>
          <w:rFonts w:ascii="Nirmala UI" w:hAnsi="Nirmala UI" w:cs="Nirmala UI"/>
          <w:sz w:val="24"/>
          <w:szCs w:val="24"/>
          <w:lang w:val="en-IE"/>
        </w:rPr>
        <w:t>പ്രതികരണം</w:t>
      </w:r>
      <w:r w:rsidRPr="00F35926">
        <w:rPr>
          <w:sz w:val="24"/>
          <w:szCs w:val="24"/>
          <w:lang w:val="en-IE"/>
        </w:rPr>
        <w:t xml:space="preserve">. </w:t>
      </w:r>
      <w:r w:rsidRPr="00F35926">
        <w:rPr>
          <w:rFonts w:ascii="Nirmala UI" w:hAnsi="Nirmala UI" w:cs="Nirmala UI"/>
          <w:sz w:val="24"/>
          <w:szCs w:val="24"/>
          <w:lang w:val="en-IE"/>
        </w:rPr>
        <w:t>താമര</w:t>
      </w:r>
      <w:r w:rsidRPr="00F35926">
        <w:rPr>
          <w:sz w:val="24"/>
          <w:szCs w:val="24"/>
          <w:lang w:val="en-IE"/>
        </w:rPr>
        <w:t xml:space="preserve">, </w:t>
      </w:r>
      <w:r w:rsidRPr="00F35926">
        <w:rPr>
          <w:rFonts w:ascii="Nirmala UI" w:hAnsi="Nirmala UI" w:cs="Nirmala UI"/>
          <w:sz w:val="24"/>
          <w:szCs w:val="24"/>
          <w:lang w:val="en-IE"/>
        </w:rPr>
        <w:t>ആമ്പൽ</w:t>
      </w:r>
      <w:r w:rsidRPr="00F35926">
        <w:rPr>
          <w:sz w:val="24"/>
          <w:szCs w:val="24"/>
          <w:lang w:val="en-IE"/>
        </w:rPr>
        <w:t xml:space="preserve"> </w:t>
      </w:r>
      <w:r w:rsidRPr="00F35926">
        <w:rPr>
          <w:rFonts w:ascii="Nirmala UI" w:hAnsi="Nirmala UI" w:cs="Nirmala UI"/>
          <w:sz w:val="24"/>
          <w:szCs w:val="24"/>
          <w:lang w:val="en-IE"/>
        </w:rPr>
        <w:t>തുടങ്ങിയ</w:t>
      </w:r>
      <w:r w:rsidRPr="00F35926">
        <w:rPr>
          <w:sz w:val="24"/>
          <w:szCs w:val="24"/>
          <w:lang w:val="en-IE"/>
        </w:rPr>
        <w:t xml:space="preserve"> </w:t>
      </w:r>
      <w:r w:rsidRPr="00F35926">
        <w:rPr>
          <w:rFonts w:ascii="Nirmala UI" w:hAnsi="Nirmala UI" w:cs="Nirmala UI"/>
          <w:sz w:val="24"/>
          <w:szCs w:val="24"/>
          <w:lang w:val="en-IE"/>
        </w:rPr>
        <w:t>പൂക്കൾ</w:t>
      </w:r>
      <w:r w:rsidRPr="00F35926">
        <w:rPr>
          <w:sz w:val="24"/>
          <w:szCs w:val="24"/>
          <w:lang w:val="en-IE"/>
        </w:rPr>
        <w:t xml:space="preserve"> </w:t>
      </w:r>
      <w:r w:rsidRPr="00F35926">
        <w:rPr>
          <w:rFonts w:ascii="Nirmala UI" w:hAnsi="Nirmala UI" w:cs="Nirmala UI"/>
          <w:sz w:val="24"/>
          <w:szCs w:val="24"/>
          <w:lang w:val="en-IE"/>
        </w:rPr>
        <w:t>പകൽ</w:t>
      </w:r>
      <w:r w:rsidRPr="00F35926">
        <w:rPr>
          <w:sz w:val="24"/>
          <w:szCs w:val="24"/>
          <w:lang w:val="en-IE"/>
        </w:rPr>
        <w:t xml:space="preserve"> </w:t>
      </w:r>
      <w:r w:rsidRPr="00F35926">
        <w:rPr>
          <w:rFonts w:ascii="Nirmala UI" w:hAnsi="Nirmala UI" w:cs="Nirmala UI"/>
          <w:sz w:val="24"/>
          <w:szCs w:val="24"/>
          <w:lang w:val="en-IE"/>
        </w:rPr>
        <w:t>വിടരുകയും</w:t>
      </w:r>
      <w:r w:rsidRPr="00F35926">
        <w:rPr>
          <w:sz w:val="24"/>
          <w:szCs w:val="24"/>
          <w:lang w:val="en-IE"/>
        </w:rPr>
        <w:t xml:space="preserve"> </w:t>
      </w:r>
      <w:r w:rsidRPr="00F35926">
        <w:rPr>
          <w:rFonts w:ascii="Nirmala UI" w:hAnsi="Nirmala UI" w:cs="Nirmala UI"/>
          <w:sz w:val="24"/>
          <w:szCs w:val="24"/>
          <w:lang w:val="en-IE"/>
        </w:rPr>
        <w:t>രാത്രിയിൽ</w:t>
      </w:r>
      <w:r w:rsidRPr="00F35926">
        <w:rPr>
          <w:sz w:val="24"/>
          <w:szCs w:val="24"/>
          <w:lang w:val="en-IE"/>
        </w:rPr>
        <w:t xml:space="preserve"> </w:t>
      </w:r>
      <w:r w:rsidRPr="00F35926">
        <w:rPr>
          <w:rFonts w:ascii="Nirmala UI" w:hAnsi="Nirmala UI" w:cs="Nirmala UI"/>
          <w:sz w:val="24"/>
          <w:szCs w:val="24"/>
          <w:lang w:val="en-IE"/>
        </w:rPr>
        <w:t>അടയുകയും</w:t>
      </w:r>
      <w:r w:rsidRPr="00F35926">
        <w:rPr>
          <w:sz w:val="24"/>
          <w:szCs w:val="24"/>
          <w:lang w:val="en-IE"/>
        </w:rPr>
        <w:t xml:space="preserve"> </w:t>
      </w:r>
      <w:r w:rsidRPr="00F35926">
        <w:rPr>
          <w:rFonts w:ascii="Nirmala UI" w:hAnsi="Nirmala UI" w:cs="Nirmala UI"/>
          <w:sz w:val="24"/>
          <w:szCs w:val="24"/>
          <w:lang w:val="en-IE"/>
        </w:rPr>
        <w:t>ചെയ്യുന്നത്</w:t>
      </w:r>
      <w:r w:rsidRPr="00F35926">
        <w:rPr>
          <w:sz w:val="24"/>
          <w:szCs w:val="24"/>
          <w:lang w:val="en-IE"/>
        </w:rPr>
        <w:t>.</w:t>
      </w:r>
    </w:p>
    <w:p w14:paraId="3A4D0DB0" w14:textId="77777777" w:rsidR="00F35926" w:rsidRPr="00F35926" w:rsidRDefault="00F35926" w:rsidP="00F35926">
      <w:pPr>
        <w:numPr>
          <w:ilvl w:val="1"/>
          <w:numId w:val="35"/>
        </w:numPr>
        <w:rPr>
          <w:sz w:val="24"/>
          <w:szCs w:val="24"/>
          <w:lang w:val="en-IE"/>
        </w:rPr>
      </w:pPr>
      <w:r w:rsidRPr="00F35926">
        <w:rPr>
          <w:rFonts w:ascii="Nirmala UI" w:hAnsi="Nirmala UI" w:cs="Nirmala UI"/>
          <w:b/>
          <w:bCs/>
          <w:sz w:val="24"/>
          <w:szCs w:val="24"/>
          <w:lang w:val="en-IE"/>
        </w:rPr>
        <w:t>തെർമോനാസ്റ്റി</w:t>
      </w:r>
      <w:r w:rsidRPr="00F35926">
        <w:rPr>
          <w:b/>
          <w:bCs/>
          <w:sz w:val="24"/>
          <w:szCs w:val="24"/>
          <w:lang w:val="en-IE"/>
        </w:rPr>
        <w:t xml:space="preserve"> (Thermonasty):</w:t>
      </w:r>
      <w:r w:rsidRPr="00F35926">
        <w:rPr>
          <w:sz w:val="24"/>
          <w:szCs w:val="24"/>
          <w:lang w:val="en-IE"/>
        </w:rPr>
        <w:t xml:space="preserve"> </w:t>
      </w:r>
      <w:r w:rsidRPr="00F35926">
        <w:rPr>
          <w:rFonts w:ascii="Nirmala UI" w:hAnsi="Nirmala UI" w:cs="Nirmala UI"/>
          <w:sz w:val="24"/>
          <w:szCs w:val="24"/>
          <w:lang w:val="en-IE"/>
        </w:rPr>
        <w:t>താപനിലയിലെ</w:t>
      </w:r>
      <w:r w:rsidRPr="00F35926">
        <w:rPr>
          <w:sz w:val="24"/>
          <w:szCs w:val="24"/>
          <w:lang w:val="en-IE"/>
        </w:rPr>
        <w:t xml:space="preserve"> </w:t>
      </w:r>
      <w:r w:rsidRPr="00F35926">
        <w:rPr>
          <w:rFonts w:ascii="Nirmala UI" w:hAnsi="Nirmala UI" w:cs="Nirmala UI"/>
          <w:sz w:val="24"/>
          <w:szCs w:val="24"/>
          <w:lang w:val="en-IE"/>
        </w:rPr>
        <w:t>വ്യതിയാനങ്ങളോടുള്ള</w:t>
      </w:r>
      <w:r w:rsidRPr="00F35926">
        <w:rPr>
          <w:sz w:val="24"/>
          <w:szCs w:val="24"/>
          <w:lang w:val="en-IE"/>
        </w:rPr>
        <w:t xml:space="preserve"> </w:t>
      </w:r>
      <w:r w:rsidRPr="00F35926">
        <w:rPr>
          <w:rFonts w:ascii="Nirmala UI" w:hAnsi="Nirmala UI" w:cs="Nirmala UI"/>
          <w:sz w:val="24"/>
          <w:szCs w:val="24"/>
          <w:lang w:val="en-IE"/>
        </w:rPr>
        <w:t>പ്രതികരണം</w:t>
      </w:r>
      <w:r w:rsidRPr="00F35926">
        <w:rPr>
          <w:sz w:val="24"/>
          <w:szCs w:val="24"/>
          <w:lang w:val="en-IE"/>
        </w:rPr>
        <w:t xml:space="preserve">. </w:t>
      </w:r>
      <w:r w:rsidRPr="00F35926">
        <w:rPr>
          <w:rFonts w:ascii="Nirmala UI" w:hAnsi="Nirmala UI" w:cs="Nirmala UI"/>
          <w:sz w:val="24"/>
          <w:szCs w:val="24"/>
          <w:lang w:val="en-IE"/>
        </w:rPr>
        <w:t>ചില</w:t>
      </w:r>
      <w:r w:rsidRPr="00F35926">
        <w:rPr>
          <w:sz w:val="24"/>
          <w:szCs w:val="24"/>
          <w:lang w:val="en-IE"/>
        </w:rPr>
        <w:t xml:space="preserve"> </w:t>
      </w:r>
      <w:r w:rsidRPr="00F35926">
        <w:rPr>
          <w:rFonts w:ascii="Nirmala UI" w:hAnsi="Nirmala UI" w:cs="Nirmala UI"/>
          <w:sz w:val="24"/>
          <w:szCs w:val="24"/>
          <w:lang w:val="en-IE"/>
        </w:rPr>
        <w:t>പൂക്കൾ</w:t>
      </w:r>
      <w:r w:rsidRPr="00F35926">
        <w:rPr>
          <w:sz w:val="24"/>
          <w:szCs w:val="24"/>
          <w:lang w:val="en-IE"/>
        </w:rPr>
        <w:t xml:space="preserve"> </w:t>
      </w:r>
      <w:r w:rsidRPr="00F35926">
        <w:rPr>
          <w:rFonts w:ascii="Nirmala UI" w:hAnsi="Nirmala UI" w:cs="Nirmala UI"/>
          <w:sz w:val="24"/>
          <w:szCs w:val="24"/>
          <w:lang w:val="en-IE"/>
        </w:rPr>
        <w:t>താപനില</w:t>
      </w:r>
      <w:r w:rsidRPr="00F35926">
        <w:rPr>
          <w:sz w:val="24"/>
          <w:szCs w:val="24"/>
          <w:lang w:val="en-IE"/>
        </w:rPr>
        <w:t xml:space="preserve"> </w:t>
      </w:r>
      <w:r w:rsidRPr="00F35926">
        <w:rPr>
          <w:rFonts w:ascii="Nirmala UI" w:hAnsi="Nirmala UI" w:cs="Nirmala UI"/>
          <w:sz w:val="24"/>
          <w:szCs w:val="24"/>
          <w:lang w:val="en-IE"/>
        </w:rPr>
        <w:t>കൂടുമ്പോൾ</w:t>
      </w:r>
      <w:r w:rsidRPr="00F35926">
        <w:rPr>
          <w:sz w:val="24"/>
          <w:szCs w:val="24"/>
          <w:lang w:val="en-IE"/>
        </w:rPr>
        <w:t xml:space="preserve"> </w:t>
      </w:r>
      <w:r w:rsidRPr="00F35926">
        <w:rPr>
          <w:rFonts w:ascii="Nirmala UI" w:hAnsi="Nirmala UI" w:cs="Nirmala UI"/>
          <w:sz w:val="24"/>
          <w:szCs w:val="24"/>
          <w:lang w:val="en-IE"/>
        </w:rPr>
        <w:t>വിടരുകയും</w:t>
      </w:r>
      <w:r w:rsidRPr="00F35926">
        <w:rPr>
          <w:sz w:val="24"/>
          <w:szCs w:val="24"/>
          <w:lang w:val="en-IE"/>
        </w:rPr>
        <w:t xml:space="preserve"> </w:t>
      </w:r>
      <w:r w:rsidRPr="00F35926">
        <w:rPr>
          <w:rFonts w:ascii="Nirmala UI" w:hAnsi="Nirmala UI" w:cs="Nirmala UI"/>
          <w:sz w:val="24"/>
          <w:szCs w:val="24"/>
          <w:lang w:val="en-IE"/>
        </w:rPr>
        <w:t>കുറയുമ്പോൾ</w:t>
      </w:r>
      <w:r w:rsidRPr="00F35926">
        <w:rPr>
          <w:sz w:val="24"/>
          <w:szCs w:val="24"/>
          <w:lang w:val="en-IE"/>
        </w:rPr>
        <w:t xml:space="preserve"> </w:t>
      </w:r>
      <w:r w:rsidRPr="00F35926">
        <w:rPr>
          <w:rFonts w:ascii="Nirmala UI" w:hAnsi="Nirmala UI" w:cs="Nirmala UI"/>
          <w:sz w:val="24"/>
          <w:szCs w:val="24"/>
          <w:lang w:val="en-IE"/>
        </w:rPr>
        <w:t>അടയുകയും</w:t>
      </w:r>
      <w:r w:rsidRPr="00F35926">
        <w:rPr>
          <w:sz w:val="24"/>
          <w:szCs w:val="24"/>
          <w:lang w:val="en-IE"/>
        </w:rPr>
        <w:t xml:space="preserve"> </w:t>
      </w:r>
      <w:r w:rsidRPr="00F35926">
        <w:rPr>
          <w:rFonts w:ascii="Nirmala UI" w:hAnsi="Nirmala UI" w:cs="Nirmala UI"/>
          <w:sz w:val="24"/>
          <w:szCs w:val="24"/>
          <w:lang w:val="en-IE"/>
        </w:rPr>
        <w:t>ചെയ്യുന്നു</w:t>
      </w:r>
      <w:r w:rsidRPr="00F35926">
        <w:rPr>
          <w:sz w:val="24"/>
          <w:szCs w:val="24"/>
          <w:lang w:val="en-IE"/>
        </w:rPr>
        <w:t>.</w:t>
      </w:r>
    </w:p>
    <w:p w14:paraId="3912F1A7" w14:textId="77777777" w:rsidR="00F35926" w:rsidRPr="00F35926" w:rsidRDefault="00F35926" w:rsidP="00F35926">
      <w:pPr>
        <w:rPr>
          <w:sz w:val="24"/>
          <w:szCs w:val="24"/>
          <w:lang w:val="en-IE"/>
        </w:rPr>
      </w:pPr>
      <w:r w:rsidRPr="00F35926">
        <w:rPr>
          <w:rFonts w:ascii="Nirmala UI" w:hAnsi="Nirmala UI" w:cs="Nirmala UI"/>
          <w:sz w:val="24"/>
          <w:szCs w:val="24"/>
          <w:lang w:val="en-IE"/>
        </w:rPr>
        <w:t>ഇപ്രകാരം</w:t>
      </w:r>
      <w:r w:rsidRPr="00F35926">
        <w:rPr>
          <w:sz w:val="24"/>
          <w:szCs w:val="24"/>
          <w:lang w:val="en-IE"/>
        </w:rPr>
        <w:t xml:space="preserve">, </w:t>
      </w:r>
      <w:r w:rsidRPr="00F35926">
        <w:rPr>
          <w:rFonts w:ascii="Nirmala UI" w:hAnsi="Nirmala UI" w:cs="Nirmala UI"/>
          <w:sz w:val="24"/>
          <w:szCs w:val="24"/>
          <w:lang w:val="en-IE"/>
        </w:rPr>
        <w:t>ജീവലോകത്ത്</w:t>
      </w:r>
      <w:r w:rsidRPr="00F35926">
        <w:rPr>
          <w:sz w:val="24"/>
          <w:szCs w:val="24"/>
          <w:lang w:val="en-IE"/>
        </w:rPr>
        <w:t xml:space="preserve"> </w:t>
      </w:r>
      <w:r w:rsidRPr="00F35926">
        <w:rPr>
          <w:rFonts w:ascii="Nirmala UI" w:hAnsi="Nirmala UI" w:cs="Nirmala UI"/>
          <w:sz w:val="24"/>
          <w:szCs w:val="24"/>
          <w:lang w:val="en-IE"/>
        </w:rPr>
        <w:t>അതിജീവനത്തിനും</w:t>
      </w:r>
      <w:r w:rsidRPr="00F35926">
        <w:rPr>
          <w:sz w:val="24"/>
          <w:szCs w:val="24"/>
          <w:lang w:val="en-IE"/>
        </w:rPr>
        <w:t xml:space="preserve"> </w:t>
      </w:r>
      <w:r w:rsidRPr="00F35926">
        <w:rPr>
          <w:rFonts w:ascii="Nirmala UI" w:hAnsi="Nirmala UI" w:cs="Nirmala UI"/>
          <w:sz w:val="24"/>
          <w:szCs w:val="24"/>
          <w:lang w:val="en-IE"/>
        </w:rPr>
        <w:t>പ്രതികരണത്തിനും</w:t>
      </w:r>
      <w:r w:rsidRPr="00F35926">
        <w:rPr>
          <w:sz w:val="24"/>
          <w:szCs w:val="24"/>
          <w:lang w:val="en-IE"/>
        </w:rPr>
        <w:t xml:space="preserve"> </w:t>
      </w:r>
      <w:r w:rsidRPr="00F35926">
        <w:rPr>
          <w:rFonts w:ascii="Nirmala UI" w:hAnsi="Nirmala UI" w:cs="Nirmala UI"/>
          <w:sz w:val="24"/>
          <w:szCs w:val="24"/>
          <w:lang w:val="en-IE"/>
        </w:rPr>
        <w:t>അനുയോജ്യമായ</w:t>
      </w:r>
      <w:r w:rsidRPr="00F35926">
        <w:rPr>
          <w:sz w:val="24"/>
          <w:szCs w:val="24"/>
          <w:lang w:val="en-IE"/>
        </w:rPr>
        <w:t xml:space="preserve"> </w:t>
      </w:r>
      <w:r w:rsidRPr="00F35926">
        <w:rPr>
          <w:rFonts w:ascii="Nirmala UI" w:hAnsi="Nirmala UI" w:cs="Nirmala UI"/>
          <w:sz w:val="24"/>
          <w:szCs w:val="24"/>
          <w:lang w:val="en-IE"/>
        </w:rPr>
        <w:t>വൈവിധ്യമാർന്ന</w:t>
      </w:r>
      <w:r w:rsidRPr="00F35926">
        <w:rPr>
          <w:sz w:val="24"/>
          <w:szCs w:val="24"/>
          <w:lang w:val="en-IE"/>
        </w:rPr>
        <w:t xml:space="preserve"> </w:t>
      </w:r>
      <w:r w:rsidRPr="00F35926">
        <w:rPr>
          <w:rFonts w:ascii="Nirmala UI" w:hAnsi="Nirmala UI" w:cs="Nirmala UI"/>
          <w:sz w:val="24"/>
          <w:szCs w:val="24"/>
          <w:lang w:val="en-IE"/>
        </w:rPr>
        <w:t>ചലനരീതികളും</w:t>
      </w:r>
      <w:r w:rsidRPr="00F35926">
        <w:rPr>
          <w:sz w:val="24"/>
          <w:szCs w:val="24"/>
          <w:lang w:val="en-IE"/>
        </w:rPr>
        <w:t xml:space="preserve"> </w:t>
      </w:r>
      <w:r w:rsidRPr="00F35926">
        <w:rPr>
          <w:rFonts w:ascii="Nirmala UI" w:hAnsi="Nirmala UI" w:cs="Nirmala UI"/>
          <w:sz w:val="24"/>
          <w:szCs w:val="24"/>
          <w:lang w:val="en-IE"/>
        </w:rPr>
        <w:t>അവയ്ക്ക്</w:t>
      </w:r>
      <w:r w:rsidRPr="00F35926">
        <w:rPr>
          <w:sz w:val="24"/>
          <w:szCs w:val="24"/>
          <w:lang w:val="en-IE"/>
        </w:rPr>
        <w:t xml:space="preserve"> </w:t>
      </w:r>
      <w:r w:rsidRPr="00F35926">
        <w:rPr>
          <w:rFonts w:ascii="Nirmala UI" w:hAnsi="Nirmala UI" w:cs="Nirmala UI"/>
          <w:sz w:val="24"/>
          <w:szCs w:val="24"/>
          <w:lang w:val="en-IE"/>
        </w:rPr>
        <w:t>സഹായിക്കുന്ന</w:t>
      </w:r>
      <w:r w:rsidRPr="00F35926">
        <w:rPr>
          <w:sz w:val="24"/>
          <w:szCs w:val="24"/>
          <w:lang w:val="en-IE"/>
        </w:rPr>
        <w:t xml:space="preserve"> </w:t>
      </w:r>
      <w:r w:rsidRPr="00F35926">
        <w:rPr>
          <w:rFonts w:ascii="Nirmala UI" w:hAnsi="Nirmala UI" w:cs="Nirmala UI"/>
          <w:sz w:val="24"/>
          <w:szCs w:val="24"/>
          <w:lang w:val="en-IE"/>
        </w:rPr>
        <w:t>സംവിധാനങ്ങളും</w:t>
      </w:r>
      <w:r w:rsidRPr="00F35926">
        <w:rPr>
          <w:sz w:val="24"/>
          <w:szCs w:val="24"/>
          <w:lang w:val="en-IE"/>
        </w:rPr>
        <w:t xml:space="preserve"> </w:t>
      </w:r>
      <w:r w:rsidRPr="00F35926">
        <w:rPr>
          <w:rFonts w:ascii="Nirmala UI" w:hAnsi="Nirmala UI" w:cs="Nirmala UI"/>
          <w:sz w:val="24"/>
          <w:szCs w:val="24"/>
          <w:lang w:val="en-IE"/>
        </w:rPr>
        <w:t>രൂപപ്പെട്ടിട്ടുണ്ട്</w:t>
      </w:r>
      <w:r w:rsidRPr="00F35926">
        <w:rPr>
          <w:sz w:val="24"/>
          <w:szCs w:val="24"/>
          <w:lang w:val="en-IE"/>
        </w:rPr>
        <w:t>.</w:t>
      </w:r>
    </w:p>
    <w:p w14:paraId="1DF776E2" w14:textId="4DBDDF83" w:rsidR="00A24AF3" w:rsidRDefault="00A24AF3">
      <w:pPr>
        <w:rPr>
          <w:sz w:val="24"/>
          <w:szCs w:val="24"/>
        </w:rPr>
      </w:pPr>
    </w:p>
    <w:p w14:paraId="7AC4D7C2" w14:textId="77777777" w:rsidR="00C208C9" w:rsidRDefault="00C208C9" w:rsidP="00C208C9">
      <w:pPr>
        <w:widowControl w:val="0"/>
        <w:pBdr>
          <w:top w:val="nil"/>
          <w:left w:val="nil"/>
          <w:bottom w:val="nil"/>
          <w:right w:val="nil"/>
          <w:between w:val="nil"/>
        </w:pBdr>
        <w:spacing w:after="100"/>
        <w:rPr>
          <w:rFonts w:ascii="Nirmala UI" w:eastAsia="Arial Unicode MS" w:hAnsi="Nirmala UI" w:cs="Nirmala UI"/>
          <w:sz w:val="24"/>
          <w:szCs w:val="24"/>
        </w:rPr>
      </w:pPr>
      <w:r w:rsidRPr="00482A0B">
        <w:rPr>
          <w:rFonts w:ascii="Nirmala UI" w:eastAsia="Arial Unicode MS" w:hAnsi="Nirmala UI" w:cs="Nirmala UI"/>
          <w:sz w:val="24"/>
          <w:szCs w:val="24"/>
        </w:rPr>
        <w:t>അധ്യായം</w:t>
      </w:r>
      <w:r>
        <w:rPr>
          <w:rFonts w:ascii="Nirmala UI" w:eastAsia="Arial Unicode MS" w:hAnsi="Nirmala UI" w:cs="Nirmala UI"/>
          <w:sz w:val="24"/>
          <w:szCs w:val="24"/>
        </w:rPr>
        <w:t xml:space="preserve"> 5 </w:t>
      </w:r>
    </w:p>
    <w:p w14:paraId="6C962344" w14:textId="77777777" w:rsidR="00C208C9" w:rsidRPr="00482A0B" w:rsidRDefault="00C208C9" w:rsidP="00C208C9">
      <w:pPr>
        <w:widowControl w:val="0"/>
        <w:pBdr>
          <w:top w:val="nil"/>
          <w:left w:val="nil"/>
          <w:bottom w:val="nil"/>
          <w:right w:val="nil"/>
          <w:between w:val="nil"/>
        </w:pBdr>
        <w:spacing w:after="100"/>
        <w:rPr>
          <w:sz w:val="24"/>
          <w:szCs w:val="24"/>
        </w:rPr>
      </w:pPr>
      <w:r w:rsidRPr="00482A0B">
        <w:rPr>
          <w:rFonts w:ascii="Nirmala UI" w:eastAsia="Arial Unicode MS" w:hAnsi="Nirmala UI" w:cs="Nirmala UI"/>
          <w:sz w:val="24"/>
          <w:szCs w:val="24"/>
        </w:rPr>
        <w:t>പ്രത്യുൽപാദന</w:t>
      </w:r>
      <w:r w:rsidRPr="00482A0B">
        <w:rPr>
          <w:rFonts w:ascii="Arial Unicode MS" w:eastAsia="Arial Unicode MS" w:hAnsi="Arial Unicode MS" w:cs="Arial Unicode MS"/>
          <w:sz w:val="24"/>
          <w:szCs w:val="24"/>
        </w:rPr>
        <w:t xml:space="preserve"> </w:t>
      </w:r>
      <w:r w:rsidRPr="00482A0B">
        <w:rPr>
          <w:rFonts w:ascii="Nirmala UI" w:eastAsia="Arial Unicode MS" w:hAnsi="Nirmala UI" w:cs="Nirmala UI"/>
          <w:sz w:val="24"/>
          <w:szCs w:val="24"/>
        </w:rPr>
        <w:t>ആരോഗ്യം</w:t>
      </w:r>
    </w:p>
    <w:p w14:paraId="3943BBF5" w14:textId="77777777" w:rsidR="00C208C9" w:rsidRPr="00C208C9" w:rsidRDefault="00C208C9" w:rsidP="00C208C9">
      <w:pPr>
        <w:rPr>
          <w:sz w:val="24"/>
          <w:szCs w:val="24"/>
          <w:lang w:val="en-IE"/>
        </w:rPr>
      </w:pPr>
      <w:r w:rsidRPr="00C208C9">
        <w:rPr>
          <w:b/>
          <w:bCs/>
          <w:sz w:val="24"/>
          <w:szCs w:val="24"/>
          <w:lang w:val="en-IE"/>
        </w:rPr>
        <w:t xml:space="preserve">1. </w:t>
      </w:r>
      <w:r w:rsidRPr="00C208C9">
        <w:rPr>
          <w:rFonts w:ascii="Nirmala UI" w:hAnsi="Nirmala UI" w:cs="Nirmala UI"/>
          <w:b/>
          <w:bCs/>
          <w:sz w:val="24"/>
          <w:szCs w:val="24"/>
          <w:lang w:val="en-IE"/>
        </w:rPr>
        <w:t>ലിംഗഭേദവും</w:t>
      </w:r>
      <w:r w:rsidRPr="00C208C9">
        <w:rPr>
          <w:b/>
          <w:bCs/>
          <w:sz w:val="24"/>
          <w:szCs w:val="24"/>
          <w:lang w:val="en-IE"/>
        </w:rPr>
        <w:t xml:space="preserve"> </w:t>
      </w:r>
      <w:r w:rsidRPr="00C208C9">
        <w:rPr>
          <w:rFonts w:ascii="Nirmala UI" w:hAnsi="Nirmala UI" w:cs="Nirmala UI"/>
          <w:b/>
          <w:bCs/>
          <w:sz w:val="24"/>
          <w:szCs w:val="24"/>
          <w:lang w:val="en-IE"/>
        </w:rPr>
        <w:t>ലിംഗപദവിയും</w:t>
      </w:r>
      <w:r w:rsidRPr="00C208C9">
        <w:rPr>
          <w:b/>
          <w:bCs/>
          <w:sz w:val="24"/>
          <w:szCs w:val="24"/>
          <w:lang w:val="en-IE"/>
        </w:rPr>
        <w:t xml:space="preserve"> (Sex and Gender)</w:t>
      </w:r>
    </w:p>
    <w:p w14:paraId="768E6DEF" w14:textId="77777777" w:rsidR="00C208C9" w:rsidRPr="00C208C9" w:rsidRDefault="00C208C9" w:rsidP="00C208C9">
      <w:pPr>
        <w:rPr>
          <w:sz w:val="24"/>
          <w:szCs w:val="24"/>
          <w:lang w:val="en-IE"/>
        </w:rPr>
      </w:pPr>
      <w:r w:rsidRPr="00C208C9">
        <w:rPr>
          <w:rFonts w:ascii="Nirmala UI" w:hAnsi="Nirmala UI" w:cs="Nirmala UI"/>
          <w:sz w:val="24"/>
          <w:szCs w:val="24"/>
          <w:lang w:val="en-IE"/>
        </w:rPr>
        <w:t>ഈ</w:t>
      </w:r>
      <w:r w:rsidRPr="00C208C9">
        <w:rPr>
          <w:sz w:val="24"/>
          <w:szCs w:val="24"/>
          <w:lang w:val="en-IE"/>
        </w:rPr>
        <w:t xml:space="preserve"> </w:t>
      </w:r>
      <w:r w:rsidRPr="00C208C9">
        <w:rPr>
          <w:rFonts w:ascii="Nirmala UI" w:hAnsi="Nirmala UI" w:cs="Nirmala UI"/>
          <w:sz w:val="24"/>
          <w:szCs w:val="24"/>
          <w:lang w:val="en-IE"/>
        </w:rPr>
        <w:t>രണ്ട്</w:t>
      </w:r>
      <w:r w:rsidRPr="00C208C9">
        <w:rPr>
          <w:sz w:val="24"/>
          <w:szCs w:val="24"/>
          <w:lang w:val="en-IE"/>
        </w:rPr>
        <w:t xml:space="preserve"> </w:t>
      </w:r>
      <w:r w:rsidRPr="00C208C9">
        <w:rPr>
          <w:rFonts w:ascii="Nirmala UI" w:hAnsi="Nirmala UI" w:cs="Nirmala UI"/>
          <w:sz w:val="24"/>
          <w:szCs w:val="24"/>
          <w:lang w:val="en-IE"/>
        </w:rPr>
        <w:t>വാക്കുകളും</w:t>
      </w:r>
      <w:r w:rsidRPr="00C208C9">
        <w:rPr>
          <w:sz w:val="24"/>
          <w:szCs w:val="24"/>
          <w:lang w:val="en-IE"/>
        </w:rPr>
        <w:t xml:space="preserve"> </w:t>
      </w:r>
      <w:r w:rsidRPr="00C208C9">
        <w:rPr>
          <w:rFonts w:ascii="Nirmala UI" w:hAnsi="Nirmala UI" w:cs="Nirmala UI"/>
          <w:sz w:val="24"/>
          <w:szCs w:val="24"/>
          <w:lang w:val="en-IE"/>
        </w:rPr>
        <w:t>പലപ്പോഴും</w:t>
      </w:r>
      <w:r w:rsidRPr="00C208C9">
        <w:rPr>
          <w:sz w:val="24"/>
          <w:szCs w:val="24"/>
          <w:lang w:val="en-IE"/>
        </w:rPr>
        <w:t xml:space="preserve"> </w:t>
      </w:r>
      <w:r w:rsidRPr="00C208C9">
        <w:rPr>
          <w:rFonts w:ascii="Nirmala UI" w:hAnsi="Nirmala UI" w:cs="Nirmala UI"/>
          <w:sz w:val="24"/>
          <w:szCs w:val="24"/>
          <w:lang w:val="en-IE"/>
        </w:rPr>
        <w:t>ഒന്നായി</w:t>
      </w:r>
      <w:r w:rsidRPr="00C208C9">
        <w:rPr>
          <w:sz w:val="24"/>
          <w:szCs w:val="24"/>
          <w:lang w:val="en-IE"/>
        </w:rPr>
        <w:t xml:space="preserve"> </w:t>
      </w:r>
      <w:r w:rsidRPr="00C208C9">
        <w:rPr>
          <w:rFonts w:ascii="Nirmala UI" w:hAnsi="Nirmala UI" w:cs="Nirmala UI"/>
          <w:sz w:val="24"/>
          <w:szCs w:val="24"/>
          <w:lang w:val="en-IE"/>
        </w:rPr>
        <w:t>തെറ്റിദ്ധരിക്കപ്പെടാറുണ്ട്</w:t>
      </w:r>
      <w:r w:rsidRPr="00C208C9">
        <w:rPr>
          <w:sz w:val="24"/>
          <w:szCs w:val="24"/>
          <w:lang w:val="en-IE"/>
        </w:rPr>
        <w:t xml:space="preserve">, </w:t>
      </w:r>
      <w:r w:rsidRPr="00C208C9">
        <w:rPr>
          <w:rFonts w:ascii="Nirmala UI" w:hAnsi="Nirmala UI" w:cs="Nirmala UI"/>
          <w:sz w:val="24"/>
          <w:szCs w:val="24"/>
          <w:lang w:val="en-IE"/>
        </w:rPr>
        <w:t>എന്നാൽ</w:t>
      </w:r>
      <w:r w:rsidRPr="00C208C9">
        <w:rPr>
          <w:sz w:val="24"/>
          <w:szCs w:val="24"/>
          <w:lang w:val="en-IE"/>
        </w:rPr>
        <w:t xml:space="preserve"> </w:t>
      </w:r>
      <w:r w:rsidRPr="00C208C9">
        <w:rPr>
          <w:rFonts w:ascii="Nirmala UI" w:hAnsi="Nirmala UI" w:cs="Nirmala UI"/>
          <w:sz w:val="24"/>
          <w:szCs w:val="24"/>
          <w:lang w:val="en-IE"/>
        </w:rPr>
        <w:t>ഇവയ്ക്ക്</w:t>
      </w:r>
      <w:r w:rsidRPr="00C208C9">
        <w:rPr>
          <w:sz w:val="24"/>
          <w:szCs w:val="24"/>
          <w:lang w:val="en-IE"/>
        </w:rPr>
        <w:t xml:space="preserve"> </w:t>
      </w:r>
      <w:r w:rsidRPr="00C208C9">
        <w:rPr>
          <w:rFonts w:ascii="Nirmala UI" w:hAnsi="Nirmala UI" w:cs="Nirmala UI"/>
          <w:sz w:val="24"/>
          <w:szCs w:val="24"/>
          <w:lang w:val="en-IE"/>
        </w:rPr>
        <w:t>വ്യത്യസ്ത</w:t>
      </w:r>
      <w:r w:rsidRPr="00C208C9">
        <w:rPr>
          <w:sz w:val="24"/>
          <w:szCs w:val="24"/>
          <w:lang w:val="en-IE"/>
        </w:rPr>
        <w:t xml:space="preserve"> </w:t>
      </w:r>
      <w:r w:rsidRPr="00C208C9">
        <w:rPr>
          <w:rFonts w:ascii="Nirmala UI" w:hAnsi="Nirmala UI" w:cs="Nirmala UI"/>
          <w:sz w:val="24"/>
          <w:szCs w:val="24"/>
          <w:lang w:val="en-IE"/>
        </w:rPr>
        <w:t>അർത്ഥങ്ങളാണുള്ളത്</w:t>
      </w:r>
      <w:r w:rsidRPr="00C208C9">
        <w:rPr>
          <w:sz w:val="24"/>
          <w:szCs w:val="24"/>
          <w:lang w:val="en-IE"/>
        </w:rPr>
        <w:t>.</w:t>
      </w:r>
    </w:p>
    <w:p w14:paraId="511C520C" w14:textId="77777777" w:rsidR="00C208C9" w:rsidRPr="00C208C9" w:rsidRDefault="00C208C9" w:rsidP="00C208C9">
      <w:pPr>
        <w:numPr>
          <w:ilvl w:val="0"/>
          <w:numId w:val="36"/>
        </w:numPr>
        <w:rPr>
          <w:sz w:val="24"/>
          <w:szCs w:val="24"/>
          <w:lang w:val="en-IE"/>
        </w:rPr>
      </w:pPr>
      <w:r w:rsidRPr="00C208C9">
        <w:rPr>
          <w:rFonts w:ascii="Nirmala UI" w:hAnsi="Nirmala UI" w:cs="Nirmala UI"/>
          <w:b/>
          <w:bCs/>
          <w:sz w:val="24"/>
          <w:szCs w:val="24"/>
          <w:lang w:val="en-IE"/>
        </w:rPr>
        <w:t>ലിംഗഭേദം</w:t>
      </w:r>
      <w:r w:rsidRPr="00C208C9">
        <w:rPr>
          <w:b/>
          <w:bCs/>
          <w:sz w:val="24"/>
          <w:szCs w:val="24"/>
          <w:lang w:val="en-IE"/>
        </w:rPr>
        <w:t xml:space="preserve"> (Sex):</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വ്യക്തിയുടെ</w:t>
      </w:r>
      <w:r w:rsidRPr="00C208C9">
        <w:rPr>
          <w:sz w:val="24"/>
          <w:szCs w:val="24"/>
          <w:lang w:val="en-IE"/>
        </w:rPr>
        <w:t xml:space="preserve"> </w:t>
      </w:r>
      <w:r w:rsidRPr="00C208C9">
        <w:rPr>
          <w:rFonts w:ascii="Nirmala UI" w:hAnsi="Nirmala UI" w:cs="Nirmala UI"/>
          <w:sz w:val="24"/>
          <w:szCs w:val="24"/>
          <w:lang w:val="en-IE"/>
        </w:rPr>
        <w:t>ജൈവശാസ്ത്രപരമായ</w:t>
      </w:r>
      <w:r w:rsidRPr="00C208C9">
        <w:rPr>
          <w:sz w:val="24"/>
          <w:szCs w:val="24"/>
          <w:lang w:val="en-IE"/>
        </w:rPr>
        <w:t xml:space="preserve"> (Biological) </w:t>
      </w:r>
      <w:r w:rsidRPr="00C208C9">
        <w:rPr>
          <w:rFonts w:ascii="Nirmala UI" w:hAnsi="Nirmala UI" w:cs="Nirmala UI"/>
          <w:sz w:val="24"/>
          <w:szCs w:val="24"/>
          <w:lang w:val="en-IE"/>
        </w:rPr>
        <w:t>അവസ്ഥയെ</w:t>
      </w:r>
      <w:r w:rsidRPr="00C208C9">
        <w:rPr>
          <w:sz w:val="24"/>
          <w:szCs w:val="24"/>
          <w:lang w:val="en-IE"/>
        </w:rPr>
        <w:t xml:space="preserve"> </w:t>
      </w:r>
      <w:r w:rsidRPr="00C208C9">
        <w:rPr>
          <w:rFonts w:ascii="Nirmala UI" w:hAnsi="Nirmala UI" w:cs="Nirmala UI"/>
          <w:sz w:val="24"/>
          <w:szCs w:val="24"/>
          <w:lang w:val="en-IE"/>
        </w:rPr>
        <w:t>സൂചിപ്പിക്കുന്നു</w:t>
      </w:r>
      <w:r w:rsidRPr="00C208C9">
        <w:rPr>
          <w:sz w:val="24"/>
          <w:szCs w:val="24"/>
          <w:lang w:val="en-IE"/>
        </w:rPr>
        <w:t xml:space="preserve">. </w:t>
      </w:r>
      <w:r w:rsidRPr="00C208C9">
        <w:rPr>
          <w:rFonts w:ascii="Nirmala UI" w:hAnsi="Nirmala UI" w:cs="Nirmala UI"/>
          <w:sz w:val="24"/>
          <w:szCs w:val="24"/>
          <w:lang w:val="en-IE"/>
        </w:rPr>
        <w:t>ജനനേന്ദ്രിയങ്ങൾ</w:t>
      </w:r>
      <w:r w:rsidRPr="00C208C9">
        <w:rPr>
          <w:sz w:val="24"/>
          <w:szCs w:val="24"/>
          <w:lang w:val="en-IE"/>
        </w:rPr>
        <w:t xml:space="preserve">, </w:t>
      </w:r>
      <w:r w:rsidRPr="00C208C9">
        <w:rPr>
          <w:rFonts w:ascii="Nirmala UI" w:hAnsi="Nirmala UI" w:cs="Nirmala UI"/>
          <w:sz w:val="24"/>
          <w:szCs w:val="24"/>
          <w:lang w:val="en-IE"/>
        </w:rPr>
        <w:t>ക്രോമസോമുകൾ</w:t>
      </w:r>
      <w:r w:rsidRPr="00C208C9">
        <w:rPr>
          <w:sz w:val="24"/>
          <w:szCs w:val="24"/>
          <w:lang w:val="en-IE"/>
        </w:rPr>
        <w:t xml:space="preserve"> (XX-</w:t>
      </w:r>
      <w:r w:rsidRPr="00C208C9">
        <w:rPr>
          <w:rFonts w:ascii="Nirmala UI" w:hAnsi="Nirmala UI" w:cs="Nirmala UI"/>
          <w:sz w:val="24"/>
          <w:szCs w:val="24"/>
          <w:lang w:val="en-IE"/>
        </w:rPr>
        <w:t>സ്ത്രീ</w:t>
      </w:r>
      <w:r w:rsidRPr="00C208C9">
        <w:rPr>
          <w:sz w:val="24"/>
          <w:szCs w:val="24"/>
          <w:lang w:val="en-IE"/>
        </w:rPr>
        <w:t>, XY-</w:t>
      </w:r>
      <w:r w:rsidRPr="00C208C9">
        <w:rPr>
          <w:rFonts w:ascii="Nirmala UI" w:hAnsi="Nirmala UI" w:cs="Nirmala UI"/>
          <w:sz w:val="24"/>
          <w:szCs w:val="24"/>
          <w:lang w:val="en-IE"/>
        </w:rPr>
        <w:t>പുരുഷൻ</w:t>
      </w:r>
      <w:r w:rsidRPr="00C208C9">
        <w:rPr>
          <w:sz w:val="24"/>
          <w:szCs w:val="24"/>
          <w:lang w:val="en-IE"/>
        </w:rPr>
        <w:t xml:space="preserve">), </w:t>
      </w:r>
      <w:r w:rsidRPr="00C208C9">
        <w:rPr>
          <w:rFonts w:ascii="Nirmala UI" w:hAnsi="Nirmala UI" w:cs="Nirmala UI"/>
          <w:sz w:val="24"/>
          <w:szCs w:val="24"/>
          <w:lang w:val="en-IE"/>
        </w:rPr>
        <w:t>ഹോർമോണുകൾ</w:t>
      </w:r>
      <w:r w:rsidRPr="00C208C9">
        <w:rPr>
          <w:sz w:val="24"/>
          <w:szCs w:val="24"/>
          <w:lang w:val="en-IE"/>
        </w:rPr>
        <w:t xml:space="preserve"> </w:t>
      </w:r>
      <w:r w:rsidRPr="00C208C9">
        <w:rPr>
          <w:rFonts w:ascii="Nirmala UI" w:hAnsi="Nirmala UI" w:cs="Nirmala UI"/>
          <w:sz w:val="24"/>
          <w:szCs w:val="24"/>
          <w:lang w:val="en-IE"/>
        </w:rPr>
        <w:t>എന്നിവയുടെ</w:t>
      </w:r>
      <w:r w:rsidRPr="00C208C9">
        <w:rPr>
          <w:sz w:val="24"/>
          <w:szCs w:val="24"/>
          <w:lang w:val="en-IE"/>
        </w:rPr>
        <w:t xml:space="preserve"> </w:t>
      </w:r>
      <w:r w:rsidRPr="00C208C9">
        <w:rPr>
          <w:rFonts w:ascii="Nirmala UI" w:hAnsi="Nirmala UI" w:cs="Nirmala UI"/>
          <w:sz w:val="24"/>
          <w:szCs w:val="24"/>
          <w:lang w:val="en-IE"/>
        </w:rPr>
        <w:t>അടിസ്ഥാനത്തിൽ</w:t>
      </w:r>
      <w:r w:rsidRPr="00C208C9">
        <w:rPr>
          <w:sz w:val="24"/>
          <w:szCs w:val="24"/>
          <w:lang w:val="en-IE"/>
        </w:rPr>
        <w:t xml:space="preserve"> </w:t>
      </w:r>
      <w:r w:rsidRPr="00C208C9">
        <w:rPr>
          <w:rFonts w:ascii="Nirmala UI" w:hAnsi="Nirmala UI" w:cs="Nirmala UI"/>
          <w:sz w:val="24"/>
          <w:szCs w:val="24"/>
          <w:lang w:val="en-IE"/>
        </w:rPr>
        <w:t>സാധാരണയായി</w:t>
      </w:r>
      <w:r w:rsidRPr="00C208C9">
        <w:rPr>
          <w:sz w:val="24"/>
          <w:szCs w:val="24"/>
          <w:lang w:val="en-IE"/>
        </w:rPr>
        <w:t xml:space="preserve"> </w:t>
      </w:r>
      <w:r w:rsidRPr="00C208C9">
        <w:rPr>
          <w:rFonts w:ascii="Nirmala UI" w:hAnsi="Nirmala UI" w:cs="Nirmala UI"/>
          <w:sz w:val="24"/>
          <w:szCs w:val="24"/>
          <w:lang w:val="en-IE"/>
        </w:rPr>
        <w:t>സ്ത്രീ</w:t>
      </w:r>
      <w:r w:rsidRPr="00C208C9">
        <w:rPr>
          <w:sz w:val="24"/>
          <w:szCs w:val="24"/>
          <w:lang w:val="en-IE"/>
        </w:rPr>
        <w:t xml:space="preserve">, </w:t>
      </w:r>
      <w:r w:rsidRPr="00C208C9">
        <w:rPr>
          <w:rFonts w:ascii="Nirmala UI" w:hAnsi="Nirmala UI" w:cs="Nirmala UI"/>
          <w:sz w:val="24"/>
          <w:szCs w:val="24"/>
          <w:lang w:val="en-IE"/>
        </w:rPr>
        <w:t>പുരുഷൻ</w:t>
      </w:r>
      <w:r w:rsidRPr="00C208C9">
        <w:rPr>
          <w:sz w:val="24"/>
          <w:szCs w:val="24"/>
          <w:lang w:val="en-IE"/>
        </w:rPr>
        <w:t xml:space="preserve"> </w:t>
      </w:r>
      <w:r w:rsidRPr="00C208C9">
        <w:rPr>
          <w:rFonts w:ascii="Nirmala UI" w:hAnsi="Nirmala UI" w:cs="Nirmala UI"/>
          <w:sz w:val="24"/>
          <w:szCs w:val="24"/>
          <w:lang w:val="en-IE"/>
        </w:rPr>
        <w:t>എന്നിങ്ങനെ</w:t>
      </w:r>
      <w:r w:rsidRPr="00C208C9">
        <w:rPr>
          <w:sz w:val="24"/>
          <w:szCs w:val="24"/>
          <w:lang w:val="en-IE"/>
        </w:rPr>
        <w:t xml:space="preserve"> </w:t>
      </w:r>
      <w:r w:rsidRPr="00C208C9">
        <w:rPr>
          <w:rFonts w:ascii="Nirmala UI" w:hAnsi="Nirmala UI" w:cs="Nirmala UI"/>
          <w:sz w:val="24"/>
          <w:szCs w:val="24"/>
          <w:lang w:val="en-IE"/>
        </w:rPr>
        <w:t>തരംതിരിക്കുന്നു</w:t>
      </w:r>
      <w:r w:rsidRPr="00C208C9">
        <w:rPr>
          <w:sz w:val="24"/>
          <w:szCs w:val="24"/>
          <w:lang w:val="en-IE"/>
        </w:rPr>
        <w:t xml:space="preserve">. </w:t>
      </w:r>
      <w:r w:rsidRPr="00C208C9">
        <w:rPr>
          <w:rFonts w:ascii="Nirmala UI" w:hAnsi="Nirmala UI" w:cs="Nirmala UI"/>
          <w:sz w:val="24"/>
          <w:szCs w:val="24"/>
          <w:lang w:val="en-IE"/>
        </w:rPr>
        <w:t>ചില</w:t>
      </w:r>
      <w:r w:rsidRPr="00C208C9">
        <w:rPr>
          <w:sz w:val="24"/>
          <w:szCs w:val="24"/>
          <w:lang w:val="en-IE"/>
        </w:rPr>
        <w:t xml:space="preserve"> </w:t>
      </w:r>
      <w:r w:rsidRPr="00C208C9">
        <w:rPr>
          <w:rFonts w:ascii="Nirmala UI" w:hAnsi="Nirmala UI" w:cs="Nirmala UI"/>
          <w:sz w:val="24"/>
          <w:szCs w:val="24"/>
          <w:lang w:val="en-IE"/>
        </w:rPr>
        <w:t>വ്യക്തികൾ</w:t>
      </w:r>
      <w:r w:rsidRPr="00C208C9">
        <w:rPr>
          <w:sz w:val="24"/>
          <w:szCs w:val="24"/>
          <w:lang w:val="en-IE"/>
        </w:rPr>
        <w:t xml:space="preserve"> </w:t>
      </w:r>
      <w:r w:rsidRPr="00C208C9">
        <w:rPr>
          <w:rFonts w:ascii="Nirmala UI" w:hAnsi="Nirmala UI" w:cs="Nirmala UI"/>
          <w:sz w:val="24"/>
          <w:szCs w:val="24"/>
          <w:lang w:val="en-IE"/>
        </w:rPr>
        <w:t>ശാരീരികമായി</w:t>
      </w:r>
      <w:r w:rsidRPr="00C208C9">
        <w:rPr>
          <w:sz w:val="24"/>
          <w:szCs w:val="24"/>
          <w:lang w:val="en-IE"/>
        </w:rPr>
        <w:t xml:space="preserve"> </w:t>
      </w:r>
      <w:r w:rsidRPr="00C208C9">
        <w:rPr>
          <w:rFonts w:ascii="Nirmala UI" w:hAnsi="Nirmala UI" w:cs="Nirmala UI"/>
          <w:sz w:val="24"/>
          <w:szCs w:val="24"/>
          <w:lang w:val="en-IE"/>
        </w:rPr>
        <w:t>ഈ</w:t>
      </w:r>
      <w:r w:rsidRPr="00C208C9">
        <w:rPr>
          <w:sz w:val="24"/>
          <w:szCs w:val="24"/>
          <w:lang w:val="en-IE"/>
        </w:rPr>
        <w:t xml:space="preserve"> </w:t>
      </w:r>
      <w:r w:rsidRPr="00C208C9">
        <w:rPr>
          <w:rFonts w:ascii="Nirmala UI" w:hAnsi="Nirmala UI" w:cs="Nirmala UI"/>
          <w:sz w:val="24"/>
          <w:szCs w:val="24"/>
          <w:lang w:val="en-IE"/>
        </w:rPr>
        <w:t>രണ്ട്</w:t>
      </w:r>
      <w:r w:rsidRPr="00C208C9">
        <w:rPr>
          <w:sz w:val="24"/>
          <w:szCs w:val="24"/>
          <w:lang w:val="en-IE"/>
        </w:rPr>
        <w:t xml:space="preserve"> </w:t>
      </w:r>
      <w:r w:rsidRPr="00C208C9">
        <w:rPr>
          <w:rFonts w:ascii="Nirmala UI" w:hAnsi="Nirmala UI" w:cs="Nirmala UI"/>
          <w:sz w:val="24"/>
          <w:szCs w:val="24"/>
          <w:lang w:val="en-IE"/>
        </w:rPr>
        <w:t>വിഭാഗങ്ങളിലും</w:t>
      </w:r>
      <w:r w:rsidRPr="00C208C9">
        <w:rPr>
          <w:sz w:val="24"/>
          <w:szCs w:val="24"/>
          <w:lang w:val="en-IE"/>
        </w:rPr>
        <w:t xml:space="preserve"> </w:t>
      </w:r>
      <w:r w:rsidRPr="00C208C9">
        <w:rPr>
          <w:rFonts w:ascii="Nirmala UI" w:hAnsi="Nirmala UI" w:cs="Nirmala UI"/>
          <w:sz w:val="24"/>
          <w:szCs w:val="24"/>
          <w:lang w:val="en-IE"/>
        </w:rPr>
        <w:t>പെടാത്ത</w:t>
      </w:r>
      <w:r w:rsidRPr="00C208C9">
        <w:rPr>
          <w:sz w:val="24"/>
          <w:szCs w:val="24"/>
          <w:lang w:val="en-IE"/>
        </w:rPr>
        <w:t xml:space="preserve"> </w:t>
      </w:r>
      <w:r w:rsidRPr="00C208C9">
        <w:rPr>
          <w:rFonts w:ascii="Nirmala UI" w:hAnsi="Nirmala UI" w:cs="Nirmala UI"/>
          <w:sz w:val="24"/>
          <w:szCs w:val="24"/>
          <w:lang w:val="en-IE"/>
        </w:rPr>
        <w:lastRenderedPageBreak/>
        <w:t>സവിശേഷതകളോടെ</w:t>
      </w:r>
      <w:r w:rsidRPr="00C208C9">
        <w:rPr>
          <w:sz w:val="24"/>
          <w:szCs w:val="24"/>
          <w:lang w:val="en-IE"/>
        </w:rPr>
        <w:t xml:space="preserve"> </w:t>
      </w:r>
      <w:r w:rsidRPr="00C208C9">
        <w:rPr>
          <w:rFonts w:ascii="Nirmala UI" w:hAnsi="Nirmala UI" w:cs="Nirmala UI"/>
          <w:sz w:val="24"/>
          <w:szCs w:val="24"/>
          <w:lang w:val="en-IE"/>
        </w:rPr>
        <w:t>ജനിക്കാം</w:t>
      </w:r>
      <w:r w:rsidRPr="00C208C9">
        <w:rPr>
          <w:sz w:val="24"/>
          <w:szCs w:val="24"/>
          <w:lang w:val="en-IE"/>
        </w:rPr>
        <w:t xml:space="preserve"> (Intersex).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പ്രകൃതിപരമായ</w:t>
      </w:r>
      <w:r w:rsidRPr="00C208C9">
        <w:rPr>
          <w:sz w:val="24"/>
          <w:szCs w:val="24"/>
          <w:lang w:val="en-IE"/>
        </w:rPr>
        <w:t xml:space="preserve"> </w:t>
      </w:r>
      <w:r w:rsidRPr="00C208C9">
        <w:rPr>
          <w:rFonts w:ascii="Nirmala UI" w:hAnsi="Nirmala UI" w:cs="Nirmala UI"/>
          <w:sz w:val="24"/>
          <w:szCs w:val="24"/>
          <w:lang w:val="en-IE"/>
        </w:rPr>
        <w:t>ശാരീരികാവസ്ഥയാണ്</w:t>
      </w:r>
      <w:r w:rsidRPr="00C208C9">
        <w:rPr>
          <w:sz w:val="24"/>
          <w:szCs w:val="24"/>
          <w:lang w:val="en-IE"/>
        </w:rPr>
        <w:t>.</w:t>
      </w:r>
    </w:p>
    <w:p w14:paraId="468489AD" w14:textId="77777777" w:rsidR="00C208C9" w:rsidRPr="00C208C9" w:rsidRDefault="00C208C9" w:rsidP="00C208C9">
      <w:pPr>
        <w:numPr>
          <w:ilvl w:val="0"/>
          <w:numId w:val="36"/>
        </w:numPr>
        <w:rPr>
          <w:sz w:val="24"/>
          <w:szCs w:val="24"/>
          <w:lang w:val="en-IE"/>
        </w:rPr>
      </w:pPr>
      <w:r w:rsidRPr="00C208C9">
        <w:rPr>
          <w:rFonts w:ascii="Nirmala UI" w:hAnsi="Nirmala UI" w:cs="Nirmala UI"/>
          <w:b/>
          <w:bCs/>
          <w:sz w:val="24"/>
          <w:szCs w:val="24"/>
          <w:lang w:val="en-IE"/>
        </w:rPr>
        <w:t>ലിംഗപദവി</w:t>
      </w:r>
      <w:r w:rsidRPr="00C208C9">
        <w:rPr>
          <w:b/>
          <w:bCs/>
          <w:sz w:val="24"/>
          <w:szCs w:val="24"/>
          <w:lang w:val="en-IE"/>
        </w:rPr>
        <w:t xml:space="preserve"> (Gender):</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സാമൂഹികവും</w:t>
      </w:r>
      <w:r w:rsidRPr="00C208C9">
        <w:rPr>
          <w:sz w:val="24"/>
          <w:szCs w:val="24"/>
          <w:lang w:val="en-IE"/>
        </w:rPr>
        <w:t xml:space="preserve"> </w:t>
      </w:r>
      <w:r w:rsidRPr="00C208C9">
        <w:rPr>
          <w:rFonts w:ascii="Nirmala UI" w:hAnsi="Nirmala UI" w:cs="Nirmala UI"/>
          <w:sz w:val="24"/>
          <w:szCs w:val="24"/>
          <w:lang w:val="en-IE"/>
        </w:rPr>
        <w:t>സാംസ്കാരികവുമായി</w:t>
      </w:r>
      <w:r w:rsidRPr="00C208C9">
        <w:rPr>
          <w:sz w:val="24"/>
          <w:szCs w:val="24"/>
          <w:lang w:val="en-IE"/>
        </w:rPr>
        <w:t xml:space="preserve"> </w:t>
      </w:r>
      <w:r w:rsidRPr="00C208C9">
        <w:rPr>
          <w:rFonts w:ascii="Nirmala UI" w:hAnsi="Nirmala UI" w:cs="Nirmala UI"/>
          <w:sz w:val="24"/>
          <w:szCs w:val="24"/>
          <w:lang w:val="en-IE"/>
        </w:rPr>
        <w:t>രൂപപ്പെടുന്ന</w:t>
      </w:r>
      <w:r w:rsidRPr="00C208C9">
        <w:rPr>
          <w:sz w:val="24"/>
          <w:szCs w:val="24"/>
          <w:lang w:val="en-IE"/>
        </w:rPr>
        <w:t xml:space="preserve"> </w:t>
      </w:r>
      <w:r w:rsidRPr="00C208C9">
        <w:rPr>
          <w:rFonts w:ascii="Nirmala UI" w:hAnsi="Nirmala UI" w:cs="Nirmala UI"/>
          <w:sz w:val="24"/>
          <w:szCs w:val="24"/>
          <w:lang w:val="en-IE"/>
        </w:rPr>
        <w:t>ഒന്നാണ്</w:t>
      </w:r>
      <w:r w:rsidRPr="00C208C9">
        <w:rPr>
          <w:sz w:val="24"/>
          <w:szCs w:val="24"/>
          <w:lang w:val="en-IE"/>
        </w:rPr>
        <w:t xml:space="preserve"> (Socially and culturally constructed).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പ്രത്യേക</w:t>
      </w:r>
      <w:r w:rsidRPr="00C208C9">
        <w:rPr>
          <w:sz w:val="24"/>
          <w:szCs w:val="24"/>
          <w:lang w:val="en-IE"/>
        </w:rPr>
        <w:t xml:space="preserve"> </w:t>
      </w:r>
      <w:r w:rsidRPr="00C208C9">
        <w:rPr>
          <w:rFonts w:ascii="Nirmala UI" w:hAnsi="Nirmala UI" w:cs="Nirmala UI"/>
          <w:sz w:val="24"/>
          <w:szCs w:val="24"/>
          <w:lang w:val="en-IE"/>
        </w:rPr>
        <w:t>സമൂഹത്തിൽ</w:t>
      </w:r>
      <w:r w:rsidRPr="00C208C9">
        <w:rPr>
          <w:sz w:val="24"/>
          <w:szCs w:val="24"/>
          <w:lang w:val="en-IE"/>
        </w:rPr>
        <w:t xml:space="preserve"> </w:t>
      </w:r>
      <w:r w:rsidRPr="00C208C9">
        <w:rPr>
          <w:rFonts w:ascii="Nirmala UI" w:hAnsi="Nirmala UI" w:cs="Nirmala UI"/>
          <w:sz w:val="24"/>
          <w:szCs w:val="24"/>
          <w:lang w:val="en-IE"/>
        </w:rPr>
        <w:t>സ്ത്രീകൾക്കും</w:t>
      </w:r>
      <w:r w:rsidRPr="00C208C9">
        <w:rPr>
          <w:sz w:val="24"/>
          <w:szCs w:val="24"/>
          <w:lang w:val="en-IE"/>
        </w:rPr>
        <w:t xml:space="preserve"> </w:t>
      </w:r>
      <w:r w:rsidRPr="00C208C9">
        <w:rPr>
          <w:rFonts w:ascii="Nirmala UI" w:hAnsi="Nirmala UI" w:cs="Nirmala UI"/>
          <w:sz w:val="24"/>
          <w:szCs w:val="24"/>
          <w:lang w:val="en-IE"/>
        </w:rPr>
        <w:t>പുരുഷന്മാർക്കും</w:t>
      </w:r>
      <w:r w:rsidRPr="00C208C9">
        <w:rPr>
          <w:sz w:val="24"/>
          <w:szCs w:val="24"/>
          <w:lang w:val="en-IE"/>
        </w:rPr>
        <w:t xml:space="preserve"> </w:t>
      </w:r>
      <w:r w:rsidRPr="00C208C9">
        <w:rPr>
          <w:rFonts w:ascii="Nirmala UI" w:hAnsi="Nirmala UI" w:cs="Nirmala UI"/>
          <w:sz w:val="24"/>
          <w:szCs w:val="24"/>
          <w:lang w:val="en-IE"/>
        </w:rPr>
        <w:t>ട്രാൻസ്ജെൻഡർ</w:t>
      </w:r>
      <w:r w:rsidRPr="00C208C9">
        <w:rPr>
          <w:sz w:val="24"/>
          <w:szCs w:val="24"/>
          <w:lang w:val="en-IE"/>
        </w:rPr>
        <w:t xml:space="preserve"> </w:t>
      </w:r>
      <w:r w:rsidRPr="00C208C9">
        <w:rPr>
          <w:rFonts w:ascii="Nirmala UI" w:hAnsi="Nirmala UI" w:cs="Nirmala UI"/>
          <w:sz w:val="24"/>
          <w:szCs w:val="24"/>
          <w:lang w:val="en-IE"/>
        </w:rPr>
        <w:t>വ്യക്തികൾക്കും</w:t>
      </w:r>
      <w:r w:rsidRPr="00C208C9">
        <w:rPr>
          <w:sz w:val="24"/>
          <w:szCs w:val="24"/>
          <w:lang w:val="en-IE"/>
        </w:rPr>
        <w:t xml:space="preserve"> </w:t>
      </w:r>
      <w:r w:rsidRPr="00C208C9">
        <w:rPr>
          <w:rFonts w:ascii="Nirmala UI" w:hAnsi="Nirmala UI" w:cs="Nirmala UI"/>
          <w:sz w:val="24"/>
          <w:szCs w:val="24"/>
          <w:lang w:val="en-IE"/>
        </w:rPr>
        <w:t>സമൂഹം</w:t>
      </w:r>
      <w:r w:rsidRPr="00C208C9">
        <w:rPr>
          <w:sz w:val="24"/>
          <w:szCs w:val="24"/>
          <w:lang w:val="en-IE"/>
        </w:rPr>
        <w:t xml:space="preserve"> </w:t>
      </w:r>
      <w:r w:rsidRPr="00C208C9">
        <w:rPr>
          <w:rFonts w:ascii="Nirmala UI" w:hAnsi="Nirmala UI" w:cs="Nirmala UI"/>
          <w:sz w:val="24"/>
          <w:szCs w:val="24"/>
          <w:lang w:val="en-IE"/>
        </w:rPr>
        <w:t>കൽപ്പിച്ചു</w:t>
      </w:r>
      <w:r w:rsidRPr="00C208C9">
        <w:rPr>
          <w:sz w:val="24"/>
          <w:szCs w:val="24"/>
          <w:lang w:val="en-IE"/>
        </w:rPr>
        <w:t xml:space="preserve"> </w:t>
      </w:r>
      <w:r w:rsidRPr="00C208C9">
        <w:rPr>
          <w:rFonts w:ascii="Nirmala UI" w:hAnsi="Nirmala UI" w:cs="Nirmala UI"/>
          <w:sz w:val="24"/>
          <w:szCs w:val="24"/>
          <w:lang w:val="en-IE"/>
        </w:rPr>
        <w:t>നൽകുന്ന</w:t>
      </w:r>
      <w:r w:rsidRPr="00C208C9">
        <w:rPr>
          <w:sz w:val="24"/>
          <w:szCs w:val="24"/>
          <w:lang w:val="en-IE"/>
        </w:rPr>
        <w:t xml:space="preserve"> </w:t>
      </w:r>
      <w:r w:rsidRPr="00C208C9">
        <w:rPr>
          <w:rFonts w:ascii="Nirmala UI" w:hAnsi="Nirmala UI" w:cs="Nirmala UI"/>
          <w:sz w:val="24"/>
          <w:szCs w:val="24"/>
          <w:lang w:val="en-IE"/>
        </w:rPr>
        <w:t>റോളുകൾ</w:t>
      </w:r>
      <w:r w:rsidRPr="00C208C9">
        <w:rPr>
          <w:sz w:val="24"/>
          <w:szCs w:val="24"/>
          <w:lang w:val="en-IE"/>
        </w:rPr>
        <w:t xml:space="preserve">, </w:t>
      </w:r>
      <w:r w:rsidRPr="00C208C9">
        <w:rPr>
          <w:rFonts w:ascii="Nirmala UI" w:hAnsi="Nirmala UI" w:cs="Nirmala UI"/>
          <w:sz w:val="24"/>
          <w:szCs w:val="24"/>
          <w:lang w:val="en-IE"/>
        </w:rPr>
        <w:t>പെരുമാറ്റരീതികൾ</w:t>
      </w:r>
      <w:r w:rsidRPr="00C208C9">
        <w:rPr>
          <w:sz w:val="24"/>
          <w:szCs w:val="24"/>
          <w:lang w:val="en-IE"/>
        </w:rPr>
        <w:t xml:space="preserve">, </w:t>
      </w:r>
      <w:r w:rsidRPr="00C208C9">
        <w:rPr>
          <w:rFonts w:ascii="Nirmala UI" w:hAnsi="Nirmala UI" w:cs="Nirmala UI"/>
          <w:sz w:val="24"/>
          <w:szCs w:val="24"/>
          <w:lang w:val="en-IE"/>
        </w:rPr>
        <w:t>പ്രതീക്ഷകൾ</w:t>
      </w:r>
      <w:r w:rsidRPr="00C208C9">
        <w:rPr>
          <w:sz w:val="24"/>
          <w:szCs w:val="24"/>
          <w:lang w:val="en-IE"/>
        </w:rPr>
        <w:t xml:space="preserve">, </w:t>
      </w:r>
      <w:r w:rsidRPr="00C208C9">
        <w:rPr>
          <w:rFonts w:ascii="Nirmala UI" w:hAnsi="Nirmala UI" w:cs="Nirmala UI"/>
          <w:sz w:val="24"/>
          <w:szCs w:val="24"/>
          <w:lang w:val="en-IE"/>
        </w:rPr>
        <w:t>വസ്ത്രധാരണ</w:t>
      </w:r>
      <w:r w:rsidRPr="00C208C9">
        <w:rPr>
          <w:sz w:val="24"/>
          <w:szCs w:val="24"/>
          <w:lang w:val="en-IE"/>
        </w:rPr>
        <w:t xml:space="preserve"> </w:t>
      </w:r>
      <w:r w:rsidRPr="00C208C9">
        <w:rPr>
          <w:rFonts w:ascii="Nirmala UI" w:hAnsi="Nirmala UI" w:cs="Nirmala UI"/>
          <w:sz w:val="24"/>
          <w:szCs w:val="24"/>
          <w:lang w:val="en-IE"/>
        </w:rPr>
        <w:t>രീതികൾ</w:t>
      </w:r>
      <w:r w:rsidRPr="00C208C9">
        <w:rPr>
          <w:sz w:val="24"/>
          <w:szCs w:val="24"/>
          <w:lang w:val="en-IE"/>
        </w:rPr>
        <w:t xml:space="preserve">, </w:t>
      </w:r>
      <w:r w:rsidRPr="00C208C9">
        <w:rPr>
          <w:rFonts w:ascii="Nirmala UI" w:hAnsi="Nirmala UI" w:cs="Nirmala UI"/>
          <w:sz w:val="24"/>
          <w:szCs w:val="24"/>
          <w:lang w:val="en-IE"/>
        </w:rPr>
        <w:t>തൊഴിൽ</w:t>
      </w:r>
      <w:r w:rsidRPr="00C208C9">
        <w:rPr>
          <w:sz w:val="24"/>
          <w:szCs w:val="24"/>
          <w:lang w:val="en-IE"/>
        </w:rPr>
        <w:t xml:space="preserve"> </w:t>
      </w:r>
      <w:r w:rsidRPr="00C208C9">
        <w:rPr>
          <w:rFonts w:ascii="Nirmala UI" w:hAnsi="Nirmala UI" w:cs="Nirmala UI"/>
          <w:sz w:val="24"/>
          <w:szCs w:val="24"/>
          <w:lang w:val="en-IE"/>
        </w:rPr>
        <w:t>വിഭജനം</w:t>
      </w:r>
      <w:r w:rsidRPr="00C208C9">
        <w:rPr>
          <w:sz w:val="24"/>
          <w:szCs w:val="24"/>
          <w:lang w:val="en-IE"/>
        </w:rPr>
        <w:t xml:space="preserve"> </w:t>
      </w:r>
      <w:r w:rsidRPr="00C208C9">
        <w:rPr>
          <w:rFonts w:ascii="Nirmala UI" w:hAnsi="Nirmala UI" w:cs="Nirmala UI"/>
          <w:sz w:val="24"/>
          <w:szCs w:val="24"/>
          <w:lang w:val="en-IE"/>
        </w:rPr>
        <w:t>എന്നിവയെല്ലാം</w:t>
      </w:r>
      <w:r w:rsidRPr="00C208C9">
        <w:rPr>
          <w:sz w:val="24"/>
          <w:szCs w:val="24"/>
          <w:lang w:val="en-IE"/>
        </w:rPr>
        <w:t xml:space="preserve"> </w:t>
      </w:r>
      <w:r w:rsidRPr="00C208C9">
        <w:rPr>
          <w:rFonts w:ascii="Nirmala UI" w:hAnsi="Nirmala UI" w:cs="Nirmala UI"/>
          <w:sz w:val="24"/>
          <w:szCs w:val="24"/>
          <w:lang w:val="en-IE"/>
        </w:rPr>
        <w:t>ലിംഗപദവിയുമായി</w:t>
      </w:r>
      <w:r w:rsidRPr="00C208C9">
        <w:rPr>
          <w:sz w:val="24"/>
          <w:szCs w:val="24"/>
          <w:lang w:val="en-IE"/>
        </w:rPr>
        <w:t xml:space="preserve"> </w:t>
      </w:r>
      <w:r w:rsidRPr="00C208C9">
        <w:rPr>
          <w:rFonts w:ascii="Nirmala UI" w:hAnsi="Nirmala UI" w:cs="Nirmala UI"/>
          <w:sz w:val="24"/>
          <w:szCs w:val="24"/>
          <w:lang w:val="en-IE"/>
        </w:rPr>
        <w:t>ബന്ധപ്പെട്ടിരിക്കുന്നു</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വ്യക്തിയുടെ</w:t>
      </w:r>
      <w:r w:rsidRPr="00C208C9">
        <w:rPr>
          <w:sz w:val="24"/>
          <w:szCs w:val="24"/>
          <w:lang w:val="en-IE"/>
        </w:rPr>
        <w:t xml:space="preserve"> </w:t>
      </w:r>
      <w:r w:rsidRPr="00C208C9">
        <w:rPr>
          <w:rFonts w:ascii="Nirmala UI" w:hAnsi="Nirmala UI" w:cs="Nirmala UI"/>
          <w:sz w:val="24"/>
          <w:szCs w:val="24"/>
          <w:lang w:val="en-IE"/>
        </w:rPr>
        <w:t>സ്വയം</w:t>
      </w:r>
      <w:r w:rsidRPr="00C208C9">
        <w:rPr>
          <w:sz w:val="24"/>
          <w:szCs w:val="24"/>
          <w:lang w:val="en-IE"/>
        </w:rPr>
        <w:t xml:space="preserve"> </w:t>
      </w:r>
      <w:r w:rsidRPr="00C208C9">
        <w:rPr>
          <w:rFonts w:ascii="Nirmala UI" w:hAnsi="Nirmala UI" w:cs="Nirmala UI"/>
          <w:sz w:val="24"/>
          <w:szCs w:val="24"/>
          <w:lang w:val="en-IE"/>
        </w:rPr>
        <w:t>തിരിച്ചറിവിനെയും</w:t>
      </w:r>
      <w:r w:rsidRPr="00C208C9">
        <w:rPr>
          <w:sz w:val="24"/>
          <w:szCs w:val="24"/>
          <w:lang w:val="en-IE"/>
        </w:rPr>
        <w:t xml:space="preserve"> (Gender Identity), </w:t>
      </w:r>
      <w:r w:rsidRPr="00C208C9">
        <w:rPr>
          <w:rFonts w:ascii="Nirmala UI" w:hAnsi="Nirmala UI" w:cs="Nirmala UI"/>
          <w:sz w:val="24"/>
          <w:szCs w:val="24"/>
          <w:lang w:val="en-IE"/>
        </w:rPr>
        <w:t>അവർ</w:t>
      </w:r>
      <w:r w:rsidRPr="00C208C9">
        <w:rPr>
          <w:sz w:val="24"/>
          <w:szCs w:val="24"/>
          <w:lang w:val="en-IE"/>
        </w:rPr>
        <w:t xml:space="preserve"> </w:t>
      </w:r>
      <w:r w:rsidRPr="00C208C9">
        <w:rPr>
          <w:rFonts w:ascii="Nirmala UI" w:hAnsi="Nirmala UI" w:cs="Nirmala UI"/>
          <w:sz w:val="24"/>
          <w:szCs w:val="24"/>
          <w:lang w:val="en-IE"/>
        </w:rPr>
        <w:t>അത്</w:t>
      </w:r>
      <w:r w:rsidRPr="00C208C9">
        <w:rPr>
          <w:sz w:val="24"/>
          <w:szCs w:val="24"/>
          <w:lang w:val="en-IE"/>
        </w:rPr>
        <w:t xml:space="preserve"> </w:t>
      </w:r>
      <w:r w:rsidRPr="00C208C9">
        <w:rPr>
          <w:rFonts w:ascii="Nirmala UI" w:hAnsi="Nirmala UI" w:cs="Nirmala UI"/>
          <w:sz w:val="24"/>
          <w:szCs w:val="24"/>
          <w:lang w:val="en-IE"/>
        </w:rPr>
        <w:t>എങ്ങനെ</w:t>
      </w:r>
      <w:r w:rsidRPr="00C208C9">
        <w:rPr>
          <w:sz w:val="24"/>
          <w:szCs w:val="24"/>
          <w:lang w:val="en-IE"/>
        </w:rPr>
        <w:t xml:space="preserve"> </w:t>
      </w:r>
      <w:r w:rsidRPr="00C208C9">
        <w:rPr>
          <w:rFonts w:ascii="Nirmala UI" w:hAnsi="Nirmala UI" w:cs="Nirmala UI"/>
          <w:sz w:val="24"/>
          <w:szCs w:val="24"/>
          <w:lang w:val="en-IE"/>
        </w:rPr>
        <w:t>പ്രകടിപ്പിക്കുന്നു</w:t>
      </w:r>
      <w:r w:rsidRPr="00C208C9">
        <w:rPr>
          <w:sz w:val="24"/>
          <w:szCs w:val="24"/>
          <w:lang w:val="en-IE"/>
        </w:rPr>
        <w:t xml:space="preserve"> </w:t>
      </w:r>
      <w:r w:rsidRPr="00C208C9">
        <w:rPr>
          <w:rFonts w:ascii="Nirmala UI" w:hAnsi="Nirmala UI" w:cs="Nirmala UI"/>
          <w:sz w:val="24"/>
          <w:szCs w:val="24"/>
          <w:lang w:val="en-IE"/>
        </w:rPr>
        <w:t>എന്നതിനെയും</w:t>
      </w:r>
      <w:r w:rsidRPr="00C208C9">
        <w:rPr>
          <w:sz w:val="24"/>
          <w:szCs w:val="24"/>
          <w:lang w:val="en-IE"/>
        </w:rPr>
        <w:t xml:space="preserve"> (Gender Expression) </w:t>
      </w:r>
      <w:r w:rsidRPr="00C208C9">
        <w:rPr>
          <w:rFonts w:ascii="Nirmala UI" w:hAnsi="Nirmala UI" w:cs="Nirmala UI"/>
          <w:sz w:val="24"/>
          <w:szCs w:val="24"/>
          <w:lang w:val="en-IE"/>
        </w:rPr>
        <w:t>ആശ്രയിച്ചിരിക്കുന്നു</w:t>
      </w:r>
      <w:r w:rsidRPr="00C208C9">
        <w:rPr>
          <w:sz w:val="24"/>
          <w:szCs w:val="24"/>
          <w:lang w:val="en-IE"/>
        </w:rPr>
        <w:t xml:space="preserve">. </w:t>
      </w:r>
      <w:r w:rsidRPr="00C208C9">
        <w:rPr>
          <w:rFonts w:ascii="Nirmala UI" w:hAnsi="Nirmala UI" w:cs="Nirmala UI"/>
          <w:sz w:val="24"/>
          <w:szCs w:val="24"/>
          <w:lang w:val="en-IE"/>
        </w:rPr>
        <w:t>പുരുഷൻ</w:t>
      </w:r>
      <w:r w:rsidRPr="00C208C9">
        <w:rPr>
          <w:sz w:val="24"/>
          <w:szCs w:val="24"/>
          <w:lang w:val="en-IE"/>
        </w:rPr>
        <w:t xml:space="preserve">, </w:t>
      </w:r>
      <w:r w:rsidRPr="00C208C9">
        <w:rPr>
          <w:rFonts w:ascii="Nirmala UI" w:hAnsi="Nirmala UI" w:cs="Nirmala UI"/>
          <w:sz w:val="24"/>
          <w:szCs w:val="24"/>
          <w:lang w:val="en-IE"/>
        </w:rPr>
        <w:t>സ്ത്രീ</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കൂടാതെ</w:t>
      </w:r>
      <w:r w:rsidRPr="00C208C9">
        <w:rPr>
          <w:sz w:val="24"/>
          <w:szCs w:val="24"/>
          <w:lang w:val="en-IE"/>
        </w:rPr>
        <w:t xml:space="preserve"> </w:t>
      </w:r>
      <w:r w:rsidRPr="00C208C9">
        <w:rPr>
          <w:rFonts w:ascii="Nirmala UI" w:hAnsi="Nirmala UI" w:cs="Nirmala UI"/>
          <w:sz w:val="24"/>
          <w:szCs w:val="24"/>
          <w:lang w:val="en-IE"/>
        </w:rPr>
        <w:t>ട്രാൻസ്ജെൻഡർ</w:t>
      </w:r>
      <w:r w:rsidRPr="00C208C9">
        <w:rPr>
          <w:sz w:val="24"/>
          <w:szCs w:val="24"/>
          <w:lang w:val="en-IE"/>
        </w:rPr>
        <w:t xml:space="preserve">, </w:t>
      </w:r>
      <w:r w:rsidRPr="00C208C9">
        <w:rPr>
          <w:rFonts w:ascii="Nirmala UI" w:hAnsi="Nirmala UI" w:cs="Nirmala UI"/>
          <w:sz w:val="24"/>
          <w:szCs w:val="24"/>
          <w:lang w:val="en-IE"/>
        </w:rPr>
        <w:t>ജെൻഡർ</w:t>
      </w:r>
      <w:r w:rsidRPr="00C208C9">
        <w:rPr>
          <w:sz w:val="24"/>
          <w:szCs w:val="24"/>
          <w:lang w:val="en-IE"/>
        </w:rPr>
        <w:t>-</w:t>
      </w:r>
      <w:r w:rsidRPr="00C208C9">
        <w:rPr>
          <w:rFonts w:ascii="Nirmala UI" w:hAnsi="Nirmala UI" w:cs="Nirmala UI"/>
          <w:sz w:val="24"/>
          <w:szCs w:val="24"/>
          <w:lang w:val="en-IE"/>
        </w:rPr>
        <w:t>ഫ്ലൂയിഡ്</w:t>
      </w:r>
      <w:r w:rsidRPr="00C208C9">
        <w:rPr>
          <w:sz w:val="24"/>
          <w:szCs w:val="24"/>
          <w:lang w:val="en-IE"/>
        </w:rPr>
        <w:t xml:space="preserve">, </w:t>
      </w:r>
      <w:r w:rsidRPr="00C208C9">
        <w:rPr>
          <w:rFonts w:ascii="Nirmala UI" w:hAnsi="Nirmala UI" w:cs="Nirmala UI"/>
          <w:sz w:val="24"/>
          <w:szCs w:val="24"/>
          <w:lang w:val="en-IE"/>
        </w:rPr>
        <w:t>നോൺ</w:t>
      </w:r>
      <w:r w:rsidRPr="00C208C9">
        <w:rPr>
          <w:sz w:val="24"/>
          <w:szCs w:val="24"/>
          <w:lang w:val="en-IE"/>
        </w:rPr>
        <w:t>-</w:t>
      </w:r>
      <w:r w:rsidRPr="00C208C9">
        <w:rPr>
          <w:rFonts w:ascii="Nirmala UI" w:hAnsi="Nirmala UI" w:cs="Nirmala UI"/>
          <w:sz w:val="24"/>
          <w:szCs w:val="24"/>
          <w:lang w:val="en-IE"/>
        </w:rPr>
        <w:t>ബൈനറി</w:t>
      </w:r>
      <w:r w:rsidRPr="00C208C9">
        <w:rPr>
          <w:sz w:val="24"/>
          <w:szCs w:val="24"/>
          <w:lang w:val="en-IE"/>
        </w:rPr>
        <w:t xml:space="preserve"> </w:t>
      </w:r>
      <w:r w:rsidRPr="00C208C9">
        <w:rPr>
          <w:rFonts w:ascii="Nirmala UI" w:hAnsi="Nirmala UI" w:cs="Nirmala UI"/>
          <w:sz w:val="24"/>
          <w:szCs w:val="24"/>
          <w:lang w:val="en-IE"/>
        </w:rPr>
        <w:t>തുടങ്ങിയ</w:t>
      </w:r>
      <w:r w:rsidRPr="00C208C9">
        <w:rPr>
          <w:sz w:val="24"/>
          <w:szCs w:val="24"/>
          <w:lang w:val="en-IE"/>
        </w:rPr>
        <w:t xml:space="preserve"> </w:t>
      </w:r>
      <w:r w:rsidRPr="00C208C9">
        <w:rPr>
          <w:rFonts w:ascii="Nirmala UI" w:hAnsi="Nirmala UI" w:cs="Nirmala UI"/>
          <w:sz w:val="24"/>
          <w:szCs w:val="24"/>
          <w:lang w:val="en-IE"/>
        </w:rPr>
        <w:t>നിരവധി</w:t>
      </w:r>
      <w:r w:rsidRPr="00C208C9">
        <w:rPr>
          <w:sz w:val="24"/>
          <w:szCs w:val="24"/>
          <w:lang w:val="en-IE"/>
        </w:rPr>
        <w:t xml:space="preserve"> </w:t>
      </w:r>
      <w:r w:rsidRPr="00C208C9">
        <w:rPr>
          <w:rFonts w:ascii="Nirmala UI" w:hAnsi="Nirmala UI" w:cs="Nirmala UI"/>
          <w:sz w:val="24"/>
          <w:szCs w:val="24"/>
          <w:lang w:val="en-IE"/>
        </w:rPr>
        <w:t>ലിംഗപദവികളുണ്ട്</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വ്യക്തിയുടെ</w:t>
      </w:r>
      <w:r w:rsidRPr="00C208C9">
        <w:rPr>
          <w:sz w:val="24"/>
          <w:szCs w:val="24"/>
          <w:lang w:val="en-IE"/>
        </w:rPr>
        <w:t xml:space="preserve"> </w:t>
      </w:r>
      <w:r w:rsidRPr="00C208C9">
        <w:rPr>
          <w:rFonts w:ascii="Nirmala UI" w:hAnsi="Nirmala UI" w:cs="Nirmala UI"/>
          <w:sz w:val="24"/>
          <w:szCs w:val="24"/>
          <w:lang w:val="en-IE"/>
        </w:rPr>
        <w:t>ലിംഗഭേദവും</w:t>
      </w:r>
      <w:r w:rsidRPr="00C208C9">
        <w:rPr>
          <w:sz w:val="24"/>
          <w:szCs w:val="24"/>
          <w:lang w:val="en-IE"/>
        </w:rPr>
        <w:t xml:space="preserve"> </w:t>
      </w:r>
      <w:r w:rsidRPr="00C208C9">
        <w:rPr>
          <w:rFonts w:ascii="Nirmala UI" w:hAnsi="Nirmala UI" w:cs="Nirmala UI"/>
          <w:sz w:val="24"/>
          <w:szCs w:val="24"/>
          <w:lang w:val="en-IE"/>
        </w:rPr>
        <w:t>ലിംഗപദവിയും</w:t>
      </w:r>
      <w:r w:rsidRPr="00C208C9">
        <w:rPr>
          <w:sz w:val="24"/>
          <w:szCs w:val="24"/>
          <w:lang w:val="en-IE"/>
        </w:rPr>
        <w:t xml:space="preserve"> </w:t>
      </w:r>
      <w:r w:rsidRPr="00C208C9">
        <w:rPr>
          <w:rFonts w:ascii="Nirmala UI" w:hAnsi="Nirmala UI" w:cs="Nirmala UI"/>
          <w:sz w:val="24"/>
          <w:szCs w:val="24"/>
          <w:lang w:val="en-IE"/>
        </w:rPr>
        <w:t>എപ്പോഴും</w:t>
      </w:r>
      <w:r w:rsidRPr="00C208C9">
        <w:rPr>
          <w:sz w:val="24"/>
          <w:szCs w:val="24"/>
          <w:lang w:val="en-IE"/>
        </w:rPr>
        <w:t xml:space="preserve"> </w:t>
      </w:r>
      <w:r w:rsidRPr="00C208C9">
        <w:rPr>
          <w:rFonts w:ascii="Nirmala UI" w:hAnsi="Nirmala UI" w:cs="Nirmala UI"/>
          <w:sz w:val="24"/>
          <w:szCs w:val="24"/>
          <w:lang w:val="en-IE"/>
        </w:rPr>
        <w:t>ഒന്നായിരിക്കണമെന്നില്ല</w:t>
      </w:r>
      <w:r w:rsidRPr="00C208C9">
        <w:rPr>
          <w:sz w:val="24"/>
          <w:szCs w:val="24"/>
          <w:lang w:val="en-IE"/>
        </w:rPr>
        <w:t xml:space="preserve"> (</w:t>
      </w:r>
      <w:r w:rsidRPr="00C208C9">
        <w:rPr>
          <w:rFonts w:ascii="Nirmala UI" w:hAnsi="Nirmala UI" w:cs="Nirmala UI"/>
          <w:sz w:val="24"/>
          <w:szCs w:val="24"/>
          <w:lang w:val="en-IE"/>
        </w:rPr>
        <w:t>ഉദാ</w:t>
      </w:r>
      <w:r w:rsidRPr="00C208C9">
        <w:rPr>
          <w:sz w:val="24"/>
          <w:szCs w:val="24"/>
          <w:lang w:val="en-IE"/>
        </w:rPr>
        <w:t xml:space="preserve">: </w:t>
      </w:r>
      <w:r w:rsidRPr="00C208C9">
        <w:rPr>
          <w:rFonts w:ascii="Nirmala UI" w:hAnsi="Nirmala UI" w:cs="Nirmala UI"/>
          <w:sz w:val="24"/>
          <w:szCs w:val="24"/>
          <w:lang w:val="en-IE"/>
        </w:rPr>
        <w:t>ട്രാൻസ്ജെൻഡർ</w:t>
      </w:r>
      <w:r w:rsidRPr="00C208C9">
        <w:rPr>
          <w:sz w:val="24"/>
          <w:szCs w:val="24"/>
          <w:lang w:val="en-IE"/>
        </w:rPr>
        <w:t xml:space="preserve"> </w:t>
      </w:r>
      <w:r w:rsidRPr="00C208C9">
        <w:rPr>
          <w:rFonts w:ascii="Nirmala UI" w:hAnsi="Nirmala UI" w:cs="Nirmala UI"/>
          <w:sz w:val="24"/>
          <w:szCs w:val="24"/>
          <w:lang w:val="en-IE"/>
        </w:rPr>
        <w:t>വ്യക്തികൾ</w:t>
      </w:r>
      <w:r w:rsidRPr="00C208C9">
        <w:rPr>
          <w:sz w:val="24"/>
          <w:szCs w:val="24"/>
          <w:lang w:val="en-IE"/>
        </w:rPr>
        <w:t>).</w:t>
      </w:r>
    </w:p>
    <w:p w14:paraId="65A27A3A" w14:textId="77777777" w:rsidR="00C208C9" w:rsidRPr="00C208C9" w:rsidRDefault="00C208C9" w:rsidP="00C208C9">
      <w:pPr>
        <w:rPr>
          <w:sz w:val="24"/>
          <w:szCs w:val="24"/>
          <w:lang w:val="en-IE"/>
        </w:rPr>
      </w:pPr>
      <w:r w:rsidRPr="00C208C9">
        <w:rPr>
          <w:b/>
          <w:bCs/>
          <w:sz w:val="24"/>
          <w:szCs w:val="24"/>
          <w:lang w:val="en-IE"/>
        </w:rPr>
        <w:t xml:space="preserve">2. </w:t>
      </w:r>
      <w:r w:rsidRPr="00C208C9">
        <w:rPr>
          <w:rFonts w:ascii="Nirmala UI" w:hAnsi="Nirmala UI" w:cs="Nirmala UI"/>
          <w:b/>
          <w:bCs/>
          <w:sz w:val="24"/>
          <w:szCs w:val="24"/>
          <w:lang w:val="en-IE"/>
        </w:rPr>
        <w:t>ലിംഗനീതി</w:t>
      </w:r>
      <w:r w:rsidRPr="00C208C9">
        <w:rPr>
          <w:b/>
          <w:bCs/>
          <w:sz w:val="24"/>
          <w:szCs w:val="24"/>
          <w:lang w:val="en-IE"/>
        </w:rPr>
        <w:t xml:space="preserve"> (Gender Justice)</w:t>
      </w:r>
    </w:p>
    <w:p w14:paraId="2537EEBF" w14:textId="77777777" w:rsidR="00C208C9" w:rsidRPr="00C208C9" w:rsidRDefault="00C208C9" w:rsidP="00C208C9">
      <w:pPr>
        <w:rPr>
          <w:sz w:val="24"/>
          <w:szCs w:val="24"/>
          <w:lang w:val="en-IE"/>
        </w:rPr>
      </w:pPr>
      <w:r w:rsidRPr="00C208C9">
        <w:rPr>
          <w:rFonts w:ascii="Nirmala UI" w:hAnsi="Nirmala UI" w:cs="Nirmala UI"/>
          <w:sz w:val="24"/>
          <w:szCs w:val="24"/>
          <w:lang w:val="en-IE"/>
        </w:rPr>
        <w:t>ലിംഗഭേദത്തിൻ്റെയോ</w:t>
      </w:r>
      <w:r w:rsidRPr="00C208C9">
        <w:rPr>
          <w:sz w:val="24"/>
          <w:szCs w:val="24"/>
          <w:lang w:val="en-IE"/>
        </w:rPr>
        <w:t xml:space="preserve"> </w:t>
      </w:r>
      <w:r w:rsidRPr="00C208C9">
        <w:rPr>
          <w:rFonts w:ascii="Nirmala UI" w:hAnsi="Nirmala UI" w:cs="Nirmala UI"/>
          <w:sz w:val="24"/>
          <w:szCs w:val="24"/>
          <w:lang w:val="en-IE"/>
        </w:rPr>
        <w:t>ലിംഗപദവിയുടെയോ</w:t>
      </w:r>
      <w:r w:rsidRPr="00C208C9">
        <w:rPr>
          <w:sz w:val="24"/>
          <w:szCs w:val="24"/>
          <w:lang w:val="en-IE"/>
        </w:rPr>
        <w:t xml:space="preserve"> </w:t>
      </w:r>
      <w:r w:rsidRPr="00C208C9">
        <w:rPr>
          <w:rFonts w:ascii="Nirmala UI" w:hAnsi="Nirmala UI" w:cs="Nirmala UI"/>
          <w:sz w:val="24"/>
          <w:szCs w:val="24"/>
          <w:lang w:val="en-IE"/>
        </w:rPr>
        <w:t>പേരിൽ</w:t>
      </w:r>
      <w:r w:rsidRPr="00C208C9">
        <w:rPr>
          <w:sz w:val="24"/>
          <w:szCs w:val="24"/>
          <w:lang w:val="en-IE"/>
        </w:rPr>
        <w:t xml:space="preserve"> </w:t>
      </w:r>
      <w:r w:rsidRPr="00C208C9">
        <w:rPr>
          <w:rFonts w:ascii="Nirmala UI" w:hAnsi="Nirmala UI" w:cs="Nirmala UI"/>
          <w:sz w:val="24"/>
          <w:szCs w:val="24"/>
          <w:lang w:val="en-IE"/>
        </w:rPr>
        <w:t>യാതൊരു</w:t>
      </w:r>
      <w:r w:rsidRPr="00C208C9">
        <w:rPr>
          <w:sz w:val="24"/>
          <w:szCs w:val="24"/>
          <w:lang w:val="en-IE"/>
        </w:rPr>
        <w:t xml:space="preserve"> </w:t>
      </w:r>
      <w:r w:rsidRPr="00C208C9">
        <w:rPr>
          <w:rFonts w:ascii="Nirmala UI" w:hAnsi="Nirmala UI" w:cs="Nirmala UI"/>
          <w:sz w:val="24"/>
          <w:szCs w:val="24"/>
          <w:lang w:val="en-IE"/>
        </w:rPr>
        <w:t>വിവേചനവും</w:t>
      </w:r>
      <w:r w:rsidRPr="00C208C9">
        <w:rPr>
          <w:sz w:val="24"/>
          <w:szCs w:val="24"/>
          <w:lang w:val="en-IE"/>
        </w:rPr>
        <w:t xml:space="preserve"> (Discrimination) </w:t>
      </w:r>
      <w:r w:rsidRPr="00C208C9">
        <w:rPr>
          <w:rFonts w:ascii="Nirmala UI" w:hAnsi="Nirmala UI" w:cs="Nirmala UI"/>
          <w:sz w:val="24"/>
          <w:szCs w:val="24"/>
          <w:lang w:val="en-IE"/>
        </w:rPr>
        <w:t>ഇല്ലാതെ</w:t>
      </w:r>
      <w:r w:rsidRPr="00C208C9">
        <w:rPr>
          <w:sz w:val="24"/>
          <w:szCs w:val="24"/>
          <w:lang w:val="en-IE"/>
        </w:rPr>
        <w:t xml:space="preserve"> </w:t>
      </w:r>
      <w:r w:rsidRPr="00C208C9">
        <w:rPr>
          <w:rFonts w:ascii="Nirmala UI" w:hAnsi="Nirmala UI" w:cs="Nirmala UI"/>
          <w:sz w:val="24"/>
          <w:szCs w:val="24"/>
          <w:lang w:val="en-IE"/>
        </w:rPr>
        <w:t>എല്ലാ</w:t>
      </w:r>
      <w:r w:rsidRPr="00C208C9">
        <w:rPr>
          <w:sz w:val="24"/>
          <w:szCs w:val="24"/>
          <w:lang w:val="en-IE"/>
        </w:rPr>
        <w:t xml:space="preserve"> </w:t>
      </w:r>
      <w:r w:rsidRPr="00C208C9">
        <w:rPr>
          <w:rFonts w:ascii="Nirmala UI" w:hAnsi="Nirmala UI" w:cs="Nirmala UI"/>
          <w:sz w:val="24"/>
          <w:szCs w:val="24"/>
          <w:lang w:val="en-IE"/>
        </w:rPr>
        <w:t>വ്യക്തികൾക്കും</w:t>
      </w:r>
      <w:r w:rsidRPr="00C208C9">
        <w:rPr>
          <w:sz w:val="24"/>
          <w:szCs w:val="24"/>
          <w:lang w:val="en-IE"/>
        </w:rPr>
        <w:t xml:space="preserve"> </w:t>
      </w:r>
      <w:r w:rsidRPr="00C208C9">
        <w:rPr>
          <w:rFonts w:ascii="Nirmala UI" w:hAnsi="Nirmala UI" w:cs="Nirmala UI"/>
          <w:sz w:val="24"/>
          <w:szCs w:val="24"/>
          <w:lang w:val="en-IE"/>
        </w:rPr>
        <w:t>തുല്യമായ</w:t>
      </w:r>
      <w:r w:rsidRPr="00C208C9">
        <w:rPr>
          <w:sz w:val="24"/>
          <w:szCs w:val="24"/>
          <w:lang w:val="en-IE"/>
        </w:rPr>
        <w:t xml:space="preserve"> </w:t>
      </w:r>
      <w:r w:rsidRPr="00C208C9">
        <w:rPr>
          <w:rFonts w:ascii="Nirmala UI" w:hAnsi="Nirmala UI" w:cs="Nirmala UI"/>
          <w:sz w:val="24"/>
          <w:szCs w:val="24"/>
          <w:lang w:val="en-IE"/>
        </w:rPr>
        <w:t>അവകാശങ്ങൾ</w:t>
      </w:r>
      <w:r w:rsidRPr="00C208C9">
        <w:rPr>
          <w:sz w:val="24"/>
          <w:szCs w:val="24"/>
          <w:lang w:val="en-IE"/>
        </w:rPr>
        <w:t xml:space="preserve">, </w:t>
      </w:r>
      <w:r w:rsidRPr="00C208C9">
        <w:rPr>
          <w:rFonts w:ascii="Nirmala UI" w:hAnsi="Nirmala UI" w:cs="Nirmala UI"/>
          <w:sz w:val="24"/>
          <w:szCs w:val="24"/>
          <w:lang w:val="en-IE"/>
        </w:rPr>
        <w:t>അവസരങ്ങൾ</w:t>
      </w:r>
      <w:r w:rsidRPr="00C208C9">
        <w:rPr>
          <w:sz w:val="24"/>
          <w:szCs w:val="24"/>
          <w:lang w:val="en-IE"/>
        </w:rPr>
        <w:t xml:space="preserve">, </w:t>
      </w:r>
      <w:r w:rsidRPr="00C208C9">
        <w:rPr>
          <w:rFonts w:ascii="Nirmala UI" w:hAnsi="Nirmala UI" w:cs="Nirmala UI"/>
          <w:sz w:val="24"/>
          <w:szCs w:val="24"/>
          <w:lang w:val="en-IE"/>
        </w:rPr>
        <w:t>വിഭവങ്ങൾ</w:t>
      </w:r>
      <w:r w:rsidRPr="00C208C9">
        <w:rPr>
          <w:sz w:val="24"/>
          <w:szCs w:val="24"/>
          <w:lang w:val="en-IE"/>
        </w:rPr>
        <w:t xml:space="preserve">, </w:t>
      </w:r>
      <w:r w:rsidRPr="00C208C9">
        <w:rPr>
          <w:rFonts w:ascii="Nirmala UI" w:hAnsi="Nirmala UI" w:cs="Nirmala UI"/>
          <w:sz w:val="24"/>
          <w:szCs w:val="24"/>
          <w:lang w:val="en-IE"/>
        </w:rPr>
        <w:t>അധികാരം</w:t>
      </w:r>
      <w:r w:rsidRPr="00C208C9">
        <w:rPr>
          <w:sz w:val="24"/>
          <w:szCs w:val="24"/>
          <w:lang w:val="en-IE"/>
        </w:rPr>
        <w:t xml:space="preserve">, </w:t>
      </w:r>
      <w:r w:rsidRPr="00C208C9">
        <w:rPr>
          <w:rFonts w:ascii="Nirmala UI" w:hAnsi="Nirmala UI" w:cs="Nirmala UI"/>
          <w:sz w:val="24"/>
          <w:szCs w:val="24"/>
          <w:lang w:val="en-IE"/>
        </w:rPr>
        <w:t>സംരക്ഷണം</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ഉറപ്പാക്കുന്ന</w:t>
      </w:r>
      <w:r w:rsidRPr="00C208C9">
        <w:rPr>
          <w:sz w:val="24"/>
          <w:szCs w:val="24"/>
          <w:lang w:val="en-IE"/>
        </w:rPr>
        <w:t xml:space="preserve"> </w:t>
      </w:r>
      <w:r w:rsidRPr="00C208C9">
        <w:rPr>
          <w:rFonts w:ascii="Nirmala UI" w:hAnsi="Nirmala UI" w:cs="Nirmala UI"/>
          <w:sz w:val="24"/>
          <w:szCs w:val="24"/>
          <w:lang w:val="en-IE"/>
        </w:rPr>
        <w:t>സാമൂഹിക</w:t>
      </w:r>
      <w:r w:rsidRPr="00C208C9">
        <w:rPr>
          <w:sz w:val="24"/>
          <w:szCs w:val="24"/>
          <w:lang w:val="en-IE"/>
        </w:rPr>
        <w:t xml:space="preserve"> </w:t>
      </w:r>
      <w:r w:rsidRPr="00C208C9">
        <w:rPr>
          <w:rFonts w:ascii="Nirmala UI" w:hAnsi="Nirmala UI" w:cs="Nirmala UI"/>
          <w:sz w:val="24"/>
          <w:szCs w:val="24"/>
          <w:lang w:val="en-IE"/>
        </w:rPr>
        <w:t>നീതിയാണ്</w:t>
      </w:r>
      <w:r w:rsidRPr="00C208C9">
        <w:rPr>
          <w:sz w:val="24"/>
          <w:szCs w:val="24"/>
          <w:lang w:val="en-IE"/>
        </w:rPr>
        <w:t xml:space="preserve"> </w:t>
      </w:r>
      <w:r w:rsidRPr="00C208C9">
        <w:rPr>
          <w:rFonts w:ascii="Nirmala UI" w:hAnsi="Nirmala UI" w:cs="Nirmala UI"/>
          <w:sz w:val="24"/>
          <w:szCs w:val="24"/>
          <w:lang w:val="en-IE"/>
        </w:rPr>
        <w:t>ലിംഗനീതി</w:t>
      </w:r>
      <w:r w:rsidRPr="00C208C9">
        <w:rPr>
          <w:sz w:val="24"/>
          <w:szCs w:val="24"/>
          <w:lang w:val="en-IE"/>
        </w:rPr>
        <w:t>.</w:t>
      </w:r>
    </w:p>
    <w:p w14:paraId="6DCEC989" w14:textId="77777777" w:rsidR="00C208C9" w:rsidRPr="00C208C9" w:rsidRDefault="00C208C9" w:rsidP="00C208C9">
      <w:pPr>
        <w:numPr>
          <w:ilvl w:val="0"/>
          <w:numId w:val="37"/>
        </w:numPr>
        <w:rPr>
          <w:sz w:val="24"/>
          <w:szCs w:val="24"/>
          <w:lang w:val="en-IE"/>
        </w:rPr>
      </w:pPr>
      <w:r w:rsidRPr="00C208C9">
        <w:rPr>
          <w:rFonts w:ascii="Nirmala UI" w:hAnsi="Nirmala UI" w:cs="Nirmala UI"/>
          <w:b/>
          <w:bCs/>
          <w:sz w:val="24"/>
          <w:szCs w:val="24"/>
          <w:lang w:val="en-IE"/>
        </w:rPr>
        <w:t>ലക്ഷ്യങ്ങൾ</w:t>
      </w:r>
      <w:r w:rsidRPr="00C208C9">
        <w:rPr>
          <w:b/>
          <w:bCs/>
          <w:sz w:val="24"/>
          <w:szCs w:val="24"/>
          <w:lang w:val="en-IE"/>
        </w:rPr>
        <w:t>:</w:t>
      </w:r>
      <w:r w:rsidRPr="00C208C9">
        <w:rPr>
          <w:sz w:val="24"/>
          <w:szCs w:val="24"/>
          <w:lang w:val="en-IE"/>
        </w:rPr>
        <w:t xml:space="preserve"> </w:t>
      </w:r>
    </w:p>
    <w:p w14:paraId="311676CB" w14:textId="77777777" w:rsidR="00C208C9" w:rsidRPr="00C208C9" w:rsidRDefault="00C208C9" w:rsidP="00C208C9">
      <w:pPr>
        <w:numPr>
          <w:ilvl w:val="1"/>
          <w:numId w:val="37"/>
        </w:numPr>
        <w:rPr>
          <w:sz w:val="24"/>
          <w:szCs w:val="24"/>
          <w:lang w:val="en-IE"/>
        </w:rPr>
      </w:pPr>
      <w:r w:rsidRPr="00C208C9">
        <w:rPr>
          <w:rFonts w:ascii="Nirmala UI" w:hAnsi="Nirmala UI" w:cs="Nirmala UI"/>
          <w:sz w:val="24"/>
          <w:szCs w:val="24"/>
          <w:lang w:val="en-IE"/>
        </w:rPr>
        <w:t>ലിംഗപരമായ</w:t>
      </w:r>
      <w:r w:rsidRPr="00C208C9">
        <w:rPr>
          <w:sz w:val="24"/>
          <w:szCs w:val="24"/>
          <w:lang w:val="en-IE"/>
        </w:rPr>
        <w:t xml:space="preserve"> </w:t>
      </w:r>
      <w:r w:rsidRPr="00C208C9">
        <w:rPr>
          <w:rFonts w:ascii="Nirmala UI" w:hAnsi="Nirmala UI" w:cs="Nirmala UI"/>
          <w:sz w:val="24"/>
          <w:szCs w:val="24"/>
          <w:lang w:val="en-IE"/>
        </w:rPr>
        <w:t>മുൻവിധികൾ</w:t>
      </w:r>
      <w:r w:rsidRPr="00C208C9">
        <w:rPr>
          <w:sz w:val="24"/>
          <w:szCs w:val="24"/>
          <w:lang w:val="en-IE"/>
        </w:rPr>
        <w:t xml:space="preserve"> (Gender stereotypes), </w:t>
      </w:r>
      <w:r w:rsidRPr="00C208C9">
        <w:rPr>
          <w:rFonts w:ascii="Nirmala UI" w:hAnsi="Nirmala UI" w:cs="Nirmala UI"/>
          <w:sz w:val="24"/>
          <w:szCs w:val="24"/>
          <w:lang w:val="en-IE"/>
        </w:rPr>
        <w:t>വിവേചനം</w:t>
      </w:r>
      <w:r w:rsidRPr="00C208C9">
        <w:rPr>
          <w:sz w:val="24"/>
          <w:szCs w:val="24"/>
          <w:lang w:val="en-IE"/>
        </w:rPr>
        <w:t xml:space="preserve">, </w:t>
      </w:r>
      <w:r w:rsidRPr="00C208C9">
        <w:rPr>
          <w:rFonts w:ascii="Nirmala UI" w:hAnsi="Nirmala UI" w:cs="Nirmala UI"/>
          <w:sz w:val="24"/>
          <w:szCs w:val="24"/>
          <w:lang w:val="en-IE"/>
        </w:rPr>
        <w:t>അസമത്വം</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ഇല്ലാതാക്കുക</w:t>
      </w:r>
      <w:r w:rsidRPr="00C208C9">
        <w:rPr>
          <w:sz w:val="24"/>
          <w:szCs w:val="24"/>
          <w:lang w:val="en-IE"/>
        </w:rPr>
        <w:t>.</w:t>
      </w:r>
    </w:p>
    <w:p w14:paraId="45D8247C" w14:textId="77777777" w:rsidR="00C208C9" w:rsidRPr="00C208C9" w:rsidRDefault="00C208C9" w:rsidP="00C208C9">
      <w:pPr>
        <w:numPr>
          <w:ilvl w:val="1"/>
          <w:numId w:val="37"/>
        </w:numPr>
        <w:rPr>
          <w:sz w:val="24"/>
          <w:szCs w:val="24"/>
          <w:lang w:val="en-IE"/>
        </w:rPr>
      </w:pPr>
      <w:r w:rsidRPr="00C208C9">
        <w:rPr>
          <w:rFonts w:ascii="Nirmala UI" w:hAnsi="Nirmala UI" w:cs="Nirmala UI"/>
          <w:sz w:val="24"/>
          <w:szCs w:val="24"/>
          <w:lang w:val="en-IE"/>
        </w:rPr>
        <w:t>ലിംഗസമത്വം</w:t>
      </w:r>
      <w:r w:rsidRPr="00C208C9">
        <w:rPr>
          <w:sz w:val="24"/>
          <w:szCs w:val="24"/>
          <w:lang w:val="en-IE"/>
        </w:rPr>
        <w:t xml:space="preserve"> (Gender equality) </w:t>
      </w:r>
      <w:r w:rsidRPr="00C208C9">
        <w:rPr>
          <w:rFonts w:ascii="Nirmala UI" w:hAnsi="Nirmala UI" w:cs="Nirmala UI"/>
          <w:sz w:val="24"/>
          <w:szCs w:val="24"/>
          <w:lang w:val="en-IE"/>
        </w:rPr>
        <w:t>കൈവരിക്കുക</w:t>
      </w:r>
      <w:r w:rsidRPr="00C208C9">
        <w:rPr>
          <w:sz w:val="24"/>
          <w:szCs w:val="24"/>
          <w:lang w:val="en-IE"/>
        </w:rPr>
        <w:t>.</w:t>
      </w:r>
    </w:p>
    <w:p w14:paraId="0FFC819E" w14:textId="77777777" w:rsidR="00C208C9" w:rsidRPr="00C208C9" w:rsidRDefault="00C208C9" w:rsidP="00C208C9">
      <w:pPr>
        <w:numPr>
          <w:ilvl w:val="1"/>
          <w:numId w:val="37"/>
        </w:numPr>
        <w:rPr>
          <w:sz w:val="24"/>
          <w:szCs w:val="24"/>
          <w:lang w:val="en-IE"/>
        </w:rPr>
      </w:pPr>
      <w:r w:rsidRPr="00C208C9">
        <w:rPr>
          <w:rFonts w:ascii="Nirmala UI" w:hAnsi="Nirmala UI" w:cs="Nirmala UI"/>
          <w:sz w:val="24"/>
          <w:szCs w:val="24"/>
          <w:lang w:val="en-IE"/>
        </w:rPr>
        <w:t>സ്ത്രീകൾക്കും</w:t>
      </w:r>
      <w:r w:rsidRPr="00C208C9">
        <w:rPr>
          <w:sz w:val="24"/>
          <w:szCs w:val="24"/>
          <w:lang w:val="en-IE"/>
        </w:rPr>
        <w:t xml:space="preserve"> </w:t>
      </w:r>
      <w:r w:rsidRPr="00C208C9">
        <w:rPr>
          <w:rFonts w:ascii="Nirmala UI" w:hAnsi="Nirmala UI" w:cs="Nirmala UI"/>
          <w:sz w:val="24"/>
          <w:szCs w:val="24"/>
          <w:lang w:val="en-IE"/>
        </w:rPr>
        <w:t>മറ്റ്</w:t>
      </w:r>
      <w:r w:rsidRPr="00C208C9">
        <w:rPr>
          <w:sz w:val="24"/>
          <w:szCs w:val="24"/>
          <w:lang w:val="en-IE"/>
        </w:rPr>
        <w:t xml:space="preserve"> </w:t>
      </w:r>
      <w:r w:rsidRPr="00C208C9">
        <w:rPr>
          <w:rFonts w:ascii="Nirmala UI" w:hAnsi="Nirmala UI" w:cs="Nirmala UI"/>
          <w:sz w:val="24"/>
          <w:szCs w:val="24"/>
          <w:lang w:val="en-IE"/>
        </w:rPr>
        <w:t>ലിംഗ</w:t>
      </w:r>
      <w:r w:rsidRPr="00C208C9">
        <w:rPr>
          <w:sz w:val="24"/>
          <w:szCs w:val="24"/>
          <w:lang w:val="en-IE"/>
        </w:rPr>
        <w:t>-</w:t>
      </w:r>
      <w:r w:rsidRPr="00C208C9">
        <w:rPr>
          <w:rFonts w:ascii="Nirmala UI" w:hAnsi="Nirmala UI" w:cs="Nirmala UI"/>
          <w:sz w:val="24"/>
          <w:szCs w:val="24"/>
          <w:lang w:val="en-IE"/>
        </w:rPr>
        <w:t>ലൈംഗിക</w:t>
      </w:r>
      <w:r w:rsidRPr="00C208C9">
        <w:rPr>
          <w:sz w:val="24"/>
          <w:szCs w:val="24"/>
          <w:lang w:val="en-IE"/>
        </w:rPr>
        <w:t xml:space="preserve"> </w:t>
      </w:r>
      <w:r w:rsidRPr="00C208C9">
        <w:rPr>
          <w:rFonts w:ascii="Nirmala UI" w:hAnsi="Nirmala UI" w:cs="Nirmala UI"/>
          <w:sz w:val="24"/>
          <w:szCs w:val="24"/>
          <w:lang w:val="en-IE"/>
        </w:rPr>
        <w:t>ന്യൂനപക്ഷങ്ങൾക്കും</w:t>
      </w:r>
      <w:r w:rsidRPr="00C208C9">
        <w:rPr>
          <w:sz w:val="24"/>
          <w:szCs w:val="24"/>
          <w:lang w:val="en-IE"/>
        </w:rPr>
        <w:t xml:space="preserve"> (LGBTQIA+) </w:t>
      </w:r>
      <w:r w:rsidRPr="00C208C9">
        <w:rPr>
          <w:rFonts w:ascii="Nirmala UI" w:hAnsi="Nirmala UI" w:cs="Nirmala UI"/>
          <w:sz w:val="24"/>
          <w:szCs w:val="24"/>
          <w:lang w:val="en-IE"/>
        </w:rPr>
        <w:t>എതിരെയുള്ള</w:t>
      </w:r>
      <w:r w:rsidRPr="00C208C9">
        <w:rPr>
          <w:sz w:val="24"/>
          <w:szCs w:val="24"/>
          <w:lang w:val="en-IE"/>
        </w:rPr>
        <w:t xml:space="preserve"> </w:t>
      </w:r>
      <w:r w:rsidRPr="00C208C9">
        <w:rPr>
          <w:rFonts w:ascii="Nirmala UI" w:hAnsi="Nirmala UI" w:cs="Nirmala UI"/>
          <w:sz w:val="24"/>
          <w:szCs w:val="24"/>
          <w:lang w:val="en-IE"/>
        </w:rPr>
        <w:t>അതിക്രമങ്ങളും</w:t>
      </w:r>
      <w:r w:rsidRPr="00C208C9">
        <w:rPr>
          <w:sz w:val="24"/>
          <w:szCs w:val="24"/>
          <w:lang w:val="en-IE"/>
        </w:rPr>
        <w:t xml:space="preserve"> (Violence) </w:t>
      </w:r>
      <w:r w:rsidRPr="00C208C9">
        <w:rPr>
          <w:rFonts w:ascii="Nirmala UI" w:hAnsi="Nirmala UI" w:cs="Nirmala UI"/>
          <w:sz w:val="24"/>
          <w:szCs w:val="24"/>
          <w:lang w:val="en-IE"/>
        </w:rPr>
        <w:t>ചൂഷണങ്ങളും</w:t>
      </w:r>
      <w:r w:rsidRPr="00C208C9">
        <w:rPr>
          <w:sz w:val="24"/>
          <w:szCs w:val="24"/>
          <w:lang w:val="en-IE"/>
        </w:rPr>
        <w:t xml:space="preserve"> (Exploitation) </w:t>
      </w:r>
      <w:r w:rsidRPr="00C208C9">
        <w:rPr>
          <w:rFonts w:ascii="Nirmala UI" w:hAnsi="Nirmala UI" w:cs="Nirmala UI"/>
          <w:sz w:val="24"/>
          <w:szCs w:val="24"/>
          <w:lang w:val="en-IE"/>
        </w:rPr>
        <w:t>തടയുകയും</w:t>
      </w:r>
      <w:r w:rsidRPr="00C208C9">
        <w:rPr>
          <w:sz w:val="24"/>
          <w:szCs w:val="24"/>
          <w:lang w:val="en-IE"/>
        </w:rPr>
        <w:t xml:space="preserve"> </w:t>
      </w:r>
      <w:r w:rsidRPr="00C208C9">
        <w:rPr>
          <w:rFonts w:ascii="Nirmala UI" w:hAnsi="Nirmala UI" w:cs="Nirmala UI"/>
          <w:sz w:val="24"/>
          <w:szCs w:val="24"/>
          <w:lang w:val="en-IE"/>
        </w:rPr>
        <w:t>ഇല്ലാതാക്കുകയും</w:t>
      </w:r>
      <w:r w:rsidRPr="00C208C9">
        <w:rPr>
          <w:sz w:val="24"/>
          <w:szCs w:val="24"/>
          <w:lang w:val="en-IE"/>
        </w:rPr>
        <w:t xml:space="preserve"> </w:t>
      </w:r>
      <w:r w:rsidRPr="00C208C9">
        <w:rPr>
          <w:rFonts w:ascii="Nirmala UI" w:hAnsi="Nirmala UI" w:cs="Nirmala UI"/>
          <w:sz w:val="24"/>
          <w:szCs w:val="24"/>
          <w:lang w:val="en-IE"/>
        </w:rPr>
        <w:t>ചെയ്യുക</w:t>
      </w:r>
      <w:r w:rsidRPr="00C208C9">
        <w:rPr>
          <w:sz w:val="24"/>
          <w:szCs w:val="24"/>
          <w:lang w:val="en-IE"/>
        </w:rPr>
        <w:t>.</w:t>
      </w:r>
    </w:p>
    <w:p w14:paraId="65053255" w14:textId="77777777" w:rsidR="00C208C9" w:rsidRPr="00C208C9" w:rsidRDefault="00C208C9" w:rsidP="00C208C9">
      <w:pPr>
        <w:numPr>
          <w:ilvl w:val="1"/>
          <w:numId w:val="37"/>
        </w:numPr>
        <w:rPr>
          <w:sz w:val="24"/>
          <w:szCs w:val="24"/>
          <w:lang w:val="en-IE"/>
        </w:rPr>
      </w:pPr>
      <w:r w:rsidRPr="00C208C9">
        <w:rPr>
          <w:rFonts w:ascii="Nirmala UI" w:hAnsi="Nirmala UI" w:cs="Nirmala UI"/>
          <w:sz w:val="24"/>
          <w:szCs w:val="24"/>
          <w:lang w:val="en-IE"/>
        </w:rPr>
        <w:lastRenderedPageBreak/>
        <w:t>വിദ്യാഭ്യാസം</w:t>
      </w:r>
      <w:r w:rsidRPr="00C208C9">
        <w:rPr>
          <w:sz w:val="24"/>
          <w:szCs w:val="24"/>
          <w:lang w:val="en-IE"/>
        </w:rPr>
        <w:t xml:space="preserve">, </w:t>
      </w:r>
      <w:r w:rsidRPr="00C208C9">
        <w:rPr>
          <w:rFonts w:ascii="Nirmala UI" w:hAnsi="Nirmala UI" w:cs="Nirmala UI"/>
          <w:sz w:val="24"/>
          <w:szCs w:val="24"/>
          <w:lang w:val="en-IE"/>
        </w:rPr>
        <w:t>തൊഴിൽ</w:t>
      </w:r>
      <w:r w:rsidRPr="00C208C9">
        <w:rPr>
          <w:sz w:val="24"/>
          <w:szCs w:val="24"/>
          <w:lang w:val="en-IE"/>
        </w:rPr>
        <w:t xml:space="preserve">, </w:t>
      </w:r>
      <w:r w:rsidRPr="00C208C9">
        <w:rPr>
          <w:rFonts w:ascii="Nirmala UI" w:hAnsi="Nirmala UI" w:cs="Nirmala UI"/>
          <w:sz w:val="24"/>
          <w:szCs w:val="24"/>
          <w:lang w:val="en-IE"/>
        </w:rPr>
        <w:t>ആരോഗ്യം</w:t>
      </w:r>
      <w:r w:rsidRPr="00C208C9">
        <w:rPr>
          <w:sz w:val="24"/>
          <w:szCs w:val="24"/>
          <w:lang w:val="en-IE"/>
        </w:rPr>
        <w:t xml:space="preserve">, </w:t>
      </w:r>
      <w:r w:rsidRPr="00C208C9">
        <w:rPr>
          <w:rFonts w:ascii="Nirmala UI" w:hAnsi="Nirmala UI" w:cs="Nirmala UI"/>
          <w:sz w:val="24"/>
          <w:szCs w:val="24"/>
          <w:lang w:val="en-IE"/>
        </w:rPr>
        <w:t>രാഷ്ട്രീയം</w:t>
      </w:r>
      <w:r w:rsidRPr="00C208C9">
        <w:rPr>
          <w:sz w:val="24"/>
          <w:szCs w:val="24"/>
          <w:lang w:val="en-IE"/>
        </w:rPr>
        <w:t xml:space="preserve">, </w:t>
      </w:r>
      <w:r w:rsidRPr="00C208C9">
        <w:rPr>
          <w:rFonts w:ascii="Nirmala UI" w:hAnsi="Nirmala UI" w:cs="Nirmala UI"/>
          <w:sz w:val="24"/>
          <w:szCs w:val="24"/>
          <w:lang w:val="en-IE"/>
        </w:rPr>
        <w:t>കുടുംബം</w:t>
      </w:r>
      <w:r w:rsidRPr="00C208C9">
        <w:rPr>
          <w:sz w:val="24"/>
          <w:szCs w:val="24"/>
          <w:lang w:val="en-IE"/>
        </w:rPr>
        <w:t xml:space="preserve">, </w:t>
      </w:r>
      <w:r w:rsidRPr="00C208C9">
        <w:rPr>
          <w:rFonts w:ascii="Nirmala UI" w:hAnsi="Nirmala UI" w:cs="Nirmala UI"/>
          <w:sz w:val="24"/>
          <w:szCs w:val="24"/>
          <w:lang w:val="en-IE"/>
        </w:rPr>
        <w:t>സമൂഹം</w:t>
      </w:r>
      <w:r w:rsidRPr="00C208C9">
        <w:rPr>
          <w:sz w:val="24"/>
          <w:szCs w:val="24"/>
          <w:lang w:val="en-IE"/>
        </w:rPr>
        <w:t xml:space="preserve"> </w:t>
      </w:r>
      <w:r w:rsidRPr="00C208C9">
        <w:rPr>
          <w:rFonts w:ascii="Nirmala UI" w:hAnsi="Nirmala UI" w:cs="Nirmala UI"/>
          <w:sz w:val="24"/>
          <w:szCs w:val="24"/>
          <w:lang w:val="en-IE"/>
        </w:rPr>
        <w:t>തുടങ്ങിയ</w:t>
      </w:r>
      <w:r w:rsidRPr="00C208C9">
        <w:rPr>
          <w:sz w:val="24"/>
          <w:szCs w:val="24"/>
          <w:lang w:val="en-IE"/>
        </w:rPr>
        <w:t xml:space="preserve"> </w:t>
      </w:r>
      <w:r w:rsidRPr="00C208C9">
        <w:rPr>
          <w:rFonts w:ascii="Nirmala UI" w:hAnsi="Nirmala UI" w:cs="Nirmala UI"/>
          <w:sz w:val="24"/>
          <w:szCs w:val="24"/>
          <w:lang w:val="en-IE"/>
        </w:rPr>
        <w:t>എല്ലാ</w:t>
      </w:r>
      <w:r w:rsidRPr="00C208C9">
        <w:rPr>
          <w:sz w:val="24"/>
          <w:szCs w:val="24"/>
          <w:lang w:val="en-IE"/>
        </w:rPr>
        <w:t xml:space="preserve"> </w:t>
      </w:r>
      <w:r w:rsidRPr="00C208C9">
        <w:rPr>
          <w:rFonts w:ascii="Nirmala UI" w:hAnsi="Nirmala UI" w:cs="Nirmala UI"/>
          <w:sz w:val="24"/>
          <w:szCs w:val="24"/>
          <w:lang w:val="en-IE"/>
        </w:rPr>
        <w:t>മേഖലകളിലും</w:t>
      </w:r>
      <w:r w:rsidRPr="00C208C9">
        <w:rPr>
          <w:sz w:val="24"/>
          <w:szCs w:val="24"/>
          <w:lang w:val="en-IE"/>
        </w:rPr>
        <w:t xml:space="preserve"> </w:t>
      </w:r>
      <w:r w:rsidRPr="00C208C9">
        <w:rPr>
          <w:rFonts w:ascii="Nirmala UI" w:hAnsi="Nirmala UI" w:cs="Nirmala UI"/>
          <w:sz w:val="24"/>
          <w:szCs w:val="24"/>
          <w:lang w:val="en-IE"/>
        </w:rPr>
        <w:t>തുല്യ</w:t>
      </w:r>
      <w:r w:rsidRPr="00C208C9">
        <w:rPr>
          <w:sz w:val="24"/>
          <w:szCs w:val="24"/>
          <w:lang w:val="en-IE"/>
        </w:rPr>
        <w:t xml:space="preserve"> </w:t>
      </w:r>
      <w:r w:rsidRPr="00C208C9">
        <w:rPr>
          <w:rFonts w:ascii="Nirmala UI" w:hAnsi="Nirmala UI" w:cs="Nirmala UI"/>
          <w:sz w:val="24"/>
          <w:szCs w:val="24"/>
          <w:lang w:val="en-IE"/>
        </w:rPr>
        <w:t>പങ്കാളിത്തവും</w:t>
      </w:r>
      <w:r w:rsidRPr="00C208C9">
        <w:rPr>
          <w:sz w:val="24"/>
          <w:szCs w:val="24"/>
          <w:lang w:val="en-IE"/>
        </w:rPr>
        <w:t xml:space="preserve"> </w:t>
      </w:r>
      <w:r w:rsidRPr="00C208C9">
        <w:rPr>
          <w:rFonts w:ascii="Nirmala UI" w:hAnsi="Nirmala UI" w:cs="Nirmala UI"/>
          <w:sz w:val="24"/>
          <w:szCs w:val="24"/>
          <w:lang w:val="en-IE"/>
        </w:rPr>
        <w:t>അവസരങ്ങളും</w:t>
      </w:r>
      <w:r w:rsidRPr="00C208C9">
        <w:rPr>
          <w:sz w:val="24"/>
          <w:szCs w:val="24"/>
          <w:lang w:val="en-IE"/>
        </w:rPr>
        <w:t xml:space="preserve"> </w:t>
      </w:r>
      <w:r w:rsidRPr="00C208C9">
        <w:rPr>
          <w:rFonts w:ascii="Nirmala UI" w:hAnsi="Nirmala UI" w:cs="Nirmala UI"/>
          <w:sz w:val="24"/>
          <w:szCs w:val="24"/>
          <w:lang w:val="en-IE"/>
        </w:rPr>
        <w:t>ഉറപ്പാക്കുക</w:t>
      </w:r>
      <w:r w:rsidRPr="00C208C9">
        <w:rPr>
          <w:sz w:val="24"/>
          <w:szCs w:val="24"/>
          <w:lang w:val="en-IE"/>
        </w:rPr>
        <w:t>.</w:t>
      </w:r>
    </w:p>
    <w:p w14:paraId="1368DFF7" w14:textId="77777777" w:rsidR="00C208C9" w:rsidRPr="00C208C9" w:rsidRDefault="00C208C9" w:rsidP="00C208C9">
      <w:pPr>
        <w:numPr>
          <w:ilvl w:val="1"/>
          <w:numId w:val="37"/>
        </w:numPr>
        <w:rPr>
          <w:sz w:val="24"/>
          <w:szCs w:val="24"/>
          <w:lang w:val="en-IE"/>
        </w:rPr>
      </w:pPr>
      <w:r w:rsidRPr="00C208C9">
        <w:rPr>
          <w:rFonts w:ascii="Nirmala UI" w:hAnsi="Nirmala UI" w:cs="Nirmala UI"/>
          <w:sz w:val="24"/>
          <w:szCs w:val="24"/>
          <w:lang w:val="en-IE"/>
        </w:rPr>
        <w:t>സ്ത്രീകളുടെയും</w:t>
      </w:r>
      <w:r w:rsidRPr="00C208C9">
        <w:rPr>
          <w:sz w:val="24"/>
          <w:szCs w:val="24"/>
          <w:lang w:val="en-IE"/>
        </w:rPr>
        <w:t xml:space="preserve"> </w:t>
      </w:r>
      <w:r w:rsidRPr="00C208C9">
        <w:rPr>
          <w:rFonts w:ascii="Nirmala UI" w:hAnsi="Nirmala UI" w:cs="Nirmala UI"/>
          <w:sz w:val="24"/>
          <w:szCs w:val="24"/>
          <w:lang w:val="en-IE"/>
        </w:rPr>
        <w:t>ട്രാൻസ്ജെൻഡർ</w:t>
      </w:r>
      <w:r w:rsidRPr="00C208C9">
        <w:rPr>
          <w:sz w:val="24"/>
          <w:szCs w:val="24"/>
          <w:lang w:val="en-IE"/>
        </w:rPr>
        <w:t xml:space="preserve"> </w:t>
      </w:r>
      <w:r w:rsidRPr="00C208C9">
        <w:rPr>
          <w:rFonts w:ascii="Nirmala UI" w:hAnsi="Nirmala UI" w:cs="Nirmala UI"/>
          <w:sz w:val="24"/>
          <w:szCs w:val="24"/>
          <w:lang w:val="en-IE"/>
        </w:rPr>
        <w:t>വ്യക്തികളുടെയും</w:t>
      </w:r>
      <w:r w:rsidRPr="00C208C9">
        <w:rPr>
          <w:sz w:val="24"/>
          <w:szCs w:val="24"/>
          <w:lang w:val="en-IE"/>
        </w:rPr>
        <w:t xml:space="preserve"> </w:t>
      </w:r>
      <w:r w:rsidRPr="00C208C9">
        <w:rPr>
          <w:rFonts w:ascii="Nirmala UI" w:hAnsi="Nirmala UI" w:cs="Nirmala UI"/>
          <w:sz w:val="24"/>
          <w:szCs w:val="24"/>
          <w:lang w:val="en-IE"/>
        </w:rPr>
        <w:t>പ്രത്യുത്പാദന</w:t>
      </w:r>
      <w:r w:rsidRPr="00C208C9">
        <w:rPr>
          <w:sz w:val="24"/>
          <w:szCs w:val="24"/>
          <w:lang w:val="en-IE"/>
        </w:rPr>
        <w:t xml:space="preserve"> </w:t>
      </w:r>
      <w:r w:rsidRPr="00C208C9">
        <w:rPr>
          <w:rFonts w:ascii="Nirmala UI" w:hAnsi="Nirmala UI" w:cs="Nirmala UI"/>
          <w:sz w:val="24"/>
          <w:szCs w:val="24"/>
          <w:lang w:val="en-IE"/>
        </w:rPr>
        <w:t>അവകാശങ്ങൾ</w:t>
      </w:r>
      <w:r w:rsidRPr="00C208C9">
        <w:rPr>
          <w:sz w:val="24"/>
          <w:szCs w:val="24"/>
          <w:lang w:val="en-IE"/>
        </w:rPr>
        <w:t xml:space="preserve"> (Reproductive rights), </w:t>
      </w:r>
      <w:r w:rsidRPr="00C208C9">
        <w:rPr>
          <w:rFonts w:ascii="Nirmala UI" w:hAnsi="Nirmala UI" w:cs="Nirmala UI"/>
          <w:sz w:val="24"/>
          <w:szCs w:val="24"/>
          <w:lang w:val="en-IE"/>
        </w:rPr>
        <w:t>സ്വയം</w:t>
      </w:r>
      <w:r w:rsidRPr="00C208C9">
        <w:rPr>
          <w:sz w:val="24"/>
          <w:szCs w:val="24"/>
          <w:lang w:val="en-IE"/>
        </w:rPr>
        <w:t xml:space="preserve"> </w:t>
      </w:r>
      <w:r w:rsidRPr="00C208C9">
        <w:rPr>
          <w:rFonts w:ascii="Nirmala UI" w:hAnsi="Nirmala UI" w:cs="Nirmala UI"/>
          <w:sz w:val="24"/>
          <w:szCs w:val="24"/>
          <w:lang w:val="en-IE"/>
        </w:rPr>
        <w:t>നിർണ്ണയാവകാശം</w:t>
      </w:r>
      <w:r w:rsidRPr="00C208C9">
        <w:rPr>
          <w:sz w:val="24"/>
          <w:szCs w:val="24"/>
          <w:lang w:val="en-IE"/>
        </w:rPr>
        <w:t xml:space="preserve"> (Right to self-determination)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സംരക്ഷിക്കുക</w:t>
      </w:r>
      <w:r w:rsidRPr="00C208C9">
        <w:rPr>
          <w:sz w:val="24"/>
          <w:szCs w:val="24"/>
          <w:lang w:val="en-IE"/>
        </w:rPr>
        <w:t>.</w:t>
      </w:r>
    </w:p>
    <w:p w14:paraId="3964CE96" w14:textId="77777777" w:rsidR="00C208C9" w:rsidRPr="00C208C9" w:rsidRDefault="00C208C9" w:rsidP="00C208C9">
      <w:pPr>
        <w:numPr>
          <w:ilvl w:val="0"/>
          <w:numId w:val="37"/>
        </w:numPr>
        <w:rPr>
          <w:sz w:val="24"/>
          <w:szCs w:val="24"/>
          <w:lang w:val="en-IE"/>
        </w:rPr>
      </w:pPr>
      <w:r w:rsidRPr="00C208C9">
        <w:rPr>
          <w:rFonts w:ascii="Nirmala UI" w:hAnsi="Nirmala UI" w:cs="Nirmala UI"/>
          <w:b/>
          <w:bCs/>
          <w:sz w:val="24"/>
          <w:szCs w:val="24"/>
          <w:lang w:val="en-IE"/>
        </w:rPr>
        <w:t>പ്രാധാന്യം</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ലിംഗനീതി</w:t>
      </w:r>
      <w:r w:rsidRPr="00C208C9">
        <w:rPr>
          <w:sz w:val="24"/>
          <w:szCs w:val="24"/>
          <w:lang w:val="en-IE"/>
        </w:rPr>
        <w:t xml:space="preserve"> </w:t>
      </w:r>
      <w:r w:rsidRPr="00C208C9">
        <w:rPr>
          <w:rFonts w:ascii="Nirmala UI" w:hAnsi="Nirmala UI" w:cs="Nirmala UI"/>
          <w:sz w:val="24"/>
          <w:szCs w:val="24"/>
          <w:lang w:val="en-IE"/>
        </w:rPr>
        <w:t>വ്യക്തികളുടെ</w:t>
      </w:r>
      <w:r w:rsidRPr="00C208C9">
        <w:rPr>
          <w:sz w:val="24"/>
          <w:szCs w:val="24"/>
          <w:lang w:val="en-IE"/>
        </w:rPr>
        <w:t xml:space="preserve"> </w:t>
      </w:r>
      <w:r w:rsidRPr="00C208C9">
        <w:rPr>
          <w:rFonts w:ascii="Nirmala UI" w:hAnsi="Nirmala UI" w:cs="Nirmala UI"/>
          <w:sz w:val="24"/>
          <w:szCs w:val="24"/>
          <w:lang w:val="en-IE"/>
        </w:rPr>
        <w:t>അന്തസ്സും</w:t>
      </w:r>
      <w:r w:rsidRPr="00C208C9">
        <w:rPr>
          <w:sz w:val="24"/>
          <w:szCs w:val="24"/>
          <w:lang w:val="en-IE"/>
        </w:rPr>
        <w:t xml:space="preserve"> </w:t>
      </w:r>
      <w:r w:rsidRPr="00C208C9">
        <w:rPr>
          <w:rFonts w:ascii="Nirmala UI" w:hAnsi="Nirmala UI" w:cs="Nirmala UI"/>
          <w:sz w:val="24"/>
          <w:szCs w:val="24"/>
          <w:lang w:val="en-IE"/>
        </w:rPr>
        <w:t>അവകാശങ്ങളും</w:t>
      </w:r>
      <w:r w:rsidRPr="00C208C9">
        <w:rPr>
          <w:sz w:val="24"/>
          <w:szCs w:val="24"/>
          <w:lang w:val="en-IE"/>
        </w:rPr>
        <w:t xml:space="preserve"> </w:t>
      </w:r>
      <w:r w:rsidRPr="00C208C9">
        <w:rPr>
          <w:rFonts w:ascii="Nirmala UI" w:hAnsi="Nirmala UI" w:cs="Nirmala UI"/>
          <w:sz w:val="24"/>
          <w:szCs w:val="24"/>
          <w:lang w:val="en-IE"/>
        </w:rPr>
        <w:t>സംരക്ഷിക്കുക</w:t>
      </w:r>
      <w:r w:rsidRPr="00C208C9">
        <w:rPr>
          <w:sz w:val="24"/>
          <w:szCs w:val="24"/>
          <w:lang w:val="en-IE"/>
        </w:rPr>
        <w:t xml:space="preserve"> </w:t>
      </w:r>
      <w:r w:rsidRPr="00C208C9">
        <w:rPr>
          <w:rFonts w:ascii="Nirmala UI" w:hAnsi="Nirmala UI" w:cs="Nirmala UI"/>
          <w:sz w:val="24"/>
          <w:szCs w:val="24"/>
          <w:lang w:val="en-IE"/>
        </w:rPr>
        <w:t>മാത്രമല്ല</w:t>
      </w:r>
      <w:r w:rsidRPr="00C208C9">
        <w:rPr>
          <w:sz w:val="24"/>
          <w:szCs w:val="24"/>
          <w:lang w:val="en-IE"/>
        </w:rPr>
        <w:t xml:space="preserve">, </w:t>
      </w:r>
      <w:r w:rsidRPr="00C208C9">
        <w:rPr>
          <w:rFonts w:ascii="Nirmala UI" w:hAnsi="Nirmala UI" w:cs="Nirmala UI"/>
          <w:sz w:val="24"/>
          <w:szCs w:val="24"/>
          <w:lang w:val="en-IE"/>
        </w:rPr>
        <w:t>സാമൂഹികവും</w:t>
      </w:r>
      <w:r w:rsidRPr="00C208C9">
        <w:rPr>
          <w:sz w:val="24"/>
          <w:szCs w:val="24"/>
          <w:lang w:val="en-IE"/>
        </w:rPr>
        <w:t xml:space="preserve"> </w:t>
      </w:r>
      <w:r w:rsidRPr="00C208C9">
        <w:rPr>
          <w:rFonts w:ascii="Nirmala UI" w:hAnsi="Nirmala UI" w:cs="Nirmala UI"/>
          <w:sz w:val="24"/>
          <w:szCs w:val="24"/>
          <w:lang w:val="en-IE"/>
        </w:rPr>
        <w:t>സാമ്പത്തികവുമായ</w:t>
      </w:r>
      <w:r w:rsidRPr="00C208C9">
        <w:rPr>
          <w:sz w:val="24"/>
          <w:szCs w:val="24"/>
          <w:lang w:val="en-IE"/>
        </w:rPr>
        <w:t xml:space="preserve"> </w:t>
      </w:r>
      <w:r w:rsidRPr="00C208C9">
        <w:rPr>
          <w:rFonts w:ascii="Nirmala UI" w:hAnsi="Nirmala UI" w:cs="Nirmala UI"/>
          <w:sz w:val="24"/>
          <w:szCs w:val="24"/>
          <w:lang w:val="en-IE"/>
        </w:rPr>
        <w:t>പുരോഗതിക്ക്</w:t>
      </w:r>
      <w:r w:rsidRPr="00C208C9">
        <w:rPr>
          <w:sz w:val="24"/>
          <w:szCs w:val="24"/>
          <w:lang w:val="en-IE"/>
        </w:rPr>
        <w:t xml:space="preserve"> </w:t>
      </w:r>
      <w:r w:rsidRPr="00C208C9">
        <w:rPr>
          <w:rFonts w:ascii="Nirmala UI" w:hAnsi="Nirmala UI" w:cs="Nirmala UI"/>
          <w:sz w:val="24"/>
          <w:szCs w:val="24"/>
          <w:lang w:val="en-IE"/>
        </w:rPr>
        <w:t>അത്യന്താപേക്ഷിതമാണ്</w:t>
      </w:r>
      <w:r w:rsidRPr="00C208C9">
        <w:rPr>
          <w:sz w:val="24"/>
          <w:szCs w:val="24"/>
          <w:lang w:val="en-IE"/>
        </w:rPr>
        <w:t xml:space="preserve">. </w:t>
      </w:r>
      <w:r w:rsidRPr="00C208C9">
        <w:rPr>
          <w:rFonts w:ascii="Nirmala UI" w:hAnsi="Nirmala UI" w:cs="Nirmala UI"/>
          <w:sz w:val="24"/>
          <w:szCs w:val="24"/>
          <w:lang w:val="en-IE"/>
        </w:rPr>
        <w:t>എല്ലാവർക്കും</w:t>
      </w:r>
      <w:r w:rsidRPr="00C208C9">
        <w:rPr>
          <w:sz w:val="24"/>
          <w:szCs w:val="24"/>
          <w:lang w:val="en-IE"/>
        </w:rPr>
        <w:t xml:space="preserve"> </w:t>
      </w:r>
      <w:r w:rsidRPr="00C208C9">
        <w:rPr>
          <w:rFonts w:ascii="Nirmala UI" w:hAnsi="Nirmala UI" w:cs="Nirmala UI"/>
          <w:sz w:val="24"/>
          <w:szCs w:val="24"/>
          <w:lang w:val="en-IE"/>
        </w:rPr>
        <w:t>അവരുടെ</w:t>
      </w:r>
      <w:r w:rsidRPr="00C208C9">
        <w:rPr>
          <w:sz w:val="24"/>
          <w:szCs w:val="24"/>
          <w:lang w:val="en-IE"/>
        </w:rPr>
        <w:t xml:space="preserve"> </w:t>
      </w:r>
      <w:r w:rsidRPr="00C208C9">
        <w:rPr>
          <w:rFonts w:ascii="Nirmala UI" w:hAnsi="Nirmala UI" w:cs="Nirmala UI"/>
          <w:sz w:val="24"/>
          <w:szCs w:val="24"/>
          <w:lang w:val="en-IE"/>
        </w:rPr>
        <w:t>കഴിവുകൾ</w:t>
      </w:r>
      <w:r w:rsidRPr="00C208C9">
        <w:rPr>
          <w:sz w:val="24"/>
          <w:szCs w:val="24"/>
          <w:lang w:val="en-IE"/>
        </w:rPr>
        <w:t xml:space="preserve"> </w:t>
      </w:r>
      <w:r w:rsidRPr="00C208C9">
        <w:rPr>
          <w:rFonts w:ascii="Nirmala UI" w:hAnsi="Nirmala UI" w:cs="Nirmala UI"/>
          <w:sz w:val="24"/>
          <w:szCs w:val="24"/>
          <w:lang w:val="en-IE"/>
        </w:rPr>
        <w:t>പൂർണ്ണമായി</w:t>
      </w:r>
      <w:r w:rsidRPr="00C208C9">
        <w:rPr>
          <w:sz w:val="24"/>
          <w:szCs w:val="24"/>
          <w:lang w:val="en-IE"/>
        </w:rPr>
        <w:t xml:space="preserve"> </w:t>
      </w:r>
      <w:r w:rsidRPr="00C208C9">
        <w:rPr>
          <w:rFonts w:ascii="Nirmala UI" w:hAnsi="Nirmala UI" w:cs="Nirmala UI"/>
          <w:sz w:val="24"/>
          <w:szCs w:val="24"/>
          <w:lang w:val="en-IE"/>
        </w:rPr>
        <w:t>വികസിപ്പിക്കാനും</w:t>
      </w:r>
      <w:r w:rsidRPr="00C208C9">
        <w:rPr>
          <w:sz w:val="24"/>
          <w:szCs w:val="24"/>
          <w:lang w:val="en-IE"/>
        </w:rPr>
        <w:t xml:space="preserve"> </w:t>
      </w:r>
      <w:r w:rsidRPr="00C208C9">
        <w:rPr>
          <w:rFonts w:ascii="Nirmala UI" w:hAnsi="Nirmala UI" w:cs="Nirmala UI"/>
          <w:sz w:val="24"/>
          <w:szCs w:val="24"/>
          <w:lang w:val="en-IE"/>
        </w:rPr>
        <w:t>സമൂഹത്തിന്</w:t>
      </w:r>
      <w:r w:rsidRPr="00C208C9">
        <w:rPr>
          <w:sz w:val="24"/>
          <w:szCs w:val="24"/>
          <w:lang w:val="en-IE"/>
        </w:rPr>
        <w:t xml:space="preserve"> </w:t>
      </w:r>
      <w:r w:rsidRPr="00C208C9">
        <w:rPr>
          <w:rFonts w:ascii="Nirmala UI" w:hAnsi="Nirmala UI" w:cs="Nirmala UI"/>
          <w:sz w:val="24"/>
          <w:szCs w:val="24"/>
          <w:lang w:val="en-IE"/>
        </w:rPr>
        <w:t>സംഭാവന</w:t>
      </w:r>
      <w:r w:rsidRPr="00C208C9">
        <w:rPr>
          <w:sz w:val="24"/>
          <w:szCs w:val="24"/>
          <w:lang w:val="en-IE"/>
        </w:rPr>
        <w:t xml:space="preserve"> </w:t>
      </w:r>
      <w:r w:rsidRPr="00C208C9">
        <w:rPr>
          <w:rFonts w:ascii="Nirmala UI" w:hAnsi="Nirmala UI" w:cs="Nirmala UI"/>
          <w:sz w:val="24"/>
          <w:szCs w:val="24"/>
          <w:lang w:val="en-IE"/>
        </w:rPr>
        <w:t>നൽകാനും</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അവസരമൊരുക്കുന്നു</w:t>
      </w:r>
      <w:r w:rsidRPr="00C208C9">
        <w:rPr>
          <w:sz w:val="24"/>
          <w:szCs w:val="24"/>
          <w:lang w:val="en-IE"/>
        </w:rPr>
        <w:t>.</w:t>
      </w:r>
    </w:p>
    <w:p w14:paraId="6B5631BF" w14:textId="77777777" w:rsidR="00C208C9" w:rsidRPr="00C208C9" w:rsidRDefault="00C208C9" w:rsidP="00C208C9">
      <w:pPr>
        <w:rPr>
          <w:sz w:val="24"/>
          <w:szCs w:val="24"/>
          <w:lang w:val="en-IE"/>
        </w:rPr>
      </w:pPr>
      <w:r w:rsidRPr="00C208C9">
        <w:rPr>
          <w:b/>
          <w:bCs/>
          <w:sz w:val="24"/>
          <w:szCs w:val="24"/>
          <w:lang w:val="en-IE"/>
        </w:rPr>
        <w:t xml:space="preserve">3. </w:t>
      </w:r>
      <w:r w:rsidRPr="00C208C9">
        <w:rPr>
          <w:rFonts w:ascii="Nirmala UI" w:hAnsi="Nirmala UI" w:cs="Nirmala UI"/>
          <w:b/>
          <w:bCs/>
          <w:sz w:val="24"/>
          <w:szCs w:val="24"/>
          <w:lang w:val="en-IE"/>
        </w:rPr>
        <w:t>മാതൃത്വം</w:t>
      </w:r>
      <w:r w:rsidRPr="00C208C9">
        <w:rPr>
          <w:b/>
          <w:bCs/>
          <w:sz w:val="24"/>
          <w:szCs w:val="24"/>
          <w:lang w:val="en-IE"/>
        </w:rPr>
        <w:t xml:space="preserve"> (Motherhood)</w:t>
      </w:r>
    </w:p>
    <w:p w14:paraId="64BF63BF" w14:textId="77777777" w:rsidR="00C208C9" w:rsidRPr="00C208C9" w:rsidRDefault="00C208C9" w:rsidP="00C208C9">
      <w:pPr>
        <w:rPr>
          <w:sz w:val="24"/>
          <w:szCs w:val="24"/>
          <w:lang w:val="en-IE"/>
        </w:rPr>
      </w:pPr>
      <w:r w:rsidRPr="00C208C9">
        <w:rPr>
          <w:rFonts w:ascii="Nirmala UI" w:hAnsi="Nirmala UI" w:cs="Nirmala UI"/>
          <w:sz w:val="24"/>
          <w:szCs w:val="24"/>
          <w:lang w:val="en-IE"/>
        </w:rPr>
        <w:t>മാതൃത്വം</w:t>
      </w:r>
      <w:r w:rsidRPr="00C208C9">
        <w:rPr>
          <w:sz w:val="24"/>
          <w:szCs w:val="24"/>
          <w:lang w:val="en-IE"/>
        </w:rPr>
        <w:t xml:space="preserve"> </w:t>
      </w:r>
      <w:r w:rsidRPr="00C208C9">
        <w:rPr>
          <w:rFonts w:ascii="Nirmala UI" w:hAnsi="Nirmala UI" w:cs="Nirmala UI"/>
          <w:sz w:val="24"/>
          <w:szCs w:val="24"/>
          <w:lang w:val="en-IE"/>
        </w:rPr>
        <w:t>എന്നത്</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സ്ത്രീ</w:t>
      </w:r>
      <w:r w:rsidRPr="00C208C9">
        <w:rPr>
          <w:sz w:val="24"/>
          <w:szCs w:val="24"/>
          <w:lang w:val="en-IE"/>
        </w:rPr>
        <w:t xml:space="preserve"> </w:t>
      </w:r>
      <w:r w:rsidRPr="00C208C9">
        <w:rPr>
          <w:rFonts w:ascii="Nirmala UI" w:hAnsi="Nirmala UI" w:cs="Nirmala UI"/>
          <w:sz w:val="24"/>
          <w:szCs w:val="24"/>
          <w:lang w:val="en-IE"/>
        </w:rPr>
        <w:t>അമ്മയാകുന്ന</w:t>
      </w:r>
      <w:r w:rsidRPr="00C208C9">
        <w:rPr>
          <w:sz w:val="24"/>
          <w:szCs w:val="24"/>
          <w:lang w:val="en-IE"/>
        </w:rPr>
        <w:t xml:space="preserve"> </w:t>
      </w:r>
      <w:r w:rsidRPr="00C208C9">
        <w:rPr>
          <w:rFonts w:ascii="Nirmala UI" w:hAnsi="Nirmala UI" w:cs="Nirmala UI"/>
          <w:sz w:val="24"/>
          <w:szCs w:val="24"/>
          <w:lang w:val="en-IE"/>
        </w:rPr>
        <w:t>അവസ്ഥയും</w:t>
      </w:r>
      <w:r w:rsidRPr="00C208C9">
        <w:rPr>
          <w:sz w:val="24"/>
          <w:szCs w:val="24"/>
          <w:lang w:val="en-IE"/>
        </w:rPr>
        <w:t xml:space="preserve"> </w:t>
      </w:r>
      <w:r w:rsidRPr="00C208C9">
        <w:rPr>
          <w:rFonts w:ascii="Nirmala UI" w:hAnsi="Nirmala UI" w:cs="Nirmala UI"/>
          <w:sz w:val="24"/>
          <w:szCs w:val="24"/>
          <w:lang w:val="en-IE"/>
        </w:rPr>
        <w:t>അതുമായി</w:t>
      </w:r>
      <w:r w:rsidRPr="00C208C9">
        <w:rPr>
          <w:sz w:val="24"/>
          <w:szCs w:val="24"/>
          <w:lang w:val="en-IE"/>
        </w:rPr>
        <w:t xml:space="preserve"> </w:t>
      </w:r>
      <w:r w:rsidRPr="00C208C9">
        <w:rPr>
          <w:rFonts w:ascii="Nirmala UI" w:hAnsi="Nirmala UI" w:cs="Nirmala UI"/>
          <w:sz w:val="24"/>
          <w:szCs w:val="24"/>
          <w:lang w:val="en-IE"/>
        </w:rPr>
        <w:t>ബന്ധപ്പെട്ട</w:t>
      </w:r>
      <w:r w:rsidRPr="00C208C9">
        <w:rPr>
          <w:sz w:val="24"/>
          <w:szCs w:val="24"/>
          <w:lang w:val="en-IE"/>
        </w:rPr>
        <w:t xml:space="preserve"> </w:t>
      </w:r>
      <w:r w:rsidRPr="00C208C9">
        <w:rPr>
          <w:rFonts w:ascii="Nirmala UI" w:hAnsi="Nirmala UI" w:cs="Nirmala UI"/>
          <w:sz w:val="24"/>
          <w:szCs w:val="24"/>
          <w:lang w:val="en-IE"/>
        </w:rPr>
        <w:t>അനുഭവങ്ങളുമാണ്</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കേവലം</w:t>
      </w:r>
      <w:r w:rsidRPr="00C208C9">
        <w:rPr>
          <w:sz w:val="24"/>
          <w:szCs w:val="24"/>
          <w:lang w:val="en-IE"/>
        </w:rPr>
        <w:t xml:space="preserve"> </w:t>
      </w:r>
      <w:r w:rsidRPr="00C208C9">
        <w:rPr>
          <w:rFonts w:ascii="Nirmala UI" w:hAnsi="Nirmala UI" w:cs="Nirmala UI"/>
          <w:sz w:val="24"/>
          <w:szCs w:val="24"/>
          <w:lang w:val="en-IE"/>
        </w:rPr>
        <w:t>ജൈവശാസ്ത്രപരമായ</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പ്രക്രിയ</w:t>
      </w:r>
      <w:r w:rsidRPr="00C208C9">
        <w:rPr>
          <w:sz w:val="24"/>
          <w:szCs w:val="24"/>
          <w:lang w:val="en-IE"/>
        </w:rPr>
        <w:t xml:space="preserve"> </w:t>
      </w:r>
      <w:r w:rsidRPr="00C208C9">
        <w:rPr>
          <w:rFonts w:ascii="Nirmala UI" w:hAnsi="Nirmala UI" w:cs="Nirmala UI"/>
          <w:sz w:val="24"/>
          <w:szCs w:val="24"/>
          <w:lang w:val="en-IE"/>
        </w:rPr>
        <w:t>മാത്രമല്ല</w:t>
      </w:r>
      <w:r w:rsidRPr="00C208C9">
        <w:rPr>
          <w:sz w:val="24"/>
          <w:szCs w:val="24"/>
          <w:lang w:val="en-IE"/>
        </w:rPr>
        <w:t xml:space="preserve">, </w:t>
      </w:r>
      <w:r w:rsidRPr="00C208C9">
        <w:rPr>
          <w:rFonts w:ascii="Nirmala UI" w:hAnsi="Nirmala UI" w:cs="Nirmala UI"/>
          <w:sz w:val="24"/>
          <w:szCs w:val="24"/>
          <w:lang w:val="en-IE"/>
        </w:rPr>
        <w:t>അതോടൊപ്പം</w:t>
      </w:r>
      <w:r w:rsidRPr="00C208C9">
        <w:rPr>
          <w:sz w:val="24"/>
          <w:szCs w:val="24"/>
          <w:lang w:val="en-IE"/>
        </w:rPr>
        <w:t xml:space="preserve"> </w:t>
      </w:r>
      <w:r w:rsidRPr="00C208C9">
        <w:rPr>
          <w:rFonts w:ascii="Nirmala UI" w:hAnsi="Nirmala UI" w:cs="Nirmala UI"/>
          <w:sz w:val="24"/>
          <w:szCs w:val="24"/>
          <w:lang w:val="en-IE"/>
        </w:rPr>
        <w:t>സാമൂഹികവും</w:t>
      </w:r>
      <w:r w:rsidRPr="00C208C9">
        <w:rPr>
          <w:sz w:val="24"/>
          <w:szCs w:val="24"/>
          <w:lang w:val="en-IE"/>
        </w:rPr>
        <w:t xml:space="preserve"> </w:t>
      </w:r>
      <w:r w:rsidRPr="00C208C9">
        <w:rPr>
          <w:rFonts w:ascii="Nirmala UI" w:hAnsi="Nirmala UI" w:cs="Nirmala UI"/>
          <w:sz w:val="24"/>
          <w:szCs w:val="24"/>
          <w:lang w:val="en-IE"/>
        </w:rPr>
        <w:t>സാംസ്കാരികവും</w:t>
      </w:r>
      <w:r w:rsidRPr="00C208C9">
        <w:rPr>
          <w:sz w:val="24"/>
          <w:szCs w:val="24"/>
          <w:lang w:val="en-IE"/>
        </w:rPr>
        <w:t xml:space="preserve"> </w:t>
      </w:r>
      <w:r w:rsidRPr="00C208C9">
        <w:rPr>
          <w:rFonts w:ascii="Nirmala UI" w:hAnsi="Nirmala UI" w:cs="Nirmala UI"/>
          <w:sz w:val="24"/>
          <w:szCs w:val="24"/>
          <w:lang w:val="en-IE"/>
        </w:rPr>
        <w:t>വൈകാരികവുമായ</w:t>
      </w:r>
      <w:r w:rsidRPr="00C208C9">
        <w:rPr>
          <w:sz w:val="24"/>
          <w:szCs w:val="24"/>
          <w:lang w:val="en-IE"/>
        </w:rPr>
        <w:t xml:space="preserve"> </w:t>
      </w:r>
      <w:r w:rsidRPr="00C208C9">
        <w:rPr>
          <w:rFonts w:ascii="Nirmala UI" w:hAnsi="Nirmala UI" w:cs="Nirmala UI"/>
          <w:sz w:val="24"/>
          <w:szCs w:val="24"/>
          <w:lang w:val="en-IE"/>
        </w:rPr>
        <w:t>നിരവധി</w:t>
      </w:r>
      <w:r w:rsidRPr="00C208C9">
        <w:rPr>
          <w:sz w:val="24"/>
          <w:szCs w:val="24"/>
          <w:lang w:val="en-IE"/>
        </w:rPr>
        <w:t xml:space="preserve"> </w:t>
      </w:r>
      <w:r w:rsidRPr="00C208C9">
        <w:rPr>
          <w:rFonts w:ascii="Nirmala UI" w:hAnsi="Nirmala UI" w:cs="Nirmala UI"/>
          <w:sz w:val="24"/>
          <w:szCs w:val="24"/>
          <w:lang w:val="en-IE"/>
        </w:rPr>
        <w:t>മാനങ്ങൾ</w:t>
      </w:r>
      <w:r w:rsidRPr="00C208C9">
        <w:rPr>
          <w:sz w:val="24"/>
          <w:szCs w:val="24"/>
          <w:lang w:val="en-IE"/>
        </w:rPr>
        <w:t xml:space="preserve"> </w:t>
      </w:r>
      <w:r w:rsidRPr="00C208C9">
        <w:rPr>
          <w:rFonts w:ascii="Nirmala UI" w:hAnsi="Nirmala UI" w:cs="Nirmala UI"/>
          <w:sz w:val="24"/>
          <w:szCs w:val="24"/>
          <w:lang w:val="en-IE"/>
        </w:rPr>
        <w:t>ഉൾക്കൊള്ളുന്ന</w:t>
      </w:r>
      <w:r w:rsidRPr="00C208C9">
        <w:rPr>
          <w:sz w:val="24"/>
          <w:szCs w:val="24"/>
          <w:lang w:val="en-IE"/>
        </w:rPr>
        <w:t xml:space="preserve"> </w:t>
      </w:r>
      <w:r w:rsidRPr="00C208C9">
        <w:rPr>
          <w:rFonts w:ascii="Nirmala UI" w:hAnsi="Nirmala UI" w:cs="Nirmala UI"/>
          <w:sz w:val="24"/>
          <w:szCs w:val="24"/>
          <w:lang w:val="en-IE"/>
        </w:rPr>
        <w:t>ഒന്നാണ്</w:t>
      </w:r>
      <w:r w:rsidRPr="00C208C9">
        <w:rPr>
          <w:sz w:val="24"/>
          <w:szCs w:val="24"/>
          <w:lang w:val="en-IE"/>
        </w:rPr>
        <w:t>.</w:t>
      </w:r>
    </w:p>
    <w:p w14:paraId="1D627DDD" w14:textId="77777777" w:rsidR="00C208C9" w:rsidRPr="00C208C9" w:rsidRDefault="00C208C9" w:rsidP="00C208C9">
      <w:pPr>
        <w:numPr>
          <w:ilvl w:val="0"/>
          <w:numId w:val="38"/>
        </w:numPr>
        <w:rPr>
          <w:sz w:val="24"/>
          <w:szCs w:val="24"/>
          <w:lang w:val="en-IE"/>
        </w:rPr>
      </w:pPr>
      <w:r w:rsidRPr="00C208C9">
        <w:rPr>
          <w:rFonts w:ascii="Nirmala UI" w:hAnsi="Nirmala UI" w:cs="Nirmala UI"/>
          <w:b/>
          <w:bCs/>
          <w:sz w:val="24"/>
          <w:szCs w:val="24"/>
          <w:lang w:val="en-IE"/>
        </w:rPr>
        <w:t>സാമൂഹിക</w:t>
      </w:r>
      <w:r w:rsidRPr="00C208C9">
        <w:rPr>
          <w:b/>
          <w:bCs/>
          <w:sz w:val="24"/>
          <w:szCs w:val="24"/>
          <w:lang w:val="en-IE"/>
        </w:rPr>
        <w:t xml:space="preserve"> </w:t>
      </w:r>
      <w:r w:rsidRPr="00C208C9">
        <w:rPr>
          <w:rFonts w:ascii="Nirmala UI" w:hAnsi="Nirmala UI" w:cs="Nirmala UI"/>
          <w:b/>
          <w:bCs/>
          <w:sz w:val="24"/>
          <w:szCs w:val="24"/>
          <w:lang w:val="en-IE"/>
        </w:rPr>
        <w:t>നിർമ്മിതി</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ഓരോ</w:t>
      </w:r>
      <w:r w:rsidRPr="00C208C9">
        <w:rPr>
          <w:sz w:val="24"/>
          <w:szCs w:val="24"/>
          <w:lang w:val="en-IE"/>
        </w:rPr>
        <w:t xml:space="preserve"> </w:t>
      </w:r>
      <w:r w:rsidRPr="00C208C9">
        <w:rPr>
          <w:rFonts w:ascii="Nirmala UI" w:hAnsi="Nirmala UI" w:cs="Nirmala UI"/>
          <w:sz w:val="24"/>
          <w:szCs w:val="24"/>
          <w:lang w:val="en-IE"/>
        </w:rPr>
        <w:t>സമൂഹത്തിലും</w:t>
      </w:r>
      <w:r w:rsidRPr="00C208C9">
        <w:rPr>
          <w:sz w:val="24"/>
          <w:szCs w:val="24"/>
          <w:lang w:val="en-IE"/>
        </w:rPr>
        <w:t xml:space="preserve"> </w:t>
      </w:r>
      <w:r w:rsidRPr="00C208C9">
        <w:rPr>
          <w:rFonts w:ascii="Nirmala UI" w:hAnsi="Nirmala UI" w:cs="Nirmala UI"/>
          <w:sz w:val="24"/>
          <w:szCs w:val="24"/>
          <w:lang w:val="en-IE"/>
        </w:rPr>
        <w:t>സംസ്കാരത്തിലും</w:t>
      </w:r>
      <w:r w:rsidRPr="00C208C9">
        <w:rPr>
          <w:sz w:val="24"/>
          <w:szCs w:val="24"/>
          <w:lang w:val="en-IE"/>
        </w:rPr>
        <w:t xml:space="preserve"> </w:t>
      </w:r>
      <w:r w:rsidRPr="00C208C9">
        <w:rPr>
          <w:rFonts w:ascii="Nirmala UI" w:hAnsi="Nirmala UI" w:cs="Nirmala UI"/>
          <w:sz w:val="24"/>
          <w:szCs w:val="24"/>
          <w:lang w:val="en-IE"/>
        </w:rPr>
        <w:t>മാതൃത്വത്തെക്കുറിച്ചുള്ള</w:t>
      </w:r>
      <w:r w:rsidRPr="00C208C9">
        <w:rPr>
          <w:sz w:val="24"/>
          <w:szCs w:val="24"/>
          <w:lang w:val="en-IE"/>
        </w:rPr>
        <w:t xml:space="preserve"> </w:t>
      </w:r>
      <w:r w:rsidRPr="00C208C9">
        <w:rPr>
          <w:rFonts w:ascii="Nirmala UI" w:hAnsi="Nirmala UI" w:cs="Nirmala UI"/>
          <w:sz w:val="24"/>
          <w:szCs w:val="24"/>
          <w:lang w:val="en-IE"/>
        </w:rPr>
        <w:t>കാഴ്ചപ്പാടുകൾ</w:t>
      </w:r>
      <w:r w:rsidRPr="00C208C9">
        <w:rPr>
          <w:sz w:val="24"/>
          <w:szCs w:val="24"/>
          <w:lang w:val="en-IE"/>
        </w:rPr>
        <w:t xml:space="preserve"> </w:t>
      </w:r>
      <w:r w:rsidRPr="00C208C9">
        <w:rPr>
          <w:rFonts w:ascii="Nirmala UI" w:hAnsi="Nirmala UI" w:cs="Nirmala UI"/>
          <w:sz w:val="24"/>
          <w:szCs w:val="24"/>
          <w:lang w:val="en-IE"/>
        </w:rPr>
        <w:t>വ്യത്യസ്തമാണ്</w:t>
      </w:r>
      <w:r w:rsidRPr="00C208C9">
        <w:rPr>
          <w:sz w:val="24"/>
          <w:szCs w:val="24"/>
          <w:lang w:val="en-IE"/>
        </w:rPr>
        <w:t>. '</w:t>
      </w:r>
      <w:r w:rsidRPr="00C208C9">
        <w:rPr>
          <w:rFonts w:ascii="Nirmala UI" w:hAnsi="Nirmala UI" w:cs="Nirmala UI"/>
          <w:sz w:val="24"/>
          <w:szCs w:val="24"/>
          <w:lang w:val="en-IE"/>
        </w:rPr>
        <w:t>നല്ല</w:t>
      </w:r>
      <w:r w:rsidRPr="00C208C9">
        <w:rPr>
          <w:sz w:val="24"/>
          <w:szCs w:val="24"/>
          <w:lang w:val="en-IE"/>
        </w:rPr>
        <w:t xml:space="preserve"> </w:t>
      </w:r>
      <w:r w:rsidRPr="00C208C9">
        <w:rPr>
          <w:rFonts w:ascii="Nirmala UI" w:hAnsi="Nirmala UI" w:cs="Nirmala UI"/>
          <w:sz w:val="24"/>
          <w:szCs w:val="24"/>
          <w:lang w:val="en-IE"/>
        </w:rPr>
        <w:t>അമ്മ</w:t>
      </w:r>
      <w:r w:rsidRPr="00C208C9">
        <w:rPr>
          <w:sz w:val="24"/>
          <w:szCs w:val="24"/>
          <w:lang w:val="en-IE"/>
        </w:rPr>
        <w:t xml:space="preserve">' </w:t>
      </w:r>
      <w:r w:rsidRPr="00C208C9">
        <w:rPr>
          <w:rFonts w:ascii="Nirmala UI" w:hAnsi="Nirmala UI" w:cs="Nirmala UI"/>
          <w:sz w:val="24"/>
          <w:szCs w:val="24"/>
          <w:lang w:val="en-IE"/>
        </w:rPr>
        <w:t>അല്ലെങ്കിൽ</w:t>
      </w:r>
      <w:r w:rsidRPr="00C208C9">
        <w:rPr>
          <w:sz w:val="24"/>
          <w:szCs w:val="24"/>
          <w:lang w:val="en-IE"/>
        </w:rPr>
        <w:t xml:space="preserve"> '</w:t>
      </w:r>
      <w:r w:rsidRPr="00C208C9">
        <w:rPr>
          <w:rFonts w:ascii="Nirmala UI" w:hAnsi="Nirmala UI" w:cs="Nirmala UI"/>
          <w:sz w:val="24"/>
          <w:szCs w:val="24"/>
          <w:lang w:val="en-IE"/>
        </w:rPr>
        <w:t>ആദർശ</w:t>
      </w:r>
      <w:r w:rsidRPr="00C208C9">
        <w:rPr>
          <w:sz w:val="24"/>
          <w:szCs w:val="24"/>
          <w:lang w:val="en-IE"/>
        </w:rPr>
        <w:t xml:space="preserve"> </w:t>
      </w:r>
      <w:r w:rsidRPr="00C208C9">
        <w:rPr>
          <w:rFonts w:ascii="Nirmala UI" w:hAnsi="Nirmala UI" w:cs="Nirmala UI"/>
          <w:sz w:val="24"/>
          <w:szCs w:val="24"/>
          <w:lang w:val="en-IE"/>
        </w:rPr>
        <w:t>മാതൃത്വം</w:t>
      </w:r>
      <w:r w:rsidRPr="00C208C9">
        <w:rPr>
          <w:sz w:val="24"/>
          <w:szCs w:val="24"/>
          <w:lang w:val="en-IE"/>
        </w:rPr>
        <w:t xml:space="preserve">' </w:t>
      </w:r>
      <w:r w:rsidRPr="00C208C9">
        <w:rPr>
          <w:rFonts w:ascii="Nirmala UI" w:hAnsi="Nirmala UI" w:cs="Nirmala UI"/>
          <w:sz w:val="24"/>
          <w:szCs w:val="24"/>
          <w:lang w:val="en-IE"/>
        </w:rPr>
        <w:t>എന്നൊക്കെയുള്ള</w:t>
      </w:r>
      <w:r w:rsidRPr="00C208C9">
        <w:rPr>
          <w:sz w:val="24"/>
          <w:szCs w:val="24"/>
          <w:lang w:val="en-IE"/>
        </w:rPr>
        <w:t xml:space="preserve"> </w:t>
      </w:r>
      <w:r w:rsidRPr="00C208C9">
        <w:rPr>
          <w:rFonts w:ascii="Nirmala UI" w:hAnsi="Nirmala UI" w:cs="Nirmala UI"/>
          <w:sz w:val="24"/>
          <w:szCs w:val="24"/>
          <w:lang w:val="en-IE"/>
        </w:rPr>
        <w:t>സങ്കൽപ്പങ്ങൾ</w:t>
      </w:r>
      <w:r w:rsidRPr="00C208C9">
        <w:rPr>
          <w:sz w:val="24"/>
          <w:szCs w:val="24"/>
          <w:lang w:val="en-IE"/>
        </w:rPr>
        <w:t xml:space="preserve"> </w:t>
      </w:r>
      <w:r w:rsidRPr="00C208C9">
        <w:rPr>
          <w:rFonts w:ascii="Nirmala UI" w:hAnsi="Nirmala UI" w:cs="Nirmala UI"/>
          <w:sz w:val="24"/>
          <w:szCs w:val="24"/>
          <w:lang w:val="en-IE"/>
        </w:rPr>
        <w:t>പലപ്പോഴും</w:t>
      </w:r>
      <w:r w:rsidRPr="00C208C9">
        <w:rPr>
          <w:sz w:val="24"/>
          <w:szCs w:val="24"/>
          <w:lang w:val="en-IE"/>
        </w:rPr>
        <w:t xml:space="preserve"> </w:t>
      </w:r>
      <w:r w:rsidRPr="00C208C9">
        <w:rPr>
          <w:rFonts w:ascii="Nirmala UI" w:hAnsi="Nirmala UI" w:cs="Nirmala UI"/>
          <w:sz w:val="24"/>
          <w:szCs w:val="24"/>
          <w:lang w:val="en-IE"/>
        </w:rPr>
        <w:t>സ്ത്രീകളിൽ</w:t>
      </w:r>
      <w:r w:rsidRPr="00C208C9">
        <w:rPr>
          <w:sz w:val="24"/>
          <w:szCs w:val="24"/>
          <w:lang w:val="en-IE"/>
        </w:rPr>
        <w:t xml:space="preserve"> </w:t>
      </w:r>
      <w:r w:rsidRPr="00C208C9">
        <w:rPr>
          <w:rFonts w:ascii="Nirmala UI" w:hAnsi="Nirmala UI" w:cs="Nirmala UI"/>
          <w:sz w:val="24"/>
          <w:szCs w:val="24"/>
          <w:lang w:val="en-IE"/>
        </w:rPr>
        <w:t>അമിതമായ</w:t>
      </w:r>
      <w:r w:rsidRPr="00C208C9">
        <w:rPr>
          <w:sz w:val="24"/>
          <w:szCs w:val="24"/>
          <w:lang w:val="en-IE"/>
        </w:rPr>
        <w:t xml:space="preserve"> </w:t>
      </w:r>
      <w:r w:rsidRPr="00C208C9">
        <w:rPr>
          <w:rFonts w:ascii="Nirmala UI" w:hAnsi="Nirmala UI" w:cs="Nirmala UI"/>
          <w:sz w:val="24"/>
          <w:szCs w:val="24"/>
          <w:lang w:val="en-IE"/>
        </w:rPr>
        <w:t>സമ്മർദ്ദം</w:t>
      </w:r>
      <w:r w:rsidRPr="00C208C9">
        <w:rPr>
          <w:sz w:val="24"/>
          <w:szCs w:val="24"/>
          <w:lang w:val="en-IE"/>
        </w:rPr>
        <w:t xml:space="preserve"> </w:t>
      </w:r>
      <w:r w:rsidRPr="00C208C9">
        <w:rPr>
          <w:rFonts w:ascii="Nirmala UI" w:hAnsi="Nirmala UI" w:cs="Nirmala UI"/>
          <w:sz w:val="24"/>
          <w:szCs w:val="24"/>
          <w:lang w:val="en-IE"/>
        </w:rPr>
        <w:t>ഉണ്ടാക്കുന്നു</w:t>
      </w:r>
      <w:r w:rsidRPr="00C208C9">
        <w:rPr>
          <w:sz w:val="24"/>
          <w:szCs w:val="24"/>
          <w:lang w:val="en-IE"/>
        </w:rPr>
        <w:t>.</w:t>
      </w:r>
    </w:p>
    <w:p w14:paraId="66835B34" w14:textId="77777777" w:rsidR="00C208C9" w:rsidRPr="00C208C9" w:rsidRDefault="00C208C9" w:rsidP="00C208C9">
      <w:pPr>
        <w:numPr>
          <w:ilvl w:val="0"/>
          <w:numId w:val="38"/>
        </w:numPr>
        <w:rPr>
          <w:sz w:val="24"/>
          <w:szCs w:val="24"/>
          <w:lang w:val="en-IE"/>
        </w:rPr>
      </w:pPr>
      <w:r w:rsidRPr="00C208C9">
        <w:rPr>
          <w:rFonts w:ascii="Nirmala UI" w:hAnsi="Nirmala UI" w:cs="Nirmala UI"/>
          <w:b/>
          <w:bCs/>
          <w:sz w:val="24"/>
          <w:szCs w:val="24"/>
          <w:lang w:val="en-IE"/>
        </w:rPr>
        <w:t>തിരഞ്ഞെടുപ്പ്</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സ്ത്രീ</w:t>
      </w:r>
      <w:r w:rsidRPr="00C208C9">
        <w:rPr>
          <w:sz w:val="24"/>
          <w:szCs w:val="24"/>
          <w:lang w:val="en-IE"/>
        </w:rPr>
        <w:t xml:space="preserve"> </w:t>
      </w:r>
      <w:r w:rsidRPr="00C208C9">
        <w:rPr>
          <w:rFonts w:ascii="Nirmala UI" w:hAnsi="Nirmala UI" w:cs="Nirmala UI"/>
          <w:sz w:val="24"/>
          <w:szCs w:val="24"/>
          <w:lang w:val="en-IE"/>
        </w:rPr>
        <w:t>അമ്മയാകണോ</w:t>
      </w:r>
      <w:r w:rsidRPr="00C208C9">
        <w:rPr>
          <w:sz w:val="24"/>
          <w:szCs w:val="24"/>
          <w:lang w:val="en-IE"/>
        </w:rPr>
        <w:t xml:space="preserve"> </w:t>
      </w:r>
      <w:r w:rsidRPr="00C208C9">
        <w:rPr>
          <w:rFonts w:ascii="Nirmala UI" w:hAnsi="Nirmala UI" w:cs="Nirmala UI"/>
          <w:sz w:val="24"/>
          <w:szCs w:val="24"/>
          <w:lang w:val="en-IE"/>
        </w:rPr>
        <w:t>വേണ്ടയോ</w:t>
      </w:r>
      <w:r w:rsidRPr="00C208C9">
        <w:rPr>
          <w:sz w:val="24"/>
          <w:szCs w:val="24"/>
          <w:lang w:val="en-IE"/>
        </w:rPr>
        <w:t xml:space="preserve">, </w:t>
      </w:r>
      <w:r w:rsidRPr="00C208C9">
        <w:rPr>
          <w:rFonts w:ascii="Nirmala UI" w:hAnsi="Nirmala UI" w:cs="Nirmala UI"/>
          <w:sz w:val="24"/>
          <w:szCs w:val="24"/>
          <w:lang w:val="en-IE"/>
        </w:rPr>
        <w:t>എപ്പോൾ</w:t>
      </w:r>
      <w:r w:rsidRPr="00C208C9">
        <w:rPr>
          <w:sz w:val="24"/>
          <w:szCs w:val="24"/>
          <w:lang w:val="en-IE"/>
        </w:rPr>
        <w:t xml:space="preserve"> </w:t>
      </w:r>
      <w:r w:rsidRPr="00C208C9">
        <w:rPr>
          <w:rFonts w:ascii="Nirmala UI" w:hAnsi="Nirmala UI" w:cs="Nirmala UI"/>
          <w:sz w:val="24"/>
          <w:szCs w:val="24"/>
          <w:lang w:val="en-IE"/>
        </w:rPr>
        <w:t>ആകണം</w:t>
      </w:r>
      <w:r w:rsidRPr="00C208C9">
        <w:rPr>
          <w:sz w:val="24"/>
          <w:szCs w:val="24"/>
          <w:lang w:val="en-IE"/>
        </w:rPr>
        <w:t xml:space="preserve">, </w:t>
      </w:r>
      <w:r w:rsidRPr="00C208C9">
        <w:rPr>
          <w:rFonts w:ascii="Nirmala UI" w:hAnsi="Nirmala UI" w:cs="Nirmala UI"/>
          <w:sz w:val="24"/>
          <w:szCs w:val="24"/>
          <w:lang w:val="en-IE"/>
        </w:rPr>
        <w:t>എത്ര</w:t>
      </w:r>
      <w:r w:rsidRPr="00C208C9">
        <w:rPr>
          <w:sz w:val="24"/>
          <w:szCs w:val="24"/>
          <w:lang w:val="en-IE"/>
        </w:rPr>
        <w:t xml:space="preserve"> </w:t>
      </w:r>
      <w:r w:rsidRPr="00C208C9">
        <w:rPr>
          <w:rFonts w:ascii="Nirmala UI" w:hAnsi="Nirmala UI" w:cs="Nirmala UI"/>
          <w:sz w:val="24"/>
          <w:szCs w:val="24"/>
          <w:lang w:val="en-IE"/>
        </w:rPr>
        <w:t>കുട്ടികൾ</w:t>
      </w:r>
      <w:r w:rsidRPr="00C208C9">
        <w:rPr>
          <w:sz w:val="24"/>
          <w:szCs w:val="24"/>
          <w:lang w:val="en-IE"/>
        </w:rPr>
        <w:t xml:space="preserve"> </w:t>
      </w:r>
      <w:r w:rsidRPr="00C208C9">
        <w:rPr>
          <w:rFonts w:ascii="Nirmala UI" w:hAnsi="Nirmala UI" w:cs="Nirmala UI"/>
          <w:sz w:val="24"/>
          <w:szCs w:val="24"/>
          <w:lang w:val="en-IE"/>
        </w:rPr>
        <w:t>വേണം</w:t>
      </w:r>
      <w:r w:rsidRPr="00C208C9">
        <w:rPr>
          <w:sz w:val="24"/>
          <w:szCs w:val="24"/>
          <w:lang w:val="en-IE"/>
        </w:rPr>
        <w:t xml:space="preserve"> </w:t>
      </w:r>
      <w:r w:rsidRPr="00C208C9">
        <w:rPr>
          <w:rFonts w:ascii="Nirmala UI" w:hAnsi="Nirmala UI" w:cs="Nirmala UI"/>
          <w:sz w:val="24"/>
          <w:szCs w:val="24"/>
          <w:lang w:val="en-IE"/>
        </w:rPr>
        <w:t>എന്നതൊക്കെ</w:t>
      </w:r>
      <w:r w:rsidRPr="00C208C9">
        <w:rPr>
          <w:sz w:val="24"/>
          <w:szCs w:val="24"/>
          <w:lang w:val="en-IE"/>
        </w:rPr>
        <w:t xml:space="preserve"> </w:t>
      </w:r>
      <w:r w:rsidRPr="00C208C9">
        <w:rPr>
          <w:rFonts w:ascii="Nirmala UI" w:hAnsi="Nirmala UI" w:cs="Nirmala UI"/>
          <w:sz w:val="24"/>
          <w:szCs w:val="24"/>
          <w:lang w:val="en-IE"/>
        </w:rPr>
        <w:t>തീരുമാനിക്കാനുള്ള</w:t>
      </w:r>
      <w:r w:rsidRPr="00C208C9">
        <w:rPr>
          <w:sz w:val="24"/>
          <w:szCs w:val="24"/>
          <w:lang w:val="en-IE"/>
        </w:rPr>
        <w:t xml:space="preserve"> </w:t>
      </w:r>
      <w:r w:rsidRPr="00C208C9">
        <w:rPr>
          <w:rFonts w:ascii="Nirmala UI" w:hAnsi="Nirmala UI" w:cs="Nirmala UI"/>
          <w:sz w:val="24"/>
          <w:szCs w:val="24"/>
          <w:lang w:val="en-IE"/>
        </w:rPr>
        <w:t>അവകാശം</w:t>
      </w:r>
      <w:r w:rsidRPr="00C208C9">
        <w:rPr>
          <w:sz w:val="24"/>
          <w:szCs w:val="24"/>
          <w:lang w:val="en-IE"/>
        </w:rPr>
        <w:t xml:space="preserve"> </w:t>
      </w:r>
      <w:r w:rsidRPr="00C208C9">
        <w:rPr>
          <w:rFonts w:ascii="Nirmala UI" w:hAnsi="Nirmala UI" w:cs="Nirmala UI"/>
          <w:sz w:val="24"/>
          <w:szCs w:val="24"/>
          <w:lang w:val="en-IE"/>
        </w:rPr>
        <w:t>അവൾക്കുണ്ട്</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സ്ത്രീയുടെ</w:t>
      </w:r>
      <w:r w:rsidRPr="00C208C9">
        <w:rPr>
          <w:sz w:val="24"/>
          <w:szCs w:val="24"/>
          <w:lang w:val="en-IE"/>
        </w:rPr>
        <w:t xml:space="preserve"> </w:t>
      </w:r>
      <w:r w:rsidRPr="00C208C9">
        <w:rPr>
          <w:rFonts w:ascii="Nirmala UI" w:hAnsi="Nirmala UI" w:cs="Nirmala UI"/>
          <w:sz w:val="24"/>
          <w:szCs w:val="24"/>
          <w:lang w:val="en-IE"/>
        </w:rPr>
        <w:t>പ്രത്യുത്പാദന</w:t>
      </w:r>
      <w:r w:rsidRPr="00C208C9">
        <w:rPr>
          <w:sz w:val="24"/>
          <w:szCs w:val="24"/>
          <w:lang w:val="en-IE"/>
        </w:rPr>
        <w:t xml:space="preserve"> </w:t>
      </w:r>
      <w:r w:rsidRPr="00C208C9">
        <w:rPr>
          <w:rFonts w:ascii="Nirmala UI" w:hAnsi="Nirmala UI" w:cs="Nirmala UI"/>
          <w:sz w:val="24"/>
          <w:szCs w:val="24"/>
          <w:lang w:val="en-IE"/>
        </w:rPr>
        <w:t>അവകാശത്തിൻ്റെ</w:t>
      </w:r>
      <w:r w:rsidRPr="00C208C9">
        <w:rPr>
          <w:sz w:val="24"/>
          <w:szCs w:val="24"/>
          <w:lang w:val="en-IE"/>
        </w:rPr>
        <w:t xml:space="preserve"> </w:t>
      </w:r>
      <w:r w:rsidRPr="00C208C9">
        <w:rPr>
          <w:rFonts w:ascii="Nirmala UI" w:hAnsi="Nirmala UI" w:cs="Nirmala UI"/>
          <w:sz w:val="24"/>
          <w:szCs w:val="24"/>
          <w:lang w:val="en-IE"/>
        </w:rPr>
        <w:t>ഭാഗമാണ്</w:t>
      </w:r>
      <w:r w:rsidRPr="00C208C9">
        <w:rPr>
          <w:sz w:val="24"/>
          <w:szCs w:val="24"/>
          <w:lang w:val="en-IE"/>
        </w:rPr>
        <w:t xml:space="preserve">. </w:t>
      </w:r>
      <w:r w:rsidRPr="00C208C9">
        <w:rPr>
          <w:rFonts w:ascii="Nirmala UI" w:hAnsi="Nirmala UI" w:cs="Nirmala UI"/>
          <w:sz w:val="24"/>
          <w:szCs w:val="24"/>
          <w:lang w:val="en-IE"/>
        </w:rPr>
        <w:t>നിർബന്ധിത</w:t>
      </w:r>
      <w:r w:rsidRPr="00C208C9">
        <w:rPr>
          <w:sz w:val="24"/>
          <w:szCs w:val="24"/>
          <w:lang w:val="en-IE"/>
        </w:rPr>
        <w:t xml:space="preserve"> </w:t>
      </w:r>
      <w:r w:rsidRPr="00C208C9">
        <w:rPr>
          <w:rFonts w:ascii="Nirmala UI" w:hAnsi="Nirmala UI" w:cs="Nirmala UI"/>
          <w:sz w:val="24"/>
          <w:szCs w:val="24"/>
          <w:lang w:val="en-IE"/>
        </w:rPr>
        <w:t>മാതൃത്വം</w:t>
      </w:r>
      <w:r w:rsidRPr="00C208C9">
        <w:rPr>
          <w:sz w:val="24"/>
          <w:szCs w:val="24"/>
          <w:lang w:val="en-IE"/>
        </w:rPr>
        <w:t xml:space="preserve"> </w:t>
      </w:r>
      <w:r w:rsidRPr="00C208C9">
        <w:rPr>
          <w:rFonts w:ascii="Nirmala UI" w:hAnsi="Nirmala UI" w:cs="Nirmala UI"/>
          <w:sz w:val="24"/>
          <w:szCs w:val="24"/>
          <w:lang w:val="en-IE"/>
        </w:rPr>
        <w:t>ലിംഗനീതിക്ക്</w:t>
      </w:r>
      <w:r w:rsidRPr="00C208C9">
        <w:rPr>
          <w:sz w:val="24"/>
          <w:szCs w:val="24"/>
          <w:lang w:val="en-IE"/>
        </w:rPr>
        <w:t xml:space="preserve"> </w:t>
      </w:r>
      <w:r w:rsidRPr="00C208C9">
        <w:rPr>
          <w:rFonts w:ascii="Nirmala UI" w:hAnsi="Nirmala UI" w:cs="Nirmala UI"/>
          <w:sz w:val="24"/>
          <w:szCs w:val="24"/>
          <w:lang w:val="en-IE"/>
        </w:rPr>
        <w:t>എതിരാണ്</w:t>
      </w:r>
      <w:r w:rsidRPr="00C208C9">
        <w:rPr>
          <w:sz w:val="24"/>
          <w:szCs w:val="24"/>
          <w:lang w:val="en-IE"/>
        </w:rPr>
        <w:t>.</w:t>
      </w:r>
    </w:p>
    <w:p w14:paraId="584EC483" w14:textId="77777777" w:rsidR="00C208C9" w:rsidRPr="00C208C9" w:rsidRDefault="00C208C9" w:rsidP="00C208C9">
      <w:pPr>
        <w:numPr>
          <w:ilvl w:val="0"/>
          <w:numId w:val="38"/>
        </w:numPr>
        <w:rPr>
          <w:sz w:val="24"/>
          <w:szCs w:val="24"/>
          <w:lang w:val="en-IE"/>
        </w:rPr>
      </w:pPr>
      <w:r w:rsidRPr="00C208C9">
        <w:rPr>
          <w:rFonts w:ascii="Nirmala UI" w:hAnsi="Nirmala UI" w:cs="Nirmala UI"/>
          <w:b/>
          <w:bCs/>
          <w:sz w:val="24"/>
          <w:szCs w:val="24"/>
          <w:lang w:val="en-IE"/>
        </w:rPr>
        <w:t>വെല്ലുവിളികൾ</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ഗർഭകാലത്തും</w:t>
      </w:r>
      <w:r w:rsidRPr="00C208C9">
        <w:rPr>
          <w:sz w:val="24"/>
          <w:szCs w:val="24"/>
          <w:lang w:val="en-IE"/>
        </w:rPr>
        <w:t xml:space="preserve"> </w:t>
      </w:r>
      <w:r w:rsidRPr="00C208C9">
        <w:rPr>
          <w:rFonts w:ascii="Nirmala UI" w:hAnsi="Nirmala UI" w:cs="Nirmala UI"/>
          <w:sz w:val="24"/>
          <w:szCs w:val="24"/>
          <w:lang w:val="en-IE"/>
        </w:rPr>
        <w:t>പ്രസവാനന്തരവും</w:t>
      </w:r>
      <w:r w:rsidRPr="00C208C9">
        <w:rPr>
          <w:sz w:val="24"/>
          <w:szCs w:val="24"/>
          <w:lang w:val="en-IE"/>
        </w:rPr>
        <w:t xml:space="preserve"> </w:t>
      </w:r>
      <w:r w:rsidRPr="00C208C9">
        <w:rPr>
          <w:rFonts w:ascii="Nirmala UI" w:hAnsi="Nirmala UI" w:cs="Nirmala UI"/>
          <w:sz w:val="24"/>
          <w:szCs w:val="24"/>
          <w:lang w:val="en-IE"/>
        </w:rPr>
        <w:t>സ്ത്രീകൾ</w:t>
      </w:r>
      <w:r w:rsidRPr="00C208C9">
        <w:rPr>
          <w:sz w:val="24"/>
          <w:szCs w:val="24"/>
          <w:lang w:val="en-IE"/>
        </w:rPr>
        <w:t xml:space="preserve"> </w:t>
      </w:r>
      <w:r w:rsidRPr="00C208C9">
        <w:rPr>
          <w:rFonts w:ascii="Nirmala UI" w:hAnsi="Nirmala UI" w:cs="Nirmala UI"/>
          <w:sz w:val="24"/>
          <w:szCs w:val="24"/>
          <w:lang w:val="en-IE"/>
        </w:rPr>
        <w:t>ശാരീരികവും</w:t>
      </w:r>
      <w:r w:rsidRPr="00C208C9">
        <w:rPr>
          <w:sz w:val="24"/>
          <w:szCs w:val="24"/>
          <w:lang w:val="en-IE"/>
        </w:rPr>
        <w:t xml:space="preserve"> </w:t>
      </w:r>
      <w:r w:rsidRPr="00C208C9">
        <w:rPr>
          <w:rFonts w:ascii="Nirmala UI" w:hAnsi="Nirmala UI" w:cs="Nirmala UI"/>
          <w:sz w:val="24"/>
          <w:szCs w:val="24"/>
          <w:lang w:val="en-IE"/>
        </w:rPr>
        <w:t>മാനസികവുമായ</w:t>
      </w:r>
      <w:r w:rsidRPr="00C208C9">
        <w:rPr>
          <w:sz w:val="24"/>
          <w:szCs w:val="24"/>
          <w:lang w:val="en-IE"/>
        </w:rPr>
        <w:t xml:space="preserve"> </w:t>
      </w:r>
      <w:r w:rsidRPr="00C208C9">
        <w:rPr>
          <w:rFonts w:ascii="Nirmala UI" w:hAnsi="Nirmala UI" w:cs="Nirmala UI"/>
          <w:sz w:val="24"/>
          <w:szCs w:val="24"/>
          <w:lang w:val="en-IE"/>
        </w:rPr>
        <w:t>നിരവധി</w:t>
      </w:r>
      <w:r w:rsidRPr="00C208C9">
        <w:rPr>
          <w:sz w:val="24"/>
          <w:szCs w:val="24"/>
          <w:lang w:val="en-IE"/>
        </w:rPr>
        <w:t xml:space="preserve"> </w:t>
      </w:r>
      <w:r w:rsidRPr="00C208C9">
        <w:rPr>
          <w:rFonts w:ascii="Nirmala UI" w:hAnsi="Nirmala UI" w:cs="Nirmala UI"/>
          <w:sz w:val="24"/>
          <w:szCs w:val="24"/>
          <w:lang w:val="en-IE"/>
        </w:rPr>
        <w:lastRenderedPageBreak/>
        <w:t>മാറ്റങ്ങളിലൂടെയും</w:t>
      </w:r>
      <w:r w:rsidRPr="00C208C9">
        <w:rPr>
          <w:sz w:val="24"/>
          <w:szCs w:val="24"/>
          <w:lang w:val="en-IE"/>
        </w:rPr>
        <w:t xml:space="preserve"> </w:t>
      </w:r>
      <w:r w:rsidRPr="00C208C9">
        <w:rPr>
          <w:rFonts w:ascii="Nirmala UI" w:hAnsi="Nirmala UI" w:cs="Nirmala UI"/>
          <w:sz w:val="24"/>
          <w:szCs w:val="24"/>
          <w:lang w:val="en-IE"/>
        </w:rPr>
        <w:t>ബുദ്ധിമുട്ടുകളിലൂടെയും</w:t>
      </w:r>
      <w:r w:rsidRPr="00C208C9">
        <w:rPr>
          <w:sz w:val="24"/>
          <w:szCs w:val="24"/>
          <w:lang w:val="en-IE"/>
        </w:rPr>
        <w:t xml:space="preserve"> </w:t>
      </w:r>
      <w:r w:rsidRPr="00C208C9">
        <w:rPr>
          <w:rFonts w:ascii="Nirmala UI" w:hAnsi="Nirmala UI" w:cs="Nirmala UI"/>
          <w:sz w:val="24"/>
          <w:szCs w:val="24"/>
          <w:lang w:val="en-IE"/>
        </w:rPr>
        <w:t>കടന്നുപോകുന്നു</w:t>
      </w:r>
      <w:r w:rsidRPr="00C208C9">
        <w:rPr>
          <w:sz w:val="24"/>
          <w:szCs w:val="24"/>
          <w:lang w:val="en-IE"/>
        </w:rPr>
        <w:t xml:space="preserve">. </w:t>
      </w:r>
      <w:r w:rsidRPr="00C208C9">
        <w:rPr>
          <w:rFonts w:ascii="Nirmala UI" w:hAnsi="Nirmala UI" w:cs="Nirmala UI"/>
          <w:sz w:val="24"/>
          <w:szCs w:val="24"/>
          <w:lang w:val="en-IE"/>
        </w:rPr>
        <w:t>കുട്ടികളുടെ</w:t>
      </w:r>
      <w:r w:rsidRPr="00C208C9">
        <w:rPr>
          <w:sz w:val="24"/>
          <w:szCs w:val="24"/>
          <w:lang w:val="en-IE"/>
        </w:rPr>
        <w:t xml:space="preserve"> </w:t>
      </w:r>
      <w:r w:rsidRPr="00C208C9">
        <w:rPr>
          <w:rFonts w:ascii="Nirmala UI" w:hAnsi="Nirmala UI" w:cs="Nirmala UI"/>
          <w:sz w:val="24"/>
          <w:szCs w:val="24"/>
          <w:lang w:val="en-IE"/>
        </w:rPr>
        <w:t>പരിപാലനം</w:t>
      </w:r>
      <w:r w:rsidRPr="00C208C9">
        <w:rPr>
          <w:sz w:val="24"/>
          <w:szCs w:val="24"/>
          <w:lang w:val="en-IE"/>
        </w:rPr>
        <w:t xml:space="preserve">, </w:t>
      </w:r>
      <w:r w:rsidRPr="00C208C9">
        <w:rPr>
          <w:rFonts w:ascii="Nirmala UI" w:hAnsi="Nirmala UI" w:cs="Nirmala UI"/>
          <w:sz w:val="24"/>
          <w:szCs w:val="24"/>
          <w:lang w:val="en-IE"/>
        </w:rPr>
        <w:t>തൊഴിൽ</w:t>
      </w:r>
      <w:r w:rsidRPr="00C208C9">
        <w:rPr>
          <w:sz w:val="24"/>
          <w:szCs w:val="24"/>
          <w:lang w:val="en-IE"/>
        </w:rPr>
        <w:t xml:space="preserve">, </w:t>
      </w:r>
      <w:r w:rsidRPr="00C208C9">
        <w:rPr>
          <w:rFonts w:ascii="Nirmala UI" w:hAnsi="Nirmala UI" w:cs="Nirmala UI"/>
          <w:sz w:val="24"/>
          <w:szCs w:val="24"/>
          <w:lang w:val="en-IE"/>
        </w:rPr>
        <w:t>കുടുംബ</w:t>
      </w:r>
      <w:r w:rsidRPr="00C208C9">
        <w:rPr>
          <w:sz w:val="24"/>
          <w:szCs w:val="24"/>
          <w:lang w:val="en-IE"/>
        </w:rPr>
        <w:t xml:space="preserve"> </w:t>
      </w:r>
      <w:r w:rsidRPr="00C208C9">
        <w:rPr>
          <w:rFonts w:ascii="Nirmala UI" w:hAnsi="Nirmala UI" w:cs="Nirmala UI"/>
          <w:sz w:val="24"/>
          <w:szCs w:val="24"/>
          <w:lang w:val="en-IE"/>
        </w:rPr>
        <w:t>ഉത്തരവാദിത്തങ്ങൾ</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ഒരുമിച്ച്</w:t>
      </w:r>
      <w:r w:rsidRPr="00C208C9">
        <w:rPr>
          <w:sz w:val="24"/>
          <w:szCs w:val="24"/>
          <w:lang w:val="en-IE"/>
        </w:rPr>
        <w:t xml:space="preserve"> </w:t>
      </w:r>
      <w:r w:rsidRPr="00C208C9">
        <w:rPr>
          <w:rFonts w:ascii="Nirmala UI" w:hAnsi="Nirmala UI" w:cs="Nirmala UI"/>
          <w:sz w:val="24"/>
          <w:szCs w:val="24"/>
          <w:lang w:val="en-IE"/>
        </w:rPr>
        <w:t>കൊണ്ടുപോകുന്നത്</w:t>
      </w:r>
      <w:r w:rsidRPr="00C208C9">
        <w:rPr>
          <w:sz w:val="24"/>
          <w:szCs w:val="24"/>
          <w:lang w:val="en-IE"/>
        </w:rPr>
        <w:t xml:space="preserve"> </w:t>
      </w:r>
      <w:r w:rsidRPr="00C208C9">
        <w:rPr>
          <w:rFonts w:ascii="Nirmala UI" w:hAnsi="Nirmala UI" w:cs="Nirmala UI"/>
          <w:sz w:val="24"/>
          <w:szCs w:val="24"/>
          <w:lang w:val="en-IE"/>
        </w:rPr>
        <w:t>പലപ്പോഴും</w:t>
      </w:r>
      <w:r w:rsidRPr="00C208C9">
        <w:rPr>
          <w:sz w:val="24"/>
          <w:szCs w:val="24"/>
          <w:lang w:val="en-IE"/>
        </w:rPr>
        <w:t xml:space="preserve"> </w:t>
      </w:r>
      <w:r w:rsidRPr="00C208C9">
        <w:rPr>
          <w:rFonts w:ascii="Nirmala UI" w:hAnsi="Nirmala UI" w:cs="Nirmala UI"/>
          <w:sz w:val="24"/>
          <w:szCs w:val="24"/>
          <w:lang w:val="en-IE"/>
        </w:rPr>
        <w:t>വലിയ</w:t>
      </w:r>
      <w:r w:rsidRPr="00C208C9">
        <w:rPr>
          <w:sz w:val="24"/>
          <w:szCs w:val="24"/>
          <w:lang w:val="en-IE"/>
        </w:rPr>
        <w:t xml:space="preserve"> </w:t>
      </w:r>
      <w:r w:rsidRPr="00C208C9">
        <w:rPr>
          <w:rFonts w:ascii="Nirmala UI" w:hAnsi="Nirmala UI" w:cs="Nirmala UI"/>
          <w:sz w:val="24"/>
          <w:szCs w:val="24"/>
          <w:lang w:val="en-IE"/>
        </w:rPr>
        <w:t>വെല്ലുവിളിയാണ്</w:t>
      </w:r>
      <w:r w:rsidRPr="00C208C9">
        <w:rPr>
          <w:sz w:val="24"/>
          <w:szCs w:val="24"/>
          <w:lang w:val="en-IE"/>
        </w:rPr>
        <w:t xml:space="preserve">. </w:t>
      </w:r>
      <w:r w:rsidRPr="00C208C9">
        <w:rPr>
          <w:rFonts w:ascii="Nirmala UI" w:hAnsi="Nirmala UI" w:cs="Nirmala UI"/>
          <w:sz w:val="24"/>
          <w:szCs w:val="24"/>
          <w:lang w:val="en-IE"/>
        </w:rPr>
        <w:t>സമൂഹത്തിൻ്റെയും</w:t>
      </w:r>
      <w:r w:rsidRPr="00C208C9">
        <w:rPr>
          <w:sz w:val="24"/>
          <w:szCs w:val="24"/>
          <w:lang w:val="en-IE"/>
        </w:rPr>
        <w:t xml:space="preserve"> </w:t>
      </w:r>
      <w:r w:rsidRPr="00C208C9">
        <w:rPr>
          <w:rFonts w:ascii="Nirmala UI" w:hAnsi="Nirmala UI" w:cs="Nirmala UI"/>
          <w:sz w:val="24"/>
          <w:szCs w:val="24"/>
          <w:lang w:val="en-IE"/>
        </w:rPr>
        <w:t>കുടുംബത്തിൻ്റെയും</w:t>
      </w:r>
      <w:r w:rsidRPr="00C208C9">
        <w:rPr>
          <w:sz w:val="24"/>
          <w:szCs w:val="24"/>
          <w:lang w:val="en-IE"/>
        </w:rPr>
        <w:t xml:space="preserve"> </w:t>
      </w:r>
      <w:r w:rsidRPr="00C208C9">
        <w:rPr>
          <w:rFonts w:ascii="Nirmala UI" w:hAnsi="Nirmala UI" w:cs="Nirmala UI"/>
          <w:sz w:val="24"/>
          <w:szCs w:val="24"/>
          <w:lang w:val="en-IE"/>
        </w:rPr>
        <w:t>പങ്കാളിയുടെയും</w:t>
      </w:r>
      <w:r w:rsidRPr="00C208C9">
        <w:rPr>
          <w:sz w:val="24"/>
          <w:szCs w:val="24"/>
          <w:lang w:val="en-IE"/>
        </w:rPr>
        <w:t xml:space="preserve"> </w:t>
      </w:r>
      <w:r w:rsidRPr="00C208C9">
        <w:rPr>
          <w:rFonts w:ascii="Nirmala UI" w:hAnsi="Nirmala UI" w:cs="Nirmala UI"/>
          <w:sz w:val="24"/>
          <w:szCs w:val="24"/>
          <w:lang w:val="en-IE"/>
        </w:rPr>
        <w:t>പിന്തുണ</w:t>
      </w:r>
      <w:r w:rsidRPr="00C208C9">
        <w:rPr>
          <w:sz w:val="24"/>
          <w:szCs w:val="24"/>
          <w:lang w:val="en-IE"/>
        </w:rPr>
        <w:t xml:space="preserve"> </w:t>
      </w:r>
      <w:r w:rsidRPr="00C208C9">
        <w:rPr>
          <w:rFonts w:ascii="Nirmala UI" w:hAnsi="Nirmala UI" w:cs="Nirmala UI"/>
          <w:sz w:val="24"/>
          <w:szCs w:val="24"/>
          <w:lang w:val="en-IE"/>
        </w:rPr>
        <w:t>ഇവിടെ</w:t>
      </w:r>
      <w:r w:rsidRPr="00C208C9">
        <w:rPr>
          <w:sz w:val="24"/>
          <w:szCs w:val="24"/>
          <w:lang w:val="en-IE"/>
        </w:rPr>
        <w:t xml:space="preserve"> </w:t>
      </w:r>
      <w:r w:rsidRPr="00C208C9">
        <w:rPr>
          <w:rFonts w:ascii="Nirmala UI" w:hAnsi="Nirmala UI" w:cs="Nirmala UI"/>
          <w:sz w:val="24"/>
          <w:szCs w:val="24"/>
          <w:lang w:val="en-IE"/>
        </w:rPr>
        <w:t>അനിവാര്യമാണ്</w:t>
      </w:r>
      <w:r w:rsidRPr="00C208C9">
        <w:rPr>
          <w:sz w:val="24"/>
          <w:szCs w:val="24"/>
          <w:lang w:val="en-IE"/>
        </w:rPr>
        <w:t>.</w:t>
      </w:r>
    </w:p>
    <w:p w14:paraId="60D5C1A2" w14:textId="77777777" w:rsidR="00C208C9" w:rsidRPr="00C208C9" w:rsidRDefault="00C208C9" w:rsidP="00C208C9">
      <w:pPr>
        <w:rPr>
          <w:sz w:val="24"/>
          <w:szCs w:val="24"/>
          <w:lang w:val="en-IE"/>
        </w:rPr>
      </w:pPr>
      <w:r w:rsidRPr="00C208C9">
        <w:rPr>
          <w:b/>
          <w:bCs/>
          <w:sz w:val="24"/>
          <w:szCs w:val="24"/>
          <w:lang w:val="en-IE"/>
        </w:rPr>
        <w:t xml:space="preserve">4. </w:t>
      </w:r>
      <w:r w:rsidRPr="00C208C9">
        <w:rPr>
          <w:rFonts w:ascii="Nirmala UI" w:hAnsi="Nirmala UI" w:cs="Nirmala UI"/>
          <w:b/>
          <w:bCs/>
          <w:sz w:val="24"/>
          <w:szCs w:val="24"/>
          <w:lang w:val="en-IE"/>
        </w:rPr>
        <w:t>ആരോഗ്യകരമായ</w:t>
      </w:r>
      <w:r w:rsidRPr="00C208C9">
        <w:rPr>
          <w:b/>
          <w:bCs/>
          <w:sz w:val="24"/>
          <w:szCs w:val="24"/>
          <w:lang w:val="en-IE"/>
        </w:rPr>
        <w:t xml:space="preserve"> </w:t>
      </w:r>
      <w:r w:rsidRPr="00C208C9">
        <w:rPr>
          <w:rFonts w:ascii="Nirmala UI" w:hAnsi="Nirmala UI" w:cs="Nirmala UI"/>
          <w:b/>
          <w:bCs/>
          <w:sz w:val="24"/>
          <w:szCs w:val="24"/>
          <w:lang w:val="en-IE"/>
        </w:rPr>
        <w:t>ഗർഭകാലം</w:t>
      </w:r>
      <w:r w:rsidRPr="00C208C9">
        <w:rPr>
          <w:b/>
          <w:bCs/>
          <w:sz w:val="24"/>
          <w:szCs w:val="24"/>
          <w:lang w:val="en-IE"/>
        </w:rPr>
        <w:t xml:space="preserve"> (Healthy Pregnancy)</w:t>
      </w:r>
    </w:p>
    <w:p w14:paraId="03726136" w14:textId="77777777" w:rsidR="00C208C9" w:rsidRPr="00C208C9" w:rsidRDefault="00C208C9" w:rsidP="00C208C9">
      <w:pPr>
        <w:rPr>
          <w:sz w:val="24"/>
          <w:szCs w:val="24"/>
          <w:lang w:val="en-IE"/>
        </w:rPr>
      </w:pPr>
      <w:r w:rsidRPr="00C208C9">
        <w:rPr>
          <w:rFonts w:ascii="Nirmala UI" w:hAnsi="Nirmala UI" w:cs="Nirmala UI"/>
          <w:sz w:val="24"/>
          <w:szCs w:val="24"/>
          <w:lang w:val="en-IE"/>
        </w:rPr>
        <w:t>അമ്മയുടെയും</w:t>
      </w:r>
      <w:r w:rsidRPr="00C208C9">
        <w:rPr>
          <w:sz w:val="24"/>
          <w:szCs w:val="24"/>
          <w:lang w:val="en-IE"/>
        </w:rPr>
        <w:t xml:space="preserve"> </w:t>
      </w:r>
      <w:r w:rsidRPr="00C208C9">
        <w:rPr>
          <w:rFonts w:ascii="Nirmala UI" w:hAnsi="Nirmala UI" w:cs="Nirmala UI"/>
          <w:sz w:val="24"/>
          <w:szCs w:val="24"/>
          <w:lang w:val="en-IE"/>
        </w:rPr>
        <w:t>ഗർഭസ്ഥ</w:t>
      </w:r>
      <w:r w:rsidRPr="00C208C9">
        <w:rPr>
          <w:sz w:val="24"/>
          <w:szCs w:val="24"/>
          <w:lang w:val="en-IE"/>
        </w:rPr>
        <w:t xml:space="preserve"> </w:t>
      </w:r>
      <w:r w:rsidRPr="00C208C9">
        <w:rPr>
          <w:rFonts w:ascii="Nirmala UI" w:hAnsi="Nirmala UI" w:cs="Nirmala UI"/>
          <w:sz w:val="24"/>
          <w:szCs w:val="24"/>
          <w:lang w:val="en-IE"/>
        </w:rPr>
        <w:t>ശിശുവിൻ്റെയും</w:t>
      </w:r>
      <w:r w:rsidRPr="00C208C9">
        <w:rPr>
          <w:sz w:val="24"/>
          <w:szCs w:val="24"/>
          <w:lang w:val="en-IE"/>
        </w:rPr>
        <w:t xml:space="preserve"> </w:t>
      </w:r>
      <w:r w:rsidRPr="00C208C9">
        <w:rPr>
          <w:rFonts w:ascii="Nirmala UI" w:hAnsi="Nirmala UI" w:cs="Nirmala UI"/>
          <w:sz w:val="24"/>
          <w:szCs w:val="24"/>
          <w:lang w:val="en-IE"/>
        </w:rPr>
        <w:t>ആരോഗ്യവും</w:t>
      </w:r>
      <w:r w:rsidRPr="00C208C9">
        <w:rPr>
          <w:sz w:val="24"/>
          <w:szCs w:val="24"/>
          <w:lang w:val="en-IE"/>
        </w:rPr>
        <w:t xml:space="preserve"> </w:t>
      </w:r>
      <w:r w:rsidRPr="00C208C9">
        <w:rPr>
          <w:rFonts w:ascii="Nirmala UI" w:hAnsi="Nirmala UI" w:cs="Nirmala UI"/>
          <w:sz w:val="24"/>
          <w:szCs w:val="24"/>
          <w:lang w:val="en-IE"/>
        </w:rPr>
        <w:t>സുരക്ഷിതത്വവും</w:t>
      </w:r>
      <w:r w:rsidRPr="00C208C9">
        <w:rPr>
          <w:sz w:val="24"/>
          <w:szCs w:val="24"/>
          <w:lang w:val="en-IE"/>
        </w:rPr>
        <w:t xml:space="preserve"> </w:t>
      </w:r>
      <w:r w:rsidRPr="00C208C9">
        <w:rPr>
          <w:rFonts w:ascii="Nirmala UI" w:hAnsi="Nirmala UI" w:cs="Nirmala UI"/>
          <w:sz w:val="24"/>
          <w:szCs w:val="24"/>
          <w:lang w:val="en-IE"/>
        </w:rPr>
        <w:t>ഉറപ്പാക്കുന്ന</w:t>
      </w:r>
      <w:r w:rsidRPr="00C208C9">
        <w:rPr>
          <w:sz w:val="24"/>
          <w:szCs w:val="24"/>
          <w:lang w:val="en-IE"/>
        </w:rPr>
        <w:t xml:space="preserve"> </w:t>
      </w:r>
      <w:r w:rsidRPr="00C208C9">
        <w:rPr>
          <w:rFonts w:ascii="Nirmala UI" w:hAnsi="Nirmala UI" w:cs="Nirmala UI"/>
          <w:sz w:val="24"/>
          <w:szCs w:val="24"/>
          <w:lang w:val="en-IE"/>
        </w:rPr>
        <w:t>ഗർഭകാലമാണിത്</w:t>
      </w:r>
      <w:r w:rsidRPr="00C208C9">
        <w:rPr>
          <w:sz w:val="24"/>
          <w:szCs w:val="24"/>
          <w:lang w:val="en-IE"/>
        </w:rPr>
        <w:t xml:space="preserve">. </w:t>
      </w:r>
      <w:r w:rsidRPr="00C208C9">
        <w:rPr>
          <w:rFonts w:ascii="Nirmala UI" w:hAnsi="Nirmala UI" w:cs="Nirmala UI"/>
          <w:sz w:val="24"/>
          <w:szCs w:val="24"/>
          <w:lang w:val="en-IE"/>
        </w:rPr>
        <w:t>ഇതിനായി</w:t>
      </w:r>
      <w:r w:rsidRPr="00C208C9">
        <w:rPr>
          <w:sz w:val="24"/>
          <w:szCs w:val="24"/>
          <w:lang w:val="en-IE"/>
        </w:rPr>
        <w:t xml:space="preserve"> </w:t>
      </w:r>
      <w:r w:rsidRPr="00C208C9">
        <w:rPr>
          <w:rFonts w:ascii="Nirmala UI" w:hAnsi="Nirmala UI" w:cs="Nirmala UI"/>
          <w:sz w:val="24"/>
          <w:szCs w:val="24"/>
          <w:lang w:val="en-IE"/>
        </w:rPr>
        <w:t>ശ്രദ്ധിക്കേണ്ട</w:t>
      </w:r>
      <w:r w:rsidRPr="00C208C9">
        <w:rPr>
          <w:sz w:val="24"/>
          <w:szCs w:val="24"/>
          <w:lang w:val="en-IE"/>
        </w:rPr>
        <w:t xml:space="preserve"> </w:t>
      </w:r>
      <w:r w:rsidRPr="00C208C9">
        <w:rPr>
          <w:rFonts w:ascii="Nirmala UI" w:hAnsi="Nirmala UI" w:cs="Nirmala UI"/>
          <w:sz w:val="24"/>
          <w:szCs w:val="24"/>
          <w:lang w:val="en-IE"/>
        </w:rPr>
        <w:t>കാര്യങ്ങൾ</w:t>
      </w:r>
      <w:r w:rsidRPr="00C208C9">
        <w:rPr>
          <w:sz w:val="24"/>
          <w:szCs w:val="24"/>
          <w:lang w:val="en-IE"/>
        </w:rPr>
        <w:t>:</w:t>
      </w:r>
    </w:p>
    <w:p w14:paraId="560803AC" w14:textId="77777777" w:rsidR="00C208C9" w:rsidRPr="00C208C9" w:rsidRDefault="00C208C9" w:rsidP="00C208C9">
      <w:pPr>
        <w:numPr>
          <w:ilvl w:val="0"/>
          <w:numId w:val="39"/>
        </w:numPr>
        <w:rPr>
          <w:sz w:val="24"/>
          <w:szCs w:val="24"/>
          <w:lang w:val="en-IE"/>
        </w:rPr>
      </w:pPr>
      <w:r w:rsidRPr="00C208C9">
        <w:rPr>
          <w:rFonts w:ascii="Nirmala UI" w:hAnsi="Nirmala UI" w:cs="Nirmala UI"/>
          <w:b/>
          <w:bCs/>
          <w:sz w:val="24"/>
          <w:szCs w:val="24"/>
          <w:lang w:val="en-IE"/>
        </w:rPr>
        <w:t>പോഷകാഹാരം</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ഗർഭകാലത്ത്</w:t>
      </w:r>
      <w:r w:rsidRPr="00C208C9">
        <w:rPr>
          <w:sz w:val="24"/>
          <w:szCs w:val="24"/>
          <w:lang w:val="en-IE"/>
        </w:rPr>
        <w:t xml:space="preserve"> </w:t>
      </w:r>
      <w:r w:rsidRPr="00C208C9">
        <w:rPr>
          <w:rFonts w:ascii="Nirmala UI" w:hAnsi="Nirmala UI" w:cs="Nirmala UI"/>
          <w:sz w:val="24"/>
          <w:szCs w:val="24"/>
          <w:lang w:val="en-IE"/>
        </w:rPr>
        <w:t>സാധാരണ</w:t>
      </w:r>
      <w:r w:rsidRPr="00C208C9">
        <w:rPr>
          <w:sz w:val="24"/>
          <w:szCs w:val="24"/>
          <w:lang w:val="en-IE"/>
        </w:rPr>
        <w:t xml:space="preserve"> </w:t>
      </w:r>
      <w:r w:rsidRPr="00C208C9">
        <w:rPr>
          <w:rFonts w:ascii="Nirmala UI" w:hAnsi="Nirmala UI" w:cs="Nirmala UI"/>
          <w:sz w:val="24"/>
          <w:szCs w:val="24"/>
          <w:lang w:val="en-IE"/>
        </w:rPr>
        <w:t>കഴിക്കുന്നതിനേക്കാൾ</w:t>
      </w:r>
      <w:r w:rsidRPr="00C208C9">
        <w:rPr>
          <w:sz w:val="24"/>
          <w:szCs w:val="24"/>
          <w:lang w:val="en-IE"/>
        </w:rPr>
        <w:t xml:space="preserve"> </w:t>
      </w:r>
      <w:r w:rsidRPr="00C208C9">
        <w:rPr>
          <w:rFonts w:ascii="Nirmala UI" w:hAnsi="Nirmala UI" w:cs="Nirmala UI"/>
          <w:sz w:val="24"/>
          <w:szCs w:val="24"/>
          <w:lang w:val="en-IE"/>
        </w:rPr>
        <w:t>കൂടുതൽ</w:t>
      </w:r>
      <w:r w:rsidRPr="00C208C9">
        <w:rPr>
          <w:sz w:val="24"/>
          <w:szCs w:val="24"/>
          <w:lang w:val="en-IE"/>
        </w:rPr>
        <w:t xml:space="preserve"> </w:t>
      </w:r>
      <w:r w:rsidRPr="00C208C9">
        <w:rPr>
          <w:rFonts w:ascii="Nirmala UI" w:hAnsi="Nirmala UI" w:cs="Nirmala UI"/>
          <w:sz w:val="24"/>
          <w:szCs w:val="24"/>
          <w:lang w:val="en-IE"/>
        </w:rPr>
        <w:t>ഊർജ്ജവും</w:t>
      </w:r>
      <w:r w:rsidRPr="00C208C9">
        <w:rPr>
          <w:sz w:val="24"/>
          <w:szCs w:val="24"/>
          <w:lang w:val="en-IE"/>
        </w:rPr>
        <w:t xml:space="preserve"> </w:t>
      </w:r>
      <w:r w:rsidRPr="00C208C9">
        <w:rPr>
          <w:rFonts w:ascii="Nirmala UI" w:hAnsi="Nirmala UI" w:cs="Nirmala UI"/>
          <w:sz w:val="24"/>
          <w:szCs w:val="24"/>
          <w:lang w:val="en-IE"/>
        </w:rPr>
        <w:t>പോഷകങ്ങളും</w:t>
      </w:r>
      <w:r w:rsidRPr="00C208C9">
        <w:rPr>
          <w:sz w:val="24"/>
          <w:szCs w:val="24"/>
          <w:lang w:val="en-IE"/>
        </w:rPr>
        <w:t xml:space="preserve"> </w:t>
      </w:r>
      <w:r w:rsidRPr="00C208C9">
        <w:rPr>
          <w:rFonts w:ascii="Nirmala UI" w:hAnsi="Nirmala UI" w:cs="Nirmala UI"/>
          <w:sz w:val="24"/>
          <w:szCs w:val="24"/>
          <w:lang w:val="en-IE"/>
        </w:rPr>
        <w:t>ആവശ്യമാണ്</w:t>
      </w:r>
      <w:r w:rsidRPr="00C208C9">
        <w:rPr>
          <w:sz w:val="24"/>
          <w:szCs w:val="24"/>
          <w:lang w:val="en-IE"/>
        </w:rPr>
        <w:t xml:space="preserve">. </w:t>
      </w:r>
      <w:r w:rsidRPr="00C208C9">
        <w:rPr>
          <w:rFonts w:ascii="Nirmala UI" w:hAnsi="Nirmala UI" w:cs="Nirmala UI"/>
          <w:sz w:val="24"/>
          <w:szCs w:val="24"/>
          <w:lang w:val="en-IE"/>
        </w:rPr>
        <w:t>ഫോളിക്</w:t>
      </w:r>
      <w:r w:rsidRPr="00C208C9">
        <w:rPr>
          <w:sz w:val="24"/>
          <w:szCs w:val="24"/>
          <w:lang w:val="en-IE"/>
        </w:rPr>
        <w:t xml:space="preserve"> </w:t>
      </w:r>
      <w:r w:rsidRPr="00C208C9">
        <w:rPr>
          <w:rFonts w:ascii="Nirmala UI" w:hAnsi="Nirmala UI" w:cs="Nirmala UI"/>
          <w:sz w:val="24"/>
          <w:szCs w:val="24"/>
          <w:lang w:val="en-IE"/>
        </w:rPr>
        <w:t>ആസിഡ്</w:t>
      </w:r>
      <w:r w:rsidRPr="00C208C9">
        <w:rPr>
          <w:sz w:val="24"/>
          <w:szCs w:val="24"/>
          <w:lang w:val="en-IE"/>
        </w:rPr>
        <w:t xml:space="preserve"> (</w:t>
      </w:r>
      <w:r w:rsidRPr="00C208C9">
        <w:rPr>
          <w:rFonts w:ascii="Nirmala UI" w:hAnsi="Nirmala UI" w:cs="Nirmala UI"/>
          <w:sz w:val="24"/>
          <w:szCs w:val="24"/>
          <w:lang w:val="en-IE"/>
        </w:rPr>
        <w:t>ഗർഭസ്ഥ</w:t>
      </w:r>
      <w:r w:rsidRPr="00C208C9">
        <w:rPr>
          <w:sz w:val="24"/>
          <w:szCs w:val="24"/>
          <w:lang w:val="en-IE"/>
        </w:rPr>
        <w:t xml:space="preserve"> </w:t>
      </w:r>
      <w:r w:rsidRPr="00C208C9">
        <w:rPr>
          <w:rFonts w:ascii="Nirmala UI" w:hAnsi="Nirmala UI" w:cs="Nirmala UI"/>
          <w:sz w:val="24"/>
          <w:szCs w:val="24"/>
          <w:lang w:val="en-IE"/>
        </w:rPr>
        <w:t>ശിശുവിൻ്റെ</w:t>
      </w:r>
      <w:r w:rsidRPr="00C208C9">
        <w:rPr>
          <w:sz w:val="24"/>
          <w:szCs w:val="24"/>
          <w:lang w:val="en-IE"/>
        </w:rPr>
        <w:t xml:space="preserve"> </w:t>
      </w:r>
      <w:r w:rsidRPr="00C208C9">
        <w:rPr>
          <w:rFonts w:ascii="Nirmala UI" w:hAnsi="Nirmala UI" w:cs="Nirmala UI"/>
          <w:sz w:val="24"/>
          <w:szCs w:val="24"/>
          <w:lang w:val="en-IE"/>
        </w:rPr>
        <w:t>നാഡീവ്യവസ്ഥയുടെ</w:t>
      </w:r>
      <w:r w:rsidRPr="00C208C9">
        <w:rPr>
          <w:sz w:val="24"/>
          <w:szCs w:val="24"/>
          <w:lang w:val="en-IE"/>
        </w:rPr>
        <w:t xml:space="preserve"> </w:t>
      </w:r>
      <w:r w:rsidRPr="00C208C9">
        <w:rPr>
          <w:rFonts w:ascii="Nirmala UI" w:hAnsi="Nirmala UI" w:cs="Nirmala UI"/>
          <w:sz w:val="24"/>
          <w:szCs w:val="24"/>
          <w:lang w:val="en-IE"/>
        </w:rPr>
        <w:t>വളർച്ചയ്ക്ക്</w:t>
      </w:r>
      <w:r w:rsidRPr="00C208C9">
        <w:rPr>
          <w:sz w:val="24"/>
          <w:szCs w:val="24"/>
          <w:lang w:val="en-IE"/>
        </w:rPr>
        <w:t xml:space="preserve"> </w:t>
      </w:r>
      <w:r w:rsidRPr="00C208C9">
        <w:rPr>
          <w:rFonts w:ascii="Nirmala UI" w:hAnsi="Nirmala UI" w:cs="Nirmala UI"/>
          <w:sz w:val="24"/>
          <w:szCs w:val="24"/>
          <w:lang w:val="en-IE"/>
        </w:rPr>
        <w:t>അത്യന്താപേക്ഷിതം</w:t>
      </w:r>
      <w:r w:rsidRPr="00C208C9">
        <w:rPr>
          <w:sz w:val="24"/>
          <w:szCs w:val="24"/>
          <w:lang w:val="en-IE"/>
        </w:rPr>
        <w:t xml:space="preserve">), </w:t>
      </w:r>
      <w:r w:rsidRPr="00C208C9">
        <w:rPr>
          <w:rFonts w:ascii="Nirmala UI" w:hAnsi="Nirmala UI" w:cs="Nirmala UI"/>
          <w:sz w:val="24"/>
          <w:szCs w:val="24"/>
          <w:lang w:val="en-IE"/>
        </w:rPr>
        <w:t>ഇരുമ്പ്</w:t>
      </w:r>
      <w:r w:rsidRPr="00C208C9">
        <w:rPr>
          <w:sz w:val="24"/>
          <w:szCs w:val="24"/>
          <w:lang w:val="en-IE"/>
        </w:rPr>
        <w:t xml:space="preserve"> (</w:t>
      </w:r>
      <w:r w:rsidRPr="00C208C9">
        <w:rPr>
          <w:rFonts w:ascii="Nirmala UI" w:hAnsi="Nirmala UI" w:cs="Nirmala UI"/>
          <w:sz w:val="24"/>
          <w:szCs w:val="24"/>
          <w:lang w:val="en-IE"/>
        </w:rPr>
        <w:t>അനീമിയ</w:t>
      </w:r>
      <w:r w:rsidRPr="00C208C9">
        <w:rPr>
          <w:sz w:val="24"/>
          <w:szCs w:val="24"/>
          <w:lang w:val="en-IE"/>
        </w:rPr>
        <w:t xml:space="preserve"> </w:t>
      </w:r>
      <w:r w:rsidRPr="00C208C9">
        <w:rPr>
          <w:rFonts w:ascii="Nirmala UI" w:hAnsi="Nirmala UI" w:cs="Nirmala UI"/>
          <w:sz w:val="24"/>
          <w:szCs w:val="24"/>
          <w:lang w:val="en-IE"/>
        </w:rPr>
        <w:t>തടയാൻ</w:t>
      </w:r>
      <w:r w:rsidRPr="00C208C9">
        <w:rPr>
          <w:sz w:val="24"/>
          <w:szCs w:val="24"/>
          <w:lang w:val="en-IE"/>
        </w:rPr>
        <w:t xml:space="preserve">), </w:t>
      </w:r>
      <w:r w:rsidRPr="00C208C9">
        <w:rPr>
          <w:rFonts w:ascii="Nirmala UI" w:hAnsi="Nirmala UI" w:cs="Nirmala UI"/>
          <w:sz w:val="24"/>
          <w:szCs w:val="24"/>
          <w:lang w:val="en-IE"/>
        </w:rPr>
        <w:t>കാൽസ്യം</w:t>
      </w:r>
      <w:r w:rsidRPr="00C208C9">
        <w:rPr>
          <w:sz w:val="24"/>
          <w:szCs w:val="24"/>
          <w:lang w:val="en-IE"/>
        </w:rPr>
        <w:t xml:space="preserve"> (</w:t>
      </w:r>
      <w:r w:rsidRPr="00C208C9">
        <w:rPr>
          <w:rFonts w:ascii="Nirmala UI" w:hAnsi="Nirmala UI" w:cs="Nirmala UI"/>
          <w:sz w:val="24"/>
          <w:szCs w:val="24"/>
          <w:lang w:val="en-IE"/>
        </w:rPr>
        <w:t>കുഞ്ഞിൻ്റെ</w:t>
      </w:r>
      <w:r w:rsidRPr="00C208C9">
        <w:rPr>
          <w:sz w:val="24"/>
          <w:szCs w:val="24"/>
          <w:lang w:val="en-IE"/>
        </w:rPr>
        <w:t xml:space="preserve"> </w:t>
      </w:r>
      <w:r w:rsidRPr="00C208C9">
        <w:rPr>
          <w:rFonts w:ascii="Nirmala UI" w:hAnsi="Nirmala UI" w:cs="Nirmala UI"/>
          <w:sz w:val="24"/>
          <w:szCs w:val="24"/>
          <w:lang w:val="en-IE"/>
        </w:rPr>
        <w:t>എല്ലുകളുടെയും</w:t>
      </w:r>
      <w:r w:rsidRPr="00C208C9">
        <w:rPr>
          <w:sz w:val="24"/>
          <w:szCs w:val="24"/>
          <w:lang w:val="en-IE"/>
        </w:rPr>
        <w:t xml:space="preserve"> </w:t>
      </w:r>
      <w:r w:rsidRPr="00C208C9">
        <w:rPr>
          <w:rFonts w:ascii="Nirmala UI" w:hAnsi="Nirmala UI" w:cs="Nirmala UI"/>
          <w:sz w:val="24"/>
          <w:szCs w:val="24"/>
          <w:lang w:val="en-IE"/>
        </w:rPr>
        <w:t>പല്ലുകളുടെയും</w:t>
      </w:r>
      <w:r w:rsidRPr="00C208C9">
        <w:rPr>
          <w:sz w:val="24"/>
          <w:szCs w:val="24"/>
          <w:lang w:val="en-IE"/>
        </w:rPr>
        <w:t xml:space="preserve"> </w:t>
      </w:r>
      <w:r w:rsidRPr="00C208C9">
        <w:rPr>
          <w:rFonts w:ascii="Nirmala UI" w:hAnsi="Nirmala UI" w:cs="Nirmala UI"/>
          <w:sz w:val="24"/>
          <w:szCs w:val="24"/>
          <w:lang w:val="en-IE"/>
        </w:rPr>
        <w:t>വളർച്ചയ്ക്ക്</w:t>
      </w:r>
      <w:r w:rsidRPr="00C208C9">
        <w:rPr>
          <w:sz w:val="24"/>
          <w:szCs w:val="24"/>
          <w:lang w:val="en-IE"/>
        </w:rPr>
        <w:t xml:space="preserve">), </w:t>
      </w:r>
      <w:r w:rsidRPr="00C208C9">
        <w:rPr>
          <w:rFonts w:ascii="Nirmala UI" w:hAnsi="Nirmala UI" w:cs="Nirmala UI"/>
          <w:sz w:val="24"/>
          <w:szCs w:val="24"/>
          <w:lang w:val="en-IE"/>
        </w:rPr>
        <w:t>പ്രോട്ടീൻ</w:t>
      </w:r>
      <w:r w:rsidRPr="00C208C9">
        <w:rPr>
          <w:sz w:val="24"/>
          <w:szCs w:val="24"/>
          <w:lang w:val="en-IE"/>
        </w:rPr>
        <w:t xml:space="preserve">, </w:t>
      </w:r>
      <w:r w:rsidRPr="00C208C9">
        <w:rPr>
          <w:rFonts w:ascii="Nirmala UI" w:hAnsi="Nirmala UI" w:cs="Nirmala UI"/>
          <w:sz w:val="24"/>
          <w:szCs w:val="24"/>
          <w:lang w:val="en-IE"/>
        </w:rPr>
        <w:t>വിറ്റാമിനുകൾ</w:t>
      </w:r>
      <w:r w:rsidRPr="00C208C9">
        <w:rPr>
          <w:sz w:val="24"/>
          <w:szCs w:val="24"/>
          <w:lang w:val="en-IE"/>
        </w:rPr>
        <w:t xml:space="preserve">, </w:t>
      </w:r>
      <w:r w:rsidRPr="00C208C9">
        <w:rPr>
          <w:rFonts w:ascii="Nirmala UI" w:hAnsi="Nirmala UI" w:cs="Nirmala UI"/>
          <w:sz w:val="24"/>
          <w:szCs w:val="24"/>
          <w:lang w:val="en-IE"/>
        </w:rPr>
        <w:t>ധാതുക്കൾ</w:t>
      </w:r>
      <w:r w:rsidRPr="00C208C9">
        <w:rPr>
          <w:sz w:val="24"/>
          <w:szCs w:val="24"/>
          <w:lang w:val="en-IE"/>
        </w:rPr>
        <w:t xml:space="preserve"> </w:t>
      </w:r>
      <w:r w:rsidRPr="00C208C9">
        <w:rPr>
          <w:rFonts w:ascii="Nirmala UI" w:hAnsi="Nirmala UI" w:cs="Nirmala UI"/>
          <w:sz w:val="24"/>
          <w:szCs w:val="24"/>
          <w:lang w:val="en-IE"/>
        </w:rPr>
        <w:t>എന്നിവയടങ്ങിയ</w:t>
      </w:r>
      <w:r w:rsidRPr="00C208C9">
        <w:rPr>
          <w:sz w:val="24"/>
          <w:szCs w:val="24"/>
          <w:lang w:val="en-IE"/>
        </w:rPr>
        <w:t xml:space="preserve"> </w:t>
      </w:r>
      <w:r w:rsidRPr="00C208C9">
        <w:rPr>
          <w:rFonts w:ascii="Nirmala UI" w:hAnsi="Nirmala UI" w:cs="Nirmala UI"/>
          <w:sz w:val="24"/>
          <w:szCs w:val="24"/>
          <w:lang w:val="en-IE"/>
        </w:rPr>
        <w:t>സമീകൃതാഹാരം</w:t>
      </w:r>
      <w:r w:rsidRPr="00C208C9">
        <w:rPr>
          <w:sz w:val="24"/>
          <w:szCs w:val="24"/>
          <w:lang w:val="en-IE"/>
        </w:rPr>
        <w:t xml:space="preserve"> </w:t>
      </w:r>
      <w:r w:rsidRPr="00C208C9">
        <w:rPr>
          <w:rFonts w:ascii="Nirmala UI" w:hAnsi="Nirmala UI" w:cs="Nirmala UI"/>
          <w:sz w:val="24"/>
          <w:szCs w:val="24"/>
          <w:lang w:val="en-IE"/>
        </w:rPr>
        <w:t>കഴിക്കണം</w:t>
      </w:r>
      <w:r w:rsidRPr="00C208C9">
        <w:rPr>
          <w:sz w:val="24"/>
          <w:szCs w:val="24"/>
          <w:lang w:val="en-IE"/>
        </w:rPr>
        <w:t>.</w:t>
      </w:r>
    </w:p>
    <w:p w14:paraId="0C81BA06" w14:textId="77777777" w:rsidR="00C208C9" w:rsidRPr="00C208C9" w:rsidRDefault="00C208C9" w:rsidP="00C208C9">
      <w:pPr>
        <w:numPr>
          <w:ilvl w:val="0"/>
          <w:numId w:val="39"/>
        </w:numPr>
        <w:rPr>
          <w:sz w:val="24"/>
          <w:szCs w:val="24"/>
          <w:lang w:val="en-IE"/>
        </w:rPr>
      </w:pPr>
      <w:r w:rsidRPr="00C208C9">
        <w:rPr>
          <w:rFonts w:ascii="Nirmala UI" w:hAnsi="Nirmala UI" w:cs="Nirmala UI"/>
          <w:b/>
          <w:bCs/>
          <w:sz w:val="24"/>
          <w:szCs w:val="24"/>
          <w:lang w:val="en-IE"/>
        </w:rPr>
        <w:t>ലഹരി</w:t>
      </w:r>
      <w:r w:rsidRPr="00C208C9">
        <w:rPr>
          <w:b/>
          <w:bCs/>
          <w:sz w:val="24"/>
          <w:szCs w:val="24"/>
          <w:lang w:val="en-IE"/>
        </w:rPr>
        <w:t xml:space="preserve"> </w:t>
      </w:r>
      <w:r w:rsidRPr="00C208C9">
        <w:rPr>
          <w:rFonts w:ascii="Nirmala UI" w:hAnsi="Nirmala UI" w:cs="Nirmala UI"/>
          <w:b/>
          <w:bCs/>
          <w:sz w:val="24"/>
          <w:szCs w:val="24"/>
          <w:lang w:val="en-IE"/>
        </w:rPr>
        <w:t>വർജ്ജനം</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മദ്യം</w:t>
      </w:r>
      <w:r w:rsidRPr="00C208C9">
        <w:rPr>
          <w:sz w:val="24"/>
          <w:szCs w:val="24"/>
          <w:lang w:val="en-IE"/>
        </w:rPr>
        <w:t xml:space="preserve">, </w:t>
      </w:r>
      <w:r w:rsidRPr="00C208C9">
        <w:rPr>
          <w:rFonts w:ascii="Nirmala UI" w:hAnsi="Nirmala UI" w:cs="Nirmala UI"/>
          <w:sz w:val="24"/>
          <w:szCs w:val="24"/>
          <w:lang w:val="en-IE"/>
        </w:rPr>
        <w:t>പുകയില</w:t>
      </w:r>
      <w:r w:rsidRPr="00C208C9">
        <w:rPr>
          <w:sz w:val="24"/>
          <w:szCs w:val="24"/>
          <w:lang w:val="en-IE"/>
        </w:rPr>
        <w:t xml:space="preserve">, </w:t>
      </w:r>
      <w:r w:rsidRPr="00C208C9">
        <w:rPr>
          <w:rFonts w:ascii="Nirmala UI" w:hAnsi="Nirmala UI" w:cs="Nirmala UI"/>
          <w:sz w:val="24"/>
          <w:szCs w:val="24"/>
          <w:lang w:val="en-IE"/>
        </w:rPr>
        <w:t>മറ്റ്</w:t>
      </w:r>
      <w:r w:rsidRPr="00C208C9">
        <w:rPr>
          <w:sz w:val="24"/>
          <w:szCs w:val="24"/>
          <w:lang w:val="en-IE"/>
        </w:rPr>
        <w:t xml:space="preserve"> </w:t>
      </w:r>
      <w:r w:rsidRPr="00C208C9">
        <w:rPr>
          <w:rFonts w:ascii="Nirmala UI" w:hAnsi="Nirmala UI" w:cs="Nirmala UI"/>
          <w:sz w:val="24"/>
          <w:szCs w:val="24"/>
          <w:lang w:val="en-IE"/>
        </w:rPr>
        <w:t>ലഹരി</w:t>
      </w:r>
      <w:r w:rsidRPr="00C208C9">
        <w:rPr>
          <w:sz w:val="24"/>
          <w:szCs w:val="24"/>
          <w:lang w:val="en-IE"/>
        </w:rPr>
        <w:t xml:space="preserve"> </w:t>
      </w:r>
      <w:r w:rsidRPr="00C208C9">
        <w:rPr>
          <w:rFonts w:ascii="Nirmala UI" w:hAnsi="Nirmala UI" w:cs="Nirmala UI"/>
          <w:sz w:val="24"/>
          <w:szCs w:val="24"/>
          <w:lang w:val="en-IE"/>
        </w:rPr>
        <w:t>വസ്തുക്കൾ</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പൂർണ്ണമായും</w:t>
      </w:r>
      <w:r w:rsidRPr="00C208C9">
        <w:rPr>
          <w:sz w:val="24"/>
          <w:szCs w:val="24"/>
          <w:lang w:val="en-IE"/>
        </w:rPr>
        <w:t xml:space="preserve"> </w:t>
      </w:r>
      <w:r w:rsidRPr="00C208C9">
        <w:rPr>
          <w:rFonts w:ascii="Nirmala UI" w:hAnsi="Nirmala UI" w:cs="Nirmala UI"/>
          <w:sz w:val="24"/>
          <w:szCs w:val="24"/>
          <w:lang w:val="en-IE"/>
        </w:rPr>
        <w:t>ഒഴിവാക്കണം</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ഗർഭസ്ഥ</w:t>
      </w:r>
      <w:r w:rsidRPr="00C208C9">
        <w:rPr>
          <w:sz w:val="24"/>
          <w:szCs w:val="24"/>
          <w:lang w:val="en-IE"/>
        </w:rPr>
        <w:t xml:space="preserve"> </w:t>
      </w:r>
      <w:r w:rsidRPr="00C208C9">
        <w:rPr>
          <w:rFonts w:ascii="Nirmala UI" w:hAnsi="Nirmala UI" w:cs="Nirmala UI"/>
          <w:sz w:val="24"/>
          <w:szCs w:val="24"/>
          <w:lang w:val="en-IE"/>
        </w:rPr>
        <w:t>ശിശുവിന്</w:t>
      </w:r>
      <w:r w:rsidRPr="00C208C9">
        <w:rPr>
          <w:sz w:val="24"/>
          <w:szCs w:val="24"/>
          <w:lang w:val="en-IE"/>
        </w:rPr>
        <w:t xml:space="preserve"> </w:t>
      </w:r>
      <w:r w:rsidRPr="00C208C9">
        <w:rPr>
          <w:rFonts w:ascii="Nirmala UI" w:hAnsi="Nirmala UI" w:cs="Nirmala UI"/>
          <w:sz w:val="24"/>
          <w:szCs w:val="24"/>
          <w:lang w:val="en-IE"/>
        </w:rPr>
        <w:t>ഗുരുതരമായ</w:t>
      </w:r>
      <w:r w:rsidRPr="00C208C9">
        <w:rPr>
          <w:sz w:val="24"/>
          <w:szCs w:val="24"/>
          <w:lang w:val="en-IE"/>
        </w:rPr>
        <w:t xml:space="preserve"> </w:t>
      </w:r>
      <w:r w:rsidRPr="00C208C9">
        <w:rPr>
          <w:rFonts w:ascii="Nirmala UI" w:hAnsi="Nirmala UI" w:cs="Nirmala UI"/>
          <w:sz w:val="24"/>
          <w:szCs w:val="24"/>
          <w:lang w:val="en-IE"/>
        </w:rPr>
        <w:t>ആരോഗ്യപ്രശ്നങ്ങൾ</w:t>
      </w:r>
      <w:r w:rsidRPr="00C208C9">
        <w:rPr>
          <w:sz w:val="24"/>
          <w:szCs w:val="24"/>
          <w:lang w:val="en-IE"/>
        </w:rPr>
        <w:t xml:space="preserve"> </w:t>
      </w:r>
      <w:r w:rsidRPr="00C208C9">
        <w:rPr>
          <w:rFonts w:ascii="Nirmala UI" w:hAnsi="Nirmala UI" w:cs="Nirmala UI"/>
          <w:sz w:val="24"/>
          <w:szCs w:val="24"/>
          <w:lang w:val="en-IE"/>
        </w:rPr>
        <w:t>ഉണ്ടാക്കും</w:t>
      </w:r>
      <w:r w:rsidRPr="00C208C9">
        <w:rPr>
          <w:sz w:val="24"/>
          <w:szCs w:val="24"/>
          <w:lang w:val="en-IE"/>
        </w:rPr>
        <w:t xml:space="preserve">. </w:t>
      </w:r>
      <w:r w:rsidRPr="00C208C9">
        <w:rPr>
          <w:rFonts w:ascii="Nirmala UI" w:hAnsi="Nirmala UI" w:cs="Nirmala UI"/>
          <w:sz w:val="24"/>
          <w:szCs w:val="24"/>
          <w:lang w:val="en-IE"/>
        </w:rPr>
        <w:t>ഡോക്ടറുടെ</w:t>
      </w:r>
      <w:r w:rsidRPr="00C208C9">
        <w:rPr>
          <w:sz w:val="24"/>
          <w:szCs w:val="24"/>
          <w:lang w:val="en-IE"/>
        </w:rPr>
        <w:t xml:space="preserve"> </w:t>
      </w:r>
      <w:r w:rsidRPr="00C208C9">
        <w:rPr>
          <w:rFonts w:ascii="Nirmala UI" w:hAnsi="Nirmala UI" w:cs="Nirmala UI"/>
          <w:sz w:val="24"/>
          <w:szCs w:val="24"/>
          <w:lang w:val="en-IE"/>
        </w:rPr>
        <w:t>നിർദ്ദേശമില്ലാതെ</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മരുന്നും</w:t>
      </w:r>
      <w:r w:rsidRPr="00C208C9">
        <w:rPr>
          <w:sz w:val="24"/>
          <w:szCs w:val="24"/>
          <w:lang w:val="en-IE"/>
        </w:rPr>
        <w:t xml:space="preserve"> </w:t>
      </w:r>
      <w:r w:rsidRPr="00C208C9">
        <w:rPr>
          <w:rFonts w:ascii="Nirmala UI" w:hAnsi="Nirmala UI" w:cs="Nirmala UI"/>
          <w:sz w:val="24"/>
          <w:szCs w:val="24"/>
          <w:lang w:val="en-IE"/>
        </w:rPr>
        <w:t>കഴിക്കരുത്</w:t>
      </w:r>
      <w:r w:rsidRPr="00C208C9">
        <w:rPr>
          <w:sz w:val="24"/>
          <w:szCs w:val="24"/>
          <w:lang w:val="en-IE"/>
        </w:rPr>
        <w:t>.</w:t>
      </w:r>
    </w:p>
    <w:p w14:paraId="67CA382B" w14:textId="77777777" w:rsidR="00C208C9" w:rsidRPr="00C208C9" w:rsidRDefault="00C208C9" w:rsidP="00C208C9">
      <w:pPr>
        <w:numPr>
          <w:ilvl w:val="0"/>
          <w:numId w:val="39"/>
        </w:numPr>
        <w:rPr>
          <w:sz w:val="24"/>
          <w:szCs w:val="24"/>
          <w:lang w:val="en-IE"/>
        </w:rPr>
      </w:pPr>
      <w:r w:rsidRPr="00C208C9">
        <w:rPr>
          <w:rFonts w:ascii="Nirmala UI" w:hAnsi="Nirmala UI" w:cs="Nirmala UI"/>
          <w:b/>
          <w:bCs/>
          <w:sz w:val="24"/>
          <w:szCs w:val="24"/>
          <w:lang w:val="en-IE"/>
        </w:rPr>
        <w:t>വിശ്രമവും</w:t>
      </w:r>
      <w:r w:rsidRPr="00C208C9">
        <w:rPr>
          <w:b/>
          <w:bCs/>
          <w:sz w:val="24"/>
          <w:szCs w:val="24"/>
          <w:lang w:val="en-IE"/>
        </w:rPr>
        <w:t xml:space="preserve"> </w:t>
      </w:r>
      <w:r w:rsidRPr="00C208C9">
        <w:rPr>
          <w:rFonts w:ascii="Nirmala UI" w:hAnsi="Nirmala UI" w:cs="Nirmala UI"/>
          <w:b/>
          <w:bCs/>
          <w:sz w:val="24"/>
          <w:szCs w:val="24"/>
          <w:lang w:val="en-IE"/>
        </w:rPr>
        <w:t>വ്യായാമവും</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ആവശ്യത്തിന്</w:t>
      </w:r>
      <w:r w:rsidRPr="00C208C9">
        <w:rPr>
          <w:sz w:val="24"/>
          <w:szCs w:val="24"/>
          <w:lang w:val="en-IE"/>
        </w:rPr>
        <w:t xml:space="preserve"> </w:t>
      </w:r>
      <w:r w:rsidRPr="00C208C9">
        <w:rPr>
          <w:rFonts w:ascii="Nirmala UI" w:hAnsi="Nirmala UI" w:cs="Nirmala UI"/>
          <w:sz w:val="24"/>
          <w:szCs w:val="24"/>
          <w:lang w:val="en-IE"/>
        </w:rPr>
        <w:t>വിശ്രമം</w:t>
      </w:r>
      <w:r w:rsidRPr="00C208C9">
        <w:rPr>
          <w:sz w:val="24"/>
          <w:szCs w:val="24"/>
          <w:lang w:val="en-IE"/>
        </w:rPr>
        <w:t xml:space="preserve"> </w:t>
      </w:r>
      <w:r w:rsidRPr="00C208C9">
        <w:rPr>
          <w:rFonts w:ascii="Nirmala UI" w:hAnsi="Nirmala UI" w:cs="Nirmala UI"/>
          <w:sz w:val="24"/>
          <w:szCs w:val="24"/>
          <w:lang w:val="en-IE"/>
        </w:rPr>
        <w:t>അത്യാവശ്യമാണ്</w:t>
      </w:r>
      <w:r w:rsidRPr="00C208C9">
        <w:rPr>
          <w:sz w:val="24"/>
          <w:szCs w:val="24"/>
          <w:lang w:val="en-IE"/>
        </w:rPr>
        <w:t xml:space="preserve">. </w:t>
      </w:r>
      <w:r w:rsidRPr="00C208C9">
        <w:rPr>
          <w:rFonts w:ascii="Nirmala UI" w:hAnsi="Nirmala UI" w:cs="Nirmala UI"/>
          <w:sz w:val="24"/>
          <w:szCs w:val="24"/>
          <w:lang w:val="en-IE"/>
        </w:rPr>
        <w:t>ഡോക്ടറുടെ</w:t>
      </w:r>
      <w:r w:rsidRPr="00C208C9">
        <w:rPr>
          <w:sz w:val="24"/>
          <w:szCs w:val="24"/>
          <w:lang w:val="en-IE"/>
        </w:rPr>
        <w:t xml:space="preserve"> </w:t>
      </w:r>
      <w:r w:rsidRPr="00C208C9">
        <w:rPr>
          <w:rFonts w:ascii="Nirmala UI" w:hAnsi="Nirmala UI" w:cs="Nirmala UI"/>
          <w:sz w:val="24"/>
          <w:szCs w:val="24"/>
          <w:lang w:val="en-IE"/>
        </w:rPr>
        <w:t>നിർദ്ദേശപ്രകാരം</w:t>
      </w:r>
      <w:r w:rsidRPr="00C208C9">
        <w:rPr>
          <w:sz w:val="24"/>
          <w:szCs w:val="24"/>
          <w:lang w:val="en-IE"/>
        </w:rPr>
        <w:t xml:space="preserve"> </w:t>
      </w:r>
      <w:r w:rsidRPr="00C208C9">
        <w:rPr>
          <w:rFonts w:ascii="Nirmala UI" w:hAnsi="Nirmala UI" w:cs="Nirmala UI"/>
          <w:sz w:val="24"/>
          <w:szCs w:val="24"/>
          <w:lang w:val="en-IE"/>
        </w:rPr>
        <w:t>ലഘുവായ</w:t>
      </w:r>
      <w:r w:rsidRPr="00C208C9">
        <w:rPr>
          <w:sz w:val="24"/>
          <w:szCs w:val="24"/>
          <w:lang w:val="en-IE"/>
        </w:rPr>
        <w:t xml:space="preserve"> </w:t>
      </w:r>
      <w:r w:rsidRPr="00C208C9">
        <w:rPr>
          <w:rFonts w:ascii="Nirmala UI" w:hAnsi="Nirmala UI" w:cs="Nirmala UI"/>
          <w:sz w:val="24"/>
          <w:szCs w:val="24"/>
          <w:lang w:val="en-IE"/>
        </w:rPr>
        <w:t>വ്യായാമങ്ങൾ</w:t>
      </w:r>
      <w:r w:rsidRPr="00C208C9">
        <w:rPr>
          <w:sz w:val="24"/>
          <w:szCs w:val="24"/>
          <w:lang w:val="en-IE"/>
        </w:rPr>
        <w:t xml:space="preserve"> </w:t>
      </w:r>
      <w:r w:rsidRPr="00C208C9">
        <w:rPr>
          <w:rFonts w:ascii="Nirmala UI" w:hAnsi="Nirmala UI" w:cs="Nirmala UI"/>
          <w:sz w:val="24"/>
          <w:szCs w:val="24"/>
          <w:lang w:val="en-IE"/>
        </w:rPr>
        <w:t>ചെയ്യുന്നത്</w:t>
      </w:r>
      <w:r w:rsidRPr="00C208C9">
        <w:rPr>
          <w:sz w:val="24"/>
          <w:szCs w:val="24"/>
          <w:lang w:val="en-IE"/>
        </w:rPr>
        <w:t xml:space="preserve"> </w:t>
      </w:r>
      <w:r w:rsidRPr="00C208C9">
        <w:rPr>
          <w:rFonts w:ascii="Nirmala UI" w:hAnsi="Nirmala UI" w:cs="Nirmala UI"/>
          <w:sz w:val="24"/>
          <w:szCs w:val="24"/>
          <w:lang w:val="en-IE"/>
        </w:rPr>
        <w:t>ആരോഗ്യത്തിന്</w:t>
      </w:r>
      <w:r w:rsidRPr="00C208C9">
        <w:rPr>
          <w:sz w:val="24"/>
          <w:szCs w:val="24"/>
          <w:lang w:val="en-IE"/>
        </w:rPr>
        <w:t xml:space="preserve"> </w:t>
      </w:r>
      <w:r w:rsidRPr="00C208C9">
        <w:rPr>
          <w:rFonts w:ascii="Nirmala UI" w:hAnsi="Nirmala UI" w:cs="Nirmala UI"/>
          <w:sz w:val="24"/>
          <w:szCs w:val="24"/>
          <w:lang w:val="en-IE"/>
        </w:rPr>
        <w:t>നല്ലതാണ്</w:t>
      </w:r>
      <w:r w:rsidRPr="00C208C9">
        <w:rPr>
          <w:sz w:val="24"/>
          <w:szCs w:val="24"/>
          <w:lang w:val="en-IE"/>
        </w:rPr>
        <w:t>.</w:t>
      </w:r>
    </w:p>
    <w:p w14:paraId="53D9A81B" w14:textId="77777777" w:rsidR="00C208C9" w:rsidRPr="00C208C9" w:rsidRDefault="00C208C9" w:rsidP="00C208C9">
      <w:pPr>
        <w:numPr>
          <w:ilvl w:val="0"/>
          <w:numId w:val="39"/>
        </w:numPr>
        <w:rPr>
          <w:sz w:val="24"/>
          <w:szCs w:val="24"/>
          <w:lang w:val="en-IE"/>
        </w:rPr>
      </w:pPr>
      <w:r w:rsidRPr="00C208C9">
        <w:rPr>
          <w:rFonts w:ascii="Nirmala UI" w:hAnsi="Nirmala UI" w:cs="Nirmala UI"/>
          <w:b/>
          <w:bCs/>
          <w:sz w:val="24"/>
          <w:szCs w:val="24"/>
          <w:lang w:val="en-IE"/>
        </w:rPr>
        <w:t>മാനസികാരോഗ്യം</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സന്തോഷത്തോടെയും</w:t>
      </w:r>
      <w:r w:rsidRPr="00C208C9">
        <w:rPr>
          <w:sz w:val="24"/>
          <w:szCs w:val="24"/>
          <w:lang w:val="en-IE"/>
        </w:rPr>
        <w:t xml:space="preserve"> </w:t>
      </w:r>
      <w:r w:rsidRPr="00C208C9">
        <w:rPr>
          <w:rFonts w:ascii="Nirmala UI" w:hAnsi="Nirmala UI" w:cs="Nirmala UI"/>
          <w:sz w:val="24"/>
          <w:szCs w:val="24"/>
          <w:lang w:val="en-IE"/>
        </w:rPr>
        <w:t>മാനസിക</w:t>
      </w:r>
      <w:r w:rsidRPr="00C208C9">
        <w:rPr>
          <w:sz w:val="24"/>
          <w:szCs w:val="24"/>
          <w:lang w:val="en-IE"/>
        </w:rPr>
        <w:t xml:space="preserve"> </w:t>
      </w:r>
      <w:r w:rsidRPr="00C208C9">
        <w:rPr>
          <w:rFonts w:ascii="Nirmala UI" w:hAnsi="Nirmala UI" w:cs="Nirmala UI"/>
          <w:sz w:val="24"/>
          <w:szCs w:val="24"/>
          <w:lang w:val="en-IE"/>
        </w:rPr>
        <w:t>പിരിമുറുക്കമില്ലാതെയും</w:t>
      </w:r>
      <w:r w:rsidRPr="00C208C9">
        <w:rPr>
          <w:sz w:val="24"/>
          <w:szCs w:val="24"/>
          <w:lang w:val="en-IE"/>
        </w:rPr>
        <w:t xml:space="preserve"> </w:t>
      </w:r>
      <w:r w:rsidRPr="00C208C9">
        <w:rPr>
          <w:rFonts w:ascii="Nirmala UI" w:hAnsi="Nirmala UI" w:cs="Nirmala UI"/>
          <w:sz w:val="24"/>
          <w:szCs w:val="24"/>
          <w:lang w:val="en-IE"/>
        </w:rPr>
        <w:t>ഇരിക്കാൻ</w:t>
      </w:r>
      <w:r w:rsidRPr="00C208C9">
        <w:rPr>
          <w:sz w:val="24"/>
          <w:szCs w:val="24"/>
          <w:lang w:val="en-IE"/>
        </w:rPr>
        <w:t xml:space="preserve"> </w:t>
      </w:r>
      <w:r w:rsidRPr="00C208C9">
        <w:rPr>
          <w:rFonts w:ascii="Nirmala UI" w:hAnsi="Nirmala UI" w:cs="Nirmala UI"/>
          <w:sz w:val="24"/>
          <w:szCs w:val="24"/>
          <w:lang w:val="en-IE"/>
        </w:rPr>
        <w:t>ശ്രമിക്കണം</w:t>
      </w:r>
      <w:r w:rsidRPr="00C208C9">
        <w:rPr>
          <w:sz w:val="24"/>
          <w:szCs w:val="24"/>
          <w:lang w:val="en-IE"/>
        </w:rPr>
        <w:t xml:space="preserve">. </w:t>
      </w:r>
      <w:r w:rsidRPr="00C208C9">
        <w:rPr>
          <w:rFonts w:ascii="Nirmala UI" w:hAnsi="Nirmala UI" w:cs="Nirmala UI"/>
          <w:sz w:val="24"/>
          <w:szCs w:val="24"/>
          <w:lang w:val="en-IE"/>
        </w:rPr>
        <w:t>ആവശ്യമായ</w:t>
      </w:r>
      <w:r w:rsidRPr="00C208C9">
        <w:rPr>
          <w:sz w:val="24"/>
          <w:szCs w:val="24"/>
          <w:lang w:val="en-IE"/>
        </w:rPr>
        <w:t xml:space="preserve"> </w:t>
      </w:r>
      <w:r w:rsidRPr="00C208C9">
        <w:rPr>
          <w:rFonts w:ascii="Nirmala UI" w:hAnsi="Nirmala UI" w:cs="Nirmala UI"/>
          <w:sz w:val="24"/>
          <w:szCs w:val="24"/>
          <w:lang w:val="en-IE"/>
        </w:rPr>
        <w:t>വൈകാരിക</w:t>
      </w:r>
      <w:r w:rsidRPr="00C208C9">
        <w:rPr>
          <w:sz w:val="24"/>
          <w:szCs w:val="24"/>
          <w:lang w:val="en-IE"/>
        </w:rPr>
        <w:t xml:space="preserve"> </w:t>
      </w:r>
      <w:r w:rsidRPr="00C208C9">
        <w:rPr>
          <w:rFonts w:ascii="Nirmala UI" w:hAnsi="Nirmala UI" w:cs="Nirmala UI"/>
          <w:sz w:val="24"/>
          <w:szCs w:val="24"/>
          <w:lang w:val="en-IE"/>
        </w:rPr>
        <w:t>പിന്തുണ</w:t>
      </w:r>
      <w:r w:rsidRPr="00C208C9">
        <w:rPr>
          <w:sz w:val="24"/>
          <w:szCs w:val="24"/>
          <w:lang w:val="en-IE"/>
        </w:rPr>
        <w:t xml:space="preserve"> </w:t>
      </w:r>
      <w:r w:rsidRPr="00C208C9">
        <w:rPr>
          <w:rFonts w:ascii="Nirmala UI" w:hAnsi="Nirmala UI" w:cs="Nirmala UI"/>
          <w:sz w:val="24"/>
          <w:szCs w:val="24"/>
          <w:lang w:val="en-IE"/>
        </w:rPr>
        <w:t>ഉറപ്പാക്കണം</w:t>
      </w:r>
      <w:r w:rsidRPr="00C208C9">
        <w:rPr>
          <w:sz w:val="24"/>
          <w:szCs w:val="24"/>
          <w:lang w:val="en-IE"/>
        </w:rPr>
        <w:t>.</w:t>
      </w:r>
    </w:p>
    <w:p w14:paraId="6012EF85" w14:textId="77777777" w:rsidR="00C208C9" w:rsidRPr="00C208C9" w:rsidRDefault="00C208C9" w:rsidP="00C208C9">
      <w:pPr>
        <w:numPr>
          <w:ilvl w:val="0"/>
          <w:numId w:val="39"/>
        </w:numPr>
        <w:rPr>
          <w:sz w:val="24"/>
          <w:szCs w:val="24"/>
          <w:lang w:val="en-IE"/>
        </w:rPr>
      </w:pPr>
      <w:r w:rsidRPr="00C208C9">
        <w:rPr>
          <w:rFonts w:ascii="Nirmala UI" w:hAnsi="Nirmala UI" w:cs="Nirmala UI"/>
          <w:b/>
          <w:bCs/>
          <w:sz w:val="24"/>
          <w:szCs w:val="24"/>
          <w:lang w:val="en-IE"/>
        </w:rPr>
        <w:t>ശുചിത്വം</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വ്യക്തിശുചിത്വം</w:t>
      </w:r>
      <w:r w:rsidRPr="00C208C9">
        <w:rPr>
          <w:sz w:val="24"/>
          <w:szCs w:val="24"/>
          <w:lang w:val="en-IE"/>
        </w:rPr>
        <w:t xml:space="preserve"> </w:t>
      </w:r>
      <w:r w:rsidRPr="00C208C9">
        <w:rPr>
          <w:rFonts w:ascii="Nirmala UI" w:hAnsi="Nirmala UI" w:cs="Nirmala UI"/>
          <w:sz w:val="24"/>
          <w:szCs w:val="24"/>
          <w:lang w:val="en-IE"/>
        </w:rPr>
        <w:t>പാലിക്കുന്നതും</w:t>
      </w:r>
      <w:r w:rsidRPr="00C208C9">
        <w:rPr>
          <w:sz w:val="24"/>
          <w:szCs w:val="24"/>
          <w:lang w:val="en-IE"/>
        </w:rPr>
        <w:t xml:space="preserve"> </w:t>
      </w:r>
      <w:r w:rsidRPr="00C208C9">
        <w:rPr>
          <w:rFonts w:ascii="Nirmala UI" w:hAnsi="Nirmala UI" w:cs="Nirmala UI"/>
          <w:sz w:val="24"/>
          <w:szCs w:val="24"/>
          <w:lang w:val="en-IE"/>
        </w:rPr>
        <w:t>പരിസരം</w:t>
      </w:r>
      <w:r w:rsidRPr="00C208C9">
        <w:rPr>
          <w:sz w:val="24"/>
          <w:szCs w:val="24"/>
          <w:lang w:val="en-IE"/>
        </w:rPr>
        <w:t xml:space="preserve"> </w:t>
      </w:r>
      <w:r w:rsidRPr="00C208C9">
        <w:rPr>
          <w:rFonts w:ascii="Nirmala UI" w:hAnsi="Nirmala UI" w:cs="Nirmala UI"/>
          <w:sz w:val="24"/>
          <w:szCs w:val="24"/>
          <w:lang w:val="en-IE"/>
        </w:rPr>
        <w:t>വൃത്തിയായി</w:t>
      </w:r>
      <w:r w:rsidRPr="00C208C9">
        <w:rPr>
          <w:sz w:val="24"/>
          <w:szCs w:val="24"/>
          <w:lang w:val="en-IE"/>
        </w:rPr>
        <w:t xml:space="preserve"> </w:t>
      </w:r>
      <w:r w:rsidRPr="00C208C9">
        <w:rPr>
          <w:rFonts w:ascii="Nirmala UI" w:hAnsi="Nirmala UI" w:cs="Nirmala UI"/>
          <w:sz w:val="24"/>
          <w:szCs w:val="24"/>
          <w:lang w:val="en-IE"/>
        </w:rPr>
        <w:t>സൂക്ഷിക്കുന്നതും</w:t>
      </w:r>
      <w:r w:rsidRPr="00C208C9">
        <w:rPr>
          <w:sz w:val="24"/>
          <w:szCs w:val="24"/>
          <w:lang w:val="en-IE"/>
        </w:rPr>
        <w:t xml:space="preserve"> </w:t>
      </w:r>
      <w:r w:rsidRPr="00C208C9">
        <w:rPr>
          <w:rFonts w:ascii="Nirmala UI" w:hAnsi="Nirmala UI" w:cs="Nirmala UI"/>
          <w:sz w:val="24"/>
          <w:szCs w:val="24"/>
          <w:lang w:val="en-IE"/>
        </w:rPr>
        <w:t>അണുബാധകൾ</w:t>
      </w:r>
      <w:r w:rsidRPr="00C208C9">
        <w:rPr>
          <w:sz w:val="24"/>
          <w:szCs w:val="24"/>
          <w:lang w:val="en-IE"/>
        </w:rPr>
        <w:t xml:space="preserve"> </w:t>
      </w:r>
      <w:r w:rsidRPr="00C208C9">
        <w:rPr>
          <w:rFonts w:ascii="Nirmala UI" w:hAnsi="Nirmala UI" w:cs="Nirmala UI"/>
          <w:sz w:val="24"/>
          <w:szCs w:val="24"/>
          <w:lang w:val="en-IE"/>
        </w:rPr>
        <w:t>തടയാൻ</w:t>
      </w:r>
      <w:r w:rsidRPr="00C208C9">
        <w:rPr>
          <w:sz w:val="24"/>
          <w:szCs w:val="24"/>
          <w:lang w:val="en-IE"/>
        </w:rPr>
        <w:t xml:space="preserve"> </w:t>
      </w:r>
      <w:r w:rsidRPr="00C208C9">
        <w:rPr>
          <w:rFonts w:ascii="Nirmala UI" w:hAnsi="Nirmala UI" w:cs="Nirmala UI"/>
          <w:sz w:val="24"/>
          <w:szCs w:val="24"/>
          <w:lang w:val="en-IE"/>
        </w:rPr>
        <w:t>സഹായിക്കും</w:t>
      </w:r>
      <w:r w:rsidRPr="00C208C9">
        <w:rPr>
          <w:sz w:val="24"/>
          <w:szCs w:val="24"/>
          <w:lang w:val="en-IE"/>
        </w:rPr>
        <w:t>.</w:t>
      </w:r>
    </w:p>
    <w:p w14:paraId="517BA7BE" w14:textId="77777777" w:rsidR="00C208C9" w:rsidRPr="00C208C9" w:rsidRDefault="00C208C9" w:rsidP="00C208C9">
      <w:pPr>
        <w:rPr>
          <w:sz w:val="24"/>
          <w:szCs w:val="24"/>
          <w:lang w:val="en-IE"/>
        </w:rPr>
      </w:pPr>
      <w:r w:rsidRPr="00C208C9">
        <w:rPr>
          <w:b/>
          <w:bCs/>
          <w:sz w:val="24"/>
          <w:szCs w:val="24"/>
          <w:lang w:val="en-IE"/>
        </w:rPr>
        <w:lastRenderedPageBreak/>
        <w:t xml:space="preserve">5. </w:t>
      </w:r>
      <w:r w:rsidRPr="00C208C9">
        <w:rPr>
          <w:rFonts w:ascii="Nirmala UI" w:hAnsi="Nirmala UI" w:cs="Nirmala UI"/>
          <w:b/>
          <w:bCs/>
          <w:sz w:val="24"/>
          <w:szCs w:val="24"/>
          <w:lang w:val="en-IE"/>
        </w:rPr>
        <w:t>ഗർഭസ്ഥ</w:t>
      </w:r>
      <w:r w:rsidRPr="00C208C9">
        <w:rPr>
          <w:b/>
          <w:bCs/>
          <w:sz w:val="24"/>
          <w:szCs w:val="24"/>
          <w:lang w:val="en-IE"/>
        </w:rPr>
        <w:t xml:space="preserve"> </w:t>
      </w:r>
      <w:r w:rsidRPr="00C208C9">
        <w:rPr>
          <w:rFonts w:ascii="Nirmala UI" w:hAnsi="Nirmala UI" w:cs="Nirmala UI"/>
          <w:b/>
          <w:bCs/>
          <w:sz w:val="24"/>
          <w:szCs w:val="24"/>
          <w:lang w:val="en-IE"/>
        </w:rPr>
        <w:t>ശിശുവിൻ്റെ</w:t>
      </w:r>
      <w:r w:rsidRPr="00C208C9">
        <w:rPr>
          <w:b/>
          <w:bCs/>
          <w:sz w:val="24"/>
          <w:szCs w:val="24"/>
          <w:lang w:val="en-IE"/>
        </w:rPr>
        <w:t xml:space="preserve"> </w:t>
      </w:r>
      <w:r w:rsidRPr="00C208C9">
        <w:rPr>
          <w:rFonts w:ascii="Nirmala UI" w:hAnsi="Nirmala UI" w:cs="Nirmala UI"/>
          <w:b/>
          <w:bCs/>
          <w:sz w:val="24"/>
          <w:szCs w:val="24"/>
          <w:lang w:val="en-IE"/>
        </w:rPr>
        <w:t>വളർച്ച</w:t>
      </w:r>
      <w:r w:rsidRPr="00C208C9">
        <w:rPr>
          <w:b/>
          <w:bCs/>
          <w:sz w:val="24"/>
          <w:szCs w:val="24"/>
          <w:lang w:val="en-IE"/>
        </w:rPr>
        <w:t xml:space="preserve"> (Fetal Development)</w:t>
      </w:r>
    </w:p>
    <w:p w14:paraId="0FDF097B" w14:textId="77777777" w:rsidR="00C208C9" w:rsidRPr="00C208C9" w:rsidRDefault="00C208C9" w:rsidP="00C208C9">
      <w:pPr>
        <w:rPr>
          <w:sz w:val="24"/>
          <w:szCs w:val="24"/>
          <w:lang w:val="en-IE"/>
        </w:rPr>
      </w:pPr>
      <w:r w:rsidRPr="00C208C9">
        <w:rPr>
          <w:rFonts w:ascii="Nirmala UI" w:hAnsi="Nirmala UI" w:cs="Nirmala UI"/>
          <w:sz w:val="24"/>
          <w:szCs w:val="24"/>
          <w:lang w:val="en-IE"/>
        </w:rPr>
        <w:t>ബീജസങ്കലനം</w:t>
      </w:r>
      <w:r w:rsidRPr="00C208C9">
        <w:rPr>
          <w:sz w:val="24"/>
          <w:szCs w:val="24"/>
          <w:lang w:val="en-IE"/>
        </w:rPr>
        <w:t xml:space="preserve"> </w:t>
      </w:r>
      <w:r w:rsidRPr="00C208C9">
        <w:rPr>
          <w:rFonts w:ascii="Nirmala UI" w:hAnsi="Nirmala UI" w:cs="Nirmala UI"/>
          <w:sz w:val="24"/>
          <w:szCs w:val="24"/>
          <w:lang w:val="en-IE"/>
        </w:rPr>
        <w:t>നടന്ന</w:t>
      </w:r>
      <w:r w:rsidRPr="00C208C9">
        <w:rPr>
          <w:sz w:val="24"/>
          <w:szCs w:val="24"/>
          <w:lang w:val="en-IE"/>
        </w:rPr>
        <w:t xml:space="preserve"> </w:t>
      </w:r>
      <w:r w:rsidRPr="00C208C9">
        <w:rPr>
          <w:rFonts w:ascii="Nirmala UI" w:hAnsi="Nirmala UI" w:cs="Nirmala UI"/>
          <w:sz w:val="24"/>
          <w:szCs w:val="24"/>
          <w:lang w:val="en-IE"/>
        </w:rPr>
        <w:t>സിക്താണ്ഡം</w:t>
      </w:r>
      <w:r w:rsidRPr="00C208C9">
        <w:rPr>
          <w:sz w:val="24"/>
          <w:szCs w:val="24"/>
          <w:lang w:val="en-IE"/>
        </w:rPr>
        <w:t xml:space="preserve"> (Zygote) </w:t>
      </w:r>
      <w:r w:rsidRPr="00C208C9">
        <w:rPr>
          <w:rFonts w:ascii="Nirmala UI" w:hAnsi="Nirmala UI" w:cs="Nirmala UI"/>
          <w:sz w:val="24"/>
          <w:szCs w:val="24"/>
          <w:lang w:val="en-IE"/>
        </w:rPr>
        <w:t>മുതൽ</w:t>
      </w:r>
      <w:r w:rsidRPr="00C208C9">
        <w:rPr>
          <w:sz w:val="24"/>
          <w:szCs w:val="24"/>
          <w:lang w:val="en-IE"/>
        </w:rPr>
        <w:t xml:space="preserve"> </w:t>
      </w:r>
      <w:r w:rsidRPr="00C208C9">
        <w:rPr>
          <w:rFonts w:ascii="Nirmala UI" w:hAnsi="Nirmala UI" w:cs="Nirmala UI"/>
          <w:sz w:val="24"/>
          <w:szCs w:val="24"/>
          <w:lang w:val="en-IE"/>
        </w:rPr>
        <w:t>പൂർണ്ണവളർച്ചയെത്തിയ</w:t>
      </w:r>
      <w:r w:rsidRPr="00C208C9">
        <w:rPr>
          <w:sz w:val="24"/>
          <w:szCs w:val="24"/>
          <w:lang w:val="en-IE"/>
        </w:rPr>
        <w:t xml:space="preserve"> </w:t>
      </w:r>
      <w:r w:rsidRPr="00C208C9">
        <w:rPr>
          <w:rFonts w:ascii="Nirmala UI" w:hAnsi="Nirmala UI" w:cs="Nirmala UI"/>
          <w:sz w:val="24"/>
          <w:szCs w:val="24"/>
          <w:lang w:val="en-IE"/>
        </w:rPr>
        <w:t>ശിശുവായി</w:t>
      </w:r>
      <w:r w:rsidRPr="00C208C9">
        <w:rPr>
          <w:sz w:val="24"/>
          <w:szCs w:val="24"/>
          <w:lang w:val="en-IE"/>
        </w:rPr>
        <w:t xml:space="preserve"> </w:t>
      </w:r>
      <w:r w:rsidRPr="00C208C9">
        <w:rPr>
          <w:rFonts w:ascii="Nirmala UI" w:hAnsi="Nirmala UI" w:cs="Nirmala UI"/>
          <w:sz w:val="24"/>
          <w:szCs w:val="24"/>
          <w:lang w:val="en-IE"/>
        </w:rPr>
        <w:t>മാറുന്നതുവരെയുള്ള</w:t>
      </w:r>
      <w:r w:rsidRPr="00C208C9">
        <w:rPr>
          <w:sz w:val="24"/>
          <w:szCs w:val="24"/>
          <w:lang w:val="en-IE"/>
        </w:rPr>
        <w:t xml:space="preserve"> </w:t>
      </w:r>
      <w:r w:rsidRPr="00C208C9">
        <w:rPr>
          <w:rFonts w:ascii="Nirmala UI" w:hAnsi="Nirmala UI" w:cs="Nirmala UI"/>
          <w:sz w:val="24"/>
          <w:szCs w:val="24"/>
          <w:lang w:val="en-IE"/>
        </w:rPr>
        <w:t>ഏകദേശം</w:t>
      </w:r>
      <w:r w:rsidRPr="00C208C9">
        <w:rPr>
          <w:sz w:val="24"/>
          <w:szCs w:val="24"/>
          <w:lang w:val="en-IE"/>
        </w:rPr>
        <w:t xml:space="preserve"> 40 </w:t>
      </w:r>
      <w:r w:rsidRPr="00C208C9">
        <w:rPr>
          <w:rFonts w:ascii="Nirmala UI" w:hAnsi="Nirmala UI" w:cs="Nirmala UI"/>
          <w:sz w:val="24"/>
          <w:szCs w:val="24"/>
          <w:lang w:val="en-IE"/>
        </w:rPr>
        <w:t>ആഴ്ച</w:t>
      </w:r>
      <w:r w:rsidRPr="00C208C9">
        <w:rPr>
          <w:sz w:val="24"/>
          <w:szCs w:val="24"/>
          <w:lang w:val="en-IE"/>
        </w:rPr>
        <w:t xml:space="preserve"> </w:t>
      </w:r>
      <w:r w:rsidRPr="00C208C9">
        <w:rPr>
          <w:rFonts w:ascii="Nirmala UI" w:hAnsi="Nirmala UI" w:cs="Nirmala UI"/>
          <w:sz w:val="24"/>
          <w:szCs w:val="24"/>
          <w:lang w:val="en-IE"/>
        </w:rPr>
        <w:t>നീളുന്ന</w:t>
      </w:r>
      <w:r w:rsidRPr="00C208C9">
        <w:rPr>
          <w:sz w:val="24"/>
          <w:szCs w:val="24"/>
          <w:lang w:val="en-IE"/>
        </w:rPr>
        <w:t xml:space="preserve"> </w:t>
      </w:r>
      <w:r w:rsidRPr="00C208C9">
        <w:rPr>
          <w:rFonts w:ascii="Nirmala UI" w:hAnsi="Nirmala UI" w:cs="Nirmala UI"/>
          <w:sz w:val="24"/>
          <w:szCs w:val="24"/>
          <w:lang w:val="en-IE"/>
        </w:rPr>
        <w:t>അത്ഭുതകരമായ</w:t>
      </w:r>
      <w:r w:rsidRPr="00C208C9">
        <w:rPr>
          <w:sz w:val="24"/>
          <w:szCs w:val="24"/>
          <w:lang w:val="en-IE"/>
        </w:rPr>
        <w:t xml:space="preserve"> </w:t>
      </w:r>
      <w:r w:rsidRPr="00C208C9">
        <w:rPr>
          <w:rFonts w:ascii="Nirmala UI" w:hAnsi="Nirmala UI" w:cs="Nirmala UI"/>
          <w:sz w:val="24"/>
          <w:szCs w:val="24"/>
          <w:lang w:val="en-IE"/>
        </w:rPr>
        <w:t>പ്രക്രിയയാണിത്</w:t>
      </w:r>
      <w:r w:rsidRPr="00C208C9">
        <w:rPr>
          <w:sz w:val="24"/>
          <w:szCs w:val="24"/>
          <w:lang w:val="en-IE"/>
        </w:rPr>
        <w:t xml:space="preserve">. </w:t>
      </w:r>
      <w:r w:rsidRPr="00C208C9">
        <w:rPr>
          <w:rFonts w:ascii="Nirmala UI" w:hAnsi="Nirmala UI" w:cs="Nirmala UI"/>
          <w:sz w:val="24"/>
          <w:szCs w:val="24"/>
          <w:lang w:val="en-IE"/>
        </w:rPr>
        <w:t>ഇതിനെ</w:t>
      </w:r>
      <w:r w:rsidRPr="00C208C9">
        <w:rPr>
          <w:sz w:val="24"/>
          <w:szCs w:val="24"/>
          <w:lang w:val="en-IE"/>
        </w:rPr>
        <w:t xml:space="preserve"> </w:t>
      </w:r>
      <w:r w:rsidRPr="00C208C9">
        <w:rPr>
          <w:rFonts w:ascii="Nirmala UI" w:hAnsi="Nirmala UI" w:cs="Nirmala UI"/>
          <w:sz w:val="24"/>
          <w:szCs w:val="24"/>
          <w:lang w:val="en-IE"/>
        </w:rPr>
        <w:t>മൂന്ന്</w:t>
      </w:r>
      <w:r w:rsidRPr="00C208C9">
        <w:rPr>
          <w:sz w:val="24"/>
          <w:szCs w:val="24"/>
          <w:lang w:val="en-IE"/>
        </w:rPr>
        <w:t xml:space="preserve"> </w:t>
      </w:r>
      <w:r w:rsidRPr="00C208C9">
        <w:rPr>
          <w:rFonts w:ascii="Nirmala UI" w:hAnsi="Nirmala UI" w:cs="Nirmala UI"/>
          <w:sz w:val="24"/>
          <w:szCs w:val="24"/>
          <w:lang w:val="en-IE"/>
        </w:rPr>
        <w:t>ഘട്ടങ്ങളായി</w:t>
      </w:r>
      <w:r w:rsidRPr="00C208C9">
        <w:rPr>
          <w:sz w:val="24"/>
          <w:szCs w:val="24"/>
          <w:lang w:val="en-IE"/>
        </w:rPr>
        <w:t xml:space="preserve"> (</w:t>
      </w:r>
      <w:r w:rsidRPr="00C208C9">
        <w:rPr>
          <w:rFonts w:ascii="Nirmala UI" w:hAnsi="Nirmala UI" w:cs="Nirmala UI"/>
          <w:sz w:val="24"/>
          <w:szCs w:val="24"/>
          <w:lang w:val="en-IE"/>
        </w:rPr>
        <w:t>ട്രൈമെസ്റ്ററുകൾ</w:t>
      </w:r>
      <w:r w:rsidRPr="00C208C9">
        <w:rPr>
          <w:sz w:val="24"/>
          <w:szCs w:val="24"/>
          <w:lang w:val="en-IE"/>
        </w:rPr>
        <w:t xml:space="preserve">) </w:t>
      </w:r>
      <w:r w:rsidRPr="00C208C9">
        <w:rPr>
          <w:rFonts w:ascii="Nirmala UI" w:hAnsi="Nirmala UI" w:cs="Nirmala UI"/>
          <w:sz w:val="24"/>
          <w:szCs w:val="24"/>
          <w:lang w:val="en-IE"/>
        </w:rPr>
        <w:t>തിരിക്കാം</w:t>
      </w:r>
      <w:r w:rsidRPr="00C208C9">
        <w:rPr>
          <w:sz w:val="24"/>
          <w:szCs w:val="24"/>
          <w:lang w:val="en-IE"/>
        </w:rPr>
        <w:t>:</w:t>
      </w:r>
    </w:p>
    <w:p w14:paraId="7A7B64E9" w14:textId="77777777" w:rsidR="00C208C9" w:rsidRPr="00C208C9" w:rsidRDefault="00C208C9" w:rsidP="00C208C9">
      <w:pPr>
        <w:numPr>
          <w:ilvl w:val="0"/>
          <w:numId w:val="40"/>
        </w:numPr>
        <w:rPr>
          <w:sz w:val="24"/>
          <w:szCs w:val="24"/>
          <w:lang w:val="en-IE"/>
        </w:rPr>
      </w:pPr>
      <w:r w:rsidRPr="00C208C9">
        <w:rPr>
          <w:rFonts w:ascii="Nirmala UI" w:hAnsi="Nirmala UI" w:cs="Nirmala UI"/>
          <w:b/>
          <w:bCs/>
          <w:sz w:val="24"/>
          <w:szCs w:val="24"/>
          <w:lang w:val="en-IE"/>
        </w:rPr>
        <w:t>ഒന്നാം</w:t>
      </w:r>
      <w:r w:rsidRPr="00C208C9">
        <w:rPr>
          <w:b/>
          <w:bCs/>
          <w:sz w:val="24"/>
          <w:szCs w:val="24"/>
          <w:lang w:val="en-IE"/>
        </w:rPr>
        <w:t xml:space="preserve"> </w:t>
      </w:r>
      <w:r w:rsidRPr="00C208C9">
        <w:rPr>
          <w:rFonts w:ascii="Nirmala UI" w:hAnsi="Nirmala UI" w:cs="Nirmala UI"/>
          <w:b/>
          <w:bCs/>
          <w:sz w:val="24"/>
          <w:szCs w:val="24"/>
          <w:lang w:val="en-IE"/>
        </w:rPr>
        <w:t>ട്രൈമെസ്റ്റർ</w:t>
      </w:r>
      <w:r w:rsidRPr="00C208C9">
        <w:rPr>
          <w:b/>
          <w:bCs/>
          <w:sz w:val="24"/>
          <w:szCs w:val="24"/>
          <w:lang w:val="en-IE"/>
        </w:rPr>
        <w:t xml:space="preserve"> (</w:t>
      </w:r>
      <w:r w:rsidRPr="00C208C9">
        <w:rPr>
          <w:rFonts w:ascii="Nirmala UI" w:hAnsi="Nirmala UI" w:cs="Nirmala UI"/>
          <w:b/>
          <w:bCs/>
          <w:sz w:val="24"/>
          <w:szCs w:val="24"/>
          <w:lang w:val="en-IE"/>
        </w:rPr>
        <w:t>ആദ്യ</w:t>
      </w:r>
      <w:r w:rsidRPr="00C208C9">
        <w:rPr>
          <w:b/>
          <w:bCs/>
          <w:sz w:val="24"/>
          <w:szCs w:val="24"/>
          <w:lang w:val="en-IE"/>
        </w:rPr>
        <w:t xml:space="preserve"> 12 </w:t>
      </w:r>
      <w:r w:rsidRPr="00C208C9">
        <w:rPr>
          <w:rFonts w:ascii="Nirmala UI" w:hAnsi="Nirmala UI" w:cs="Nirmala UI"/>
          <w:b/>
          <w:bCs/>
          <w:sz w:val="24"/>
          <w:szCs w:val="24"/>
          <w:lang w:val="en-IE"/>
        </w:rPr>
        <w:t>ആഴ്ച</w:t>
      </w:r>
      <w:r w:rsidRPr="00C208C9">
        <w:rPr>
          <w:b/>
          <w:bCs/>
          <w:sz w:val="24"/>
          <w:szCs w:val="24"/>
          <w:lang w:val="en-IE"/>
        </w:rPr>
        <w:t>):</w:t>
      </w:r>
      <w:r w:rsidRPr="00C208C9">
        <w:rPr>
          <w:sz w:val="24"/>
          <w:szCs w:val="24"/>
          <w:lang w:val="en-IE"/>
        </w:rPr>
        <w:t xml:space="preserve"> </w:t>
      </w:r>
    </w:p>
    <w:p w14:paraId="6ADB2572"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ബീജസങ്കലനം</w:t>
      </w:r>
      <w:r w:rsidRPr="00C208C9">
        <w:rPr>
          <w:sz w:val="24"/>
          <w:szCs w:val="24"/>
          <w:lang w:val="en-IE"/>
        </w:rPr>
        <w:t xml:space="preserve"> </w:t>
      </w:r>
      <w:r w:rsidRPr="00C208C9">
        <w:rPr>
          <w:rFonts w:ascii="Nirmala UI" w:hAnsi="Nirmala UI" w:cs="Nirmala UI"/>
          <w:sz w:val="24"/>
          <w:szCs w:val="24"/>
          <w:lang w:val="en-IE"/>
        </w:rPr>
        <w:t>നടന്ന്</w:t>
      </w:r>
      <w:r w:rsidRPr="00C208C9">
        <w:rPr>
          <w:sz w:val="24"/>
          <w:szCs w:val="24"/>
          <w:lang w:val="en-IE"/>
        </w:rPr>
        <w:t xml:space="preserve"> </w:t>
      </w:r>
      <w:r w:rsidRPr="00C208C9">
        <w:rPr>
          <w:rFonts w:ascii="Nirmala UI" w:hAnsi="Nirmala UI" w:cs="Nirmala UI"/>
          <w:sz w:val="24"/>
          <w:szCs w:val="24"/>
          <w:lang w:val="en-IE"/>
        </w:rPr>
        <w:t>ഭ്രൂണം</w:t>
      </w:r>
      <w:r w:rsidRPr="00C208C9">
        <w:rPr>
          <w:sz w:val="24"/>
          <w:szCs w:val="24"/>
          <w:lang w:val="en-IE"/>
        </w:rPr>
        <w:t xml:space="preserve"> (Embryo) </w:t>
      </w:r>
      <w:r w:rsidRPr="00C208C9">
        <w:rPr>
          <w:rFonts w:ascii="Nirmala UI" w:hAnsi="Nirmala UI" w:cs="Nirmala UI"/>
          <w:sz w:val="24"/>
          <w:szCs w:val="24"/>
          <w:lang w:val="en-IE"/>
        </w:rPr>
        <w:t>ഗർഭാശയ</w:t>
      </w:r>
      <w:r w:rsidRPr="00C208C9">
        <w:rPr>
          <w:sz w:val="24"/>
          <w:szCs w:val="24"/>
          <w:lang w:val="en-IE"/>
        </w:rPr>
        <w:t xml:space="preserve"> </w:t>
      </w:r>
      <w:r w:rsidRPr="00C208C9">
        <w:rPr>
          <w:rFonts w:ascii="Nirmala UI" w:hAnsi="Nirmala UI" w:cs="Nirmala UI"/>
          <w:sz w:val="24"/>
          <w:szCs w:val="24"/>
          <w:lang w:val="en-IE"/>
        </w:rPr>
        <w:t>ഭിത്തിയിൽ</w:t>
      </w:r>
      <w:r w:rsidRPr="00C208C9">
        <w:rPr>
          <w:sz w:val="24"/>
          <w:szCs w:val="24"/>
          <w:lang w:val="en-IE"/>
        </w:rPr>
        <w:t xml:space="preserve"> </w:t>
      </w:r>
      <w:r w:rsidRPr="00C208C9">
        <w:rPr>
          <w:rFonts w:ascii="Nirmala UI" w:hAnsi="Nirmala UI" w:cs="Nirmala UI"/>
          <w:sz w:val="24"/>
          <w:szCs w:val="24"/>
          <w:lang w:val="en-IE"/>
        </w:rPr>
        <w:t>പറ്റിപ്പിടിച്ച്</w:t>
      </w:r>
      <w:r w:rsidRPr="00C208C9">
        <w:rPr>
          <w:sz w:val="24"/>
          <w:szCs w:val="24"/>
          <w:lang w:val="en-IE"/>
        </w:rPr>
        <w:t xml:space="preserve"> </w:t>
      </w:r>
      <w:r w:rsidRPr="00C208C9">
        <w:rPr>
          <w:rFonts w:ascii="Nirmala UI" w:hAnsi="Nirmala UI" w:cs="Nirmala UI"/>
          <w:sz w:val="24"/>
          <w:szCs w:val="24"/>
          <w:lang w:val="en-IE"/>
        </w:rPr>
        <w:t>വളരാൻ</w:t>
      </w:r>
      <w:r w:rsidRPr="00C208C9">
        <w:rPr>
          <w:sz w:val="24"/>
          <w:szCs w:val="24"/>
          <w:lang w:val="en-IE"/>
        </w:rPr>
        <w:t xml:space="preserve"> </w:t>
      </w:r>
      <w:r w:rsidRPr="00C208C9">
        <w:rPr>
          <w:rFonts w:ascii="Nirmala UI" w:hAnsi="Nirmala UI" w:cs="Nirmala UI"/>
          <w:sz w:val="24"/>
          <w:szCs w:val="24"/>
          <w:lang w:val="en-IE"/>
        </w:rPr>
        <w:t>തുടങ്ങുന്നു</w:t>
      </w:r>
      <w:r w:rsidRPr="00C208C9">
        <w:rPr>
          <w:sz w:val="24"/>
          <w:szCs w:val="24"/>
          <w:lang w:val="en-IE"/>
        </w:rPr>
        <w:t>.</w:t>
      </w:r>
    </w:p>
    <w:p w14:paraId="74386858"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ഹൃദയം</w:t>
      </w:r>
      <w:r w:rsidRPr="00C208C9">
        <w:rPr>
          <w:sz w:val="24"/>
          <w:szCs w:val="24"/>
          <w:lang w:val="en-IE"/>
        </w:rPr>
        <w:t xml:space="preserve">, </w:t>
      </w:r>
      <w:r w:rsidRPr="00C208C9">
        <w:rPr>
          <w:rFonts w:ascii="Nirmala UI" w:hAnsi="Nirmala UI" w:cs="Nirmala UI"/>
          <w:sz w:val="24"/>
          <w:szCs w:val="24"/>
          <w:lang w:val="en-IE"/>
        </w:rPr>
        <w:t>തലച്ചോറ്</w:t>
      </w:r>
      <w:r w:rsidRPr="00C208C9">
        <w:rPr>
          <w:sz w:val="24"/>
          <w:szCs w:val="24"/>
          <w:lang w:val="en-IE"/>
        </w:rPr>
        <w:t xml:space="preserve">, </w:t>
      </w:r>
      <w:r w:rsidRPr="00C208C9">
        <w:rPr>
          <w:rFonts w:ascii="Nirmala UI" w:hAnsi="Nirmala UI" w:cs="Nirmala UI"/>
          <w:sz w:val="24"/>
          <w:szCs w:val="24"/>
          <w:lang w:val="en-IE"/>
        </w:rPr>
        <w:t>സുഷുമ്നാനാഡി</w:t>
      </w:r>
      <w:r w:rsidRPr="00C208C9">
        <w:rPr>
          <w:sz w:val="24"/>
          <w:szCs w:val="24"/>
          <w:lang w:val="en-IE"/>
        </w:rPr>
        <w:t xml:space="preserve">, </w:t>
      </w:r>
      <w:r w:rsidRPr="00C208C9">
        <w:rPr>
          <w:rFonts w:ascii="Nirmala UI" w:hAnsi="Nirmala UI" w:cs="Nirmala UI"/>
          <w:sz w:val="24"/>
          <w:szCs w:val="24"/>
          <w:lang w:val="en-IE"/>
        </w:rPr>
        <w:t>ശ്വാസകോശം</w:t>
      </w:r>
      <w:r w:rsidRPr="00C208C9">
        <w:rPr>
          <w:sz w:val="24"/>
          <w:szCs w:val="24"/>
          <w:lang w:val="en-IE"/>
        </w:rPr>
        <w:t xml:space="preserve">, </w:t>
      </w:r>
      <w:r w:rsidRPr="00C208C9">
        <w:rPr>
          <w:rFonts w:ascii="Nirmala UI" w:hAnsi="Nirmala UI" w:cs="Nirmala UI"/>
          <w:sz w:val="24"/>
          <w:szCs w:val="24"/>
          <w:lang w:val="en-IE"/>
        </w:rPr>
        <w:t>ദഹനേന്ദ്രിയങ്ങൾ</w:t>
      </w:r>
      <w:r w:rsidRPr="00C208C9">
        <w:rPr>
          <w:sz w:val="24"/>
          <w:szCs w:val="24"/>
          <w:lang w:val="en-IE"/>
        </w:rPr>
        <w:t xml:space="preserve">, </w:t>
      </w:r>
      <w:r w:rsidRPr="00C208C9">
        <w:rPr>
          <w:rFonts w:ascii="Nirmala UI" w:hAnsi="Nirmala UI" w:cs="Nirmala UI"/>
          <w:sz w:val="24"/>
          <w:szCs w:val="24"/>
          <w:lang w:val="en-IE"/>
        </w:rPr>
        <w:t>കൈകാലുകൾ</w:t>
      </w:r>
      <w:r w:rsidRPr="00C208C9">
        <w:rPr>
          <w:sz w:val="24"/>
          <w:szCs w:val="24"/>
          <w:lang w:val="en-IE"/>
        </w:rPr>
        <w:t xml:space="preserve"> </w:t>
      </w:r>
      <w:r w:rsidRPr="00C208C9">
        <w:rPr>
          <w:rFonts w:ascii="Nirmala UI" w:hAnsi="Nirmala UI" w:cs="Nirmala UI"/>
          <w:sz w:val="24"/>
          <w:szCs w:val="24"/>
          <w:lang w:val="en-IE"/>
        </w:rPr>
        <w:t>തുടങ്ങിയ</w:t>
      </w:r>
      <w:r w:rsidRPr="00C208C9">
        <w:rPr>
          <w:sz w:val="24"/>
          <w:szCs w:val="24"/>
          <w:lang w:val="en-IE"/>
        </w:rPr>
        <w:t xml:space="preserve"> </w:t>
      </w:r>
      <w:r w:rsidRPr="00C208C9">
        <w:rPr>
          <w:rFonts w:ascii="Nirmala UI" w:hAnsi="Nirmala UI" w:cs="Nirmala UI"/>
          <w:sz w:val="24"/>
          <w:szCs w:val="24"/>
          <w:lang w:val="en-IE"/>
        </w:rPr>
        <w:t>പ്രധാന</w:t>
      </w:r>
      <w:r w:rsidRPr="00C208C9">
        <w:rPr>
          <w:sz w:val="24"/>
          <w:szCs w:val="24"/>
          <w:lang w:val="en-IE"/>
        </w:rPr>
        <w:t xml:space="preserve"> </w:t>
      </w:r>
      <w:r w:rsidRPr="00C208C9">
        <w:rPr>
          <w:rFonts w:ascii="Nirmala UI" w:hAnsi="Nirmala UI" w:cs="Nirmala UI"/>
          <w:sz w:val="24"/>
          <w:szCs w:val="24"/>
          <w:lang w:val="en-IE"/>
        </w:rPr>
        <w:t>അവയവങ്ങളെല്ലാം</w:t>
      </w:r>
      <w:r w:rsidRPr="00C208C9">
        <w:rPr>
          <w:sz w:val="24"/>
          <w:szCs w:val="24"/>
          <w:lang w:val="en-IE"/>
        </w:rPr>
        <w:t xml:space="preserve"> </w:t>
      </w:r>
      <w:r w:rsidRPr="00C208C9">
        <w:rPr>
          <w:rFonts w:ascii="Nirmala UI" w:hAnsi="Nirmala UI" w:cs="Nirmala UI"/>
          <w:sz w:val="24"/>
          <w:szCs w:val="24"/>
          <w:lang w:val="en-IE"/>
        </w:rPr>
        <w:t>രൂപപ്പെട്ടു</w:t>
      </w:r>
      <w:r w:rsidRPr="00C208C9">
        <w:rPr>
          <w:sz w:val="24"/>
          <w:szCs w:val="24"/>
          <w:lang w:val="en-IE"/>
        </w:rPr>
        <w:t xml:space="preserve"> </w:t>
      </w:r>
      <w:r w:rsidRPr="00C208C9">
        <w:rPr>
          <w:rFonts w:ascii="Nirmala UI" w:hAnsi="Nirmala UI" w:cs="Nirmala UI"/>
          <w:sz w:val="24"/>
          <w:szCs w:val="24"/>
          <w:lang w:val="en-IE"/>
        </w:rPr>
        <w:t>തുടങ്ങുന്നു</w:t>
      </w:r>
      <w:r w:rsidRPr="00C208C9">
        <w:rPr>
          <w:sz w:val="24"/>
          <w:szCs w:val="24"/>
          <w:lang w:val="en-IE"/>
        </w:rPr>
        <w:t xml:space="preserve"> (Organogenesis).</w:t>
      </w:r>
    </w:p>
    <w:p w14:paraId="3307E165"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ഏകദേശം</w:t>
      </w:r>
      <w:r w:rsidRPr="00C208C9">
        <w:rPr>
          <w:sz w:val="24"/>
          <w:szCs w:val="24"/>
          <w:lang w:val="en-IE"/>
        </w:rPr>
        <w:t xml:space="preserve"> 6 </w:t>
      </w:r>
      <w:r w:rsidRPr="00C208C9">
        <w:rPr>
          <w:rFonts w:ascii="Nirmala UI" w:hAnsi="Nirmala UI" w:cs="Nirmala UI"/>
          <w:sz w:val="24"/>
          <w:szCs w:val="24"/>
          <w:lang w:val="en-IE"/>
        </w:rPr>
        <w:t>ആഴ്ചയോടെ</w:t>
      </w:r>
      <w:r w:rsidRPr="00C208C9">
        <w:rPr>
          <w:sz w:val="24"/>
          <w:szCs w:val="24"/>
          <w:lang w:val="en-IE"/>
        </w:rPr>
        <w:t xml:space="preserve"> </w:t>
      </w:r>
      <w:r w:rsidRPr="00C208C9">
        <w:rPr>
          <w:rFonts w:ascii="Nirmala UI" w:hAnsi="Nirmala UI" w:cs="Nirmala UI"/>
          <w:sz w:val="24"/>
          <w:szCs w:val="24"/>
          <w:lang w:val="en-IE"/>
        </w:rPr>
        <w:t>ഹൃദയമിടിപ്പ്</w:t>
      </w:r>
      <w:r w:rsidRPr="00C208C9">
        <w:rPr>
          <w:sz w:val="24"/>
          <w:szCs w:val="24"/>
          <w:lang w:val="en-IE"/>
        </w:rPr>
        <w:t xml:space="preserve"> </w:t>
      </w:r>
      <w:r w:rsidRPr="00C208C9">
        <w:rPr>
          <w:rFonts w:ascii="Nirmala UI" w:hAnsi="Nirmala UI" w:cs="Nirmala UI"/>
          <w:sz w:val="24"/>
          <w:szCs w:val="24"/>
          <w:lang w:val="en-IE"/>
        </w:rPr>
        <w:t>ആരംഭിക്കുന്നു</w:t>
      </w:r>
      <w:r w:rsidRPr="00C208C9">
        <w:rPr>
          <w:sz w:val="24"/>
          <w:szCs w:val="24"/>
          <w:lang w:val="en-IE"/>
        </w:rPr>
        <w:t>.</w:t>
      </w:r>
    </w:p>
    <w:p w14:paraId="505EA90C"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ഈ</w:t>
      </w:r>
      <w:r w:rsidRPr="00C208C9">
        <w:rPr>
          <w:sz w:val="24"/>
          <w:szCs w:val="24"/>
          <w:lang w:val="en-IE"/>
        </w:rPr>
        <w:t xml:space="preserve"> </w:t>
      </w:r>
      <w:r w:rsidRPr="00C208C9">
        <w:rPr>
          <w:rFonts w:ascii="Nirmala UI" w:hAnsi="Nirmala UI" w:cs="Nirmala UI"/>
          <w:sz w:val="24"/>
          <w:szCs w:val="24"/>
          <w:lang w:val="en-IE"/>
        </w:rPr>
        <w:t>കാലയളവിൽ</w:t>
      </w:r>
      <w:r w:rsidRPr="00C208C9">
        <w:rPr>
          <w:sz w:val="24"/>
          <w:szCs w:val="24"/>
          <w:lang w:val="en-IE"/>
        </w:rPr>
        <w:t xml:space="preserve"> </w:t>
      </w:r>
      <w:r w:rsidRPr="00C208C9">
        <w:rPr>
          <w:rFonts w:ascii="Nirmala UI" w:hAnsi="Nirmala UI" w:cs="Nirmala UI"/>
          <w:sz w:val="24"/>
          <w:szCs w:val="24"/>
          <w:lang w:val="en-IE"/>
        </w:rPr>
        <w:t>ഭ്രൂണം</w:t>
      </w:r>
      <w:r w:rsidRPr="00C208C9">
        <w:rPr>
          <w:sz w:val="24"/>
          <w:szCs w:val="24"/>
          <w:lang w:val="en-IE"/>
        </w:rPr>
        <w:t xml:space="preserve"> </w:t>
      </w:r>
      <w:r w:rsidRPr="00C208C9">
        <w:rPr>
          <w:rFonts w:ascii="Nirmala UI" w:hAnsi="Nirmala UI" w:cs="Nirmala UI"/>
          <w:sz w:val="24"/>
          <w:szCs w:val="24"/>
          <w:lang w:val="en-IE"/>
        </w:rPr>
        <w:t>ബാഹ്യഘടകങ്ങളോട്</w:t>
      </w:r>
      <w:r w:rsidRPr="00C208C9">
        <w:rPr>
          <w:sz w:val="24"/>
          <w:szCs w:val="24"/>
          <w:lang w:val="en-IE"/>
        </w:rPr>
        <w:t xml:space="preserve"> </w:t>
      </w:r>
      <w:r w:rsidRPr="00C208C9">
        <w:rPr>
          <w:rFonts w:ascii="Nirmala UI" w:hAnsi="Nirmala UI" w:cs="Nirmala UI"/>
          <w:sz w:val="24"/>
          <w:szCs w:val="24"/>
          <w:lang w:val="en-IE"/>
        </w:rPr>
        <w:t>വളരെ</w:t>
      </w:r>
      <w:r w:rsidRPr="00C208C9">
        <w:rPr>
          <w:sz w:val="24"/>
          <w:szCs w:val="24"/>
          <w:lang w:val="en-IE"/>
        </w:rPr>
        <w:t xml:space="preserve"> </w:t>
      </w:r>
      <w:r w:rsidRPr="00C208C9">
        <w:rPr>
          <w:rFonts w:ascii="Nirmala UI" w:hAnsi="Nirmala UI" w:cs="Nirmala UI"/>
          <w:sz w:val="24"/>
          <w:szCs w:val="24"/>
          <w:lang w:val="en-IE"/>
        </w:rPr>
        <w:t>സെൻസിറ്റീവ്</w:t>
      </w:r>
      <w:r w:rsidRPr="00C208C9">
        <w:rPr>
          <w:sz w:val="24"/>
          <w:szCs w:val="24"/>
          <w:lang w:val="en-IE"/>
        </w:rPr>
        <w:t xml:space="preserve"> </w:t>
      </w:r>
      <w:r w:rsidRPr="00C208C9">
        <w:rPr>
          <w:rFonts w:ascii="Nirmala UI" w:hAnsi="Nirmala UI" w:cs="Nirmala UI"/>
          <w:sz w:val="24"/>
          <w:szCs w:val="24"/>
          <w:lang w:val="en-IE"/>
        </w:rPr>
        <w:t>ആയതിനാൽ</w:t>
      </w:r>
      <w:r w:rsidRPr="00C208C9">
        <w:rPr>
          <w:sz w:val="24"/>
          <w:szCs w:val="24"/>
          <w:lang w:val="en-IE"/>
        </w:rPr>
        <w:t xml:space="preserve"> </w:t>
      </w:r>
      <w:r w:rsidRPr="00C208C9">
        <w:rPr>
          <w:rFonts w:ascii="Nirmala UI" w:hAnsi="Nirmala UI" w:cs="Nirmala UI"/>
          <w:sz w:val="24"/>
          <w:szCs w:val="24"/>
          <w:lang w:val="en-IE"/>
        </w:rPr>
        <w:t>അമ്മമാർ</w:t>
      </w:r>
      <w:r w:rsidRPr="00C208C9">
        <w:rPr>
          <w:sz w:val="24"/>
          <w:szCs w:val="24"/>
          <w:lang w:val="en-IE"/>
        </w:rPr>
        <w:t xml:space="preserve"> besonders </w:t>
      </w:r>
      <w:r w:rsidRPr="00C208C9">
        <w:rPr>
          <w:rFonts w:ascii="Nirmala UI" w:hAnsi="Nirmala UI" w:cs="Nirmala UI"/>
          <w:sz w:val="24"/>
          <w:szCs w:val="24"/>
          <w:lang w:val="en-IE"/>
        </w:rPr>
        <w:t>ശ്രദ്ധിക്കണം</w:t>
      </w:r>
      <w:r w:rsidRPr="00C208C9">
        <w:rPr>
          <w:sz w:val="24"/>
          <w:szCs w:val="24"/>
          <w:lang w:val="en-IE"/>
        </w:rPr>
        <w:t>.</w:t>
      </w:r>
    </w:p>
    <w:p w14:paraId="5A880487" w14:textId="77777777" w:rsidR="00C208C9" w:rsidRPr="00C208C9" w:rsidRDefault="00C208C9" w:rsidP="00C208C9">
      <w:pPr>
        <w:numPr>
          <w:ilvl w:val="0"/>
          <w:numId w:val="40"/>
        </w:numPr>
        <w:rPr>
          <w:sz w:val="24"/>
          <w:szCs w:val="24"/>
          <w:lang w:val="en-IE"/>
        </w:rPr>
      </w:pPr>
      <w:r w:rsidRPr="00C208C9">
        <w:rPr>
          <w:rFonts w:ascii="Nirmala UI" w:hAnsi="Nirmala UI" w:cs="Nirmala UI"/>
          <w:b/>
          <w:bCs/>
          <w:sz w:val="24"/>
          <w:szCs w:val="24"/>
          <w:lang w:val="en-IE"/>
        </w:rPr>
        <w:t>രണ്ടാം</w:t>
      </w:r>
      <w:r w:rsidRPr="00C208C9">
        <w:rPr>
          <w:b/>
          <w:bCs/>
          <w:sz w:val="24"/>
          <w:szCs w:val="24"/>
          <w:lang w:val="en-IE"/>
        </w:rPr>
        <w:t xml:space="preserve"> </w:t>
      </w:r>
      <w:r w:rsidRPr="00C208C9">
        <w:rPr>
          <w:rFonts w:ascii="Nirmala UI" w:hAnsi="Nirmala UI" w:cs="Nirmala UI"/>
          <w:b/>
          <w:bCs/>
          <w:sz w:val="24"/>
          <w:szCs w:val="24"/>
          <w:lang w:val="en-IE"/>
        </w:rPr>
        <w:t>ട്രൈമെസ്റ്റർ</w:t>
      </w:r>
      <w:r w:rsidRPr="00C208C9">
        <w:rPr>
          <w:b/>
          <w:bCs/>
          <w:sz w:val="24"/>
          <w:szCs w:val="24"/>
          <w:lang w:val="en-IE"/>
        </w:rPr>
        <w:t xml:space="preserve"> (13 </w:t>
      </w:r>
      <w:r w:rsidRPr="00C208C9">
        <w:rPr>
          <w:rFonts w:ascii="Nirmala UI" w:hAnsi="Nirmala UI" w:cs="Nirmala UI"/>
          <w:b/>
          <w:bCs/>
          <w:sz w:val="24"/>
          <w:szCs w:val="24"/>
          <w:lang w:val="en-IE"/>
        </w:rPr>
        <w:t>മുതൽ</w:t>
      </w:r>
      <w:r w:rsidRPr="00C208C9">
        <w:rPr>
          <w:b/>
          <w:bCs/>
          <w:sz w:val="24"/>
          <w:szCs w:val="24"/>
          <w:lang w:val="en-IE"/>
        </w:rPr>
        <w:t xml:space="preserve"> 28 </w:t>
      </w:r>
      <w:r w:rsidRPr="00C208C9">
        <w:rPr>
          <w:rFonts w:ascii="Nirmala UI" w:hAnsi="Nirmala UI" w:cs="Nirmala UI"/>
          <w:b/>
          <w:bCs/>
          <w:sz w:val="24"/>
          <w:szCs w:val="24"/>
          <w:lang w:val="en-IE"/>
        </w:rPr>
        <w:t>ആഴ്ച</w:t>
      </w:r>
      <w:r w:rsidRPr="00C208C9">
        <w:rPr>
          <w:b/>
          <w:bCs/>
          <w:sz w:val="24"/>
          <w:szCs w:val="24"/>
          <w:lang w:val="en-IE"/>
        </w:rPr>
        <w:t xml:space="preserve"> </w:t>
      </w:r>
      <w:r w:rsidRPr="00C208C9">
        <w:rPr>
          <w:rFonts w:ascii="Nirmala UI" w:hAnsi="Nirmala UI" w:cs="Nirmala UI"/>
          <w:b/>
          <w:bCs/>
          <w:sz w:val="24"/>
          <w:szCs w:val="24"/>
          <w:lang w:val="en-IE"/>
        </w:rPr>
        <w:t>വരെ</w:t>
      </w:r>
      <w:r w:rsidRPr="00C208C9">
        <w:rPr>
          <w:b/>
          <w:bCs/>
          <w:sz w:val="24"/>
          <w:szCs w:val="24"/>
          <w:lang w:val="en-IE"/>
        </w:rPr>
        <w:t>):</w:t>
      </w:r>
      <w:r w:rsidRPr="00C208C9">
        <w:rPr>
          <w:sz w:val="24"/>
          <w:szCs w:val="24"/>
          <w:lang w:val="en-IE"/>
        </w:rPr>
        <w:t xml:space="preserve"> </w:t>
      </w:r>
    </w:p>
    <w:p w14:paraId="2F22A0B6"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അവയവങ്ങൾ</w:t>
      </w:r>
      <w:r w:rsidRPr="00C208C9">
        <w:rPr>
          <w:sz w:val="24"/>
          <w:szCs w:val="24"/>
          <w:lang w:val="en-IE"/>
        </w:rPr>
        <w:t xml:space="preserve"> </w:t>
      </w:r>
      <w:r w:rsidRPr="00C208C9">
        <w:rPr>
          <w:rFonts w:ascii="Nirmala UI" w:hAnsi="Nirmala UI" w:cs="Nirmala UI"/>
          <w:sz w:val="24"/>
          <w:szCs w:val="24"/>
          <w:lang w:val="en-IE"/>
        </w:rPr>
        <w:t>പൂർണ്ണ</w:t>
      </w:r>
      <w:r w:rsidRPr="00C208C9">
        <w:rPr>
          <w:sz w:val="24"/>
          <w:szCs w:val="24"/>
          <w:lang w:val="en-IE"/>
        </w:rPr>
        <w:t xml:space="preserve"> </w:t>
      </w:r>
      <w:r w:rsidRPr="00C208C9">
        <w:rPr>
          <w:rFonts w:ascii="Nirmala UI" w:hAnsi="Nirmala UI" w:cs="Nirmala UI"/>
          <w:sz w:val="24"/>
          <w:szCs w:val="24"/>
          <w:lang w:val="en-IE"/>
        </w:rPr>
        <w:t>വളർച്ചയിലേക്ക്</w:t>
      </w:r>
      <w:r w:rsidRPr="00C208C9">
        <w:rPr>
          <w:sz w:val="24"/>
          <w:szCs w:val="24"/>
          <w:lang w:val="en-IE"/>
        </w:rPr>
        <w:t xml:space="preserve"> </w:t>
      </w:r>
      <w:r w:rsidRPr="00C208C9">
        <w:rPr>
          <w:rFonts w:ascii="Nirmala UI" w:hAnsi="Nirmala UI" w:cs="Nirmala UI"/>
          <w:sz w:val="24"/>
          <w:szCs w:val="24"/>
          <w:lang w:val="en-IE"/>
        </w:rPr>
        <w:t>എത്തുന്നു</w:t>
      </w:r>
      <w:r w:rsidRPr="00C208C9">
        <w:rPr>
          <w:sz w:val="24"/>
          <w:szCs w:val="24"/>
          <w:lang w:val="en-IE"/>
        </w:rPr>
        <w:t>.</w:t>
      </w:r>
    </w:p>
    <w:p w14:paraId="5E7C2EA5"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അസ്ഥികൾ</w:t>
      </w:r>
      <w:r w:rsidRPr="00C208C9">
        <w:rPr>
          <w:sz w:val="24"/>
          <w:szCs w:val="24"/>
          <w:lang w:val="en-IE"/>
        </w:rPr>
        <w:t xml:space="preserve"> </w:t>
      </w:r>
      <w:r w:rsidRPr="00C208C9">
        <w:rPr>
          <w:rFonts w:ascii="Nirmala UI" w:hAnsi="Nirmala UI" w:cs="Nirmala UI"/>
          <w:sz w:val="24"/>
          <w:szCs w:val="24"/>
          <w:lang w:val="en-IE"/>
        </w:rPr>
        <w:t>ദൃഢമാകാൻ</w:t>
      </w:r>
      <w:r w:rsidRPr="00C208C9">
        <w:rPr>
          <w:sz w:val="24"/>
          <w:szCs w:val="24"/>
          <w:lang w:val="en-IE"/>
        </w:rPr>
        <w:t xml:space="preserve"> </w:t>
      </w:r>
      <w:r w:rsidRPr="00C208C9">
        <w:rPr>
          <w:rFonts w:ascii="Nirmala UI" w:hAnsi="Nirmala UI" w:cs="Nirmala UI"/>
          <w:sz w:val="24"/>
          <w:szCs w:val="24"/>
          <w:lang w:val="en-IE"/>
        </w:rPr>
        <w:t>തുടങ്ങുന്നു</w:t>
      </w:r>
      <w:r w:rsidRPr="00C208C9">
        <w:rPr>
          <w:sz w:val="24"/>
          <w:szCs w:val="24"/>
          <w:lang w:val="en-IE"/>
        </w:rPr>
        <w:t>.</w:t>
      </w:r>
    </w:p>
    <w:p w14:paraId="5D16698C"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കുഞ്ഞിൻ്റെ</w:t>
      </w:r>
      <w:r w:rsidRPr="00C208C9">
        <w:rPr>
          <w:sz w:val="24"/>
          <w:szCs w:val="24"/>
          <w:lang w:val="en-IE"/>
        </w:rPr>
        <w:t xml:space="preserve"> </w:t>
      </w:r>
      <w:r w:rsidRPr="00C208C9">
        <w:rPr>
          <w:rFonts w:ascii="Nirmala UI" w:hAnsi="Nirmala UI" w:cs="Nirmala UI"/>
          <w:sz w:val="24"/>
          <w:szCs w:val="24"/>
          <w:lang w:val="en-IE"/>
        </w:rPr>
        <w:t>ചലനങ്ങൾ</w:t>
      </w:r>
      <w:r w:rsidRPr="00C208C9">
        <w:rPr>
          <w:sz w:val="24"/>
          <w:szCs w:val="24"/>
          <w:lang w:val="en-IE"/>
        </w:rPr>
        <w:t xml:space="preserve"> (Quickening) </w:t>
      </w:r>
      <w:r w:rsidRPr="00C208C9">
        <w:rPr>
          <w:rFonts w:ascii="Nirmala UI" w:hAnsi="Nirmala UI" w:cs="Nirmala UI"/>
          <w:sz w:val="24"/>
          <w:szCs w:val="24"/>
          <w:lang w:val="en-IE"/>
        </w:rPr>
        <w:t>അമ്മയ്ക്ക്</w:t>
      </w:r>
      <w:r w:rsidRPr="00C208C9">
        <w:rPr>
          <w:sz w:val="24"/>
          <w:szCs w:val="24"/>
          <w:lang w:val="en-IE"/>
        </w:rPr>
        <w:t xml:space="preserve"> </w:t>
      </w:r>
      <w:r w:rsidRPr="00C208C9">
        <w:rPr>
          <w:rFonts w:ascii="Nirmala UI" w:hAnsi="Nirmala UI" w:cs="Nirmala UI"/>
          <w:sz w:val="24"/>
          <w:szCs w:val="24"/>
          <w:lang w:val="en-IE"/>
        </w:rPr>
        <w:t>വ്യക്തമായി</w:t>
      </w:r>
      <w:r w:rsidRPr="00C208C9">
        <w:rPr>
          <w:sz w:val="24"/>
          <w:szCs w:val="24"/>
          <w:lang w:val="en-IE"/>
        </w:rPr>
        <w:t xml:space="preserve"> </w:t>
      </w:r>
      <w:r w:rsidRPr="00C208C9">
        <w:rPr>
          <w:rFonts w:ascii="Nirmala UI" w:hAnsi="Nirmala UI" w:cs="Nirmala UI"/>
          <w:sz w:val="24"/>
          <w:szCs w:val="24"/>
          <w:lang w:val="en-IE"/>
        </w:rPr>
        <w:t>അനുഭവപ്പെട്ടു</w:t>
      </w:r>
      <w:r w:rsidRPr="00C208C9">
        <w:rPr>
          <w:sz w:val="24"/>
          <w:szCs w:val="24"/>
          <w:lang w:val="en-IE"/>
        </w:rPr>
        <w:t xml:space="preserve"> </w:t>
      </w:r>
      <w:r w:rsidRPr="00C208C9">
        <w:rPr>
          <w:rFonts w:ascii="Nirmala UI" w:hAnsi="Nirmala UI" w:cs="Nirmala UI"/>
          <w:sz w:val="24"/>
          <w:szCs w:val="24"/>
          <w:lang w:val="en-IE"/>
        </w:rPr>
        <w:t>തുടങ്ങുന്നു</w:t>
      </w:r>
      <w:r w:rsidRPr="00C208C9">
        <w:rPr>
          <w:sz w:val="24"/>
          <w:szCs w:val="24"/>
          <w:lang w:val="en-IE"/>
        </w:rPr>
        <w:t>.</w:t>
      </w:r>
    </w:p>
    <w:p w14:paraId="3FDC187F"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ശരീരത്തിൽ</w:t>
      </w:r>
      <w:r w:rsidRPr="00C208C9">
        <w:rPr>
          <w:sz w:val="24"/>
          <w:szCs w:val="24"/>
          <w:lang w:val="en-IE"/>
        </w:rPr>
        <w:t xml:space="preserve"> </w:t>
      </w:r>
      <w:r w:rsidRPr="00C208C9">
        <w:rPr>
          <w:rFonts w:ascii="Nirmala UI" w:hAnsi="Nirmala UI" w:cs="Nirmala UI"/>
          <w:sz w:val="24"/>
          <w:szCs w:val="24"/>
          <w:lang w:val="en-IE"/>
        </w:rPr>
        <w:t>രോമങ്ങൾ</w:t>
      </w:r>
      <w:r w:rsidRPr="00C208C9">
        <w:rPr>
          <w:sz w:val="24"/>
          <w:szCs w:val="24"/>
          <w:lang w:val="en-IE"/>
        </w:rPr>
        <w:t xml:space="preserve"> </w:t>
      </w:r>
      <w:r w:rsidRPr="00C208C9">
        <w:rPr>
          <w:rFonts w:ascii="Nirmala UI" w:hAnsi="Nirmala UI" w:cs="Nirmala UI"/>
          <w:sz w:val="24"/>
          <w:szCs w:val="24"/>
          <w:lang w:val="en-IE"/>
        </w:rPr>
        <w:t>പ്രത്യക്ഷപ്പെടുന്നു</w:t>
      </w:r>
      <w:r w:rsidRPr="00C208C9">
        <w:rPr>
          <w:sz w:val="24"/>
          <w:szCs w:val="24"/>
          <w:lang w:val="en-IE"/>
        </w:rPr>
        <w:t xml:space="preserve">, </w:t>
      </w:r>
      <w:r w:rsidRPr="00C208C9">
        <w:rPr>
          <w:rFonts w:ascii="Nirmala UI" w:hAnsi="Nirmala UI" w:cs="Nirmala UI"/>
          <w:sz w:val="24"/>
          <w:szCs w:val="24"/>
          <w:lang w:val="en-IE"/>
        </w:rPr>
        <w:t>വിരലടയാളങ്ങൾ</w:t>
      </w:r>
      <w:r w:rsidRPr="00C208C9">
        <w:rPr>
          <w:sz w:val="24"/>
          <w:szCs w:val="24"/>
          <w:lang w:val="en-IE"/>
        </w:rPr>
        <w:t xml:space="preserve"> </w:t>
      </w:r>
      <w:r w:rsidRPr="00C208C9">
        <w:rPr>
          <w:rFonts w:ascii="Nirmala UI" w:hAnsi="Nirmala UI" w:cs="Nirmala UI"/>
          <w:sz w:val="24"/>
          <w:szCs w:val="24"/>
          <w:lang w:val="en-IE"/>
        </w:rPr>
        <w:t>രൂപപ്പെടുന്നു</w:t>
      </w:r>
      <w:r w:rsidRPr="00C208C9">
        <w:rPr>
          <w:sz w:val="24"/>
          <w:szCs w:val="24"/>
          <w:lang w:val="en-IE"/>
        </w:rPr>
        <w:t>.</w:t>
      </w:r>
    </w:p>
    <w:p w14:paraId="79A4848B"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കേൾവിശക്തി</w:t>
      </w:r>
      <w:r w:rsidRPr="00C208C9">
        <w:rPr>
          <w:sz w:val="24"/>
          <w:szCs w:val="24"/>
          <w:lang w:val="en-IE"/>
        </w:rPr>
        <w:t xml:space="preserve"> </w:t>
      </w:r>
      <w:r w:rsidRPr="00C208C9">
        <w:rPr>
          <w:rFonts w:ascii="Nirmala UI" w:hAnsi="Nirmala UI" w:cs="Nirmala UI"/>
          <w:sz w:val="24"/>
          <w:szCs w:val="24"/>
          <w:lang w:val="en-IE"/>
        </w:rPr>
        <w:t>വികസിക്കുകയും</w:t>
      </w:r>
      <w:r w:rsidRPr="00C208C9">
        <w:rPr>
          <w:sz w:val="24"/>
          <w:szCs w:val="24"/>
          <w:lang w:val="en-IE"/>
        </w:rPr>
        <w:t xml:space="preserve"> </w:t>
      </w:r>
      <w:r w:rsidRPr="00C208C9">
        <w:rPr>
          <w:rFonts w:ascii="Nirmala UI" w:hAnsi="Nirmala UI" w:cs="Nirmala UI"/>
          <w:sz w:val="24"/>
          <w:szCs w:val="24"/>
          <w:lang w:val="en-IE"/>
        </w:rPr>
        <w:t>പുറത്തുനിന്നുള്ള</w:t>
      </w:r>
      <w:r w:rsidRPr="00C208C9">
        <w:rPr>
          <w:sz w:val="24"/>
          <w:szCs w:val="24"/>
          <w:lang w:val="en-IE"/>
        </w:rPr>
        <w:t xml:space="preserve"> </w:t>
      </w:r>
      <w:r w:rsidRPr="00C208C9">
        <w:rPr>
          <w:rFonts w:ascii="Nirmala UI" w:hAnsi="Nirmala UI" w:cs="Nirmala UI"/>
          <w:sz w:val="24"/>
          <w:szCs w:val="24"/>
          <w:lang w:val="en-IE"/>
        </w:rPr>
        <w:t>ശബ്ദങ്ങളോട്</w:t>
      </w:r>
      <w:r w:rsidRPr="00C208C9">
        <w:rPr>
          <w:sz w:val="24"/>
          <w:szCs w:val="24"/>
          <w:lang w:val="en-IE"/>
        </w:rPr>
        <w:t xml:space="preserve"> </w:t>
      </w:r>
      <w:r w:rsidRPr="00C208C9">
        <w:rPr>
          <w:rFonts w:ascii="Nirmala UI" w:hAnsi="Nirmala UI" w:cs="Nirmala UI"/>
          <w:sz w:val="24"/>
          <w:szCs w:val="24"/>
          <w:lang w:val="en-IE"/>
        </w:rPr>
        <w:t>പ്രതികരിക്കുകയും</w:t>
      </w:r>
      <w:r w:rsidRPr="00C208C9">
        <w:rPr>
          <w:sz w:val="24"/>
          <w:szCs w:val="24"/>
          <w:lang w:val="en-IE"/>
        </w:rPr>
        <w:t xml:space="preserve"> </w:t>
      </w:r>
      <w:r w:rsidRPr="00C208C9">
        <w:rPr>
          <w:rFonts w:ascii="Nirmala UI" w:hAnsi="Nirmala UI" w:cs="Nirmala UI"/>
          <w:sz w:val="24"/>
          <w:szCs w:val="24"/>
          <w:lang w:val="en-IE"/>
        </w:rPr>
        <w:t>ചെയ്യാം</w:t>
      </w:r>
      <w:r w:rsidRPr="00C208C9">
        <w:rPr>
          <w:sz w:val="24"/>
          <w:szCs w:val="24"/>
          <w:lang w:val="en-IE"/>
        </w:rPr>
        <w:t>.</w:t>
      </w:r>
    </w:p>
    <w:p w14:paraId="377DC27B" w14:textId="77777777" w:rsidR="00C208C9" w:rsidRPr="00C208C9" w:rsidRDefault="00C208C9" w:rsidP="00C208C9">
      <w:pPr>
        <w:numPr>
          <w:ilvl w:val="0"/>
          <w:numId w:val="40"/>
        </w:numPr>
        <w:rPr>
          <w:sz w:val="24"/>
          <w:szCs w:val="24"/>
          <w:lang w:val="en-IE"/>
        </w:rPr>
      </w:pPr>
      <w:r w:rsidRPr="00C208C9">
        <w:rPr>
          <w:rFonts w:ascii="Nirmala UI" w:hAnsi="Nirmala UI" w:cs="Nirmala UI"/>
          <w:b/>
          <w:bCs/>
          <w:sz w:val="24"/>
          <w:szCs w:val="24"/>
          <w:lang w:val="en-IE"/>
        </w:rPr>
        <w:t>മൂന്നാം</w:t>
      </w:r>
      <w:r w:rsidRPr="00C208C9">
        <w:rPr>
          <w:b/>
          <w:bCs/>
          <w:sz w:val="24"/>
          <w:szCs w:val="24"/>
          <w:lang w:val="en-IE"/>
        </w:rPr>
        <w:t xml:space="preserve"> </w:t>
      </w:r>
      <w:r w:rsidRPr="00C208C9">
        <w:rPr>
          <w:rFonts w:ascii="Nirmala UI" w:hAnsi="Nirmala UI" w:cs="Nirmala UI"/>
          <w:b/>
          <w:bCs/>
          <w:sz w:val="24"/>
          <w:szCs w:val="24"/>
          <w:lang w:val="en-IE"/>
        </w:rPr>
        <w:t>ട്രൈമെസ്റ്റർ</w:t>
      </w:r>
      <w:r w:rsidRPr="00C208C9">
        <w:rPr>
          <w:b/>
          <w:bCs/>
          <w:sz w:val="24"/>
          <w:szCs w:val="24"/>
          <w:lang w:val="en-IE"/>
        </w:rPr>
        <w:t xml:space="preserve"> (29 </w:t>
      </w:r>
      <w:r w:rsidRPr="00C208C9">
        <w:rPr>
          <w:rFonts w:ascii="Nirmala UI" w:hAnsi="Nirmala UI" w:cs="Nirmala UI"/>
          <w:b/>
          <w:bCs/>
          <w:sz w:val="24"/>
          <w:szCs w:val="24"/>
          <w:lang w:val="en-IE"/>
        </w:rPr>
        <w:t>മുതൽ</w:t>
      </w:r>
      <w:r w:rsidRPr="00C208C9">
        <w:rPr>
          <w:b/>
          <w:bCs/>
          <w:sz w:val="24"/>
          <w:szCs w:val="24"/>
          <w:lang w:val="en-IE"/>
        </w:rPr>
        <w:t xml:space="preserve"> 40 </w:t>
      </w:r>
      <w:r w:rsidRPr="00C208C9">
        <w:rPr>
          <w:rFonts w:ascii="Nirmala UI" w:hAnsi="Nirmala UI" w:cs="Nirmala UI"/>
          <w:b/>
          <w:bCs/>
          <w:sz w:val="24"/>
          <w:szCs w:val="24"/>
          <w:lang w:val="en-IE"/>
        </w:rPr>
        <w:t>ആഴ്ച</w:t>
      </w:r>
      <w:r w:rsidRPr="00C208C9">
        <w:rPr>
          <w:b/>
          <w:bCs/>
          <w:sz w:val="24"/>
          <w:szCs w:val="24"/>
          <w:lang w:val="en-IE"/>
        </w:rPr>
        <w:t xml:space="preserve"> </w:t>
      </w:r>
      <w:r w:rsidRPr="00C208C9">
        <w:rPr>
          <w:rFonts w:ascii="Nirmala UI" w:hAnsi="Nirmala UI" w:cs="Nirmala UI"/>
          <w:b/>
          <w:bCs/>
          <w:sz w:val="24"/>
          <w:szCs w:val="24"/>
          <w:lang w:val="en-IE"/>
        </w:rPr>
        <w:t>വരെ</w:t>
      </w:r>
      <w:r w:rsidRPr="00C208C9">
        <w:rPr>
          <w:b/>
          <w:bCs/>
          <w:sz w:val="24"/>
          <w:szCs w:val="24"/>
          <w:lang w:val="en-IE"/>
        </w:rPr>
        <w:t>):</w:t>
      </w:r>
      <w:r w:rsidRPr="00C208C9">
        <w:rPr>
          <w:sz w:val="24"/>
          <w:szCs w:val="24"/>
          <w:lang w:val="en-IE"/>
        </w:rPr>
        <w:t xml:space="preserve"> </w:t>
      </w:r>
    </w:p>
    <w:p w14:paraId="6E9AB76E"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കുഞ്ഞ്</w:t>
      </w:r>
      <w:r w:rsidRPr="00C208C9">
        <w:rPr>
          <w:sz w:val="24"/>
          <w:szCs w:val="24"/>
          <w:lang w:val="en-IE"/>
        </w:rPr>
        <w:t xml:space="preserve"> </w:t>
      </w:r>
      <w:r w:rsidRPr="00C208C9">
        <w:rPr>
          <w:rFonts w:ascii="Nirmala UI" w:hAnsi="Nirmala UI" w:cs="Nirmala UI"/>
          <w:sz w:val="24"/>
          <w:szCs w:val="24"/>
          <w:lang w:val="en-IE"/>
        </w:rPr>
        <w:t>ദ്രുതഗതിയിൽ</w:t>
      </w:r>
      <w:r w:rsidRPr="00C208C9">
        <w:rPr>
          <w:sz w:val="24"/>
          <w:szCs w:val="24"/>
          <w:lang w:val="en-IE"/>
        </w:rPr>
        <w:t xml:space="preserve"> </w:t>
      </w:r>
      <w:r w:rsidRPr="00C208C9">
        <w:rPr>
          <w:rFonts w:ascii="Nirmala UI" w:hAnsi="Nirmala UI" w:cs="Nirmala UI"/>
          <w:sz w:val="24"/>
          <w:szCs w:val="24"/>
          <w:lang w:val="en-IE"/>
        </w:rPr>
        <w:t>വളരുകയും</w:t>
      </w:r>
      <w:r w:rsidRPr="00C208C9">
        <w:rPr>
          <w:sz w:val="24"/>
          <w:szCs w:val="24"/>
          <w:lang w:val="en-IE"/>
        </w:rPr>
        <w:t xml:space="preserve"> </w:t>
      </w:r>
      <w:r w:rsidRPr="00C208C9">
        <w:rPr>
          <w:rFonts w:ascii="Nirmala UI" w:hAnsi="Nirmala UI" w:cs="Nirmala UI"/>
          <w:sz w:val="24"/>
          <w:szCs w:val="24"/>
          <w:lang w:val="en-IE"/>
        </w:rPr>
        <w:t>ശരീരഭാരം</w:t>
      </w:r>
      <w:r w:rsidRPr="00C208C9">
        <w:rPr>
          <w:sz w:val="24"/>
          <w:szCs w:val="24"/>
          <w:lang w:val="en-IE"/>
        </w:rPr>
        <w:t xml:space="preserve"> </w:t>
      </w:r>
      <w:r w:rsidRPr="00C208C9">
        <w:rPr>
          <w:rFonts w:ascii="Nirmala UI" w:hAnsi="Nirmala UI" w:cs="Nirmala UI"/>
          <w:sz w:val="24"/>
          <w:szCs w:val="24"/>
          <w:lang w:val="en-IE"/>
        </w:rPr>
        <w:t>കൂടുകയും</w:t>
      </w:r>
      <w:r w:rsidRPr="00C208C9">
        <w:rPr>
          <w:sz w:val="24"/>
          <w:szCs w:val="24"/>
          <w:lang w:val="en-IE"/>
        </w:rPr>
        <w:t xml:space="preserve"> </w:t>
      </w:r>
      <w:r w:rsidRPr="00C208C9">
        <w:rPr>
          <w:rFonts w:ascii="Nirmala UI" w:hAnsi="Nirmala UI" w:cs="Nirmala UI"/>
          <w:sz w:val="24"/>
          <w:szCs w:val="24"/>
          <w:lang w:val="en-IE"/>
        </w:rPr>
        <w:t>ചെയ്യുന്നു</w:t>
      </w:r>
      <w:r w:rsidRPr="00C208C9">
        <w:rPr>
          <w:sz w:val="24"/>
          <w:szCs w:val="24"/>
          <w:lang w:val="en-IE"/>
        </w:rPr>
        <w:t>.</w:t>
      </w:r>
    </w:p>
    <w:p w14:paraId="407BF37E"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lastRenderedPageBreak/>
        <w:t>ശ്വാസകോശങ്ങൾ</w:t>
      </w:r>
      <w:r w:rsidRPr="00C208C9">
        <w:rPr>
          <w:sz w:val="24"/>
          <w:szCs w:val="24"/>
          <w:lang w:val="en-IE"/>
        </w:rPr>
        <w:t xml:space="preserve"> </w:t>
      </w:r>
      <w:r w:rsidRPr="00C208C9">
        <w:rPr>
          <w:rFonts w:ascii="Nirmala UI" w:hAnsi="Nirmala UI" w:cs="Nirmala UI"/>
          <w:sz w:val="24"/>
          <w:szCs w:val="24"/>
          <w:lang w:val="en-IE"/>
        </w:rPr>
        <w:t>പൂർണ്ണ</w:t>
      </w:r>
      <w:r w:rsidRPr="00C208C9">
        <w:rPr>
          <w:sz w:val="24"/>
          <w:szCs w:val="24"/>
          <w:lang w:val="en-IE"/>
        </w:rPr>
        <w:t xml:space="preserve"> </w:t>
      </w:r>
      <w:r w:rsidRPr="00C208C9">
        <w:rPr>
          <w:rFonts w:ascii="Nirmala UI" w:hAnsi="Nirmala UI" w:cs="Nirmala UI"/>
          <w:sz w:val="24"/>
          <w:szCs w:val="24"/>
          <w:lang w:val="en-IE"/>
        </w:rPr>
        <w:t>വളർച്ചയെത്തുന്നു</w:t>
      </w:r>
      <w:r w:rsidRPr="00C208C9">
        <w:rPr>
          <w:sz w:val="24"/>
          <w:szCs w:val="24"/>
          <w:lang w:val="en-IE"/>
        </w:rPr>
        <w:t xml:space="preserve"> (</w:t>
      </w:r>
      <w:r w:rsidRPr="00C208C9">
        <w:rPr>
          <w:rFonts w:ascii="Nirmala UI" w:hAnsi="Nirmala UI" w:cs="Nirmala UI"/>
          <w:sz w:val="24"/>
          <w:szCs w:val="24"/>
          <w:lang w:val="en-IE"/>
        </w:rPr>
        <w:t>പ്രസവത്തോട്</w:t>
      </w:r>
      <w:r w:rsidRPr="00C208C9">
        <w:rPr>
          <w:sz w:val="24"/>
          <w:szCs w:val="24"/>
          <w:lang w:val="en-IE"/>
        </w:rPr>
        <w:t xml:space="preserve"> </w:t>
      </w:r>
      <w:r w:rsidRPr="00C208C9">
        <w:rPr>
          <w:rFonts w:ascii="Nirmala UI" w:hAnsi="Nirmala UI" w:cs="Nirmala UI"/>
          <w:sz w:val="24"/>
          <w:szCs w:val="24"/>
          <w:lang w:val="en-IE"/>
        </w:rPr>
        <w:t>അടുത്ത്</w:t>
      </w:r>
      <w:r w:rsidRPr="00C208C9">
        <w:rPr>
          <w:sz w:val="24"/>
          <w:szCs w:val="24"/>
          <w:lang w:val="en-IE"/>
        </w:rPr>
        <w:t>).</w:t>
      </w:r>
    </w:p>
    <w:p w14:paraId="6E38FE6A"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തൊലിക്കടിയിൽ</w:t>
      </w:r>
      <w:r w:rsidRPr="00C208C9">
        <w:rPr>
          <w:sz w:val="24"/>
          <w:szCs w:val="24"/>
          <w:lang w:val="en-IE"/>
        </w:rPr>
        <w:t xml:space="preserve"> </w:t>
      </w:r>
      <w:r w:rsidRPr="00C208C9">
        <w:rPr>
          <w:rFonts w:ascii="Nirmala UI" w:hAnsi="Nirmala UI" w:cs="Nirmala UI"/>
          <w:sz w:val="24"/>
          <w:szCs w:val="24"/>
          <w:lang w:val="en-IE"/>
        </w:rPr>
        <w:t>കൊഴുപ്പ്</w:t>
      </w:r>
      <w:r w:rsidRPr="00C208C9">
        <w:rPr>
          <w:sz w:val="24"/>
          <w:szCs w:val="24"/>
          <w:lang w:val="en-IE"/>
        </w:rPr>
        <w:t xml:space="preserve"> </w:t>
      </w:r>
      <w:r w:rsidRPr="00C208C9">
        <w:rPr>
          <w:rFonts w:ascii="Nirmala UI" w:hAnsi="Nirmala UI" w:cs="Nirmala UI"/>
          <w:sz w:val="24"/>
          <w:szCs w:val="24"/>
          <w:lang w:val="en-IE"/>
        </w:rPr>
        <w:t>അടിഞ്ഞുകൂടുന്നു</w:t>
      </w:r>
      <w:r w:rsidRPr="00C208C9">
        <w:rPr>
          <w:sz w:val="24"/>
          <w:szCs w:val="24"/>
          <w:lang w:val="en-IE"/>
        </w:rPr>
        <w:t>.</w:t>
      </w:r>
    </w:p>
    <w:p w14:paraId="1B8519F4"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തല</w:t>
      </w:r>
      <w:r w:rsidRPr="00C208C9">
        <w:rPr>
          <w:sz w:val="24"/>
          <w:szCs w:val="24"/>
          <w:lang w:val="en-IE"/>
        </w:rPr>
        <w:t xml:space="preserve"> </w:t>
      </w:r>
      <w:r w:rsidRPr="00C208C9">
        <w:rPr>
          <w:rFonts w:ascii="Nirmala UI" w:hAnsi="Nirmala UI" w:cs="Nirmala UI"/>
          <w:sz w:val="24"/>
          <w:szCs w:val="24"/>
          <w:lang w:val="en-IE"/>
        </w:rPr>
        <w:t>കീഴായി</w:t>
      </w:r>
      <w:r w:rsidRPr="00C208C9">
        <w:rPr>
          <w:sz w:val="24"/>
          <w:szCs w:val="24"/>
          <w:lang w:val="en-IE"/>
        </w:rPr>
        <w:t xml:space="preserve"> (Cephalic presentation) </w:t>
      </w:r>
      <w:r w:rsidRPr="00C208C9">
        <w:rPr>
          <w:rFonts w:ascii="Nirmala UI" w:hAnsi="Nirmala UI" w:cs="Nirmala UI"/>
          <w:sz w:val="24"/>
          <w:szCs w:val="24"/>
          <w:lang w:val="en-IE"/>
        </w:rPr>
        <w:t>പ്രസവത്തിനായുള്ള</w:t>
      </w:r>
      <w:r w:rsidRPr="00C208C9">
        <w:rPr>
          <w:sz w:val="24"/>
          <w:szCs w:val="24"/>
          <w:lang w:val="en-IE"/>
        </w:rPr>
        <w:t xml:space="preserve"> </w:t>
      </w:r>
      <w:r w:rsidRPr="00C208C9">
        <w:rPr>
          <w:rFonts w:ascii="Nirmala UI" w:hAnsi="Nirmala UI" w:cs="Nirmala UI"/>
          <w:sz w:val="24"/>
          <w:szCs w:val="24"/>
          <w:lang w:val="en-IE"/>
        </w:rPr>
        <w:t>സ്ഥാനത്തേക്ക്</w:t>
      </w:r>
      <w:r w:rsidRPr="00C208C9">
        <w:rPr>
          <w:sz w:val="24"/>
          <w:szCs w:val="24"/>
          <w:lang w:val="en-IE"/>
        </w:rPr>
        <w:t xml:space="preserve"> </w:t>
      </w:r>
      <w:r w:rsidRPr="00C208C9">
        <w:rPr>
          <w:rFonts w:ascii="Nirmala UI" w:hAnsi="Nirmala UI" w:cs="Nirmala UI"/>
          <w:sz w:val="24"/>
          <w:szCs w:val="24"/>
          <w:lang w:val="en-IE"/>
        </w:rPr>
        <w:t>വരുന്നു</w:t>
      </w:r>
      <w:r w:rsidRPr="00C208C9">
        <w:rPr>
          <w:sz w:val="24"/>
          <w:szCs w:val="24"/>
          <w:lang w:val="en-IE"/>
        </w:rPr>
        <w:t>.</w:t>
      </w:r>
    </w:p>
    <w:p w14:paraId="5C41596A" w14:textId="77777777" w:rsidR="00C208C9" w:rsidRPr="00C208C9" w:rsidRDefault="00C208C9" w:rsidP="00C208C9">
      <w:pPr>
        <w:numPr>
          <w:ilvl w:val="1"/>
          <w:numId w:val="40"/>
        </w:numPr>
        <w:rPr>
          <w:sz w:val="24"/>
          <w:szCs w:val="24"/>
          <w:lang w:val="en-IE"/>
        </w:rPr>
      </w:pPr>
      <w:r w:rsidRPr="00C208C9">
        <w:rPr>
          <w:rFonts w:ascii="Nirmala UI" w:hAnsi="Nirmala UI" w:cs="Nirmala UI"/>
          <w:sz w:val="24"/>
          <w:szCs w:val="24"/>
          <w:lang w:val="en-IE"/>
        </w:rPr>
        <w:t>അമ്മയുടെ</w:t>
      </w:r>
      <w:r w:rsidRPr="00C208C9">
        <w:rPr>
          <w:sz w:val="24"/>
          <w:szCs w:val="24"/>
          <w:lang w:val="en-IE"/>
        </w:rPr>
        <w:t xml:space="preserve"> </w:t>
      </w:r>
      <w:r w:rsidRPr="00C208C9">
        <w:rPr>
          <w:rFonts w:ascii="Nirmala UI" w:hAnsi="Nirmala UI" w:cs="Nirmala UI"/>
          <w:sz w:val="24"/>
          <w:szCs w:val="24"/>
          <w:lang w:val="en-IE"/>
        </w:rPr>
        <w:t>ശരീരത്തിലെ</w:t>
      </w:r>
      <w:r w:rsidRPr="00C208C9">
        <w:rPr>
          <w:sz w:val="24"/>
          <w:szCs w:val="24"/>
          <w:lang w:val="en-IE"/>
        </w:rPr>
        <w:t xml:space="preserve"> </w:t>
      </w:r>
      <w:r w:rsidRPr="00C208C9">
        <w:rPr>
          <w:rFonts w:ascii="Nirmala UI" w:hAnsi="Nirmala UI" w:cs="Nirmala UI"/>
          <w:sz w:val="24"/>
          <w:szCs w:val="24"/>
          <w:lang w:val="en-IE"/>
        </w:rPr>
        <w:t>ആൻ്റിബോഡികൾ</w:t>
      </w:r>
      <w:r w:rsidRPr="00C208C9">
        <w:rPr>
          <w:sz w:val="24"/>
          <w:szCs w:val="24"/>
          <w:lang w:val="en-IE"/>
        </w:rPr>
        <w:t xml:space="preserve"> </w:t>
      </w:r>
      <w:r w:rsidRPr="00C208C9">
        <w:rPr>
          <w:rFonts w:ascii="Nirmala UI" w:hAnsi="Nirmala UI" w:cs="Nirmala UI"/>
          <w:sz w:val="24"/>
          <w:szCs w:val="24"/>
          <w:lang w:val="en-IE"/>
        </w:rPr>
        <w:t>കുഞ്ഞിലേക്ക്</w:t>
      </w:r>
      <w:r w:rsidRPr="00C208C9">
        <w:rPr>
          <w:sz w:val="24"/>
          <w:szCs w:val="24"/>
          <w:lang w:val="en-IE"/>
        </w:rPr>
        <w:t xml:space="preserve"> </w:t>
      </w:r>
      <w:r w:rsidRPr="00C208C9">
        <w:rPr>
          <w:rFonts w:ascii="Nirmala UI" w:hAnsi="Nirmala UI" w:cs="Nirmala UI"/>
          <w:sz w:val="24"/>
          <w:szCs w:val="24"/>
          <w:lang w:val="en-IE"/>
        </w:rPr>
        <w:t>പ്രവഹിച്ച്</w:t>
      </w:r>
      <w:r w:rsidRPr="00C208C9">
        <w:rPr>
          <w:sz w:val="24"/>
          <w:szCs w:val="24"/>
          <w:lang w:val="en-IE"/>
        </w:rPr>
        <w:t xml:space="preserve"> </w:t>
      </w:r>
      <w:r w:rsidRPr="00C208C9">
        <w:rPr>
          <w:rFonts w:ascii="Nirmala UI" w:hAnsi="Nirmala UI" w:cs="Nirmala UI"/>
          <w:sz w:val="24"/>
          <w:szCs w:val="24"/>
          <w:lang w:val="en-IE"/>
        </w:rPr>
        <w:t>രോഗപ്രതിരോധശേഷി</w:t>
      </w:r>
      <w:r w:rsidRPr="00C208C9">
        <w:rPr>
          <w:sz w:val="24"/>
          <w:szCs w:val="24"/>
          <w:lang w:val="en-IE"/>
        </w:rPr>
        <w:t xml:space="preserve"> </w:t>
      </w:r>
      <w:r w:rsidRPr="00C208C9">
        <w:rPr>
          <w:rFonts w:ascii="Nirmala UI" w:hAnsi="Nirmala UI" w:cs="Nirmala UI"/>
          <w:sz w:val="24"/>
          <w:szCs w:val="24"/>
          <w:lang w:val="en-IE"/>
        </w:rPr>
        <w:t>നൽകുന്നു</w:t>
      </w:r>
      <w:r w:rsidRPr="00C208C9">
        <w:rPr>
          <w:sz w:val="24"/>
          <w:szCs w:val="24"/>
          <w:lang w:val="en-IE"/>
        </w:rPr>
        <w:t>.</w:t>
      </w:r>
    </w:p>
    <w:p w14:paraId="5210250D" w14:textId="77777777" w:rsidR="00C208C9" w:rsidRPr="00C208C9" w:rsidRDefault="00C208C9" w:rsidP="00C208C9">
      <w:pPr>
        <w:rPr>
          <w:sz w:val="24"/>
          <w:szCs w:val="24"/>
          <w:lang w:val="en-IE"/>
        </w:rPr>
      </w:pPr>
      <w:r w:rsidRPr="00C208C9">
        <w:rPr>
          <w:b/>
          <w:bCs/>
          <w:sz w:val="24"/>
          <w:szCs w:val="24"/>
          <w:lang w:val="en-IE"/>
        </w:rPr>
        <w:t xml:space="preserve">6. </w:t>
      </w:r>
      <w:r w:rsidRPr="00C208C9">
        <w:rPr>
          <w:rFonts w:ascii="Nirmala UI" w:hAnsi="Nirmala UI" w:cs="Nirmala UI"/>
          <w:b/>
          <w:bCs/>
          <w:sz w:val="24"/>
          <w:szCs w:val="24"/>
          <w:lang w:val="en-IE"/>
        </w:rPr>
        <w:t>ഗർഭകാല</w:t>
      </w:r>
      <w:r w:rsidRPr="00C208C9">
        <w:rPr>
          <w:b/>
          <w:bCs/>
          <w:sz w:val="24"/>
          <w:szCs w:val="24"/>
          <w:lang w:val="en-IE"/>
        </w:rPr>
        <w:t xml:space="preserve"> </w:t>
      </w:r>
      <w:r w:rsidRPr="00C208C9">
        <w:rPr>
          <w:rFonts w:ascii="Nirmala UI" w:hAnsi="Nirmala UI" w:cs="Nirmala UI"/>
          <w:b/>
          <w:bCs/>
          <w:sz w:val="24"/>
          <w:szCs w:val="24"/>
          <w:lang w:val="en-IE"/>
        </w:rPr>
        <w:t>പരിചരണം</w:t>
      </w:r>
      <w:r w:rsidRPr="00C208C9">
        <w:rPr>
          <w:b/>
          <w:bCs/>
          <w:sz w:val="24"/>
          <w:szCs w:val="24"/>
          <w:lang w:val="en-IE"/>
        </w:rPr>
        <w:t xml:space="preserve"> (Antenatal/Prenatal Care)</w:t>
      </w:r>
    </w:p>
    <w:p w14:paraId="506A52FE" w14:textId="77777777" w:rsidR="00C208C9" w:rsidRPr="00C208C9" w:rsidRDefault="00C208C9" w:rsidP="00C208C9">
      <w:pPr>
        <w:rPr>
          <w:sz w:val="24"/>
          <w:szCs w:val="24"/>
          <w:lang w:val="en-IE"/>
        </w:rPr>
      </w:pPr>
      <w:r w:rsidRPr="00C208C9">
        <w:rPr>
          <w:rFonts w:ascii="Nirmala UI" w:hAnsi="Nirmala UI" w:cs="Nirmala UI"/>
          <w:sz w:val="24"/>
          <w:szCs w:val="24"/>
          <w:lang w:val="en-IE"/>
        </w:rPr>
        <w:t>ഗർഭധാരണം</w:t>
      </w:r>
      <w:r w:rsidRPr="00C208C9">
        <w:rPr>
          <w:sz w:val="24"/>
          <w:szCs w:val="24"/>
          <w:lang w:val="en-IE"/>
        </w:rPr>
        <w:t xml:space="preserve"> </w:t>
      </w:r>
      <w:r w:rsidRPr="00C208C9">
        <w:rPr>
          <w:rFonts w:ascii="Nirmala UI" w:hAnsi="Nirmala UI" w:cs="Nirmala UI"/>
          <w:sz w:val="24"/>
          <w:szCs w:val="24"/>
          <w:lang w:val="en-IE"/>
        </w:rPr>
        <w:t>സ്ഥിരീകരിക്കുന്നത്</w:t>
      </w:r>
      <w:r w:rsidRPr="00C208C9">
        <w:rPr>
          <w:sz w:val="24"/>
          <w:szCs w:val="24"/>
          <w:lang w:val="en-IE"/>
        </w:rPr>
        <w:t xml:space="preserve"> </w:t>
      </w:r>
      <w:r w:rsidRPr="00C208C9">
        <w:rPr>
          <w:rFonts w:ascii="Nirmala UI" w:hAnsi="Nirmala UI" w:cs="Nirmala UI"/>
          <w:sz w:val="24"/>
          <w:szCs w:val="24"/>
          <w:lang w:val="en-IE"/>
        </w:rPr>
        <w:t>മുതൽ</w:t>
      </w:r>
      <w:r w:rsidRPr="00C208C9">
        <w:rPr>
          <w:sz w:val="24"/>
          <w:szCs w:val="24"/>
          <w:lang w:val="en-IE"/>
        </w:rPr>
        <w:t xml:space="preserve"> </w:t>
      </w:r>
      <w:r w:rsidRPr="00C208C9">
        <w:rPr>
          <w:rFonts w:ascii="Nirmala UI" w:hAnsi="Nirmala UI" w:cs="Nirmala UI"/>
          <w:sz w:val="24"/>
          <w:szCs w:val="24"/>
          <w:lang w:val="en-IE"/>
        </w:rPr>
        <w:t>പ്രസവം</w:t>
      </w:r>
      <w:r w:rsidRPr="00C208C9">
        <w:rPr>
          <w:sz w:val="24"/>
          <w:szCs w:val="24"/>
          <w:lang w:val="en-IE"/>
        </w:rPr>
        <w:t xml:space="preserve"> </w:t>
      </w:r>
      <w:r w:rsidRPr="00C208C9">
        <w:rPr>
          <w:rFonts w:ascii="Nirmala UI" w:hAnsi="Nirmala UI" w:cs="Nirmala UI"/>
          <w:sz w:val="24"/>
          <w:szCs w:val="24"/>
          <w:lang w:val="en-IE"/>
        </w:rPr>
        <w:t>വരെ</w:t>
      </w:r>
      <w:r w:rsidRPr="00C208C9">
        <w:rPr>
          <w:sz w:val="24"/>
          <w:szCs w:val="24"/>
          <w:lang w:val="en-IE"/>
        </w:rPr>
        <w:t xml:space="preserve"> </w:t>
      </w:r>
      <w:r w:rsidRPr="00C208C9">
        <w:rPr>
          <w:rFonts w:ascii="Nirmala UI" w:hAnsi="Nirmala UI" w:cs="Nirmala UI"/>
          <w:sz w:val="24"/>
          <w:szCs w:val="24"/>
          <w:lang w:val="en-IE"/>
        </w:rPr>
        <w:t>അമ്മയ്ക്കും</w:t>
      </w:r>
      <w:r w:rsidRPr="00C208C9">
        <w:rPr>
          <w:sz w:val="24"/>
          <w:szCs w:val="24"/>
          <w:lang w:val="en-IE"/>
        </w:rPr>
        <w:t xml:space="preserve"> </w:t>
      </w:r>
      <w:r w:rsidRPr="00C208C9">
        <w:rPr>
          <w:rFonts w:ascii="Nirmala UI" w:hAnsi="Nirmala UI" w:cs="Nirmala UI"/>
          <w:sz w:val="24"/>
          <w:szCs w:val="24"/>
          <w:lang w:val="en-IE"/>
        </w:rPr>
        <w:t>കുഞ്ഞിനും</w:t>
      </w:r>
      <w:r w:rsidRPr="00C208C9">
        <w:rPr>
          <w:sz w:val="24"/>
          <w:szCs w:val="24"/>
          <w:lang w:val="en-IE"/>
        </w:rPr>
        <w:t xml:space="preserve"> </w:t>
      </w:r>
      <w:r w:rsidRPr="00C208C9">
        <w:rPr>
          <w:rFonts w:ascii="Nirmala UI" w:hAnsi="Nirmala UI" w:cs="Nirmala UI"/>
          <w:sz w:val="24"/>
          <w:szCs w:val="24"/>
          <w:lang w:val="en-IE"/>
        </w:rPr>
        <w:t>ലഭിക്കേണ്ട</w:t>
      </w:r>
      <w:r w:rsidRPr="00C208C9">
        <w:rPr>
          <w:sz w:val="24"/>
          <w:szCs w:val="24"/>
          <w:lang w:val="en-IE"/>
        </w:rPr>
        <w:t xml:space="preserve"> </w:t>
      </w:r>
      <w:r w:rsidRPr="00C208C9">
        <w:rPr>
          <w:rFonts w:ascii="Nirmala UI" w:hAnsi="Nirmala UI" w:cs="Nirmala UI"/>
          <w:sz w:val="24"/>
          <w:szCs w:val="24"/>
          <w:lang w:val="en-IE"/>
        </w:rPr>
        <w:t>വൈദ്യപരിചരണവും</w:t>
      </w:r>
      <w:r w:rsidRPr="00C208C9">
        <w:rPr>
          <w:sz w:val="24"/>
          <w:szCs w:val="24"/>
          <w:lang w:val="en-IE"/>
        </w:rPr>
        <w:t xml:space="preserve"> </w:t>
      </w:r>
      <w:r w:rsidRPr="00C208C9">
        <w:rPr>
          <w:rFonts w:ascii="Nirmala UI" w:hAnsi="Nirmala UI" w:cs="Nirmala UI"/>
          <w:sz w:val="24"/>
          <w:szCs w:val="24"/>
          <w:lang w:val="en-IE"/>
        </w:rPr>
        <w:t>ഉപദേശങ്ങളുമാണ്</w:t>
      </w:r>
      <w:r w:rsidRPr="00C208C9">
        <w:rPr>
          <w:sz w:val="24"/>
          <w:szCs w:val="24"/>
          <w:lang w:val="en-IE"/>
        </w:rPr>
        <w:t xml:space="preserve"> </w:t>
      </w:r>
      <w:r w:rsidRPr="00C208C9">
        <w:rPr>
          <w:rFonts w:ascii="Nirmala UI" w:hAnsi="Nirmala UI" w:cs="Nirmala UI"/>
          <w:sz w:val="24"/>
          <w:szCs w:val="24"/>
          <w:lang w:val="en-IE"/>
        </w:rPr>
        <w:t>ഇതിൽ</w:t>
      </w:r>
      <w:r w:rsidRPr="00C208C9">
        <w:rPr>
          <w:sz w:val="24"/>
          <w:szCs w:val="24"/>
          <w:lang w:val="en-IE"/>
        </w:rPr>
        <w:t xml:space="preserve"> </w:t>
      </w:r>
      <w:r w:rsidRPr="00C208C9">
        <w:rPr>
          <w:rFonts w:ascii="Nirmala UI" w:hAnsi="Nirmala UI" w:cs="Nirmala UI"/>
          <w:sz w:val="24"/>
          <w:szCs w:val="24"/>
          <w:lang w:val="en-IE"/>
        </w:rPr>
        <w:t>ഉൾപ്പെടുന്നത്</w:t>
      </w:r>
      <w:r w:rsidRPr="00C208C9">
        <w:rPr>
          <w:sz w:val="24"/>
          <w:szCs w:val="24"/>
          <w:lang w:val="en-IE"/>
        </w:rPr>
        <w:t>.</w:t>
      </w:r>
    </w:p>
    <w:p w14:paraId="19FEAA00" w14:textId="77777777" w:rsidR="00C208C9" w:rsidRPr="00C208C9" w:rsidRDefault="00C208C9" w:rsidP="00C208C9">
      <w:pPr>
        <w:numPr>
          <w:ilvl w:val="0"/>
          <w:numId w:val="41"/>
        </w:numPr>
        <w:rPr>
          <w:sz w:val="24"/>
          <w:szCs w:val="24"/>
          <w:lang w:val="en-IE"/>
        </w:rPr>
      </w:pPr>
      <w:r w:rsidRPr="00C208C9">
        <w:rPr>
          <w:rFonts w:ascii="Nirmala UI" w:hAnsi="Nirmala UI" w:cs="Nirmala UI"/>
          <w:b/>
          <w:bCs/>
          <w:sz w:val="24"/>
          <w:szCs w:val="24"/>
          <w:lang w:val="en-IE"/>
        </w:rPr>
        <w:t>ലക്ഷ്യങ്ങൾ</w:t>
      </w:r>
      <w:r w:rsidRPr="00C208C9">
        <w:rPr>
          <w:b/>
          <w:bCs/>
          <w:sz w:val="24"/>
          <w:szCs w:val="24"/>
          <w:lang w:val="en-IE"/>
        </w:rPr>
        <w:t>:</w:t>
      </w:r>
      <w:r w:rsidRPr="00C208C9">
        <w:rPr>
          <w:sz w:val="24"/>
          <w:szCs w:val="24"/>
          <w:lang w:val="en-IE"/>
        </w:rPr>
        <w:t xml:space="preserve"> </w:t>
      </w:r>
    </w:p>
    <w:p w14:paraId="59CC7FAA" w14:textId="77777777" w:rsidR="00C208C9" w:rsidRPr="00C208C9" w:rsidRDefault="00C208C9" w:rsidP="00C208C9">
      <w:pPr>
        <w:numPr>
          <w:ilvl w:val="1"/>
          <w:numId w:val="41"/>
        </w:numPr>
        <w:rPr>
          <w:sz w:val="24"/>
          <w:szCs w:val="24"/>
          <w:lang w:val="en-IE"/>
        </w:rPr>
      </w:pPr>
      <w:r w:rsidRPr="00C208C9">
        <w:rPr>
          <w:rFonts w:ascii="Nirmala UI" w:hAnsi="Nirmala UI" w:cs="Nirmala UI"/>
          <w:sz w:val="24"/>
          <w:szCs w:val="24"/>
          <w:lang w:val="en-IE"/>
        </w:rPr>
        <w:t>അമ്മയുടെയും</w:t>
      </w:r>
      <w:r w:rsidRPr="00C208C9">
        <w:rPr>
          <w:sz w:val="24"/>
          <w:szCs w:val="24"/>
          <w:lang w:val="en-IE"/>
        </w:rPr>
        <w:t xml:space="preserve"> </w:t>
      </w:r>
      <w:r w:rsidRPr="00C208C9">
        <w:rPr>
          <w:rFonts w:ascii="Nirmala UI" w:hAnsi="Nirmala UI" w:cs="Nirmala UI"/>
          <w:sz w:val="24"/>
          <w:szCs w:val="24"/>
          <w:lang w:val="en-IE"/>
        </w:rPr>
        <w:t>കുഞ്ഞിൻ്റെയും</w:t>
      </w:r>
      <w:r w:rsidRPr="00C208C9">
        <w:rPr>
          <w:sz w:val="24"/>
          <w:szCs w:val="24"/>
          <w:lang w:val="en-IE"/>
        </w:rPr>
        <w:t xml:space="preserve"> </w:t>
      </w:r>
      <w:r w:rsidRPr="00C208C9">
        <w:rPr>
          <w:rFonts w:ascii="Nirmala UI" w:hAnsi="Nirmala UI" w:cs="Nirmala UI"/>
          <w:sz w:val="24"/>
          <w:szCs w:val="24"/>
          <w:lang w:val="en-IE"/>
        </w:rPr>
        <w:t>ആരോഗ്യം</w:t>
      </w:r>
      <w:r w:rsidRPr="00C208C9">
        <w:rPr>
          <w:sz w:val="24"/>
          <w:szCs w:val="24"/>
          <w:lang w:val="en-IE"/>
        </w:rPr>
        <w:t xml:space="preserve"> </w:t>
      </w:r>
      <w:r w:rsidRPr="00C208C9">
        <w:rPr>
          <w:rFonts w:ascii="Nirmala UI" w:hAnsi="Nirmala UI" w:cs="Nirmala UI"/>
          <w:sz w:val="24"/>
          <w:szCs w:val="24"/>
          <w:lang w:val="en-IE"/>
        </w:rPr>
        <w:t>നിരീക്ഷിക്കുകയും</w:t>
      </w:r>
      <w:r w:rsidRPr="00C208C9">
        <w:rPr>
          <w:sz w:val="24"/>
          <w:szCs w:val="24"/>
          <w:lang w:val="en-IE"/>
        </w:rPr>
        <w:t xml:space="preserve"> </w:t>
      </w:r>
      <w:r w:rsidRPr="00C208C9">
        <w:rPr>
          <w:rFonts w:ascii="Nirmala UI" w:hAnsi="Nirmala UI" w:cs="Nirmala UI"/>
          <w:sz w:val="24"/>
          <w:szCs w:val="24"/>
          <w:lang w:val="en-IE"/>
        </w:rPr>
        <w:t>സംരക്ഷിക്കുകയും</w:t>
      </w:r>
      <w:r w:rsidRPr="00C208C9">
        <w:rPr>
          <w:sz w:val="24"/>
          <w:szCs w:val="24"/>
          <w:lang w:val="en-IE"/>
        </w:rPr>
        <w:t xml:space="preserve"> </w:t>
      </w:r>
      <w:r w:rsidRPr="00C208C9">
        <w:rPr>
          <w:rFonts w:ascii="Nirmala UI" w:hAnsi="Nirmala UI" w:cs="Nirmala UI"/>
          <w:sz w:val="24"/>
          <w:szCs w:val="24"/>
          <w:lang w:val="en-IE"/>
        </w:rPr>
        <w:t>ചെയ്യുക</w:t>
      </w:r>
      <w:r w:rsidRPr="00C208C9">
        <w:rPr>
          <w:sz w:val="24"/>
          <w:szCs w:val="24"/>
          <w:lang w:val="en-IE"/>
        </w:rPr>
        <w:t>.</w:t>
      </w:r>
    </w:p>
    <w:p w14:paraId="154A8968" w14:textId="77777777" w:rsidR="00C208C9" w:rsidRPr="00C208C9" w:rsidRDefault="00C208C9" w:rsidP="00C208C9">
      <w:pPr>
        <w:numPr>
          <w:ilvl w:val="1"/>
          <w:numId w:val="41"/>
        </w:numPr>
        <w:rPr>
          <w:sz w:val="24"/>
          <w:szCs w:val="24"/>
          <w:lang w:val="en-IE"/>
        </w:rPr>
      </w:pPr>
      <w:r w:rsidRPr="00C208C9">
        <w:rPr>
          <w:rFonts w:ascii="Nirmala UI" w:hAnsi="Nirmala UI" w:cs="Nirmala UI"/>
          <w:sz w:val="24"/>
          <w:szCs w:val="24"/>
          <w:lang w:val="en-IE"/>
        </w:rPr>
        <w:t>അപകട</w:t>
      </w:r>
      <w:r w:rsidRPr="00C208C9">
        <w:rPr>
          <w:sz w:val="24"/>
          <w:szCs w:val="24"/>
          <w:lang w:val="en-IE"/>
        </w:rPr>
        <w:t xml:space="preserve"> </w:t>
      </w:r>
      <w:r w:rsidRPr="00C208C9">
        <w:rPr>
          <w:rFonts w:ascii="Nirmala UI" w:hAnsi="Nirmala UI" w:cs="Nirmala UI"/>
          <w:sz w:val="24"/>
          <w:szCs w:val="24"/>
          <w:lang w:val="en-IE"/>
        </w:rPr>
        <w:t>സാധ്യതകൾ</w:t>
      </w:r>
      <w:r w:rsidRPr="00C208C9">
        <w:rPr>
          <w:sz w:val="24"/>
          <w:szCs w:val="24"/>
          <w:lang w:val="en-IE"/>
        </w:rPr>
        <w:t xml:space="preserve"> (High-risk factors) </w:t>
      </w:r>
      <w:r w:rsidRPr="00C208C9">
        <w:rPr>
          <w:rFonts w:ascii="Nirmala UI" w:hAnsi="Nirmala UI" w:cs="Nirmala UI"/>
          <w:sz w:val="24"/>
          <w:szCs w:val="24"/>
          <w:lang w:val="en-IE"/>
        </w:rPr>
        <w:t>നേരത്തെ</w:t>
      </w:r>
      <w:r w:rsidRPr="00C208C9">
        <w:rPr>
          <w:sz w:val="24"/>
          <w:szCs w:val="24"/>
          <w:lang w:val="en-IE"/>
        </w:rPr>
        <w:t xml:space="preserve"> </w:t>
      </w:r>
      <w:r w:rsidRPr="00C208C9">
        <w:rPr>
          <w:rFonts w:ascii="Nirmala UI" w:hAnsi="Nirmala UI" w:cs="Nirmala UI"/>
          <w:sz w:val="24"/>
          <w:szCs w:val="24"/>
          <w:lang w:val="en-IE"/>
        </w:rPr>
        <w:t>തിരിച്ചറിഞ്ഞ്</w:t>
      </w:r>
      <w:r w:rsidRPr="00C208C9">
        <w:rPr>
          <w:sz w:val="24"/>
          <w:szCs w:val="24"/>
          <w:lang w:val="en-IE"/>
        </w:rPr>
        <w:t xml:space="preserve"> </w:t>
      </w:r>
      <w:r w:rsidRPr="00C208C9">
        <w:rPr>
          <w:rFonts w:ascii="Nirmala UI" w:hAnsi="Nirmala UI" w:cs="Nirmala UI"/>
          <w:sz w:val="24"/>
          <w:szCs w:val="24"/>
          <w:lang w:val="en-IE"/>
        </w:rPr>
        <w:t>വേണ്ട</w:t>
      </w:r>
      <w:r w:rsidRPr="00C208C9">
        <w:rPr>
          <w:sz w:val="24"/>
          <w:szCs w:val="24"/>
          <w:lang w:val="en-IE"/>
        </w:rPr>
        <w:t xml:space="preserve"> </w:t>
      </w:r>
      <w:r w:rsidRPr="00C208C9">
        <w:rPr>
          <w:rFonts w:ascii="Nirmala UI" w:hAnsi="Nirmala UI" w:cs="Nirmala UI"/>
          <w:sz w:val="24"/>
          <w:szCs w:val="24"/>
          <w:lang w:val="en-IE"/>
        </w:rPr>
        <w:t>പ്രതിവിധികൾ</w:t>
      </w:r>
      <w:r w:rsidRPr="00C208C9">
        <w:rPr>
          <w:sz w:val="24"/>
          <w:szCs w:val="24"/>
          <w:lang w:val="en-IE"/>
        </w:rPr>
        <w:t xml:space="preserve"> </w:t>
      </w:r>
      <w:r w:rsidRPr="00C208C9">
        <w:rPr>
          <w:rFonts w:ascii="Nirmala UI" w:hAnsi="Nirmala UI" w:cs="Nirmala UI"/>
          <w:sz w:val="24"/>
          <w:szCs w:val="24"/>
          <w:lang w:val="en-IE"/>
        </w:rPr>
        <w:t>ചെയ്യുക</w:t>
      </w:r>
      <w:r w:rsidRPr="00C208C9">
        <w:rPr>
          <w:sz w:val="24"/>
          <w:szCs w:val="24"/>
          <w:lang w:val="en-IE"/>
        </w:rPr>
        <w:t>.</w:t>
      </w:r>
    </w:p>
    <w:p w14:paraId="67861CCA" w14:textId="77777777" w:rsidR="00C208C9" w:rsidRPr="00C208C9" w:rsidRDefault="00C208C9" w:rsidP="00C208C9">
      <w:pPr>
        <w:numPr>
          <w:ilvl w:val="1"/>
          <w:numId w:val="41"/>
        </w:numPr>
        <w:rPr>
          <w:sz w:val="24"/>
          <w:szCs w:val="24"/>
          <w:lang w:val="en-IE"/>
        </w:rPr>
      </w:pPr>
      <w:r w:rsidRPr="00C208C9">
        <w:rPr>
          <w:rFonts w:ascii="Nirmala UI" w:hAnsi="Nirmala UI" w:cs="Nirmala UI"/>
          <w:sz w:val="24"/>
          <w:szCs w:val="24"/>
          <w:lang w:val="en-IE"/>
        </w:rPr>
        <w:t>പോഷകാഹാരം</w:t>
      </w:r>
      <w:r w:rsidRPr="00C208C9">
        <w:rPr>
          <w:sz w:val="24"/>
          <w:szCs w:val="24"/>
          <w:lang w:val="en-IE"/>
        </w:rPr>
        <w:t xml:space="preserve">, </w:t>
      </w:r>
      <w:r w:rsidRPr="00C208C9">
        <w:rPr>
          <w:rFonts w:ascii="Nirmala UI" w:hAnsi="Nirmala UI" w:cs="Nirmala UI"/>
          <w:sz w:val="24"/>
          <w:szCs w:val="24"/>
          <w:lang w:val="en-IE"/>
        </w:rPr>
        <w:t>ജീവിതശൈലി</w:t>
      </w:r>
      <w:r w:rsidRPr="00C208C9">
        <w:rPr>
          <w:sz w:val="24"/>
          <w:szCs w:val="24"/>
          <w:lang w:val="en-IE"/>
        </w:rPr>
        <w:t xml:space="preserve"> </w:t>
      </w:r>
      <w:r w:rsidRPr="00C208C9">
        <w:rPr>
          <w:rFonts w:ascii="Nirmala UI" w:hAnsi="Nirmala UI" w:cs="Nirmala UI"/>
          <w:sz w:val="24"/>
          <w:szCs w:val="24"/>
          <w:lang w:val="en-IE"/>
        </w:rPr>
        <w:t>എന്നിവയെക്കുറിച്ച്</w:t>
      </w:r>
      <w:r w:rsidRPr="00C208C9">
        <w:rPr>
          <w:sz w:val="24"/>
          <w:szCs w:val="24"/>
          <w:lang w:val="en-IE"/>
        </w:rPr>
        <w:t xml:space="preserve"> </w:t>
      </w:r>
      <w:r w:rsidRPr="00C208C9">
        <w:rPr>
          <w:rFonts w:ascii="Nirmala UI" w:hAnsi="Nirmala UI" w:cs="Nirmala UI"/>
          <w:sz w:val="24"/>
          <w:szCs w:val="24"/>
          <w:lang w:val="en-IE"/>
        </w:rPr>
        <w:t>ശരിയായ</w:t>
      </w:r>
      <w:r w:rsidRPr="00C208C9">
        <w:rPr>
          <w:sz w:val="24"/>
          <w:szCs w:val="24"/>
          <w:lang w:val="en-IE"/>
        </w:rPr>
        <w:t xml:space="preserve"> </w:t>
      </w:r>
      <w:r w:rsidRPr="00C208C9">
        <w:rPr>
          <w:rFonts w:ascii="Nirmala UI" w:hAnsi="Nirmala UI" w:cs="Nirmala UI"/>
          <w:sz w:val="24"/>
          <w:szCs w:val="24"/>
          <w:lang w:val="en-IE"/>
        </w:rPr>
        <w:t>ഉപദേശം</w:t>
      </w:r>
      <w:r w:rsidRPr="00C208C9">
        <w:rPr>
          <w:sz w:val="24"/>
          <w:szCs w:val="24"/>
          <w:lang w:val="en-IE"/>
        </w:rPr>
        <w:t xml:space="preserve"> </w:t>
      </w:r>
      <w:r w:rsidRPr="00C208C9">
        <w:rPr>
          <w:rFonts w:ascii="Nirmala UI" w:hAnsi="Nirmala UI" w:cs="Nirmala UI"/>
          <w:sz w:val="24"/>
          <w:szCs w:val="24"/>
          <w:lang w:val="en-IE"/>
        </w:rPr>
        <w:t>നൽകുക</w:t>
      </w:r>
      <w:r w:rsidRPr="00C208C9">
        <w:rPr>
          <w:sz w:val="24"/>
          <w:szCs w:val="24"/>
          <w:lang w:val="en-IE"/>
        </w:rPr>
        <w:t>.</w:t>
      </w:r>
    </w:p>
    <w:p w14:paraId="1F0B7290" w14:textId="77777777" w:rsidR="00C208C9" w:rsidRPr="00C208C9" w:rsidRDefault="00C208C9" w:rsidP="00C208C9">
      <w:pPr>
        <w:numPr>
          <w:ilvl w:val="1"/>
          <w:numId w:val="41"/>
        </w:numPr>
        <w:rPr>
          <w:sz w:val="24"/>
          <w:szCs w:val="24"/>
          <w:lang w:val="en-IE"/>
        </w:rPr>
      </w:pPr>
      <w:r w:rsidRPr="00C208C9">
        <w:rPr>
          <w:rFonts w:ascii="Nirmala UI" w:hAnsi="Nirmala UI" w:cs="Nirmala UI"/>
          <w:sz w:val="24"/>
          <w:szCs w:val="24"/>
          <w:lang w:val="en-IE"/>
        </w:rPr>
        <w:t>പ്രസവത്തെയും</w:t>
      </w:r>
      <w:r w:rsidRPr="00C208C9">
        <w:rPr>
          <w:sz w:val="24"/>
          <w:szCs w:val="24"/>
          <w:lang w:val="en-IE"/>
        </w:rPr>
        <w:t xml:space="preserve"> </w:t>
      </w:r>
      <w:r w:rsidRPr="00C208C9">
        <w:rPr>
          <w:rFonts w:ascii="Nirmala UI" w:hAnsi="Nirmala UI" w:cs="Nirmala UI"/>
          <w:sz w:val="24"/>
          <w:szCs w:val="24"/>
          <w:lang w:val="en-IE"/>
        </w:rPr>
        <w:t>മുലയൂട്ടലിനെയും</w:t>
      </w:r>
      <w:r w:rsidRPr="00C208C9">
        <w:rPr>
          <w:sz w:val="24"/>
          <w:szCs w:val="24"/>
          <w:lang w:val="en-IE"/>
        </w:rPr>
        <w:t xml:space="preserve"> </w:t>
      </w:r>
      <w:r w:rsidRPr="00C208C9">
        <w:rPr>
          <w:rFonts w:ascii="Nirmala UI" w:hAnsi="Nirmala UI" w:cs="Nirmala UI"/>
          <w:sz w:val="24"/>
          <w:szCs w:val="24"/>
          <w:lang w:val="en-IE"/>
        </w:rPr>
        <w:t>കുറിച്ച്</w:t>
      </w:r>
      <w:r w:rsidRPr="00C208C9">
        <w:rPr>
          <w:sz w:val="24"/>
          <w:szCs w:val="24"/>
          <w:lang w:val="en-IE"/>
        </w:rPr>
        <w:t xml:space="preserve"> </w:t>
      </w:r>
      <w:r w:rsidRPr="00C208C9">
        <w:rPr>
          <w:rFonts w:ascii="Nirmala UI" w:hAnsi="Nirmala UI" w:cs="Nirmala UI"/>
          <w:sz w:val="24"/>
          <w:szCs w:val="24"/>
          <w:lang w:val="en-IE"/>
        </w:rPr>
        <w:t>അറിവ്</w:t>
      </w:r>
      <w:r w:rsidRPr="00C208C9">
        <w:rPr>
          <w:sz w:val="24"/>
          <w:szCs w:val="24"/>
          <w:lang w:val="en-IE"/>
        </w:rPr>
        <w:t xml:space="preserve"> </w:t>
      </w:r>
      <w:r w:rsidRPr="00C208C9">
        <w:rPr>
          <w:rFonts w:ascii="Nirmala UI" w:hAnsi="Nirmala UI" w:cs="Nirmala UI"/>
          <w:sz w:val="24"/>
          <w:szCs w:val="24"/>
          <w:lang w:val="en-IE"/>
        </w:rPr>
        <w:t>നൽകുക</w:t>
      </w:r>
      <w:r w:rsidRPr="00C208C9">
        <w:rPr>
          <w:sz w:val="24"/>
          <w:szCs w:val="24"/>
          <w:lang w:val="en-IE"/>
        </w:rPr>
        <w:t>.</w:t>
      </w:r>
    </w:p>
    <w:p w14:paraId="1536B77C" w14:textId="77777777" w:rsidR="00C208C9" w:rsidRPr="00C208C9" w:rsidRDefault="00C208C9" w:rsidP="00C208C9">
      <w:pPr>
        <w:numPr>
          <w:ilvl w:val="1"/>
          <w:numId w:val="41"/>
        </w:numPr>
        <w:rPr>
          <w:sz w:val="24"/>
          <w:szCs w:val="24"/>
          <w:lang w:val="en-IE"/>
        </w:rPr>
      </w:pPr>
      <w:r w:rsidRPr="00C208C9">
        <w:rPr>
          <w:rFonts w:ascii="Nirmala UI" w:hAnsi="Nirmala UI" w:cs="Nirmala UI"/>
          <w:sz w:val="24"/>
          <w:szCs w:val="24"/>
          <w:lang w:val="en-IE"/>
        </w:rPr>
        <w:t>മാതൃ</w:t>
      </w:r>
      <w:r w:rsidRPr="00C208C9">
        <w:rPr>
          <w:sz w:val="24"/>
          <w:szCs w:val="24"/>
          <w:lang w:val="en-IE"/>
        </w:rPr>
        <w:t>-</w:t>
      </w:r>
      <w:r w:rsidRPr="00C208C9">
        <w:rPr>
          <w:rFonts w:ascii="Nirmala UI" w:hAnsi="Nirmala UI" w:cs="Nirmala UI"/>
          <w:sz w:val="24"/>
          <w:szCs w:val="24"/>
          <w:lang w:val="en-IE"/>
        </w:rPr>
        <w:t>ശിശു</w:t>
      </w:r>
      <w:r w:rsidRPr="00C208C9">
        <w:rPr>
          <w:sz w:val="24"/>
          <w:szCs w:val="24"/>
          <w:lang w:val="en-IE"/>
        </w:rPr>
        <w:t xml:space="preserve"> </w:t>
      </w:r>
      <w:r w:rsidRPr="00C208C9">
        <w:rPr>
          <w:rFonts w:ascii="Nirmala UI" w:hAnsi="Nirmala UI" w:cs="Nirmala UI"/>
          <w:sz w:val="24"/>
          <w:szCs w:val="24"/>
          <w:lang w:val="en-IE"/>
        </w:rPr>
        <w:t>മരണനിരക്ക്</w:t>
      </w:r>
      <w:r w:rsidRPr="00C208C9">
        <w:rPr>
          <w:sz w:val="24"/>
          <w:szCs w:val="24"/>
          <w:lang w:val="en-IE"/>
        </w:rPr>
        <w:t xml:space="preserve"> </w:t>
      </w:r>
      <w:r w:rsidRPr="00C208C9">
        <w:rPr>
          <w:rFonts w:ascii="Nirmala UI" w:hAnsi="Nirmala UI" w:cs="Nirmala UI"/>
          <w:sz w:val="24"/>
          <w:szCs w:val="24"/>
          <w:lang w:val="en-IE"/>
        </w:rPr>
        <w:t>കുറയ്ക്കുക</w:t>
      </w:r>
      <w:r w:rsidRPr="00C208C9">
        <w:rPr>
          <w:sz w:val="24"/>
          <w:szCs w:val="24"/>
          <w:lang w:val="en-IE"/>
        </w:rPr>
        <w:t>.</w:t>
      </w:r>
    </w:p>
    <w:p w14:paraId="6F29DA39" w14:textId="77777777" w:rsidR="00C208C9" w:rsidRPr="00C208C9" w:rsidRDefault="00C208C9" w:rsidP="00C208C9">
      <w:pPr>
        <w:numPr>
          <w:ilvl w:val="0"/>
          <w:numId w:val="41"/>
        </w:numPr>
        <w:rPr>
          <w:sz w:val="24"/>
          <w:szCs w:val="24"/>
          <w:lang w:val="en-IE"/>
        </w:rPr>
      </w:pPr>
      <w:r w:rsidRPr="00C208C9">
        <w:rPr>
          <w:rFonts w:ascii="Nirmala UI" w:hAnsi="Nirmala UI" w:cs="Nirmala UI"/>
          <w:b/>
          <w:bCs/>
          <w:sz w:val="24"/>
          <w:szCs w:val="24"/>
          <w:lang w:val="en-IE"/>
        </w:rPr>
        <w:t>പ്രധാന</w:t>
      </w:r>
      <w:r w:rsidRPr="00C208C9">
        <w:rPr>
          <w:b/>
          <w:bCs/>
          <w:sz w:val="24"/>
          <w:szCs w:val="24"/>
          <w:lang w:val="en-IE"/>
        </w:rPr>
        <w:t xml:space="preserve"> </w:t>
      </w:r>
      <w:r w:rsidRPr="00C208C9">
        <w:rPr>
          <w:rFonts w:ascii="Nirmala UI" w:hAnsi="Nirmala UI" w:cs="Nirmala UI"/>
          <w:b/>
          <w:bCs/>
          <w:sz w:val="24"/>
          <w:szCs w:val="24"/>
          <w:lang w:val="en-IE"/>
        </w:rPr>
        <w:t>ഘടകങ്ങൾ</w:t>
      </w:r>
      <w:r w:rsidRPr="00C208C9">
        <w:rPr>
          <w:b/>
          <w:bCs/>
          <w:sz w:val="24"/>
          <w:szCs w:val="24"/>
          <w:lang w:val="en-IE"/>
        </w:rPr>
        <w:t>:</w:t>
      </w:r>
      <w:r w:rsidRPr="00C208C9">
        <w:rPr>
          <w:sz w:val="24"/>
          <w:szCs w:val="24"/>
          <w:lang w:val="en-IE"/>
        </w:rPr>
        <w:t xml:space="preserve"> </w:t>
      </w:r>
    </w:p>
    <w:p w14:paraId="33A5B62B" w14:textId="77777777" w:rsidR="00C208C9" w:rsidRPr="00C208C9" w:rsidRDefault="00C208C9" w:rsidP="00C208C9">
      <w:pPr>
        <w:numPr>
          <w:ilvl w:val="1"/>
          <w:numId w:val="41"/>
        </w:numPr>
        <w:rPr>
          <w:sz w:val="24"/>
          <w:szCs w:val="24"/>
          <w:lang w:val="en-IE"/>
        </w:rPr>
      </w:pPr>
      <w:r w:rsidRPr="00C208C9">
        <w:rPr>
          <w:rFonts w:ascii="Nirmala UI" w:hAnsi="Nirmala UI" w:cs="Nirmala UI"/>
          <w:b/>
          <w:bCs/>
          <w:sz w:val="24"/>
          <w:szCs w:val="24"/>
          <w:lang w:val="en-IE"/>
        </w:rPr>
        <w:t>ആദ്യ</w:t>
      </w:r>
      <w:r w:rsidRPr="00C208C9">
        <w:rPr>
          <w:b/>
          <w:bCs/>
          <w:sz w:val="24"/>
          <w:szCs w:val="24"/>
          <w:lang w:val="en-IE"/>
        </w:rPr>
        <w:t xml:space="preserve"> </w:t>
      </w:r>
      <w:r w:rsidRPr="00C208C9">
        <w:rPr>
          <w:rFonts w:ascii="Nirmala UI" w:hAnsi="Nirmala UI" w:cs="Nirmala UI"/>
          <w:b/>
          <w:bCs/>
          <w:sz w:val="24"/>
          <w:szCs w:val="24"/>
          <w:lang w:val="en-IE"/>
        </w:rPr>
        <w:t>സന്ദർശനം</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ഗർഭധാരണം</w:t>
      </w:r>
      <w:r w:rsidRPr="00C208C9">
        <w:rPr>
          <w:sz w:val="24"/>
          <w:szCs w:val="24"/>
          <w:lang w:val="en-IE"/>
        </w:rPr>
        <w:t xml:space="preserve"> </w:t>
      </w:r>
      <w:r w:rsidRPr="00C208C9">
        <w:rPr>
          <w:rFonts w:ascii="Nirmala UI" w:hAnsi="Nirmala UI" w:cs="Nirmala UI"/>
          <w:sz w:val="24"/>
          <w:szCs w:val="24"/>
          <w:lang w:val="en-IE"/>
        </w:rPr>
        <w:t>സ്ഥിരീകരിച്ചാലുടൻ</w:t>
      </w:r>
      <w:r w:rsidRPr="00C208C9">
        <w:rPr>
          <w:sz w:val="24"/>
          <w:szCs w:val="24"/>
          <w:lang w:val="en-IE"/>
        </w:rPr>
        <w:t xml:space="preserve"> (</w:t>
      </w:r>
      <w:r w:rsidRPr="00C208C9">
        <w:rPr>
          <w:rFonts w:ascii="Nirmala UI" w:hAnsi="Nirmala UI" w:cs="Nirmala UI"/>
          <w:sz w:val="24"/>
          <w:szCs w:val="24"/>
          <w:lang w:val="en-IE"/>
        </w:rPr>
        <w:t>സാധാരണയായി</w:t>
      </w:r>
      <w:r w:rsidRPr="00C208C9">
        <w:rPr>
          <w:sz w:val="24"/>
          <w:szCs w:val="24"/>
          <w:lang w:val="en-IE"/>
        </w:rPr>
        <w:t xml:space="preserve"> 8-12 </w:t>
      </w:r>
      <w:r w:rsidRPr="00C208C9">
        <w:rPr>
          <w:rFonts w:ascii="Nirmala UI" w:hAnsi="Nirmala UI" w:cs="Nirmala UI"/>
          <w:sz w:val="24"/>
          <w:szCs w:val="24"/>
          <w:lang w:val="en-IE"/>
        </w:rPr>
        <w:t>ആഴ്ചയ്ക്കുള്ളിൽ</w:t>
      </w:r>
      <w:r w:rsidRPr="00C208C9">
        <w:rPr>
          <w:sz w:val="24"/>
          <w:szCs w:val="24"/>
          <w:lang w:val="en-IE"/>
        </w:rPr>
        <w:t xml:space="preserve">). </w:t>
      </w:r>
      <w:r w:rsidRPr="00C208C9">
        <w:rPr>
          <w:rFonts w:ascii="Nirmala UI" w:hAnsi="Nirmala UI" w:cs="Nirmala UI"/>
          <w:sz w:val="24"/>
          <w:szCs w:val="24"/>
          <w:lang w:val="en-IE"/>
        </w:rPr>
        <w:t>വിശദമായ</w:t>
      </w:r>
      <w:r w:rsidRPr="00C208C9">
        <w:rPr>
          <w:sz w:val="24"/>
          <w:szCs w:val="24"/>
          <w:lang w:val="en-IE"/>
        </w:rPr>
        <w:t xml:space="preserve"> </w:t>
      </w:r>
      <w:r w:rsidRPr="00C208C9">
        <w:rPr>
          <w:rFonts w:ascii="Nirmala UI" w:hAnsi="Nirmala UI" w:cs="Nirmala UI"/>
          <w:sz w:val="24"/>
          <w:szCs w:val="24"/>
          <w:lang w:val="en-IE"/>
        </w:rPr>
        <w:t>വൈദ്യപരിശോധന</w:t>
      </w:r>
      <w:r w:rsidRPr="00C208C9">
        <w:rPr>
          <w:sz w:val="24"/>
          <w:szCs w:val="24"/>
          <w:lang w:val="en-IE"/>
        </w:rPr>
        <w:t xml:space="preserve">, </w:t>
      </w:r>
      <w:r w:rsidRPr="00C208C9">
        <w:rPr>
          <w:rFonts w:ascii="Nirmala UI" w:hAnsi="Nirmala UI" w:cs="Nirmala UI"/>
          <w:sz w:val="24"/>
          <w:szCs w:val="24"/>
          <w:lang w:val="en-IE"/>
        </w:rPr>
        <w:t>രക്ത</w:t>
      </w:r>
      <w:r w:rsidRPr="00C208C9">
        <w:rPr>
          <w:sz w:val="24"/>
          <w:szCs w:val="24"/>
          <w:lang w:val="en-IE"/>
        </w:rPr>
        <w:t>/</w:t>
      </w:r>
      <w:r w:rsidRPr="00C208C9">
        <w:rPr>
          <w:rFonts w:ascii="Nirmala UI" w:hAnsi="Nirmala UI" w:cs="Nirmala UI"/>
          <w:sz w:val="24"/>
          <w:szCs w:val="24"/>
          <w:lang w:val="en-IE"/>
        </w:rPr>
        <w:t>മൂത്ര</w:t>
      </w:r>
      <w:r w:rsidRPr="00C208C9">
        <w:rPr>
          <w:sz w:val="24"/>
          <w:szCs w:val="24"/>
          <w:lang w:val="en-IE"/>
        </w:rPr>
        <w:t xml:space="preserve"> </w:t>
      </w:r>
      <w:r w:rsidRPr="00C208C9">
        <w:rPr>
          <w:rFonts w:ascii="Nirmala UI" w:hAnsi="Nirmala UI" w:cs="Nirmala UI"/>
          <w:sz w:val="24"/>
          <w:szCs w:val="24"/>
          <w:lang w:val="en-IE"/>
        </w:rPr>
        <w:t>പരിശോധനകൾ</w:t>
      </w:r>
      <w:r w:rsidRPr="00C208C9">
        <w:rPr>
          <w:sz w:val="24"/>
          <w:szCs w:val="24"/>
          <w:lang w:val="en-IE"/>
        </w:rPr>
        <w:t xml:space="preserve"> (</w:t>
      </w:r>
      <w:r w:rsidRPr="00C208C9">
        <w:rPr>
          <w:rFonts w:ascii="Nirmala UI" w:hAnsi="Nirmala UI" w:cs="Nirmala UI"/>
          <w:sz w:val="24"/>
          <w:szCs w:val="24"/>
          <w:lang w:val="en-IE"/>
        </w:rPr>
        <w:t>രക്തഗ്രൂപ്പ്</w:t>
      </w:r>
      <w:r w:rsidRPr="00C208C9">
        <w:rPr>
          <w:sz w:val="24"/>
          <w:szCs w:val="24"/>
          <w:lang w:val="en-IE"/>
        </w:rPr>
        <w:t xml:space="preserve">, Rh </w:t>
      </w:r>
      <w:r w:rsidRPr="00C208C9">
        <w:rPr>
          <w:rFonts w:ascii="Nirmala UI" w:hAnsi="Nirmala UI" w:cs="Nirmala UI"/>
          <w:sz w:val="24"/>
          <w:szCs w:val="24"/>
          <w:lang w:val="en-IE"/>
        </w:rPr>
        <w:t>ഫാക്ടർ</w:t>
      </w:r>
      <w:r w:rsidRPr="00C208C9">
        <w:rPr>
          <w:sz w:val="24"/>
          <w:szCs w:val="24"/>
          <w:lang w:val="en-IE"/>
        </w:rPr>
        <w:t xml:space="preserve">, </w:t>
      </w:r>
      <w:r w:rsidRPr="00C208C9">
        <w:rPr>
          <w:rFonts w:ascii="Nirmala UI" w:hAnsi="Nirmala UI" w:cs="Nirmala UI"/>
          <w:sz w:val="24"/>
          <w:szCs w:val="24"/>
          <w:lang w:val="en-IE"/>
        </w:rPr>
        <w:t>ഹീമോഗ്ലോബിൻ</w:t>
      </w:r>
      <w:r w:rsidRPr="00C208C9">
        <w:rPr>
          <w:sz w:val="24"/>
          <w:szCs w:val="24"/>
          <w:lang w:val="en-IE"/>
        </w:rPr>
        <w:t xml:space="preserve">, </w:t>
      </w:r>
      <w:r w:rsidRPr="00C208C9">
        <w:rPr>
          <w:rFonts w:ascii="Nirmala UI" w:hAnsi="Nirmala UI" w:cs="Nirmala UI"/>
          <w:sz w:val="24"/>
          <w:szCs w:val="24"/>
          <w:lang w:val="en-IE"/>
        </w:rPr>
        <w:t>ഷുഗർ</w:t>
      </w:r>
      <w:r w:rsidRPr="00C208C9">
        <w:rPr>
          <w:sz w:val="24"/>
          <w:szCs w:val="24"/>
          <w:lang w:val="en-IE"/>
        </w:rPr>
        <w:t xml:space="preserve">, </w:t>
      </w:r>
      <w:r w:rsidRPr="00C208C9">
        <w:rPr>
          <w:rFonts w:ascii="Nirmala UI" w:hAnsi="Nirmala UI" w:cs="Nirmala UI"/>
          <w:sz w:val="24"/>
          <w:szCs w:val="24"/>
          <w:lang w:val="en-IE"/>
        </w:rPr>
        <w:lastRenderedPageBreak/>
        <w:t>എച്ച്</w:t>
      </w:r>
      <w:r w:rsidRPr="00C208C9">
        <w:rPr>
          <w:sz w:val="24"/>
          <w:szCs w:val="24"/>
          <w:lang w:val="en-IE"/>
        </w:rPr>
        <w:t>.</w:t>
      </w:r>
      <w:r w:rsidRPr="00C208C9">
        <w:rPr>
          <w:rFonts w:ascii="Nirmala UI" w:hAnsi="Nirmala UI" w:cs="Nirmala UI"/>
          <w:sz w:val="24"/>
          <w:szCs w:val="24"/>
          <w:lang w:val="en-IE"/>
        </w:rPr>
        <w:t>ഐ</w:t>
      </w:r>
      <w:r w:rsidRPr="00C208C9">
        <w:rPr>
          <w:sz w:val="24"/>
          <w:szCs w:val="24"/>
          <w:lang w:val="en-IE"/>
        </w:rPr>
        <w:t>.</w:t>
      </w:r>
      <w:r w:rsidRPr="00C208C9">
        <w:rPr>
          <w:rFonts w:ascii="Nirmala UI" w:hAnsi="Nirmala UI" w:cs="Nirmala UI"/>
          <w:sz w:val="24"/>
          <w:szCs w:val="24"/>
          <w:lang w:val="en-IE"/>
        </w:rPr>
        <w:t>വി</w:t>
      </w:r>
      <w:r w:rsidRPr="00C208C9">
        <w:rPr>
          <w:sz w:val="24"/>
          <w:szCs w:val="24"/>
          <w:lang w:val="en-IE"/>
        </w:rPr>
        <w:t xml:space="preserve">, </w:t>
      </w:r>
      <w:r w:rsidRPr="00C208C9">
        <w:rPr>
          <w:rFonts w:ascii="Nirmala UI" w:hAnsi="Nirmala UI" w:cs="Nirmala UI"/>
          <w:sz w:val="24"/>
          <w:szCs w:val="24"/>
          <w:lang w:val="en-IE"/>
        </w:rPr>
        <w:t>ഹെപ്പറ്റൈറ്റിസ്</w:t>
      </w:r>
      <w:r w:rsidRPr="00C208C9">
        <w:rPr>
          <w:sz w:val="24"/>
          <w:szCs w:val="24"/>
          <w:lang w:val="en-IE"/>
        </w:rPr>
        <w:t xml:space="preserve"> B, </w:t>
      </w:r>
      <w:r w:rsidRPr="00C208C9">
        <w:rPr>
          <w:rFonts w:ascii="Nirmala UI" w:hAnsi="Nirmala UI" w:cs="Nirmala UI"/>
          <w:sz w:val="24"/>
          <w:szCs w:val="24"/>
          <w:lang w:val="en-IE"/>
        </w:rPr>
        <w:t>സിഫിലിസ്</w:t>
      </w:r>
      <w:r w:rsidRPr="00C208C9">
        <w:rPr>
          <w:sz w:val="24"/>
          <w:szCs w:val="24"/>
          <w:lang w:val="en-IE"/>
        </w:rPr>
        <w:t xml:space="preserve"> </w:t>
      </w:r>
      <w:r w:rsidRPr="00C208C9">
        <w:rPr>
          <w:rFonts w:ascii="Nirmala UI" w:hAnsi="Nirmala UI" w:cs="Nirmala UI"/>
          <w:sz w:val="24"/>
          <w:szCs w:val="24"/>
          <w:lang w:val="en-IE"/>
        </w:rPr>
        <w:t>തുടങ്ങിയവ</w:t>
      </w:r>
      <w:r w:rsidRPr="00C208C9">
        <w:rPr>
          <w:sz w:val="24"/>
          <w:szCs w:val="24"/>
          <w:lang w:val="en-IE"/>
        </w:rPr>
        <w:t xml:space="preserve">), </w:t>
      </w:r>
      <w:r w:rsidRPr="00C208C9">
        <w:rPr>
          <w:rFonts w:ascii="Nirmala UI" w:hAnsi="Nirmala UI" w:cs="Nirmala UI"/>
          <w:sz w:val="24"/>
          <w:szCs w:val="24"/>
          <w:lang w:val="en-IE"/>
        </w:rPr>
        <w:t>സ്കാനിംഗ്</w:t>
      </w:r>
      <w:r w:rsidRPr="00C208C9">
        <w:rPr>
          <w:sz w:val="24"/>
          <w:szCs w:val="24"/>
          <w:lang w:val="en-IE"/>
        </w:rPr>
        <w:t>.</w:t>
      </w:r>
    </w:p>
    <w:p w14:paraId="774A5407" w14:textId="77777777" w:rsidR="00C208C9" w:rsidRPr="00C208C9" w:rsidRDefault="00C208C9" w:rsidP="00C208C9">
      <w:pPr>
        <w:numPr>
          <w:ilvl w:val="1"/>
          <w:numId w:val="41"/>
        </w:numPr>
        <w:rPr>
          <w:sz w:val="24"/>
          <w:szCs w:val="24"/>
          <w:lang w:val="en-IE"/>
        </w:rPr>
      </w:pPr>
      <w:r w:rsidRPr="00C208C9">
        <w:rPr>
          <w:rFonts w:ascii="Nirmala UI" w:hAnsi="Nirmala UI" w:cs="Nirmala UI"/>
          <w:b/>
          <w:bCs/>
          <w:sz w:val="24"/>
          <w:szCs w:val="24"/>
          <w:lang w:val="en-IE"/>
        </w:rPr>
        <w:t>തുടർ</w:t>
      </w:r>
      <w:r w:rsidRPr="00C208C9">
        <w:rPr>
          <w:b/>
          <w:bCs/>
          <w:sz w:val="24"/>
          <w:szCs w:val="24"/>
          <w:lang w:val="en-IE"/>
        </w:rPr>
        <w:t xml:space="preserve"> </w:t>
      </w:r>
      <w:r w:rsidRPr="00C208C9">
        <w:rPr>
          <w:rFonts w:ascii="Nirmala UI" w:hAnsi="Nirmala UI" w:cs="Nirmala UI"/>
          <w:b/>
          <w:bCs/>
          <w:sz w:val="24"/>
          <w:szCs w:val="24"/>
          <w:lang w:val="en-IE"/>
        </w:rPr>
        <w:t>പരിശോധനകൾ</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നിശ്ചിത</w:t>
      </w:r>
      <w:r w:rsidRPr="00C208C9">
        <w:rPr>
          <w:sz w:val="24"/>
          <w:szCs w:val="24"/>
          <w:lang w:val="en-IE"/>
        </w:rPr>
        <w:t xml:space="preserve"> </w:t>
      </w:r>
      <w:r w:rsidRPr="00C208C9">
        <w:rPr>
          <w:rFonts w:ascii="Nirmala UI" w:hAnsi="Nirmala UI" w:cs="Nirmala UI"/>
          <w:sz w:val="24"/>
          <w:szCs w:val="24"/>
          <w:lang w:val="en-IE"/>
        </w:rPr>
        <w:t>ഇടവേളകളിൽ</w:t>
      </w:r>
      <w:r w:rsidRPr="00C208C9">
        <w:rPr>
          <w:sz w:val="24"/>
          <w:szCs w:val="24"/>
          <w:lang w:val="en-IE"/>
        </w:rPr>
        <w:t xml:space="preserve"> (</w:t>
      </w:r>
      <w:r w:rsidRPr="00C208C9">
        <w:rPr>
          <w:rFonts w:ascii="Nirmala UI" w:hAnsi="Nirmala UI" w:cs="Nirmala UI"/>
          <w:sz w:val="24"/>
          <w:szCs w:val="24"/>
          <w:lang w:val="en-IE"/>
        </w:rPr>
        <w:t>ആദ്യം</w:t>
      </w:r>
      <w:r w:rsidRPr="00C208C9">
        <w:rPr>
          <w:sz w:val="24"/>
          <w:szCs w:val="24"/>
          <w:lang w:val="en-IE"/>
        </w:rPr>
        <w:t xml:space="preserve"> </w:t>
      </w:r>
      <w:r w:rsidRPr="00C208C9">
        <w:rPr>
          <w:rFonts w:ascii="Nirmala UI" w:hAnsi="Nirmala UI" w:cs="Nirmala UI"/>
          <w:sz w:val="24"/>
          <w:szCs w:val="24"/>
          <w:lang w:val="en-IE"/>
        </w:rPr>
        <w:t>മാസത്തിലൊരിക്കലും</w:t>
      </w:r>
      <w:r w:rsidRPr="00C208C9">
        <w:rPr>
          <w:sz w:val="24"/>
          <w:szCs w:val="24"/>
          <w:lang w:val="en-IE"/>
        </w:rPr>
        <w:t xml:space="preserve"> </w:t>
      </w:r>
      <w:r w:rsidRPr="00C208C9">
        <w:rPr>
          <w:rFonts w:ascii="Nirmala UI" w:hAnsi="Nirmala UI" w:cs="Nirmala UI"/>
          <w:sz w:val="24"/>
          <w:szCs w:val="24"/>
          <w:lang w:val="en-IE"/>
        </w:rPr>
        <w:t>പിന്നീട്</w:t>
      </w:r>
      <w:r w:rsidRPr="00C208C9">
        <w:rPr>
          <w:sz w:val="24"/>
          <w:szCs w:val="24"/>
          <w:lang w:val="en-IE"/>
        </w:rPr>
        <w:t xml:space="preserve"> </w:t>
      </w:r>
      <w:r w:rsidRPr="00C208C9">
        <w:rPr>
          <w:rFonts w:ascii="Nirmala UI" w:hAnsi="Nirmala UI" w:cs="Nirmala UI"/>
          <w:sz w:val="24"/>
          <w:szCs w:val="24"/>
          <w:lang w:val="en-IE"/>
        </w:rPr>
        <w:t>രണ്ടാഴ്ചയിലൊരിക്കലും</w:t>
      </w:r>
      <w:r w:rsidRPr="00C208C9">
        <w:rPr>
          <w:sz w:val="24"/>
          <w:szCs w:val="24"/>
          <w:lang w:val="en-IE"/>
        </w:rPr>
        <w:t xml:space="preserve"> </w:t>
      </w:r>
      <w:r w:rsidRPr="00C208C9">
        <w:rPr>
          <w:rFonts w:ascii="Nirmala UI" w:hAnsi="Nirmala UI" w:cs="Nirmala UI"/>
          <w:sz w:val="24"/>
          <w:szCs w:val="24"/>
          <w:lang w:val="en-IE"/>
        </w:rPr>
        <w:t>അവസാന</w:t>
      </w:r>
      <w:r w:rsidRPr="00C208C9">
        <w:rPr>
          <w:sz w:val="24"/>
          <w:szCs w:val="24"/>
          <w:lang w:val="en-IE"/>
        </w:rPr>
        <w:t xml:space="preserve"> </w:t>
      </w:r>
      <w:r w:rsidRPr="00C208C9">
        <w:rPr>
          <w:rFonts w:ascii="Nirmala UI" w:hAnsi="Nirmala UI" w:cs="Nirmala UI"/>
          <w:sz w:val="24"/>
          <w:szCs w:val="24"/>
          <w:lang w:val="en-IE"/>
        </w:rPr>
        <w:t>മാസങ്ങളിൽ</w:t>
      </w:r>
      <w:r w:rsidRPr="00C208C9">
        <w:rPr>
          <w:sz w:val="24"/>
          <w:szCs w:val="24"/>
          <w:lang w:val="en-IE"/>
        </w:rPr>
        <w:t xml:space="preserve"> </w:t>
      </w:r>
      <w:r w:rsidRPr="00C208C9">
        <w:rPr>
          <w:rFonts w:ascii="Nirmala UI" w:hAnsi="Nirmala UI" w:cs="Nirmala UI"/>
          <w:sz w:val="24"/>
          <w:szCs w:val="24"/>
          <w:lang w:val="en-IE"/>
        </w:rPr>
        <w:t>ആഴ്ചയിലൊരിക്കലും</w:t>
      </w:r>
      <w:r w:rsidRPr="00C208C9">
        <w:rPr>
          <w:sz w:val="24"/>
          <w:szCs w:val="24"/>
          <w:lang w:val="en-IE"/>
        </w:rPr>
        <w:t xml:space="preserve">) </w:t>
      </w:r>
      <w:r w:rsidRPr="00C208C9">
        <w:rPr>
          <w:rFonts w:ascii="Nirmala UI" w:hAnsi="Nirmala UI" w:cs="Nirmala UI"/>
          <w:sz w:val="24"/>
          <w:szCs w:val="24"/>
          <w:lang w:val="en-IE"/>
        </w:rPr>
        <w:t>ഭാരം</w:t>
      </w:r>
      <w:r w:rsidRPr="00C208C9">
        <w:rPr>
          <w:sz w:val="24"/>
          <w:szCs w:val="24"/>
          <w:lang w:val="en-IE"/>
        </w:rPr>
        <w:t xml:space="preserve">, </w:t>
      </w:r>
      <w:r w:rsidRPr="00C208C9">
        <w:rPr>
          <w:rFonts w:ascii="Nirmala UI" w:hAnsi="Nirmala UI" w:cs="Nirmala UI"/>
          <w:sz w:val="24"/>
          <w:szCs w:val="24"/>
          <w:lang w:val="en-IE"/>
        </w:rPr>
        <w:t>രക്തസമ്മർദ്ദം</w:t>
      </w:r>
      <w:r w:rsidRPr="00C208C9">
        <w:rPr>
          <w:sz w:val="24"/>
          <w:szCs w:val="24"/>
          <w:lang w:val="en-IE"/>
        </w:rPr>
        <w:t xml:space="preserve">, </w:t>
      </w:r>
      <w:r w:rsidRPr="00C208C9">
        <w:rPr>
          <w:rFonts w:ascii="Nirmala UI" w:hAnsi="Nirmala UI" w:cs="Nirmala UI"/>
          <w:sz w:val="24"/>
          <w:szCs w:val="24"/>
          <w:lang w:val="en-IE"/>
        </w:rPr>
        <w:t>ഗർഭപാത്രത്തിൻ്റെ</w:t>
      </w:r>
      <w:r w:rsidRPr="00C208C9">
        <w:rPr>
          <w:sz w:val="24"/>
          <w:szCs w:val="24"/>
          <w:lang w:val="en-IE"/>
        </w:rPr>
        <w:t xml:space="preserve"> </w:t>
      </w:r>
      <w:r w:rsidRPr="00C208C9">
        <w:rPr>
          <w:rFonts w:ascii="Nirmala UI" w:hAnsi="Nirmala UI" w:cs="Nirmala UI"/>
          <w:sz w:val="24"/>
          <w:szCs w:val="24"/>
          <w:lang w:val="en-IE"/>
        </w:rPr>
        <w:t>വളർച്ച</w:t>
      </w:r>
      <w:r w:rsidRPr="00C208C9">
        <w:rPr>
          <w:sz w:val="24"/>
          <w:szCs w:val="24"/>
          <w:lang w:val="en-IE"/>
        </w:rPr>
        <w:t xml:space="preserve">, </w:t>
      </w:r>
      <w:r w:rsidRPr="00C208C9">
        <w:rPr>
          <w:rFonts w:ascii="Nirmala UI" w:hAnsi="Nirmala UI" w:cs="Nirmala UI"/>
          <w:sz w:val="24"/>
          <w:szCs w:val="24"/>
          <w:lang w:val="en-IE"/>
        </w:rPr>
        <w:t>കുഞ്ഞിൻ്റെ</w:t>
      </w:r>
      <w:r w:rsidRPr="00C208C9">
        <w:rPr>
          <w:sz w:val="24"/>
          <w:szCs w:val="24"/>
          <w:lang w:val="en-IE"/>
        </w:rPr>
        <w:t xml:space="preserve"> </w:t>
      </w:r>
      <w:r w:rsidRPr="00C208C9">
        <w:rPr>
          <w:rFonts w:ascii="Nirmala UI" w:hAnsi="Nirmala UI" w:cs="Nirmala UI"/>
          <w:sz w:val="24"/>
          <w:szCs w:val="24"/>
          <w:lang w:val="en-IE"/>
        </w:rPr>
        <w:t>ഹൃദയമിടിപ്പ്</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പരിശോധിക്കുന്നു</w:t>
      </w:r>
      <w:r w:rsidRPr="00C208C9">
        <w:rPr>
          <w:sz w:val="24"/>
          <w:szCs w:val="24"/>
          <w:lang w:val="en-IE"/>
        </w:rPr>
        <w:t>.</w:t>
      </w:r>
    </w:p>
    <w:p w14:paraId="79868A86" w14:textId="77777777" w:rsidR="00C208C9" w:rsidRPr="00C208C9" w:rsidRDefault="00C208C9" w:rsidP="00C208C9">
      <w:pPr>
        <w:numPr>
          <w:ilvl w:val="1"/>
          <w:numId w:val="41"/>
        </w:numPr>
        <w:rPr>
          <w:sz w:val="24"/>
          <w:szCs w:val="24"/>
          <w:lang w:val="en-IE"/>
        </w:rPr>
      </w:pPr>
      <w:r w:rsidRPr="00C208C9">
        <w:rPr>
          <w:rFonts w:ascii="Nirmala UI" w:hAnsi="Nirmala UI" w:cs="Nirmala UI"/>
          <w:b/>
          <w:bCs/>
          <w:sz w:val="24"/>
          <w:szCs w:val="24"/>
          <w:lang w:val="en-IE"/>
        </w:rPr>
        <w:t>സ്കാനിംഗുകൾ</w:t>
      </w:r>
      <w:r w:rsidRPr="00C208C9">
        <w:rPr>
          <w:b/>
          <w:bCs/>
          <w:sz w:val="24"/>
          <w:szCs w:val="24"/>
          <w:lang w:val="en-IE"/>
        </w:rPr>
        <w:t xml:space="preserve"> (Ultrasound):</w:t>
      </w:r>
      <w:r w:rsidRPr="00C208C9">
        <w:rPr>
          <w:sz w:val="24"/>
          <w:szCs w:val="24"/>
          <w:lang w:val="en-IE"/>
        </w:rPr>
        <w:t xml:space="preserve"> </w:t>
      </w:r>
      <w:r w:rsidRPr="00C208C9">
        <w:rPr>
          <w:rFonts w:ascii="Nirmala UI" w:hAnsi="Nirmala UI" w:cs="Nirmala UI"/>
          <w:sz w:val="24"/>
          <w:szCs w:val="24"/>
          <w:lang w:val="en-IE"/>
        </w:rPr>
        <w:t>കുഞ്ഞിൻ്റെ</w:t>
      </w:r>
      <w:r w:rsidRPr="00C208C9">
        <w:rPr>
          <w:sz w:val="24"/>
          <w:szCs w:val="24"/>
          <w:lang w:val="en-IE"/>
        </w:rPr>
        <w:t xml:space="preserve"> </w:t>
      </w:r>
      <w:r w:rsidRPr="00C208C9">
        <w:rPr>
          <w:rFonts w:ascii="Nirmala UI" w:hAnsi="Nirmala UI" w:cs="Nirmala UI"/>
          <w:sz w:val="24"/>
          <w:szCs w:val="24"/>
          <w:lang w:val="en-IE"/>
        </w:rPr>
        <w:t>വളർച്ച</w:t>
      </w:r>
      <w:r w:rsidRPr="00C208C9">
        <w:rPr>
          <w:sz w:val="24"/>
          <w:szCs w:val="24"/>
          <w:lang w:val="en-IE"/>
        </w:rPr>
        <w:t xml:space="preserve">, </w:t>
      </w:r>
      <w:r w:rsidRPr="00C208C9">
        <w:rPr>
          <w:rFonts w:ascii="Nirmala UI" w:hAnsi="Nirmala UI" w:cs="Nirmala UI"/>
          <w:sz w:val="24"/>
          <w:szCs w:val="24"/>
          <w:lang w:val="en-IE"/>
        </w:rPr>
        <w:t>ആരോഗ്യസ്ഥിതി</w:t>
      </w:r>
      <w:r w:rsidRPr="00C208C9">
        <w:rPr>
          <w:sz w:val="24"/>
          <w:szCs w:val="24"/>
          <w:lang w:val="en-IE"/>
        </w:rPr>
        <w:t xml:space="preserve">, </w:t>
      </w:r>
      <w:r w:rsidRPr="00C208C9">
        <w:rPr>
          <w:rFonts w:ascii="Nirmala UI" w:hAnsi="Nirmala UI" w:cs="Nirmala UI"/>
          <w:sz w:val="24"/>
          <w:szCs w:val="24"/>
          <w:lang w:val="en-IE"/>
        </w:rPr>
        <w:t>കിടപ്പ്</w:t>
      </w:r>
      <w:r w:rsidRPr="00C208C9">
        <w:rPr>
          <w:sz w:val="24"/>
          <w:szCs w:val="24"/>
          <w:lang w:val="en-IE"/>
        </w:rPr>
        <w:t xml:space="preserve">, </w:t>
      </w:r>
      <w:r w:rsidRPr="00C208C9">
        <w:rPr>
          <w:rFonts w:ascii="Nirmala UI" w:hAnsi="Nirmala UI" w:cs="Nirmala UI"/>
          <w:sz w:val="24"/>
          <w:szCs w:val="24"/>
          <w:lang w:val="en-IE"/>
        </w:rPr>
        <w:t>മറുപിള്ളയുടെ</w:t>
      </w:r>
      <w:r w:rsidRPr="00C208C9">
        <w:rPr>
          <w:sz w:val="24"/>
          <w:szCs w:val="24"/>
          <w:lang w:val="en-IE"/>
        </w:rPr>
        <w:t xml:space="preserve"> (Placenta) </w:t>
      </w:r>
      <w:r w:rsidRPr="00C208C9">
        <w:rPr>
          <w:rFonts w:ascii="Nirmala UI" w:hAnsi="Nirmala UI" w:cs="Nirmala UI"/>
          <w:sz w:val="24"/>
          <w:szCs w:val="24"/>
          <w:lang w:val="en-IE"/>
        </w:rPr>
        <w:t>സ്ഥാനം</w:t>
      </w:r>
      <w:r w:rsidRPr="00C208C9">
        <w:rPr>
          <w:sz w:val="24"/>
          <w:szCs w:val="24"/>
          <w:lang w:val="en-IE"/>
        </w:rPr>
        <w:t xml:space="preserve">, </w:t>
      </w:r>
      <w:r w:rsidRPr="00C208C9">
        <w:rPr>
          <w:rFonts w:ascii="Nirmala UI" w:hAnsi="Nirmala UI" w:cs="Nirmala UI"/>
          <w:sz w:val="24"/>
          <w:szCs w:val="24"/>
          <w:lang w:val="en-IE"/>
        </w:rPr>
        <w:t>അമ്നിയോട്ടിക്</w:t>
      </w:r>
      <w:r w:rsidRPr="00C208C9">
        <w:rPr>
          <w:sz w:val="24"/>
          <w:szCs w:val="24"/>
          <w:lang w:val="en-IE"/>
        </w:rPr>
        <w:t xml:space="preserve"> </w:t>
      </w:r>
      <w:r w:rsidRPr="00C208C9">
        <w:rPr>
          <w:rFonts w:ascii="Nirmala UI" w:hAnsi="Nirmala UI" w:cs="Nirmala UI"/>
          <w:sz w:val="24"/>
          <w:szCs w:val="24"/>
          <w:lang w:val="en-IE"/>
        </w:rPr>
        <w:t>ദ്രാവകത്തിൻ്റെ</w:t>
      </w:r>
      <w:r w:rsidRPr="00C208C9">
        <w:rPr>
          <w:sz w:val="24"/>
          <w:szCs w:val="24"/>
          <w:lang w:val="en-IE"/>
        </w:rPr>
        <w:t xml:space="preserve"> </w:t>
      </w:r>
      <w:r w:rsidRPr="00C208C9">
        <w:rPr>
          <w:rFonts w:ascii="Nirmala UI" w:hAnsi="Nirmala UI" w:cs="Nirmala UI"/>
          <w:sz w:val="24"/>
          <w:szCs w:val="24"/>
          <w:lang w:val="en-IE"/>
        </w:rPr>
        <w:t>അളവ്</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അറിയാൻ</w:t>
      </w:r>
      <w:r w:rsidRPr="00C208C9">
        <w:rPr>
          <w:sz w:val="24"/>
          <w:szCs w:val="24"/>
          <w:lang w:val="en-IE"/>
        </w:rPr>
        <w:t xml:space="preserve"> </w:t>
      </w:r>
      <w:r w:rsidRPr="00C208C9">
        <w:rPr>
          <w:rFonts w:ascii="Nirmala UI" w:hAnsi="Nirmala UI" w:cs="Nirmala UI"/>
          <w:sz w:val="24"/>
          <w:szCs w:val="24"/>
          <w:lang w:val="en-IE"/>
        </w:rPr>
        <w:t>സഹായിക്കുന്നു</w:t>
      </w:r>
      <w:r w:rsidRPr="00C208C9">
        <w:rPr>
          <w:sz w:val="24"/>
          <w:szCs w:val="24"/>
          <w:lang w:val="en-IE"/>
        </w:rPr>
        <w:t xml:space="preserve">. </w:t>
      </w:r>
      <w:r w:rsidRPr="00C208C9">
        <w:rPr>
          <w:rFonts w:ascii="Nirmala UI" w:hAnsi="Nirmala UI" w:cs="Nirmala UI"/>
          <w:sz w:val="24"/>
          <w:szCs w:val="24"/>
          <w:lang w:val="en-IE"/>
        </w:rPr>
        <w:t>പ്രധാനമായും</w:t>
      </w:r>
      <w:r w:rsidRPr="00C208C9">
        <w:rPr>
          <w:sz w:val="24"/>
          <w:szCs w:val="24"/>
          <w:lang w:val="en-IE"/>
        </w:rPr>
        <w:t xml:space="preserve"> </w:t>
      </w:r>
      <w:r w:rsidRPr="00C208C9">
        <w:rPr>
          <w:rFonts w:ascii="Nirmala UI" w:hAnsi="Nirmala UI" w:cs="Nirmala UI"/>
          <w:sz w:val="24"/>
          <w:szCs w:val="24"/>
          <w:lang w:val="en-IE"/>
        </w:rPr>
        <w:t>ആദ്യ</w:t>
      </w:r>
      <w:r w:rsidRPr="00C208C9">
        <w:rPr>
          <w:sz w:val="24"/>
          <w:szCs w:val="24"/>
          <w:lang w:val="en-IE"/>
        </w:rPr>
        <w:t xml:space="preserve"> </w:t>
      </w:r>
      <w:r w:rsidRPr="00C208C9">
        <w:rPr>
          <w:rFonts w:ascii="Nirmala UI" w:hAnsi="Nirmala UI" w:cs="Nirmala UI"/>
          <w:sz w:val="24"/>
          <w:szCs w:val="24"/>
          <w:lang w:val="en-IE"/>
        </w:rPr>
        <w:t>ട്രൈമെസ്റ്റർ</w:t>
      </w:r>
      <w:r w:rsidRPr="00C208C9">
        <w:rPr>
          <w:sz w:val="24"/>
          <w:szCs w:val="24"/>
          <w:lang w:val="en-IE"/>
        </w:rPr>
        <w:t xml:space="preserve"> </w:t>
      </w:r>
      <w:r w:rsidRPr="00C208C9">
        <w:rPr>
          <w:rFonts w:ascii="Nirmala UI" w:hAnsi="Nirmala UI" w:cs="Nirmala UI"/>
          <w:sz w:val="24"/>
          <w:szCs w:val="24"/>
          <w:lang w:val="en-IE"/>
        </w:rPr>
        <w:t>സ്കാൻ</w:t>
      </w:r>
      <w:r w:rsidRPr="00C208C9">
        <w:rPr>
          <w:sz w:val="24"/>
          <w:szCs w:val="24"/>
          <w:lang w:val="en-IE"/>
        </w:rPr>
        <w:t xml:space="preserve">, </w:t>
      </w:r>
      <w:r w:rsidRPr="00C208C9">
        <w:rPr>
          <w:rFonts w:ascii="Nirmala UI" w:hAnsi="Nirmala UI" w:cs="Nirmala UI"/>
          <w:sz w:val="24"/>
          <w:szCs w:val="24"/>
          <w:lang w:val="en-IE"/>
        </w:rPr>
        <w:t>അനോമലി</w:t>
      </w:r>
      <w:r w:rsidRPr="00C208C9">
        <w:rPr>
          <w:sz w:val="24"/>
          <w:szCs w:val="24"/>
          <w:lang w:val="en-IE"/>
        </w:rPr>
        <w:t xml:space="preserve"> </w:t>
      </w:r>
      <w:r w:rsidRPr="00C208C9">
        <w:rPr>
          <w:rFonts w:ascii="Nirmala UI" w:hAnsi="Nirmala UI" w:cs="Nirmala UI"/>
          <w:sz w:val="24"/>
          <w:szCs w:val="24"/>
          <w:lang w:val="en-IE"/>
        </w:rPr>
        <w:t>സ്കാൻ</w:t>
      </w:r>
      <w:r w:rsidRPr="00C208C9">
        <w:rPr>
          <w:sz w:val="24"/>
          <w:szCs w:val="24"/>
          <w:lang w:val="en-IE"/>
        </w:rPr>
        <w:t xml:space="preserve"> (18-20 </w:t>
      </w:r>
      <w:r w:rsidRPr="00C208C9">
        <w:rPr>
          <w:rFonts w:ascii="Nirmala UI" w:hAnsi="Nirmala UI" w:cs="Nirmala UI"/>
          <w:sz w:val="24"/>
          <w:szCs w:val="24"/>
          <w:lang w:val="en-IE"/>
        </w:rPr>
        <w:t>ആഴ്ച</w:t>
      </w:r>
      <w:r w:rsidRPr="00C208C9">
        <w:rPr>
          <w:sz w:val="24"/>
          <w:szCs w:val="24"/>
          <w:lang w:val="en-IE"/>
        </w:rPr>
        <w:t xml:space="preserve">), </w:t>
      </w:r>
      <w:r w:rsidRPr="00C208C9">
        <w:rPr>
          <w:rFonts w:ascii="Nirmala UI" w:hAnsi="Nirmala UI" w:cs="Nirmala UI"/>
          <w:sz w:val="24"/>
          <w:szCs w:val="24"/>
          <w:lang w:val="en-IE"/>
        </w:rPr>
        <w:t>ഗ്രോത്ത്</w:t>
      </w:r>
      <w:r w:rsidRPr="00C208C9">
        <w:rPr>
          <w:sz w:val="24"/>
          <w:szCs w:val="24"/>
          <w:lang w:val="en-IE"/>
        </w:rPr>
        <w:t xml:space="preserve"> </w:t>
      </w:r>
      <w:r w:rsidRPr="00C208C9">
        <w:rPr>
          <w:rFonts w:ascii="Nirmala UI" w:hAnsi="Nirmala UI" w:cs="Nirmala UI"/>
          <w:sz w:val="24"/>
          <w:szCs w:val="24"/>
          <w:lang w:val="en-IE"/>
        </w:rPr>
        <w:t>സ്കാൻ</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നടത്താറുണ്ട്</w:t>
      </w:r>
      <w:r w:rsidRPr="00C208C9">
        <w:rPr>
          <w:sz w:val="24"/>
          <w:szCs w:val="24"/>
          <w:lang w:val="en-IE"/>
        </w:rPr>
        <w:t>.</w:t>
      </w:r>
    </w:p>
    <w:p w14:paraId="397D2BCB" w14:textId="77777777" w:rsidR="00C208C9" w:rsidRPr="00C208C9" w:rsidRDefault="00C208C9" w:rsidP="00C208C9">
      <w:pPr>
        <w:numPr>
          <w:ilvl w:val="1"/>
          <w:numId w:val="41"/>
        </w:numPr>
        <w:rPr>
          <w:sz w:val="24"/>
          <w:szCs w:val="24"/>
          <w:lang w:val="en-IE"/>
        </w:rPr>
      </w:pPr>
      <w:r w:rsidRPr="00C208C9">
        <w:rPr>
          <w:rFonts w:ascii="Nirmala UI" w:hAnsi="Nirmala UI" w:cs="Nirmala UI"/>
          <w:b/>
          <w:bCs/>
          <w:sz w:val="24"/>
          <w:szCs w:val="24"/>
          <w:lang w:val="en-IE"/>
        </w:rPr>
        <w:t>വാക്സിനേഷൻ</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ടെറ്റനസ്</w:t>
      </w:r>
      <w:r w:rsidRPr="00C208C9">
        <w:rPr>
          <w:sz w:val="24"/>
          <w:szCs w:val="24"/>
          <w:lang w:val="en-IE"/>
        </w:rPr>
        <w:t xml:space="preserve"> </w:t>
      </w:r>
      <w:r w:rsidRPr="00C208C9">
        <w:rPr>
          <w:rFonts w:ascii="Nirmala UI" w:hAnsi="Nirmala UI" w:cs="Nirmala UI"/>
          <w:sz w:val="24"/>
          <w:szCs w:val="24"/>
          <w:lang w:val="en-IE"/>
        </w:rPr>
        <w:t>ടോക്സോയിഡ്</w:t>
      </w:r>
      <w:r w:rsidRPr="00C208C9">
        <w:rPr>
          <w:sz w:val="24"/>
          <w:szCs w:val="24"/>
          <w:lang w:val="en-IE"/>
        </w:rPr>
        <w:t xml:space="preserve"> (TT) </w:t>
      </w:r>
      <w:r w:rsidRPr="00C208C9">
        <w:rPr>
          <w:rFonts w:ascii="Nirmala UI" w:hAnsi="Nirmala UI" w:cs="Nirmala UI"/>
          <w:sz w:val="24"/>
          <w:szCs w:val="24"/>
          <w:lang w:val="en-IE"/>
        </w:rPr>
        <w:t>കുത്തിവെപ്പ്</w:t>
      </w:r>
      <w:r w:rsidRPr="00C208C9">
        <w:rPr>
          <w:sz w:val="24"/>
          <w:szCs w:val="24"/>
          <w:lang w:val="en-IE"/>
        </w:rPr>
        <w:t xml:space="preserve"> </w:t>
      </w:r>
      <w:r w:rsidRPr="00C208C9">
        <w:rPr>
          <w:rFonts w:ascii="Nirmala UI" w:hAnsi="Nirmala UI" w:cs="Nirmala UI"/>
          <w:sz w:val="24"/>
          <w:szCs w:val="24"/>
          <w:lang w:val="en-IE"/>
        </w:rPr>
        <w:t>നിശ്ചിത</w:t>
      </w:r>
      <w:r w:rsidRPr="00C208C9">
        <w:rPr>
          <w:sz w:val="24"/>
          <w:szCs w:val="24"/>
          <w:lang w:val="en-IE"/>
        </w:rPr>
        <w:t xml:space="preserve"> </w:t>
      </w:r>
      <w:r w:rsidRPr="00C208C9">
        <w:rPr>
          <w:rFonts w:ascii="Nirmala UI" w:hAnsi="Nirmala UI" w:cs="Nirmala UI"/>
          <w:sz w:val="24"/>
          <w:szCs w:val="24"/>
          <w:lang w:val="en-IE"/>
        </w:rPr>
        <w:t>ഇടവേളകളിൽ</w:t>
      </w:r>
      <w:r w:rsidRPr="00C208C9">
        <w:rPr>
          <w:sz w:val="24"/>
          <w:szCs w:val="24"/>
          <w:lang w:val="en-IE"/>
        </w:rPr>
        <w:t xml:space="preserve"> </w:t>
      </w:r>
      <w:r w:rsidRPr="00C208C9">
        <w:rPr>
          <w:rFonts w:ascii="Nirmala UI" w:hAnsi="Nirmala UI" w:cs="Nirmala UI"/>
          <w:sz w:val="24"/>
          <w:szCs w:val="24"/>
          <w:lang w:val="en-IE"/>
        </w:rPr>
        <w:t>നൽകുന്നു</w:t>
      </w:r>
      <w:r w:rsidRPr="00C208C9">
        <w:rPr>
          <w:sz w:val="24"/>
          <w:szCs w:val="24"/>
          <w:lang w:val="en-IE"/>
        </w:rPr>
        <w:t xml:space="preserve">. </w:t>
      </w:r>
      <w:r w:rsidRPr="00C208C9">
        <w:rPr>
          <w:rFonts w:ascii="Nirmala UI" w:hAnsi="Nirmala UI" w:cs="Nirmala UI"/>
          <w:sz w:val="24"/>
          <w:szCs w:val="24"/>
          <w:lang w:val="en-IE"/>
        </w:rPr>
        <w:t>ചിലപ്പോൾ</w:t>
      </w:r>
      <w:r w:rsidRPr="00C208C9">
        <w:rPr>
          <w:sz w:val="24"/>
          <w:szCs w:val="24"/>
          <w:lang w:val="en-IE"/>
        </w:rPr>
        <w:t xml:space="preserve"> </w:t>
      </w:r>
      <w:r w:rsidRPr="00C208C9">
        <w:rPr>
          <w:rFonts w:ascii="Nirmala UI" w:hAnsi="Nirmala UI" w:cs="Nirmala UI"/>
          <w:sz w:val="24"/>
          <w:szCs w:val="24"/>
          <w:lang w:val="en-IE"/>
        </w:rPr>
        <w:t>ഫ്ലൂ</w:t>
      </w:r>
      <w:r w:rsidRPr="00C208C9">
        <w:rPr>
          <w:sz w:val="24"/>
          <w:szCs w:val="24"/>
          <w:lang w:val="en-IE"/>
        </w:rPr>
        <w:t xml:space="preserve">, Tdap </w:t>
      </w:r>
      <w:r w:rsidRPr="00C208C9">
        <w:rPr>
          <w:rFonts w:ascii="Nirmala UI" w:hAnsi="Nirmala UI" w:cs="Nirmala UI"/>
          <w:sz w:val="24"/>
          <w:szCs w:val="24"/>
          <w:lang w:val="en-IE"/>
        </w:rPr>
        <w:t>വാക്സിനുകളും</w:t>
      </w:r>
      <w:r w:rsidRPr="00C208C9">
        <w:rPr>
          <w:sz w:val="24"/>
          <w:szCs w:val="24"/>
          <w:lang w:val="en-IE"/>
        </w:rPr>
        <w:t xml:space="preserve"> </w:t>
      </w:r>
      <w:r w:rsidRPr="00C208C9">
        <w:rPr>
          <w:rFonts w:ascii="Nirmala UI" w:hAnsi="Nirmala UI" w:cs="Nirmala UI"/>
          <w:sz w:val="24"/>
          <w:szCs w:val="24"/>
          <w:lang w:val="en-IE"/>
        </w:rPr>
        <w:t>ശുപാർശ</w:t>
      </w:r>
      <w:r w:rsidRPr="00C208C9">
        <w:rPr>
          <w:sz w:val="24"/>
          <w:szCs w:val="24"/>
          <w:lang w:val="en-IE"/>
        </w:rPr>
        <w:t xml:space="preserve"> </w:t>
      </w:r>
      <w:r w:rsidRPr="00C208C9">
        <w:rPr>
          <w:rFonts w:ascii="Nirmala UI" w:hAnsi="Nirmala UI" w:cs="Nirmala UI"/>
          <w:sz w:val="24"/>
          <w:szCs w:val="24"/>
          <w:lang w:val="en-IE"/>
        </w:rPr>
        <w:t>ചെയ്യാറുണ്ട്</w:t>
      </w:r>
      <w:r w:rsidRPr="00C208C9">
        <w:rPr>
          <w:sz w:val="24"/>
          <w:szCs w:val="24"/>
          <w:lang w:val="en-IE"/>
        </w:rPr>
        <w:t>.</w:t>
      </w:r>
    </w:p>
    <w:p w14:paraId="1205E0FE" w14:textId="77777777" w:rsidR="00C208C9" w:rsidRPr="00C208C9" w:rsidRDefault="00C208C9" w:rsidP="00C208C9">
      <w:pPr>
        <w:numPr>
          <w:ilvl w:val="1"/>
          <w:numId w:val="41"/>
        </w:numPr>
        <w:rPr>
          <w:sz w:val="24"/>
          <w:szCs w:val="24"/>
          <w:lang w:val="en-IE"/>
        </w:rPr>
      </w:pPr>
      <w:r w:rsidRPr="00C208C9">
        <w:rPr>
          <w:rFonts w:ascii="Nirmala UI" w:hAnsi="Nirmala UI" w:cs="Nirmala UI"/>
          <w:b/>
          <w:bCs/>
          <w:sz w:val="24"/>
          <w:szCs w:val="24"/>
          <w:lang w:val="en-IE"/>
        </w:rPr>
        <w:t>മരുന്നുകൾ</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ഡോക്ടറുടെ</w:t>
      </w:r>
      <w:r w:rsidRPr="00C208C9">
        <w:rPr>
          <w:sz w:val="24"/>
          <w:szCs w:val="24"/>
          <w:lang w:val="en-IE"/>
        </w:rPr>
        <w:t xml:space="preserve"> </w:t>
      </w:r>
      <w:r w:rsidRPr="00C208C9">
        <w:rPr>
          <w:rFonts w:ascii="Nirmala UI" w:hAnsi="Nirmala UI" w:cs="Nirmala UI"/>
          <w:sz w:val="24"/>
          <w:szCs w:val="24"/>
          <w:lang w:val="en-IE"/>
        </w:rPr>
        <w:t>നിർദ്ദേശപ്രകാരം</w:t>
      </w:r>
      <w:r w:rsidRPr="00C208C9">
        <w:rPr>
          <w:sz w:val="24"/>
          <w:szCs w:val="24"/>
          <w:lang w:val="en-IE"/>
        </w:rPr>
        <w:t xml:space="preserve"> </w:t>
      </w:r>
      <w:r w:rsidRPr="00C208C9">
        <w:rPr>
          <w:rFonts w:ascii="Nirmala UI" w:hAnsi="Nirmala UI" w:cs="Nirmala UI"/>
          <w:sz w:val="24"/>
          <w:szCs w:val="24"/>
          <w:lang w:val="en-IE"/>
        </w:rPr>
        <w:t>അയൺ</w:t>
      </w:r>
      <w:r w:rsidRPr="00C208C9">
        <w:rPr>
          <w:sz w:val="24"/>
          <w:szCs w:val="24"/>
          <w:lang w:val="en-IE"/>
        </w:rPr>
        <w:t xml:space="preserve">, </w:t>
      </w:r>
      <w:r w:rsidRPr="00C208C9">
        <w:rPr>
          <w:rFonts w:ascii="Nirmala UI" w:hAnsi="Nirmala UI" w:cs="Nirmala UI"/>
          <w:sz w:val="24"/>
          <w:szCs w:val="24"/>
          <w:lang w:val="en-IE"/>
        </w:rPr>
        <w:t>ഫോളിക്</w:t>
      </w:r>
      <w:r w:rsidRPr="00C208C9">
        <w:rPr>
          <w:sz w:val="24"/>
          <w:szCs w:val="24"/>
          <w:lang w:val="en-IE"/>
        </w:rPr>
        <w:t xml:space="preserve"> </w:t>
      </w:r>
      <w:r w:rsidRPr="00C208C9">
        <w:rPr>
          <w:rFonts w:ascii="Nirmala UI" w:hAnsi="Nirmala UI" w:cs="Nirmala UI"/>
          <w:sz w:val="24"/>
          <w:szCs w:val="24"/>
          <w:lang w:val="en-IE"/>
        </w:rPr>
        <w:t>ആസിഡ്</w:t>
      </w:r>
      <w:r w:rsidRPr="00C208C9">
        <w:rPr>
          <w:sz w:val="24"/>
          <w:szCs w:val="24"/>
          <w:lang w:val="en-IE"/>
        </w:rPr>
        <w:t xml:space="preserve">, </w:t>
      </w:r>
      <w:r w:rsidRPr="00C208C9">
        <w:rPr>
          <w:rFonts w:ascii="Nirmala UI" w:hAnsi="Nirmala UI" w:cs="Nirmala UI"/>
          <w:sz w:val="24"/>
          <w:szCs w:val="24"/>
          <w:lang w:val="en-IE"/>
        </w:rPr>
        <w:t>കാൽസ്യം</w:t>
      </w:r>
      <w:r w:rsidRPr="00C208C9">
        <w:rPr>
          <w:sz w:val="24"/>
          <w:szCs w:val="24"/>
          <w:lang w:val="en-IE"/>
        </w:rPr>
        <w:t xml:space="preserve"> </w:t>
      </w:r>
      <w:r w:rsidRPr="00C208C9">
        <w:rPr>
          <w:rFonts w:ascii="Nirmala UI" w:hAnsi="Nirmala UI" w:cs="Nirmala UI"/>
          <w:sz w:val="24"/>
          <w:szCs w:val="24"/>
          <w:lang w:val="en-IE"/>
        </w:rPr>
        <w:t>ഗുളികകൾ</w:t>
      </w:r>
      <w:r w:rsidRPr="00C208C9">
        <w:rPr>
          <w:sz w:val="24"/>
          <w:szCs w:val="24"/>
          <w:lang w:val="en-IE"/>
        </w:rPr>
        <w:t xml:space="preserve"> </w:t>
      </w:r>
      <w:r w:rsidRPr="00C208C9">
        <w:rPr>
          <w:rFonts w:ascii="Nirmala UI" w:hAnsi="Nirmala UI" w:cs="Nirmala UI"/>
          <w:sz w:val="24"/>
          <w:szCs w:val="24"/>
          <w:lang w:val="en-IE"/>
        </w:rPr>
        <w:t>കഴിക്കണം</w:t>
      </w:r>
      <w:r w:rsidRPr="00C208C9">
        <w:rPr>
          <w:sz w:val="24"/>
          <w:szCs w:val="24"/>
          <w:lang w:val="en-IE"/>
        </w:rPr>
        <w:t>.</w:t>
      </w:r>
    </w:p>
    <w:p w14:paraId="06952660" w14:textId="77777777" w:rsidR="00C208C9" w:rsidRPr="00C208C9" w:rsidRDefault="00C208C9" w:rsidP="00C208C9">
      <w:pPr>
        <w:numPr>
          <w:ilvl w:val="1"/>
          <w:numId w:val="41"/>
        </w:numPr>
        <w:rPr>
          <w:sz w:val="24"/>
          <w:szCs w:val="24"/>
          <w:lang w:val="en-IE"/>
        </w:rPr>
      </w:pPr>
      <w:r w:rsidRPr="00C208C9">
        <w:rPr>
          <w:rFonts w:ascii="Nirmala UI" w:hAnsi="Nirmala UI" w:cs="Nirmala UI"/>
          <w:b/>
          <w:bCs/>
          <w:sz w:val="24"/>
          <w:szCs w:val="24"/>
          <w:lang w:val="en-IE"/>
        </w:rPr>
        <w:t>ബോധവൽക്കരണം</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ആരോഗ്യകരമായ</w:t>
      </w:r>
      <w:r w:rsidRPr="00C208C9">
        <w:rPr>
          <w:sz w:val="24"/>
          <w:szCs w:val="24"/>
          <w:lang w:val="en-IE"/>
        </w:rPr>
        <w:t xml:space="preserve"> </w:t>
      </w:r>
      <w:r w:rsidRPr="00C208C9">
        <w:rPr>
          <w:rFonts w:ascii="Nirmala UI" w:hAnsi="Nirmala UI" w:cs="Nirmala UI"/>
          <w:sz w:val="24"/>
          <w:szCs w:val="24"/>
          <w:lang w:val="en-IE"/>
        </w:rPr>
        <w:t>ജീവിതശൈലി</w:t>
      </w:r>
      <w:r w:rsidRPr="00C208C9">
        <w:rPr>
          <w:sz w:val="24"/>
          <w:szCs w:val="24"/>
          <w:lang w:val="en-IE"/>
        </w:rPr>
        <w:t xml:space="preserve">, </w:t>
      </w:r>
      <w:r w:rsidRPr="00C208C9">
        <w:rPr>
          <w:rFonts w:ascii="Nirmala UI" w:hAnsi="Nirmala UI" w:cs="Nirmala UI"/>
          <w:sz w:val="24"/>
          <w:szCs w:val="24"/>
          <w:lang w:val="en-IE"/>
        </w:rPr>
        <w:t>പ്രസവ</w:t>
      </w:r>
      <w:r w:rsidRPr="00C208C9">
        <w:rPr>
          <w:sz w:val="24"/>
          <w:szCs w:val="24"/>
          <w:lang w:val="en-IE"/>
        </w:rPr>
        <w:t xml:space="preserve"> </w:t>
      </w:r>
      <w:r w:rsidRPr="00C208C9">
        <w:rPr>
          <w:rFonts w:ascii="Nirmala UI" w:hAnsi="Nirmala UI" w:cs="Nirmala UI"/>
          <w:sz w:val="24"/>
          <w:szCs w:val="24"/>
          <w:lang w:val="en-IE"/>
        </w:rPr>
        <w:t>ലക്ഷണങ്ങൾ</w:t>
      </w:r>
      <w:r w:rsidRPr="00C208C9">
        <w:rPr>
          <w:sz w:val="24"/>
          <w:szCs w:val="24"/>
          <w:lang w:val="en-IE"/>
        </w:rPr>
        <w:t xml:space="preserve">, </w:t>
      </w:r>
      <w:r w:rsidRPr="00C208C9">
        <w:rPr>
          <w:rFonts w:ascii="Nirmala UI" w:hAnsi="Nirmala UI" w:cs="Nirmala UI"/>
          <w:sz w:val="24"/>
          <w:szCs w:val="24"/>
          <w:lang w:val="en-IE"/>
        </w:rPr>
        <w:t>പ്രസവാനന്തര</w:t>
      </w:r>
      <w:r w:rsidRPr="00C208C9">
        <w:rPr>
          <w:sz w:val="24"/>
          <w:szCs w:val="24"/>
          <w:lang w:val="en-IE"/>
        </w:rPr>
        <w:t xml:space="preserve"> </w:t>
      </w:r>
      <w:r w:rsidRPr="00C208C9">
        <w:rPr>
          <w:rFonts w:ascii="Nirmala UI" w:hAnsi="Nirmala UI" w:cs="Nirmala UI"/>
          <w:sz w:val="24"/>
          <w:szCs w:val="24"/>
          <w:lang w:val="en-IE"/>
        </w:rPr>
        <w:t>പരിചരണം</w:t>
      </w:r>
      <w:r w:rsidRPr="00C208C9">
        <w:rPr>
          <w:sz w:val="24"/>
          <w:szCs w:val="24"/>
          <w:lang w:val="en-IE"/>
        </w:rPr>
        <w:t xml:space="preserve">, </w:t>
      </w:r>
      <w:r w:rsidRPr="00C208C9">
        <w:rPr>
          <w:rFonts w:ascii="Nirmala UI" w:hAnsi="Nirmala UI" w:cs="Nirmala UI"/>
          <w:sz w:val="24"/>
          <w:szCs w:val="24"/>
          <w:lang w:val="en-IE"/>
        </w:rPr>
        <w:t>മുലയൂട്ടൽ</w:t>
      </w:r>
      <w:r w:rsidRPr="00C208C9">
        <w:rPr>
          <w:sz w:val="24"/>
          <w:szCs w:val="24"/>
          <w:lang w:val="en-IE"/>
        </w:rPr>
        <w:t xml:space="preserve">, </w:t>
      </w:r>
      <w:r w:rsidRPr="00C208C9">
        <w:rPr>
          <w:rFonts w:ascii="Nirmala UI" w:hAnsi="Nirmala UI" w:cs="Nirmala UI"/>
          <w:sz w:val="24"/>
          <w:szCs w:val="24"/>
          <w:lang w:val="en-IE"/>
        </w:rPr>
        <w:t>കുടുംബാസൂത്രണം</w:t>
      </w:r>
      <w:r w:rsidRPr="00C208C9">
        <w:rPr>
          <w:sz w:val="24"/>
          <w:szCs w:val="24"/>
          <w:lang w:val="en-IE"/>
        </w:rPr>
        <w:t xml:space="preserve"> </w:t>
      </w:r>
      <w:r w:rsidRPr="00C208C9">
        <w:rPr>
          <w:rFonts w:ascii="Nirmala UI" w:hAnsi="Nirmala UI" w:cs="Nirmala UI"/>
          <w:sz w:val="24"/>
          <w:szCs w:val="24"/>
          <w:lang w:val="en-IE"/>
        </w:rPr>
        <w:t>എന്നിവയെക്കുറിച്ച്</w:t>
      </w:r>
      <w:r w:rsidRPr="00C208C9">
        <w:rPr>
          <w:sz w:val="24"/>
          <w:szCs w:val="24"/>
          <w:lang w:val="en-IE"/>
        </w:rPr>
        <w:t xml:space="preserve"> </w:t>
      </w:r>
      <w:r w:rsidRPr="00C208C9">
        <w:rPr>
          <w:rFonts w:ascii="Nirmala UI" w:hAnsi="Nirmala UI" w:cs="Nirmala UI"/>
          <w:sz w:val="24"/>
          <w:szCs w:val="24"/>
          <w:lang w:val="en-IE"/>
        </w:rPr>
        <w:t>അറിവ്</w:t>
      </w:r>
      <w:r w:rsidRPr="00C208C9">
        <w:rPr>
          <w:sz w:val="24"/>
          <w:szCs w:val="24"/>
          <w:lang w:val="en-IE"/>
        </w:rPr>
        <w:t xml:space="preserve"> </w:t>
      </w:r>
      <w:r w:rsidRPr="00C208C9">
        <w:rPr>
          <w:rFonts w:ascii="Nirmala UI" w:hAnsi="Nirmala UI" w:cs="Nirmala UI"/>
          <w:sz w:val="24"/>
          <w:szCs w:val="24"/>
          <w:lang w:val="en-IE"/>
        </w:rPr>
        <w:t>നൽകുന്നു</w:t>
      </w:r>
      <w:r w:rsidRPr="00C208C9">
        <w:rPr>
          <w:sz w:val="24"/>
          <w:szCs w:val="24"/>
          <w:lang w:val="en-IE"/>
        </w:rPr>
        <w:t>.</w:t>
      </w:r>
    </w:p>
    <w:p w14:paraId="22EDE9E6" w14:textId="77777777" w:rsidR="00C208C9" w:rsidRPr="00C208C9" w:rsidRDefault="00C208C9" w:rsidP="00C208C9">
      <w:pPr>
        <w:rPr>
          <w:sz w:val="24"/>
          <w:szCs w:val="24"/>
          <w:lang w:val="en-IE"/>
        </w:rPr>
      </w:pPr>
      <w:r w:rsidRPr="00C208C9">
        <w:rPr>
          <w:b/>
          <w:bCs/>
          <w:sz w:val="24"/>
          <w:szCs w:val="24"/>
          <w:lang w:val="en-IE"/>
        </w:rPr>
        <w:t xml:space="preserve">7. </w:t>
      </w:r>
      <w:r w:rsidRPr="00C208C9">
        <w:rPr>
          <w:rFonts w:ascii="Nirmala UI" w:hAnsi="Nirmala UI" w:cs="Nirmala UI"/>
          <w:b/>
          <w:bCs/>
          <w:sz w:val="24"/>
          <w:szCs w:val="24"/>
          <w:lang w:val="en-IE"/>
        </w:rPr>
        <w:t>മുലപ്പാലിൻ്റെ</w:t>
      </w:r>
      <w:r w:rsidRPr="00C208C9">
        <w:rPr>
          <w:b/>
          <w:bCs/>
          <w:sz w:val="24"/>
          <w:szCs w:val="24"/>
          <w:lang w:val="en-IE"/>
        </w:rPr>
        <w:t xml:space="preserve"> </w:t>
      </w:r>
      <w:r w:rsidRPr="00C208C9">
        <w:rPr>
          <w:rFonts w:ascii="Nirmala UI" w:hAnsi="Nirmala UI" w:cs="Nirmala UI"/>
          <w:b/>
          <w:bCs/>
          <w:sz w:val="24"/>
          <w:szCs w:val="24"/>
          <w:lang w:val="en-IE"/>
        </w:rPr>
        <w:t>പ്രാധാന്യം</w:t>
      </w:r>
      <w:r w:rsidRPr="00C208C9">
        <w:rPr>
          <w:b/>
          <w:bCs/>
          <w:sz w:val="24"/>
          <w:szCs w:val="24"/>
          <w:lang w:val="en-IE"/>
        </w:rPr>
        <w:t xml:space="preserve"> (Importance of Breastfeeding)</w:t>
      </w:r>
    </w:p>
    <w:p w14:paraId="1C32D8CD" w14:textId="77777777" w:rsidR="00C208C9" w:rsidRPr="00C208C9" w:rsidRDefault="00C208C9" w:rsidP="00C208C9">
      <w:pPr>
        <w:rPr>
          <w:sz w:val="24"/>
          <w:szCs w:val="24"/>
          <w:lang w:val="en-IE"/>
        </w:rPr>
      </w:pPr>
      <w:r w:rsidRPr="00C208C9">
        <w:rPr>
          <w:rFonts w:ascii="Nirmala UI" w:hAnsi="Nirmala UI" w:cs="Nirmala UI"/>
          <w:sz w:val="24"/>
          <w:szCs w:val="24"/>
          <w:lang w:val="en-IE"/>
        </w:rPr>
        <w:t>നവജാതശിശുവിന്</w:t>
      </w:r>
      <w:r w:rsidRPr="00C208C9">
        <w:rPr>
          <w:sz w:val="24"/>
          <w:szCs w:val="24"/>
          <w:lang w:val="en-IE"/>
        </w:rPr>
        <w:t xml:space="preserve"> </w:t>
      </w:r>
      <w:r w:rsidRPr="00C208C9">
        <w:rPr>
          <w:rFonts w:ascii="Nirmala UI" w:hAnsi="Nirmala UI" w:cs="Nirmala UI"/>
          <w:sz w:val="24"/>
          <w:szCs w:val="24"/>
          <w:lang w:val="en-IE"/>
        </w:rPr>
        <w:t>ഏറ്റവും</w:t>
      </w:r>
      <w:r w:rsidRPr="00C208C9">
        <w:rPr>
          <w:sz w:val="24"/>
          <w:szCs w:val="24"/>
          <w:lang w:val="en-IE"/>
        </w:rPr>
        <w:t xml:space="preserve"> </w:t>
      </w:r>
      <w:r w:rsidRPr="00C208C9">
        <w:rPr>
          <w:rFonts w:ascii="Nirmala UI" w:hAnsi="Nirmala UI" w:cs="Nirmala UI"/>
          <w:sz w:val="24"/>
          <w:szCs w:val="24"/>
          <w:lang w:val="en-IE"/>
        </w:rPr>
        <w:t>അനുയോജ്യമായതും</w:t>
      </w:r>
      <w:r w:rsidRPr="00C208C9">
        <w:rPr>
          <w:sz w:val="24"/>
          <w:szCs w:val="24"/>
          <w:lang w:val="en-IE"/>
        </w:rPr>
        <w:t xml:space="preserve"> </w:t>
      </w:r>
      <w:r w:rsidRPr="00C208C9">
        <w:rPr>
          <w:rFonts w:ascii="Nirmala UI" w:hAnsi="Nirmala UI" w:cs="Nirmala UI"/>
          <w:sz w:val="24"/>
          <w:szCs w:val="24"/>
          <w:lang w:val="en-IE"/>
        </w:rPr>
        <w:t>പ്രകൃതിദത്തവുമായ</w:t>
      </w:r>
      <w:r w:rsidRPr="00C208C9">
        <w:rPr>
          <w:sz w:val="24"/>
          <w:szCs w:val="24"/>
          <w:lang w:val="en-IE"/>
        </w:rPr>
        <w:t xml:space="preserve"> </w:t>
      </w:r>
      <w:r w:rsidRPr="00C208C9">
        <w:rPr>
          <w:rFonts w:ascii="Nirmala UI" w:hAnsi="Nirmala UI" w:cs="Nirmala UI"/>
          <w:sz w:val="24"/>
          <w:szCs w:val="24"/>
          <w:lang w:val="en-IE"/>
        </w:rPr>
        <w:t>ആഹാരമാണ്</w:t>
      </w:r>
      <w:r w:rsidRPr="00C208C9">
        <w:rPr>
          <w:sz w:val="24"/>
          <w:szCs w:val="24"/>
          <w:lang w:val="en-IE"/>
        </w:rPr>
        <w:t xml:space="preserve"> </w:t>
      </w:r>
      <w:r w:rsidRPr="00C208C9">
        <w:rPr>
          <w:rFonts w:ascii="Nirmala UI" w:hAnsi="Nirmala UI" w:cs="Nirmala UI"/>
          <w:sz w:val="24"/>
          <w:szCs w:val="24"/>
          <w:lang w:val="en-IE"/>
        </w:rPr>
        <w:t>മുലപ്പാൽ</w:t>
      </w:r>
      <w:r w:rsidRPr="00C208C9">
        <w:rPr>
          <w:sz w:val="24"/>
          <w:szCs w:val="24"/>
          <w:lang w:val="en-IE"/>
        </w:rPr>
        <w:t xml:space="preserve">. </w:t>
      </w:r>
      <w:r w:rsidRPr="00C208C9">
        <w:rPr>
          <w:rFonts w:ascii="Nirmala UI" w:hAnsi="Nirmala UI" w:cs="Nirmala UI"/>
          <w:sz w:val="24"/>
          <w:szCs w:val="24"/>
          <w:lang w:val="en-IE"/>
        </w:rPr>
        <w:t>ഇതിന്</w:t>
      </w:r>
      <w:r w:rsidRPr="00C208C9">
        <w:rPr>
          <w:sz w:val="24"/>
          <w:szCs w:val="24"/>
          <w:lang w:val="en-IE"/>
        </w:rPr>
        <w:t xml:space="preserve"> </w:t>
      </w:r>
      <w:r w:rsidRPr="00C208C9">
        <w:rPr>
          <w:rFonts w:ascii="Nirmala UI" w:hAnsi="Nirmala UI" w:cs="Nirmala UI"/>
          <w:sz w:val="24"/>
          <w:szCs w:val="24"/>
          <w:lang w:val="en-IE"/>
        </w:rPr>
        <w:t>അമ്മയ്ക്കും</w:t>
      </w:r>
      <w:r w:rsidRPr="00C208C9">
        <w:rPr>
          <w:sz w:val="24"/>
          <w:szCs w:val="24"/>
          <w:lang w:val="en-IE"/>
        </w:rPr>
        <w:t xml:space="preserve"> </w:t>
      </w:r>
      <w:r w:rsidRPr="00C208C9">
        <w:rPr>
          <w:rFonts w:ascii="Nirmala UI" w:hAnsi="Nirmala UI" w:cs="Nirmala UI"/>
          <w:sz w:val="24"/>
          <w:szCs w:val="24"/>
          <w:lang w:val="en-IE"/>
        </w:rPr>
        <w:t>കുഞ്ഞിനും</w:t>
      </w:r>
      <w:r w:rsidRPr="00C208C9">
        <w:rPr>
          <w:sz w:val="24"/>
          <w:szCs w:val="24"/>
          <w:lang w:val="en-IE"/>
        </w:rPr>
        <w:t xml:space="preserve"> </w:t>
      </w:r>
      <w:r w:rsidRPr="00C208C9">
        <w:rPr>
          <w:rFonts w:ascii="Nirmala UI" w:hAnsi="Nirmala UI" w:cs="Nirmala UI"/>
          <w:sz w:val="24"/>
          <w:szCs w:val="24"/>
          <w:lang w:val="en-IE"/>
        </w:rPr>
        <w:t>എണ്ണമറ്റ</w:t>
      </w:r>
      <w:r w:rsidRPr="00C208C9">
        <w:rPr>
          <w:sz w:val="24"/>
          <w:szCs w:val="24"/>
          <w:lang w:val="en-IE"/>
        </w:rPr>
        <w:t xml:space="preserve"> </w:t>
      </w:r>
      <w:r w:rsidRPr="00C208C9">
        <w:rPr>
          <w:rFonts w:ascii="Nirmala UI" w:hAnsi="Nirmala UI" w:cs="Nirmala UI"/>
          <w:sz w:val="24"/>
          <w:szCs w:val="24"/>
          <w:lang w:val="en-IE"/>
        </w:rPr>
        <w:t>ഗുണങ്ങളുണ്ട്</w:t>
      </w:r>
      <w:r w:rsidRPr="00C208C9">
        <w:rPr>
          <w:sz w:val="24"/>
          <w:szCs w:val="24"/>
          <w:lang w:val="en-IE"/>
        </w:rPr>
        <w:t>.</w:t>
      </w:r>
    </w:p>
    <w:p w14:paraId="65B3E572" w14:textId="77777777" w:rsidR="00C208C9" w:rsidRPr="00C208C9" w:rsidRDefault="00C208C9" w:rsidP="00C208C9">
      <w:pPr>
        <w:numPr>
          <w:ilvl w:val="0"/>
          <w:numId w:val="42"/>
        </w:numPr>
        <w:rPr>
          <w:sz w:val="24"/>
          <w:szCs w:val="24"/>
          <w:lang w:val="en-IE"/>
        </w:rPr>
      </w:pPr>
      <w:r w:rsidRPr="00C208C9">
        <w:rPr>
          <w:rFonts w:ascii="Nirmala UI" w:hAnsi="Nirmala UI" w:cs="Nirmala UI"/>
          <w:b/>
          <w:bCs/>
          <w:sz w:val="24"/>
          <w:szCs w:val="24"/>
          <w:lang w:val="en-IE"/>
        </w:rPr>
        <w:t>കുഞ്ഞിനുള്ള</w:t>
      </w:r>
      <w:r w:rsidRPr="00C208C9">
        <w:rPr>
          <w:b/>
          <w:bCs/>
          <w:sz w:val="24"/>
          <w:szCs w:val="24"/>
          <w:lang w:val="en-IE"/>
        </w:rPr>
        <w:t xml:space="preserve"> </w:t>
      </w:r>
      <w:r w:rsidRPr="00C208C9">
        <w:rPr>
          <w:rFonts w:ascii="Nirmala UI" w:hAnsi="Nirmala UI" w:cs="Nirmala UI"/>
          <w:b/>
          <w:bCs/>
          <w:sz w:val="24"/>
          <w:szCs w:val="24"/>
          <w:lang w:val="en-IE"/>
        </w:rPr>
        <w:t>ഗുണങ്ങൾ</w:t>
      </w:r>
      <w:r w:rsidRPr="00C208C9">
        <w:rPr>
          <w:b/>
          <w:bCs/>
          <w:sz w:val="24"/>
          <w:szCs w:val="24"/>
          <w:lang w:val="en-IE"/>
        </w:rPr>
        <w:t>:</w:t>
      </w:r>
      <w:r w:rsidRPr="00C208C9">
        <w:rPr>
          <w:sz w:val="24"/>
          <w:szCs w:val="24"/>
          <w:lang w:val="en-IE"/>
        </w:rPr>
        <w:t xml:space="preserve"> </w:t>
      </w:r>
    </w:p>
    <w:p w14:paraId="4176305D" w14:textId="77777777" w:rsidR="00C208C9" w:rsidRPr="00C208C9" w:rsidRDefault="00C208C9" w:rsidP="00C208C9">
      <w:pPr>
        <w:numPr>
          <w:ilvl w:val="1"/>
          <w:numId w:val="42"/>
        </w:numPr>
        <w:rPr>
          <w:sz w:val="24"/>
          <w:szCs w:val="24"/>
          <w:lang w:val="en-IE"/>
        </w:rPr>
      </w:pPr>
      <w:r w:rsidRPr="00C208C9">
        <w:rPr>
          <w:rFonts w:ascii="Nirmala UI" w:hAnsi="Nirmala UI" w:cs="Nirmala UI"/>
          <w:b/>
          <w:bCs/>
          <w:sz w:val="24"/>
          <w:szCs w:val="24"/>
          <w:lang w:val="en-IE"/>
        </w:rPr>
        <w:lastRenderedPageBreak/>
        <w:t>സമ്പൂർണ്ണ</w:t>
      </w:r>
      <w:r w:rsidRPr="00C208C9">
        <w:rPr>
          <w:b/>
          <w:bCs/>
          <w:sz w:val="24"/>
          <w:szCs w:val="24"/>
          <w:lang w:val="en-IE"/>
        </w:rPr>
        <w:t xml:space="preserve"> </w:t>
      </w:r>
      <w:r w:rsidRPr="00C208C9">
        <w:rPr>
          <w:rFonts w:ascii="Nirmala UI" w:hAnsi="Nirmala UI" w:cs="Nirmala UI"/>
          <w:b/>
          <w:bCs/>
          <w:sz w:val="24"/>
          <w:szCs w:val="24"/>
          <w:lang w:val="en-IE"/>
        </w:rPr>
        <w:t>പോഷകാഹാരം</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ആദ്യത്തെ</w:t>
      </w:r>
      <w:r w:rsidRPr="00C208C9">
        <w:rPr>
          <w:sz w:val="24"/>
          <w:szCs w:val="24"/>
          <w:lang w:val="en-IE"/>
        </w:rPr>
        <w:t xml:space="preserve"> </w:t>
      </w:r>
      <w:r w:rsidRPr="00C208C9">
        <w:rPr>
          <w:rFonts w:ascii="Nirmala UI" w:hAnsi="Nirmala UI" w:cs="Nirmala UI"/>
          <w:sz w:val="24"/>
          <w:szCs w:val="24"/>
          <w:lang w:val="en-IE"/>
        </w:rPr>
        <w:t>ആറ്</w:t>
      </w:r>
      <w:r w:rsidRPr="00C208C9">
        <w:rPr>
          <w:sz w:val="24"/>
          <w:szCs w:val="24"/>
          <w:lang w:val="en-IE"/>
        </w:rPr>
        <w:t xml:space="preserve"> </w:t>
      </w:r>
      <w:r w:rsidRPr="00C208C9">
        <w:rPr>
          <w:rFonts w:ascii="Nirmala UI" w:hAnsi="Nirmala UI" w:cs="Nirmala UI"/>
          <w:sz w:val="24"/>
          <w:szCs w:val="24"/>
          <w:lang w:val="en-IE"/>
        </w:rPr>
        <w:t>മാസം</w:t>
      </w:r>
      <w:r w:rsidRPr="00C208C9">
        <w:rPr>
          <w:sz w:val="24"/>
          <w:szCs w:val="24"/>
          <w:lang w:val="en-IE"/>
        </w:rPr>
        <w:t xml:space="preserve"> </w:t>
      </w:r>
      <w:r w:rsidRPr="00C208C9">
        <w:rPr>
          <w:rFonts w:ascii="Nirmala UI" w:hAnsi="Nirmala UI" w:cs="Nirmala UI"/>
          <w:sz w:val="24"/>
          <w:szCs w:val="24"/>
          <w:lang w:val="en-IE"/>
        </w:rPr>
        <w:t>കുഞ്ഞിന്</w:t>
      </w:r>
      <w:r w:rsidRPr="00C208C9">
        <w:rPr>
          <w:sz w:val="24"/>
          <w:szCs w:val="24"/>
          <w:lang w:val="en-IE"/>
        </w:rPr>
        <w:t xml:space="preserve"> </w:t>
      </w:r>
      <w:r w:rsidRPr="00C208C9">
        <w:rPr>
          <w:rFonts w:ascii="Nirmala UI" w:hAnsi="Nirmala UI" w:cs="Nirmala UI"/>
          <w:sz w:val="24"/>
          <w:szCs w:val="24"/>
          <w:lang w:val="en-IE"/>
        </w:rPr>
        <w:t>ആവശ്യമായ</w:t>
      </w:r>
      <w:r w:rsidRPr="00C208C9">
        <w:rPr>
          <w:sz w:val="24"/>
          <w:szCs w:val="24"/>
          <w:lang w:val="en-IE"/>
        </w:rPr>
        <w:t xml:space="preserve"> </w:t>
      </w:r>
      <w:r w:rsidRPr="00C208C9">
        <w:rPr>
          <w:rFonts w:ascii="Nirmala UI" w:hAnsi="Nirmala UI" w:cs="Nirmala UI"/>
          <w:sz w:val="24"/>
          <w:szCs w:val="24"/>
          <w:lang w:val="en-IE"/>
        </w:rPr>
        <w:t>എല്ലാ</w:t>
      </w:r>
      <w:r w:rsidRPr="00C208C9">
        <w:rPr>
          <w:sz w:val="24"/>
          <w:szCs w:val="24"/>
          <w:lang w:val="en-IE"/>
        </w:rPr>
        <w:t xml:space="preserve"> </w:t>
      </w:r>
      <w:r w:rsidRPr="00C208C9">
        <w:rPr>
          <w:rFonts w:ascii="Nirmala UI" w:hAnsi="Nirmala UI" w:cs="Nirmala UI"/>
          <w:sz w:val="24"/>
          <w:szCs w:val="24"/>
          <w:lang w:val="en-IE"/>
        </w:rPr>
        <w:t>പോഷകങ്ങളും</w:t>
      </w:r>
      <w:r w:rsidRPr="00C208C9">
        <w:rPr>
          <w:sz w:val="24"/>
          <w:szCs w:val="24"/>
          <w:lang w:val="en-IE"/>
        </w:rPr>
        <w:t xml:space="preserve"> (</w:t>
      </w:r>
      <w:r w:rsidRPr="00C208C9">
        <w:rPr>
          <w:rFonts w:ascii="Nirmala UI" w:hAnsi="Nirmala UI" w:cs="Nirmala UI"/>
          <w:sz w:val="24"/>
          <w:szCs w:val="24"/>
          <w:lang w:val="en-IE"/>
        </w:rPr>
        <w:t>പ്രോട്ടീൻ</w:t>
      </w:r>
      <w:r w:rsidRPr="00C208C9">
        <w:rPr>
          <w:sz w:val="24"/>
          <w:szCs w:val="24"/>
          <w:lang w:val="en-IE"/>
        </w:rPr>
        <w:t xml:space="preserve">, </w:t>
      </w:r>
      <w:r w:rsidRPr="00C208C9">
        <w:rPr>
          <w:rFonts w:ascii="Nirmala UI" w:hAnsi="Nirmala UI" w:cs="Nirmala UI"/>
          <w:sz w:val="24"/>
          <w:szCs w:val="24"/>
          <w:lang w:val="en-IE"/>
        </w:rPr>
        <w:t>കൊഴുപ്പ്</w:t>
      </w:r>
      <w:r w:rsidRPr="00C208C9">
        <w:rPr>
          <w:sz w:val="24"/>
          <w:szCs w:val="24"/>
          <w:lang w:val="en-IE"/>
        </w:rPr>
        <w:t xml:space="preserve">, </w:t>
      </w:r>
      <w:r w:rsidRPr="00C208C9">
        <w:rPr>
          <w:rFonts w:ascii="Nirmala UI" w:hAnsi="Nirmala UI" w:cs="Nirmala UI"/>
          <w:sz w:val="24"/>
          <w:szCs w:val="24"/>
          <w:lang w:val="en-IE"/>
        </w:rPr>
        <w:t>കാർബോഹൈഡ്രേറ്റ്</w:t>
      </w:r>
      <w:r w:rsidRPr="00C208C9">
        <w:rPr>
          <w:sz w:val="24"/>
          <w:szCs w:val="24"/>
          <w:lang w:val="en-IE"/>
        </w:rPr>
        <w:t xml:space="preserve">, </w:t>
      </w:r>
      <w:r w:rsidRPr="00C208C9">
        <w:rPr>
          <w:rFonts w:ascii="Nirmala UI" w:hAnsi="Nirmala UI" w:cs="Nirmala UI"/>
          <w:sz w:val="24"/>
          <w:szCs w:val="24"/>
          <w:lang w:val="en-IE"/>
        </w:rPr>
        <w:t>വിറ്റാമിനുകൾ</w:t>
      </w:r>
      <w:r w:rsidRPr="00C208C9">
        <w:rPr>
          <w:sz w:val="24"/>
          <w:szCs w:val="24"/>
          <w:lang w:val="en-IE"/>
        </w:rPr>
        <w:t xml:space="preserve">, </w:t>
      </w:r>
      <w:r w:rsidRPr="00C208C9">
        <w:rPr>
          <w:rFonts w:ascii="Nirmala UI" w:hAnsi="Nirmala UI" w:cs="Nirmala UI"/>
          <w:sz w:val="24"/>
          <w:szCs w:val="24"/>
          <w:lang w:val="en-IE"/>
        </w:rPr>
        <w:t>ധാതുക്കൾ</w:t>
      </w:r>
      <w:r w:rsidRPr="00C208C9">
        <w:rPr>
          <w:sz w:val="24"/>
          <w:szCs w:val="24"/>
          <w:lang w:val="en-IE"/>
        </w:rPr>
        <w:t xml:space="preserve">, </w:t>
      </w:r>
      <w:r w:rsidRPr="00C208C9">
        <w:rPr>
          <w:rFonts w:ascii="Nirmala UI" w:hAnsi="Nirmala UI" w:cs="Nirmala UI"/>
          <w:sz w:val="24"/>
          <w:szCs w:val="24"/>
          <w:lang w:val="en-IE"/>
        </w:rPr>
        <w:t>ജലം</w:t>
      </w:r>
      <w:r w:rsidRPr="00C208C9">
        <w:rPr>
          <w:sz w:val="24"/>
          <w:szCs w:val="24"/>
          <w:lang w:val="en-IE"/>
        </w:rPr>
        <w:t xml:space="preserve">) </w:t>
      </w:r>
      <w:r w:rsidRPr="00C208C9">
        <w:rPr>
          <w:rFonts w:ascii="Nirmala UI" w:hAnsi="Nirmala UI" w:cs="Nirmala UI"/>
          <w:sz w:val="24"/>
          <w:szCs w:val="24"/>
          <w:lang w:val="en-IE"/>
        </w:rPr>
        <w:t>ശരിയായ</w:t>
      </w:r>
      <w:r w:rsidRPr="00C208C9">
        <w:rPr>
          <w:sz w:val="24"/>
          <w:szCs w:val="24"/>
          <w:lang w:val="en-IE"/>
        </w:rPr>
        <w:t xml:space="preserve"> </w:t>
      </w:r>
      <w:r w:rsidRPr="00C208C9">
        <w:rPr>
          <w:rFonts w:ascii="Nirmala UI" w:hAnsi="Nirmala UI" w:cs="Nirmala UI"/>
          <w:sz w:val="24"/>
          <w:szCs w:val="24"/>
          <w:lang w:val="en-IE"/>
        </w:rPr>
        <w:t>അളവിലും</w:t>
      </w:r>
      <w:r w:rsidRPr="00C208C9">
        <w:rPr>
          <w:sz w:val="24"/>
          <w:szCs w:val="24"/>
          <w:lang w:val="en-IE"/>
        </w:rPr>
        <w:t xml:space="preserve"> </w:t>
      </w:r>
      <w:r w:rsidRPr="00C208C9">
        <w:rPr>
          <w:rFonts w:ascii="Nirmala UI" w:hAnsi="Nirmala UI" w:cs="Nirmala UI"/>
          <w:sz w:val="24"/>
          <w:szCs w:val="24"/>
          <w:lang w:val="en-IE"/>
        </w:rPr>
        <w:t>അനുപാതത്തിലും</w:t>
      </w:r>
      <w:r w:rsidRPr="00C208C9">
        <w:rPr>
          <w:sz w:val="24"/>
          <w:szCs w:val="24"/>
          <w:lang w:val="en-IE"/>
        </w:rPr>
        <w:t xml:space="preserve"> </w:t>
      </w:r>
      <w:r w:rsidRPr="00C208C9">
        <w:rPr>
          <w:rFonts w:ascii="Nirmala UI" w:hAnsi="Nirmala UI" w:cs="Nirmala UI"/>
          <w:sz w:val="24"/>
          <w:szCs w:val="24"/>
          <w:lang w:val="en-IE"/>
        </w:rPr>
        <w:t>അടങ്ങിയിരിക്കുന്നു</w:t>
      </w:r>
      <w:r w:rsidRPr="00C208C9">
        <w:rPr>
          <w:sz w:val="24"/>
          <w:szCs w:val="24"/>
          <w:lang w:val="en-IE"/>
        </w:rPr>
        <w:t>.</w:t>
      </w:r>
    </w:p>
    <w:p w14:paraId="6E2A337A" w14:textId="77777777" w:rsidR="00C208C9" w:rsidRPr="00C208C9" w:rsidRDefault="00C208C9" w:rsidP="00C208C9">
      <w:pPr>
        <w:numPr>
          <w:ilvl w:val="1"/>
          <w:numId w:val="42"/>
        </w:numPr>
        <w:rPr>
          <w:sz w:val="24"/>
          <w:szCs w:val="24"/>
          <w:lang w:val="en-IE"/>
        </w:rPr>
      </w:pPr>
      <w:r w:rsidRPr="00C208C9">
        <w:rPr>
          <w:rFonts w:ascii="Nirmala UI" w:hAnsi="Nirmala UI" w:cs="Nirmala UI"/>
          <w:b/>
          <w:bCs/>
          <w:sz w:val="24"/>
          <w:szCs w:val="24"/>
          <w:lang w:val="en-IE"/>
        </w:rPr>
        <w:t>രോഗപ്രതിരോധശേഷി</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അമ്മയുടെ</w:t>
      </w:r>
      <w:r w:rsidRPr="00C208C9">
        <w:rPr>
          <w:sz w:val="24"/>
          <w:szCs w:val="24"/>
          <w:lang w:val="en-IE"/>
        </w:rPr>
        <w:t xml:space="preserve"> </w:t>
      </w:r>
      <w:r w:rsidRPr="00C208C9">
        <w:rPr>
          <w:rFonts w:ascii="Nirmala UI" w:hAnsi="Nirmala UI" w:cs="Nirmala UI"/>
          <w:sz w:val="24"/>
          <w:szCs w:val="24"/>
          <w:lang w:val="en-IE"/>
        </w:rPr>
        <w:t>ശരീരത്തിലെ</w:t>
      </w:r>
      <w:r w:rsidRPr="00C208C9">
        <w:rPr>
          <w:sz w:val="24"/>
          <w:szCs w:val="24"/>
          <w:lang w:val="en-IE"/>
        </w:rPr>
        <w:t xml:space="preserve"> </w:t>
      </w:r>
      <w:r w:rsidRPr="00C208C9">
        <w:rPr>
          <w:rFonts w:ascii="Nirmala UI" w:hAnsi="Nirmala UI" w:cs="Nirmala UI"/>
          <w:sz w:val="24"/>
          <w:szCs w:val="24"/>
          <w:lang w:val="en-IE"/>
        </w:rPr>
        <w:t>ആൻ്റിബോഡികൾ</w:t>
      </w:r>
      <w:r w:rsidRPr="00C208C9">
        <w:rPr>
          <w:sz w:val="24"/>
          <w:szCs w:val="24"/>
          <w:lang w:val="en-IE"/>
        </w:rPr>
        <w:t xml:space="preserve"> </w:t>
      </w:r>
      <w:r w:rsidRPr="00C208C9">
        <w:rPr>
          <w:rFonts w:ascii="Nirmala UI" w:hAnsi="Nirmala UI" w:cs="Nirmala UI"/>
          <w:sz w:val="24"/>
          <w:szCs w:val="24"/>
          <w:lang w:val="en-IE"/>
        </w:rPr>
        <w:t>മുലപ്പാലിലൂടെ</w:t>
      </w:r>
      <w:r w:rsidRPr="00C208C9">
        <w:rPr>
          <w:sz w:val="24"/>
          <w:szCs w:val="24"/>
          <w:lang w:val="en-IE"/>
        </w:rPr>
        <w:t xml:space="preserve"> </w:t>
      </w:r>
      <w:r w:rsidRPr="00C208C9">
        <w:rPr>
          <w:rFonts w:ascii="Nirmala UI" w:hAnsi="Nirmala UI" w:cs="Nirmala UI"/>
          <w:sz w:val="24"/>
          <w:szCs w:val="24"/>
          <w:lang w:val="en-IE"/>
        </w:rPr>
        <w:t>കുഞ്ഞിന്</w:t>
      </w:r>
      <w:r w:rsidRPr="00C208C9">
        <w:rPr>
          <w:sz w:val="24"/>
          <w:szCs w:val="24"/>
          <w:lang w:val="en-IE"/>
        </w:rPr>
        <w:t xml:space="preserve"> </w:t>
      </w:r>
      <w:r w:rsidRPr="00C208C9">
        <w:rPr>
          <w:rFonts w:ascii="Nirmala UI" w:hAnsi="Nirmala UI" w:cs="Nirmala UI"/>
          <w:sz w:val="24"/>
          <w:szCs w:val="24"/>
          <w:lang w:val="en-IE"/>
        </w:rPr>
        <w:t>ലഭിക്കുന്നതിനാൽ</w:t>
      </w:r>
      <w:r w:rsidRPr="00C208C9">
        <w:rPr>
          <w:sz w:val="24"/>
          <w:szCs w:val="24"/>
          <w:lang w:val="en-IE"/>
        </w:rPr>
        <w:t xml:space="preserve"> </w:t>
      </w:r>
      <w:r w:rsidRPr="00C208C9">
        <w:rPr>
          <w:rFonts w:ascii="Nirmala UI" w:hAnsi="Nirmala UI" w:cs="Nirmala UI"/>
          <w:sz w:val="24"/>
          <w:szCs w:val="24"/>
          <w:lang w:val="en-IE"/>
        </w:rPr>
        <w:t>വയറിളക്കം</w:t>
      </w:r>
      <w:r w:rsidRPr="00C208C9">
        <w:rPr>
          <w:sz w:val="24"/>
          <w:szCs w:val="24"/>
          <w:lang w:val="en-IE"/>
        </w:rPr>
        <w:t xml:space="preserve">, </w:t>
      </w:r>
      <w:r w:rsidRPr="00C208C9">
        <w:rPr>
          <w:rFonts w:ascii="Nirmala UI" w:hAnsi="Nirmala UI" w:cs="Nirmala UI"/>
          <w:sz w:val="24"/>
          <w:szCs w:val="24"/>
          <w:lang w:val="en-IE"/>
        </w:rPr>
        <w:t>ന്യൂമോണിയ</w:t>
      </w:r>
      <w:r w:rsidRPr="00C208C9">
        <w:rPr>
          <w:sz w:val="24"/>
          <w:szCs w:val="24"/>
          <w:lang w:val="en-IE"/>
        </w:rPr>
        <w:t xml:space="preserve">, </w:t>
      </w:r>
      <w:r w:rsidRPr="00C208C9">
        <w:rPr>
          <w:rFonts w:ascii="Nirmala UI" w:hAnsi="Nirmala UI" w:cs="Nirmala UI"/>
          <w:sz w:val="24"/>
          <w:szCs w:val="24"/>
          <w:lang w:val="en-IE"/>
        </w:rPr>
        <w:t>ചെവിയിലെ</w:t>
      </w:r>
      <w:r w:rsidRPr="00C208C9">
        <w:rPr>
          <w:sz w:val="24"/>
          <w:szCs w:val="24"/>
          <w:lang w:val="en-IE"/>
        </w:rPr>
        <w:t xml:space="preserve"> </w:t>
      </w:r>
      <w:r w:rsidRPr="00C208C9">
        <w:rPr>
          <w:rFonts w:ascii="Nirmala UI" w:hAnsi="Nirmala UI" w:cs="Nirmala UI"/>
          <w:sz w:val="24"/>
          <w:szCs w:val="24"/>
          <w:lang w:val="en-IE"/>
        </w:rPr>
        <w:t>അണുബാധ</w:t>
      </w:r>
      <w:r w:rsidRPr="00C208C9">
        <w:rPr>
          <w:sz w:val="24"/>
          <w:szCs w:val="24"/>
          <w:lang w:val="en-IE"/>
        </w:rPr>
        <w:t xml:space="preserve"> </w:t>
      </w:r>
      <w:r w:rsidRPr="00C208C9">
        <w:rPr>
          <w:rFonts w:ascii="Nirmala UI" w:hAnsi="Nirmala UI" w:cs="Nirmala UI"/>
          <w:sz w:val="24"/>
          <w:szCs w:val="24"/>
          <w:lang w:val="en-IE"/>
        </w:rPr>
        <w:t>തുടങ്ങിയ</w:t>
      </w:r>
      <w:r w:rsidRPr="00C208C9">
        <w:rPr>
          <w:sz w:val="24"/>
          <w:szCs w:val="24"/>
          <w:lang w:val="en-IE"/>
        </w:rPr>
        <w:t xml:space="preserve"> </w:t>
      </w:r>
      <w:r w:rsidRPr="00C208C9">
        <w:rPr>
          <w:rFonts w:ascii="Nirmala UI" w:hAnsi="Nirmala UI" w:cs="Nirmala UI"/>
          <w:sz w:val="24"/>
          <w:szCs w:val="24"/>
          <w:lang w:val="en-IE"/>
        </w:rPr>
        <w:t>പല</w:t>
      </w:r>
      <w:r w:rsidRPr="00C208C9">
        <w:rPr>
          <w:sz w:val="24"/>
          <w:szCs w:val="24"/>
          <w:lang w:val="en-IE"/>
        </w:rPr>
        <w:t xml:space="preserve"> </w:t>
      </w:r>
      <w:r w:rsidRPr="00C208C9">
        <w:rPr>
          <w:rFonts w:ascii="Nirmala UI" w:hAnsi="Nirmala UI" w:cs="Nirmala UI"/>
          <w:sz w:val="24"/>
          <w:szCs w:val="24"/>
          <w:lang w:val="en-IE"/>
        </w:rPr>
        <w:t>രോഗങ്ങളിൽ</w:t>
      </w:r>
      <w:r w:rsidRPr="00C208C9">
        <w:rPr>
          <w:sz w:val="24"/>
          <w:szCs w:val="24"/>
          <w:lang w:val="en-IE"/>
        </w:rPr>
        <w:t xml:space="preserve"> </w:t>
      </w:r>
      <w:r w:rsidRPr="00C208C9">
        <w:rPr>
          <w:rFonts w:ascii="Nirmala UI" w:hAnsi="Nirmala UI" w:cs="Nirmala UI"/>
          <w:sz w:val="24"/>
          <w:szCs w:val="24"/>
          <w:lang w:val="en-IE"/>
        </w:rPr>
        <w:t>നിന്നും</w:t>
      </w:r>
      <w:r w:rsidRPr="00C208C9">
        <w:rPr>
          <w:sz w:val="24"/>
          <w:szCs w:val="24"/>
          <w:lang w:val="en-IE"/>
        </w:rPr>
        <w:t xml:space="preserve"> </w:t>
      </w:r>
      <w:r w:rsidRPr="00C208C9">
        <w:rPr>
          <w:rFonts w:ascii="Nirmala UI" w:hAnsi="Nirmala UI" w:cs="Nirmala UI"/>
          <w:sz w:val="24"/>
          <w:szCs w:val="24"/>
          <w:lang w:val="en-IE"/>
        </w:rPr>
        <w:t>സംരക്ഷണം</w:t>
      </w:r>
      <w:r w:rsidRPr="00C208C9">
        <w:rPr>
          <w:sz w:val="24"/>
          <w:szCs w:val="24"/>
          <w:lang w:val="en-IE"/>
        </w:rPr>
        <w:t xml:space="preserve"> </w:t>
      </w:r>
      <w:r w:rsidRPr="00C208C9">
        <w:rPr>
          <w:rFonts w:ascii="Nirmala UI" w:hAnsi="Nirmala UI" w:cs="Nirmala UI"/>
          <w:sz w:val="24"/>
          <w:szCs w:val="24"/>
          <w:lang w:val="en-IE"/>
        </w:rPr>
        <w:t>നൽകുന്നു</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കുഞ്ഞിൻ്റെ</w:t>
      </w:r>
      <w:r w:rsidRPr="00C208C9">
        <w:rPr>
          <w:sz w:val="24"/>
          <w:szCs w:val="24"/>
          <w:lang w:val="en-IE"/>
        </w:rPr>
        <w:t xml:space="preserve"> </w:t>
      </w:r>
      <w:r w:rsidRPr="00C208C9">
        <w:rPr>
          <w:rFonts w:ascii="Nirmala UI" w:hAnsi="Nirmala UI" w:cs="Nirmala UI"/>
          <w:sz w:val="24"/>
          <w:szCs w:val="24"/>
          <w:lang w:val="en-IE"/>
        </w:rPr>
        <w:t>ആദ്യത്തെ</w:t>
      </w:r>
      <w:r w:rsidRPr="00C208C9">
        <w:rPr>
          <w:sz w:val="24"/>
          <w:szCs w:val="24"/>
          <w:lang w:val="en-IE"/>
        </w:rPr>
        <w:t xml:space="preserve"> </w:t>
      </w:r>
      <w:r w:rsidRPr="00C208C9">
        <w:rPr>
          <w:rFonts w:ascii="Nirmala UI" w:hAnsi="Nirmala UI" w:cs="Nirmala UI"/>
          <w:sz w:val="24"/>
          <w:szCs w:val="24"/>
          <w:lang w:val="en-IE"/>
        </w:rPr>
        <w:t>പ്രതിരോധ</w:t>
      </w:r>
      <w:r w:rsidRPr="00C208C9">
        <w:rPr>
          <w:sz w:val="24"/>
          <w:szCs w:val="24"/>
          <w:lang w:val="en-IE"/>
        </w:rPr>
        <w:t xml:space="preserve"> </w:t>
      </w:r>
      <w:r w:rsidRPr="00C208C9">
        <w:rPr>
          <w:rFonts w:ascii="Nirmala UI" w:hAnsi="Nirmala UI" w:cs="Nirmala UI"/>
          <w:sz w:val="24"/>
          <w:szCs w:val="24"/>
          <w:lang w:val="en-IE"/>
        </w:rPr>
        <w:t>കുത്തിവെപ്പാണ്</w:t>
      </w:r>
      <w:r w:rsidRPr="00C208C9">
        <w:rPr>
          <w:sz w:val="24"/>
          <w:szCs w:val="24"/>
          <w:lang w:val="en-IE"/>
        </w:rPr>
        <w:t>.</w:t>
      </w:r>
    </w:p>
    <w:p w14:paraId="6405CB66" w14:textId="77777777" w:rsidR="00C208C9" w:rsidRPr="00C208C9" w:rsidRDefault="00C208C9" w:rsidP="00C208C9">
      <w:pPr>
        <w:numPr>
          <w:ilvl w:val="1"/>
          <w:numId w:val="42"/>
        </w:numPr>
        <w:rPr>
          <w:sz w:val="24"/>
          <w:szCs w:val="24"/>
          <w:lang w:val="en-IE"/>
        </w:rPr>
      </w:pPr>
      <w:r w:rsidRPr="00C208C9">
        <w:rPr>
          <w:rFonts w:ascii="Nirmala UI" w:hAnsi="Nirmala UI" w:cs="Nirmala UI"/>
          <w:b/>
          <w:bCs/>
          <w:sz w:val="24"/>
          <w:szCs w:val="24"/>
          <w:lang w:val="en-IE"/>
        </w:rPr>
        <w:t>ദഹിക്കാൻ</w:t>
      </w:r>
      <w:r w:rsidRPr="00C208C9">
        <w:rPr>
          <w:b/>
          <w:bCs/>
          <w:sz w:val="24"/>
          <w:szCs w:val="24"/>
          <w:lang w:val="en-IE"/>
        </w:rPr>
        <w:t xml:space="preserve"> </w:t>
      </w:r>
      <w:r w:rsidRPr="00C208C9">
        <w:rPr>
          <w:rFonts w:ascii="Nirmala UI" w:hAnsi="Nirmala UI" w:cs="Nirmala UI"/>
          <w:b/>
          <w:bCs/>
          <w:sz w:val="24"/>
          <w:szCs w:val="24"/>
          <w:lang w:val="en-IE"/>
        </w:rPr>
        <w:t>എളുപ്പം</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മറ്റ്</w:t>
      </w:r>
      <w:r w:rsidRPr="00C208C9">
        <w:rPr>
          <w:sz w:val="24"/>
          <w:szCs w:val="24"/>
          <w:lang w:val="en-IE"/>
        </w:rPr>
        <w:t xml:space="preserve"> </w:t>
      </w:r>
      <w:r w:rsidRPr="00C208C9">
        <w:rPr>
          <w:rFonts w:ascii="Nirmala UI" w:hAnsi="Nirmala UI" w:cs="Nirmala UI"/>
          <w:sz w:val="24"/>
          <w:szCs w:val="24"/>
          <w:lang w:val="en-IE"/>
        </w:rPr>
        <w:t>പാലുകളെ</w:t>
      </w:r>
      <w:r w:rsidRPr="00C208C9">
        <w:rPr>
          <w:sz w:val="24"/>
          <w:szCs w:val="24"/>
          <w:lang w:val="en-IE"/>
        </w:rPr>
        <w:t xml:space="preserve"> </w:t>
      </w:r>
      <w:r w:rsidRPr="00C208C9">
        <w:rPr>
          <w:rFonts w:ascii="Nirmala UI" w:hAnsi="Nirmala UI" w:cs="Nirmala UI"/>
          <w:sz w:val="24"/>
          <w:szCs w:val="24"/>
          <w:lang w:val="en-IE"/>
        </w:rPr>
        <w:t>അപേക്ഷിച്ച്</w:t>
      </w:r>
      <w:r w:rsidRPr="00C208C9">
        <w:rPr>
          <w:sz w:val="24"/>
          <w:szCs w:val="24"/>
          <w:lang w:val="en-IE"/>
        </w:rPr>
        <w:t xml:space="preserve"> </w:t>
      </w:r>
      <w:r w:rsidRPr="00C208C9">
        <w:rPr>
          <w:rFonts w:ascii="Nirmala UI" w:hAnsi="Nirmala UI" w:cs="Nirmala UI"/>
          <w:sz w:val="24"/>
          <w:szCs w:val="24"/>
          <w:lang w:val="en-IE"/>
        </w:rPr>
        <w:t>എളുപ്പത്തിൽ</w:t>
      </w:r>
      <w:r w:rsidRPr="00C208C9">
        <w:rPr>
          <w:sz w:val="24"/>
          <w:szCs w:val="24"/>
          <w:lang w:val="en-IE"/>
        </w:rPr>
        <w:t xml:space="preserve"> </w:t>
      </w:r>
      <w:r w:rsidRPr="00C208C9">
        <w:rPr>
          <w:rFonts w:ascii="Nirmala UI" w:hAnsi="Nirmala UI" w:cs="Nirmala UI"/>
          <w:sz w:val="24"/>
          <w:szCs w:val="24"/>
          <w:lang w:val="en-IE"/>
        </w:rPr>
        <w:t>ദഹിക്കുന്നു</w:t>
      </w:r>
      <w:r w:rsidRPr="00C208C9">
        <w:rPr>
          <w:sz w:val="24"/>
          <w:szCs w:val="24"/>
          <w:lang w:val="en-IE"/>
        </w:rPr>
        <w:t>.</w:t>
      </w:r>
    </w:p>
    <w:p w14:paraId="4D590077" w14:textId="77777777" w:rsidR="00C208C9" w:rsidRPr="00C208C9" w:rsidRDefault="00C208C9" w:rsidP="00C208C9">
      <w:pPr>
        <w:numPr>
          <w:ilvl w:val="1"/>
          <w:numId w:val="42"/>
        </w:numPr>
        <w:rPr>
          <w:sz w:val="24"/>
          <w:szCs w:val="24"/>
          <w:lang w:val="en-IE"/>
        </w:rPr>
      </w:pPr>
      <w:r w:rsidRPr="00C208C9">
        <w:rPr>
          <w:rFonts w:ascii="Nirmala UI" w:hAnsi="Nirmala UI" w:cs="Nirmala UI"/>
          <w:b/>
          <w:bCs/>
          <w:sz w:val="24"/>
          <w:szCs w:val="24"/>
          <w:lang w:val="en-IE"/>
        </w:rPr>
        <w:t>അലർജി</w:t>
      </w:r>
      <w:r w:rsidRPr="00C208C9">
        <w:rPr>
          <w:b/>
          <w:bCs/>
          <w:sz w:val="24"/>
          <w:szCs w:val="24"/>
          <w:lang w:val="en-IE"/>
        </w:rPr>
        <w:t xml:space="preserve"> </w:t>
      </w:r>
      <w:r w:rsidRPr="00C208C9">
        <w:rPr>
          <w:rFonts w:ascii="Nirmala UI" w:hAnsi="Nirmala UI" w:cs="Nirmala UI"/>
          <w:b/>
          <w:bCs/>
          <w:sz w:val="24"/>
          <w:szCs w:val="24"/>
          <w:lang w:val="en-IE"/>
        </w:rPr>
        <w:t>സാധ്യത</w:t>
      </w:r>
      <w:r w:rsidRPr="00C208C9">
        <w:rPr>
          <w:b/>
          <w:bCs/>
          <w:sz w:val="24"/>
          <w:szCs w:val="24"/>
          <w:lang w:val="en-IE"/>
        </w:rPr>
        <w:t xml:space="preserve"> </w:t>
      </w:r>
      <w:r w:rsidRPr="00C208C9">
        <w:rPr>
          <w:rFonts w:ascii="Nirmala UI" w:hAnsi="Nirmala UI" w:cs="Nirmala UI"/>
          <w:b/>
          <w:bCs/>
          <w:sz w:val="24"/>
          <w:szCs w:val="24"/>
          <w:lang w:val="en-IE"/>
        </w:rPr>
        <w:t>കുറയ്ക്കുന്നു</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ആസ്ത്മ</w:t>
      </w:r>
      <w:r w:rsidRPr="00C208C9">
        <w:rPr>
          <w:sz w:val="24"/>
          <w:szCs w:val="24"/>
          <w:lang w:val="en-IE"/>
        </w:rPr>
        <w:t xml:space="preserve">, </w:t>
      </w:r>
      <w:r w:rsidRPr="00C208C9">
        <w:rPr>
          <w:rFonts w:ascii="Nirmala UI" w:hAnsi="Nirmala UI" w:cs="Nirmala UI"/>
          <w:sz w:val="24"/>
          <w:szCs w:val="24"/>
          <w:lang w:val="en-IE"/>
        </w:rPr>
        <w:t>എക്സിമ</w:t>
      </w:r>
      <w:r w:rsidRPr="00C208C9">
        <w:rPr>
          <w:sz w:val="24"/>
          <w:szCs w:val="24"/>
          <w:lang w:val="en-IE"/>
        </w:rPr>
        <w:t xml:space="preserve"> </w:t>
      </w:r>
      <w:r w:rsidRPr="00C208C9">
        <w:rPr>
          <w:rFonts w:ascii="Nirmala UI" w:hAnsi="Nirmala UI" w:cs="Nirmala UI"/>
          <w:sz w:val="24"/>
          <w:szCs w:val="24"/>
          <w:lang w:val="en-IE"/>
        </w:rPr>
        <w:t>പോലുള്ള</w:t>
      </w:r>
      <w:r w:rsidRPr="00C208C9">
        <w:rPr>
          <w:sz w:val="24"/>
          <w:szCs w:val="24"/>
          <w:lang w:val="en-IE"/>
        </w:rPr>
        <w:t xml:space="preserve"> </w:t>
      </w:r>
      <w:r w:rsidRPr="00C208C9">
        <w:rPr>
          <w:rFonts w:ascii="Nirmala UI" w:hAnsi="Nirmala UI" w:cs="Nirmala UI"/>
          <w:sz w:val="24"/>
          <w:szCs w:val="24"/>
          <w:lang w:val="en-IE"/>
        </w:rPr>
        <w:t>അലർജി</w:t>
      </w:r>
      <w:r w:rsidRPr="00C208C9">
        <w:rPr>
          <w:sz w:val="24"/>
          <w:szCs w:val="24"/>
          <w:lang w:val="en-IE"/>
        </w:rPr>
        <w:t xml:space="preserve"> </w:t>
      </w:r>
      <w:r w:rsidRPr="00C208C9">
        <w:rPr>
          <w:rFonts w:ascii="Nirmala UI" w:hAnsi="Nirmala UI" w:cs="Nirmala UI"/>
          <w:sz w:val="24"/>
          <w:szCs w:val="24"/>
          <w:lang w:val="en-IE"/>
        </w:rPr>
        <w:t>രോഗങ്ങൾ</w:t>
      </w:r>
      <w:r w:rsidRPr="00C208C9">
        <w:rPr>
          <w:sz w:val="24"/>
          <w:szCs w:val="24"/>
          <w:lang w:val="en-IE"/>
        </w:rPr>
        <w:t xml:space="preserve"> </w:t>
      </w:r>
      <w:r w:rsidRPr="00C208C9">
        <w:rPr>
          <w:rFonts w:ascii="Nirmala UI" w:hAnsi="Nirmala UI" w:cs="Nirmala UI"/>
          <w:sz w:val="24"/>
          <w:szCs w:val="24"/>
          <w:lang w:val="en-IE"/>
        </w:rPr>
        <w:t>വരാനുള്ള</w:t>
      </w:r>
      <w:r w:rsidRPr="00C208C9">
        <w:rPr>
          <w:sz w:val="24"/>
          <w:szCs w:val="24"/>
          <w:lang w:val="en-IE"/>
        </w:rPr>
        <w:t xml:space="preserve"> </w:t>
      </w:r>
      <w:r w:rsidRPr="00C208C9">
        <w:rPr>
          <w:rFonts w:ascii="Nirmala UI" w:hAnsi="Nirmala UI" w:cs="Nirmala UI"/>
          <w:sz w:val="24"/>
          <w:szCs w:val="24"/>
          <w:lang w:val="en-IE"/>
        </w:rPr>
        <w:t>സാധ്യത</w:t>
      </w:r>
      <w:r w:rsidRPr="00C208C9">
        <w:rPr>
          <w:sz w:val="24"/>
          <w:szCs w:val="24"/>
          <w:lang w:val="en-IE"/>
        </w:rPr>
        <w:t xml:space="preserve"> </w:t>
      </w:r>
      <w:r w:rsidRPr="00C208C9">
        <w:rPr>
          <w:rFonts w:ascii="Nirmala UI" w:hAnsi="Nirmala UI" w:cs="Nirmala UI"/>
          <w:sz w:val="24"/>
          <w:szCs w:val="24"/>
          <w:lang w:val="en-IE"/>
        </w:rPr>
        <w:t>കുറയ്ക്കുന്നു</w:t>
      </w:r>
      <w:r w:rsidRPr="00C208C9">
        <w:rPr>
          <w:sz w:val="24"/>
          <w:szCs w:val="24"/>
          <w:lang w:val="en-IE"/>
        </w:rPr>
        <w:t>.</w:t>
      </w:r>
    </w:p>
    <w:p w14:paraId="6A73AB19" w14:textId="77777777" w:rsidR="00C208C9" w:rsidRPr="00C208C9" w:rsidRDefault="00C208C9" w:rsidP="00C208C9">
      <w:pPr>
        <w:numPr>
          <w:ilvl w:val="1"/>
          <w:numId w:val="42"/>
        </w:numPr>
        <w:rPr>
          <w:sz w:val="24"/>
          <w:szCs w:val="24"/>
          <w:lang w:val="en-IE"/>
        </w:rPr>
      </w:pPr>
      <w:r w:rsidRPr="00C208C9">
        <w:rPr>
          <w:rFonts w:ascii="Nirmala UI" w:hAnsi="Nirmala UI" w:cs="Nirmala UI"/>
          <w:b/>
          <w:bCs/>
          <w:sz w:val="24"/>
          <w:szCs w:val="24"/>
          <w:lang w:val="en-IE"/>
        </w:rPr>
        <w:t>ബുദ്ധിവികാസം</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തലച്ചോറിൻ്റെയും</w:t>
      </w:r>
      <w:r w:rsidRPr="00C208C9">
        <w:rPr>
          <w:sz w:val="24"/>
          <w:szCs w:val="24"/>
          <w:lang w:val="en-IE"/>
        </w:rPr>
        <w:t xml:space="preserve"> </w:t>
      </w:r>
      <w:r w:rsidRPr="00C208C9">
        <w:rPr>
          <w:rFonts w:ascii="Nirmala UI" w:hAnsi="Nirmala UI" w:cs="Nirmala UI"/>
          <w:sz w:val="24"/>
          <w:szCs w:val="24"/>
          <w:lang w:val="en-IE"/>
        </w:rPr>
        <w:t>നാഡീവ്യവസ്ഥയുടെയും</w:t>
      </w:r>
      <w:r w:rsidRPr="00C208C9">
        <w:rPr>
          <w:sz w:val="24"/>
          <w:szCs w:val="24"/>
          <w:lang w:val="en-IE"/>
        </w:rPr>
        <w:t xml:space="preserve"> </w:t>
      </w:r>
      <w:r w:rsidRPr="00C208C9">
        <w:rPr>
          <w:rFonts w:ascii="Nirmala UI" w:hAnsi="Nirmala UI" w:cs="Nirmala UI"/>
          <w:sz w:val="24"/>
          <w:szCs w:val="24"/>
          <w:lang w:val="en-IE"/>
        </w:rPr>
        <w:t>ആരോഗ്യകരമായ</w:t>
      </w:r>
      <w:r w:rsidRPr="00C208C9">
        <w:rPr>
          <w:sz w:val="24"/>
          <w:szCs w:val="24"/>
          <w:lang w:val="en-IE"/>
        </w:rPr>
        <w:t xml:space="preserve"> </w:t>
      </w:r>
      <w:r w:rsidRPr="00C208C9">
        <w:rPr>
          <w:rFonts w:ascii="Nirmala UI" w:hAnsi="Nirmala UI" w:cs="Nirmala UI"/>
          <w:sz w:val="24"/>
          <w:szCs w:val="24"/>
          <w:lang w:val="en-IE"/>
        </w:rPr>
        <w:t>വളർച്ചയെ</w:t>
      </w:r>
      <w:r w:rsidRPr="00C208C9">
        <w:rPr>
          <w:sz w:val="24"/>
          <w:szCs w:val="24"/>
          <w:lang w:val="en-IE"/>
        </w:rPr>
        <w:t xml:space="preserve"> </w:t>
      </w:r>
      <w:r w:rsidRPr="00C208C9">
        <w:rPr>
          <w:rFonts w:ascii="Nirmala UI" w:hAnsi="Nirmala UI" w:cs="Nirmala UI"/>
          <w:sz w:val="24"/>
          <w:szCs w:val="24"/>
          <w:lang w:val="en-IE"/>
        </w:rPr>
        <w:t>സഹായിക്കുന്നു</w:t>
      </w:r>
      <w:r w:rsidRPr="00C208C9">
        <w:rPr>
          <w:sz w:val="24"/>
          <w:szCs w:val="24"/>
          <w:lang w:val="en-IE"/>
        </w:rPr>
        <w:t>.</w:t>
      </w:r>
    </w:p>
    <w:p w14:paraId="7277BE10" w14:textId="77777777" w:rsidR="00C208C9" w:rsidRPr="00C208C9" w:rsidRDefault="00C208C9" w:rsidP="00C208C9">
      <w:pPr>
        <w:numPr>
          <w:ilvl w:val="1"/>
          <w:numId w:val="42"/>
        </w:numPr>
        <w:rPr>
          <w:sz w:val="24"/>
          <w:szCs w:val="24"/>
          <w:lang w:val="en-IE"/>
        </w:rPr>
      </w:pPr>
      <w:r w:rsidRPr="00C208C9">
        <w:rPr>
          <w:rFonts w:ascii="Nirmala UI" w:hAnsi="Nirmala UI" w:cs="Nirmala UI"/>
          <w:b/>
          <w:bCs/>
          <w:sz w:val="24"/>
          <w:szCs w:val="24"/>
          <w:lang w:val="en-IE"/>
        </w:rPr>
        <w:t>ദീർഘകാല</w:t>
      </w:r>
      <w:r w:rsidRPr="00C208C9">
        <w:rPr>
          <w:b/>
          <w:bCs/>
          <w:sz w:val="24"/>
          <w:szCs w:val="24"/>
          <w:lang w:val="en-IE"/>
        </w:rPr>
        <w:t xml:space="preserve"> </w:t>
      </w:r>
      <w:r w:rsidRPr="00C208C9">
        <w:rPr>
          <w:rFonts w:ascii="Nirmala UI" w:hAnsi="Nirmala UI" w:cs="Nirmala UI"/>
          <w:b/>
          <w:bCs/>
          <w:sz w:val="24"/>
          <w:szCs w:val="24"/>
          <w:lang w:val="en-IE"/>
        </w:rPr>
        <w:t>ആരോഗ്യം</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ഭാവിയിൽ</w:t>
      </w:r>
      <w:r w:rsidRPr="00C208C9">
        <w:rPr>
          <w:sz w:val="24"/>
          <w:szCs w:val="24"/>
          <w:lang w:val="en-IE"/>
        </w:rPr>
        <w:t xml:space="preserve"> </w:t>
      </w:r>
      <w:r w:rsidRPr="00C208C9">
        <w:rPr>
          <w:rFonts w:ascii="Nirmala UI" w:hAnsi="Nirmala UI" w:cs="Nirmala UI"/>
          <w:sz w:val="24"/>
          <w:szCs w:val="24"/>
          <w:lang w:val="en-IE"/>
        </w:rPr>
        <w:t>പൊണ്ണത്തടി</w:t>
      </w:r>
      <w:r w:rsidRPr="00C208C9">
        <w:rPr>
          <w:sz w:val="24"/>
          <w:szCs w:val="24"/>
          <w:lang w:val="en-IE"/>
        </w:rPr>
        <w:t xml:space="preserve">, </w:t>
      </w:r>
      <w:r w:rsidRPr="00C208C9">
        <w:rPr>
          <w:rFonts w:ascii="Nirmala UI" w:hAnsi="Nirmala UI" w:cs="Nirmala UI"/>
          <w:sz w:val="24"/>
          <w:szCs w:val="24"/>
          <w:lang w:val="en-IE"/>
        </w:rPr>
        <w:t>പ്രമേഹം</w:t>
      </w:r>
      <w:r w:rsidRPr="00C208C9">
        <w:rPr>
          <w:sz w:val="24"/>
          <w:szCs w:val="24"/>
          <w:lang w:val="en-IE"/>
        </w:rPr>
        <w:t xml:space="preserve">, </w:t>
      </w:r>
      <w:r w:rsidRPr="00C208C9">
        <w:rPr>
          <w:rFonts w:ascii="Nirmala UI" w:hAnsi="Nirmala UI" w:cs="Nirmala UI"/>
          <w:sz w:val="24"/>
          <w:szCs w:val="24"/>
          <w:lang w:val="en-IE"/>
        </w:rPr>
        <w:t>ചിലതരം</w:t>
      </w:r>
      <w:r w:rsidRPr="00C208C9">
        <w:rPr>
          <w:sz w:val="24"/>
          <w:szCs w:val="24"/>
          <w:lang w:val="en-IE"/>
        </w:rPr>
        <w:t xml:space="preserve"> </w:t>
      </w:r>
      <w:r w:rsidRPr="00C208C9">
        <w:rPr>
          <w:rFonts w:ascii="Nirmala UI" w:hAnsi="Nirmala UI" w:cs="Nirmala UI"/>
          <w:sz w:val="24"/>
          <w:szCs w:val="24"/>
          <w:lang w:val="en-IE"/>
        </w:rPr>
        <w:t>കാൻസറുകൾ</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വരാനുള്ള</w:t>
      </w:r>
      <w:r w:rsidRPr="00C208C9">
        <w:rPr>
          <w:sz w:val="24"/>
          <w:szCs w:val="24"/>
          <w:lang w:val="en-IE"/>
        </w:rPr>
        <w:t xml:space="preserve"> </w:t>
      </w:r>
      <w:r w:rsidRPr="00C208C9">
        <w:rPr>
          <w:rFonts w:ascii="Nirmala UI" w:hAnsi="Nirmala UI" w:cs="Nirmala UI"/>
          <w:sz w:val="24"/>
          <w:szCs w:val="24"/>
          <w:lang w:val="en-IE"/>
        </w:rPr>
        <w:t>സാധ്യത</w:t>
      </w:r>
      <w:r w:rsidRPr="00C208C9">
        <w:rPr>
          <w:sz w:val="24"/>
          <w:szCs w:val="24"/>
          <w:lang w:val="en-IE"/>
        </w:rPr>
        <w:t xml:space="preserve"> </w:t>
      </w:r>
      <w:r w:rsidRPr="00C208C9">
        <w:rPr>
          <w:rFonts w:ascii="Nirmala UI" w:hAnsi="Nirmala UI" w:cs="Nirmala UI"/>
          <w:sz w:val="24"/>
          <w:szCs w:val="24"/>
          <w:lang w:val="en-IE"/>
        </w:rPr>
        <w:t>കുറയ്ക്കുന്നു</w:t>
      </w:r>
      <w:r w:rsidRPr="00C208C9">
        <w:rPr>
          <w:sz w:val="24"/>
          <w:szCs w:val="24"/>
          <w:lang w:val="en-IE"/>
        </w:rPr>
        <w:t>.</w:t>
      </w:r>
    </w:p>
    <w:p w14:paraId="76C35FCC" w14:textId="77777777" w:rsidR="00C208C9" w:rsidRPr="00C208C9" w:rsidRDefault="00C208C9" w:rsidP="00C208C9">
      <w:pPr>
        <w:numPr>
          <w:ilvl w:val="1"/>
          <w:numId w:val="42"/>
        </w:numPr>
        <w:rPr>
          <w:sz w:val="24"/>
          <w:szCs w:val="24"/>
          <w:lang w:val="en-IE"/>
        </w:rPr>
      </w:pPr>
      <w:r w:rsidRPr="00C208C9">
        <w:rPr>
          <w:rFonts w:ascii="Nirmala UI" w:hAnsi="Nirmala UI" w:cs="Nirmala UI"/>
          <w:b/>
          <w:bCs/>
          <w:sz w:val="24"/>
          <w:szCs w:val="24"/>
          <w:lang w:val="en-IE"/>
        </w:rPr>
        <w:t>അമ്മയും</w:t>
      </w:r>
      <w:r w:rsidRPr="00C208C9">
        <w:rPr>
          <w:b/>
          <w:bCs/>
          <w:sz w:val="24"/>
          <w:szCs w:val="24"/>
          <w:lang w:val="en-IE"/>
        </w:rPr>
        <w:t xml:space="preserve"> </w:t>
      </w:r>
      <w:r w:rsidRPr="00C208C9">
        <w:rPr>
          <w:rFonts w:ascii="Nirmala UI" w:hAnsi="Nirmala UI" w:cs="Nirmala UI"/>
          <w:b/>
          <w:bCs/>
          <w:sz w:val="24"/>
          <w:szCs w:val="24"/>
          <w:lang w:val="en-IE"/>
        </w:rPr>
        <w:t>കുഞ്ഞുമായുള്ള</w:t>
      </w:r>
      <w:r w:rsidRPr="00C208C9">
        <w:rPr>
          <w:b/>
          <w:bCs/>
          <w:sz w:val="24"/>
          <w:szCs w:val="24"/>
          <w:lang w:val="en-IE"/>
        </w:rPr>
        <w:t xml:space="preserve"> </w:t>
      </w:r>
      <w:r w:rsidRPr="00C208C9">
        <w:rPr>
          <w:rFonts w:ascii="Nirmala UI" w:hAnsi="Nirmala UI" w:cs="Nirmala UI"/>
          <w:b/>
          <w:bCs/>
          <w:sz w:val="24"/>
          <w:szCs w:val="24"/>
          <w:lang w:val="en-IE"/>
        </w:rPr>
        <w:t>ബന്ധം</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മുലയൂട്ടുമ്പോൾ</w:t>
      </w:r>
      <w:r w:rsidRPr="00C208C9">
        <w:rPr>
          <w:sz w:val="24"/>
          <w:szCs w:val="24"/>
          <w:lang w:val="en-IE"/>
        </w:rPr>
        <w:t xml:space="preserve"> </w:t>
      </w:r>
      <w:r w:rsidRPr="00C208C9">
        <w:rPr>
          <w:rFonts w:ascii="Nirmala UI" w:hAnsi="Nirmala UI" w:cs="Nirmala UI"/>
          <w:sz w:val="24"/>
          <w:szCs w:val="24"/>
          <w:lang w:val="en-IE"/>
        </w:rPr>
        <w:t>അമ്മയും</w:t>
      </w:r>
      <w:r w:rsidRPr="00C208C9">
        <w:rPr>
          <w:sz w:val="24"/>
          <w:szCs w:val="24"/>
          <w:lang w:val="en-IE"/>
        </w:rPr>
        <w:t xml:space="preserve"> </w:t>
      </w:r>
      <w:r w:rsidRPr="00C208C9">
        <w:rPr>
          <w:rFonts w:ascii="Nirmala UI" w:hAnsi="Nirmala UI" w:cs="Nirmala UI"/>
          <w:sz w:val="24"/>
          <w:szCs w:val="24"/>
          <w:lang w:val="en-IE"/>
        </w:rPr>
        <w:t>കുഞ്ഞും</w:t>
      </w:r>
      <w:r w:rsidRPr="00C208C9">
        <w:rPr>
          <w:sz w:val="24"/>
          <w:szCs w:val="24"/>
          <w:lang w:val="en-IE"/>
        </w:rPr>
        <w:t xml:space="preserve"> </w:t>
      </w:r>
      <w:r w:rsidRPr="00C208C9">
        <w:rPr>
          <w:rFonts w:ascii="Nirmala UI" w:hAnsi="Nirmala UI" w:cs="Nirmala UI"/>
          <w:sz w:val="24"/>
          <w:szCs w:val="24"/>
          <w:lang w:val="en-IE"/>
        </w:rPr>
        <w:t>തമ്മിലുള്ള</w:t>
      </w:r>
      <w:r w:rsidRPr="00C208C9">
        <w:rPr>
          <w:sz w:val="24"/>
          <w:szCs w:val="24"/>
          <w:lang w:val="en-IE"/>
        </w:rPr>
        <w:t xml:space="preserve"> </w:t>
      </w:r>
      <w:r w:rsidRPr="00C208C9">
        <w:rPr>
          <w:rFonts w:ascii="Nirmala UI" w:hAnsi="Nirmala UI" w:cs="Nirmala UI"/>
          <w:sz w:val="24"/>
          <w:szCs w:val="24"/>
          <w:lang w:val="en-IE"/>
        </w:rPr>
        <w:t>വൈകാരിക</w:t>
      </w:r>
      <w:r w:rsidRPr="00C208C9">
        <w:rPr>
          <w:sz w:val="24"/>
          <w:szCs w:val="24"/>
          <w:lang w:val="en-IE"/>
        </w:rPr>
        <w:t xml:space="preserve"> </w:t>
      </w:r>
      <w:r w:rsidRPr="00C208C9">
        <w:rPr>
          <w:rFonts w:ascii="Nirmala UI" w:hAnsi="Nirmala UI" w:cs="Nirmala UI"/>
          <w:sz w:val="24"/>
          <w:szCs w:val="24"/>
          <w:lang w:val="en-IE"/>
        </w:rPr>
        <w:t>ബന്ധം</w:t>
      </w:r>
      <w:r w:rsidRPr="00C208C9">
        <w:rPr>
          <w:sz w:val="24"/>
          <w:szCs w:val="24"/>
          <w:lang w:val="en-IE"/>
        </w:rPr>
        <w:t xml:space="preserve"> </w:t>
      </w:r>
      <w:r w:rsidRPr="00C208C9">
        <w:rPr>
          <w:rFonts w:ascii="Nirmala UI" w:hAnsi="Nirmala UI" w:cs="Nirmala UI"/>
          <w:sz w:val="24"/>
          <w:szCs w:val="24"/>
          <w:lang w:val="en-IE"/>
        </w:rPr>
        <w:t>ദൃഢമാകുന്നു</w:t>
      </w:r>
      <w:r w:rsidRPr="00C208C9">
        <w:rPr>
          <w:sz w:val="24"/>
          <w:szCs w:val="24"/>
          <w:lang w:val="en-IE"/>
        </w:rPr>
        <w:t>.</w:t>
      </w:r>
    </w:p>
    <w:p w14:paraId="403F1C35" w14:textId="77777777" w:rsidR="00C208C9" w:rsidRPr="00C208C9" w:rsidRDefault="00C208C9" w:rsidP="00C208C9">
      <w:pPr>
        <w:numPr>
          <w:ilvl w:val="1"/>
          <w:numId w:val="42"/>
        </w:numPr>
        <w:rPr>
          <w:sz w:val="24"/>
          <w:szCs w:val="24"/>
          <w:lang w:val="en-IE"/>
        </w:rPr>
      </w:pPr>
      <w:r w:rsidRPr="00C208C9">
        <w:rPr>
          <w:rFonts w:ascii="Nirmala UI" w:hAnsi="Nirmala UI" w:cs="Nirmala UI"/>
          <w:b/>
          <w:bCs/>
          <w:sz w:val="24"/>
          <w:szCs w:val="24"/>
          <w:lang w:val="en-IE"/>
        </w:rPr>
        <w:t>കൊളസ്ട്രം</w:t>
      </w:r>
      <w:r w:rsidRPr="00C208C9">
        <w:rPr>
          <w:b/>
          <w:bCs/>
          <w:sz w:val="24"/>
          <w:szCs w:val="24"/>
          <w:lang w:val="en-IE"/>
        </w:rPr>
        <w:t xml:space="preserve"> (Colostrum):</w:t>
      </w:r>
      <w:r w:rsidRPr="00C208C9">
        <w:rPr>
          <w:sz w:val="24"/>
          <w:szCs w:val="24"/>
          <w:lang w:val="en-IE"/>
        </w:rPr>
        <w:t xml:space="preserve"> </w:t>
      </w:r>
      <w:r w:rsidRPr="00C208C9">
        <w:rPr>
          <w:rFonts w:ascii="Nirmala UI" w:hAnsi="Nirmala UI" w:cs="Nirmala UI"/>
          <w:sz w:val="24"/>
          <w:szCs w:val="24"/>
          <w:lang w:val="en-IE"/>
        </w:rPr>
        <w:t>പ്രസവശേഷം</w:t>
      </w:r>
      <w:r w:rsidRPr="00C208C9">
        <w:rPr>
          <w:sz w:val="24"/>
          <w:szCs w:val="24"/>
          <w:lang w:val="en-IE"/>
        </w:rPr>
        <w:t xml:space="preserve"> </w:t>
      </w:r>
      <w:r w:rsidRPr="00C208C9">
        <w:rPr>
          <w:rFonts w:ascii="Nirmala UI" w:hAnsi="Nirmala UI" w:cs="Nirmala UI"/>
          <w:sz w:val="24"/>
          <w:szCs w:val="24"/>
          <w:lang w:val="en-IE"/>
        </w:rPr>
        <w:t>ആദ്യ</w:t>
      </w:r>
      <w:r w:rsidRPr="00C208C9">
        <w:rPr>
          <w:sz w:val="24"/>
          <w:szCs w:val="24"/>
          <w:lang w:val="en-IE"/>
        </w:rPr>
        <w:t xml:space="preserve"> 2-3 </w:t>
      </w:r>
      <w:r w:rsidRPr="00C208C9">
        <w:rPr>
          <w:rFonts w:ascii="Nirmala UI" w:hAnsi="Nirmala UI" w:cs="Nirmala UI"/>
          <w:sz w:val="24"/>
          <w:szCs w:val="24"/>
          <w:lang w:val="en-IE"/>
        </w:rPr>
        <w:t>ദിവസങ്ങളിൽ</w:t>
      </w:r>
      <w:r w:rsidRPr="00C208C9">
        <w:rPr>
          <w:sz w:val="24"/>
          <w:szCs w:val="24"/>
          <w:lang w:val="en-IE"/>
        </w:rPr>
        <w:t xml:space="preserve"> </w:t>
      </w:r>
      <w:r w:rsidRPr="00C208C9">
        <w:rPr>
          <w:rFonts w:ascii="Nirmala UI" w:hAnsi="Nirmala UI" w:cs="Nirmala UI"/>
          <w:sz w:val="24"/>
          <w:szCs w:val="24"/>
          <w:lang w:val="en-IE"/>
        </w:rPr>
        <w:t>ഉണ്ടാകുന്ന</w:t>
      </w:r>
      <w:r w:rsidRPr="00C208C9">
        <w:rPr>
          <w:sz w:val="24"/>
          <w:szCs w:val="24"/>
          <w:lang w:val="en-IE"/>
        </w:rPr>
        <w:t xml:space="preserve"> </w:t>
      </w:r>
      <w:r w:rsidRPr="00C208C9">
        <w:rPr>
          <w:rFonts w:ascii="Nirmala UI" w:hAnsi="Nirmala UI" w:cs="Nirmala UI"/>
          <w:sz w:val="24"/>
          <w:szCs w:val="24"/>
          <w:lang w:val="en-IE"/>
        </w:rPr>
        <w:t>കട്ടിയുള്ള</w:t>
      </w:r>
      <w:r w:rsidRPr="00C208C9">
        <w:rPr>
          <w:sz w:val="24"/>
          <w:szCs w:val="24"/>
          <w:lang w:val="en-IE"/>
        </w:rPr>
        <w:t xml:space="preserve"> </w:t>
      </w:r>
      <w:r w:rsidRPr="00C208C9">
        <w:rPr>
          <w:rFonts w:ascii="Nirmala UI" w:hAnsi="Nirmala UI" w:cs="Nirmala UI"/>
          <w:sz w:val="24"/>
          <w:szCs w:val="24"/>
          <w:lang w:val="en-IE"/>
        </w:rPr>
        <w:t>മഞ്ഞ</w:t>
      </w:r>
      <w:r w:rsidRPr="00C208C9">
        <w:rPr>
          <w:sz w:val="24"/>
          <w:szCs w:val="24"/>
          <w:lang w:val="en-IE"/>
        </w:rPr>
        <w:t xml:space="preserve"> </w:t>
      </w:r>
      <w:r w:rsidRPr="00C208C9">
        <w:rPr>
          <w:rFonts w:ascii="Nirmala UI" w:hAnsi="Nirmala UI" w:cs="Nirmala UI"/>
          <w:sz w:val="24"/>
          <w:szCs w:val="24"/>
          <w:lang w:val="en-IE"/>
        </w:rPr>
        <w:t>നിറത്തിലുള്ള</w:t>
      </w:r>
      <w:r w:rsidRPr="00C208C9">
        <w:rPr>
          <w:sz w:val="24"/>
          <w:szCs w:val="24"/>
          <w:lang w:val="en-IE"/>
        </w:rPr>
        <w:t xml:space="preserve"> </w:t>
      </w:r>
      <w:r w:rsidRPr="00C208C9">
        <w:rPr>
          <w:rFonts w:ascii="Nirmala UI" w:hAnsi="Nirmala UI" w:cs="Nirmala UI"/>
          <w:sz w:val="24"/>
          <w:szCs w:val="24"/>
          <w:lang w:val="en-IE"/>
        </w:rPr>
        <w:t>പാൽ</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t>പോഷകങ്ങളാലും</w:t>
      </w:r>
      <w:r w:rsidRPr="00C208C9">
        <w:rPr>
          <w:sz w:val="24"/>
          <w:szCs w:val="24"/>
          <w:lang w:val="en-IE"/>
        </w:rPr>
        <w:t xml:space="preserve"> </w:t>
      </w:r>
      <w:r w:rsidRPr="00C208C9">
        <w:rPr>
          <w:rFonts w:ascii="Nirmala UI" w:hAnsi="Nirmala UI" w:cs="Nirmala UI"/>
          <w:sz w:val="24"/>
          <w:szCs w:val="24"/>
          <w:lang w:val="en-IE"/>
        </w:rPr>
        <w:t>രോഗപ്രതിരോധ</w:t>
      </w:r>
      <w:r w:rsidRPr="00C208C9">
        <w:rPr>
          <w:sz w:val="24"/>
          <w:szCs w:val="24"/>
          <w:lang w:val="en-IE"/>
        </w:rPr>
        <w:t xml:space="preserve"> </w:t>
      </w:r>
      <w:r w:rsidRPr="00C208C9">
        <w:rPr>
          <w:rFonts w:ascii="Nirmala UI" w:hAnsi="Nirmala UI" w:cs="Nirmala UI"/>
          <w:sz w:val="24"/>
          <w:szCs w:val="24"/>
          <w:lang w:val="en-IE"/>
        </w:rPr>
        <w:t>ഘടകങ്ങളാലും</w:t>
      </w:r>
      <w:r w:rsidRPr="00C208C9">
        <w:rPr>
          <w:sz w:val="24"/>
          <w:szCs w:val="24"/>
          <w:lang w:val="en-IE"/>
        </w:rPr>
        <w:t xml:space="preserve"> </w:t>
      </w:r>
      <w:r w:rsidRPr="00C208C9">
        <w:rPr>
          <w:rFonts w:ascii="Nirmala UI" w:hAnsi="Nirmala UI" w:cs="Nirmala UI"/>
          <w:sz w:val="24"/>
          <w:szCs w:val="24"/>
          <w:lang w:val="en-IE"/>
        </w:rPr>
        <w:t>സമ്പുഷ്ടമാണ്</w:t>
      </w:r>
      <w:r w:rsidRPr="00C208C9">
        <w:rPr>
          <w:sz w:val="24"/>
          <w:szCs w:val="24"/>
          <w:lang w:val="en-IE"/>
        </w:rPr>
        <w:t>.</w:t>
      </w:r>
    </w:p>
    <w:p w14:paraId="5029E3E9" w14:textId="77777777" w:rsidR="00C208C9" w:rsidRPr="00C208C9" w:rsidRDefault="00C208C9" w:rsidP="00C208C9">
      <w:pPr>
        <w:numPr>
          <w:ilvl w:val="0"/>
          <w:numId w:val="42"/>
        </w:numPr>
        <w:rPr>
          <w:sz w:val="24"/>
          <w:szCs w:val="24"/>
          <w:lang w:val="en-IE"/>
        </w:rPr>
      </w:pPr>
      <w:r w:rsidRPr="00C208C9">
        <w:rPr>
          <w:rFonts w:ascii="Nirmala UI" w:hAnsi="Nirmala UI" w:cs="Nirmala UI"/>
          <w:b/>
          <w:bCs/>
          <w:sz w:val="24"/>
          <w:szCs w:val="24"/>
          <w:lang w:val="en-IE"/>
        </w:rPr>
        <w:t>അമ്മയ്ക്കുള്ള</w:t>
      </w:r>
      <w:r w:rsidRPr="00C208C9">
        <w:rPr>
          <w:b/>
          <w:bCs/>
          <w:sz w:val="24"/>
          <w:szCs w:val="24"/>
          <w:lang w:val="en-IE"/>
        </w:rPr>
        <w:t xml:space="preserve"> </w:t>
      </w:r>
      <w:r w:rsidRPr="00C208C9">
        <w:rPr>
          <w:rFonts w:ascii="Nirmala UI" w:hAnsi="Nirmala UI" w:cs="Nirmala UI"/>
          <w:b/>
          <w:bCs/>
          <w:sz w:val="24"/>
          <w:szCs w:val="24"/>
          <w:lang w:val="en-IE"/>
        </w:rPr>
        <w:t>ഗുണങ്ങൾ</w:t>
      </w:r>
      <w:r w:rsidRPr="00C208C9">
        <w:rPr>
          <w:b/>
          <w:bCs/>
          <w:sz w:val="24"/>
          <w:szCs w:val="24"/>
          <w:lang w:val="en-IE"/>
        </w:rPr>
        <w:t>:</w:t>
      </w:r>
      <w:r w:rsidRPr="00C208C9">
        <w:rPr>
          <w:sz w:val="24"/>
          <w:szCs w:val="24"/>
          <w:lang w:val="en-IE"/>
        </w:rPr>
        <w:t xml:space="preserve"> </w:t>
      </w:r>
    </w:p>
    <w:p w14:paraId="7219467F" w14:textId="77777777" w:rsidR="00C208C9" w:rsidRPr="00C208C9" w:rsidRDefault="00C208C9" w:rsidP="00C208C9">
      <w:pPr>
        <w:numPr>
          <w:ilvl w:val="1"/>
          <w:numId w:val="42"/>
        </w:numPr>
        <w:rPr>
          <w:sz w:val="24"/>
          <w:szCs w:val="24"/>
          <w:lang w:val="en-IE"/>
        </w:rPr>
      </w:pPr>
      <w:r w:rsidRPr="00C208C9">
        <w:rPr>
          <w:rFonts w:ascii="Nirmala UI" w:hAnsi="Nirmala UI" w:cs="Nirmala UI"/>
          <w:sz w:val="24"/>
          <w:szCs w:val="24"/>
          <w:lang w:val="en-IE"/>
        </w:rPr>
        <w:lastRenderedPageBreak/>
        <w:t>പ്രസവാനന്തര</w:t>
      </w:r>
      <w:r w:rsidRPr="00C208C9">
        <w:rPr>
          <w:sz w:val="24"/>
          <w:szCs w:val="24"/>
          <w:lang w:val="en-IE"/>
        </w:rPr>
        <w:t xml:space="preserve"> </w:t>
      </w:r>
      <w:r w:rsidRPr="00C208C9">
        <w:rPr>
          <w:rFonts w:ascii="Nirmala UI" w:hAnsi="Nirmala UI" w:cs="Nirmala UI"/>
          <w:sz w:val="24"/>
          <w:szCs w:val="24"/>
          <w:lang w:val="en-IE"/>
        </w:rPr>
        <w:t>രക്തസ്രാവം</w:t>
      </w:r>
      <w:r w:rsidRPr="00C208C9">
        <w:rPr>
          <w:sz w:val="24"/>
          <w:szCs w:val="24"/>
          <w:lang w:val="en-IE"/>
        </w:rPr>
        <w:t xml:space="preserve"> </w:t>
      </w:r>
      <w:r w:rsidRPr="00C208C9">
        <w:rPr>
          <w:rFonts w:ascii="Nirmala UI" w:hAnsi="Nirmala UI" w:cs="Nirmala UI"/>
          <w:sz w:val="24"/>
          <w:szCs w:val="24"/>
          <w:lang w:val="en-IE"/>
        </w:rPr>
        <w:t>കുറയ്ക്കുകയും</w:t>
      </w:r>
      <w:r w:rsidRPr="00C208C9">
        <w:rPr>
          <w:sz w:val="24"/>
          <w:szCs w:val="24"/>
          <w:lang w:val="en-IE"/>
        </w:rPr>
        <w:t xml:space="preserve"> </w:t>
      </w:r>
      <w:r w:rsidRPr="00C208C9">
        <w:rPr>
          <w:rFonts w:ascii="Nirmala UI" w:hAnsi="Nirmala UI" w:cs="Nirmala UI"/>
          <w:sz w:val="24"/>
          <w:szCs w:val="24"/>
          <w:lang w:val="en-IE"/>
        </w:rPr>
        <w:t>ഗർഭപാത്രം</w:t>
      </w:r>
      <w:r w:rsidRPr="00C208C9">
        <w:rPr>
          <w:sz w:val="24"/>
          <w:szCs w:val="24"/>
          <w:lang w:val="en-IE"/>
        </w:rPr>
        <w:t xml:space="preserve"> </w:t>
      </w:r>
      <w:r w:rsidRPr="00C208C9">
        <w:rPr>
          <w:rFonts w:ascii="Nirmala UI" w:hAnsi="Nirmala UI" w:cs="Nirmala UI"/>
          <w:sz w:val="24"/>
          <w:szCs w:val="24"/>
          <w:lang w:val="en-IE"/>
        </w:rPr>
        <w:t>വേഗത്തിൽ</w:t>
      </w:r>
      <w:r w:rsidRPr="00C208C9">
        <w:rPr>
          <w:sz w:val="24"/>
          <w:szCs w:val="24"/>
          <w:lang w:val="en-IE"/>
        </w:rPr>
        <w:t xml:space="preserve"> </w:t>
      </w:r>
      <w:r w:rsidRPr="00C208C9">
        <w:rPr>
          <w:rFonts w:ascii="Nirmala UI" w:hAnsi="Nirmala UI" w:cs="Nirmala UI"/>
          <w:sz w:val="24"/>
          <w:szCs w:val="24"/>
          <w:lang w:val="en-IE"/>
        </w:rPr>
        <w:t>ചുരുങ്ങാൻ</w:t>
      </w:r>
      <w:r w:rsidRPr="00C208C9">
        <w:rPr>
          <w:sz w:val="24"/>
          <w:szCs w:val="24"/>
          <w:lang w:val="en-IE"/>
        </w:rPr>
        <w:t xml:space="preserve"> </w:t>
      </w:r>
      <w:r w:rsidRPr="00C208C9">
        <w:rPr>
          <w:rFonts w:ascii="Nirmala UI" w:hAnsi="Nirmala UI" w:cs="Nirmala UI"/>
          <w:sz w:val="24"/>
          <w:szCs w:val="24"/>
          <w:lang w:val="en-IE"/>
        </w:rPr>
        <w:t>സഹായിക്കുകയും</w:t>
      </w:r>
      <w:r w:rsidRPr="00C208C9">
        <w:rPr>
          <w:sz w:val="24"/>
          <w:szCs w:val="24"/>
          <w:lang w:val="en-IE"/>
        </w:rPr>
        <w:t xml:space="preserve"> </w:t>
      </w:r>
      <w:r w:rsidRPr="00C208C9">
        <w:rPr>
          <w:rFonts w:ascii="Nirmala UI" w:hAnsi="Nirmala UI" w:cs="Nirmala UI"/>
          <w:sz w:val="24"/>
          <w:szCs w:val="24"/>
          <w:lang w:val="en-IE"/>
        </w:rPr>
        <w:t>ചെയ്യുന്നു</w:t>
      </w:r>
      <w:r w:rsidRPr="00C208C9">
        <w:rPr>
          <w:sz w:val="24"/>
          <w:szCs w:val="24"/>
          <w:lang w:val="en-IE"/>
        </w:rPr>
        <w:t>.</w:t>
      </w:r>
    </w:p>
    <w:p w14:paraId="4EB262B5" w14:textId="77777777" w:rsidR="00C208C9" w:rsidRPr="00C208C9" w:rsidRDefault="00C208C9" w:rsidP="00C208C9">
      <w:pPr>
        <w:numPr>
          <w:ilvl w:val="1"/>
          <w:numId w:val="42"/>
        </w:numPr>
        <w:rPr>
          <w:sz w:val="24"/>
          <w:szCs w:val="24"/>
          <w:lang w:val="en-IE"/>
        </w:rPr>
      </w:pPr>
      <w:r w:rsidRPr="00C208C9">
        <w:rPr>
          <w:rFonts w:ascii="Nirmala UI" w:hAnsi="Nirmala UI" w:cs="Nirmala UI"/>
          <w:sz w:val="24"/>
          <w:szCs w:val="24"/>
          <w:lang w:val="en-IE"/>
        </w:rPr>
        <w:t>സ്തനാർബുദം</w:t>
      </w:r>
      <w:r w:rsidRPr="00C208C9">
        <w:rPr>
          <w:sz w:val="24"/>
          <w:szCs w:val="24"/>
          <w:lang w:val="en-IE"/>
        </w:rPr>
        <w:t xml:space="preserve">, </w:t>
      </w:r>
      <w:r w:rsidRPr="00C208C9">
        <w:rPr>
          <w:rFonts w:ascii="Nirmala UI" w:hAnsi="Nirmala UI" w:cs="Nirmala UI"/>
          <w:sz w:val="24"/>
          <w:szCs w:val="24"/>
          <w:lang w:val="en-IE"/>
        </w:rPr>
        <w:t>അണ്ഡാശയാർബുദം</w:t>
      </w:r>
      <w:r w:rsidRPr="00C208C9">
        <w:rPr>
          <w:sz w:val="24"/>
          <w:szCs w:val="24"/>
          <w:lang w:val="en-IE"/>
        </w:rPr>
        <w:t xml:space="preserve">, </w:t>
      </w:r>
      <w:r w:rsidRPr="00C208C9">
        <w:rPr>
          <w:rFonts w:ascii="Nirmala UI" w:hAnsi="Nirmala UI" w:cs="Nirmala UI"/>
          <w:sz w:val="24"/>
          <w:szCs w:val="24"/>
          <w:lang w:val="en-IE"/>
        </w:rPr>
        <w:t>ടൈപ്പ്</w:t>
      </w:r>
      <w:r w:rsidRPr="00C208C9">
        <w:rPr>
          <w:sz w:val="24"/>
          <w:szCs w:val="24"/>
          <w:lang w:val="en-IE"/>
        </w:rPr>
        <w:t xml:space="preserve"> 2 </w:t>
      </w:r>
      <w:r w:rsidRPr="00C208C9">
        <w:rPr>
          <w:rFonts w:ascii="Nirmala UI" w:hAnsi="Nirmala UI" w:cs="Nirmala UI"/>
          <w:sz w:val="24"/>
          <w:szCs w:val="24"/>
          <w:lang w:val="en-IE"/>
        </w:rPr>
        <w:t>പ്രമേഹം</w:t>
      </w:r>
      <w:r w:rsidRPr="00C208C9">
        <w:rPr>
          <w:sz w:val="24"/>
          <w:szCs w:val="24"/>
          <w:lang w:val="en-IE"/>
        </w:rPr>
        <w:t xml:space="preserve"> </w:t>
      </w:r>
      <w:r w:rsidRPr="00C208C9">
        <w:rPr>
          <w:rFonts w:ascii="Nirmala UI" w:hAnsi="Nirmala UI" w:cs="Nirmala UI"/>
          <w:sz w:val="24"/>
          <w:szCs w:val="24"/>
          <w:lang w:val="en-IE"/>
        </w:rPr>
        <w:t>എന്നിവ</w:t>
      </w:r>
      <w:r w:rsidRPr="00C208C9">
        <w:rPr>
          <w:sz w:val="24"/>
          <w:szCs w:val="24"/>
          <w:lang w:val="en-IE"/>
        </w:rPr>
        <w:t xml:space="preserve"> </w:t>
      </w:r>
      <w:r w:rsidRPr="00C208C9">
        <w:rPr>
          <w:rFonts w:ascii="Nirmala UI" w:hAnsi="Nirmala UI" w:cs="Nirmala UI"/>
          <w:sz w:val="24"/>
          <w:szCs w:val="24"/>
          <w:lang w:val="en-IE"/>
        </w:rPr>
        <w:t>വരാനുള്ള</w:t>
      </w:r>
      <w:r w:rsidRPr="00C208C9">
        <w:rPr>
          <w:sz w:val="24"/>
          <w:szCs w:val="24"/>
          <w:lang w:val="en-IE"/>
        </w:rPr>
        <w:t xml:space="preserve"> </w:t>
      </w:r>
      <w:r w:rsidRPr="00C208C9">
        <w:rPr>
          <w:rFonts w:ascii="Nirmala UI" w:hAnsi="Nirmala UI" w:cs="Nirmala UI"/>
          <w:sz w:val="24"/>
          <w:szCs w:val="24"/>
          <w:lang w:val="en-IE"/>
        </w:rPr>
        <w:t>സാധ്യത</w:t>
      </w:r>
      <w:r w:rsidRPr="00C208C9">
        <w:rPr>
          <w:sz w:val="24"/>
          <w:szCs w:val="24"/>
          <w:lang w:val="en-IE"/>
        </w:rPr>
        <w:t xml:space="preserve"> </w:t>
      </w:r>
      <w:r w:rsidRPr="00C208C9">
        <w:rPr>
          <w:rFonts w:ascii="Nirmala UI" w:hAnsi="Nirmala UI" w:cs="Nirmala UI"/>
          <w:sz w:val="24"/>
          <w:szCs w:val="24"/>
          <w:lang w:val="en-IE"/>
        </w:rPr>
        <w:t>കുറയ്ക്കുന്നു</w:t>
      </w:r>
      <w:r w:rsidRPr="00C208C9">
        <w:rPr>
          <w:sz w:val="24"/>
          <w:szCs w:val="24"/>
          <w:lang w:val="en-IE"/>
        </w:rPr>
        <w:t>.</w:t>
      </w:r>
    </w:p>
    <w:p w14:paraId="2C819B3D" w14:textId="77777777" w:rsidR="00C208C9" w:rsidRPr="00C208C9" w:rsidRDefault="00C208C9" w:rsidP="00C208C9">
      <w:pPr>
        <w:numPr>
          <w:ilvl w:val="1"/>
          <w:numId w:val="42"/>
        </w:numPr>
        <w:rPr>
          <w:sz w:val="24"/>
          <w:szCs w:val="24"/>
          <w:lang w:val="en-IE"/>
        </w:rPr>
      </w:pPr>
      <w:r w:rsidRPr="00C208C9">
        <w:rPr>
          <w:rFonts w:ascii="Nirmala UI" w:hAnsi="Nirmala UI" w:cs="Nirmala UI"/>
          <w:sz w:val="24"/>
          <w:szCs w:val="24"/>
          <w:lang w:val="en-IE"/>
        </w:rPr>
        <w:t>ഗർഭകാലത്ത്</w:t>
      </w:r>
      <w:r w:rsidRPr="00C208C9">
        <w:rPr>
          <w:sz w:val="24"/>
          <w:szCs w:val="24"/>
          <w:lang w:val="en-IE"/>
        </w:rPr>
        <w:t xml:space="preserve"> </w:t>
      </w:r>
      <w:r w:rsidRPr="00C208C9">
        <w:rPr>
          <w:rFonts w:ascii="Nirmala UI" w:hAnsi="Nirmala UI" w:cs="Nirmala UI"/>
          <w:sz w:val="24"/>
          <w:szCs w:val="24"/>
          <w:lang w:val="en-IE"/>
        </w:rPr>
        <w:t>വർദ്ധിച്ച</w:t>
      </w:r>
      <w:r w:rsidRPr="00C208C9">
        <w:rPr>
          <w:sz w:val="24"/>
          <w:szCs w:val="24"/>
          <w:lang w:val="en-IE"/>
        </w:rPr>
        <w:t xml:space="preserve"> </w:t>
      </w:r>
      <w:r w:rsidRPr="00C208C9">
        <w:rPr>
          <w:rFonts w:ascii="Nirmala UI" w:hAnsi="Nirmala UI" w:cs="Nirmala UI"/>
          <w:sz w:val="24"/>
          <w:szCs w:val="24"/>
          <w:lang w:val="en-IE"/>
        </w:rPr>
        <w:t>ശരീരഭാരം</w:t>
      </w:r>
      <w:r w:rsidRPr="00C208C9">
        <w:rPr>
          <w:sz w:val="24"/>
          <w:szCs w:val="24"/>
          <w:lang w:val="en-IE"/>
        </w:rPr>
        <w:t xml:space="preserve"> </w:t>
      </w:r>
      <w:r w:rsidRPr="00C208C9">
        <w:rPr>
          <w:rFonts w:ascii="Nirmala UI" w:hAnsi="Nirmala UI" w:cs="Nirmala UI"/>
          <w:sz w:val="24"/>
          <w:szCs w:val="24"/>
          <w:lang w:val="en-IE"/>
        </w:rPr>
        <w:t>കുറയ്ക്കാൻ</w:t>
      </w:r>
      <w:r w:rsidRPr="00C208C9">
        <w:rPr>
          <w:sz w:val="24"/>
          <w:szCs w:val="24"/>
          <w:lang w:val="en-IE"/>
        </w:rPr>
        <w:t xml:space="preserve"> </w:t>
      </w:r>
      <w:r w:rsidRPr="00C208C9">
        <w:rPr>
          <w:rFonts w:ascii="Nirmala UI" w:hAnsi="Nirmala UI" w:cs="Nirmala UI"/>
          <w:sz w:val="24"/>
          <w:szCs w:val="24"/>
          <w:lang w:val="en-IE"/>
        </w:rPr>
        <w:t>സഹായിക്കുന്നു</w:t>
      </w:r>
      <w:r w:rsidRPr="00C208C9">
        <w:rPr>
          <w:sz w:val="24"/>
          <w:szCs w:val="24"/>
          <w:lang w:val="en-IE"/>
        </w:rPr>
        <w:t>.</w:t>
      </w:r>
    </w:p>
    <w:p w14:paraId="032D32B4" w14:textId="77777777" w:rsidR="00C208C9" w:rsidRPr="00C208C9" w:rsidRDefault="00C208C9" w:rsidP="00C208C9">
      <w:pPr>
        <w:numPr>
          <w:ilvl w:val="1"/>
          <w:numId w:val="42"/>
        </w:numPr>
        <w:rPr>
          <w:sz w:val="24"/>
          <w:szCs w:val="24"/>
          <w:lang w:val="en-IE"/>
        </w:rPr>
      </w:pPr>
      <w:r w:rsidRPr="00C208C9">
        <w:rPr>
          <w:rFonts w:ascii="Nirmala UI" w:hAnsi="Nirmala UI" w:cs="Nirmala UI"/>
          <w:sz w:val="24"/>
          <w:szCs w:val="24"/>
          <w:lang w:val="en-IE"/>
        </w:rPr>
        <w:t>പ്രസവങ്ങൾ</w:t>
      </w:r>
      <w:r w:rsidRPr="00C208C9">
        <w:rPr>
          <w:sz w:val="24"/>
          <w:szCs w:val="24"/>
          <w:lang w:val="en-IE"/>
        </w:rPr>
        <w:t xml:space="preserve"> </w:t>
      </w:r>
      <w:r w:rsidRPr="00C208C9">
        <w:rPr>
          <w:rFonts w:ascii="Nirmala UI" w:hAnsi="Nirmala UI" w:cs="Nirmala UI"/>
          <w:sz w:val="24"/>
          <w:szCs w:val="24"/>
          <w:lang w:val="en-IE"/>
        </w:rPr>
        <w:t>തമ്മിലുള്ള</w:t>
      </w:r>
      <w:r w:rsidRPr="00C208C9">
        <w:rPr>
          <w:sz w:val="24"/>
          <w:szCs w:val="24"/>
          <w:lang w:val="en-IE"/>
        </w:rPr>
        <w:t xml:space="preserve"> </w:t>
      </w:r>
      <w:r w:rsidRPr="00C208C9">
        <w:rPr>
          <w:rFonts w:ascii="Nirmala UI" w:hAnsi="Nirmala UI" w:cs="Nirmala UI"/>
          <w:sz w:val="24"/>
          <w:szCs w:val="24"/>
          <w:lang w:val="en-IE"/>
        </w:rPr>
        <w:t>இடைவெளி</w:t>
      </w:r>
      <w:r w:rsidRPr="00C208C9">
        <w:rPr>
          <w:sz w:val="24"/>
          <w:szCs w:val="24"/>
          <w:lang w:val="en-IE"/>
        </w:rPr>
        <w:t xml:space="preserve"> </w:t>
      </w:r>
      <w:r w:rsidRPr="00C208C9">
        <w:rPr>
          <w:rFonts w:ascii="Nirmala UI" w:hAnsi="Nirmala UI" w:cs="Nirmala UI"/>
          <w:sz w:val="24"/>
          <w:szCs w:val="24"/>
          <w:lang w:val="en-IE"/>
        </w:rPr>
        <w:t>കൂട്ടാൻ</w:t>
      </w:r>
      <w:r w:rsidRPr="00C208C9">
        <w:rPr>
          <w:sz w:val="24"/>
          <w:szCs w:val="24"/>
          <w:lang w:val="en-IE"/>
        </w:rPr>
        <w:t xml:space="preserve"> </w:t>
      </w:r>
      <w:r w:rsidRPr="00C208C9">
        <w:rPr>
          <w:rFonts w:ascii="Nirmala UI" w:hAnsi="Nirmala UI" w:cs="Nirmala UI"/>
          <w:sz w:val="24"/>
          <w:szCs w:val="24"/>
          <w:lang w:val="en-IE"/>
        </w:rPr>
        <w:t>സഹായിക്കുന്ന</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സ്വാഭാവിക</w:t>
      </w:r>
      <w:r w:rsidRPr="00C208C9">
        <w:rPr>
          <w:sz w:val="24"/>
          <w:szCs w:val="24"/>
          <w:lang w:val="en-IE"/>
        </w:rPr>
        <w:t xml:space="preserve"> </w:t>
      </w:r>
      <w:r w:rsidRPr="00C208C9">
        <w:rPr>
          <w:rFonts w:ascii="Nirmala UI" w:hAnsi="Nirmala UI" w:cs="Nirmala UI"/>
          <w:sz w:val="24"/>
          <w:szCs w:val="24"/>
          <w:lang w:val="en-IE"/>
        </w:rPr>
        <w:t>ഗർഭനിരോധന</w:t>
      </w:r>
      <w:r w:rsidRPr="00C208C9">
        <w:rPr>
          <w:sz w:val="24"/>
          <w:szCs w:val="24"/>
          <w:lang w:val="en-IE"/>
        </w:rPr>
        <w:t xml:space="preserve"> </w:t>
      </w:r>
      <w:r w:rsidRPr="00C208C9">
        <w:rPr>
          <w:rFonts w:ascii="Nirmala UI" w:hAnsi="Nirmala UI" w:cs="Nirmala UI"/>
          <w:sz w:val="24"/>
          <w:szCs w:val="24"/>
          <w:lang w:val="en-IE"/>
        </w:rPr>
        <w:t>മാർഗ്ഗമായി</w:t>
      </w:r>
      <w:r w:rsidRPr="00C208C9">
        <w:rPr>
          <w:sz w:val="24"/>
          <w:szCs w:val="24"/>
          <w:lang w:val="en-IE"/>
        </w:rPr>
        <w:t xml:space="preserve"> (</w:t>
      </w:r>
      <w:r w:rsidRPr="00C208C9">
        <w:rPr>
          <w:rFonts w:ascii="Nirmala UI" w:hAnsi="Nirmala UI" w:cs="Nirmala UI"/>
          <w:sz w:val="24"/>
          <w:szCs w:val="24"/>
          <w:lang w:val="en-IE"/>
        </w:rPr>
        <w:t>ചില</w:t>
      </w:r>
      <w:r w:rsidRPr="00C208C9">
        <w:rPr>
          <w:sz w:val="24"/>
          <w:szCs w:val="24"/>
          <w:lang w:val="en-IE"/>
        </w:rPr>
        <w:t xml:space="preserve"> </w:t>
      </w:r>
      <w:r w:rsidRPr="00C208C9">
        <w:rPr>
          <w:rFonts w:ascii="Nirmala UI" w:hAnsi="Nirmala UI" w:cs="Nirmala UI"/>
          <w:sz w:val="24"/>
          <w:szCs w:val="24"/>
          <w:lang w:val="en-IE"/>
        </w:rPr>
        <w:t>വ്യവസ്ഥകളോടെ</w:t>
      </w:r>
      <w:r w:rsidRPr="00C208C9">
        <w:rPr>
          <w:sz w:val="24"/>
          <w:szCs w:val="24"/>
          <w:lang w:val="en-IE"/>
        </w:rPr>
        <w:t xml:space="preserve">) </w:t>
      </w:r>
      <w:r w:rsidRPr="00C208C9">
        <w:rPr>
          <w:rFonts w:ascii="Nirmala UI" w:hAnsi="Nirmala UI" w:cs="Nirmala UI"/>
          <w:sz w:val="24"/>
          <w:szCs w:val="24"/>
          <w:lang w:val="en-IE"/>
        </w:rPr>
        <w:t>പ്രവർത്തിക്കാം</w:t>
      </w:r>
      <w:r w:rsidRPr="00C208C9">
        <w:rPr>
          <w:sz w:val="24"/>
          <w:szCs w:val="24"/>
          <w:lang w:val="en-IE"/>
        </w:rPr>
        <w:t>.</w:t>
      </w:r>
    </w:p>
    <w:p w14:paraId="77FED810" w14:textId="77777777" w:rsidR="00C208C9" w:rsidRPr="00C208C9" w:rsidRDefault="00C208C9" w:rsidP="00C208C9">
      <w:pPr>
        <w:numPr>
          <w:ilvl w:val="0"/>
          <w:numId w:val="42"/>
        </w:numPr>
        <w:rPr>
          <w:sz w:val="24"/>
          <w:szCs w:val="24"/>
          <w:lang w:val="en-IE"/>
        </w:rPr>
      </w:pPr>
      <w:r w:rsidRPr="00C208C9">
        <w:rPr>
          <w:rFonts w:ascii="Nirmala UI" w:hAnsi="Nirmala UI" w:cs="Nirmala UI"/>
          <w:b/>
          <w:bCs/>
          <w:sz w:val="24"/>
          <w:szCs w:val="24"/>
          <w:lang w:val="en-IE"/>
        </w:rPr>
        <w:t>ശുപാർശ</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ജനിച്ച</w:t>
      </w:r>
      <w:r w:rsidRPr="00C208C9">
        <w:rPr>
          <w:sz w:val="24"/>
          <w:szCs w:val="24"/>
          <w:lang w:val="en-IE"/>
        </w:rPr>
        <w:t xml:space="preserve"> </w:t>
      </w:r>
      <w:r w:rsidRPr="00C208C9">
        <w:rPr>
          <w:rFonts w:ascii="Nirmala UI" w:hAnsi="Nirmala UI" w:cs="Nirmala UI"/>
          <w:sz w:val="24"/>
          <w:szCs w:val="24"/>
          <w:lang w:val="en-IE"/>
        </w:rPr>
        <w:t>ഉടൻ</w:t>
      </w:r>
      <w:r w:rsidRPr="00C208C9">
        <w:rPr>
          <w:sz w:val="24"/>
          <w:szCs w:val="24"/>
          <w:lang w:val="en-IE"/>
        </w:rPr>
        <w:t xml:space="preserve"> (</w:t>
      </w:r>
      <w:r w:rsidRPr="00C208C9">
        <w:rPr>
          <w:rFonts w:ascii="Nirmala UI" w:hAnsi="Nirmala UI" w:cs="Nirmala UI"/>
          <w:sz w:val="24"/>
          <w:szCs w:val="24"/>
          <w:lang w:val="en-IE"/>
        </w:rPr>
        <w:t>സാധ്യമെങ്കിൽ</w:t>
      </w:r>
      <w:r w:rsidRPr="00C208C9">
        <w:rPr>
          <w:sz w:val="24"/>
          <w:szCs w:val="24"/>
          <w:lang w:val="en-IE"/>
        </w:rPr>
        <w:t xml:space="preserve"> </w:t>
      </w:r>
      <w:r w:rsidRPr="00C208C9">
        <w:rPr>
          <w:rFonts w:ascii="Nirmala UI" w:hAnsi="Nirmala UI" w:cs="Nirmala UI"/>
          <w:sz w:val="24"/>
          <w:szCs w:val="24"/>
          <w:lang w:val="en-IE"/>
        </w:rPr>
        <w:t>ആദ്യ</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മണിക്കൂറിനുള്ളിൽ</w:t>
      </w:r>
      <w:r w:rsidRPr="00C208C9">
        <w:rPr>
          <w:sz w:val="24"/>
          <w:szCs w:val="24"/>
          <w:lang w:val="en-IE"/>
        </w:rPr>
        <w:t xml:space="preserve">) </w:t>
      </w:r>
      <w:r w:rsidRPr="00C208C9">
        <w:rPr>
          <w:rFonts w:ascii="Nirmala UI" w:hAnsi="Nirmala UI" w:cs="Nirmala UI"/>
          <w:sz w:val="24"/>
          <w:szCs w:val="24"/>
          <w:lang w:val="en-IE"/>
        </w:rPr>
        <w:t>മുലയൂട്ടൽ</w:t>
      </w:r>
      <w:r w:rsidRPr="00C208C9">
        <w:rPr>
          <w:sz w:val="24"/>
          <w:szCs w:val="24"/>
          <w:lang w:val="en-IE"/>
        </w:rPr>
        <w:t xml:space="preserve"> </w:t>
      </w:r>
      <w:r w:rsidRPr="00C208C9">
        <w:rPr>
          <w:rFonts w:ascii="Nirmala UI" w:hAnsi="Nirmala UI" w:cs="Nirmala UI"/>
          <w:sz w:val="24"/>
          <w:szCs w:val="24"/>
          <w:lang w:val="en-IE"/>
        </w:rPr>
        <w:t>ആരംഭിക്കണം</w:t>
      </w:r>
      <w:r w:rsidRPr="00C208C9">
        <w:rPr>
          <w:sz w:val="24"/>
          <w:szCs w:val="24"/>
          <w:lang w:val="en-IE"/>
        </w:rPr>
        <w:t xml:space="preserve">. </w:t>
      </w:r>
      <w:r w:rsidRPr="00C208C9">
        <w:rPr>
          <w:rFonts w:ascii="Nirmala UI" w:hAnsi="Nirmala UI" w:cs="Nirmala UI"/>
          <w:sz w:val="24"/>
          <w:szCs w:val="24"/>
          <w:lang w:val="en-IE"/>
        </w:rPr>
        <w:t>ആദ്യത്തെ</w:t>
      </w:r>
      <w:r w:rsidRPr="00C208C9">
        <w:rPr>
          <w:sz w:val="24"/>
          <w:szCs w:val="24"/>
          <w:lang w:val="en-IE"/>
        </w:rPr>
        <w:t xml:space="preserve"> 6 </w:t>
      </w:r>
      <w:r w:rsidRPr="00C208C9">
        <w:rPr>
          <w:rFonts w:ascii="Nirmala UI" w:hAnsi="Nirmala UI" w:cs="Nirmala UI"/>
          <w:sz w:val="24"/>
          <w:szCs w:val="24"/>
          <w:lang w:val="en-IE"/>
        </w:rPr>
        <w:t>മാസം</w:t>
      </w:r>
      <w:r w:rsidRPr="00C208C9">
        <w:rPr>
          <w:sz w:val="24"/>
          <w:szCs w:val="24"/>
          <w:lang w:val="en-IE"/>
        </w:rPr>
        <w:t xml:space="preserve"> </w:t>
      </w:r>
      <w:r w:rsidRPr="00C208C9">
        <w:rPr>
          <w:rFonts w:ascii="Nirmala UI" w:hAnsi="Nirmala UI" w:cs="Nirmala UI"/>
          <w:sz w:val="24"/>
          <w:szCs w:val="24"/>
          <w:lang w:val="en-IE"/>
        </w:rPr>
        <w:t>കുഞ്ഞിന്</w:t>
      </w:r>
      <w:r w:rsidRPr="00C208C9">
        <w:rPr>
          <w:sz w:val="24"/>
          <w:szCs w:val="24"/>
          <w:lang w:val="en-IE"/>
        </w:rPr>
        <w:t xml:space="preserve"> </w:t>
      </w:r>
      <w:r w:rsidRPr="00C208C9">
        <w:rPr>
          <w:rFonts w:ascii="Nirmala UI" w:hAnsi="Nirmala UI" w:cs="Nirmala UI"/>
          <w:sz w:val="24"/>
          <w:szCs w:val="24"/>
          <w:lang w:val="en-IE"/>
        </w:rPr>
        <w:t>മുലപ്പാൽ</w:t>
      </w:r>
      <w:r w:rsidRPr="00C208C9">
        <w:rPr>
          <w:sz w:val="24"/>
          <w:szCs w:val="24"/>
          <w:lang w:val="en-IE"/>
        </w:rPr>
        <w:t xml:space="preserve"> </w:t>
      </w:r>
      <w:r w:rsidRPr="00C208C9">
        <w:rPr>
          <w:rFonts w:ascii="Nirmala UI" w:hAnsi="Nirmala UI" w:cs="Nirmala UI"/>
          <w:sz w:val="24"/>
          <w:szCs w:val="24"/>
          <w:lang w:val="en-IE"/>
        </w:rPr>
        <w:t>മാത്രം</w:t>
      </w:r>
      <w:r w:rsidRPr="00C208C9">
        <w:rPr>
          <w:sz w:val="24"/>
          <w:szCs w:val="24"/>
          <w:lang w:val="en-IE"/>
        </w:rPr>
        <w:t xml:space="preserve"> </w:t>
      </w:r>
      <w:r w:rsidRPr="00C208C9">
        <w:rPr>
          <w:rFonts w:ascii="Nirmala UI" w:hAnsi="Nirmala UI" w:cs="Nirmala UI"/>
          <w:sz w:val="24"/>
          <w:szCs w:val="24"/>
          <w:lang w:val="en-IE"/>
        </w:rPr>
        <w:t>നൽകണം</w:t>
      </w:r>
      <w:r w:rsidRPr="00C208C9">
        <w:rPr>
          <w:sz w:val="24"/>
          <w:szCs w:val="24"/>
          <w:lang w:val="en-IE"/>
        </w:rPr>
        <w:t xml:space="preserve"> (Exclusive Breastfeeding - </w:t>
      </w:r>
      <w:r w:rsidRPr="00C208C9">
        <w:rPr>
          <w:rFonts w:ascii="Nirmala UI" w:hAnsi="Nirmala UI" w:cs="Nirmala UI"/>
          <w:sz w:val="24"/>
          <w:szCs w:val="24"/>
          <w:lang w:val="en-IE"/>
        </w:rPr>
        <w:t>വെള്ളം</w:t>
      </w:r>
      <w:r w:rsidRPr="00C208C9">
        <w:rPr>
          <w:sz w:val="24"/>
          <w:szCs w:val="24"/>
          <w:lang w:val="en-IE"/>
        </w:rPr>
        <w:t xml:space="preserve"> </w:t>
      </w:r>
      <w:r w:rsidRPr="00C208C9">
        <w:rPr>
          <w:rFonts w:ascii="Nirmala UI" w:hAnsi="Nirmala UI" w:cs="Nirmala UI"/>
          <w:sz w:val="24"/>
          <w:szCs w:val="24"/>
          <w:lang w:val="en-IE"/>
        </w:rPr>
        <w:t>പോലും</w:t>
      </w:r>
      <w:r w:rsidRPr="00C208C9">
        <w:rPr>
          <w:sz w:val="24"/>
          <w:szCs w:val="24"/>
          <w:lang w:val="en-IE"/>
        </w:rPr>
        <w:t xml:space="preserve"> </w:t>
      </w:r>
      <w:r w:rsidRPr="00C208C9">
        <w:rPr>
          <w:rFonts w:ascii="Nirmala UI" w:hAnsi="Nirmala UI" w:cs="Nirmala UI"/>
          <w:sz w:val="24"/>
          <w:szCs w:val="24"/>
          <w:lang w:val="en-IE"/>
        </w:rPr>
        <w:t>ആവശ്യമില്ല</w:t>
      </w:r>
      <w:r w:rsidRPr="00C208C9">
        <w:rPr>
          <w:sz w:val="24"/>
          <w:szCs w:val="24"/>
          <w:lang w:val="en-IE"/>
        </w:rPr>
        <w:t xml:space="preserve">). </w:t>
      </w:r>
      <w:r w:rsidRPr="00C208C9">
        <w:rPr>
          <w:rFonts w:ascii="Nirmala UI" w:hAnsi="Nirmala UI" w:cs="Nirmala UI"/>
          <w:sz w:val="24"/>
          <w:szCs w:val="24"/>
          <w:lang w:val="en-IE"/>
        </w:rPr>
        <w:t>അതിനുശേഷം</w:t>
      </w:r>
      <w:r w:rsidRPr="00C208C9">
        <w:rPr>
          <w:sz w:val="24"/>
          <w:szCs w:val="24"/>
          <w:lang w:val="en-IE"/>
        </w:rPr>
        <w:t xml:space="preserve">, </w:t>
      </w:r>
      <w:r w:rsidRPr="00C208C9">
        <w:rPr>
          <w:rFonts w:ascii="Nirmala UI" w:hAnsi="Nirmala UI" w:cs="Nirmala UI"/>
          <w:sz w:val="24"/>
          <w:szCs w:val="24"/>
          <w:lang w:val="en-IE"/>
        </w:rPr>
        <w:t>പോഷകസമൃദ്ധമായ</w:t>
      </w:r>
      <w:r w:rsidRPr="00C208C9">
        <w:rPr>
          <w:sz w:val="24"/>
          <w:szCs w:val="24"/>
          <w:lang w:val="en-IE"/>
        </w:rPr>
        <w:t xml:space="preserve"> </w:t>
      </w:r>
      <w:r w:rsidRPr="00C208C9">
        <w:rPr>
          <w:rFonts w:ascii="Nirmala UI" w:hAnsi="Nirmala UI" w:cs="Nirmala UI"/>
          <w:sz w:val="24"/>
          <w:szCs w:val="24"/>
          <w:lang w:val="en-IE"/>
        </w:rPr>
        <w:t>മറ്റ്</w:t>
      </w:r>
      <w:r w:rsidRPr="00C208C9">
        <w:rPr>
          <w:sz w:val="24"/>
          <w:szCs w:val="24"/>
          <w:lang w:val="en-IE"/>
        </w:rPr>
        <w:t xml:space="preserve"> </w:t>
      </w:r>
      <w:r w:rsidRPr="00C208C9">
        <w:rPr>
          <w:rFonts w:ascii="Nirmala UI" w:hAnsi="Nirmala UI" w:cs="Nirmala UI"/>
          <w:sz w:val="24"/>
          <w:szCs w:val="24"/>
          <w:lang w:val="en-IE"/>
        </w:rPr>
        <w:t>ഭക്ഷണങ്ങൾ</w:t>
      </w:r>
      <w:r w:rsidRPr="00C208C9">
        <w:rPr>
          <w:sz w:val="24"/>
          <w:szCs w:val="24"/>
          <w:lang w:val="en-IE"/>
        </w:rPr>
        <w:t xml:space="preserve"> </w:t>
      </w:r>
      <w:r w:rsidRPr="00C208C9">
        <w:rPr>
          <w:rFonts w:ascii="Nirmala UI" w:hAnsi="Nirmala UI" w:cs="Nirmala UI"/>
          <w:sz w:val="24"/>
          <w:szCs w:val="24"/>
          <w:lang w:val="en-IE"/>
        </w:rPr>
        <w:t>നൽകിത്തുടങ്ങുന്നതിനോടൊപ്പം</w:t>
      </w:r>
      <w:r w:rsidRPr="00C208C9">
        <w:rPr>
          <w:sz w:val="24"/>
          <w:szCs w:val="24"/>
          <w:lang w:val="en-IE"/>
        </w:rPr>
        <w:t xml:space="preserve"> </w:t>
      </w:r>
      <w:r w:rsidRPr="00C208C9">
        <w:rPr>
          <w:rFonts w:ascii="Nirmala UI" w:hAnsi="Nirmala UI" w:cs="Nirmala UI"/>
          <w:sz w:val="24"/>
          <w:szCs w:val="24"/>
          <w:lang w:val="en-IE"/>
        </w:rPr>
        <w:t>ചുരുങ്ങിയത്</w:t>
      </w:r>
      <w:r w:rsidRPr="00C208C9">
        <w:rPr>
          <w:sz w:val="24"/>
          <w:szCs w:val="24"/>
          <w:lang w:val="en-IE"/>
        </w:rPr>
        <w:t xml:space="preserve"> 2 </w:t>
      </w:r>
      <w:r w:rsidRPr="00C208C9">
        <w:rPr>
          <w:rFonts w:ascii="Nirmala UI" w:hAnsi="Nirmala UI" w:cs="Nirmala UI"/>
          <w:sz w:val="24"/>
          <w:szCs w:val="24"/>
          <w:lang w:val="en-IE"/>
        </w:rPr>
        <w:t>വയസ്സുവരെയെങ്കിലും</w:t>
      </w:r>
      <w:r w:rsidRPr="00C208C9">
        <w:rPr>
          <w:sz w:val="24"/>
          <w:szCs w:val="24"/>
          <w:lang w:val="en-IE"/>
        </w:rPr>
        <w:t xml:space="preserve"> </w:t>
      </w:r>
      <w:r w:rsidRPr="00C208C9">
        <w:rPr>
          <w:rFonts w:ascii="Nirmala UI" w:hAnsi="Nirmala UI" w:cs="Nirmala UI"/>
          <w:sz w:val="24"/>
          <w:szCs w:val="24"/>
          <w:lang w:val="en-IE"/>
        </w:rPr>
        <w:t>മുലയൂട്ടൽ</w:t>
      </w:r>
      <w:r w:rsidRPr="00C208C9">
        <w:rPr>
          <w:sz w:val="24"/>
          <w:szCs w:val="24"/>
          <w:lang w:val="en-IE"/>
        </w:rPr>
        <w:t xml:space="preserve"> </w:t>
      </w:r>
      <w:r w:rsidRPr="00C208C9">
        <w:rPr>
          <w:rFonts w:ascii="Nirmala UI" w:hAnsi="Nirmala UI" w:cs="Nirmala UI"/>
          <w:sz w:val="24"/>
          <w:szCs w:val="24"/>
          <w:lang w:val="en-IE"/>
        </w:rPr>
        <w:t>തുടരണം</w:t>
      </w:r>
      <w:r w:rsidRPr="00C208C9">
        <w:rPr>
          <w:sz w:val="24"/>
          <w:szCs w:val="24"/>
          <w:lang w:val="en-IE"/>
        </w:rPr>
        <w:t>.</w:t>
      </w:r>
    </w:p>
    <w:p w14:paraId="06B3D242" w14:textId="77777777" w:rsidR="00C208C9" w:rsidRPr="00C208C9" w:rsidRDefault="00C208C9" w:rsidP="00C208C9">
      <w:pPr>
        <w:rPr>
          <w:sz w:val="24"/>
          <w:szCs w:val="24"/>
          <w:lang w:val="en-IE"/>
        </w:rPr>
      </w:pPr>
      <w:r w:rsidRPr="00C208C9">
        <w:rPr>
          <w:b/>
          <w:bCs/>
          <w:sz w:val="24"/>
          <w:szCs w:val="24"/>
          <w:lang w:val="en-IE"/>
        </w:rPr>
        <w:t xml:space="preserve">8. </w:t>
      </w:r>
      <w:r w:rsidRPr="00C208C9">
        <w:rPr>
          <w:rFonts w:ascii="Nirmala UI" w:hAnsi="Nirmala UI" w:cs="Nirmala UI"/>
          <w:b/>
          <w:bCs/>
          <w:sz w:val="24"/>
          <w:szCs w:val="24"/>
          <w:lang w:val="en-IE"/>
        </w:rPr>
        <w:t>വാക്സിനേഷൻ</w:t>
      </w:r>
      <w:r w:rsidRPr="00C208C9">
        <w:rPr>
          <w:b/>
          <w:bCs/>
          <w:sz w:val="24"/>
          <w:szCs w:val="24"/>
          <w:lang w:val="en-IE"/>
        </w:rPr>
        <w:t xml:space="preserve"> (Vaccination)</w:t>
      </w:r>
    </w:p>
    <w:p w14:paraId="3B95DC82" w14:textId="77777777" w:rsidR="00C208C9" w:rsidRPr="00C208C9" w:rsidRDefault="00C208C9" w:rsidP="00C208C9">
      <w:pPr>
        <w:rPr>
          <w:sz w:val="24"/>
          <w:szCs w:val="24"/>
          <w:lang w:val="en-IE"/>
        </w:rPr>
      </w:pPr>
      <w:r w:rsidRPr="00C208C9">
        <w:rPr>
          <w:rFonts w:ascii="Nirmala UI" w:hAnsi="Nirmala UI" w:cs="Nirmala UI"/>
          <w:sz w:val="24"/>
          <w:szCs w:val="24"/>
          <w:lang w:val="en-IE"/>
        </w:rPr>
        <w:t>തടയാൻ</w:t>
      </w:r>
      <w:r w:rsidRPr="00C208C9">
        <w:rPr>
          <w:sz w:val="24"/>
          <w:szCs w:val="24"/>
          <w:lang w:val="en-IE"/>
        </w:rPr>
        <w:t xml:space="preserve"> </w:t>
      </w:r>
      <w:r w:rsidRPr="00C208C9">
        <w:rPr>
          <w:rFonts w:ascii="Nirmala UI" w:hAnsi="Nirmala UI" w:cs="Nirmala UI"/>
          <w:sz w:val="24"/>
          <w:szCs w:val="24"/>
          <w:lang w:val="en-IE"/>
        </w:rPr>
        <w:t>കഴിയുന്ന</w:t>
      </w:r>
      <w:r w:rsidRPr="00C208C9">
        <w:rPr>
          <w:sz w:val="24"/>
          <w:szCs w:val="24"/>
          <w:lang w:val="en-IE"/>
        </w:rPr>
        <w:t xml:space="preserve"> </w:t>
      </w:r>
      <w:r w:rsidRPr="00C208C9">
        <w:rPr>
          <w:rFonts w:ascii="Nirmala UI" w:hAnsi="Nirmala UI" w:cs="Nirmala UI"/>
          <w:sz w:val="24"/>
          <w:szCs w:val="24"/>
          <w:lang w:val="en-IE"/>
        </w:rPr>
        <w:t>രോഗങ്ങളിൽ</w:t>
      </w:r>
      <w:r w:rsidRPr="00C208C9">
        <w:rPr>
          <w:sz w:val="24"/>
          <w:szCs w:val="24"/>
          <w:lang w:val="en-IE"/>
        </w:rPr>
        <w:t xml:space="preserve"> </w:t>
      </w:r>
      <w:r w:rsidRPr="00C208C9">
        <w:rPr>
          <w:rFonts w:ascii="Nirmala UI" w:hAnsi="Nirmala UI" w:cs="Nirmala UI"/>
          <w:sz w:val="24"/>
          <w:szCs w:val="24"/>
          <w:lang w:val="en-IE"/>
        </w:rPr>
        <w:t>നിന്ന്</w:t>
      </w:r>
      <w:r w:rsidRPr="00C208C9">
        <w:rPr>
          <w:sz w:val="24"/>
          <w:szCs w:val="24"/>
          <w:lang w:val="en-IE"/>
        </w:rPr>
        <w:t xml:space="preserve"> </w:t>
      </w:r>
      <w:r w:rsidRPr="00C208C9">
        <w:rPr>
          <w:rFonts w:ascii="Nirmala UI" w:hAnsi="Nirmala UI" w:cs="Nirmala UI"/>
          <w:sz w:val="24"/>
          <w:szCs w:val="24"/>
          <w:lang w:val="en-IE"/>
        </w:rPr>
        <w:t>വ്യക്തികളെ</w:t>
      </w:r>
      <w:r w:rsidRPr="00C208C9">
        <w:rPr>
          <w:sz w:val="24"/>
          <w:szCs w:val="24"/>
          <w:lang w:val="en-IE"/>
        </w:rPr>
        <w:t xml:space="preserve">, </w:t>
      </w:r>
      <w:r w:rsidRPr="00C208C9">
        <w:rPr>
          <w:rFonts w:ascii="Nirmala UI" w:hAnsi="Nirmala UI" w:cs="Nirmala UI"/>
          <w:sz w:val="24"/>
          <w:szCs w:val="24"/>
          <w:lang w:val="en-IE"/>
        </w:rPr>
        <w:t>പ്രത്യേകിച്ച്</w:t>
      </w:r>
      <w:r w:rsidRPr="00C208C9">
        <w:rPr>
          <w:sz w:val="24"/>
          <w:szCs w:val="24"/>
          <w:lang w:val="en-IE"/>
        </w:rPr>
        <w:t xml:space="preserve"> </w:t>
      </w:r>
      <w:r w:rsidRPr="00C208C9">
        <w:rPr>
          <w:rFonts w:ascii="Nirmala UI" w:hAnsi="Nirmala UI" w:cs="Nirmala UI"/>
          <w:sz w:val="24"/>
          <w:szCs w:val="24"/>
          <w:lang w:val="en-IE"/>
        </w:rPr>
        <w:t>കുഞ്ഞുങ്ങളെ</w:t>
      </w:r>
      <w:r w:rsidRPr="00C208C9">
        <w:rPr>
          <w:sz w:val="24"/>
          <w:szCs w:val="24"/>
          <w:lang w:val="en-IE"/>
        </w:rPr>
        <w:t xml:space="preserve">, </w:t>
      </w:r>
      <w:r w:rsidRPr="00C208C9">
        <w:rPr>
          <w:rFonts w:ascii="Nirmala UI" w:hAnsi="Nirmala UI" w:cs="Nirmala UI"/>
          <w:sz w:val="24"/>
          <w:szCs w:val="24"/>
          <w:lang w:val="en-IE"/>
        </w:rPr>
        <w:t>സംരക്ഷിക്കുന്നതിനുള്ള</w:t>
      </w:r>
      <w:r w:rsidRPr="00C208C9">
        <w:rPr>
          <w:sz w:val="24"/>
          <w:szCs w:val="24"/>
          <w:lang w:val="en-IE"/>
        </w:rPr>
        <w:t xml:space="preserve"> </w:t>
      </w:r>
      <w:r w:rsidRPr="00C208C9">
        <w:rPr>
          <w:rFonts w:ascii="Nirmala UI" w:hAnsi="Nirmala UI" w:cs="Nirmala UI"/>
          <w:sz w:val="24"/>
          <w:szCs w:val="24"/>
          <w:lang w:val="en-IE"/>
        </w:rPr>
        <w:t>ഏറ്റവും</w:t>
      </w:r>
      <w:r w:rsidRPr="00C208C9">
        <w:rPr>
          <w:sz w:val="24"/>
          <w:szCs w:val="24"/>
          <w:lang w:val="en-IE"/>
        </w:rPr>
        <w:t xml:space="preserve"> </w:t>
      </w:r>
      <w:r w:rsidRPr="00C208C9">
        <w:rPr>
          <w:rFonts w:ascii="Nirmala UI" w:hAnsi="Nirmala UI" w:cs="Nirmala UI"/>
          <w:sz w:val="24"/>
          <w:szCs w:val="24"/>
          <w:lang w:val="en-IE"/>
        </w:rPr>
        <w:t>ഫലപ്രദമായ</w:t>
      </w:r>
      <w:r w:rsidRPr="00C208C9">
        <w:rPr>
          <w:sz w:val="24"/>
          <w:szCs w:val="24"/>
          <w:lang w:val="en-IE"/>
        </w:rPr>
        <w:t xml:space="preserve"> </w:t>
      </w:r>
      <w:r w:rsidRPr="00C208C9">
        <w:rPr>
          <w:rFonts w:ascii="Nirmala UI" w:hAnsi="Nirmala UI" w:cs="Nirmala UI"/>
          <w:sz w:val="24"/>
          <w:szCs w:val="24"/>
          <w:lang w:val="en-IE"/>
        </w:rPr>
        <w:t>മാർഗ്ഗമാണ്</w:t>
      </w:r>
      <w:r w:rsidRPr="00C208C9">
        <w:rPr>
          <w:sz w:val="24"/>
          <w:szCs w:val="24"/>
          <w:lang w:val="en-IE"/>
        </w:rPr>
        <w:t xml:space="preserve"> </w:t>
      </w:r>
      <w:r w:rsidRPr="00C208C9">
        <w:rPr>
          <w:rFonts w:ascii="Nirmala UI" w:hAnsi="Nirmala UI" w:cs="Nirmala UI"/>
          <w:sz w:val="24"/>
          <w:szCs w:val="24"/>
          <w:lang w:val="en-IE"/>
        </w:rPr>
        <w:t>പ്രതിരോധ</w:t>
      </w:r>
      <w:r w:rsidRPr="00C208C9">
        <w:rPr>
          <w:sz w:val="24"/>
          <w:szCs w:val="24"/>
          <w:lang w:val="en-IE"/>
        </w:rPr>
        <w:t xml:space="preserve"> </w:t>
      </w:r>
      <w:r w:rsidRPr="00C208C9">
        <w:rPr>
          <w:rFonts w:ascii="Nirmala UI" w:hAnsi="Nirmala UI" w:cs="Nirmala UI"/>
          <w:sz w:val="24"/>
          <w:szCs w:val="24"/>
          <w:lang w:val="en-IE"/>
        </w:rPr>
        <w:t>കുത്തിവെപ്പുകൾ</w:t>
      </w:r>
      <w:r w:rsidRPr="00C208C9">
        <w:rPr>
          <w:sz w:val="24"/>
          <w:szCs w:val="24"/>
          <w:lang w:val="en-IE"/>
        </w:rPr>
        <w:t>.</w:t>
      </w:r>
    </w:p>
    <w:p w14:paraId="7F393958" w14:textId="77777777" w:rsidR="00C208C9" w:rsidRPr="00C208C9" w:rsidRDefault="00C208C9" w:rsidP="00C208C9">
      <w:pPr>
        <w:numPr>
          <w:ilvl w:val="0"/>
          <w:numId w:val="43"/>
        </w:numPr>
        <w:rPr>
          <w:sz w:val="24"/>
          <w:szCs w:val="24"/>
          <w:lang w:val="en-IE"/>
        </w:rPr>
      </w:pPr>
      <w:r w:rsidRPr="00C208C9">
        <w:rPr>
          <w:rFonts w:ascii="Nirmala UI" w:hAnsi="Nirmala UI" w:cs="Nirmala UI"/>
          <w:b/>
          <w:bCs/>
          <w:sz w:val="24"/>
          <w:szCs w:val="24"/>
          <w:lang w:val="en-IE"/>
        </w:rPr>
        <w:t>പ്രാധാന്യം</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ഡിഫ്ത്തീരിയ</w:t>
      </w:r>
      <w:r w:rsidRPr="00C208C9">
        <w:rPr>
          <w:sz w:val="24"/>
          <w:szCs w:val="24"/>
          <w:lang w:val="en-IE"/>
        </w:rPr>
        <w:t xml:space="preserve">, </w:t>
      </w:r>
      <w:r w:rsidRPr="00C208C9">
        <w:rPr>
          <w:rFonts w:ascii="Nirmala UI" w:hAnsi="Nirmala UI" w:cs="Nirmala UI"/>
          <w:sz w:val="24"/>
          <w:szCs w:val="24"/>
          <w:lang w:val="en-IE"/>
        </w:rPr>
        <w:t>വില്ലൻചുമ</w:t>
      </w:r>
      <w:r w:rsidRPr="00C208C9">
        <w:rPr>
          <w:sz w:val="24"/>
          <w:szCs w:val="24"/>
          <w:lang w:val="en-IE"/>
        </w:rPr>
        <w:t xml:space="preserve">, </w:t>
      </w:r>
      <w:r w:rsidRPr="00C208C9">
        <w:rPr>
          <w:rFonts w:ascii="Nirmala UI" w:hAnsi="Nirmala UI" w:cs="Nirmala UI"/>
          <w:sz w:val="24"/>
          <w:szCs w:val="24"/>
          <w:lang w:val="en-IE"/>
        </w:rPr>
        <w:t>ടെറ്റനസ്</w:t>
      </w:r>
      <w:r w:rsidRPr="00C208C9">
        <w:rPr>
          <w:sz w:val="24"/>
          <w:szCs w:val="24"/>
          <w:lang w:val="en-IE"/>
        </w:rPr>
        <w:t xml:space="preserve">, </w:t>
      </w:r>
      <w:r w:rsidRPr="00C208C9">
        <w:rPr>
          <w:rFonts w:ascii="Nirmala UI" w:hAnsi="Nirmala UI" w:cs="Nirmala UI"/>
          <w:sz w:val="24"/>
          <w:szCs w:val="24"/>
          <w:lang w:val="en-IE"/>
        </w:rPr>
        <w:t>പോളിയോ</w:t>
      </w:r>
      <w:r w:rsidRPr="00C208C9">
        <w:rPr>
          <w:sz w:val="24"/>
          <w:szCs w:val="24"/>
          <w:lang w:val="en-IE"/>
        </w:rPr>
        <w:t xml:space="preserve">, </w:t>
      </w:r>
      <w:r w:rsidRPr="00C208C9">
        <w:rPr>
          <w:rFonts w:ascii="Nirmala UI" w:hAnsi="Nirmala UI" w:cs="Nirmala UI"/>
          <w:sz w:val="24"/>
          <w:szCs w:val="24"/>
          <w:lang w:val="en-IE"/>
        </w:rPr>
        <w:t>അഞ്ചാംപനി</w:t>
      </w:r>
      <w:r w:rsidRPr="00C208C9">
        <w:rPr>
          <w:sz w:val="24"/>
          <w:szCs w:val="24"/>
          <w:lang w:val="en-IE"/>
        </w:rPr>
        <w:t xml:space="preserve">, </w:t>
      </w:r>
      <w:r w:rsidRPr="00C208C9">
        <w:rPr>
          <w:rFonts w:ascii="Nirmala UI" w:hAnsi="Nirmala UI" w:cs="Nirmala UI"/>
          <w:sz w:val="24"/>
          <w:szCs w:val="24"/>
          <w:lang w:val="en-IE"/>
        </w:rPr>
        <w:t>മുണ്ടിനീര്</w:t>
      </w:r>
      <w:r w:rsidRPr="00C208C9">
        <w:rPr>
          <w:sz w:val="24"/>
          <w:szCs w:val="24"/>
          <w:lang w:val="en-IE"/>
        </w:rPr>
        <w:t xml:space="preserve">, </w:t>
      </w:r>
      <w:r w:rsidRPr="00C208C9">
        <w:rPr>
          <w:rFonts w:ascii="Nirmala UI" w:hAnsi="Nirmala UI" w:cs="Nirmala UI"/>
          <w:sz w:val="24"/>
          <w:szCs w:val="24"/>
          <w:lang w:val="en-IE"/>
        </w:rPr>
        <w:t>റൂബെല്ല</w:t>
      </w:r>
      <w:r w:rsidRPr="00C208C9">
        <w:rPr>
          <w:sz w:val="24"/>
          <w:szCs w:val="24"/>
          <w:lang w:val="en-IE"/>
        </w:rPr>
        <w:t xml:space="preserve">, </w:t>
      </w:r>
      <w:r w:rsidRPr="00C208C9">
        <w:rPr>
          <w:rFonts w:ascii="Nirmala UI" w:hAnsi="Nirmala UI" w:cs="Nirmala UI"/>
          <w:sz w:val="24"/>
          <w:szCs w:val="24"/>
          <w:lang w:val="en-IE"/>
        </w:rPr>
        <w:t>ഹെപ്പറ്റൈറ്റിസ്</w:t>
      </w:r>
      <w:r w:rsidRPr="00C208C9">
        <w:rPr>
          <w:sz w:val="24"/>
          <w:szCs w:val="24"/>
          <w:lang w:val="en-IE"/>
        </w:rPr>
        <w:t xml:space="preserve"> B, </w:t>
      </w:r>
      <w:r w:rsidRPr="00C208C9">
        <w:rPr>
          <w:rFonts w:ascii="Nirmala UI" w:hAnsi="Nirmala UI" w:cs="Nirmala UI"/>
          <w:sz w:val="24"/>
          <w:szCs w:val="24"/>
          <w:lang w:val="en-IE"/>
        </w:rPr>
        <w:t>ഹീമോഫിലസ്</w:t>
      </w:r>
      <w:r w:rsidRPr="00C208C9">
        <w:rPr>
          <w:sz w:val="24"/>
          <w:szCs w:val="24"/>
          <w:lang w:val="en-IE"/>
        </w:rPr>
        <w:t xml:space="preserve"> </w:t>
      </w:r>
      <w:r w:rsidRPr="00C208C9">
        <w:rPr>
          <w:rFonts w:ascii="Nirmala UI" w:hAnsi="Nirmala UI" w:cs="Nirmala UI"/>
          <w:sz w:val="24"/>
          <w:szCs w:val="24"/>
          <w:lang w:val="en-IE"/>
        </w:rPr>
        <w:t>ഇൻഫ്ലുവൻസ</w:t>
      </w:r>
      <w:r w:rsidRPr="00C208C9">
        <w:rPr>
          <w:sz w:val="24"/>
          <w:szCs w:val="24"/>
          <w:lang w:val="en-IE"/>
        </w:rPr>
        <w:t xml:space="preserve"> </w:t>
      </w:r>
      <w:r w:rsidRPr="00C208C9">
        <w:rPr>
          <w:rFonts w:ascii="Nirmala UI" w:hAnsi="Nirmala UI" w:cs="Nirmala UI"/>
          <w:sz w:val="24"/>
          <w:szCs w:val="24"/>
          <w:lang w:val="en-IE"/>
        </w:rPr>
        <w:t>ടൈപ്പ്</w:t>
      </w:r>
      <w:r w:rsidRPr="00C208C9">
        <w:rPr>
          <w:sz w:val="24"/>
          <w:szCs w:val="24"/>
          <w:lang w:val="en-IE"/>
        </w:rPr>
        <w:t xml:space="preserve"> </w:t>
      </w:r>
      <w:r w:rsidRPr="00C208C9">
        <w:rPr>
          <w:rFonts w:ascii="Nirmala UI" w:hAnsi="Nirmala UI" w:cs="Nirmala UI"/>
          <w:sz w:val="24"/>
          <w:szCs w:val="24"/>
          <w:lang w:val="en-IE"/>
        </w:rPr>
        <w:t>ബി</w:t>
      </w:r>
      <w:r w:rsidRPr="00C208C9">
        <w:rPr>
          <w:sz w:val="24"/>
          <w:szCs w:val="24"/>
          <w:lang w:val="en-IE"/>
        </w:rPr>
        <w:t xml:space="preserve"> (Hib), </w:t>
      </w:r>
      <w:r w:rsidRPr="00C208C9">
        <w:rPr>
          <w:rFonts w:ascii="Nirmala UI" w:hAnsi="Nirmala UI" w:cs="Nirmala UI"/>
          <w:sz w:val="24"/>
          <w:szCs w:val="24"/>
          <w:lang w:val="en-IE"/>
        </w:rPr>
        <w:t>ന്യൂമോകോക്കൽ</w:t>
      </w:r>
      <w:r w:rsidRPr="00C208C9">
        <w:rPr>
          <w:sz w:val="24"/>
          <w:szCs w:val="24"/>
          <w:lang w:val="en-IE"/>
        </w:rPr>
        <w:t xml:space="preserve"> </w:t>
      </w:r>
      <w:r w:rsidRPr="00C208C9">
        <w:rPr>
          <w:rFonts w:ascii="Nirmala UI" w:hAnsi="Nirmala UI" w:cs="Nirmala UI"/>
          <w:sz w:val="24"/>
          <w:szCs w:val="24"/>
          <w:lang w:val="en-IE"/>
        </w:rPr>
        <w:t>രോഗങ്ങൾ</w:t>
      </w:r>
      <w:r w:rsidRPr="00C208C9">
        <w:rPr>
          <w:sz w:val="24"/>
          <w:szCs w:val="24"/>
          <w:lang w:val="en-IE"/>
        </w:rPr>
        <w:t xml:space="preserve">, </w:t>
      </w:r>
      <w:r w:rsidRPr="00C208C9">
        <w:rPr>
          <w:rFonts w:ascii="Nirmala UI" w:hAnsi="Nirmala UI" w:cs="Nirmala UI"/>
          <w:sz w:val="24"/>
          <w:szCs w:val="24"/>
          <w:lang w:val="en-IE"/>
        </w:rPr>
        <w:t>റോട്ടാവൈറസ്</w:t>
      </w:r>
      <w:r w:rsidRPr="00C208C9">
        <w:rPr>
          <w:sz w:val="24"/>
          <w:szCs w:val="24"/>
          <w:lang w:val="en-IE"/>
        </w:rPr>
        <w:t xml:space="preserve"> </w:t>
      </w:r>
      <w:r w:rsidRPr="00C208C9">
        <w:rPr>
          <w:rFonts w:ascii="Nirmala UI" w:hAnsi="Nirmala UI" w:cs="Nirmala UI"/>
          <w:sz w:val="24"/>
          <w:szCs w:val="24"/>
          <w:lang w:val="en-IE"/>
        </w:rPr>
        <w:t>വയറിളക്കം</w:t>
      </w:r>
      <w:r w:rsidRPr="00C208C9">
        <w:rPr>
          <w:sz w:val="24"/>
          <w:szCs w:val="24"/>
          <w:lang w:val="en-IE"/>
        </w:rPr>
        <w:t xml:space="preserve">, </w:t>
      </w:r>
      <w:r w:rsidRPr="00C208C9">
        <w:rPr>
          <w:rFonts w:ascii="Nirmala UI" w:hAnsi="Nirmala UI" w:cs="Nirmala UI"/>
          <w:sz w:val="24"/>
          <w:szCs w:val="24"/>
          <w:lang w:val="en-IE"/>
        </w:rPr>
        <w:t>ക്ഷയം</w:t>
      </w:r>
      <w:r w:rsidRPr="00C208C9">
        <w:rPr>
          <w:sz w:val="24"/>
          <w:szCs w:val="24"/>
          <w:lang w:val="en-IE"/>
        </w:rPr>
        <w:t xml:space="preserve"> </w:t>
      </w:r>
      <w:r w:rsidRPr="00C208C9">
        <w:rPr>
          <w:rFonts w:ascii="Nirmala UI" w:hAnsi="Nirmala UI" w:cs="Nirmala UI"/>
          <w:sz w:val="24"/>
          <w:szCs w:val="24"/>
          <w:lang w:val="en-IE"/>
        </w:rPr>
        <w:t>തുടങ്ങിയ</w:t>
      </w:r>
      <w:r w:rsidRPr="00C208C9">
        <w:rPr>
          <w:sz w:val="24"/>
          <w:szCs w:val="24"/>
          <w:lang w:val="en-IE"/>
        </w:rPr>
        <w:t xml:space="preserve"> </w:t>
      </w:r>
      <w:r w:rsidRPr="00C208C9">
        <w:rPr>
          <w:rFonts w:ascii="Nirmala UI" w:hAnsi="Nirmala UI" w:cs="Nirmala UI"/>
          <w:sz w:val="24"/>
          <w:szCs w:val="24"/>
          <w:lang w:val="en-IE"/>
        </w:rPr>
        <w:t>ഗുരുതരവും</w:t>
      </w:r>
      <w:r w:rsidRPr="00C208C9">
        <w:rPr>
          <w:sz w:val="24"/>
          <w:szCs w:val="24"/>
          <w:lang w:val="en-IE"/>
        </w:rPr>
        <w:t xml:space="preserve"> </w:t>
      </w:r>
      <w:r w:rsidRPr="00C208C9">
        <w:rPr>
          <w:rFonts w:ascii="Nirmala UI" w:hAnsi="Nirmala UI" w:cs="Nirmala UI"/>
          <w:sz w:val="24"/>
          <w:szCs w:val="24"/>
          <w:lang w:val="en-IE"/>
        </w:rPr>
        <w:t>മാരകവുമായേക്കാവുന്ന</w:t>
      </w:r>
      <w:r w:rsidRPr="00C208C9">
        <w:rPr>
          <w:sz w:val="24"/>
          <w:szCs w:val="24"/>
          <w:lang w:val="en-IE"/>
        </w:rPr>
        <w:t xml:space="preserve"> </w:t>
      </w:r>
      <w:r w:rsidRPr="00C208C9">
        <w:rPr>
          <w:rFonts w:ascii="Nirmala UI" w:hAnsi="Nirmala UI" w:cs="Nirmala UI"/>
          <w:sz w:val="24"/>
          <w:szCs w:val="24"/>
          <w:lang w:val="en-IE"/>
        </w:rPr>
        <w:t>രോഗങ്ങളിൽ</w:t>
      </w:r>
      <w:r w:rsidRPr="00C208C9">
        <w:rPr>
          <w:sz w:val="24"/>
          <w:szCs w:val="24"/>
          <w:lang w:val="en-IE"/>
        </w:rPr>
        <w:t xml:space="preserve"> </w:t>
      </w:r>
      <w:r w:rsidRPr="00C208C9">
        <w:rPr>
          <w:rFonts w:ascii="Nirmala UI" w:hAnsi="Nirmala UI" w:cs="Nirmala UI"/>
          <w:sz w:val="24"/>
          <w:szCs w:val="24"/>
          <w:lang w:val="en-IE"/>
        </w:rPr>
        <w:t>നിന്ന്</w:t>
      </w:r>
      <w:r w:rsidRPr="00C208C9">
        <w:rPr>
          <w:sz w:val="24"/>
          <w:szCs w:val="24"/>
          <w:lang w:val="en-IE"/>
        </w:rPr>
        <w:t xml:space="preserve"> </w:t>
      </w:r>
      <w:r w:rsidRPr="00C208C9">
        <w:rPr>
          <w:rFonts w:ascii="Nirmala UI" w:hAnsi="Nirmala UI" w:cs="Nirmala UI"/>
          <w:sz w:val="24"/>
          <w:szCs w:val="24"/>
          <w:lang w:val="en-IE"/>
        </w:rPr>
        <w:t>വാക്സിനുകൾ</w:t>
      </w:r>
      <w:r w:rsidRPr="00C208C9">
        <w:rPr>
          <w:sz w:val="24"/>
          <w:szCs w:val="24"/>
          <w:lang w:val="en-IE"/>
        </w:rPr>
        <w:t xml:space="preserve"> </w:t>
      </w:r>
      <w:r w:rsidRPr="00C208C9">
        <w:rPr>
          <w:rFonts w:ascii="Nirmala UI" w:hAnsi="Nirmala UI" w:cs="Nirmala UI"/>
          <w:sz w:val="24"/>
          <w:szCs w:val="24"/>
          <w:lang w:val="en-IE"/>
        </w:rPr>
        <w:t>സംരക്ഷണം</w:t>
      </w:r>
      <w:r w:rsidRPr="00C208C9">
        <w:rPr>
          <w:sz w:val="24"/>
          <w:szCs w:val="24"/>
          <w:lang w:val="en-IE"/>
        </w:rPr>
        <w:t xml:space="preserve"> </w:t>
      </w:r>
      <w:r w:rsidRPr="00C208C9">
        <w:rPr>
          <w:rFonts w:ascii="Nirmala UI" w:hAnsi="Nirmala UI" w:cs="Nirmala UI"/>
          <w:sz w:val="24"/>
          <w:szCs w:val="24"/>
          <w:lang w:val="en-IE"/>
        </w:rPr>
        <w:t>നൽകുന്നു</w:t>
      </w:r>
      <w:r w:rsidRPr="00C208C9">
        <w:rPr>
          <w:sz w:val="24"/>
          <w:szCs w:val="24"/>
          <w:lang w:val="en-IE"/>
        </w:rPr>
        <w:t>.</w:t>
      </w:r>
    </w:p>
    <w:p w14:paraId="5159E82B" w14:textId="77777777" w:rsidR="00C208C9" w:rsidRPr="00C208C9" w:rsidRDefault="00C208C9" w:rsidP="00C208C9">
      <w:pPr>
        <w:numPr>
          <w:ilvl w:val="0"/>
          <w:numId w:val="43"/>
        </w:numPr>
        <w:rPr>
          <w:sz w:val="24"/>
          <w:szCs w:val="24"/>
          <w:lang w:val="en-IE"/>
        </w:rPr>
      </w:pPr>
      <w:r w:rsidRPr="00C208C9">
        <w:rPr>
          <w:rFonts w:ascii="Nirmala UI" w:hAnsi="Nirmala UI" w:cs="Nirmala UI"/>
          <w:b/>
          <w:bCs/>
          <w:sz w:val="24"/>
          <w:szCs w:val="24"/>
          <w:lang w:val="en-IE"/>
        </w:rPr>
        <w:t>ദേശീയ</w:t>
      </w:r>
      <w:r w:rsidRPr="00C208C9">
        <w:rPr>
          <w:b/>
          <w:bCs/>
          <w:sz w:val="24"/>
          <w:szCs w:val="24"/>
          <w:lang w:val="en-IE"/>
        </w:rPr>
        <w:t xml:space="preserve"> </w:t>
      </w:r>
      <w:r w:rsidRPr="00C208C9">
        <w:rPr>
          <w:rFonts w:ascii="Nirmala UI" w:hAnsi="Nirmala UI" w:cs="Nirmala UI"/>
          <w:b/>
          <w:bCs/>
          <w:sz w:val="24"/>
          <w:szCs w:val="24"/>
          <w:lang w:val="en-IE"/>
        </w:rPr>
        <w:t>പ്രതിരോധ</w:t>
      </w:r>
      <w:r w:rsidRPr="00C208C9">
        <w:rPr>
          <w:b/>
          <w:bCs/>
          <w:sz w:val="24"/>
          <w:szCs w:val="24"/>
          <w:lang w:val="en-IE"/>
        </w:rPr>
        <w:t xml:space="preserve"> </w:t>
      </w:r>
      <w:r w:rsidRPr="00C208C9">
        <w:rPr>
          <w:rFonts w:ascii="Nirmala UI" w:hAnsi="Nirmala UI" w:cs="Nirmala UI"/>
          <w:b/>
          <w:bCs/>
          <w:sz w:val="24"/>
          <w:szCs w:val="24"/>
          <w:lang w:val="en-IE"/>
        </w:rPr>
        <w:t>കുത്തിവെപ്പ്</w:t>
      </w:r>
      <w:r w:rsidRPr="00C208C9">
        <w:rPr>
          <w:b/>
          <w:bCs/>
          <w:sz w:val="24"/>
          <w:szCs w:val="24"/>
          <w:lang w:val="en-IE"/>
        </w:rPr>
        <w:t xml:space="preserve"> </w:t>
      </w:r>
      <w:r w:rsidRPr="00C208C9">
        <w:rPr>
          <w:rFonts w:ascii="Nirmala UI" w:hAnsi="Nirmala UI" w:cs="Nirmala UI"/>
          <w:b/>
          <w:bCs/>
          <w:sz w:val="24"/>
          <w:szCs w:val="24"/>
          <w:lang w:val="en-IE"/>
        </w:rPr>
        <w:t>പട്ടിക</w:t>
      </w:r>
      <w:r w:rsidRPr="00C208C9">
        <w:rPr>
          <w:b/>
          <w:bCs/>
          <w:sz w:val="24"/>
          <w:szCs w:val="24"/>
          <w:lang w:val="en-IE"/>
        </w:rPr>
        <w:t xml:space="preserve"> (National Immunization Schedule):</w:t>
      </w:r>
      <w:r w:rsidRPr="00C208C9">
        <w:rPr>
          <w:sz w:val="24"/>
          <w:szCs w:val="24"/>
          <w:lang w:val="en-IE"/>
        </w:rPr>
        <w:t xml:space="preserve"> </w:t>
      </w:r>
      <w:r w:rsidRPr="00C208C9">
        <w:rPr>
          <w:rFonts w:ascii="Nirmala UI" w:hAnsi="Nirmala UI" w:cs="Nirmala UI"/>
          <w:sz w:val="24"/>
          <w:szCs w:val="24"/>
          <w:lang w:val="en-IE"/>
        </w:rPr>
        <w:t>ഓരോ</w:t>
      </w:r>
      <w:r w:rsidRPr="00C208C9">
        <w:rPr>
          <w:sz w:val="24"/>
          <w:szCs w:val="24"/>
          <w:lang w:val="en-IE"/>
        </w:rPr>
        <w:t xml:space="preserve"> </w:t>
      </w:r>
      <w:r w:rsidRPr="00C208C9">
        <w:rPr>
          <w:rFonts w:ascii="Nirmala UI" w:hAnsi="Nirmala UI" w:cs="Nirmala UI"/>
          <w:sz w:val="24"/>
          <w:szCs w:val="24"/>
          <w:lang w:val="en-IE"/>
        </w:rPr>
        <w:t>രാജ്യത്തും</w:t>
      </w:r>
      <w:r w:rsidRPr="00C208C9">
        <w:rPr>
          <w:sz w:val="24"/>
          <w:szCs w:val="24"/>
          <w:lang w:val="en-IE"/>
        </w:rPr>
        <w:t xml:space="preserve"> </w:t>
      </w:r>
      <w:r w:rsidRPr="00C208C9">
        <w:rPr>
          <w:rFonts w:ascii="Nirmala UI" w:hAnsi="Nirmala UI" w:cs="Nirmala UI"/>
          <w:sz w:val="24"/>
          <w:szCs w:val="24"/>
          <w:lang w:val="en-IE"/>
        </w:rPr>
        <w:t>കുഞ്ഞുങ്ങൾക്ക്</w:t>
      </w:r>
      <w:r w:rsidRPr="00C208C9">
        <w:rPr>
          <w:sz w:val="24"/>
          <w:szCs w:val="24"/>
          <w:lang w:val="en-IE"/>
        </w:rPr>
        <w:t xml:space="preserve"> </w:t>
      </w:r>
      <w:r w:rsidRPr="00C208C9">
        <w:rPr>
          <w:rFonts w:ascii="Nirmala UI" w:hAnsi="Nirmala UI" w:cs="Nirmala UI"/>
          <w:sz w:val="24"/>
          <w:szCs w:val="24"/>
          <w:lang w:val="en-IE"/>
        </w:rPr>
        <w:t>നൽകേണ്ട</w:t>
      </w:r>
      <w:r w:rsidRPr="00C208C9">
        <w:rPr>
          <w:sz w:val="24"/>
          <w:szCs w:val="24"/>
          <w:lang w:val="en-IE"/>
        </w:rPr>
        <w:t xml:space="preserve"> </w:t>
      </w:r>
      <w:r w:rsidRPr="00C208C9">
        <w:rPr>
          <w:rFonts w:ascii="Nirmala UI" w:hAnsi="Nirmala UI" w:cs="Nirmala UI"/>
          <w:sz w:val="24"/>
          <w:szCs w:val="24"/>
          <w:lang w:val="en-IE"/>
        </w:rPr>
        <w:t>വാക്സിനുകളെക്കുറിച്ചും</w:t>
      </w:r>
      <w:r w:rsidRPr="00C208C9">
        <w:rPr>
          <w:sz w:val="24"/>
          <w:szCs w:val="24"/>
          <w:lang w:val="en-IE"/>
        </w:rPr>
        <w:t xml:space="preserve"> </w:t>
      </w:r>
      <w:r w:rsidRPr="00C208C9">
        <w:rPr>
          <w:rFonts w:ascii="Nirmala UI" w:hAnsi="Nirmala UI" w:cs="Nirmala UI"/>
          <w:sz w:val="24"/>
          <w:szCs w:val="24"/>
          <w:lang w:val="en-IE"/>
        </w:rPr>
        <w:t>അവ</w:t>
      </w:r>
      <w:r w:rsidRPr="00C208C9">
        <w:rPr>
          <w:sz w:val="24"/>
          <w:szCs w:val="24"/>
          <w:lang w:val="en-IE"/>
        </w:rPr>
        <w:t xml:space="preserve"> </w:t>
      </w:r>
      <w:r w:rsidRPr="00C208C9">
        <w:rPr>
          <w:rFonts w:ascii="Nirmala UI" w:hAnsi="Nirmala UI" w:cs="Nirmala UI"/>
          <w:sz w:val="24"/>
          <w:szCs w:val="24"/>
          <w:lang w:val="en-IE"/>
        </w:rPr>
        <w:t>നൽകേണ്ട</w:t>
      </w:r>
      <w:r w:rsidRPr="00C208C9">
        <w:rPr>
          <w:sz w:val="24"/>
          <w:szCs w:val="24"/>
          <w:lang w:val="en-IE"/>
        </w:rPr>
        <w:t xml:space="preserve"> </w:t>
      </w:r>
      <w:r w:rsidRPr="00C208C9">
        <w:rPr>
          <w:rFonts w:ascii="Nirmala UI" w:hAnsi="Nirmala UI" w:cs="Nirmala UI"/>
          <w:sz w:val="24"/>
          <w:szCs w:val="24"/>
          <w:lang w:val="en-IE"/>
        </w:rPr>
        <w:t>പ്രായത്തെക്കുറിച്ചും</w:t>
      </w:r>
      <w:r w:rsidRPr="00C208C9">
        <w:rPr>
          <w:sz w:val="24"/>
          <w:szCs w:val="24"/>
          <w:lang w:val="en-IE"/>
        </w:rPr>
        <w:t xml:space="preserve"> </w:t>
      </w:r>
      <w:r w:rsidRPr="00C208C9">
        <w:rPr>
          <w:rFonts w:ascii="Nirmala UI" w:hAnsi="Nirmala UI" w:cs="Nirmala UI"/>
          <w:sz w:val="24"/>
          <w:szCs w:val="24"/>
          <w:lang w:val="en-IE"/>
        </w:rPr>
        <w:t>വ്യക്തമായ</w:t>
      </w:r>
      <w:r w:rsidRPr="00C208C9">
        <w:rPr>
          <w:sz w:val="24"/>
          <w:szCs w:val="24"/>
          <w:lang w:val="en-IE"/>
        </w:rPr>
        <w:t xml:space="preserve"> </w:t>
      </w:r>
      <w:r w:rsidRPr="00C208C9">
        <w:rPr>
          <w:rFonts w:ascii="Nirmala UI" w:hAnsi="Nirmala UI" w:cs="Nirmala UI"/>
          <w:sz w:val="24"/>
          <w:szCs w:val="24"/>
          <w:lang w:val="en-IE"/>
        </w:rPr>
        <w:t>പട്ടികയുണ്ട്</w:t>
      </w:r>
      <w:r w:rsidRPr="00C208C9">
        <w:rPr>
          <w:sz w:val="24"/>
          <w:szCs w:val="24"/>
          <w:lang w:val="en-IE"/>
        </w:rPr>
        <w:t xml:space="preserve">. </w:t>
      </w:r>
      <w:r w:rsidRPr="00C208C9">
        <w:rPr>
          <w:rFonts w:ascii="Nirmala UI" w:hAnsi="Nirmala UI" w:cs="Nirmala UI"/>
          <w:sz w:val="24"/>
          <w:szCs w:val="24"/>
          <w:lang w:val="en-IE"/>
        </w:rPr>
        <w:t>ഇത്</w:t>
      </w:r>
      <w:r w:rsidRPr="00C208C9">
        <w:rPr>
          <w:sz w:val="24"/>
          <w:szCs w:val="24"/>
          <w:lang w:val="en-IE"/>
        </w:rPr>
        <w:t xml:space="preserve"> </w:t>
      </w:r>
      <w:r w:rsidRPr="00C208C9">
        <w:rPr>
          <w:rFonts w:ascii="Nirmala UI" w:hAnsi="Nirmala UI" w:cs="Nirmala UI"/>
          <w:sz w:val="24"/>
          <w:szCs w:val="24"/>
          <w:lang w:val="en-IE"/>
        </w:rPr>
        <w:lastRenderedPageBreak/>
        <w:t>കൃത്യമായി</w:t>
      </w:r>
      <w:r w:rsidRPr="00C208C9">
        <w:rPr>
          <w:sz w:val="24"/>
          <w:szCs w:val="24"/>
          <w:lang w:val="en-IE"/>
        </w:rPr>
        <w:t xml:space="preserve"> </w:t>
      </w:r>
      <w:r w:rsidRPr="00C208C9">
        <w:rPr>
          <w:rFonts w:ascii="Nirmala UI" w:hAnsi="Nirmala UI" w:cs="Nirmala UI"/>
          <w:sz w:val="24"/>
          <w:szCs w:val="24"/>
          <w:lang w:val="en-IE"/>
        </w:rPr>
        <w:t>പാലിക്കേണ്ടത്</w:t>
      </w:r>
      <w:r w:rsidRPr="00C208C9">
        <w:rPr>
          <w:sz w:val="24"/>
          <w:szCs w:val="24"/>
          <w:lang w:val="en-IE"/>
        </w:rPr>
        <w:t xml:space="preserve"> </w:t>
      </w:r>
      <w:r w:rsidRPr="00C208C9">
        <w:rPr>
          <w:rFonts w:ascii="Nirmala UI" w:hAnsi="Nirmala UI" w:cs="Nirmala UI"/>
          <w:sz w:val="24"/>
          <w:szCs w:val="24"/>
          <w:lang w:val="en-IE"/>
        </w:rPr>
        <w:t>കുട്ടിയുടെ</w:t>
      </w:r>
      <w:r w:rsidRPr="00C208C9">
        <w:rPr>
          <w:sz w:val="24"/>
          <w:szCs w:val="24"/>
          <w:lang w:val="en-IE"/>
        </w:rPr>
        <w:t xml:space="preserve"> </w:t>
      </w:r>
      <w:r w:rsidRPr="00C208C9">
        <w:rPr>
          <w:rFonts w:ascii="Nirmala UI" w:hAnsi="Nirmala UI" w:cs="Nirmala UI"/>
          <w:sz w:val="24"/>
          <w:szCs w:val="24"/>
          <w:lang w:val="en-IE"/>
        </w:rPr>
        <w:t>ആരോഗ്യത്തിന്</w:t>
      </w:r>
      <w:r w:rsidRPr="00C208C9">
        <w:rPr>
          <w:sz w:val="24"/>
          <w:szCs w:val="24"/>
          <w:lang w:val="en-IE"/>
        </w:rPr>
        <w:t xml:space="preserve"> </w:t>
      </w:r>
      <w:r w:rsidRPr="00C208C9">
        <w:rPr>
          <w:rFonts w:ascii="Nirmala UI" w:hAnsi="Nirmala UI" w:cs="Nirmala UI"/>
          <w:sz w:val="24"/>
          <w:szCs w:val="24"/>
          <w:lang w:val="en-IE"/>
        </w:rPr>
        <w:t>അത്യന്താപേക്ഷിതമാണ്</w:t>
      </w:r>
      <w:r w:rsidRPr="00C208C9">
        <w:rPr>
          <w:sz w:val="24"/>
          <w:szCs w:val="24"/>
          <w:lang w:val="en-IE"/>
        </w:rPr>
        <w:t>.</w:t>
      </w:r>
    </w:p>
    <w:p w14:paraId="012C9590" w14:textId="77777777" w:rsidR="00C208C9" w:rsidRPr="00C208C9" w:rsidRDefault="00C208C9" w:rsidP="00C208C9">
      <w:pPr>
        <w:numPr>
          <w:ilvl w:val="0"/>
          <w:numId w:val="43"/>
        </w:numPr>
        <w:rPr>
          <w:sz w:val="24"/>
          <w:szCs w:val="24"/>
          <w:lang w:val="en-IE"/>
        </w:rPr>
      </w:pPr>
      <w:r w:rsidRPr="00C208C9">
        <w:rPr>
          <w:rFonts w:ascii="Nirmala UI" w:hAnsi="Nirmala UI" w:cs="Nirmala UI"/>
          <w:b/>
          <w:bCs/>
          <w:sz w:val="24"/>
          <w:szCs w:val="24"/>
          <w:lang w:val="en-IE"/>
        </w:rPr>
        <w:t>ഗർഭകാല</w:t>
      </w:r>
      <w:r w:rsidRPr="00C208C9">
        <w:rPr>
          <w:b/>
          <w:bCs/>
          <w:sz w:val="24"/>
          <w:szCs w:val="24"/>
          <w:lang w:val="en-IE"/>
        </w:rPr>
        <w:t xml:space="preserve"> </w:t>
      </w:r>
      <w:r w:rsidRPr="00C208C9">
        <w:rPr>
          <w:rFonts w:ascii="Nirmala UI" w:hAnsi="Nirmala UI" w:cs="Nirmala UI"/>
          <w:b/>
          <w:bCs/>
          <w:sz w:val="24"/>
          <w:szCs w:val="24"/>
          <w:lang w:val="en-IE"/>
        </w:rPr>
        <w:t>വാക്സിനേഷൻ</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ഗർഭകാലത്ത്</w:t>
      </w:r>
      <w:r w:rsidRPr="00C208C9">
        <w:rPr>
          <w:sz w:val="24"/>
          <w:szCs w:val="24"/>
          <w:lang w:val="en-IE"/>
        </w:rPr>
        <w:t xml:space="preserve"> </w:t>
      </w:r>
      <w:r w:rsidRPr="00C208C9">
        <w:rPr>
          <w:rFonts w:ascii="Nirmala UI" w:hAnsi="Nirmala UI" w:cs="Nirmala UI"/>
          <w:sz w:val="24"/>
          <w:szCs w:val="24"/>
          <w:lang w:val="en-IE"/>
        </w:rPr>
        <w:t>അമ്മമാർക്ക്</w:t>
      </w:r>
      <w:r w:rsidRPr="00C208C9">
        <w:rPr>
          <w:sz w:val="24"/>
          <w:szCs w:val="24"/>
          <w:lang w:val="en-IE"/>
        </w:rPr>
        <w:t xml:space="preserve"> </w:t>
      </w:r>
      <w:r w:rsidRPr="00C208C9">
        <w:rPr>
          <w:rFonts w:ascii="Nirmala UI" w:hAnsi="Nirmala UI" w:cs="Nirmala UI"/>
          <w:sz w:val="24"/>
          <w:szCs w:val="24"/>
          <w:lang w:val="en-IE"/>
        </w:rPr>
        <w:t>നൽകുന്ന</w:t>
      </w:r>
      <w:r w:rsidRPr="00C208C9">
        <w:rPr>
          <w:sz w:val="24"/>
          <w:szCs w:val="24"/>
          <w:lang w:val="en-IE"/>
        </w:rPr>
        <w:t xml:space="preserve"> </w:t>
      </w:r>
      <w:r w:rsidRPr="00C208C9">
        <w:rPr>
          <w:rFonts w:ascii="Nirmala UI" w:hAnsi="Nirmala UI" w:cs="Nirmala UI"/>
          <w:sz w:val="24"/>
          <w:szCs w:val="24"/>
          <w:lang w:val="en-IE"/>
        </w:rPr>
        <w:t>ടെറ്റനസ്</w:t>
      </w:r>
      <w:r w:rsidRPr="00C208C9">
        <w:rPr>
          <w:sz w:val="24"/>
          <w:szCs w:val="24"/>
          <w:lang w:val="en-IE"/>
        </w:rPr>
        <w:t xml:space="preserve"> (TT) </w:t>
      </w:r>
      <w:r w:rsidRPr="00C208C9">
        <w:rPr>
          <w:rFonts w:ascii="Nirmala UI" w:hAnsi="Nirmala UI" w:cs="Nirmala UI"/>
          <w:sz w:val="24"/>
          <w:szCs w:val="24"/>
          <w:lang w:val="en-IE"/>
        </w:rPr>
        <w:t>കുത്തിവെപ്പ്</w:t>
      </w:r>
      <w:r w:rsidRPr="00C208C9">
        <w:rPr>
          <w:sz w:val="24"/>
          <w:szCs w:val="24"/>
          <w:lang w:val="en-IE"/>
        </w:rPr>
        <w:t xml:space="preserve"> </w:t>
      </w:r>
      <w:r w:rsidRPr="00C208C9">
        <w:rPr>
          <w:rFonts w:ascii="Nirmala UI" w:hAnsi="Nirmala UI" w:cs="Nirmala UI"/>
          <w:sz w:val="24"/>
          <w:szCs w:val="24"/>
          <w:lang w:val="en-IE"/>
        </w:rPr>
        <w:t>അമ്മയെയും</w:t>
      </w:r>
      <w:r w:rsidRPr="00C208C9">
        <w:rPr>
          <w:sz w:val="24"/>
          <w:szCs w:val="24"/>
          <w:lang w:val="en-IE"/>
        </w:rPr>
        <w:t xml:space="preserve"> </w:t>
      </w:r>
      <w:r w:rsidRPr="00C208C9">
        <w:rPr>
          <w:rFonts w:ascii="Nirmala UI" w:hAnsi="Nirmala UI" w:cs="Nirmala UI"/>
          <w:sz w:val="24"/>
          <w:szCs w:val="24"/>
          <w:lang w:val="en-IE"/>
        </w:rPr>
        <w:t>നവജാതശിശുവിനെയും</w:t>
      </w:r>
      <w:r w:rsidRPr="00C208C9">
        <w:rPr>
          <w:sz w:val="24"/>
          <w:szCs w:val="24"/>
          <w:lang w:val="en-IE"/>
        </w:rPr>
        <w:t xml:space="preserve"> </w:t>
      </w:r>
      <w:r w:rsidRPr="00C208C9">
        <w:rPr>
          <w:rFonts w:ascii="Nirmala UI" w:hAnsi="Nirmala UI" w:cs="Nirmala UI"/>
          <w:sz w:val="24"/>
          <w:szCs w:val="24"/>
          <w:lang w:val="en-IE"/>
        </w:rPr>
        <w:t>ടെറ്റനസ്</w:t>
      </w:r>
      <w:r w:rsidRPr="00C208C9">
        <w:rPr>
          <w:sz w:val="24"/>
          <w:szCs w:val="24"/>
          <w:lang w:val="en-IE"/>
        </w:rPr>
        <w:t xml:space="preserve"> </w:t>
      </w:r>
      <w:r w:rsidRPr="00C208C9">
        <w:rPr>
          <w:rFonts w:ascii="Nirmala UI" w:hAnsi="Nirmala UI" w:cs="Nirmala UI"/>
          <w:sz w:val="24"/>
          <w:szCs w:val="24"/>
          <w:lang w:val="en-IE"/>
        </w:rPr>
        <w:t>രോഗബാധയിൽ</w:t>
      </w:r>
      <w:r w:rsidRPr="00C208C9">
        <w:rPr>
          <w:sz w:val="24"/>
          <w:szCs w:val="24"/>
          <w:lang w:val="en-IE"/>
        </w:rPr>
        <w:t xml:space="preserve"> </w:t>
      </w:r>
      <w:r w:rsidRPr="00C208C9">
        <w:rPr>
          <w:rFonts w:ascii="Nirmala UI" w:hAnsi="Nirmala UI" w:cs="Nirmala UI"/>
          <w:sz w:val="24"/>
          <w:szCs w:val="24"/>
          <w:lang w:val="en-IE"/>
        </w:rPr>
        <w:t>നിന്ന്</w:t>
      </w:r>
      <w:r w:rsidRPr="00C208C9">
        <w:rPr>
          <w:sz w:val="24"/>
          <w:szCs w:val="24"/>
          <w:lang w:val="en-IE"/>
        </w:rPr>
        <w:t xml:space="preserve"> </w:t>
      </w:r>
      <w:r w:rsidRPr="00C208C9">
        <w:rPr>
          <w:rFonts w:ascii="Nirmala UI" w:hAnsi="Nirmala UI" w:cs="Nirmala UI"/>
          <w:sz w:val="24"/>
          <w:szCs w:val="24"/>
          <w:lang w:val="en-IE"/>
        </w:rPr>
        <w:t>സംരക്ഷിക്കുന്നു</w:t>
      </w:r>
      <w:r w:rsidRPr="00C208C9">
        <w:rPr>
          <w:sz w:val="24"/>
          <w:szCs w:val="24"/>
          <w:lang w:val="en-IE"/>
        </w:rPr>
        <w:t>.</w:t>
      </w:r>
    </w:p>
    <w:p w14:paraId="267263EB" w14:textId="77777777" w:rsidR="00C208C9" w:rsidRPr="00C208C9" w:rsidRDefault="00C208C9" w:rsidP="00C208C9">
      <w:pPr>
        <w:rPr>
          <w:sz w:val="24"/>
          <w:szCs w:val="24"/>
          <w:lang w:val="en-IE"/>
        </w:rPr>
      </w:pPr>
      <w:r w:rsidRPr="00C208C9">
        <w:rPr>
          <w:b/>
          <w:bCs/>
          <w:sz w:val="24"/>
          <w:szCs w:val="24"/>
          <w:lang w:val="en-IE"/>
        </w:rPr>
        <w:t xml:space="preserve">9. </w:t>
      </w:r>
      <w:r w:rsidRPr="00C208C9">
        <w:rPr>
          <w:rFonts w:ascii="Nirmala UI" w:hAnsi="Nirmala UI" w:cs="Nirmala UI"/>
          <w:b/>
          <w:bCs/>
          <w:sz w:val="24"/>
          <w:szCs w:val="24"/>
          <w:lang w:val="en-IE"/>
        </w:rPr>
        <w:t>ലൈംഗിക</w:t>
      </w:r>
      <w:r w:rsidRPr="00C208C9">
        <w:rPr>
          <w:b/>
          <w:bCs/>
          <w:sz w:val="24"/>
          <w:szCs w:val="24"/>
          <w:lang w:val="en-IE"/>
        </w:rPr>
        <w:t xml:space="preserve"> </w:t>
      </w:r>
      <w:r w:rsidRPr="00C208C9">
        <w:rPr>
          <w:rFonts w:ascii="Nirmala UI" w:hAnsi="Nirmala UI" w:cs="Nirmala UI"/>
          <w:b/>
          <w:bCs/>
          <w:sz w:val="24"/>
          <w:szCs w:val="24"/>
          <w:lang w:val="en-IE"/>
        </w:rPr>
        <w:t>രോഗാണുബാധകൾ</w:t>
      </w:r>
      <w:r w:rsidRPr="00C208C9">
        <w:rPr>
          <w:b/>
          <w:bCs/>
          <w:sz w:val="24"/>
          <w:szCs w:val="24"/>
          <w:lang w:val="en-IE"/>
        </w:rPr>
        <w:t xml:space="preserve"> (Sexually Transmitted Infections - STIs)</w:t>
      </w:r>
    </w:p>
    <w:p w14:paraId="0D700777" w14:textId="77777777" w:rsidR="00C208C9" w:rsidRPr="00C208C9" w:rsidRDefault="00C208C9" w:rsidP="00C208C9">
      <w:pPr>
        <w:rPr>
          <w:sz w:val="24"/>
          <w:szCs w:val="24"/>
          <w:lang w:val="en-IE"/>
        </w:rPr>
      </w:pPr>
      <w:r w:rsidRPr="00C208C9">
        <w:rPr>
          <w:rFonts w:ascii="Nirmala UI" w:hAnsi="Nirmala UI" w:cs="Nirmala UI"/>
          <w:sz w:val="24"/>
          <w:szCs w:val="24"/>
          <w:lang w:val="en-IE"/>
        </w:rPr>
        <w:t>സുരക്ഷിതമല്ലാത്ത</w:t>
      </w:r>
      <w:r w:rsidRPr="00C208C9">
        <w:rPr>
          <w:sz w:val="24"/>
          <w:szCs w:val="24"/>
          <w:lang w:val="en-IE"/>
        </w:rPr>
        <w:t xml:space="preserve"> </w:t>
      </w:r>
      <w:r w:rsidRPr="00C208C9">
        <w:rPr>
          <w:rFonts w:ascii="Nirmala UI" w:hAnsi="Nirmala UI" w:cs="Nirmala UI"/>
          <w:sz w:val="24"/>
          <w:szCs w:val="24"/>
          <w:lang w:val="en-IE"/>
        </w:rPr>
        <w:t>ലൈംഗിക</w:t>
      </w:r>
      <w:r w:rsidRPr="00C208C9">
        <w:rPr>
          <w:sz w:val="24"/>
          <w:szCs w:val="24"/>
          <w:lang w:val="en-IE"/>
        </w:rPr>
        <w:t xml:space="preserve"> </w:t>
      </w:r>
      <w:r w:rsidRPr="00C208C9">
        <w:rPr>
          <w:rFonts w:ascii="Nirmala UI" w:hAnsi="Nirmala UI" w:cs="Nirmala UI"/>
          <w:sz w:val="24"/>
          <w:szCs w:val="24"/>
          <w:lang w:val="en-IE"/>
        </w:rPr>
        <w:t>ബന്ധത്തിലൂടെ</w:t>
      </w:r>
      <w:r w:rsidRPr="00C208C9">
        <w:rPr>
          <w:sz w:val="24"/>
          <w:szCs w:val="24"/>
          <w:lang w:val="en-IE"/>
        </w:rPr>
        <w:t xml:space="preserve"> </w:t>
      </w:r>
      <w:r w:rsidRPr="00C208C9">
        <w:rPr>
          <w:rFonts w:ascii="Nirmala UI" w:hAnsi="Nirmala UI" w:cs="Nirmala UI"/>
          <w:sz w:val="24"/>
          <w:szCs w:val="24"/>
          <w:lang w:val="en-IE"/>
        </w:rPr>
        <w:t>പകരുന്ന</w:t>
      </w:r>
      <w:r w:rsidRPr="00C208C9">
        <w:rPr>
          <w:sz w:val="24"/>
          <w:szCs w:val="24"/>
          <w:lang w:val="en-IE"/>
        </w:rPr>
        <w:t xml:space="preserve"> </w:t>
      </w:r>
      <w:r w:rsidRPr="00C208C9">
        <w:rPr>
          <w:rFonts w:ascii="Nirmala UI" w:hAnsi="Nirmala UI" w:cs="Nirmala UI"/>
          <w:sz w:val="24"/>
          <w:szCs w:val="24"/>
          <w:lang w:val="en-IE"/>
        </w:rPr>
        <w:t>രോഗാണുബാധകളാണ്</w:t>
      </w:r>
      <w:r w:rsidRPr="00C208C9">
        <w:rPr>
          <w:sz w:val="24"/>
          <w:szCs w:val="24"/>
          <w:lang w:val="en-IE"/>
        </w:rPr>
        <w:t xml:space="preserve"> </w:t>
      </w:r>
      <w:r w:rsidRPr="00C208C9">
        <w:rPr>
          <w:rFonts w:ascii="Nirmala UI" w:hAnsi="Nirmala UI" w:cs="Nirmala UI"/>
          <w:sz w:val="24"/>
          <w:szCs w:val="24"/>
          <w:lang w:val="en-IE"/>
        </w:rPr>
        <w:t>ഇവ</w:t>
      </w:r>
      <w:r w:rsidRPr="00C208C9">
        <w:rPr>
          <w:sz w:val="24"/>
          <w:szCs w:val="24"/>
          <w:lang w:val="en-IE"/>
        </w:rPr>
        <w:t xml:space="preserve">. </w:t>
      </w:r>
      <w:r w:rsidRPr="00C208C9">
        <w:rPr>
          <w:rFonts w:ascii="Nirmala UI" w:hAnsi="Nirmala UI" w:cs="Nirmala UI"/>
          <w:sz w:val="24"/>
          <w:szCs w:val="24"/>
          <w:lang w:val="en-IE"/>
        </w:rPr>
        <w:t>ചിലത്</w:t>
      </w:r>
      <w:r w:rsidRPr="00C208C9">
        <w:rPr>
          <w:sz w:val="24"/>
          <w:szCs w:val="24"/>
          <w:lang w:val="en-IE"/>
        </w:rPr>
        <w:t xml:space="preserve"> </w:t>
      </w:r>
      <w:r w:rsidRPr="00C208C9">
        <w:rPr>
          <w:rFonts w:ascii="Nirmala UI" w:hAnsi="Nirmala UI" w:cs="Nirmala UI"/>
          <w:sz w:val="24"/>
          <w:szCs w:val="24"/>
          <w:lang w:val="en-IE"/>
        </w:rPr>
        <w:t>രക്തത്തിലൂടെയും</w:t>
      </w:r>
      <w:r w:rsidRPr="00C208C9">
        <w:rPr>
          <w:sz w:val="24"/>
          <w:szCs w:val="24"/>
          <w:lang w:val="en-IE"/>
        </w:rPr>
        <w:t xml:space="preserve"> </w:t>
      </w:r>
      <w:r w:rsidRPr="00C208C9">
        <w:rPr>
          <w:rFonts w:ascii="Nirmala UI" w:hAnsi="Nirmala UI" w:cs="Nirmala UI"/>
          <w:sz w:val="24"/>
          <w:szCs w:val="24"/>
          <w:lang w:val="en-IE"/>
        </w:rPr>
        <w:t>സിറിഞ്ചുകളിലൂടെയും</w:t>
      </w:r>
      <w:r w:rsidRPr="00C208C9">
        <w:rPr>
          <w:sz w:val="24"/>
          <w:szCs w:val="24"/>
          <w:lang w:val="en-IE"/>
        </w:rPr>
        <w:t xml:space="preserve"> </w:t>
      </w:r>
      <w:r w:rsidRPr="00C208C9">
        <w:rPr>
          <w:rFonts w:ascii="Nirmala UI" w:hAnsi="Nirmala UI" w:cs="Nirmala UI"/>
          <w:sz w:val="24"/>
          <w:szCs w:val="24"/>
          <w:lang w:val="en-IE"/>
        </w:rPr>
        <w:t>പ്രസവസമയത്ത്</w:t>
      </w:r>
      <w:r w:rsidRPr="00C208C9">
        <w:rPr>
          <w:sz w:val="24"/>
          <w:szCs w:val="24"/>
          <w:lang w:val="en-IE"/>
        </w:rPr>
        <w:t xml:space="preserve"> </w:t>
      </w:r>
      <w:r w:rsidRPr="00C208C9">
        <w:rPr>
          <w:rFonts w:ascii="Nirmala UI" w:hAnsi="Nirmala UI" w:cs="Nirmala UI"/>
          <w:sz w:val="24"/>
          <w:szCs w:val="24"/>
          <w:lang w:val="en-IE"/>
        </w:rPr>
        <w:t>അമ്മയിൽ</w:t>
      </w:r>
      <w:r w:rsidRPr="00C208C9">
        <w:rPr>
          <w:sz w:val="24"/>
          <w:szCs w:val="24"/>
          <w:lang w:val="en-IE"/>
        </w:rPr>
        <w:t xml:space="preserve"> </w:t>
      </w:r>
      <w:r w:rsidRPr="00C208C9">
        <w:rPr>
          <w:rFonts w:ascii="Nirmala UI" w:hAnsi="Nirmala UI" w:cs="Nirmala UI"/>
          <w:sz w:val="24"/>
          <w:szCs w:val="24"/>
          <w:lang w:val="en-IE"/>
        </w:rPr>
        <w:t>നിന്ന്</w:t>
      </w:r>
      <w:r w:rsidRPr="00C208C9">
        <w:rPr>
          <w:sz w:val="24"/>
          <w:szCs w:val="24"/>
          <w:lang w:val="en-IE"/>
        </w:rPr>
        <w:t xml:space="preserve"> </w:t>
      </w:r>
      <w:r w:rsidRPr="00C208C9">
        <w:rPr>
          <w:rFonts w:ascii="Nirmala UI" w:hAnsi="Nirmala UI" w:cs="Nirmala UI"/>
          <w:sz w:val="24"/>
          <w:szCs w:val="24"/>
          <w:lang w:val="en-IE"/>
        </w:rPr>
        <w:t>കുഞ്ഞിലേക്കും</w:t>
      </w:r>
      <w:r w:rsidRPr="00C208C9">
        <w:rPr>
          <w:sz w:val="24"/>
          <w:szCs w:val="24"/>
          <w:lang w:val="en-IE"/>
        </w:rPr>
        <w:t xml:space="preserve"> </w:t>
      </w:r>
      <w:r w:rsidRPr="00C208C9">
        <w:rPr>
          <w:rFonts w:ascii="Nirmala UI" w:hAnsi="Nirmala UI" w:cs="Nirmala UI"/>
          <w:sz w:val="24"/>
          <w:szCs w:val="24"/>
          <w:lang w:val="en-IE"/>
        </w:rPr>
        <w:t>പകരാം</w:t>
      </w:r>
      <w:r w:rsidRPr="00C208C9">
        <w:rPr>
          <w:sz w:val="24"/>
          <w:szCs w:val="24"/>
          <w:lang w:val="en-IE"/>
        </w:rPr>
        <w:t>.</w:t>
      </w:r>
    </w:p>
    <w:p w14:paraId="1DDB1E16" w14:textId="77777777" w:rsidR="00C208C9" w:rsidRPr="00C208C9" w:rsidRDefault="00C208C9" w:rsidP="00C208C9">
      <w:pPr>
        <w:numPr>
          <w:ilvl w:val="0"/>
          <w:numId w:val="44"/>
        </w:numPr>
        <w:rPr>
          <w:sz w:val="24"/>
          <w:szCs w:val="24"/>
          <w:lang w:val="en-IE"/>
        </w:rPr>
      </w:pPr>
      <w:r w:rsidRPr="00C208C9">
        <w:rPr>
          <w:rFonts w:ascii="Nirmala UI" w:hAnsi="Nirmala UI" w:cs="Nirmala UI"/>
          <w:b/>
          <w:bCs/>
          <w:sz w:val="24"/>
          <w:szCs w:val="24"/>
          <w:lang w:val="en-IE"/>
        </w:rPr>
        <w:t>പ്രധാന</w:t>
      </w:r>
      <w:r w:rsidRPr="00C208C9">
        <w:rPr>
          <w:b/>
          <w:bCs/>
          <w:sz w:val="24"/>
          <w:szCs w:val="24"/>
          <w:lang w:val="en-IE"/>
        </w:rPr>
        <w:t xml:space="preserve"> </w:t>
      </w:r>
      <w:r w:rsidRPr="00C208C9">
        <w:rPr>
          <w:rFonts w:ascii="Nirmala UI" w:hAnsi="Nirmala UI" w:cs="Nirmala UI"/>
          <w:b/>
          <w:bCs/>
          <w:sz w:val="24"/>
          <w:szCs w:val="24"/>
          <w:lang w:val="en-IE"/>
        </w:rPr>
        <w:t>രോഗങ്ങൾ</w:t>
      </w:r>
      <w:r w:rsidRPr="00C208C9">
        <w:rPr>
          <w:b/>
          <w:bCs/>
          <w:sz w:val="24"/>
          <w:szCs w:val="24"/>
          <w:lang w:val="en-IE"/>
        </w:rPr>
        <w:t>:</w:t>
      </w:r>
      <w:r w:rsidRPr="00C208C9">
        <w:rPr>
          <w:sz w:val="24"/>
          <w:szCs w:val="24"/>
          <w:lang w:val="en-IE"/>
        </w:rPr>
        <w:t xml:space="preserve"> </w:t>
      </w:r>
      <w:r w:rsidRPr="00C208C9">
        <w:rPr>
          <w:rFonts w:ascii="Nirmala UI" w:hAnsi="Nirmala UI" w:cs="Nirmala UI"/>
          <w:sz w:val="24"/>
          <w:szCs w:val="24"/>
          <w:lang w:val="en-IE"/>
        </w:rPr>
        <w:t>എച്ച്</w:t>
      </w:r>
      <w:r w:rsidRPr="00C208C9">
        <w:rPr>
          <w:sz w:val="24"/>
          <w:szCs w:val="24"/>
          <w:lang w:val="en-IE"/>
        </w:rPr>
        <w:t>.</w:t>
      </w:r>
      <w:r w:rsidRPr="00C208C9">
        <w:rPr>
          <w:rFonts w:ascii="Nirmala UI" w:hAnsi="Nirmala UI" w:cs="Nirmala UI"/>
          <w:sz w:val="24"/>
          <w:szCs w:val="24"/>
          <w:lang w:val="en-IE"/>
        </w:rPr>
        <w:t>ഐ</w:t>
      </w:r>
      <w:r w:rsidRPr="00C208C9">
        <w:rPr>
          <w:sz w:val="24"/>
          <w:szCs w:val="24"/>
          <w:lang w:val="en-IE"/>
        </w:rPr>
        <w:t>.</w:t>
      </w:r>
      <w:r w:rsidRPr="00C208C9">
        <w:rPr>
          <w:rFonts w:ascii="Nirmala UI" w:hAnsi="Nirmala UI" w:cs="Nirmala UI"/>
          <w:sz w:val="24"/>
          <w:szCs w:val="24"/>
          <w:lang w:val="en-IE"/>
        </w:rPr>
        <w:t>വി</w:t>
      </w:r>
      <w:r w:rsidRPr="00C208C9">
        <w:rPr>
          <w:sz w:val="24"/>
          <w:szCs w:val="24"/>
          <w:lang w:val="en-IE"/>
        </w:rPr>
        <w:t>/</w:t>
      </w:r>
      <w:r w:rsidRPr="00C208C9">
        <w:rPr>
          <w:rFonts w:ascii="Nirmala UI" w:hAnsi="Nirmala UI" w:cs="Nirmala UI"/>
          <w:sz w:val="24"/>
          <w:szCs w:val="24"/>
          <w:lang w:val="en-IE"/>
        </w:rPr>
        <w:t>എയ്ഡ്സ്</w:t>
      </w:r>
      <w:r w:rsidRPr="00C208C9">
        <w:rPr>
          <w:sz w:val="24"/>
          <w:szCs w:val="24"/>
          <w:lang w:val="en-IE"/>
        </w:rPr>
        <w:t xml:space="preserve">, </w:t>
      </w:r>
      <w:r w:rsidRPr="00C208C9">
        <w:rPr>
          <w:rFonts w:ascii="Nirmala UI" w:hAnsi="Nirmala UI" w:cs="Nirmala UI"/>
          <w:sz w:val="24"/>
          <w:szCs w:val="24"/>
          <w:lang w:val="en-IE"/>
        </w:rPr>
        <w:t>സിഫിലിസ്</w:t>
      </w:r>
      <w:r w:rsidRPr="00C208C9">
        <w:rPr>
          <w:sz w:val="24"/>
          <w:szCs w:val="24"/>
          <w:lang w:val="en-IE"/>
        </w:rPr>
        <w:t xml:space="preserve">, </w:t>
      </w:r>
      <w:r w:rsidRPr="00C208C9">
        <w:rPr>
          <w:rFonts w:ascii="Nirmala UI" w:hAnsi="Nirmala UI" w:cs="Nirmala UI"/>
          <w:sz w:val="24"/>
          <w:szCs w:val="24"/>
          <w:lang w:val="en-IE"/>
        </w:rPr>
        <w:t>ഗൊണേറിയ</w:t>
      </w:r>
      <w:r w:rsidRPr="00C208C9">
        <w:rPr>
          <w:sz w:val="24"/>
          <w:szCs w:val="24"/>
          <w:lang w:val="en-IE"/>
        </w:rPr>
        <w:t xml:space="preserve">, </w:t>
      </w:r>
      <w:r w:rsidRPr="00C208C9">
        <w:rPr>
          <w:rFonts w:ascii="Nirmala UI" w:hAnsi="Nirmala UI" w:cs="Nirmala UI"/>
          <w:sz w:val="24"/>
          <w:szCs w:val="24"/>
          <w:lang w:val="en-IE"/>
        </w:rPr>
        <w:t>ക്ലമീഡിയ</w:t>
      </w:r>
      <w:r w:rsidRPr="00C208C9">
        <w:rPr>
          <w:sz w:val="24"/>
          <w:szCs w:val="24"/>
          <w:lang w:val="en-IE"/>
        </w:rPr>
        <w:t xml:space="preserve">, </w:t>
      </w:r>
      <w:r w:rsidRPr="00C208C9">
        <w:rPr>
          <w:rFonts w:ascii="Nirmala UI" w:hAnsi="Nirmala UI" w:cs="Nirmala UI"/>
          <w:sz w:val="24"/>
          <w:szCs w:val="24"/>
          <w:lang w:val="en-IE"/>
        </w:rPr>
        <w:t>ഹെർപ്പിസ്</w:t>
      </w:r>
      <w:r w:rsidRPr="00C208C9">
        <w:rPr>
          <w:sz w:val="24"/>
          <w:szCs w:val="24"/>
          <w:lang w:val="en-IE"/>
        </w:rPr>
        <w:t xml:space="preserve">, </w:t>
      </w:r>
      <w:r w:rsidRPr="00C208C9">
        <w:rPr>
          <w:rFonts w:ascii="Nirmala UI" w:hAnsi="Nirmala UI" w:cs="Nirmala UI"/>
          <w:sz w:val="24"/>
          <w:szCs w:val="24"/>
          <w:lang w:val="en-IE"/>
        </w:rPr>
        <w:t>ഹെപ്പറ്റൈറ്റിസ്</w:t>
      </w:r>
      <w:r w:rsidRPr="00C208C9">
        <w:rPr>
          <w:sz w:val="24"/>
          <w:szCs w:val="24"/>
          <w:lang w:val="en-IE"/>
        </w:rPr>
        <w:t xml:space="preserve"> B, </w:t>
      </w:r>
      <w:r w:rsidRPr="00C208C9">
        <w:rPr>
          <w:rFonts w:ascii="Nirmala UI" w:hAnsi="Nirmala UI" w:cs="Nirmala UI"/>
          <w:sz w:val="24"/>
          <w:szCs w:val="24"/>
          <w:lang w:val="en-IE"/>
        </w:rPr>
        <w:t>ഹ്യൂമൻ</w:t>
      </w:r>
      <w:r w:rsidRPr="00C208C9">
        <w:rPr>
          <w:sz w:val="24"/>
          <w:szCs w:val="24"/>
          <w:lang w:val="en-IE"/>
        </w:rPr>
        <w:t xml:space="preserve"> </w:t>
      </w:r>
      <w:r w:rsidRPr="00C208C9">
        <w:rPr>
          <w:rFonts w:ascii="Nirmala UI" w:hAnsi="Nirmala UI" w:cs="Nirmala UI"/>
          <w:sz w:val="24"/>
          <w:szCs w:val="24"/>
          <w:lang w:val="en-IE"/>
        </w:rPr>
        <w:t>പാപ്പിലോമ</w:t>
      </w:r>
      <w:r w:rsidRPr="00C208C9">
        <w:rPr>
          <w:sz w:val="24"/>
          <w:szCs w:val="24"/>
          <w:lang w:val="en-IE"/>
        </w:rPr>
        <w:t xml:space="preserve"> </w:t>
      </w:r>
      <w:r w:rsidRPr="00C208C9">
        <w:rPr>
          <w:rFonts w:ascii="Nirmala UI" w:hAnsi="Nirmala UI" w:cs="Nirmala UI"/>
          <w:sz w:val="24"/>
          <w:szCs w:val="24"/>
          <w:lang w:val="en-IE"/>
        </w:rPr>
        <w:t>വൈറസ്</w:t>
      </w:r>
      <w:r w:rsidRPr="00C208C9">
        <w:rPr>
          <w:sz w:val="24"/>
          <w:szCs w:val="24"/>
          <w:lang w:val="en-IE"/>
        </w:rPr>
        <w:t xml:space="preserve"> (HPV) </w:t>
      </w:r>
      <w:r w:rsidRPr="00C208C9">
        <w:rPr>
          <w:rFonts w:ascii="Nirmala UI" w:hAnsi="Nirmala UI" w:cs="Nirmala UI"/>
          <w:sz w:val="24"/>
          <w:szCs w:val="24"/>
          <w:lang w:val="en-IE"/>
        </w:rPr>
        <w:t>തുടങ്ങിയവ</w:t>
      </w:r>
      <w:r w:rsidRPr="00C208C9">
        <w:rPr>
          <w:sz w:val="24"/>
          <w:szCs w:val="24"/>
          <w:lang w:val="en-IE"/>
        </w:rPr>
        <w:t>.</w:t>
      </w:r>
    </w:p>
    <w:p w14:paraId="7A1DF683" w14:textId="77777777" w:rsidR="00C208C9" w:rsidRPr="00C208C9" w:rsidRDefault="00C208C9" w:rsidP="00C208C9">
      <w:pPr>
        <w:numPr>
          <w:ilvl w:val="0"/>
          <w:numId w:val="44"/>
        </w:numPr>
        <w:rPr>
          <w:sz w:val="24"/>
          <w:szCs w:val="24"/>
          <w:lang w:val="en-IE"/>
        </w:rPr>
      </w:pPr>
      <w:r w:rsidRPr="00C208C9">
        <w:rPr>
          <w:rFonts w:ascii="Nirmala UI" w:hAnsi="Nirmala UI" w:cs="Nirmala UI"/>
          <w:b/>
          <w:bCs/>
          <w:sz w:val="24"/>
          <w:szCs w:val="24"/>
          <w:lang w:val="en-IE"/>
        </w:rPr>
        <w:t>ഗർഭകാലത്തെ</w:t>
      </w:r>
      <w:r w:rsidRPr="00C208C9">
        <w:rPr>
          <w:b/>
          <w:bCs/>
          <w:sz w:val="24"/>
          <w:szCs w:val="24"/>
          <w:lang w:val="en-IE"/>
        </w:rPr>
        <w:t xml:space="preserve"> </w:t>
      </w:r>
      <w:r w:rsidRPr="00C208C9">
        <w:rPr>
          <w:rFonts w:ascii="Nirmala UI" w:hAnsi="Nirmala UI" w:cs="Nirmala UI"/>
          <w:b/>
          <w:bCs/>
          <w:sz w:val="24"/>
          <w:szCs w:val="24"/>
          <w:lang w:val="en-IE"/>
        </w:rPr>
        <w:t>പ്രത്യാഘാതങ്ങൾ</w:t>
      </w:r>
      <w:r w:rsidRPr="00C208C9">
        <w:rPr>
          <w:b/>
          <w:bCs/>
          <w:sz w:val="24"/>
          <w:szCs w:val="24"/>
          <w:lang w:val="en-IE"/>
        </w:rPr>
        <w:t>:</w:t>
      </w:r>
      <w:r w:rsidRPr="00C208C9">
        <w:rPr>
          <w:sz w:val="24"/>
          <w:szCs w:val="24"/>
          <w:lang w:val="en-IE"/>
        </w:rPr>
        <w:t xml:space="preserve"> </w:t>
      </w:r>
    </w:p>
    <w:p w14:paraId="6A86F0D7" w14:textId="77777777" w:rsidR="00C208C9" w:rsidRPr="00C208C9" w:rsidRDefault="00C208C9" w:rsidP="00C208C9">
      <w:pPr>
        <w:numPr>
          <w:ilvl w:val="1"/>
          <w:numId w:val="44"/>
        </w:numPr>
        <w:rPr>
          <w:sz w:val="24"/>
          <w:szCs w:val="24"/>
          <w:lang w:val="en-IE"/>
        </w:rPr>
      </w:pPr>
      <w:r w:rsidRPr="00C208C9">
        <w:rPr>
          <w:rFonts w:ascii="Nirmala UI" w:hAnsi="Nirmala UI" w:cs="Nirmala UI"/>
          <w:sz w:val="24"/>
          <w:szCs w:val="24"/>
          <w:lang w:val="en-IE"/>
        </w:rPr>
        <w:t>ചില</w:t>
      </w:r>
      <w:r w:rsidRPr="00C208C9">
        <w:rPr>
          <w:sz w:val="24"/>
          <w:szCs w:val="24"/>
          <w:lang w:val="en-IE"/>
        </w:rPr>
        <w:t xml:space="preserve"> STI-</w:t>
      </w:r>
      <w:r w:rsidRPr="00C208C9">
        <w:rPr>
          <w:rFonts w:ascii="Nirmala UI" w:hAnsi="Nirmala UI" w:cs="Nirmala UI"/>
          <w:sz w:val="24"/>
          <w:szCs w:val="24"/>
          <w:lang w:val="en-IE"/>
        </w:rPr>
        <w:t>കൾ</w:t>
      </w:r>
      <w:r w:rsidRPr="00C208C9">
        <w:rPr>
          <w:sz w:val="24"/>
          <w:szCs w:val="24"/>
          <w:lang w:val="en-IE"/>
        </w:rPr>
        <w:t xml:space="preserve"> </w:t>
      </w:r>
      <w:r w:rsidRPr="00C208C9">
        <w:rPr>
          <w:rFonts w:ascii="Nirmala UI" w:hAnsi="Nirmala UI" w:cs="Nirmala UI"/>
          <w:sz w:val="24"/>
          <w:szCs w:val="24"/>
          <w:lang w:val="en-IE"/>
        </w:rPr>
        <w:t>ഗർഭം</w:t>
      </w:r>
      <w:r w:rsidRPr="00C208C9">
        <w:rPr>
          <w:sz w:val="24"/>
          <w:szCs w:val="24"/>
          <w:lang w:val="en-IE"/>
        </w:rPr>
        <w:t xml:space="preserve"> </w:t>
      </w:r>
      <w:r w:rsidRPr="00C208C9">
        <w:rPr>
          <w:rFonts w:ascii="Nirmala UI" w:hAnsi="Nirmala UI" w:cs="Nirmala UI"/>
          <w:sz w:val="24"/>
          <w:szCs w:val="24"/>
          <w:lang w:val="en-IE"/>
        </w:rPr>
        <w:t>അലസൽ</w:t>
      </w:r>
      <w:r w:rsidRPr="00C208C9">
        <w:rPr>
          <w:sz w:val="24"/>
          <w:szCs w:val="24"/>
          <w:lang w:val="en-IE"/>
        </w:rPr>
        <w:t xml:space="preserve">, </w:t>
      </w:r>
      <w:r w:rsidRPr="00C208C9">
        <w:rPr>
          <w:rFonts w:ascii="Nirmala UI" w:hAnsi="Nirmala UI" w:cs="Nirmala UI"/>
          <w:sz w:val="24"/>
          <w:szCs w:val="24"/>
          <w:lang w:val="en-IE"/>
        </w:rPr>
        <w:t>മാസം</w:t>
      </w:r>
      <w:r w:rsidRPr="00C208C9">
        <w:rPr>
          <w:sz w:val="24"/>
          <w:szCs w:val="24"/>
          <w:lang w:val="en-IE"/>
        </w:rPr>
        <w:t xml:space="preserve"> </w:t>
      </w:r>
      <w:r w:rsidRPr="00C208C9">
        <w:rPr>
          <w:rFonts w:ascii="Nirmala UI" w:hAnsi="Nirmala UI" w:cs="Nirmala UI"/>
          <w:sz w:val="24"/>
          <w:szCs w:val="24"/>
          <w:lang w:val="en-IE"/>
        </w:rPr>
        <w:t>തികയാതെയുള്ള</w:t>
      </w:r>
      <w:r w:rsidRPr="00C208C9">
        <w:rPr>
          <w:sz w:val="24"/>
          <w:szCs w:val="24"/>
          <w:lang w:val="en-IE"/>
        </w:rPr>
        <w:t xml:space="preserve"> </w:t>
      </w:r>
      <w:r w:rsidRPr="00C208C9">
        <w:rPr>
          <w:rFonts w:ascii="Nirmala UI" w:hAnsi="Nirmala UI" w:cs="Nirmala UI"/>
          <w:sz w:val="24"/>
          <w:szCs w:val="24"/>
          <w:lang w:val="en-IE"/>
        </w:rPr>
        <w:t>പ്രസവം</w:t>
      </w:r>
      <w:r w:rsidRPr="00C208C9">
        <w:rPr>
          <w:sz w:val="24"/>
          <w:szCs w:val="24"/>
          <w:lang w:val="en-IE"/>
        </w:rPr>
        <w:t xml:space="preserve">, </w:t>
      </w:r>
      <w:r w:rsidRPr="00C208C9">
        <w:rPr>
          <w:rFonts w:ascii="Nirmala UI" w:hAnsi="Nirmala UI" w:cs="Nirmala UI"/>
          <w:sz w:val="24"/>
          <w:szCs w:val="24"/>
          <w:lang w:val="en-IE"/>
        </w:rPr>
        <w:t>കുഞ്ഞിന്</w:t>
      </w:r>
      <w:r w:rsidRPr="00C208C9">
        <w:rPr>
          <w:sz w:val="24"/>
          <w:szCs w:val="24"/>
          <w:lang w:val="en-IE"/>
        </w:rPr>
        <w:t xml:space="preserve"> </w:t>
      </w:r>
      <w:r w:rsidRPr="00C208C9">
        <w:rPr>
          <w:rFonts w:ascii="Nirmala UI" w:hAnsi="Nirmala UI" w:cs="Nirmala UI"/>
          <w:sz w:val="24"/>
          <w:szCs w:val="24"/>
          <w:lang w:val="en-IE"/>
        </w:rPr>
        <w:t>തൂക്കക്കുറവ്</w:t>
      </w:r>
      <w:r w:rsidRPr="00C208C9">
        <w:rPr>
          <w:sz w:val="24"/>
          <w:szCs w:val="24"/>
          <w:lang w:val="en-IE"/>
        </w:rPr>
        <w:t xml:space="preserve"> </w:t>
      </w:r>
      <w:r w:rsidRPr="00C208C9">
        <w:rPr>
          <w:rFonts w:ascii="Nirmala UI" w:hAnsi="Nirmala UI" w:cs="Nirmala UI"/>
          <w:sz w:val="24"/>
          <w:szCs w:val="24"/>
          <w:lang w:val="en-IE"/>
        </w:rPr>
        <w:t>എന്നിവയ്ക്ക്</w:t>
      </w:r>
      <w:r w:rsidRPr="00C208C9">
        <w:rPr>
          <w:sz w:val="24"/>
          <w:szCs w:val="24"/>
          <w:lang w:val="en-IE"/>
        </w:rPr>
        <w:t xml:space="preserve"> </w:t>
      </w:r>
      <w:r w:rsidRPr="00C208C9">
        <w:rPr>
          <w:rFonts w:ascii="Nirmala UI" w:hAnsi="Nirmala UI" w:cs="Nirmala UI"/>
          <w:sz w:val="24"/>
          <w:szCs w:val="24"/>
          <w:lang w:val="en-IE"/>
        </w:rPr>
        <w:t>കാരണമാകാം</w:t>
      </w:r>
      <w:r w:rsidRPr="00C208C9">
        <w:rPr>
          <w:sz w:val="24"/>
          <w:szCs w:val="24"/>
          <w:lang w:val="en-IE"/>
        </w:rPr>
        <w:t>.</w:t>
      </w:r>
    </w:p>
    <w:p w14:paraId="55D26A41" w14:textId="77777777" w:rsidR="00C208C9" w:rsidRPr="00C208C9" w:rsidRDefault="00C208C9" w:rsidP="00C208C9">
      <w:pPr>
        <w:numPr>
          <w:ilvl w:val="1"/>
          <w:numId w:val="44"/>
        </w:numPr>
        <w:rPr>
          <w:sz w:val="24"/>
          <w:szCs w:val="24"/>
          <w:lang w:val="en-IE"/>
        </w:rPr>
      </w:pPr>
      <w:r w:rsidRPr="00C208C9">
        <w:rPr>
          <w:rFonts w:ascii="Nirmala UI" w:hAnsi="Nirmala UI" w:cs="Nirmala UI"/>
          <w:sz w:val="24"/>
          <w:szCs w:val="24"/>
          <w:lang w:val="en-IE"/>
        </w:rPr>
        <w:t>പ്രസവസമയത്തോ</w:t>
      </w:r>
      <w:r w:rsidRPr="00C208C9">
        <w:rPr>
          <w:sz w:val="24"/>
          <w:szCs w:val="24"/>
          <w:lang w:val="en-IE"/>
        </w:rPr>
        <w:t xml:space="preserve"> </w:t>
      </w:r>
      <w:r w:rsidRPr="00C208C9">
        <w:rPr>
          <w:rFonts w:ascii="Nirmala UI" w:hAnsi="Nirmala UI" w:cs="Nirmala UI"/>
          <w:sz w:val="24"/>
          <w:szCs w:val="24"/>
          <w:lang w:val="en-IE"/>
        </w:rPr>
        <w:t>മുലയൂട്ടലിലൂടെയോ</w:t>
      </w:r>
      <w:r w:rsidRPr="00C208C9">
        <w:rPr>
          <w:sz w:val="24"/>
          <w:szCs w:val="24"/>
          <w:lang w:val="en-IE"/>
        </w:rPr>
        <w:t xml:space="preserve"> </w:t>
      </w:r>
      <w:r w:rsidRPr="00C208C9">
        <w:rPr>
          <w:rFonts w:ascii="Nirmala UI" w:hAnsi="Nirmala UI" w:cs="Nirmala UI"/>
          <w:sz w:val="24"/>
          <w:szCs w:val="24"/>
          <w:lang w:val="en-IE"/>
        </w:rPr>
        <w:t>അമ്മയിൽ</w:t>
      </w:r>
      <w:r w:rsidRPr="00C208C9">
        <w:rPr>
          <w:sz w:val="24"/>
          <w:szCs w:val="24"/>
          <w:lang w:val="en-IE"/>
        </w:rPr>
        <w:t xml:space="preserve"> </w:t>
      </w:r>
      <w:r w:rsidRPr="00C208C9">
        <w:rPr>
          <w:rFonts w:ascii="Nirmala UI" w:hAnsi="Nirmala UI" w:cs="Nirmala UI"/>
          <w:sz w:val="24"/>
          <w:szCs w:val="24"/>
          <w:lang w:val="en-IE"/>
        </w:rPr>
        <w:t>നിന്ന്</w:t>
      </w:r>
      <w:r w:rsidRPr="00C208C9">
        <w:rPr>
          <w:sz w:val="24"/>
          <w:szCs w:val="24"/>
          <w:lang w:val="en-IE"/>
        </w:rPr>
        <w:t xml:space="preserve"> </w:t>
      </w:r>
      <w:r w:rsidRPr="00C208C9">
        <w:rPr>
          <w:rFonts w:ascii="Nirmala UI" w:hAnsi="Nirmala UI" w:cs="Nirmala UI"/>
          <w:sz w:val="24"/>
          <w:szCs w:val="24"/>
          <w:lang w:val="en-IE"/>
        </w:rPr>
        <w:t>കുഞ്ഞിലേക്ക്</w:t>
      </w:r>
      <w:r w:rsidRPr="00C208C9">
        <w:rPr>
          <w:sz w:val="24"/>
          <w:szCs w:val="24"/>
          <w:lang w:val="en-IE"/>
        </w:rPr>
        <w:t xml:space="preserve"> </w:t>
      </w:r>
      <w:r w:rsidRPr="00C208C9">
        <w:rPr>
          <w:rFonts w:ascii="Nirmala UI" w:hAnsi="Nirmala UI" w:cs="Nirmala UI"/>
          <w:sz w:val="24"/>
          <w:szCs w:val="24"/>
          <w:lang w:val="en-IE"/>
        </w:rPr>
        <w:t>രോഗം</w:t>
      </w:r>
      <w:r w:rsidRPr="00C208C9">
        <w:rPr>
          <w:sz w:val="24"/>
          <w:szCs w:val="24"/>
          <w:lang w:val="en-IE"/>
        </w:rPr>
        <w:t xml:space="preserve"> </w:t>
      </w:r>
      <w:r w:rsidRPr="00C208C9">
        <w:rPr>
          <w:rFonts w:ascii="Nirmala UI" w:hAnsi="Nirmala UI" w:cs="Nirmala UI"/>
          <w:sz w:val="24"/>
          <w:szCs w:val="24"/>
          <w:lang w:val="en-IE"/>
        </w:rPr>
        <w:t>പകരാം</w:t>
      </w:r>
      <w:r w:rsidRPr="00C208C9">
        <w:rPr>
          <w:sz w:val="24"/>
          <w:szCs w:val="24"/>
          <w:lang w:val="en-IE"/>
        </w:rPr>
        <w:t xml:space="preserve"> (Vertical transmission - </w:t>
      </w:r>
      <w:r w:rsidRPr="00C208C9">
        <w:rPr>
          <w:rFonts w:ascii="Nirmala UI" w:hAnsi="Nirmala UI" w:cs="Nirmala UI"/>
          <w:sz w:val="24"/>
          <w:szCs w:val="24"/>
          <w:lang w:val="en-IE"/>
        </w:rPr>
        <w:t>ഉദാ</w:t>
      </w:r>
      <w:r w:rsidRPr="00C208C9">
        <w:rPr>
          <w:sz w:val="24"/>
          <w:szCs w:val="24"/>
          <w:lang w:val="en-IE"/>
        </w:rPr>
        <w:t xml:space="preserve">: HIV, </w:t>
      </w:r>
      <w:r w:rsidRPr="00C208C9">
        <w:rPr>
          <w:rFonts w:ascii="Nirmala UI" w:hAnsi="Nirmala UI" w:cs="Nirmala UI"/>
          <w:sz w:val="24"/>
          <w:szCs w:val="24"/>
          <w:lang w:val="en-IE"/>
        </w:rPr>
        <w:t>ഹെപ്പറ്റൈറ്റിസ്</w:t>
      </w:r>
      <w:r w:rsidRPr="00C208C9">
        <w:rPr>
          <w:sz w:val="24"/>
          <w:szCs w:val="24"/>
          <w:lang w:val="en-IE"/>
        </w:rPr>
        <w:t xml:space="preserve"> B, </w:t>
      </w:r>
      <w:r w:rsidRPr="00C208C9">
        <w:rPr>
          <w:rFonts w:ascii="Nirmala UI" w:hAnsi="Nirmala UI" w:cs="Nirmala UI"/>
          <w:sz w:val="24"/>
          <w:szCs w:val="24"/>
          <w:lang w:val="en-IE"/>
        </w:rPr>
        <w:t>സിഫിലിസ്</w:t>
      </w:r>
      <w:r w:rsidRPr="00C208C9">
        <w:rPr>
          <w:sz w:val="24"/>
          <w:szCs w:val="24"/>
          <w:lang w:val="en-IE"/>
        </w:rPr>
        <w:t>).</w:t>
      </w:r>
    </w:p>
    <w:p w14:paraId="04432D03" w14:textId="77777777" w:rsidR="00C208C9" w:rsidRPr="00C208C9" w:rsidRDefault="00C208C9" w:rsidP="00C208C9">
      <w:pPr>
        <w:numPr>
          <w:ilvl w:val="1"/>
          <w:numId w:val="44"/>
        </w:numPr>
        <w:rPr>
          <w:sz w:val="24"/>
          <w:szCs w:val="24"/>
          <w:lang w:val="en-IE"/>
        </w:rPr>
      </w:pPr>
      <w:r w:rsidRPr="00C208C9">
        <w:rPr>
          <w:rFonts w:ascii="Nirmala UI" w:hAnsi="Nirmala UI" w:cs="Nirmala UI"/>
          <w:sz w:val="24"/>
          <w:szCs w:val="24"/>
          <w:lang w:val="en-IE"/>
        </w:rPr>
        <w:t>ഗർഭസ്ഥ</w:t>
      </w:r>
      <w:r w:rsidRPr="00C208C9">
        <w:rPr>
          <w:sz w:val="24"/>
          <w:szCs w:val="24"/>
          <w:lang w:val="en-IE"/>
        </w:rPr>
        <w:t xml:space="preserve"> </w:t>
      </w:r>
      <w:r w:rsidRPr="00C208C9">
        <w:rPr>
          <w:rFonts w:ascii="Nirmala UI" w:hAnsi="Nirmala UI" w:cs="Nirmala UI"/>
          <w:sz w:val="24"/>
          <w:szCs w:val="24"/>
          <w:lang w:val="en-IE"/>
        </w:rPr>
        <w:t>ശിശുവിന്</w:t>
      </w:r>
      <w:r w:rsidRPr="00C208C9">
        <w:rPr>
          <w:sz w:val="24"/>
          <w:szCs w:val="24"/>
          <w:lang w:val="en-IE"/>
        </w:rPr>
        <w:t xml:space="preserve"> </w:t>
      </w:r>
      <w:r w:rsidRPr="00C208C9">
        <w:rPr>
          <w:rFonts w:ascii="Nirmala UI" w:hAnsi="Nirmala UI" w:cs="Nirmala UI"/>
          <w:sz w:val="24"/>
          <w:szCs w:val="24"/>
          <w:lang w:val="en-IE"/>
        </w:rPr>
        <w:t>അണുബാധയുണ്ടായാൽ</w:t>
      </w:r>
      <w:r w:rsidRPr="00C208C9">
        <w:rPr>
          <w:sz w:val="24"/>
          <w:szCs w:val="24"/>
          <w:lang w:val="en-IE"/>
        </w:rPr>
        <w:t xml:space="preserve"> </w:t>
      </w:r>
      <w:r w:rsidRPr="00C208C9">
        <w:rPr>
          <w:rFonts w:ascii="Nirmala UI" w:hAnsi="Nirmala UI" w:cs="Nirmala UI"/>
          <w:sz w:val="24"/>
          <w:szCs w:val="24"/>
          <w:lang w:val="en-IE"/>
        </w:rPr>
        <w:t>അത്</w:t>
      </w:r>
      <w:r w:rsidRPr="00C208C9">
        <w:rPr>
          <w:sz w:val="24"/>
          <w:szCs w:val="24"/>
          <w:lang w:val="en-IE"/>
        </w:rPr>
        <w:t xml:space="preserve"> </w:t>
      </w:r>
      <w:r w:rsidRPr="00C208C9">
        <w:rPr>
          <w:rFonts w:ascii="Nirmala UI" w:hAnsi="Nirmala UI" w:cs="Nirmala UI"/>
          <w:sz w:val="24"/>
          <w:szCs w:val="24"/>
          <w:lang w:val="en-IE"/>
        </w:rPr>
        <w:t>ഗുരുതരമായ</w:t>
      </w:r>
      <w:r w:rsidRPr="00C208C9">
        <w:rPr>
          <w:sz w:val="24"/>
          <w:szCs w:val="24"/>
          <w:lang w:val="en-IE"/>
        </w:rPr>
        <w:t xml:space="preserve"> </w:t>
      </w:r>
      <w:r w:rsidRPr="00C208C9">
        <w:rPr>
          <w:rFonts w:ascii="Nirmala UI" w:hAnsi="Nirmala UI" w:cs="Nirmala UI"/>
          <w:sz w:val="24"/>
          <w:szCs w:val="24"/>
          <w:lang w:val="en-IE"/>
        </w:rPr>
        <w:t>ആരോഗ്യപ്രശ്നങ്ങൾക്കും</w:t>
      </w:r>
      <w:r w:rsidRPr="00C208C9">
        <w:rPr>
          <w:sz w:val="24"/>
          <w:szCs w:val="24"/>
          <w:lang w:val="en-IE"/>
        </w:rPr>
        <w:t xml:space="preserve"> </w:t>
      </w:r>
      <w:r w:rsidRPr="00C208C9">
        <w:rPr>
          <w:rFonts w:ascii="Nirmala UI" w:hAnsi="Nirmala UI" w:cs="Nirmala UI"/>
          <w:sz w:val="24"/>
          <w:szCs w:val="24"/>
          <w:lang w:val="en-IE"/>
        </w:rPr>
        <w:t>വൈകല്യങ്ങൾക്കും</w:t>
      </w:r>
      <w:r w:rsidRPr="00C208C9">
        <w:rPr>
          <w:sz w:val="24"/>
          <w:szCs w:val="24"/>
          <w:lang w:val="en-IE"/>
        </w:rPr>
        <w:t xml:space="preserve"> </w:t>
      </w:r>
      <w:r w:rsidRPr="00C208C9">
        <w:rPr>
          <w:rFonts w:ascii="Nirmala UI" w:hAnsi="Nirmala UI" w:cs="Nirmala UI"/>
          <w:sz w:val="24"/>
          <w:szCs w:val="24"/>
          <w:lang w:val="en-IE"/>
        </w:rPr>
        <w:t>മരണത്തിനുമിടയാക്കാം</w:t>
      </w:r>
      <w:r w:rsidRPr="00C208C9">
        <w:rPr>
          <w:sz w:val="24"/>
          <w:szCs w:val="24"/>
          <w:lang w:val="en-IE"/>
        </w:rPr>
        <w:t xml:space="preserve"> (</w:t>
      </w:r>
      <w:r w:rsidRPr="00C208C9">
        <w:rPr>
          <w:rFonts w:ascii="Nirmala UI" w:hAnsi="Nirmala UI" w:cs="Nirmala UI"/>
          <w:sz w:val="24"/>
          <w:szCs w:val="24"/>
          <w:lang w:val="en-IE"/>
        </w:rPr>
        <w:t>ഉദാ</w:t>
      </w:r>
      <w:r w:rsidRPr="00C208C9">
        <w:rPr>
          <w:sz w:val="24"/>
          <w:szCs w:val="24"/>
          <w:lang w:val="en-IE"/>
        </w:rPr>
        <w:t>: Congenital Syphilis).</w:t>
      </w:r>
    </w:p>
    <w:p w14:paraId="20228710" w14:textId="77777777" w:rsidR="00C208C9" w:rsidRPr="00C208C9" w:rsidRDefault="00C208C9" w:rsidP="00C208C9">
      <w:pPr>
        <w:numPr>
          <w:ilvl w:val="0"/>
          <w:numId w:val="44"/>
        </w:numPr>
        <w:rPr>
          <w:sz w:val="24"/>
          <w:szCs w:val="24"/>
          <w:lang w:val="en-IE"/>
        </w:rPr>
      </w:pPr>
      <w:r w:rsidRPr="00C208C9">
        <w:rPr>
          <w:rFonts w:ascii="Nirmala UI" w:hAnsi="Nirmala UI" w:cs="Nirmala UI"/>
          <w:b/>
          <w:bCs/>
          <w:sz w:val="24"/>
          <w:szCs w:val="24"/>
          <w:lang w:val="en-IE"/>
        </w:rPr>
        <w:t>പ്രതിരോധവും</w:t>
      </w:r>
      <w:r w:rsidRPr="00C208C9">
        <w:rPr>
          <w:b/>
          <w:bCs/>
          <w:sz w:val="24"/>
          <w:szCs w:val="24"/>
          <w:lang w:val="en-IE"/>
        </w:rPr>
        <w:t xml:space="preserve"> </w:t>
      </w:r>
      <w:r w:rsidRPr="00C208C9">
        <w:rPr>
          <w:rFonts w:ascii="Nirmala UI" w:hAnsi="Nirmala UI" w:cs="Nirmala UI"/>
          <w:b/>
          <w:bCs/>
          <w:sz w:val="24"/>
          <w:szCs w:val="24"/>
          <w:lang w:val="en-IE"/>
        </w:rPr>
        <w:t>നിയന്ത്രണവും</w:t>
      </w:r>
      <w:r w:rsidRPr="00C208C9">
        <w:rPr>
          <w:b/>
          <w:bCs/>
          <w:sz w:val="24"/>
          <w:szCs w:val="24"/>
          <w:lang w:val="en-IE"/>
        </w:rPr>
        <w:t>:</w:t>
      </w:r>
      <w:r w:rsidRPr="00C208C9">
        <w:rPr>
          <w:sz w:val="24"/>
          <w:szCs w:val="24"/>
          <w:lang w:val="en-IE"/>
        </w:rPr>
        <w:t xml:space="preserve"> </w:t>
      </w:r>
    </w:p>
    <w:p w14:paraId="67A4226A" w14:textId="77777777" w:rsidR="00C208C9" w:rsidRPr="00C208C9" w:rsidRDefault="00C208C9" w:rsidP="00C208C9">
      <w:pPr>
        <w:numPr>
          <w:ilvl w:val="1"/>
          <w:numId w:val="44"/>
        </w:numPr>
        <w:rPr>
          <w:sz w:val="24"/>
          <w:szCs w:val="24"/>
          <w:lang w:val="en-IE"/>
        </w:rPr>
      </w:pPr>
      <w:r w:rsidRPr="00C208C9">
        <w:rPr>
          <w:rFonts w:ascii="Nirmala UI" w:hAnsi="Nirmala UI" w:cs="Nirmala UI"/>
          <w:sz w:val="24"/>
          <w:szCs w:val="24"/>
          <w:lang w:val="en-IE"/>
        </w:rPr>
        <w:t>സുരക്ഷിതമായ</w:t>
      </w:r>
      <w:r w:rsidRPr="00C208C9">
        <w:rPr>
          <w:sz w:val="24"/>
          <w:szCs w:val="24"/>
          <w:lang w:val="en-IE"/>
        </w:rPr>
        <w:t xml:space="preserve"> </w:t>
      </w:r>
      <w:r w:rsidRPr="00C208C9">
        <w:rPr>
          <w:rFonts w:ascii="Nirmala UI" w:hAnsi="Nirmala UI" w:cs="Nirmala UI"/>
          <w:sz w:val="24"/>
          <w:szCs w:val="24"/>
          <w:lang w:val="en-IE"/>
        </w:rPr>
        <w:t>ലൈംഗികബന്ധം</w:t>
      </w:r>
      <w:r w:rsidRPr="00C208C9">
        <w:rPr>
          <w:sz w:val="24"/>
          <w:szCs w:val="24"/>
          <w:lang w:val="en-IE"/>
        </w:rPr>
        <w:t xml:space="preserve"> (</w:t>
      </w:r>
      <w:r w:rsidRPr="00C208C9">
        <w:rPr>
          <w:rFonts w:ascii="Nirmala UI" w:hAnsi="Nirmala UI" w:cs="Nirmala UI"/>
          <w:sz w:val="24"/>
          <w:szCs w:val="24"/>
          <w:lang w:val="en-IE"/>
        </w:rPr>
        <w:t>ഉറകളുടെ</w:t>
      </w:r>
      <w:r w:rsidRPr="00C208C9">
        <w:rPr>
          <w:sz w:val="24"/>
          <w:szCs w:val="24"/>
          <w:lang w:val="en-IE"/>
        </w:rPr>
        <w:t xml:space="preserve"> </w:t>
      </w:r>
      <w:r w:rsidRPr="00C208C9">
        <w:rPr>
          <w:rFonts w:ascii="Nirmala UI" w:hAnsi="Nirmala UI" w:cs="Nirmala UI"/>
          <w:sz w:val="24"/>
          <w:szCs w:val="24"/>
          <w:lang w:val="en-IE"/>
        </w:rPr>
        <w:t>ശരിയായ</w:t>
      </w:r>
      <w:r w:rsidRPr="00C208C9">
        <w:rPr>
          <w:sz w:val="24"/>
          <w:szCs w:val="24"/>
          <w:lang w:val="en-IE"/>
        </w:rPr>
        <w:t xml:space="preserve"> </w:t>
      </w:r>
      <w:r w:rsidRPr="00C208C9">
        <w:rPr>
          <w:rFonts w:ascii="Nirmala UI" w:hAnsi="Nirmala UI" w:cs="Nirmala UI"/>
          <w:sz w:val="24"/>
          <w:szCs w:val="24"/>
          <w:lang w:val="en-IE"/>
        </w:rPr>
        <w:t>ഉപയോഗം</w:t>
      </w:r>
      <w:r w:rsidRPr="00C208C9">
        <w:rPr>
          <w:sz w:val="24"/>
          <w:szCs w:val="24"/>
          <w:lang w:val="en-IE"/>
        </w:rPr>
        <w:t>).</w:t>
      </w:r>
    </w:p>
    <w:p w14:paraId="1EC91FCA" w14:textId="77777777" w:rsidR="00C208C9" w:rsidRPr="00C208C9" w:rsidRDefault="00C208C9" w:rsidP="00C208C9">
      <w:pPr>
        <w:numPr>
          <w:ilvl w:val="1"/>
          <w:numId w:val="44"/>
        </w:numPr>
        <w:rPr>
          <w:sz w:val="24"/>
          <w:szCs w:val="24"/>
          <w:lang w:val="en-IE"/>
        </w:rPr>
      </w:pPr>
      <w:r w:rsidRPr="00C208C9">
        <w:rPr>
          <w:rFonts w:ascii="Nirmala UI" w:hAnsi="Nirmala UI" w:cs="Nirmala UI"/>
          <w:sz w:val="24"/>
          <w:szCs w:val="24"/>
          <w:lang w:val="en-IE"/>
        </w:rPr>
        <w:lastRenderedPageBreak/>
        <w:t>വിശ്വസ്തനായ</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പങ്കാളിയെ</w:t>
      </w:r>
      <w:r w:rsidRPr="00C208C9">
        <w:rPr>
          <w:sz w:val="24"/>
          <w:szCs w:val="24"/>
          <w:lang w:val="en-IE"/>
        </w:rPr>
        <w:t xml:space="preserve"> </w:t>
      </w:r>
      <w:r w:rsidRPr="00C208C9">
        <w:rPr>
          <w:rFonts w:ascii="Nirmala UI" w:hAnsi="Nirmala UI" w:cs="Nirmala UI"/>
          <w:sz w:val="24"/>
          <w:szCs w:val="24"/>
          <w:lang w:val="en-IE"/>
        </w:rPr>
        <w:t>മാത്രം</w:t>
      </w:r>
      <w:r w:rsidRPr="00C208C9">
        <w:rPr>
          <w:sz w:val="24"/>
          <w:szCs w:val="24"/>
          <w:lang w:val="en-IE"/>
        </w:rPr>
        <w:t xml:space="preserve"> </w:t>
      </w:r>
      <w:r w:rsidRPr="00C208C9">
        <w:rPr>
          <w:rFonts w:ascii="Nirmala UI" w:hAnsi="Nirmala UI" w:cs="Nirmala UI"/>
          <w:sz w:val="24"/>
          <w:szCs w:val="24"/>
          <w:lang w:val="en-IE"/>
        </w:rPr>
        <w:t>തിരഞ്ഞെടുക്കുക</w:t>
      </w:r>
      <w:r w:rsidRPr="00C208C9">
        <w:rPr>
          <w:sz w:val="24"/>
          <w:szCs w:val="24"/>
          <w:lang w:val="en-IE"/>
        </w:rPr>
        <w:t>.</w:t>
      </w:r>
    </w:p>
    <w:p w14:paraId="24D555B6" w14:textId="77777777" w:rsidR="00C208C9" w:rsidRPr="00C208C9" w:rsidRDefault="00C208C9" w:rsidP="00C208C9">
      <w:pPr>
        <w:numPr>
          <w:ilvl w:val="1"/>
          <w:numId w:val="44"/>
        </w:numPr>
        <w:rPr>
          <w:sz w:val="24"/>
          <w:szCs w:val="24"/>
          <w:lang w:val="en-IE"/>
        </w:rPr>
      </w:pPr>
      <w:r w:rsidRPr="00C208C9">
        <w:rPr>
          <w:rFonts w:ascii="Nirmala UI" w:hAnsi="Nirmala UI" w:cs="Nirmala UI"/>
          <w:sz w:val="24"/>
          <w:szCs w:val="24"/>
          <w:lang w:val="en-IE"/>
        </w:rPr>
        <w:t>രോഗലക്ഷണങ്ങൾ</w:t>
      </w:r>
      <w:r w:rsidRPr="00C208C9">
        <w:rPr>
          <w:sz w:val="24"/>
          <w:szCs w:val="24"/>
          <w:lang w:val="en-IE"/>
        </w:rPr>
        <w:t xml:space="preserve"> </w:t>
      </w:r>
      <w:r w:rsidRPr="00C208C9">
        <w:rPr>
          <w:rFonts w:ascii="Nirmala UI" w:hAnsi="Nirmala UI" w:cs="Nirmala UI"/>
          <w:sz w:val="24"/>
          <w:szCs w:val="24"/>
          <w:lang w:val="en-IE"/>
        </w:rPr>
        <w:t>അവഗണിക്കാതെ</w:t>
      </w:r>
      <w:r w:rsidRPr="00C208C9">
        <w:rPr>
          <w:sz w:val="24"/>
          <w:szCs w:val="24"/>
          <w:lang w:val="en-IE"/>
        </w:rPr>
        <w:t xml:space="preserve"> </w:t>
      </w:r>
      <w:r w:rsidRPr="00C208C9">
        <w:rPr>
          <w:rFonts w:ascii="Nirmala UI" w:hAnsi="Nirmala UI" w:cs="Nirmala UI"/>
          <w:sz w:val="24"/>
          <w:szCs w:val="24"/>
          <w:lang w:val="en-IE"/>
        </w:rPr>
        <w:t>ഉടൻ</w:t>
      </w:r>
      <w:r w:rsidRPr="00C208C9">
        <w:rPr>
          <w:sz w:val="24"/>
          <w:szCs w:val="24"/>
          <w:lang w:val="en-IE"/>
        </w:rPr>
        <w:t xml:space="preserve"> </w:t>
      </w:r>
      <w:r w:rsidRPr="00C208C9">
        <w:rPr>
          <w:rFonts w:ascii="Nirmala UI" w:hAnsi="Nirmala UI" w:cs="Nirmala UI"/>
          <w:sz w:val="24"/>
          <w:szCs w:val="24"/>
          <w:lang w:val="en-IE"/>
        </w:rPr>
        <w:t>വൈദ്യസഹായം</w:t>
      </w:r>
      <w:r w:rsidRPr="00C208C9">
        <w:rPr>
          <w:sz w:val="24"/>
          <w:szCs w:val="24"/>
          <w:lang w:val="en-IE"/>
        </w:rPr>
        <w:t xml:space="preserve"> </w:t>
      </w:r>
      <w:r w:rsidRPr="00C208C9">
        <w:rPr>
          <w:rFonts w:ascii="Nirmala UI" w:hAnsi="Nirmala UI" w:cs="Nirmala UI"/>
          <w:sz w:val="24"/>
          <w:szCs w:val="24"/>
          <w:lang w:val="en-IE"/>
        </w:rPr>
        <w:t>തേടുക</w:t>
      </w:r>
      <w:r w:rsidRPr="00C208C9">
        <w:rPr>
          <w:sz w:val="24"/>
          <w:szCs w:val="24"/>
          <w:lang w:val="en-IE"/>
        </w:rPr>
        <w:t>.</w:t>
      </w:r>
    </w:p>
    <w:p w14:paraId="2745EBFA" w14:textId="77777777" w:rsidR="00C208C9" w:rsidRPr="00C208C9" w:rsidRDefault="00C208C9" w:rsidP="00C208C9">
      <w:pPr>
        <w:numPr>
          <w:ilvl w:val="1"/>
          <w:numId w:val="44"/>
        </w:numPr>
        <w:rPr>
          <w:sz w:val="24"/>
          <w:szCs w:val="24"/>
          <w:lang w:val="en-IE"/>
        </w:rPr>
      </w:pPr>
      <w:r w:rsidRPr="00C208C9">
        <w:rPr>
          <w:rFonts w:ascii="Nirmala UI" w:hAnsi="Nirmala UI" w:cs="Nirmala UI"/>
          <w:sz w:val="24"/>
          <w:szCs w:val="24"/>
          <w:lang w:val="en-IE"/>
        </w:rPr>
        <w:t>ഗർഭകാലത്ത്</w:t>
      </w:r>
      <w:r w:rsidRPr="00C208C9">
        <w:rPr>
          <w:sz w:val="24"/>
          <w:szCs w:val="24"/>
          <w:lang w:val="en-IE"/>
        </w:rPr>
        <w:t xml:space="preserve"> STI </w:t>
      </w:r>
      <w:r w:rsidRPr="00C208C9">
        <w:rPr>
          <w:rFonts w:ascii="Nirmala UI" w:hAnsi="Nirmala UI" w:cs="Nirmala UI"/>
          <w:sz w:val="24"/>
          <w:szCs w:val="24"/>
          <w:lang w:val="en-IE"/>
        </w:rPr>
        <w:t>കൾക്കായുള്ള</w:t>
      </w:r>
      <w:r w:rsidRPr="00C208C9">
        <w:rPr>
          <w:sz w:val="24"/>
          <w:szCs w:val="24"/>
          <w:lang w:val="en-IE"/>
        </w:rPr>
        <w:t xml:space="preserve"> </w:t>
      </w:r>
      <w:r w:rsidRPr="00C208C9">
        <w:rPr>
          <w:rFonts w:ascii="Nirmala UI" w:hAnsi="Nirmala UI" w:cs="Nirmala UI"/>
          <w:sz w:val="24"/>
          <w:szCs w:val="24"/>
          <w:lang w:val="en-IE"/>
        </w:rPr>
        <w:t>പരിശോധനകൾ</w:t>
      </w:r>
      <w:r w:rsidRPr="00C208C9">
        <w:rPr>
          <w:sz w:val="24"/>
          <w:szCs w:val="24"/>
          <w:lang w:val="en-IE"/>
        </w:rPr>
        <w:t xml:space="preserve"> (</w:t>
      </w:r>
      <w:r w:rsidRPr="00C208C9">
        <w:rPr>
          <w:rFonts w:ascii="Nirmala UI" w:hAnsi="Nirmala UI" w:cs="Nirmala UI"/>
          <w:sz w:val="24"/>
          <w:szCs w:val="24"/>
          <w:lang w:val="en-IE"/>
        </w:rPr>
        <w:t>പ്രത്യേകിച്ച്</w:t>
      </w:r>
      <w:r w:rsidRPr="00C208C9">
        <w:rPr>
          <w:sz w:val="24"/>
          <w:szCs w:val="24"/>
          <w:lang w:val="en-IE"/>
        </w:rPr>
        <w:t xml:space="preserve"> HIV, </w:t>
      </w:r>
      <w:r w:rsidRPr="00C208C9">
        <w:rPr>
          <w:rFonts w:ascii="Nirmala UI" w:hAnsi="Nirmala UI" w:cs="Nirmala UI"/>
          <w:sz w:val="24"/>
          <w:szCs w:val="24"/>
          <w:lang w:val="en-IE"/>
        </w:rPr>
        <w:t>ഹെപ്പറ്റൈറ്റിസ്</w:t>
      </w:r>
      <w:r w:rsidRPr="00C208C9">
        <w:rPr>
          <w:sz w:val="24"/>
          <w:szCs w:val="24"/>
          <w:lang w:val="en-IE"/>
        </w:rPr>
        <w:t xml:space="preserve"> B, </w:t>
      </w:r>
      <w:r w:rsidRPr="00C208C9">
        <w:rPr>
          <w:rFonts w:ascii="Nirmala UI" w:hAnsi="Nirmala UI" w:cs="Nirmala UI"/>
          <w:sz w:val="24"/>
          <w:szCs w:val="24"/>
          <w:lang w:val="en-IE"/>
        </w:rPr>
        <w:t>സിഫിലിസ്</w:t>
      </w:r>
      <w:r w:rsidRPr="00C208C9">
        <w:rPr>
          <w:sz w:val="24"/>
          <w:szCs w:val="24"/>
          <w:lang w:val="en-IE"/>
        </w:rPr>
        <w:t xml:space="preserve">) </w:t>
      </w:r>
      <w:r w:rsidRPr="00C208C9">
        <w:rPr>
          <w:rFonts w:ascii="Nirmala UI" w:hAnsi="Nirmala UI" w:cs="Nirmala UI"/>
          <w:sz w:val="24"/>
          <w:szCs w:val="24"/>
          <w:lang w:val="en-IE"/>
        </w:rPr>
        <w:t>നടത്തുക</w:t>
      </w:r>
      <w:r w:rsidRPr="00C208C9">
        <w:rPr>
          <w:sz w:val="24"/>
          <w:szCs w:val="24"/>
          <w:lang w:val="en-IE"/>
        </w:rPr>
        <w:t>.</w:t>
      </w:r>
    </w:p>
    <w:p w14:paraId="407AACE3" w14:textId="77777777" w:rsidR="00C208C9" w:rsidRPr="00C208C9" w:rsidRDefault="00C208C9" w:rsidP="00C208C9">
      <w:pPr>
        <w:numPr>
          <w:ilvl w:val="1"/>
          <w:numId w:val="44"/>
        </w:numPr>
        <w:rPr>
          <w:sz w:val="24"/>
          <w:szCs w:val="24"/>
          <w:lang w:val="en-IE"/>
        </w:rPr>
      </w:pPr>
      <w:r w:rsidRPr="00C208C9">
        <w:rPr>
          <w:rFonts w:ascii="Nirmala UI" w:hAnsi="Nirmala UI" w:cs="Nirmala UI"/>
          <w:sz w:val="24"/>
          <w:szCs w:val="24"/>
          <w:lang w:val="en-IE"/>
        </w:rPr>
        <w:t>കൃത്യമായ</w:t>
      </w:r>
      <w:r w:rsidRPr="00C208C9">
        <w:rPr>
          <w:sz w:val="24"/>
          <w:szCs w:val="24"/>
          <w:lang w:val="en-IE"/>
        </w:rPr>
        <w:t xml:space="preserve"> </w:t>
      </w:r>
      <w:r w:rsidRPr="00C208C9">
        <w:rPr>
          <w:rFonts w:ascii="Nirmala UI" w:hAnsi="Nirmala UI" w:cs="Nirmala UI"/>
          <w:sz w:val="24"/>
          <w:szCs w:val="24"/>
          <w:lang w:val="en-IE"/>
        </w:rPr>
        <w:t>ചികിത്സയിലൂടെ</w:t>
      </w:r>
      <w:r w:rsidRPr="00C208C9">
        <w:rPr>
          <w:sz w:val="24"/>
          <w:szCs w:val="24"/>
          <w:lang w:val="en-IE"/>
        </w:rPr>
        <w:t xml:space="preserve"> </w:t>
      </w:r>
      <w:r w:rsidRPr="00C208C9">
        <w:rPr>
          <w:rFonts w:ascii="Nirmala UI" w:hAnsi="Nirmala UI" w:cs="Nirmala UI"/>
          <w:sz w:val="24"/>
          <w:szCs w:val="24"/>
          <w:lang w:val="en-IE"/>
        </w:rPr>
        <w:t>പല</w:t>
      </w:r>
      <w:r w:rsidRPr="00C208C9">
        <w:rPr>
          <w:sz w:val="24"/>
          <w:szCs w:val="24"/>
          <w:lang w:val="en-IE"/>
        </w:rPr>
        <w:t xml:space="preserve"> STI </w:t>
      </w:r>
      <w:r w:rsidRPr="00C208C9">
        <w:rPr>
          <w:rFonts w:ascii="Nirmala UI" w:hAnsi="Nirmala UI" w:cs="Nirmala UI"/>
          <w:sz w:val="24"/>
          <w:szCs w:val="24"/>
          <w:lang w:val="en-IE"/>
        </w:rPr>
        <w:t>കളും</w:t>
      </w:r>
      <w:r w:rsidRPr="00C208C9">
        <w:rPr>
          <w:sz w:val="24"/>
          <w:szCs w:val="24"/>
          <w:lang w:val="en-IE"/>
        </w:rPr>
        <w:t xml:space="preserve"> </w:t>
      </w:r>
      <w:r w:rsidRPr="00C208C9">
        <w:rPr>
          <w:rFonts w:ascii="Nirmala UI" w:hAnsi="Nirmala UI" w:cs="Nirmala UI"/>
          <w:sz w:val="24"/>
          <w:szCs w:val="24"/>
          <w:lang w:val="en-IE"/>
        </w:rPr>
        <w:t>ഭേദമാക്കാനോ</w:t>
      </w:r>
      <w:r w:rsidRPr="00C208C9">
        <w:rPr>
          <w:sz w:val="24"/>
          <w:szCs w:val="24"/>
          <w:lang w:val="en-IE"/>
        </w:rPr>
        <w:t xml:space="preserve"> </w:t>
      </w:r>
      <w:r w:rsidRPr="00C208C9">
        <w:rPr>
          <w:rFonts w:ascii="Nirmala UI" w:hAnsi="Nirmala UI" w:cs="Nirmala UI"/>
          <w:sz w:val="24"/>
          <w:szCs w:val="24"/>
          <w:lang w:val="en-IE"/>
        </w:rPr>
        <w:t>നിയന്ത്രിക്കാനോ</w:t>
      </w:r>
      <w:r w:rsidRPr="00C208C9">
        <w:rPr>
          <w:sz w:val="24"/>
          <w:szCs w:val="24"/>
          <w:lang w:val="en-IE"/>
        </w:rPr>
        <w:t xml:space="preserve"> </w:t>
      </w:r>
      <w:r w:rsidRPr="00C208C9">
        <w:rPr>
          <w:rFonts w:ascii="Nirmala UI" w:hAnsi="Nirmala UI" w:cs="Nirmala UI"/>
          <w:sz w:val="24"/>
          <w:szCs w:val="24"/>
          <w:lang w:val="en-IE"/>
        </w:rPr>
        <w:t>അമ്മയിൽ</w:t>
      </w:r>
      <w:r w:rsidRPr="00C208C9">
        <w:rPr>
          <w:sz w:val="24"/>
          <w:szCs w:val="24"/>
          <w:lang w:val="en-IE"/>
        </w:rPr>
        <w:t xml:space="preserve"> </w:t>
      </w:r>
      <w:r w:rsidRPr="00C208C9">
        <w:rPr>
          <w:rFonts w:ascii="Nirmala UI" w:hAnsi="Nirmala UI" w:cs="Nirmala UI"/>
          <w:sz w:val="24"/>
          <w:szCs w:val="24"/>
          <w:lang w:val="en-IE"/>
        </w:rPr>
        <w:t>നിന്ന്</w:t>
      </w:r>
      <w:r w:rsidRPr="00C208C9">
        <w:rPr>
          <w:sz w:val="24"/>
          <w:szCs w:val="24"/>
          <w:lang w:val="en-IE"/>
        </w:rPr>
        <w:t xml:space="preserve"> </w:t>
      </w:r>
      <w:r w:rsidRPr="00C208C9">
        <w:rPr>
          <w:rFonts w:ascii="Nirmala UI" w:hAnsi="Nirmala UI" w:cs="Nirmala UI"/>
          <w:sz w:val="24"/>
          <w:szCs w:val="24"/>
          <w:lang w:val="en-IE"/>
        </w:rPr>
        <w:t>കുഞ്ഞിലേക്ക്</w:t>
      </w:r>
      <w:r w:rsidRPr="00C208C9">
        <w:rPr>
          <w:sz w:val="24"/>
          <w:szCs w:val="24"/>
          <w:lang w:val="en-IE"/>
        </w:rPr>
        <w:t xml:space="preserve"> </w:t>
      </w:r>
      <w:r w:rsidRPr="00C208C9">
        <w:rPr>
          <w:rFonts w:ascii="Nirmala UI" w:hAnsi="Nirmala UI" w:cs="Nirmala UI"/>
          <w:sz w:val="24"/>
          <w:szCs w:val="24"/>
          <w:lang w:val="en-IE"/>
        </w:rPr>
        <w:t>പകരാനുള്ള</w:t>
      </w:r>
      <w:r w:rsidRPr="00C208C9">
        <w:rPr>
          <w:sz w:val="24"/>
          <w:szCs w:val="24"/>
          <w:lang w:val="en-IE"/>
        </w:rPr>
        <w:t xml:space="preserve"> </w:t>
      </w:r>
      <w:r w:rsidRPr="00C208C9">
        <w:rPr>
          <w:rFonts w:ascii="Nirmala UI" w:hAnsi="Nirmala UI" w:cs="Nirmala UI"/>
          <w:sz w:val="24"/>
          <w:szCs w:val="24"/>
          <w:lang w:val="en-IE"/>
        </w:rPr>
        <w:t>സാധ്യത</w:t>
      </w:r>
      <w:r w:rsidRPr="00C208C9">
        <w:rPr>
          <w:sz w:val="24"/>
          <w:szCs w:val="24"/>
          <w:lang w:val="en-IE"/>
        </w:rPr>
        <w:t xml:space="preserve"> </w:t>
      </w:r>
      <w:r w:rsidRPr="00C208C9">
        <w:rPr>
          <w:rFonts w:ascii="Nirmala UI" w:hAnsi="Nirmala UI" w:cs="Nirmala UI"/>
          <w:sz w:val="24"/>
          <w:szCs w:val="24"/>
          <w:lang w:val="en-IE"/>
        </w:rPr>
        <w:t>ഗണ്യമായി</w:t>
      </w:r>
      <w:r w:rsidRPr="00C208C9">
        <w:rPr>
          <w:sz w:val="24"/>
          <w:szCs w:val="24"/>
          <w:lang w:val="en-IE"/>
        </w:rPr>
        <w:t xml:space="preserve"> </w:t>
      </w:r>
      <w:r w:rsidRPr="00C208C9">
        <w:rPr>
          <w:rFonts w:ascii="Nirmala UI" w:hAnsi="Nirmala UI" w:cs="Nirmala UI"/>
          <w:sz w:val="24"/>
          <w:szCs w:val="24"/>
          <w:lang w:val="en-IE"/>
        </w:rPr>
        <w:t>കുറയ്ക്കാനോ</w:t>
      </w:r>
      <w:r w:rsidRPr="00C208C9">
        <w:rPr>
          <w:sz w:val="24"/>
          <w:szCs w:val="24"/>
          <w:lang w:val="en-IE"/>
        </w:rPr>
        <w:t xml:space="preserve"> </w:t>
      </w:r>
      <w:r w:rsidRPr="00C208C9">
        <w:rPr>
          <w:rFonts w:ascii="Nirmala UI" w:hAnsi="Nirmala UI" w:cs="Nirmala UI"/>
          <w:sz w:val="24"/>
          <w:szCs w:val="24"/>
          <w:lang w:val="en-IE"/>
        </w:rPr>
        <w:t>സാധിക്കും</w:t>
      </w:r>
      <w:r w:rsidRPr="00C208C9">
        <w:rPr>
          <w:sz w:val="24"/>
          <w:szCs w:val="24"/>
          <w:lang w:val="en-IE"/>
        </w:rPr>
        <w:t>.</w:t>
      </w:r>
    </w:p>
    <w:p w14:paraId="3D475CDA" w14:textId="77777777" w:rsidR="00C208C9" w:rsidRPr="00C208C9" w:rsidRDefault="00C208C9" w:rsidP="00C208C9">
      <w:pPr>
        <w:numPr>
          <w:ilvl w:val="1"/>
          <w:numId w:val="44"/>
        </w:numPr>
        <w:rPr>
          <w:sz w:val="24"/>
          <w:szCs w:val="24"/>
          <w:lang w:val="en-IE"/>
        </w:rPr>
      </w:pPr>
      <w:r w:rsidRPr="00C208C9">
        <w:rPr>
          <w:sz w:val="24"/>
          <w:szCs w:val="24"/>
          <w:lang w:val="en-IE"/>
        </w:rPr>
        <w:t xml:space="preserve">HPV </w:t>
      </w:r>
      <w:r w:rsidRPr="00C208C9">
        <w:rPr>
          <w:rFonts w:ascii="Nirmala UI" w:hAnsi="Nirmala UI" w:cs="Nirmala UI"/>
          <w:sz w:val="24"/>
          <w:szCs w:val="24"/>
          <w:lang w:val="en-IE"/>
        </w:rPr>
        <w:t>വാക്സിൻ</w:t>
      </w:r>
      <w:r w:rsidRPr="00C208C9">
        <w:rPr>
          <w:sz w:val="24"/>
          <w:szCs w:val="24"/>
          <w:lang w:val="en-IE"/>
        </w:rPr>
        <w:t xml:space="preserve"> </w:t>
      </w:r>
      <w:r w:rsidRPr="00C208C9">
        <w:rPr>
          <w:rFonts w:ascii="Nirmala UI" w:hAnsi="Nirmala UI" w:cs="Nirmala UI"/>
          <w:sz w:val="24"/>
          <w:szCs w:val="24"/>
          <w:lang w:val="en-IE"/>
        </w:rPr>
        <w:t>ഗർഭാശയഗള</w:t>
      </w:r>
      <w:r w:rsidRPr="00C208C9">
        <w:rPr>
          <w:sz w:val="24"/>
          <w:szCs w:val="24"/>
          <w:lang w:val="en-IE"/>
        </w:rPr>
        <w:t xml:space="preserve"> </w:t>
      </w:r>
      <w:r w:rsidRPr="00C208C9">
        <w:rPr>
          <w:rFonts w:ascii="Nirmala UI" w:hAnsi="Nirmala UI" w:cs="Nirmala UI"/>
          <w:sz w:val="24"/>
          <w:szCs w:val="24"/>
          <w:lang w:val="en-IE"/>
        </w:rPr>
        <w:t>കാൻസറിന്</w:t>
      </w:r>
      <w:r w:rsidRPr="00C208C9">
        <w:rPr>
          <w:sz w:val="24"/>
          <w:szCs w:val="24"/>
          <w:lang w:val="en-IE"/>
        </w:rPr>
        <w:t xml:space="preserve"> </w:t>
      </w:r>
      <w:r w:rsidRPr="00C208C9">
        <w:rPr>
          <w:rFonts w:ascii="Nirmala UI" w:hAnsi="Nirmala UI" w:cs="Nirmala UI"/>
          <w:sz w:val="24"/>
          <w:szCs w:val="24"/>
          <w:lang w:val="en-IE"/>
        </w:rPr>
        <w:t>കാരണമാകുന്ന</w:t>
      </w:r>
      <w:r w:rsidRPr="00C208C9">
        <w:rPr>
          <w:sz w:val="24"/>
          <w:szCs w:val="24"/>
          <w:lang w:val="en-IE"/>
        </w:rPr>
        <w:t xml:space="preserve"> </w:t>
      </w:r>
      <w:r w:rsidRPr="00C208C9">
        <w:rPr>
          <w:rFonts w:ascii="Nirmala UI" w:hAnsi="Nirmala UI" w:cs="Nirmala UI"/>
          <w:sz w:val="24"/>
          <w:szCs w:val="24"/>
          <w:lang w:val="en-IE"/>
        </w:rPr>
        <w:t>പ്രധാന</w:t>
      </w:r>
      <w:r w:rsidRPr="00C208C9">
        <w:rPr>
          <w:sz w:val="24"/>
          <w:szCs w:val="24"/>
          <w:lang w:val="en-IE"/>
        </w:rPr>
        <w:t xml:space="preserve"> HPV </w:t>
      </w:r>
      <w:r w:rsidRPr="00C208C9">
        <w:rPr>
          <w:rFonts w:ascii="Nirmala UI" w:hAnsi="Nirmala UI" w:cs="Nirmala UI"/>
          <w:sz w:val="24"/>
          <w:szCs w:val="24"/>
          <w:lang w:val="en-IE"/>
        </w:rPr>
        <w:t>അണുബാധകളെ</w:t>
      </w:r>
      <w:r w:rsidRPr="00C208C9">
        <w:rPr>
          <w:sz w:val="24"/>
          <w:szCs w:val="24"/>
          <w:lang w:val="en-IE"/>
        </w:rPr>
        <w:t xml:space="preserve"> </w:t>
      </w:r>
      <w:r w:rsidRPr="00C208C9">
        <w:rPr>
          <w:rFonts w:ascii="Nirmala UI" w:hAnsi="Nirmala UI" w:cs="Nirmala UI"/>
          <w:sz w:val="24"/>
          <w:szCs w:val="24"/>
          <w:lang w:val="en-IE"/>
        </w:rPr>
        <w:t>തടയാൻ</w:t>
      </w:r>
      <w:r w:rsidRPr="00C208C9">
        <w:rPr>
          <w:sz w:val="24"/>
          <w:szCs w:val="24"/>
          <w:lang w:val="en-IE"/>
        </w:rPr>
        <w:t xml:space="preserve"> </w:t>
      </w:r>
      <w:r w:rsidRPr="00C208C9">
        <w:rPr>
          <w:rFonts w:ascii="Nirmala UI" w:hAnsi="Nirmala UI" w:cs="Nirmala UI"/>
          <w:sz w:val="24"/>
          <w:szCs w:val="24"/>
          <w:lang w:val="en-IE"/>
        </w:rPr>
        <w:t>സഹായിക്കും</w:t>
      </w:r>
      <w:r w:rsidRPr="00C208C9">
        <w:rPr>
          <w:sz w:val="24"/>
          <w:szCs w:val="24"/>
          <w:lang w:val="en-IE"/>
        </w:rPr>
        <w:t>.</w:t>
      </w:r>
    </w:p>
    <w:p w14:paraId="75C1EF9C" w14:textId="77777777" w:rsidR="00C208C9" w:rsidRPr="00C208C9" w:rsidRDefault="00C208C9" w:rsidP="00C208C9">
      <w:pPr>
        <w:rPr>
          <w:sz w:val="24"/>
          <w:szCs w:val="24"/>
          <w:lang w:val="en-IE"/>
        </w:rPr>
      </w:pPr>
      <w:r w:rsidRPr="00C208C9">
        <w:rPr>
          <w:rFonts w:ascii="Nirmala UI" w:hAnsi="Nirmala UI" w:cs="Nirmala UI"/>
          <w:sz w:val="24"/>
          <w:szCs w:val="24"/>
          <w:lang w:val="en-IE"/>
        </w:rPr>
        <w:t>ലിംഗനീതി</w:t>
      </w:r>
      <w:r w:rsidRPr="00C208C9">
        <w:rPr>
          <w:sz w:val="24"/>
          <w:szCs w:val="24"/>
          <w:lang w:val="en-IE"/>
        </w:rPr>
        <w:t xml:space="preserve"> </w:t>
      </w:r>
      <w:r w:rsidRPr="00C208C9">
        <w:rPr>
          <w:rFonts w:ascii="Nirmala UI" w:hAnsi="Nirmala UI" w:cs="Nirmala UI"/>
          <w:sz w:val="24"/>
          <w:szCs w:val="24"/>
          <w:lang w:val="en-IE"/>
        </w:rPr>
        <w:t>ഉറപ്പാക്കുന്നതിലൂടെ</w:t>
      </w:r>
      <w:r w:rsidRPr="00C208C9">
        <w:rPr>
          <w:sz w:val="24"/>
          <w:szCs w:val="24"/>
          <w:lang w:val="en-IE"/>
        </w:rPr>
        <w:t xml:space="preserve"> </w:t>
      </w:r>
      <w:r w:rsidRPr="00C208C9">
        <w:rPr>
          <w:rFonts w:ascii="Nirmala UI" w:hAnsi="Nirmala UI" w:cs="Nirmala UI"/>
          <w:sz w:val="24"/>
          <w:szCs w:val="24"/>
          <w:lang w:val="en-IE"/>
        </w:rPr>
        <w:t>മാത്രമേ</w:t>
      </w:r>
      <w:r w:rsidRPr="00C208C9">
        <w:rPr>
          <w:sz w:val="24"/>
          <w:szCs w:val="24"/>
          <w:lang w:val="en-IE"/>
        </w:rPr>
        <w:t xml:space="preserve"> </w:t>
      </w:r>
      <w:r w:rsidRPr="00C208C9">
        <w:rPr>
          <w:rFonts w:ascii="Nirmala UI" w:hAnsi="Nirmala UI" w:cs="Nirmala UI"/>
          <w:sz w:val="24"/>
          <w:szCs w:val="24"/>
          <w:lang w:val="en-IE"/>
        </w:rPr>
        <w:t>സ്ത്രീകൾക്ക്</w:t>
      </w:r>
      <w:r w:rsidRPr="00C208C9">
        <w:rPr>
          <w:sz w:val="24"/>
          <w:szCs w:val="24"/>
          <w:lang w:val="en-IE"/>
        </w:rPr>
        <w:t xml:space="preserve"> </w:t>
      </w:r>
      <w:r w:rsidRPr="00C208C9">
        <w:rPr>
          <w:rFonts w:ascii="Nirmala UI" w:hAnsi="Nirmala UI" w:cs="Nirmala UI"/>
          <w:sz w:val="24"/>
          <w:szCs w:val="24"/>
          <w:lang w:val="en-IE"/>
        </w:rPr>
        <w:t>ആരോഗ്യകരമായ</w:t>
      </w:r>
      <w:r w:rsidRPr="00C208C9">
        <w:rPr>
          <w:sz w:val="24"/>
          <w:szCs w:val="24"/>
          <w:lang w:val="en-IE"/>
        </w:rPr>
        <w:t xml:space="preserve"> </w:t>
      </w:r>
      <w:r w:rsidRPr="00C208C9">
        <w:rPr>
          <w:rFonts w:ascii="Nirmala UI" w:hAnsi="Nirmala UI" w:cs="Nirmala UI"/>
          <w:sz w:val="24"/>
          <w:szCs w:val="24"/>
          <w:lang w:val="en-IE"/>
        </w:rPr>
        <w:t>മാതൃത്വവും</w:t>
      </w:r>
      <w:r w:rsidRPr="00C208C9">
        <w:rPr>
          <w:sz w:val="24"/>
          <w:szCs w:val="24"/>
          <w:lang w:val="en-IE"/>
        </w:rPr>
        <w:t xml:space="preserve"> </w:t>
      </w:r>
      <w:r w:rsidRPr="00C208C9">
        <w:rPr>
          <w:rFonts w:ascii="Nirmala UI" w:hAnsi="Nirmala UI" w:cs="Nirmala UI"/>
          <w:sz w:val="24"/>
          <w:szCs w:val="24"/>
          <w:lang w:val="en-IE"/>
        </w:rPr>
        <w:t>പ്രത്യുത്പാദന</w:t>
      </w:r>
      <w:r w:rsidRPr="00C208C9">
        <w:rPr>
          <w:sz w:val="24"/>
          <w:szCs w:val="24"/>
          <w:lang w:val="en-IE"/>
        </w:rPr>
        <w:t xml:space="preserve"> </w:t>
      </w:r>
      <w:r w:rsidRPr="00C208C9">
        <w:rPr>
          <w:rFonts w:ascii="Nirmala UI" w:hAnsi="Nirmala UI" w:cs="Nirmala UI"/>
          <w:sz w:val="24"/>
          <w:szCs w:val="24"/>
          <w:lang w:val="en-IE"/>
        </w:rPr>
        <w:t>അവകാശങ്ങളും</w:t>
      </w:r>
      <w:r w:rsidRPr="00C208C9">
        <w:rPr>
          <w:sz w:val="24"/>
          <w:szCs w:val="24"/>
          <w:lang w:val="en-IE"/>
        </w:rPr>
        <w:t xml:space="preserve"> </w:t>
      </w:r>
      <w:r w:rsidRPr="00C208C9">
        <w:rPr>
          <w:rFonts w:ascii="Nirmala UI" w:hAnsi="Nirmala UI" w:cs="Nirmala UI"/>
          <w:sz w:val="24"/>
          <w:szCs w:val="24"/>
          <w:lang w:val="en-IE"/>
        </w:rPr>
        <w:t>പൂർണ്ണമായി</w:t>
      </w:r>
      <w:r w:rsidRPr="00C208C9">
        <w:rPr>
          <w:sz w:val="24"/>
          <w:szCs w:val="24"/>
          <w:lang w:val="en-IE"/>
        </w:rPr>
        <w:t xml:space="preserve"> </w:t>
      </w:r>
      <w:r w:rsidRPr="00C208C9">
        <w:rPr>
          <w:rFonts w:ascii="Nirmala UI" w:hAnsi="Nirmala UI" w:cs="Nirmala UI"/>
          <w:sz w:val="24"/>
          <w:szCs w:val="24"/>
          <w:lang w:val="en-IE"/>
        </w:rPr>
        <w:t>അനുഭവിക്കാൻ</w:t>
      </w:r>
      <w:r w:rsidRPr="00C208C9">
        <w:rPr>
          <w:sz w:val="24"/>
          <w:szCs w:val="24"/>
          <w:lang w:val="en-IE"/>
        </w:rPr>
        <w:t xml:space="preserve"> </w:t>
      </w:r>
      <w:r w:rsidRPr="00C208C9">
        <w:rPr>
          <w:rFonts w:ascii="Nirmala UI" w:hAnsi="Nirmala UI" w:cs="Nirmala UI"/>
          <w:sz w:val="24"/>
          <w:szCs w:val="24"/>
          <w:lang w:val="en-IE"/>
        </w:rPr>
        <w:t>കഴിയൂ</w:t>
      </w:r>
      <w:r w:rsidRPr="00C208C9">
        <w:rPr>
          <w:sz w:val="24"/>
          <w:szCs w:val="24"/>
          <w:lang w:val="en-IE"/>
        </w:rPr>
        <w:t xml:space="preserve">. </w:t>
      </w:r>
      <w:r w:rsidRPr="00C208C9">
        <w:rPr>
          <w:rFonts w:ascii="Nirmala UI" w:hAnsi="Nirmala UI" w:cs="Nirmala UI"/>
          <w:sz w:val="24"/>
          <w:szCs w:val="24"/>
          <w:lang w:val="en-IE"/>
        </w:rPr>
        <w:t>ആരോഗ്യകരമായ</w:t>
      </w:r>
      <w:r w:rsidRPr="00C208C9">
        <w:rPr>
          <w:sz w:val="24"/>
          <w:szCs w:val="24"/>
          <w:lang w:val="en-IE"/>
        </w:rPr>
        <w:t xml:space="preserve"> </w:t>
      </w:r>
      <w:r w:rsidRPr="00C208C9">
        <w:rPr>
          <w:rFonts w:ascii="Nirmala UI" w:hAnsi="Nirmala UI" w:cs="Nirmala UI"/>
          <w:sz w:val="24"/>
          <w:szCs w:val="24"/>
          <w:lang w:val="en-IE"/>
        </w:rPr>
        <w:t>ഗർഭകാല</w:t>
      </w:r>
      <w:r w:rsidRPr="00C208C9">
        <w:rPr>
          <w:sz w:val="24"/>
          <w:szCs w:val="24"/>
          <w:lang w:val="en-IE"/>
        </w:rPr>
        <w:t xml:space="preserve"> </w:t>
      </w:r>
      <w:r w:rsidRPr="00C208C9">
        <w:rPr>
          <w:rFonts w:ascii="Nirmala UI" w:hAnsi="Nirmala UI" w:cs="Nirmala UI"/>
          <w:sz w:val="24"/>
          <w:szCs w:val="24"/>
          <w:lang w:val="en-IE"/>
        </w:rPr>
        <w:t>പരിചരണവും</w:t>
      </w:r>
      <w:r w:rsidRPr="00C208C9">
        <w:rPr>
          <w:sz w:val="24"/>
          <w:szCs w:val="24"/>
          <w:lang w:val="en-IE"/>
        </w:rPr>
        <w:t xml:space="preserve"> </w:t>
      </w:r>
      <w:r w:rsidRPr="00C208C9">
        <w:rPr>
          <w:rFonts w:ascii="Nirmala UI" w:hAnsi="Nirmala UI" w:cs="Nirmala UI"/>
          <w:sz w:val="24"/>
          <w:szCs w:val="24"/>
          <w:lang w:val="en-IE"/>
        </w:rPr>
        <w:t>മുലയൂട്ടലും</w:t>
      </w:r>
      <w:r w:rsidRPr="00C208C9">
        <w:rPr>
          <w:sz w:val="24"/>
          <w:szCs w:val="24"/>
          <w:lang w:val="en-IE"/>
        </w:rPr>
        <w:t xml:space="preserve"> </w:t>
      </w:r>
      <w:r w:rsidRPr="00C208C9">
        <w:rPr>
          <w:rFonts w:ascii="Nirmala UI" w:hAnsi="Nirmala UI" w:cs="Nirmala UI"/>
          <w:sz w:val="24"/>
          <w:szCs w:val="24"/>
          <w:lang w:val="en-IE"/>
        </w:rPr>
        <w:t>വാക്സിനേഷനും</w:t>
      </w:r>
      <w:r w:rsidRPr="00C208C9">
        <w:rPr>
          <w:sz w:val="24"/>
          <w:szCs w:val="24"/>
          <w:lang w:val="en-IE"/>
        </w:rPr>
        <w:t xml:space="preserve"> </w:t>
      </w:r>
      <w:r w:rsidRPr="00C208C9">
        <w:rPr>
          <w:rFonts w:ascii="Nirmala UI" w:hAnsi="Nirmala UI" w:cs="Nirmala UI"/>
          <w:sz w:val="24"/>
          <w:szCs w:val="24"/>
          <w:lang w:val="en-IE"/>
        </w:rPr>
        <w:t>രോഗപ്രതിരോധവുമെല്ലാം</w:t>
      </w:r>
      <w:r w:rsidRPr="00C208C9">
        <w:rPr>
          <w:sz w:val="24"/>
          <w:szCs w:val="24"/>
          <w:lang w:val="en-IE"/>
        </w:rPr>
        <w:t xml:space="preserve"> </w:t>
      </w:r>
      <w:r w:rsidRPr="00C208C9">
        <w:rPr>
          <w:rFonts w:ascii="Nirmala UI" w:hAnsi="Nirmala UI" w:cs="Nirmala UI"/>
          <w:sz w:val="24"/>
          <w:szCs w:val="24"/>
          <w:lang w:val="en-IE"/>
        </w:rPr>
        <w:t>ആരോഗ്യമുള്ള</w:t>
      </w:r>
      <w:r w:rsidRPr="00C208C9">
        <w:rPr>
          <w:sz w:val="24"/>
          <w:szCs w:val="24"/>
          <w:lang w:val="en-IE"/>
        </w:rPr>
        <w:t xml:space="preserve"> </w:t>
      </w:r>
      <w:r w:rsidRPr="00C208C9">
        <w:rPr>
          <w:rFonts w:ascii="Nirmala UI" w:hAnsi="Nirmala UI" w:cs="Nirmala UI"/>
          <w:sz w:val="24"/>
          <w:szCs w:val="24"/>
          <w:lang w:val="en-IE"/>
        </w:rPr>
        <w:t>ഒരു</w:t>
      </w:r>
      <w:r w:rsidRPr="00C208C9">
        <w:rPr>
          <w:sz w:val="24"/>
          <w:szCs w:val="24"/>
          <w:lang w:val="en-IE"/>
        </w:rPr>
        <w:t xml:space="preserve"> </w:t>
      </w:r>
      <w:r w:rsidRPr="00C208C9">
        <w:rPr>
          <w:rFonts w:ascii="Nirmala UI" w:hAnsi="Nirmala UI" w:cs="Nirmala UI"/>
          <w:sz w:val="24"/>
          <w:szCs w:val="24"/>
          <w:lang w:val="en-IE"/>
        </w:rPr>
        <w:t>തലമുറയെ</w:t>
      </w:r>
      <w:r w:rsidRPr="00C208C9">
        <w:rPr>
          <w:sz w:val="24"/>
          <w:szCs w:val="24"/>
          <w:lang w:val="en-IE"/>
        </w:rPr>
        <w:t xml:space="preserve"> </w:t>
      </w:r>
      <w:r w:rsidRPr="00C208C9">
        <w:rPr>
          <w:rFonts w:ascii="Nirmala UI" w:hAnsi="Nirmala UI" w:cs="Nirmala UI"/>
          <w:sz w:val="24"/>
          <w:szCs w:val="24"/>
          <w:lang w:val="en-IE"/>
        </w:rPr>
        <w:t>വാർത്തെടുക്കുന്നതിൽ</w:t>
      </w:r>
      <w:r w:rsidRPr="00C208C9">
        <w:rPr>
          <w:sz w:val="24"/>
          <w:szCs w:val="24"/>
          <w:lang w:val="en-IE"/>
        </w:rPr>
        <w:t xml:space="preserve"> </w:t>
      </w:r>
      <w:r w:rsidRPr="00C208C9">
        <w:rPr>
          <w:rFonts w:ascii="Nirmala UI" w:hAnsi="Nirmala UI" w:cs="Nirmala UI"/>
          <w:sz w:val="24"/>
          <w:szCs w:val="24"/>
          <w:lang w:val="en-IE"/>
        </w:rPr>
        <w:t>നിർണായകമാണ്</w:t>
      </w:r>
      <w:r w:rsidRPr="00C208C9">
        <w:rPr>
          <w:sz w:val="24"/>
          <w:szCs w:val="24"/>
          <w:lang w:val="en-IE"/>
        </w:rPr>
        <w:t>.</w:t>
      </w:r>
    </w:p>
    <w:p w14:paraId="2E5D4EBA" w14:textId="77777777" w:rsidR="008C63E3" w:rsidRPr="00F0522D" w:rsidRDefault="008C63E3" w:rsidP="008C63E3">
      <w:pPr>
        <w:widowControl w:val="0"/>
        <w:pBdr>
          <w:top w:val="nil"/>
          <w:left w:val="nil"/>
          <w:bottom w:val="nil"/>
          <w:right w:val="nil"/>
          <w:between w:val="nil"/>
        </w:pBdr>
        <w:spacing w:after="100"/>
        <w:rPr>
          <w:sz w:val="24"/>
          <w:szCs w:val="24"/>
        </w:rPr>
      </w:pPr>
      <w:r w:rsidRPr="00F0522D">
        <w:rPr>
          <w:rFonts w:ascii="Nirmala UI" w:hAnsi="Nirmala UI" w:cs="Nirmala UI"/>
          <w:sz w:val="24"/>
          <w:szCs w:val="24"/>
        </w:rPr>
        <w:t>അധ്യായം</w:t>
      </w:r>
      <w:r>
        <w:rPr>
          <w:rFonts w:ascii="Nirmala UI" w:hAnsi="Nirmala UI" w:cs="Nirmala UI"/>
          <w:sz w:val="24"/>
          <w:szCs w:val="24"/>
        </w:rPr>
        <w:t xml:space="preserve"> </w:t>
      </w:r>
      <w:r w:rsidRPr="00F0522D">
        <w:rPr>
          <w:rFonts w:ascii="Arial" w:eastAsia="Arial" w:hAnsi="Arial" w:cs="Arial"/>
          <w:sz w:val="24"/>
          <w:szCs w:val="24"/>
        </w:rPr>
        <w:t>6</w:t>
      </w:r>
    </w:p>
    <w:p w14:paraId="4CA20ECF" w14:textId="77777777" w:rsidR="008C63E3" w:rsidRPr="00F0522D" w:rsidRDefault="008C63E3" w:rsidP="008C63E3">
      <w:pPr>
        <w:widowControl w:val="0"/>
        <w:pBdr>
          <w:top w:val="nil"/>
          <w:left w:val="nil"/>
          <w:bottom w:val="nil"/>
          <w:right w:val="nil"/>
          <w:between w:val="nil"/>
        </w:pBdr>
        <w:spacing w:after="100"/>
        <w:rPr>
          <w:sz w:val="24"/>
          <w:szCs w:val="24"/>
        </w:rPr>
      </w:pPr>
      <w:r w:rsidRPr="00F0522D">
        <w:rPr>
          <w:rFonts w:ascii="Nirmala UI" w:eastAsia="Arial Unicode MS" w:hAnsi="Nirmala UI" w:cs="Nirmala UI"/>
          <w:sz w:val="24"/>
          <w:szCs w:val="24"/>
        </w:rPr>
        <w:t>വർഗീകരണം</w:t>
      </w:r>
    </w:p>
    <w:p w14:paraId="15A92529" w14:textId="77777777" w:rsidR="008C63E3" w:rsidRPr="008C63E3" w:rsidRDefault="008C63E3" w:rsidP="008C63E3">
      <w:pPr>
        <w:rPr>
          <w:sz w:val="24"/>
          <w:szCs w:val="24"/>
          <w:lang w:val="en-IE"/>
        </w:rPr>
      </w:pPr>
      <w:r w:rsidRPr="008C63E3">
        <w:rPr>
          <w:rFonts w:ascii="Nirmala UI" w:hAnsi="Nirmala UI" w:cs="Nirmala UI"/>
          <w:b/>
          <w:bCs/>
          <w:sz w:val="24"/>
          <w:szCs w:val="24"/>
          <w:lang w:val="en-IE"/>
        </w:rPr>
        <w:t>ജീവിവർഗീകരണം</w:t>
      </w:r>
      <w:r w:rsidRPr="008C63E3">
        <w:rPr>
          <w:b/>
          <w:bCs/>
          <w:sz w:val="24"/>
          <w:szCs w:val="24"/>
          <w:lang w:val="en-IE"/>
        </w:rPr>
        <w:t xml:space="preserve">: </w:t>
      </w:r>
      <w:r w:rsidRPr="008C63E3">
        <w:rPr>
          <w:rFonts w:ascii="Nirmala UI" w:hAnsi="Nirmala UI" w:cs="Nirmala UI"/>
          <w:b/>
          <w:bCs/>
          <w:sz w:val="24"/>
          <w:szCs w:val="24"/>
          <w:lang w:val="en-IE"/>
        </w:rPr>
        <w:t>വിവിധ</w:t>
      </w:r>
      <w:r w:rsidRPr="008C63E3">
        <w:rPr>
          <w:b/>
          <w:bCs/>
          <w:sz w:val="24"/>
          <w:szCs w:val="24"/>
          <w:lang w:val="en-IE"/>
        </w:rPr>
        <w:t xml:space="preserve"> </w:t>
      </w:r>
      <w:r w:rsidRPr="008C63E3">
        <w:rPr>
          <w:rFonts w:ascii="Nirmala UI" w:hAnsi="Nirmala UI" w:cs="Nirmala UI"/>
          <w:b/>
          <w:bCs/>
          <w:sz w:val="24"/>
          <w:szCs w:val="24"/>
          <w:lang w:val="en-IE"/>
        </w:rPr>
        <w:t>തലങ്ങൾ</w:t>
      </w:r>
    </w:p>
    <w:p w14:paraId="1503506B" w14:textId="77777777" w:rsidR="008C63E3" w:rsidRPr="008C63E3" w:rsidRDefault="008C63E3" w:rsidP="008C63E3">
      <w:pPr>
        <w:rPr>
          <w:sz w:val="24"/>
          <w:szCs w:val="24"/>
          <w:lang w:val="en-IE"/>
        </w:rPr>
      </w:pPr>
      <w:r w:rsidRPr="008C63E3">
        <w:rPr>
          <w:rFonts w:ascii="Nirmala UI" w:hAnsi="Nirmala UI" w:cs="Nirmala UI"/>
          <w:sz w:val="24"/>
          <w:szCs w:val="24"/>
          <w:lang w:val="en-IE"/>
        </w:rPr>
        <w:t>ഭൂമിയിലെ</w:t>
      </w:r>
      <w:r w:rsidRPr="008C63E3">
        <w:rPr>
          <w:sz w:val="24"/>
          <w:szCs w:val="24"/>
          <w:lang w:val="en-IE"/>
        </w:rPr>
        <w:t xml:space="preserve"> </w:t>
      </w:r>
      <w:r w:rsidRPr="008C63E3">
        <w:rPr>
          <w:rFonts w:ascii="Nirmala UI" w:hAnsi="Nirmala UI" w:cs="Nirmala UI"/>
          <w:sz w:val="24"/>
          <w:szCs w:val="24"/>
          <w:lang w:val="en-IE"/>
        </w:rPr>
        <w:t>കോടിക്കണക്കിന്</w:t>
      </w:r>
      <w:r w:rsidRPr="008C63E3">
        <w:rPr>
          <w:sz w:val="24"/>
          <w:szCs w:val="24"/>
          <w:lang w:val="en-IE"/>
        </w:rPr>
        <w:t xml:space="preserve"> </w:t>
      </w:r>
      <w:r w:rsidRPr="008C63E3">
        <w:rPr>
          <w:rFonts w:ascii="Nirmala UI" w:hAnsi="Nirmala UI" w:cs="Nirmala UI"/>
          <w:sz w:val="24"/>
          <w:szCs w:val="24"/>
          <w:lang w:val="en-IE"/>
        </w:rPr>
        <w:t>ജീവജാലങ്ങളെ</w:t>
      </w:r>
      <w:r w:rsidRPr="008C63E3">
        <w:rPr>
          <w:sz w:val="24"/>
          <w:szCs w:val="24"/>
          <w:lang w:val="en-IE"/>
        </w:rPr>
        <w:t xml:space="preserve"> </w:t>
      </w:r>
      <w:r w:rsidRPr="008C63E3">
        <w:rPr>
          <w:rFonts w:ascii="Nirmala UI" w:hAnsi="Nirmala UI" w:cs="Nirmala UI"/>
          <w:sz w:val="24"/>
          <w:szCs w:val="24"/>
          <w:lang w:val="en-IE"/>
        </w:rPr>
        <w:t>അവയുടെ</w:t>
      </w:r>
      <w:r w:rsidRPr="008C63E3">
        <w:rPr>
          <w:sz w:val="24"/>
          <w:szCs w:val="24"/>
          <w:lang w:val="en-IE"/>
        </w:rPr>
        <w:t xml:space="preserve"> </w:t>
      </w:r>
      <w:r w:rsidRPr="008C63E3">
        <w:rPr>
          <w:rFonts w:ascii="Nirmala UI" w:hAnsi="Nirmala UI" w:cs="Nirmala UI"/>
          <w:sz w:val="24"/>
          <w:szCs w:val="24"/>
          <w:lang w:val="en-IE"/>
        </w:rPr>
        <w:t>ഘടനാപരവും</w:t>
      </w:r>
      <w:r w:rsidRPr="008C63E3">
        <w:rPr>
          <w:sz w:val="24"/>
          <w:szCs w:val="24"/>
          <w:lang w:val="en-IE"/>
        </w:rPr>
        <w:t xml:space="preserve"> </w:t>
      </w:r>
      <w:r w:rsidRPr="008C63E3">
        <w:rPr>
          <w:rFonts w:ascii="Nirmala UI" w:hAnsi="Nirmala UI" w:cs="Nirmala UI"/>
          <w:sz w:val="24"/>
          <w:szCs w:val="24"/>
          <w:lang w:val="en-IE"/>
        </w:rPr>
        <w:t>ജനിതകപരവുമായ</w:t>
      </w:r>
      <w:r w:rsidRPr="008C63E3">
        <w:rPr>
          <w:sz w:val="24"/>
          <w:szCs w:val="24"/>
          <w:lang w:val="en-IE"/>
        </w:rPr>
        <w:t xml:space="preserve"> </w:t>
      </w:r>
      <w:r w:rsidRPr="008C63E3">
        <w:rPr>
          <w:rFonts w:ascii="Nirmala UI" w:hAnsi="Nirmala UI" w:cs="Nirmala UI"/>
          <w:sz w:val="24"/>
          <w:szCs w:val="24"/>
          <w:lang w:val="en-IE"/>
        </w:rPr>
        <w:t>സവിശേഷതകളുടെ</w:t>
      </w:r>
      <w:r w:rsidRPr="008C63E3">
        <w:rPr>
          <w:sz w:val="24"/>
          <w:szCs w:val="24"/>
          <w:lang w:val="en-IE"/>
        </w:rPr>
        <w:t xml:space="preserve"> </w:t>
      </w:r>
      <w:r w:rsidRPr="008C63E3">
        <w:rPr>
          <w:rFonts w:ascii="Nirmala UI" w:hAnsi="Nirmala UI" w:cs="Nirmala UI"/>
          <w:sz w:val="24"/>
          <w:szCs w:val="24"/>
          <w:lang w:val="en-IE"/>
        </w:rPr>
        <w:t>അടിസ്ഥാനത്തിൽ</w:t>
      </w:r>
      <w:r w:rsidRPr="008C63E3">
        <w:rPr>
          <w:sz w:val="24"/>
          <w:szCs w:val="24"/>
          <w:lang w:val="en-IE"/>
        </w:rPr>
        <w:t xml:space="preserve"> </w:t>
      </w:r>
      <w:r w:rsidRPr="008C63E3">
        <w:rPr>
          <w:rFonts w:ascii="Nirmala UI" w:hAnsi="Nirmala UI" w:cs="Nirmala UI"/>
          <w:sz w:val="24"/>
          <w:szCs w:val="24"/>
          <w:lang w:val="en-IE"/>
        </w:rPr>
        <w:t>തരംതിരിക്കുന്ന</w:t>
      </w:r>
      <w:r w:rsidRPr="008C63E3">
        <w:rPr>
          <w:sz w:val="24"/>
          <w:szCs w:val="24"/>
          <w:lang w:val="en-IE"/>
        </w:rPr>
        <w:t xml:space="preserve"> </w:t>
      </w:r>
      <w:r w:rsidRPr="008C63E3">
        <w:rPr>
          <w:rFonts w:ascii="Nirmala UI" w:hAnsi="Nirmala UI" w:cs="Nirmala UI"/>
          <w:sz w:val="24"/>
          <w:szCs w:val="24"/>
          <w:lang w:val="en-IE"/>
        </w:rPr>
        <w:t>ശാസ്ത്രീയ</w:t>
      </w:r>
      <w:r w:rsidRPr="008C63E3">
        <w:rPr>
          <w:sz w:val="24"/>
          <w:szCs w:val="24"/>
          <w:lang w:val="en-IE"/>
        </w:rPr>
        <w:t xml:space="preserve"> </w:t>
      </w:r>
      <w:r w:rsidRPr="008C63E3">
        <w:rPr>
          <w:rFonts w:ascii="Nirmala UI" w:hAnsi="Nirmala UI" w:cs="Nirmala UI"/>
          <w:sz w:val="24"/>
          <w:szCs w:val="24"/>
          <w:lang w:val="en-IE"/>
        </w:rPr>
        <w:t>രീതിയാണ്</w:t>
      </w:r>
      <w:r w:rsidRPr="008C63E3">
        <w:rPr>
          <w:sz w:val="24"/>
          <w:szCs w:val="24"/>
          <w:lang w:val="en-IE"/>
        </w:rPr>
        <w:t xml:space="preserve"> </w:t>
      </w:r>
      <w:r w:rsidRPr="008C63E3">
        <w:rPr>
          <w:rFonts w:ascii="Nirmala UI" w:hAnsi="Nirmala UI" w:cs="Nirmala UI"/>
          <w:b/>
          <w:bCs/>
          <w:sz w:val="24"/>
          <w:szCs w:val="24"/>
          <w:lang w:val="en-IE"/>
        </w:rPr>
        <w:t>ജീവിവർഗീകരണം</w:t>
      </w:r>
      <w:r w:rsidRPr="008C63E3">
        <w:rPr>
          <w:b/>
          <w:bCs/>
          <w:sz w:val="24"/>
          <w:szCs w:val="24"/>
          <w:lang w:val="en-IE"/>
        </w:rPr>
        <w:t xml:space="preserve"> (Biological Classification)</w:t>
      </w:r>
      <w:r w:rsidRPr="008C63E3">
        <w:rPr>
          <w:sz w:val="24"/>
          <w:szCs w:val="24"/>
          <w:lang w:val="en-IE"/>
        </w:rPr>
        <w:t xml:space="preserve">. </w:t>
      </w:r>
      <w:r w:rsidRPr="008C63E3">
        <w:rPr>
          <w:rFonts w:ascii="Nirmala UI" w:hAnsi="Nirmala UI" w:cs="Nirmala UI"/>
          <w:sz w:val="24"/>
          <w:szCs w:val="24"/>
          <w:lang w:val="en-IE"/>
        </w:rPr>
        <w:t>ഇത്</w:t>
      </w:r>
      <w:r w:rsidRPr="008C63E3">
        <w:rPr>
          <w:sz w:val="24"/>
          <w:szCs w:val="24"/>
          <w:lang w:val="en-IE"/>
        </w:rPr>
        <w:t xml:space="preserve"> </w:t>
      </w:r>
      <w:r w:rsidRPr="008C63E3">
        <w:rPr>
          <w:rFonts w:ascii="Nirmala UI" w:hAnsi="Nirmala UI" w:cs="Nirmala UI"/>
          <w:sz w:val="24"/>
          <w:szCs w:val="24"/>
          <w:lang w:val="en-IE"/>
        </w:rPr>
        <w:t>ജീവികളെക്കുറിച്ച്</w:t>
      </w:r>
      <w:r w:rsidRPr="008C63E3">
        <w:rPr>
          <w:sz w:val="24"/>
          <w:szCs w:val="24"/>
          <w:lang w:val="en-IE"/>
        </w:rPr>
        <w:t xml:space="preserve"> </w:t>
      </w:r>
      <w:r w:rsidRPr="008C63E3">
        <w:rPr>
          <w:rFonts w:ascii="Nirmala UI" w:hAnsi="Nirmala UI" w:cs="Nirmala UI"/>
          <w:sz w:val="24"/>
          <w:szCs w:val="24"/>
          <w:lang w:val="en-IE"/>
        </w:rPr>
        <w:t>പഠിക്കാനും</w:t>
      </w:r>
      <w:r w:rsidRPr="008C63E3">
        <w:rPr>
          <w:sz w:val="24"/>
          <w:szCs w:val="24"/>
          <w:lang w:val="en-IE"/>
        </w:rPr>
        <w:t xml:space="preserve"> </w:t>
      </w:r>
      <w:r w:rsidRPr="008C63E3">
        <w:rPr>
          <w:rFonts w:ascii="Nirmala UI" w:hAnsi="Nirmala UI" w:cs="Nirmala UI"/>
          <w:sz w:val="24"/>
          <w:szCs w:val="24"/>
          <w:lang w:val="en-IE"/>
        </w:rPr>
        <w:t>അവ</w:t>
      </w:r>
      <w:r w:rsidRPr="008C63E3">
        <w:rPr>
          <w:sz w:val="24"/>
          <w:szCs w:val="24"/>
          <w:lang w:val="en-IE"/>
        </w:rPr>
        <w:t xml:space="preserve"> </w:t>
      </w:r>
      <w:r w:rsidRPr="008C63E3">
        <w:rPr>
          <w:rFonts w:ascii="Nirmala UI" w:hAnsi="Nirmala UI" w:cs="Nirmala UI"/>
          <w:sz w:val="24"/>
          <w:szCs w:val="24"/>
          <w:lang w:val="en-IE"/>
        </w:rPr>
        <w:t>തമ്മിലുള്ള</w:t>
      </w:r>
      <w:r w:rsidRPr="008C63E3">
        <w:rPr>
          <w:sz w:val="24"/>
          <w:szCs w:val="24"/>
          <w:lang w:val="en-IE"/>
        </w:rPr>
        <w:t xml:space="preserve"> </w:t>
      </w:r>
      <w:r w:rsidRPr="008C63E3">
        <w:rPr>
          <w:rFonts w:ascii="Nirmala UI" w:hAnsi="Nirmala UI" w:cs="Nirmala UI"/>
          <w:sz w:val="24"/>
          <w:szCs w:val="24"/>
          <w:lang w:val="en-IE"/>
        </w:rPr>
        <w:t>ബന്ധം</w:t>
      </w:r>
      <w:r w:rsidRPr="008C63E3">
        <w:rPr>
          <w:sz w:val="24"/>
          <w:szCs w:val="24"/>
          <w:lang w:val="en-IE"/>
        </w:rPr>
        <w:t xml:space="preserve"> </w:t>
      </w:r>
      <w:r w:rsidRPr="008C63E3">
        <w:rPr>
          <w:rFonts w:ascii="Nirmala UI" w:hAnsi="Nirmala UI" w:cs="Nirmala UI"/>
          <w:sz w:val="24"/>
          <w:szCs w:val="24"/>
          <w:lang w:val="en-IE"/>
        </w:rPr>
        <w:t>മനസ്സിലാക്കാനും</w:t>
      </w:r>
      <w:r w:rsidRPr="008C63E3">
        <w:rPr>
          <w:sz w:val="24"/>
          <w:szCs w:val="24"/>
          <w:lang w:val="en-IE"/>
        </w:rPr>
        <w:t xml:space="preserve"> </w:t>
      </w:r>
      <w:r w:rsidRPr="008C63E3">
        <w:rPr>
          <w:rFonts w:ascii="Nirmala UI" w:hAnsi="Nirmala UI" w:cs="Nirmala UI"/>
          <w:sz w:val="24"/>
          <w:szCs w:val="24"/>
          <w:lang w:val="en-IE"/>
        </w:rPr>
        <w:t>സഹായിക്കുന്നു</w:t>
      </w:r>
      <w:r w:rsidRPr="008C63E3">
        <w:rPr>
          <w:sz w:val="24"/>
          <w:szCs w:val="24"/>
          <w:lang w:val="en-IE"/>
        </w:rPr>
        <w:t xml:space="preserve">. </w:t>
      </w:r>
      <w:r w:rsidRPr="008C63E3">
        <w:rPr>
          <w:rFonts w:ascii="Nirmala UI" w:hAnsi="Nirmala UI" w:cs="Nirmala UI"/>
          <w:sz w:val="24"/>
          <w:szCs w:val="24"/>
          <w:lang w:val="en-IE"/>
        </w:rPr>
        <w:t>നിങ്ങൾ</w:t>
      </w:r>
      <w:r w:rsidRPr="008C63E3">
        <w:rPr>
          <w:sz w:val="24"/>
          <w:szCs w:val="24"/>
          <w:lang w:val="en-IE"/>
        </w:rPr>
        <w:t xml:space="preserve"> </w:t>
      </w:r>
      <w:r w:rsidRPr="008C63E3">
        <w:rPr>
          <w:rFonts w:ascii="Nirmala UI" w:hAnsi="Nirmala UI" w:cs="Nirmala UI"/>
          <w:sz w:val="24"/>
          <w:szCs w:val="24"/>
          <w:lang w:val="en-IE"/>
        </w:rPr>
        <w:t>ആവശ്യപ്പെട്ട</w:t>
      </w:r>
      <w:r w:rsidRPr="008C63E3">
        <w:rPr>
          <w:sz w:val="24"/>
          <w:szCs w:val="24"/>
          <w:lang w:val="en-IE"/>
        </w:rPr>
        <w:t xml:space="preserve"> </w:t>
      </w:r>
      <w:r w:rsidRPr="008C63E3">
        <w:rPr>
          <w:rFonts w:ascii="Nirmala UI" w:hAnsi="Nirmala UI" w:cs="Nirmala UI"/>
          <w:sz w:val="24"/>
          <w:szCs w:val="24"/>
          <w:lang w:val="en-IE"/>
        </w:rPr>
        <w:t>പ്രധാന</w:t>
      </w:r>
      <w:r w:rsidRPr="008C63E3">
        <w:rPr>
          <w:sz w:val="24"/>
          <w:szCs w:val="24"/>
          <w:lang w:val="en-IE"/>
        </w:rPr>
        <w:t xml:space="preserve"> </w:t>
      </w:r>
      <w:r w:rsidRPr="008C63E3">
        <w:rPr>
          <w:rFonts w:ascii="Nirmala UI" w:hAnsi="Nirmala UI" w:cs="Nirmala UI"/>
          <w:sz w:val="24"/>
          <w:szCs w:val="24"/>
          <w:lang w:val="en-IE"/>
        </w:rPr>
        <w:t>ആശയങ്ങൾ</w:t>
      </w:r>
      <w:r w:rsidRPr="008C63E3">
        <w:rPr>
          <w:sz w:val="24"/>
          <w:szCs w:val="24"/>
          <w:lang w:val="en-IE"/>
        </w:rPr>
        <w:t xml:space="preserve"> </w:t>
      </w:r>
      <w:r w:rsidRPr="008C63E3">
        <w:rPr>
          <w:rFonts w:ascii="Nirmala UI" w:hAnsi="Nirmala UI" w:cs="Nirmala UI"/>
          <w:sz w:val="24"/>
          <w:szCs w:val="24"/>
          <w:lang w:val="en-IE"/>
        </w:rPr>
        <w:t>താഴെ</w:t>
      </w:r>
      <w:r w:rsidRPr="008C63E3">
        <w:rPr>
          <w:sz w:val="24"/>
          <w:szCs w:val="24"/>
          <w:lang w:val="en-IE"/>
        </w:rPr>
        <w:t xml:space="preserve"> </w:t>
      </w:r>
      <w:r w:rsidRPr="008C63E3">
        <w:rPr>
          <w:rFonts w:ascii="Nirmala UI" w:hAnsi="Nirmala UI" w:cs="Nirmala UI"/>
          <w:sz w:val="24"/>
          <w:szCs w:val="24"/>
          <w:lang w:val="en-IE"/>
        </w:rPr>
        <w:t>വിശദീകരിക്കുന്നു</w:t>
      </w:r>
      <w:r w:rsidRPr="008C63E3">
        <w:rPr>
          <w:sz w:val="24"/>
          <w:szCs w:val="24"/>
          <w:lang w:val="en-IE"/>
        </w:rPr>
        <w:t>:</w:t>
      </w:r>
    </w:p>
    <w:p w14:paraId="3B30C707" w14:textId="77777777" w:rsidR="008C63E3" w:rsidRPr="008C63E3" w:rsidRDefault="008C63E3" w:rsidP="008C63E3">
      <w:pPr>
        <w:rPr>
          <w:sz w:val="24"/>
          <w:szCs w:val="24"/>
          <w:lang w:val="en-IE"/>
        </w:rPr>
      </w:pPr>
      <w:r w:rsidRPr="008C63E3">
        <w:rPr>
          <w:b/>
          <w:bCs/>
          <w:sz w:val="24"/>
          <w:szCs w:val="24"/>
          <w:lang w:val="en-IE"/>
        </w:rPr>
        <w:t xml:space="preserve">1. </w:t>
      </w:r>
      <w:r w:rsidRPr="008C63E3">
        <w:rPr>
          <w:rFonts w:ascii="Nirmala UI" w:hAnsi="Nirmala UI" w:cs="Nirmala UI"/>
          <w:b/>
          <w:bCs/>
          <w:sz w:val="24"/>
          <w:szCs w:val="24"/>
          <w:lang w:val="en-IE"/>
        </w:rPr>
        <w:t>മൂന്നു</w:t>
      </w:r>
      <w:r w:rsidRPr="008C63E3">
        <w:rPr>
          <w:b/>
          <w:bCs/>
          <w:sz w:val="24"/>
          <w:szCs w:val="24"/>
          <w:lang w:val="en-IE"/>
        </w:rPr>
        <w:t xml:space="preserve"> </w:t>
      </w:r>
      <w:r w:rsidRPr="008C63E3">
        <w:rPr>
          <w:rFonts w:ascii="Nirmala UI" w:hAnsi="Nirmala UI" w:cs="Nirmala UI"/>
          <w:b/>
          <w:bCs/>
          <w:sz w:val="24"/>
          <w:szCs w:val="24"/>
          <w:lang w:val="en-IE"/>
        </w:rPr>
        <w:t>ഡൊമെയ്ൻ</w:t>
      </w:r>
      <w:r w:rsidRPr="008C63E3">
        <w:rPr>
          <w:b/>
          <w:bCs/>
          <w:sz w:val="24"/>
          <w:szCs w:val="24"/>
          <w:lang w:val="en-IE"/>
        </w:rPr>
        <w:t xml:space="preserve"> </w:t>
      </w:r>
      <w:r w:rsidRPr="008C63E3">
        <w:rPr>
          <w:rFonts w:ascii="Nirmala UI" w:hAnsi="Nirmala UI" w:cs="Nirmala UI"/>
          <w:b/>
          <w:bCs/>
          <w:sz w:val="24"/>
          <w:szCs w:val="24"/>
          <w:lang w:val="en-IE"/>
        </w:rPr>
        <w:t>വർഗീകരണം</w:t>
      </w:r>
      <w:r w:rsidRPr="008C63E3">
        <w:rPr>
          <w:b/>
          <w:bCs/>
          <w:sz w:val="24"/>
          <w:szCs w:val="24"/>
          <w:lang w:val="en-IE"/>
        </w:rPr>
        <w:t xml:space="preserve"> (Three-Domain System)</w:t>
      </w:r>
    </w:p>
    <w:p w14:paraId="59502D2F" w14:textId="77777777" w:rsidR="008C63E3" w:rsidRPr="008C63E3" w:rsidRDefault="008C63E3" w:rsidP="008C63E3">
      <w:pPr>
        <w:numPr>
          <w:ilvl w:val="0"/>
          <w:numId w:val="45"/>
        </w:numPr>
        <w:rPr>
          <w:sz w:val="24"/>
          <w:szCs w:val="24"/>
          <w:lang w:val="en-IE"/>
        </w:rPr>
      </w:pPr>
      <w:r w:rsidRPr="008C63E3">
        <w:rPr>
          <w:rFonts w:ascii="Nirmala UI" w:hAnsi="Nirmala UI" w:cs="Nirmala UI"/>
          <w:sz w:val="24"/>
          <w:szCs w:val="24"/>
          <w:lang w:val="en-IE"/>
        </w:rPr>
        <w:lastRenderedPageBreak/>
        <w:t>ഇരുപതാം</w:t>
      </w:r>
      <w:r w:rsidRPr="008C63E3">
        <w:rPr>
          <w:sz w:val="24"/>
          <w:szCs w:val="24"/>
          <w:lang w:val="en-IE"/>
        </w:rPr>
        <w:t xml:space="preserve"> </w:t>
      </w:r>
      <w:r w:rsidRPr="008C63E3">
        <w:rPr>
          <w:rFonts w:ascii="Nirmala UI" w:hAnsi="Nirmala UI" w:cs="Nirmala UI"/>
          <w:sz w:val="24"/>
          <w:szCs w:val="24"/>
          <w:lang w:val="en-IE"/>
        </w:rPr>
        <w:t>നൂറ്റാണ്ടിന്റെ</w:t>
      </w:r>
      <w:r w:rsidRPr="008C63E3">
        <w:rPr>
          <w:sz w:val="24"/>
          <w:szCs w:val="24"/>
          <w:lang w:val="en-IE"/>
        </w:rPr>
        <w:t xml:space="preserve"> </w:t>
      </w:r>
      <w:r w:rsidRPr="008C63E3">
        <w:rPr>
          <w:rFonts w:ascii="Nirmala UI" w:hAnsi="Nirmala UI" w:cs="Nirmala UI"/>
          <w:sz w:val="24"/>
          <w:szCs w:val="24"/>
          <w:lang w:val="en-IE"/>
        </w:rPr>
        <w:t>അവസാനത്തിൽ</w:t>
      </w:r>
      <w:r w:rsidRPr="008C63E3">
        <w:rPr>
          <w:sz w:val="24"/>
          <w:szCs w:val="24"/>
          <w:lang w:val="en-IE"/>
        </w:rPr>
        <w:t xml:space="preserve"> </w:t>
      </w:r>
      <w:r w:rsidRPr="008C63E3">
        <w:rPr>
          <w:rFonts w:ascii="Nirmala UI" w:hAnsi="Nirmala UI" w:cs="Nirmala UI"/>
          <w:sz w:val="24"/>
          <w:szCs w:val="24"/>
          <w:lang w:val="en-IE"/>
        </w:rPr>
        <w:t>കാൾ</w:t>
      </w:r>
      <w:r w:rsidRPr="008C63E3">
        <w:rPr>
          <w:sz w:val="24"/>
          <w:szCs w:val="24"/>
          <w:lang w:val="en-IE"/>
        </w:rPr>
        <w:t xml:space="preserve"> </w:t>
      </w:r>
      <w:r w:rsidRPr="008C63E3">
        <w:rPr>
          <w:rFonts w:ascii="Nirmala UI" w:hAnsi="Nirmala UI" w:cs="Nirmala UI"/>
          <w:sz w:val="24"/>
          <w:szCs w:val="24"/>
          <w:lang w:val="en-IE"/>
        </w:rPr>
        <w:t>വോസ്</w:t>
      </w:r>
      <w:r w:rsidRPr="008C63E3">
        <w:rPr>
          <w:sz w:val="24"/>
          <w:szCs w:val="24"/>
          <w:lang w:val="en-IE"/>
        </w:rPr>
        <w:t xml:space="preserve"> (Carl Woese) </w:t>
      </w:r>
      <w:r w:rsidRPr="008C63E3">
        <w:rPr>
          <w:rFonts w:ascii="Nirmala UI" w:hAnsi="Nirmala UI" w:cs="Nirmala UI"/>
          <w:sz w:val="24"/>
          <w:szCs w:val="24"/>
          <w:lang w:val="en-IE"/>
        </w:rPr>
        <w:t>എന്ന</w:t>
      </w:r>
      <w:r w:rsidRPr="008C63E3">
        <w:rPr>
          <w:sz w:val="24"/>
          <w:szCs w:val="24"/>
          <w:lang w:val="en-IE"/>
        </w:rPr>
        <w:t xml:space="preserve"> </w:t>
      </w:r>
      <w:r w:rsidRPr="008C63E3">
        <w:rPr>
          <w:rFonts w:ascii="Nirmala UI" w:hAnsi="Nirmala UI" w:cs="Nirmala UI"/>
          <w:sz w:val="24"/>
          <w:szCs w:val="24"/>
          <w:lang w:val="en-IE"/>
        </w:rPr>
        <w:t>ശാസ്ത്രജ്ഞൻ</w:t>
      </w:r>
      <w:r w:rsidRPr="008C63E3">
        <w:rPr>
          <w:sz w:val="24"/>
          <w:szCs w:val="24"/>
          <w:lang w:val="en-IE"/>
        </w:rPr>
        <w:t xml:space="preserve"> </w:t>
      </w:r>
      <w:r w:rsidRPr="008C63E3">
        <w:rPr>
          <w:rFonts w:ascii="Nirmala UI" w:hAnsi="Nirmala UI" w:cs="Nirmala UI"/>
          <w:sz w:val="24"/>
          <w:szCs w:val="24"/>
          <w:lang w:val="en-IE"/>
        </w:rPr>
        <w:t>മുന്നോട്ടുവച്ച</w:t>
      </w:r>
      <w:r w:rsidRPr="008C63E3">
        <w:rPr>
          <w:sz w:val="24"/>
          <w:szCs w:val="24"/>
          <w:lang w:val="en-IE"/>
        </w:rPr>
        <w:t xml:space="preserve"> </w:t>
      </w:r>
      <w:r w:rsidRPr="008C63E3">
        <w:rPr>
          <w:rFonts w:ascii="Nirmala UI" w:hAnsi="Nirmala UI" w:cs="Nirmala UI"/>
          <w:sz w:val="24"/>
          <w:szCs w:val="24"/>
          <w:lang w:val="en-IE"/>
        </w:rPr>
        <w:t>വർഗീകരണ</w:t>
      </w:r>
      <w:r w:rsidRPr="008C63E3">
        <w:rPr>
          <w:sz w:val="24"/>
          <w:szCs w:val="24"/>
          <w:lang w:val="en-IE"/>
        </w:rPr>
        <w:t xml:space="preserve"> </w:t>
      </w:r>
      <w:r w:rsidRPr="008C63E3">
        <w:rPr>
          <w:rFonts w:ascii="Nirmala UI" w:hAnsi="Nirmala UI" w:cs="Nirmala UI"/>
          <w:sz w:val="24"/>
          <w:szCs w:val="24"/>
          <w:lang w:val="en-IE"/>
        </w:rPr>
        <w:t>രീതിയാണിത്</w:t>
      </w:r>
      <w:r w:rsidRPr="008C63E3">
        <w:rPr>
          <w:sz w:val="24"/>
          <w:szCs w:val="24"/>
          <w:lang w:val="en-IE"/>
        </w:rPr>
        <w:t xml:space="preserve">. </w:t>
      </w:r>
      <w:r w:rsidRPr="008C63E3">
        <w:rPr>
          <w:rFonts w:ascii="Nirmala UI" w:hAnsi="Nirmala UI" w:cs="Nirmala UI"/>
          <w:sz w:val="24"/>
          <w:szCs w:val="24"/>
          <w:lang w:val="en-IE"/>
        </w:rPr>
        <w:t>റൈബോസോമൽ</w:t>
      </w:r>
      <w:r w:rsidRPr="008C63E3">
        <w:rPr>
          <w:sz w:val="24"/>
          <w:szCs w:val="24"/>
          <w:lang w:val="en-IE"/>
        </w:rPr>
        <w:t xml:space="preserve"> </w:t>
      </w:r>
      <w:r w:rsidRPr="008C63E3">
        <w:rPr>
          <w:rFonts w:ascii="Nirmala UI" w:hAnsi="Nirmala UI" w:cs="Nirmala UI"/>
          <w:sz w:val="24"/>
          <w:szCs w:val="24"/>
          <w:lang w:val="en-IE"/>
        </w:rPr>
        <w:t>ആർ</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(rRNA) </w:t>
      </w:r>
      <w:r w:rsidRPr="008C63E3">
        <w:rPr>
          <w:rFonts w:ascii="Nirmala UI" w:hAnsi="Nirmala UI" w:cs="Nirmala UI"/>
          <w:sz w:val="24"/>
          <w:szCs w:val="24"/>
          <w:lang w:val="en-IE"/>
        </w:rPr>
        <w:t>പോലുള്ള</w:t>
      </w:r>
      <w:r w:rsidRPr="008C63E3">
        <w:rPr>
          <w:sz w:val="24"/>
          <w:szCs w:val="24"/>
          <w:lang w:val="en-IE"/>
        </w:rPr>
        <w:t xml:space="preserve"> </w:t>
      </w:r>
      <w:r w:rsidRPr="008C63E3">
        <w:rPr>
          <w:rFonts w:ascii="Nirmala UI" w:hAnsi="Nirmala UI" w:cs="Nirmala UI"/>
          <w:sz w:val="24"/>
          <w:szCs w:val="24"/>
          <w:lang w:val="en-IE"/>
        </w:rPr>
        <w:t>തന്മാത്രാതലത്തിലെ</w:t>
      </w:r>
      <w:r w:rsidRPr="008C63E3">
        <w:rPr>
          <w:sz w:val="24"/>
          <w:szCs w:val="24"/>
          <w:lang w:val="en-IE"/>
        </w:rPr>
        <w:t xml:space="preserve"> </w:t>
      </w:r>
      <w:r w:rsidRPr="008C63E3">
        <w:rPr>
          <w:rFonts w:ascii="Nirmala UI" w:hAnsi="Nirmala UI" w:cs="Nirmala UI"/>
          <w:sz w:val="24"/>
          <w:szCs w:val="24"/>
          <w:lang w:val="en-IE"/>
        </w:rPr>
        <w:t>വ്യത്യാസങ്ങളെ</w:t>
      </w:r>
      <w:r w:rsidRPr="008C63E3">
        <w:rPr>
          <w:sz w:val="24"/>
          <w:szCs w:val="24"/>
          <w:lang w:val="en-IE"/>
        </w:rPr>
        <w:t xml:space="preserve"> </w:t>
      </w:r>
      <w:r w:rsidRPr="008C63E3">
        <w:rPr>
          <w:rFonts w:ascii="Nirmala UI" w:hAnsi="Nirmala UI" w:cs="Nirmala UI"/>
          <w:sz w:val="24"/>
          <w:szCs w:val="24"/>
          <w:lang w:val="en-IE"/>
        </w:rPr>
        <w:t>അടിസ്ഥാനമാക്കിയാണ്</w:t>
      </w:r>
      <w:r w:rsidRPr="008C63E3">
        <w:rPr>
          <w:sz w:val="24"/>
          <w:szCs w:val="24"/>
          <w:lang w:val="en-IE"/>
        </w:rPr>
        <w:t xml:space="preserve"> </w:t>
      </w:r>
      <w:r w:rsidRPr="008C63E3">
        <w:rPr>
          <w:rFonts w:ascii="Nirmala UI" w:hAnsi="Nirmala UI" w:cs="Nirmala UI"/>
          <w:sz w:val="24"/>
          <w:szCs w:val="24"/>
          <w:lang w:val="en-IE"/>
        </w:rPr>
        <w:t>ഈ</w:t>
      </w:r>
      <w:r w:rsidRPr="008C63E3">
        <w:rPr>
          <w:sz w:val="24"/>
          <w:szCs w:val="24"/>
          <w:lang w:val="en-IE"/>
        </w:rPr>
        <w:t xml:space="preserve"> </w:t>
      </w:r>
      <w:r w:rsidRPr="008C63E3">
        <w:rPr>
          <w:rFonts w:ascii="Nirmala UI" w:hAnsi="Nirmala UI" w:cs="Nirmala UI"/>
          <w:sz w:val="24"/>
          <w:szCs w:val="24"/>
          <w:lang w:val="en-IE"/>
        </w:rPr>
        <w:t>വർഗീകരണം</w:t>
      </w:r>
      <w:r w:rsidRPr="008C63E3">
        <w:rPr>
          <w:sz w:val="24"/>
          <w:szCs w:val="24"/>
          <w:lang w:val="en-IE"/>
        </w:rPr>
        <w:t xml:space="preserve"> </w:t>
      </w:r>
      <w:r w:rsidRPr="008C63E3">
        <w:rPr>
          <w:rFonts w:ascii="Nirmala UI" w:hAnsi="Nirmala UI" w:cs="Nirmala UI"/>
          <w:sz w:val="24"/>
          <w:szCs w:val="24"/>
          <w:lang w:val="en-IE"/>
        </w:rPr>
        <w:t>രൂപപ്പെടുത്തിയത്</w:t>
      </w:r>
      <w:r w:rsidRPr="008C63E3">
        <w:rPr>
          <w:sz w:val="24"/>
          <w:szCs w:val="24"/>
          <w:lang w:val="en-IE"/>
        </w:rPr>
        <w:t>.</w:t>
      </w:r>
    </w:p>
    <w:p w14:paraId="73E25583" w14:textId="77777777" w:rsidR="008C63E3" w:rsidRPr="008C63E3" w:rsidRDefault="008C63E3" w:rsidP="008C63E3">
      <w:pPr>
        <w:numPr>
          <w:ilvl w:val="0"/>
          <w:numId w:val="45"/>
        </w:numPr>
        <w:rPr>
          <w:sz w:val="24"/>
          <w:szCs w:val="24"/>
          <w:lang w:val="en-IE"/>
        </w:rPr>
      </w:pPr>
      <w:r w:rsidRPr="008C63E3">
        <w:rPr>
          <w:rFonts w:ascii="Nirmala UI" w:hAnsi="Nirmala UI" w:cs="Nirmala UI"/>
          <w:sz w:val="24"/>
          <w:szCs w:val="24"/>
          <w:lang w:val="en-IE"/>
        </w:rPr>
        <w:t>പരമ്പരാഗതമായ</w:t>
      </w:r>
      <w:r w:rsidRPr="008C63E3">
        <w:rPr>
          <w:sz w:val="24"/>
          <w:szCs w:val="24"/>
          <w:lang w:val="en-IE"/>
        </w:rPr>
        <w:t xml:space="preserve"> </w:t>
      </w:r>
      <w:r w:rsidRPr="008C63E3">
        <w:rPr>
          <w:rFonts w:ascii="Nirmala UI" w:hAnsi="Nirmala UI" w:cs="Nirmala UI"/>
          <w:sz w:val="24"/>
          <w:szCs w:val="24"/>
          <w:lang w:val="en-IE"/>
        </w:rPr>
        <w:t>അഞ്ച്</w:t>
      </w:r>
      <w:r w:rsidRPr="008C63E3">
        <w:rPr>
          <w:sz w:val="24"/>
          <w:szCs w:val="24"/>
          <w:lang w:val="en-IE"/>
        </w:rPr>
        <w:t xml:space="preserve"> </w:t>
      </w:r>
      <w:r w:rsidRPr="008C63E3">
        <w:rPr>
          <w:rFonts w:ascii="Nirmala UI" w:hAnsi="Nirmala UI" w:cs="Nirmala UI"/>
          <w:sz w:val="24"/>
          <w:szCs w:val="24"/>
          <w:lang w:val="en-IE"/>
        </w:rPr>
        <w:t>സാമ്രാജ്യ</w:t>
      </w:r>
      <w:r w:rsidRPr="008C63E3">
        <w:rPr>
          <w:sz w:val="24"/>
          <w:szCs w:val="24"/>
          <w:lang w:val="en-IE"/>
        </w:rPr>
        <w:t xml:space="preserve"> (Kingdom) </w:t>
      </w:r>
      <w:r w:rsidRPr="008C63E3">
        <w:rPr>
          <w:rFonts w:ascii="Nirmala UI" w:hAnsi="Nirmala UI" w:cs="Nirmala UI"/>
          <w:sz w:val="24"/>
          <w:szCs w:val="24"/>
          <w:lang w:val="en-IE"/>
        </w:rPr>
        <w:t>വർഗീകരണത്തിൽ</w:t>
      </w:r>
      <w:r w:rsidRPr="008C63E3">
        <w:rPr>
          <w:sz w:val="24"/>
          <w:szCs w:val="24"/>
          <w:lang w:val="en-IE"/>
        </w:rPr>
        <w:t xml:space="preserve"> </w:t>
      </w:r>
      <w:r w:rsidRPr="008C63E3">
        <w:rPr>
          <w:rFonts w:ascii="Nirmala UI" w:hAnsi="Nirmala UI" w:cs="Nirmala UI"/>
          <w:sz w:val="24"/>
          <w:szCs w:val="24"/>
          <w:lang w:val="en-IE"/>
        </w:rPr>
        <w:t>നിന്ന്</w:t>
      </w:r>
      <w:r w:rsidRPr="008C63E3">
        <w:rPr>
          <w:sz w:val="24"/>
          <w:szCs w:val="24"/>
          <w:lang w:val="en-IE"/>
        </w:rPr>
        <w:t xml:space="preserve"> </w:t>
      </w:r>
      <w:r w:rsidRPr="008C63E3">
        <w:rPr>
          <w:rFonts w:ascii="Nirmala UI" w:hAnsi="Nirmala UI" w:cs="Nirmala UI"/>
          <w:sz w:val="24"/>
          <w:szCs w:val="24"/>
          <w:lang w:val="en-IE"/>
        </w:rPr>
        <w:t>വ്യത്യസ്തമായി</w:t>
      </w:r>
      <w:r w:rsidRPr="008C63E3">
        <w:rPr>
          <w:sz w:val="24"/>
          <w:szCs w:val="24"/>
          <w:lang w:val="en-IE"/>
        </w:rPr>
        <w:t xml:space="preserve">, </w:t>
      </w:r>
      <w:r w:rsidRPr="008C63E3">
        <w:rPr>
          <w:rFonts w:ascii="Nirmala UI" w:hAnsi="Nirmala UI" w:cs="Nirmala UI"/>
          <w:sz w:val="24"/>
          <w:szCs w:val="24"/>
          <w:lang w:val="en-IE"/>
        </w:rPr>
        <w:t>ഇത്</w:t>
      </w:r>
      <w:r w:rsidRPr="008C63E3">
        <w:rPr>
          <w:sz w:val="24"/>
          <w:szCs w:val="24"/>
          <w:lang w:val="en-IE"/>
        </w:rPr>
        <w:t xml:space="preserve"> </w:t>
      </w:r>
      <w:r w:rsidRPr="008C63E3">
        <w:rPr>
          <w:rFonts w:ascii="Nirmala UI" w:hAnsi="Nirmala UI" w:cs="Nirmala UI"/>
          <w:sz w:val="24"/>
          <w:szCs w:val="24"/>
          <w:lang w:val="en-IE"/>
        </w:rPr>
        <w:t>ജീവലോകത്തെ</w:t>
      </w:r>
      <w:r w:rsidRPr="008C63E3">
        <w:rPr>
          <w:sz w:val="24"/>
          <w:szCs w:val="24"/>
          <w:lang w:val="en-IE"/>
        </w:rPr>
        <w:t xml:space="preserve"> </w:t>
      </w:r>
      <w:r w:rsidRPr="008C63E3">
        <w:rPr>
          <w:rFonts w:ascii="Nirmala UI" w:hAnsi="Nirmala UI" w:cs="Nirmala UI"/>
          <w:sz w:val="24"/>
          <w:szCs w:val="24"/>
          <w:lang w:val="en-IE"/>
        </w:rPr>
        <w:t>ഏറ്റവും</w:t>
      </w:r>
      <w:r w:rsidRPr="008C63E3">
        <w:rPr>
          <w:sz w:val="24"/>
          <w:szCs w:val="24"/>
          <w:lang w:val="en-IE"/>
        </w:rPr>
        <w:t xml:space="preserve"> </w:t>
      </w:r>
      <w:r w:rsidRPr="008C63E3">
        <w:rPr>
          <w:rFonts w:ascii="Nirmala UI" w:hAnsi="Nirmala UI" w:cs="Nirmala UI"/>
          <w:sz w:val="24"/>
          <w:szCs w:val="24"/>
          <w:lang w:val="en-IE"/>
        </w:rPr>
        <w:t>ഉയർന്ന</w:t>
      </w:r>
      <w:r w:rsidRPr="008C63E3">
        <w:rPr>
          <w:sz w:val="24"/>
          <w:szCs w:val="24"/>
          <w:lang w:val="en-IE"/>
        </w:rPr>
        <w:t xml:space="preserve"> </w:t>
      </w:r>
      <w:r w:rsidRPr="008C63E3">
        <w:rPr>
          <w:rFonts w:ascii="Nirmala UI" w:hAnsi="Nirmala UI" w:cs="Nirmala UI"/>
          <w:sz w:val="24"/>
          <w:szCs w:val="24"/>
          <w:lang w:val="en-IE"/>
        </w:rPr>
        <w:t>തലത്തിൽ</w:t>
      </w:r>
      <w:r w:rsidRPr="008C63E3">
        <w:rPr>
          <w:sz w:val="24"/>
          <w:szCs w:val="24"/>
          <w:lang w:val="en-IE"/>
        </w:rPr>
        <w:t xml:space="preserve"> </w:t>
      </w:r>
      <w:r w:rsidRPr="008C63E3">
        <w:rPr>
          <w:rFonts w:ascii="Nirmala UI" w:hAnsi="Nirmala UI" w:cs="Nirmala UI"/>
          <w:sz w:val="24"/>
          <w:szCs w:val="24"/>
          <w:lang w:val="en-IE"/>
        </w:rPr>
        <w:t>മൂന്ന്</w:t>
      </w:r>
      <w:r w:rsidRPr="008C63E3">
        <w:rPr>
          <w:sz w:val="24"/>
          <w:szCs w:val="24"/>
          <w:lang w:val="en-IE"/>
        </w:rPr>
        <w:t xml:space="preserve"> </w:t>
      </w:r>
      <w:r w:rsidRPr="008C63E3">
        <w:rPr>
          <w:rFonts w:ascii="Nirmala UI" w:hAnsi="Nirmala UI" w:cs="Nirmala UI"/>
          <w:b/>
          <w:bCs/>
          <w:sz w:val="24"/>
          <w:szCs w:val="24"/>
          <w:lang w:val="en-IE"/>
        </w:rPr>
        <w:t>ഡൊമെയ്</w:t>
      </w:r>
      <w:r w:rsidRPr="008C63E3">
        <w:rPr>
          <w:b/>
          <w:bCs/>
          <w:sz w:val="24"/>
          <w:szCs w:val="24"/>
          <w:lang w:val="en-IE"/>
        </w:rPr>
        <w:t>‌</w:t>
      </w:r>
      <w:r w:rsidRPr="008C63E3">
        <w:rPr>
          <w:rFonts w:ascii="Nirmala UI" w:hAnsi="Nirmala UI" w:cs="Nirmala UI"/>
          <w:b/>
          <w:bCs/>
          <w:sz w:val="24"/>
          <w:szCs w:val="24"/>
          <w:lang w:val="en-IE"/>
        </w:rPr>
        <w:t>നുകളായി</w:t>
      </w:r>
      <w:r w:rsidRPr="008C63E3">
        <w:rPr>
          <w:b/>
          <w:bCs/>
          <w:sz w:val="24"/>
          <w:szCs w:val="24"/>
          <w:lang w:val="en-IE"/>
        </w:rPr>
        <w:t xml:space="preserve"> (Domains)</w:t>
      </w:r>
      <w:r w:rsidRPr="008C63E3">
        <w:rPr>
          <w:sz w:val="24"/>
          <w:szCs w:val="24"/>
          <w:lang w:val="en-IE"/>
        </w:rPr>
        <w:t xml:space="preserve"> </w:t>
      </w:r>
      <w:r w:rsidRPr="008C63E3">
        <w:rPr>
          <w:rFonts w:ascii="Nirmala UI" w:hAnsi="Nirmala UI" w:cs="Nirmala UI"/>
          <w:sz w:val="24"/>
          <w:szCs w:val="24"/>
          <w:lang w:val="en-IE"/>
        </w:rPr>
        <w:t>തരംതിരിക്കുന്നു</w:t>
      </w:r>
      <w:r w:rsidRPr="008C63E3">
        <w:rPr>
          <w:sz w:val="24"/>
          <w:szCs w:val="24"/>
          <w:lang w:val="en-IE"/>
        </w:rPr>
        <w:t xml:space="preserve">: </w:t>
      </w:r>
    </w:p>
    <w:p w14:paraId="4CF782F1" w14:textId="77777777" w:rsidR="008C63E3" w:rsidRPr="008C63E3" w:rsidRDefault="008C63E3" w:rsidP="008C63E3">
      <w:pPr>
        <w:numPr>
          <w:ilvl w:val="1"/>
          <w:numId w:val="45"/>
        </w:numPr>
        <w:rPr>
          <w:sz w:val="24"/>
          <w:szCs w:val="24"/>
          <w:lang w:val="en-IE"/>
        </w:rPr>
      </w:pPr>
      <w:r w:rsidRPr="008C63E3">
        <w:rPr>
          <w:rFonts w:ascii="Nirmala UI" w:hAnsi="Nirmala UI" w:cs="Nirmala UI"/>
          <w:b/>
          <w:bCs/>
          <w:sz w:val="24"/>
          <w:szCs w:val="24"/>
          <w:lang w:val="en-IE"/>
        </w:rPr>
        <w:t>ബാക്ടീരിയ</w:t>
      </w:r>
      <w:r w:rsidRPr="008C63E3">
        <w:rPr>
          <w:b/>
          <w:bCs/>
          <w:sz w:val="24"/>
          <w:szCs w:val="24"/>
          <w:lang w:val="en-IE"/>
        </w:rPr>
        <w:t xml:space="preserve"> (Bacteria):</w:t>
      </w:r>
      <w:r w:rsidRPr="008C63E3">
        <w:rPr>
          <w:sz w:val="24"/>
          <w:szCs w:val="24"/>
          <w:lang w:val="en-IE"/>
        </w:rPr>
        <w:t xml:space="preserve"> </w:t>
      </w:r>
      <w:r w:rsidRPr="008C63E3">
        <w:rPr>
          <w:rFonts w:ascii="Nirmala UI" w:hAnsi="Nirmala UI" w:cs="Nirmala UI"/>
          <w:sz w:val="24"/>
          <w:szCs w:val="24"/>
          <w:lang w:val="en-IE"/>
        </w:rPr>
        <w:t>ഇവ</w:t>
      </w:r>
      <w:r w:rsidRPr="008C63E3">
        <w:rPr>
          <w:sz w:val="24"/>
          <w:szCs w:val="24"/>
          <w:lang w:val="en-IE"/>
        </w:rPr>
        <w:t xml:space="preserve"> </w:t>
      </w:r>
      <w:r w:rsidRPr="008C63E3">
        <w:rPr>
          <w:rFonts w:ascii="Nirmala UI" w:hAnsi="Nirmala UI" w:cs="Nirmala UI"/>
          <w:sz w:val="24"/>
          <w:szCs w:val="24"/>
          <w:lang w:val="en-IE"/>
        </w:rPr>
        <w:t>പ്രോകാരിയോട്ടിക്</w:t>
      </w:r>
      <w:r w:rsidRPr="008C63E3">
        <w:rPr>
          <w:sz w:val="24"/>
          <w:szCs w:val="24"/>
          <w:lang w:val="en-IE"/>
        </w:rPr>
        <w:t xml:space="preserve"> (Prokaryotic) </w:t>
      </w:r>
      <w:r w:rsidRPr="008C63E3">
        <w:rPr>
          <w:rFonts w:ascii="Nirmala UI" w:hAnsi="Nirmala UI" w:cs="Nirmala UI"/>
          <w:sz w:val="24"/>
          <w:szCs w:val="24"/>
          <w:lang w:val="en-IE"/>
        </w:rPr>
        <w:t>കോശങ്ങളുള്ള</w:t>
      </w:r>
      <w:r w:rsidRPr="008C63E3">
        <w:rPr>
          <w:sz w:val="24"/>
          <w:szCs w:val="24"/>
          <w:lang w:val="en-IE"/>
        </w:rPr>
        <w:t xml:space="preserve"> </w:t>
      </w:r>
      <w:r w:rsidRPr="008C63E3">
        <w:rPr>
          <w:rFonts w:ascii="Nirmala UI" w:hAnsi="Nirmala UI" w:cs="Nirmala UI"/>
          <w:sz w:val="24"/>
          <w:szCs w:val="24"/>
          <w:lang w:val="en-IE"/>
        </w:rPr>
        <w:t>ഏകകോശ</w:t>
      </w:r>
      <w:r w:rsidRPr="008C63E3">
        <w:rPr>
          <w:sz w:val="24"/>
          <w:szCs w:val="24"/>
          <w:lang w:val="en-IE"/>
        </w:rPr>
        <w:t xml:space="preserve"> </w:t>
      </w:r>
      <w:r w:rsidRPr="008C63E3">
        <w:rPr>
          <w:rFonts w:ascii="Nirmala UI" w:hAnsi="Nirmala UI" w:cs="Nirmala UI"/>
          <w:sz w:val="24"/>
          <w:szCs w:val="24"/>
          <w:lang w:val="en-IE"/>
        </w:rPr>
        <w:t>ജീവികളാണ്</w:t>
      </w:r>
      <w:r w:rsidRPr="008C63E3">
        <w:rPr>
          <w:sz w:val="24"/>
          <w:szCs w:val="24"/>
          <w:lang w:val="en-IE"/>
        </w:rPr>
        <w:t xml:space="preserve">. </w:t>
      </w:r>
      <w:r w:rsidRPr="008C63E3">
        <w:rPr>
          <w:rFonts w:ascii="Nirmala UI" w:hAnsi="Nirmala UI" w:cs="Nirmala UI"/>
          <w:sz w:val="24"/>
          <w:szCs w:val="24"/>
          <w:lang w:val="en-IE"/>
        </w:rPr>
        <w:t>അതായത്</w:t>
      </w:r>
      <w:r w:rsidRPr="008C63E3">
        <w:rPr>
          <w:sz w:val="24"/>
          <w:szCs w:val="24"/>
          <w:lang w:val="en-IE"/>
        </w:rPr>
        <w:t xml:space="preserve">, </w:t>
      </w:r>
      <w:r w:rsidRPr="008C63E3">
        <w:rPr>
          <w:rFonts w:ascii="Nirmala UI" w:hAnsi="Nirmala UI" w:cs="Nirmala UI"/>
          <w:sz w:val="24"/>
          <w:szCs w:val="24"/>
          <w:lang w:val="en-IE"/>
        </w:rPr>
        <w:t>ഇവയുടെ</w:t>
      </w:r>
      <w:r w:rsidRPr="008C63E3">
        <w:rPr>
          <w:sz w:val="24"/>
          <w:szCs w:val="24"/>
          <w:lang w:val="en-IE"/>
        </w:rPr>
        <w:t xml:space="preserve"> </w:t>
      </w:r>
      <w:r w:rsidRPr="008C63E3">
        <w:rPr>
          <w:rFonts w:ascii="Nirmala UI" w:hAnsi="Nirmala UI" w:cs="Nirmala UI"/>
          <w:sz w:val="24"/>
          <w:szCs w:val="24"/>
          <w:lang w:val="en-IE"/>
        </w:rPr>
        <w:t>കോശങ്ങളിൽ</w:t>
      </w:r>
      <w:r w:rsidRPr="008C63E3">
        <w:rPr>
          <w:sz w:val="24"/>
          <w:szCs w:val="24"/>
          <w:lang w:val="en-IE"/>
        </w:rPr>
        <w:t xml:space="preserve"> </w:t>
      </w:r>
      <w:r w:rsidRPr="008C63E3">
        <w:rPr>
          <w:rFonts w:ascii="Nirmala UI" w:hAnsi="Nirmala UI" w:cs="Nirmala UI"/>
          <w:sz w:val="24"/>
          <w:szCs w:val="24"/>
          <w:lang w:val="en-IE"/>
        </w:rPr>
        <w:t>സ്തരങ്ങളാൽ</w:t>
      </w:r>
      <w:r w:rsidRPr="008C63E3">
        <w:rPr>
          <w:sz w:val="24"/>
          <w:szCs w:val="24"/>
          <w:lang w:val="en-IE"/>
        </w:rPr>
        <w:t xml:space="preserve"> </w:t>
      </w:r>
      <w:r w:rsidRPr="008C63E3">
        <w:rPr>
          <w:rFonts w:ascii="Nirmala UI" w:hAnsi="Nirmala UI" w:cs="Nirmala UI"/>
          <w:sz w:val="24"/>
          <w:szCs w:val="24"/>
          <w:lang w:val="en-IE"/>
        </w:rPr>
        <w:t>ആവരണം</w:t>
      </w:r>
      <w:r w:rsidRPr="008C63E3">
        <w:rPr>
          <w:sz w:val="24"/>
          <w:szCs w:val="24"/>
          <w:lang w:val="en-IE"/>
        </w:rPr>
        <w:t xml:space="preserve"> </w:t>
      </w:r>
      <w:r w:rsidRPr="008C63E3">
        <w:rPr>
          <w:rFonts w:ascii="Nirmala UI" w:hAnsi="Nirmala UI" w:cs="Nirmala UI"/>
          <w:sz w:val="24"/>
          <w:szCs w:val="24"/>
          <w:lang w:val="en-IE"/>
        </w:rPr>
        <w:t>ചെയ്യപ്പെട്ട</w:t>
      </w:r>
      <w:r w:rsidRPr="008C63E3">
        <w:rPr>
          <w:sz w:val="24"/>
          <w:szCs w:val="24"/>
          <w:lang w:val="en-IE"/>
        </w:rPr>
        <w:t xml:space="preserve"> </w:t>
      </w:r>
      <w:r w:rsidRPr="008C63E3">
        <w:rPr>
          <w:rFonts w:ascii="Nirmala UI" w:hAnsi="Nirmala UI" w:cs="Nirmala UI"/>
          <w:sz w:val="24"/>
          <w:szCs w:val="24"/>
          <w:lang w:val="en-IE"/>
        </w:rPr>
        <w:t>മർമ്മമോ</w:t>
      </w:r>
      <w:r w:rsidRPr="008C63E3">
        <w:rPr>
          <w:sz w:val="24"/>
          <w:szCs w:val="24"/>
          <w:lang w:val="en-IE"/>
        </w:rPr>
        <w:t xml:space="preserve"> (Nucleus) </w:t>
      </w:r>
      <w:r w:rsidRPr="008C63E3">
        <w:rPr>
          <w:rFonts w:ascii="Nirmala UI" w:hAnsi="Nirmala UI" w:cs="Nirmala UI"/>
          <w:sz w:val="24"/>
          <w:szCs w:val="24"/>
          <w:lang w:val="en-IE"/>
        </w:rPr>
        <w:t>മറ്റ്</w:t>
      </w:r>
      <w:r w:rsidRPr="008C63E3">
        <w:rPr>
          <w:sz w:val="24"/>
          <w:szCs w:val="24"/>
          <w:lang w:val="en-IE"/>
        </w:rPr>
        <w:t xml:space="preserve"> </w:t>
      </w:r>
      <w:r w:rsidRPr="008C63E3">
        <w:rPr>
          <w:rFonts w:ascii="Nirmala UI" w:hAnsi="Nirmala UI" w:cs="Nirmala UI"/>
          <w:sz w:val="24"/>
          <w:szCs w:val="24"/>
          <w:lang w:val="en-IE"/>
        </w:rPr>
        <w:t>കോശാംഗങ്ങളോ</w:t>
      </w:r>
      <w:r w:rsidRPr="008C63E3">
        <w:rPr>
          <w:sz w:val="24"/>
          <w:szCs w:val="24"/>
          <w:lang w:val="en-IE"/>
        </w:rPr>
        <w:t xml:space="preserve"> (Organelles) </w:t>
      </w:r>
      <w:r w:rsidRPr="008C63E3">
        <w:rPr>
          <w:rFonts w:ascii="Nirmala UI" w:hAnsi="Nirmala UI" w:cs="Nirmala UI"/>
          <w:sz w:val="24"/>
          <w:szCs w:val="24"/>
          <w:lang w:val="en-IE"/>
        </w:rPr>
        <w:t>ഇല്ല</w:t>
      </w:r>
      <w:r w:rsidRPr="008C63E3">
        <w:rPr>
          <w:sz w:val="24"/>
          <w:szCs w:val="24"/>
          <w:lang w:val="en-IE"/>
        </w:rPr>
        <w:t xml:space="preserve">. </w:t>
      </w:r>
      <w:r w:rsidRPr="008C63E3">
        <w:rPr>
          <w:rFonts w:ascii="Nirmala UI" w:hAnsi="Nirmala UI" w:cs="Nirmala UI"/>
          <w:sz w:val="24"/>
          <w:szCs w:val="24"/>
          <w:lang w:val="en-IE"/>
        </w:rPr>
        <w:t>സാധാരണയായി</w:t>
      </w:r>
      <w:r w:rsidRPr="008C63E3">
        <w:rPr>
          <w:sz w:val="24"/>
          <w:szCs w:val="24"/>
          <w:lang w:val="en-IE"/>
        </w:rPr>
        <w:t xml:space="preserve"> </w:t>
      </w:r>
      <w:r w:rsidRPr="008C63E3">
        <w:rPr>
          <w:rFonts w:ascii="Nirmala UI" w:hAnsi="Nirmala UI" w:cs="Nirmala UI"/>
          <w:sz w:val="24"/>
          <w:szCs w:val="24"/>
          <w:lang w:val="en-IE"/>
        </w:rPr>
        <w:t>കാണുന്ന</w:t>
      </w:r>
      <w:r w:rsidRPr="008C63E3">
        <w:rPr>
          <w:sz w:val="24"/>
          <w:szCs w:val="24"/>
          <w:lang w:val="en-IE"/>
        </w:rPr>
        <w:t xml:space="preserve"> </w:t>
      </w:r>
      <w:r w:rsidRPr="008C63E3">
        <w:rPr>
          <w:rFonts w:ascii="Nirmala UI" w:hAnsi="Nirmala UI" w:cs="Nirmala UI"/>
          <w:sz w:val="24"/>
          <w:szCs w:val="24"/>
          <w:lang w:val="en-IE"/>
        </w:rPr>
        <w:t>ബാക്ടീരിയകൾ</w:t>
      </w:r>
      <w:r w:rsidRPr="008C63E3">
        <w:rPr>
          <w:sz w:val="24"/>
          <w:szCs w:val="24"/>
          <w:lang w:val="en-IE"/>
        </w:rPr>
        <w:t xml:space="preserve"> </w:t>
      </w:r>
      <w:r w:rsidRPr="008C63E3">
        <w:rPr>
          <w:rFonts w:ascii="Nirmala UI" w:hAnsi="Nirmala UI" w:cs="Nirmala UI"/>
          <w:sz w:val="24"/>
          <w:szCs w:val="24"/>
          <w:lang w:val="en-IE"/>
        </w:rPr>
        <w:t>ഈ</w:t>
      </w:r>
      <w:r w:rsidRPr="008C63E3">
        <w:rPr>
          <w:sz w:val="24"/>
          <w:szCs w:val="24"/>
          <w:lang w:val="en-IE"/>
        </w:rPr>
        <w:t xml:space="preserve"> </w:t>
      </w:r>
      <w:r w:rsidRPr="008C63E3">
        <w:rPr>
          <w:rFonts w:ascii="Nirmala UI" w:hAnsi="Nirmala UI" w:cs="Nirmala UI"/>
          <w:sz w:val="24"/>
          <w:szCs w:val="24"/>
          <w:lang w:val="en-IE"/>
        </w:rPr>
        <w:t>വിഭാഗത്തിൽപ്പെടുന്നു</w:t>
      </w:r>
      <w:r w:rsidRPr="008C63E3">
        <w:rPr>
          <w:sz w:val="24"/>
          <w:szCs w:val="24"/>
          <w:lang w:val="en-IE"/>
        </w:rPr>
        <w:t>.</w:t>
      </w:r>
    </w:p>
    <w:p w14:paraId="4E67373C" w14:textId="77777777" w:rsidR="008C63E3" w:rsidRPr="008C63E3" w:rsidRDefault="008C63E3" w:rsidP="008C63E3">
      <w:pPr>
        <w:numPr>
          <w:ilvl w:val="1"/>
          <w:numId w:val="45"/>
        </w:numPr>
        <w:rPr>
          <w:sz w:val="24"/>
          <w:szCs w:val="24"/>
          <w:lang w:val="en-IE"/>
        </w:rPr>
      </w:pPr>
      <w:r w:rsidRPr="008C63E3">
        <w:rPr>
          <w:rFonts w:ascii="Nirmala UI" w:hAnsi="Nirmala UI" w:cs="Nirmala UI"/>
          <w:b/>
          <w:bCs/>
          <w:sz w:val="24"/>
          <w:szCs w:val="24"/>
          <w:lang w:val="en-IE"/>
        </w:rPr>
        <w:t>ആർക്കിയ</w:t>
      </w:r>
      <w:r w:rsidRPr="008C63E3">
        <w:rPr>
          <w:b/>
          <w:bCs/>
          <w:sz w:val="24"/>
          <w:szCs w:val="24"/>
          <w:lang w:val="en-IE"/>
        </w:rPr>
        <w:t xml:space="preserve"> (Archaea):</w:t>
      </w:r>
      <w:r w:rsidRPr="008C63E3">
        <w:rPr>
          <w:sz w:val="24"/>
          <w:szCs w:val="24"/>
          <w:lang w:val="en-IE"/>
        </w:rPr>
        <w:t xml:space="preserve"> </w:t>
      </w:r>
      <w:r w:rsidRPr="008C63E3">
        <w:rPr>
          <w:rFonts w:ascii="Nirmala UI" w:hAnsi="Nirmala UI" w:cs="Nirmala UI"/>
          <w:sz w:val="24"/>
          <w:szCs w:val="24"/>
          <w:lang w:val="en-IE"/>
        </w:rPr>
        <w:t>ഇവയും</w:t>
      </w:r>
      <w:r w:rsidRPr="008C63E3">
        <w:rPr>
          <w:sz w:val="24"/>
          <w:szCs w:val="24"/>
          <w:lang w:val="en-IE"/>
        </w:rPr>
        <w:t xml:space="preserve"> </w:t>
      </w:r>
      <w:r w:rsidRPr="008C63E3">
        <w:rPr>
          <w:rFonts w:ascii="Nirmala UI" w:hAnsi="Nirmala UI" w:cs="Nirmala UI"/>
          <w:sz w:val="24"/>
          <w:szCs w:val="24"/>
          <w:lang w:val="en-IE"/>
        </w:rPr>
        <w:t>പ്രോകാരിയോട്ടിക്</w:t>
      </w:r>
      <w:r w:rsidRPr="008C63E3">
        <w:rPr>
          <w:sz w:val="24"/>
          <w:szCs w:val="24"/>
          <w:lang w:val="en-IE"/>
        </w:rPr>
        <w:t xml:space="preserve"> </w:t>
      </w:r>
      <w:r w:rsidRPr="008C63E3">
        <w:rPr>
          <w:rFonts w:ascii="Nirmala UI" w:hAnsi="Nirmala UI" w:cs="Nirmala UI"/>
          <w:sz w:val="24"/>
          <w:szCs w:val="24"/>
          <w:lang w:val="en-IE"/>
        </w:rPr>
        <w:t>കോശങ്ങളുള്ള</w:t>
      </w:r>
      <w:r w:rsidRPr="008C63E3">
        <w:rPr>
          <w:sz w:val="24"/>
          <w:szCs w:val="24"/>
          <w:lang w:val="en-IE"/>
        </w:rPr>
        <w:t xml:space="preserve"> </w:t>
      </w:r>
      <w:r w:rsidRPr="008C63E3">
        <w:rPr>
          <w:rFonts w:ascii="Nirmala UI" w:hAnsi="Nirmala UI" w:cs="Nirmala UI"/>
          <w:sz w:val="24"/>
          <w:szCs w:val="24"/>
          <w:lang w:val="en-IE"/>
        </w:rPr>
        <w:t>ഏകകോശ</w:t>
      </w:r>
      <w:r w:rsidRPr="008C63E3">
        <w:rPr>
          <w:sz w:val="24"/>
          <w:szCs w:val="24"/>
          <w:lang w:val="en-IE"/>
        </w:rPr>
        <w:t xml:space="preserve"> </w:t>
      </w:r>
      <w:r w:rsidRPr="008C63E3">
        <w:rPr>
          <w:rFonts w:ascii="Nirmala UI" w:hAnsi="Nirmala UI" w:cs="Nirmala UI"/>
          <w:sz w:val="24"/>
          <w:szCs w:val="24"/>
          <w:lang w:val="en-IE"/>
        </w:rPr>
        <w:t>ജീവികളാണ്</w:t>
      </w:r>
      <w:r w:rsidRPr="008C63E3">
        <w:rPr>
          <w:sz w:val="24"/>
          <w:szCs w:val="24"/>
          <w:lang w:val="en-IE"/>
        </w:rPr>
        <w:t xml:space="preserve">. </w:t>
      </w:r>
      <w:r w:rsidRPr="008C63E3">
        <w:rPr>
          <w:rFonts w:ascii="Nirmala UI" w:hAnsi="Nirmala UI" w:cs="Nirmala UI"/>
          <w:sz w:val="24"/>
          <w:szCs w:val="24"/>
          <w:lang w:val="en-IE"/>
        </w:rPr>
        <w:t>എന്നാൽ</w:t>
      </w:r>
      <w:r w:rsidRPr="008C63E3">
        <w:rPr>
          <w:sz w:val="24"/>
          <w:szCs w:val="24"/>
          <w:lang w:val="en-IE"/>
        </w:rPr>
        <w:t xml:space="preserve">, </w:t>
      </w:r>
      <w:r w:rsidRPr="008C63E3">
        <w:rPr>
          <w:rFonts w:ascii="Nirmala UI" w:hAnsi="Nirmala UI" w:cs="Nirmala UI"/>
          <w:sz w:val="24"/>
          <w:szCs w:val="24"/>
          <w:lang w:val="en-IE"/>
        </w:rPr>
        <w:t>കോശസ്തരത്തിലെ</w:t>
      </w:r>
      <w:r w:rsidRPr="008C63E3">
        <w:rPr>
          <w:sz w:val="24"/>
          <w:szCs w:val="24"/>
          <w:lang w:val="en-IE"/>
        </w:rPr>
        <w:t xml:space="preserve"> </w:t>
      </w:r>
      <w:r w:rsidRPr="008C63E3">
        <w:rPr>
          <w:rFonts w:ascii="Nirmala UI" w:hAnsi="Nirmala UI" w:cs="Nirmala UI"/>
          <w:sz w:val="24"/>
          <w:szCs w:val="24"/>
          <w:lang w:val="en-IE"/>
        </w:rPr>
        <w:t>ലിപിഡുകളുടെ</w:t>
      </w:r>
      <w:r w:rsidRPr="008C63E3">
        <w:rPr>
          <w:sz w:val="24"/>
          <w:szCs w:val="24"/>
          <w:lang w:val="en-IE"/>
        </w:rPr>
        <w:t xml:space="preserve"> </w:t>
      </w:r>
      <w:r w:rsidRPr="008C63E3">
        <w:rPr>
          <w:rFonts w:ascii="Nirmala UI" w:hAnsi="Nirmala UI" w:cs="Nirmala UI"/>
          <w:sz w:val="24"/>
          <w:szCs w:val="24"/>
          <w:lang w:val="en-IE"/>
        </w:rPr>
        <w:t>ഘടനയിലും</w:t>
      </w:r>
      <w:r w:rsidRPr="008C63E3">
        <w:rPr>
          <w:sz w:val="24"/>
          <w:szCs w:val="24"/>
          <w:lang w:val="en-IE"/>
        </w:rPr>
        <w:t xml:space="preserve">, </w:t>
      </w:r>
      <w:r w:rsidRPr="008C63E3">
        <w:rPr>
          <w:rFonts w:ascii="Nirmala UI" w:hAnsi="Nirmala UI" w:cs="Nirmala UI"/>
          <w:sz w:val="24"/>
          <w:szCs w:val="24"/>
          <w:lang w:val="en-IE"/>
        </w:rPr>
        <w:t>കോശഭിത്തിയുടെ</w:t>
      </w:r>
      <w:r w:rsidRPr="008C63E3">
        <w:rPr>
          <w:sz w:val="24"/>
          <w:szCs w:val="24"/>
          <w:lang w:val="en-IE"/>
        </w:rPr>
        <w:t xml:space="preserve"> </w:t>
      </w:r>
      <w:r w:rsidRPr="008C63E3">
        <w:rPr>
          <w:rFonts w:ascii="Nirmala UI" w:hAnsi="Nirmala UI" w:cs="Nirmala UI"/>
          <w:sz w:val="24"/>
          <w:szCs w:val="24"/>
          <w:lang w:val="en-IE"/>
        </w:rPr>
        <w:t>രാസഘടനയിലും</w:t>
      </w:r>
      <w:r w:rsidRPr="008C63E3">
        <w:rPr>
          <w:sz w:val="24"/>
          <w:szCs w:val="24"/>
          <w:lang w:val="en-IE"/>
        </w:rPr>
        <w:t xml:space="preserve">, rRNA </w:t>
      </w:r>
      <w:r w:rsidRPr="008C63E3">
        <w:rPr>
          <w:rFonts w:ascii="Nirmala UI" w:hAnsi="Nirmala UI" w:cs="Nirmala UI"/>
          <w:sz w:val="24"/>
          <w:szCs w:val="24"/>
          <w:lang w:val="en-IE"/>
        </w:rPr>
        <w:t>ശ്രേണിയിലും</w:t>
      </w:r>
      <w:r w:rsidRPr="008C63E3">
        <w:rPr>
          <w:sz w:val="24"/>
          <w:szCs w:val="24"/>
          <w:lang w:val="en-IE"/>
        </w:rPr>
        <w:t xml:space="preserve"> </w:t>
      </w:r>
      <w:r w:rsidRPr="008C63E3">
        <w:rPr>
          <w:rFonts w:ascii="Nirmala UI" w:hAnsi="Nirmala UI" w:cs="Nirmala UI"/>
          <w:sz w:val="24"/>
          <w:szCs w:val="24"/>
          <w:lang w:val="en-IE"/>
        </w:rPr>
        <w:t>ഇവ</w:t>
      </w:r>
      <w:r w:rsidRPr="008C63E3">
        <w:rPr>
          <w:sz w:val="24"/>
          <w:szCs w:val="24"/>
          <w:lang w:val="en-IE"/>
        </w:rPr>
        <w:t xml:space="preserve"> </w:t>
      </w:r>
      <w:r w:rsidRPr="008C63E3">
        <w:rPr>
          <w:rFonts w:ascii="Nirmala UI" w:hAnsi="Nirmala UI" w:cs="Nirmala UI"/>
          <w:sz w:val="24"/>
          <w:szCs w:val="24"/>
          <w:lang w:val="en-IE"/>
        </w:rPr>
        <w:t>ബാക്ടീരിയകളിൽ</w:t>
      </w:r>
      <w:r w:rsidRPr="008C63E3">
        <w:rPr>
          <w:sz w:val="24"/>
          <w:szCs w:val="24"/>
          <w:lang w:val="en-IE"/>
        </w:rPr>
        <w:t xml:space="preserve"> </w:t>
      </w:r>
      <w:r w:rsidRPr="008C63E3">
        <w:rPr>
          <w:rFonts w:ascii="Nirmala UI" w:hAnsi="Nirmala UI" w:cs="Nirmala UI"/>
          <w:sz w:val="24"/>
          <w:szCs w:val="24"/>
          <w:lang w:val="en-IE"/>
        </w:rPr>
        <w:t>നിന്ന്</w:t>
      </w:r>
      <w:r w:rsidRPr="008C63E3">
        <w:rPr>
          <w:sz w:val="24"/>
          <w:szCs w:val="24"/>
          <w:lang w:val="en-IE"/>
        </w:rPr>
        <w:t xml:space="preserve"> </w:t>
      </w:r>
      <w:r w:rsidRPr="008C63E3">
        <w:rPr>
          <w:rFonts w:ascii="Nirmala UI" w:hAnsi="Nirmala UI" w:cs="Nirmala UI"/>
          <w:sz w:val="24"/>
          <w:szCs w:val="24"/>
          <w:lang w:val="en-IE"/>
        </w:rPr>
        <w:t>കാര്യമായ</w:t>
      </w:r>
      <w:r w:rsidRPr="008C63E3">
        <w:rPr>
          <w:sz w:val="24"/>
          <w:szCs w:val="24"/>
          <w:lang w:val="en-IE"/>
        </w:rPr>
        <w:t xml:space="preserve"> </w:t>
      </w:r>
      <w:r w:rsidRPr="008C63E3">
        <w:rPr>
          <w:rFonts w:ascii="Nirmala UI" w:hAnsi="Nirmala UI" w:cs="Nirmala UI"/>
          <w:sz w:val="24"/>
          <w:szCs w:val="24"/>
          <w:lang w:val="en-IE"/>
        </w:rPr>
        <w:t>വ്യത്യാസം</w:t>
      </w:r>
      <w:r w:rsidRPr="008C63E3">
        <w:rPr>
          <w:sz w:val="24"/>
          <w:szCs w:val="24"/>
          <w:lang w:val="en-IE"/>
        </w:rPr>
        <w:t xml:space="preserve"> </w:t>
      </w:r>
      <w:r w:rsidRPr="008C63E3">
        <w:rPr>
          <w:rFonts w:ascii="Nirmala UI" w:hAnsi="Nirmala UI" w:cs="Nirmala UI"/>
          <w:sz w:val="24"/>
          <w:szCs w:val="24"/>
          <w:lang w:val="en-IE"/>
        </w:rPr>
        <w:t>കാണിക്കുന്നു</w:t>
      </w:r>
      <w:r w:rsidRPr="008C63E3">
        <w:rPr>
          <w:sz w:val="24"/>
          <w:szCs w:val="24"/>
          <w:lang w:val="en-IE"/>
        </w:rPr>
        <w:t xml:space="preserve">. </w:t>
      </w:r>
      <w:r w:rsidRPr="008C63E3">
        <w:rPr>
          <w:rFonts w:ascii="Nirmala UI" w:hAnsi="Nirmala UI" w:cs="Nirmala UI"/>
          <w:sz w:val="24"/>
          <w:szCs w:val="24"/>
          <w:lang w:val="en-IE"/>
        </w:rPr>
        <w:t>പല</w:t>
      </w:r>
      <w:r w:rsidRPr="008C63E3">
        <w:rPr>
          <w:sz w:val="24"/>
          <w:szCs w:val="24"/>
          <w:lang w:val="en-IE"/>
        </w:rPr>
        <w:t xml:space="preserve"> </w:t>
      </w:r>
      <w:r w:rsidRPr="008C63E3">
        <w:rPr>
          <w:rFonts w:ascii="Nirmala UI" w:hAnsi="Nirmala UI" w:cs="Nirmala UI"/>
          <w:sz w:val="24"/>
          <w:szCs w:val="24"/>
          <w:lang w:val="en-IE"/>
        </w:rPr>
        <w:t>ആർക്കിയകളും</w:t>
      </w:r>
      <w:r w:rsidRPr="008C63E3">
        <w:rPr>
          <w:sz w:val="24"/>
          <w:szCs w:val="24"/>
          <w:lang w:val="en-IE"/>
        </w:rPr>
        <w:t xml:space="preserve"> </w:t>
      </w:r>
      <w:r w:rsidRPr="008C63E3">
        <w:rPr>
          <w:rFonts w:ascii="Nirmala UI" w:hAnsi="Nirmala UI" w:cs="Nirmala UI"/>
          <w:sz w:val="24"/>
          <w:szCs w:val="24"/>
          <w:lang w:val="en-IE"/>
        </w:rPr>
        <w:t>അത്യധികം</w:t>
      </w:r>
      <w:r w:rsidRPr="008C63E3">
        <w:rPr>
          <w:sz w:val="24"/>
          <w:szCs w:val="24"/>
          <w:lang w:val="en-IE"/>
        </w:rPr>
        <w:t xml:space="preserve"> </w:t>
      </w:r>
      <w:r w:rsidRPr="008C63E3">
        <w:rPr>
          <w:rFonts w:ascii="Nirmala UI" w:hAnsi="Nirmala UI" w:cs="Nirmala UI"/>
          <w:sz w:val="24"/>
          <w:szCs w:val="24"/>
          <w:lang w:val="en-IE"/>
        </w:rPr>
        <w:t>ചൂടുള്ളതോ</w:t>
      </w:r>
      <w:r w:rsidRPr="008C63E3">
        <w:rPr>
          <w:sz w:val="24"/>
          <w:szCs w:val="24"/>
          <w:lang w:val="en-IE"/>
        </w:rPr>
        <w:t xml:space="preserve">, </w:t>
      </w:r>
      <w:r w:rsidRPr="008C63E3">
        <w:rPr>
          <w:rFonts w:ascii="Nirmala UI" w:hAnsi="Nirmala UI" w:cs="Nirmala UI"/>
          <w:sz w:val="24"/>
          <w:szCs w:val="24"/>
          <w:lang w:val="en-IE"/>
        </w:rPr>
        <w:t>ലവണാംശം</w:t>
      </w:r>
      <w:r w:rsidRPr="008C63E3">
        <w:rPr>
          <w:sz w:val="24"/>
          <w:szCs w:val="24"/>
          <w:lang w:val="en-IE"/>
        </w:rPr>
        <w:t xml:space="preserve"> </w:t>
      </w:r>
      <w:r w:rsidRPr="008C63E3">
        <w:rPr>
          <w:rFonts w:ascii="Nirmala UI" w:hAnsi="Nirmala UI" w:cs="Nirmala UI"/>
          <w:sz w:val="24"/>
          <w:szCs w:val="24"/>
          <w:lang w:val="en-IE"/>
        </w:rPr>
        <w:t>കൂടിയതോ</w:t>
      </w:r>
      <w:r w:rsidRPr="008C63E3">
        <w:rPr>
          <w:sz w:val="24"/>
          <w:szCs w:val="24"/>
          <w:lang w:val="en-IE"/>
        </w:rPr>
        <w:t xml:space="preserve">, </w:t>
      </w:r>
      <w:r w:rsidRPr="008C63E3">
        <w:rPr>
          <w:rFonts w:ascii="Nirmala UI" w:hAnsi="Nirmala UI" w:cs="Nirmala UI"/>
          <w:sz w:val="24"/>
          <w:szCs w:val="24"/>
          <w:lang w:val="en-IE"/>
        </w:rPr>
        <w:t>അമ്ലതയേറിയതോ</w:t>
      </w:r>
      <w:r w:rsidRPr="008C63E3">
        <w:rPr>
          <w:sz w:val="24"/>
          <w:szCs w:val="24"/>
          <w:lang w:val="en-IE"/>
        </w:rPr>
        <w:t xml:space="preserve"> </w:t>
      </w:r>
      <w:r w:rsidRPr="008C63E3">
        <w:rPr>
          <w:rFonts w:ascii="Nirmala UI" w:hAnsi="Nirmala UI" w:cs="Nirmala UI"/>
          <w:sz w:val="24"/>
          <w:szCs w:val="24"/>
          <w:lang w:val="en-IE"/>
        </w:rPr>
        <w:t>ആയ</w:t>
      </w:r>
      <w:r w:rsidRPr="008C63E3">
        <w:rPr>
          <w:sz w:val="24"/>
          <w:szCs w:val="24"/>
          <w:lang w:val="en-IE"/>
        </w:rPr>
        <w:t xml:space="preserve"> </w:t>
      </w:r>
      <w:r w:rsidRPr="008C63E3">
        <w:rPr>
          <w:rFonts w:ascii="Nirmala UI" w:hAnsi="Nirmala UI" w:cs="Nirmala UI"/>
          <w:sz w:val="24"/>
          <w:szCs w:val="24"/>
          <w:lang w:val="en-IE"/>
        </w:rPr>
        <w:t>ചുറ്റുപാടുകളിൽ</w:t>
      </w:r>
      <w:r w:rsidRPr="008C63E3">
        <w:rPr>
          <w:sz w:val="24"/>
          <w:szCs w:val="24"/>
          <w:lang w:val="en-IE"/>
        </w:rPr>
        <w:t xml:space="preserve"> (Extreme environments) </w:t>
      </w:r>
      <w:r w:rsidRPr="008C63E3">
        <w:rPr>
          <w:rFonts w:ascii="Nirmala UI" w:hAnsi="Nirmala UI" w:cs="Nirmala UI"/>
          <w:sz w:val="24"/>
          <w:szCs w:val="24"/>
          <w:lang w:val="en-IE"/>
        </w:rPr>
        <w:t>ജീവിക്കാൻ</w:t>
      </w:r>
      <w:r w:rsidRPr="008C63E3">
        <w:rPr>
          <w:sz w:val="24"/>
          <w:szCs w:val="24"/>
          <w:lang w:val="en-IE"/>
        </w:rPr>
        <w:t xml:space="preserve"> </w:t>
      </w:r>
      <w:r w:rsidRPr="008C63E3">
        <w:rPr>
          <w:rFonts w:ascii="Nirmala UI" w:hAnsi="Nirmala UI" w:cs="Nirmala UI"/>
          <w:sz w:val="24"/>
          <w:szCs w:val="24"/>
          <w:lang w:val="en-IE"/>
        </w:rPr>
        <w:t>കഴിവുള്ളവയാണ്</w:t>
      </w:r>
      <w:r w:rsidRPr="008C63E3">
        <w:rPr>
          <w:sz w:val="24"/>
          <w:szCs w:val="24"/>
          <w:lang w:val="en-IE"/>
        </w:rPr>
        <w:t>.</w:t>
      </w:r>
    </w:p>
    <w:p w14:paraId="68BED0E9" w14:textId="77777777" w:rsidR="008C63E3" w:rsidRPr="008C63E3" w:rsidRDefault="008C63E3" w:rsidP="008C63E3">
      <w:pPr>
        <w:numPr>
          <w:ilvl w:val="1"/>
          <w:numId w:val="45"/>
        </w:numPr>
        <w:rPr>
          <w:sz w:val="24"/>
          <w:szCs w:val="24"/>
          <w:lang w:val="en-IE"/>
        </w:rPr>
      </w:pPr>
      <w:r w:rsidRPr="008C63E3">
        <w:rPr>
          <w:rFonts w:ascii="Nirmala UI" w:hAnsi="Nirmala UI" w:cs="Nirmala UI"/>
          <w:b/>
          <w:bCs/>
          <w:sz w:val="24"/>
          <w:szCs w:val="24"/>
          <w:lang w:val="en-IE"/>
        </w:rPr>
        <w:t>യൂക്കാരിയ</w:t>
      </w:r>
      <w:r w:rsidRPr="008C63E3">
        <w:rPr>
          <w:b/>
          <w:bCs/>
          <w:sz w:val="24"/>
          <w:szCs w:val="24"/>
          <w:lang w:val="en-IE"/>
        </w:rPr>
        <w:t xml:space="preserve"> (Eukarya):</w:t>
      </w:r>
      <w:r w:rsidRPr="008C63E3">
        <w:rPr>
          <w:sz w:val="24"/>
          <w:szCs w:val="24"/>
          <w:lang w:val="en-IE"/>
        </w:rPr>
        <w:t xml:space="preserve"> </w:t>
      </w:r>
      <w:r w:rsidRPr="008C63E3">
        <w:rPr>
          <w:rFonts w:ascii="Nirmala UI" w:hAnsi="Nirmala UI" w:cs="Nirmala UI"/>
          <w:sz w:val="24"/>
          <w:szCs w:val="24"/>
          <w:lang w:val="en-IE"/>
        </w:rPr>
        <w:t>ഈ</w:t>
      </w:r>
      <w:r w:rsidRPr="008C63E3">
        <w:rPr>
          <w:sz w:val="24"/>
          <w:szCs w:val="24"/>
          <w:lang w:val="en-IE"/>
        </w:rPr>
        <w:t xml:space="preserve"> </w:t>
      </w:r>
      <w:r w:rsidRPr="008C63E3">
        <w:rPr>
          <w:rFonts w:ascii="Nirmala UI" w:hAnsi="Nirmala UI" w:cs="Nirmala UI"/>
          <w:sz w:val="24"/>
          <w:szCs w:val="24"/>
          <w:lang w:val="en-IE"/>
        </w:rPr>
        <w:t>ഡൊമെയ്</w:t>
      </w:r>
      <w:r w:rsidRPr="008C63E3">
        <w:rPr>
          <w:sz w:val="24"/>
          <w:szCs w:val="24"/>
          <w:lang w:val="en-IE"/>
        </w:rPr>
        <w:t>‌</w:t>
      </w:r>
      <w:r w:rsidRPr="008C63E3">
        <w:rPr>
          <w:rFonts w:ascii="Nirmala UI" w:hAnsi="Nirmala UI" w:cs="Nirmala UI"/>
          <w:sz w:val="24"/>
          <w:szCs w:val="24"/>
          <w:lang w:val="en-IE"/>
        </w:rPr>
        <w:t>നിലെ</w:t>
      </w:r>
      <w:r w:rsidRPr="008C63E3">
        <w:rPr>
          <w:sz w:val="24"/>
          <w:szCs w:val="24"/>
          <w:lang w:val="en-IE"/>
        </w:rPr>
        <w:t xml:space="preserve"> </w:t>
      </w:r>
      <w:r w:rsidRPr="008C63E3">
        <w:rPr>
          <w:rFonts w:ascii="Nirmala UI" w:hAnsi="Nirmala UI" w:cs="Nirmala UI"/>
          <w:sz w:val="24"/>
          <w:szCs w:val="24"/>
          <w:lang w:val="en-IE"/>
        </w:rPr>
        <w:t>ജീവികളുടെ</w:t>
      </w:r>
      <w:r w:rsidRPr="008C63E3">
        <w:rPr>
          <w:sz w:val="24"/>
          <w:szCs w:val="24"/>
          <w:lang w:val="en-IE"/>
        </w:rPr>
        <w:t xml:space="preserve"> </w:t>
      </w:r>
      <w:r w:rsidRPr="008C63E3">
        <w:rPr>
          <w:rFonts w:ascii="Nirmala UI" w:hAnsi="Nirmala UI" w:cs="Nirmala UI"/>
          <w:sz w:val="24"/>
          <w:szCs w:val="24"/>
          <w:lang w:val="en-IE"/>
        </w:rPr>
        <w:t>കോശങ്ങൾ</w:t>
      </w:r>
      <w:r w:rsidRPr="008C63E3">
        <w:rPr>
          <w:sz w:val="24"/>
          <w:szCs w:val="24"/>
          <w:lang w:val="en-IE"/>
        </w:rPr>
        <w:t xml:space="preserve"> </w:t>
      </w:r>
      <w:r w:rsidRPr="008C63E3">
        <w:rPr>
          <w:rFonts w:ascii="Nirmala UI" w:hAnsi="Nirmala UI" w:cs="Nirmala UI"/>
          <w:sz w:val="24"/>
          <w:szCs w:val="24"/>
          <w:lang w:val="en-IE"/>
        </w:rPr>
        <w:t>യൂക്കാരിയോട്ടിക്</w:t>
      </w:r>
      <w:r w:rsidRPr="008C63E3">
        <w:rPr>
          <w:sz w:val="24"/>
          <w:szCs w:val="24"/>
          <w:lang w:val="en-IE"/>
        </w:rPr>
        <w:t xml:space="preserve"> (Eukaryotic) </w:t>
      </w:r>
      <w:r w:rsidRPr="008C63E3">
        <w:rPr>
          <w:rFonts w:ascii="Nirmala UI" w:hAnsi="Nirmala UI" w:cs="Nirmala UI"/>
          <w:sz w:val="24"/>
          <w:szCs w:val="24"/>
          <w:lang w:val="en-IE"/>
        </w:rPr>
        <w:t>ആണ്</w:t>
      </w:r>
      <w:r w:rsidRPr="008C63E3">
        <w:rPr>
          <w:sz w:val="24"/>
          <w:szCs w:val="24"/>
          <w:lang w:val="en-IE"/>
        </w:rPr>
        <w:t xml:space="preserve">. </w:t>
      </w:r>
      <w:r w:rsidRPr="008C63E3">
        <w:rPr>
          <w:rFonts w:ascii="Nirmala UI" w:hAnsi="Nirmala UI" w:cs="Nirmala UI"/>
          <w:sz w:val="24"/>
          <w:szCs w:val="24"/>
          <w:lang w:val="en-IE"/>
        </w:rPr>
        <w:t>അതായത്</w:t>
      </w:r>
      <w:r w:rsidRPr="008C63E3">
        <w:rPr>
          <w:sz w:val="24"/>
          <w:szCs w:val="24"/>
          <w:lang w:val="en-IE"/>
        </w:rPr>
        <w:t xml:space="preserve">, </w:t>
      </w:r>
      <w:r w:rsidRPr="008C63E3">
        <w:rPr>
          <w:rFonts w:ascii="Nirmala UI" w:hAnsi="Nirmala UI" w:cs="Nirmala UI"/>
          <w:sz w:val="24"/>
          <w:szCs w:val="24"/>
          <w:lang w:val="en-IE"/>
        </w:rPr>
        <w:t>ഇവയുടെ</w:t>
      </w:r>
      <w:r w:rsidRPr="008C63E3">
        <w:rPr>
          <w:sz w:val="24"/>
          <w:szCs w:val="24"/>
          <w:lang w:val="en-IE"/>
        </w:rPr>
        <w:t xml:space="preserve"> </w:t>
      </w:r>
      <w:r w:rsidRPr="008C63E3">
        <w:rPr>
          <w:rFonts w:ascii="Nirmala UI" w:hAnsi="Nirmala UI" w:cs="Nirmala UI"/>
          <w:sz w:val="24"/>
          <w:szCs w:val="24"/>
          <w:lang w:val="en-IE"/>
        </w:rPr>
        <w:t>കോശങ്ങളിൽ</w:t>
      </w:r>
      <w:r w:rsidRPr="008C63E3">
        <w:rPr>
          <w:sz w:val="24"/>
          <w:szCs w:val="24"/>
          <w:lang w:val="en-IE"/>
        </w:rPr>
        <w:t xml:space="preserve"> </w:t>
      </w:r>
      <w:r w:rsidRPr="008C63E3">
        <w:rPr>
          <w:rFonts w:ascii="Nirmala UI" w:hAnsi="Nirmala UI" w:cs="Nirmala UI"/>
          <w:sz w:val="24"/>
          <w:szCs w:val="24"/>
          <w:lang w:val="en-IE"/>
        </w:rPr>
        <w:t>സ്തരബന്ധിതമായ</w:t>
      </w:r>
      <w:r w:rsidRPr="008C63E3">
        <w:rPr>
          <w:sz w:val="24"/>
          <w:szCs w:val="24"/>
          <w:lang w:val="en-IE"/>
        </w:rPr>
        <w:t xml:space="preserve"> </w:t>
      </w:r>
      <w:r w:rsidRPr="008C63E3">
        <w:rPr>
          <w:rFonts w:ascii="Nirmala UI" w:hAnsi="Nirmala UI" w:cs="Nirmala UI"/>
          <w:sz w:val="24"/>
          <w:szCs w:val="24"/>
          <w:lang w:val="en-IE"/>
        </w:rPr>
        <w:t>മർമ്മവും</w:t>
      </w:r>
      <w:r w:rsidRPr="008C63E3">
        <w:rPr>
          <w:sz w:val="24"/>
          <w:szCs w:val="24"/>
          <w:lang w:val="en-IE"/>
        </w:rPr>
        <w:t xml:space="preserve"> </w:t>
      </w:r>
      <w:r w:rsidRPr="008C63E3">
        <w:rPr>
          <w:rFonts w:ascii="Nirmala UI" w:hAnsi="Nirmala UI" w:cs="Nirmala UI"/>
          <w:sz w:val="24"/>
          <w:szCs w:val="24"/>
          <w:lang w:val="en-IE"/>
        </w:rPr>
        <w:t>മൈറ്റോകോൺഡ്രിയ</w:t>
      </w:r>
      <w:r w:rsidRPr="008C63E3">
        <w:rPr>
          <w:sz w:val="24"/>
          <w:szCs w:val="24"/>
          <w:lang w:val="en-IE"/>
        </w:rPr>
        <w:t xml:space="preserve">, </w:t>
      </w:r>
      <w:r w:rsidRPr="008C63E3">
        <w:rPr>
          <w:rFonts w:ascii="Nirmala UI" w:hAnsi="Nirmala UI" w:cs="Nirmala UI"/>
          <w:sz w:val="24"/>
          <w:szCs w:val="24"/>
          <w:lang w:val="en-IE"/>
        </w:rPr>
        <w:t>ക്ലോറോപ്ലാസ്റ്റ്</w:t>
      </w:r>
      <w:r w:rsidRPr="008C63E3">
        <w:rPr>
          <w:sz w:val="24"/>
          <w:szCs w:val="24"/>
          <w:lang w:val="en-IE"/>
        </w:rPr>
        <w:t xml:space="preserve"> (</w:t>
      </w:r>
      <w:r w:rsidRPr="008C63E3">
        <w:rPr>
          <w:rFonts w:ascii="Nirmala UI" w:hAnsi="Nirmala UI" w:cs="Nirmala UI"/>
          <w:sz w:val="24"/>
          <w:szCs w:val="24"/>
          <w:lang w:val="en-IE"/>
        </w:rPr>
        <w:t>സസ്യങ്ങളിൽ</w:t>
      </w:r>
      <w:r w:rsidRPr="008C63E3">
        <w:rPr>
          <w:sz w:val="24"/>
          <w:szCs w:val="24"/>
          <w:lang w:val="en-IE"/>
        </w:rPr>
        <w:t xml:space="preserve">) </w:t>
      </w:r>
      <w:r w:rsidRPr="008C63E3">
        <w:rPr>
          <w:rFonts w:ascii="Nirmala UI" w:hAnsi="Nirmala UI" w:cs="Nirmala UI"/>
          <w:sz w:val="24"/>
          <w:szCs w:val="24"/>
          <w:lang w:val="en-IE"/>
        </w:rPr>
        <w:t>പോലുള്ള</w:t>
      </w:r>
      <w:r w:rsidRPr="008C63E3">
        <w:rPr>
          <w:sz w:val="24"/>
          <w:szCs w:val="24"/>
          <w:lang w:val="en-IE"/>
        </w:rPr>
        <w:t xml:space="preserve"> </w:t>
      </w:r>
      <w:r w:rsidRPr="008C63E3">
        <w:rPr>
          <w:rFonts w:ascii="Nirmala UI" w:hAnsi="Nirmala UI" w:cs="Nirmala UI"/>
          <w:sz w:val="24"/>
          <w:szCs w:val="24"/>
          <w:lang w:val="en-IE"/>
        </w:rPr>
        <w:t>കോശാംഗങ്ങളും</w:t>
      </w:r>
      <w:r w:rsidRPr="008C63E3">
        <w:rPr>
          <w:sz w:val="24"/>
          <w:szCs w:val="24"/>
          <w:lang w:val="en-IE"/>
        </w:rPr>
        <w:t xml:space="preserve"> </w:t>
      </w:r>
      <w:r w:rsidRPr="008C63E3">
        <w:rPr>
          <w:rFonts w:ascii="Nirmala UI" w:hAnsi="Nirmala UI" w:cs="Nirmala UI"/>
          <w:sz w:val="24"/>
          <w:szCs w:val="24"/>
          <w:lang w:val="en-IE"/>
        </w:rPr>
        <w:t>ഉണ്ട്</w:t>
      </w:r>
      <w:r w:rsidRPr="008C63E3">
        <w:rPr>
          <w:sz w:val="24"/>
          <w:szCs w:val="24"/>
          <w:lang w:val="en-IE"/>
        </w:rPr>
        <w:t xml:space="preserve">. </w:t>
      </w:r>
      <w:r w:rsidRPr="008C63E3">
        <w:rPr>
          <w:rFonts w:ascii="Nirmala UI" w:hAnsi="Nirmala UI" w:cs="Nirmala UI"/>
          <w:sz w:val="24"/>
          <w:szCs w:val="24"/>
          <w:lang w:val="en-IE"/>
        </w:rPr>
        <w:t>ഏകകോശ</w:t>
      </w:r>
      <w:r w:rsidRPr="008C63E3">
        <w:rPr>
          <w:sz w:val="24"/>
          <w:szCs w:val="24"/>
          <w:lang w:val="en-IE"/>
        </w:rPr>
        <w:t xml:space="preserve"> </w:t>
      </w:r>
      <w:r w:rsidRPr="008C63E3">
        <w:rPr>
          <w:rFonts w:ascii="Nirmala UI" w:hAnsi="Nirmala UI" w:cs="Nirmala UI"/>
          <w:sz w:val="24"/>
          <w:szCs w:val="24"/>
          <w:lang w:val="en-IE"/>
        </w:rPr>
        <w:t>ജീവികളും</w:t>
      </w:r>
      <w:r w:rsidRPr="008C63E3">
        <w:rPr>
          <w:sz w:val="24"/>
          <w:szCs w:val="24"/>
          <w:lang w:val="en-IE"/>
        </w:rPr>
        <w:t xml:space="preserve"> (</w:t>
      </w:r>
      <w:r w:rsidRPr="008C63E3">
        <w:rPr>
          <w:rFonts w:ascii="Nirmala UI" w:hAnsi="Nirmala UI" w:cs="Nirmala UI"/>
          <w:sz w:val="24"/>
          <w:szCs w:val="24"/>
          <w:lang w:val="en-IE"/>
        </w:rPr>
        <w:t>ഉദാ</w:t>
      </w:r>
      <w:r w:rsidRPr="008C63E3">
        <w:rPr>
          <w:sz w:val="24"/>
          <w:szCs w:val="24"/>
          <w:lang w:val="en-IE"/>
        </w:rPr>
        <w:t xml:space="preserve">: </w:t>
      </w:r>
      <w:r w:rsidRPr="008C63E3">
        <w:rPr>
          <w:rFonts w:ascii="Nirmala UI" w:hAnsi="Nirmala UI" w:cs="Nirmala UI"/>
          <w:sz w:val="24"/>
          <w:szCs w:val="24"/>
          <w:lang w:val="en-IE"/>
        </w:rPr>
        <w:t>അമീബ</w:t>
      </w:r>
      <w:r w:rsidRPr="008C63E3">
        <w:rPr>
          <w:sz w:val="24"/>
          <w:szCs w:val="24"/>
          <w:lang w:val="en-IE"/>
        </w:rPr>
        <w:t xml:space="preserve">, </w:t>
      </w:r>
      <w:r w:rsidRPr="008C63E3">
        <w:rPr>
          <w:rFonts w:ascii="Nirmala UI" w:hAnsi="Nirmala UI" w:cs="Nirmala UI"/>
          <w:sz w:val="24"/>
          <w:szCs w:val="24"/>
          <w:lang w:val="en-IE"/>
        </w:rPr>
        <w:t>പാരമീസിയം</w:t>
      </w:r>
      <w:r w:rsidRPr="008C63E3">
        <w:rPr>
          <w:sz w:val="24"/>
          <w:szCs w:val="24"/>
          <w:lang w:val="en-IE"/>
        </w:rPr>
        <w:t xml:space="preserve">) </w:t>
      </w:r>
      <w:r w:rsidRPr="008C63E3">
        <w:rPr>
          <w:rFonts w:ascii="Nirmala UI" w:hAnsi="Nirmala UI" w:cs="Nirmala UI"/>
          <w:sz w:val="24"/>
          <w:szCs w:val="24"/>
          <w:lang w:val="en-IE"/>
        </w:rPr>
        <w:t>ബഹുകോശ</w:t>
      </w:r>
      <w:r w:rsidRPr="008C63E3">
        <w:rPr>
          <w:sz w:val="24"/>
          <w:szCs w:val="24"/>
          <w:lang w:val="en-IE"/>
        </w:rPr>
        <w:t xml:space="preserve"> </w:t>
      </w:r>
      <w:r w:rsidRPr="008C63E3">
        <w:rPr>
          <w:rFonts w:ascii="Nirmala UI" w:hAnsi="Nirmala UI" w:cs="Nirmala UI"/>
          <w:sz w:val="24"/>
          <w:szCs w:val="24"/>
          <w:lang w:val="en-IE"/>
        </w:rPr>
        <w:t>ജീവികളും</w:t>
      </w:r>
      <w:r w:rsidRPr="008C63E3">
        <w:rPr>
          <w:sz w:val="24"/>
          <w:szCs w:val="24"/>
          <w:lang w:val="en-IE"/>
        </w:rPr>
        <w:t xml:space="preserve"> (</w:t>
      </w:r>
      <w:r w:rsidRPr="008C63E3">
        <w:rPr>
          <w:rFonts w:ascii="Nirmala UI" w:hAnsi="Nirmala UI" w:cs="Nirmala UI"/>
          <w:sz w:val="24"/>
          <w:szCs w:val="24"/>
          <w:lang w:val="en-IE"/>
        </w:rPr>
        <w:t>സസ്യങ്ങൾ</w:t>
      </w:r>
      <w:r w:rsidRPr="008C63E3">
        <w:rPr>
          <w:sz w:val="24"/>
          <w:szCs w:val="24"/>
          <w:lang w:val="en-IE"/>
        </w:rPr>
        <w:t xml:space="preserve">, </w:t>
      </w:r>
      <w:r w:rsidRPr="008C63E3">
        <w:rPr>
          <w:rFonts w:ascii="Nirmala UI" w:hAnsi="Nirmala UI" w:cs="Nirmala UI"/>
          <w:sz w:val="24"/>
          <w:szCs w:val="24"/>
          <w:lang w:val="en-IE"/>
        </w:rPr>
        <w:t>ജന്തുക്കൾ</w:t>
      </w:r>
      <w:r w:rsidRPr="008C63E3">
        <w:rPr>
          <w:sz w:val="24"/>
          <w:szCs w:val="24"/>
          <w:lang w:val="en-IE"/>
        </w:rPr>
        <w:t xml:space="preserve">, </w:t>
      </w:r>
      <w:r w:rsidRPr="008C63E3">
        <w:rPr>
          <w:rFonts w:ascii="Nirmala UI" w:hAnsi="Nirmala UI" w:cs="Nirmala UI"/>
          <w:sz w:val="24"/>
          <w:szCs w:val="24"/>
          <w:lang w:val="en-IE"/>
        </w:rPr>
        <w:t>ഫംഗസുകൾ</w:t>
      </w:r>
      <w:r w:rsidRPr="008C63E3">
        <w:rPr>
          <w:sz w:val="24"/>
          <w:szCs w:val="24"/>
          <w:lang w:val="en-IE"/>
        </w:rPr>
        <w:t xml:space="preserve">) </w:t>
      </w:r>
      <w:r w:rsidRPr="008C63E3">
        <w:rPr>
          <w:rFonts w:ascii="Nirmala UI" w:hAnsi="Nirmala UI" w:cs="Nirmala UI"/>
          <w:sz w:val="24"/>
          <w:szCs w:val="24"/>
          <w:lang w:val="en-IE"/>
        </w:rPr>
        <w:t>ഈ</w:t>
      </w:r>
      <w:r w:rsidRPr="008C63E3">
        <w:rPr>
          <w:sz w:val="24"/>
          <w:szCs w:val="24"/>
          <w:lang w:val="en-IE"/>
        </w:rPr>
        <w:t xml:space="preserve"> </w:t>
      </w:r>
      <w:r w:rsidRPr="008C63E3">
        <w:rPr>
          <w:rFonts w:ascii="Nirmala UI" w:hAnsi="Nirmala UI" w:cs="Nirmala UI"/>
          <w:sz w:val="24"/>
          <w:szCs w:val="24"/>
          <w:lang w:val="en-IE"/>
        </w:rPr>
        <w:t>ഡൊമെയ്</w:t>
      </w:r>
      <w:r w:rsidRPr="008C63E3">
        <w:rPr>
          <w:sz w:val="24"/>
          <w:szCs w:val="24"/>
          <w:lang w:val="en-IE"/>
        </w:rPr>
        <w:t>‌</w:t>
      </w:r>
      <w:r w:rsidRPr="008C63E3">
        <w:rPr>
          <w:rFonts w:ascii="Nirmala UI" w:hAnsi="Nirmala UI" w:cs="Nirmala UI"/>
          <w:sz w:val="24"/>
          <w:szCs w:val="24"/>
          <w:lang w:val="en-IE"/>
        </w:rPr>
        <w:t>നിൽ</w:t>
      </w:r>
      <w:r w:rsidRPr="008C63E3">
        <w:rPr>
          <w:sz w:val="24"/>
          <w:szCs w:val="24"/>
          <w:lang w:val="en-IE"/>
        </w:rPr>
        <w:t xml:space="preserve"> </w:t>
      </w:r>
      <w:r w:rsidRPr="008C63E3">
        <w:rPr>
          <w:rFonts w:ascii="Nirmala UI" w:hAnsi="Nirmala UI" w:cs="Nirmala UI"/>
          <w:sz w:val="24"/>
          <w:szCs w:val="24"/>
          <w:lang w:val="en-IE"/>
        </w:rPr>
        <w:t>ഉൾപ്പെടുന്നു</w:t>
      </w:r>
      <w:r w:rsidRPr="008C63E3">
        <w:rPr>
          <w:sz w:val="24"/>
          <w:szCs w:val="24"/>
          <w:lang w:val="en-IE"/>
        </w:rPr>
        <w:t xml:space="preserve">. </w:t>
      </w:r>
      <w:r w:rsidRPr="008C63E3">
        <w:rPr>
          <w:rFonts w:ascii="Nirmala UI" w:hAnsi="Nirmala UI" w:cs="Nirmala UI"/>
          <w:sz w:val="24"/>
          <w:szCs w:val="24"/>
          <w:lang w:val="en-IE"/>
        </w:rPr>
        <w:t>യൂക്കാരിയ</w:t>
      </w:r>
      <w:r w:rsidRPr="008C63E3">
        <w:rPr>
          <w:sz w:val="24"/>
          <w:szCs w:val="24"/>
          <w:lang w:val="en-IE"/>
        </w:rPr>
        <w:t xml:space="preserve"> </w:t>
      </w:r>
      <w:r w:rsidRPr="008C63E3">
        <w:rPr>
          <w:rFonts w:ascii="Nirmala UI" w:hAnsi="Nirmala UI" w:cs="Nirmala UI"/>
          <w:sz w:val="24"/>
          <w:szCs w:val="24"/>
          <w:lang w:val="en-IE"/>
        </w:rPr>
        <w:t>ഡൊമെയ്</w:t>
      </w:r>
      <w:r w:rsidRPr="008C63E3">
        <w:rPr>
          <w:sz w:val="24"/>
          <w:szCs w:val="24"/>
          <w:lang w:val="en-IE"/>
        </w:rPr>
        <w:t>‌</w:t>
      </w:r>
      <w:r w:rsidRPr="008C63E3">
        <w:rPr>
          <w:rFonts w:ascii="Nirmala UI" w:hAnsi="Nirmala UI" w:cs="Nirmala UI"/>
          <w:sz w:val="24"/>
          <w:szCs w:val="24"/>
          <w:lang w:val="en-IE"/>
        </w:rPr>
        <w:t>നിനുള്ളിലാണ്</w:t>
      </w:r>
      <w:r w:rsidRPr="008C63E3">
        <w:rPr>
          <w:sz w:val="24"/>
          <w:szCs w:val="24"/>
          <w:lang w:val="en-IE"/>
        </w:rPr>
        <w:t xml:space="preserve"> </w:t>
      </w:r>
      <w:r w:rsidRPr="008C63E3">
        <w:rPr>
          <w:rFonts w:ascii="Nirmala UI" w:hAnsi="Nirmala UI" w:cs="Nirmala UI"/>
          <w:sz w:val="24"/>
          <w:szCs w:val="24"/>
          <w:lang w:val="en-IE"/>
        </w:rPr>
        <w:t>പ്രോട്ടിസ്റ്റ</w:t>
      </w:r>
      <w:r w:rsidRPr="008C63E3">
        <w:rPr>
          <w:sz w:val="24"/>
          <w:szCs w:val="24"/>
          <w:lang w:val="en-IE"/>
        </w:rPr>
        <w:t xml:space="preserve"> (Protista), </w:t>
      </w:r>
      <w:r w:rsidRPr="008C63E3">
        <w:rPr>
          <w:rFonts w:ascii="Nirmala UI" w:hAnsi="Nirmala UI" w:cs="Nirmala UI"/>
          <w:sz w:val="24"/>
          <w:szCs w:val="24"/>
          <w:lang w:val="en-IE"/>
        </w:rPr>
        <w:lastRenderedPageBreak/>
        <w:t>ഫംഗസ്</w:t>
      </w:r>
      <w:r w:rsidRPr="008C63E3">
        <w:rPr>
          <w:sz w:val="24"/>
          <w:szCs w:val="24"/>
          <w:lang w:val="en-IE"/>
        </w:rPr>
        <w:t xml:space="preserve"> (Fungi), </w:t>
      </w:r>
      <w:r w:rsidRPr="008C63E3">
        <w:rPr>
          <w:rFonts w:ascii="Nirmala UI" w:hAnsi="Nirmala UI" w:cs="Nirmala UI"/>
          <w:sz w:val="24"/>
          <w:szCs w:val="24"/>
          <w:lang w:val="en-IE"/>
        </w:rPr>
        <w:t>പ്ലാന്റെ</w:t>
      </w:r>
      <w:r w:rsidRPr="008C63E3">
        <w:rPr>
          <w:sz w:val="24"/>
          <w:szCs w:val="24"/>
          <w:lang w:val="en-IE"/>
        </w:rPr>
        <w:t xml:space="preserve"> (Plantae - </w:t>
      </w:r>
      <w:r w:rsidRPr="008C63E3">
        <w:rPr>
          <w:rFonts w:ascii="Nirmala UI" w:hAnsi="Nirmala UI" w:cs="Nirmala UI"/>
          <w:sz w:val="24"/>
          <w:szCs w:val="24"/>
          <w:lang w:val="en-IE"/>
        </w:rPr>
        <w:t>സസ്യങ്ങൾ</w:t>
      </w:r>
      <w:r w:rsidRPr="008C63E3">
        <w:rPr>
          <w:sz w:val="24"/>
          <w:szCs w:val="24"/>
          <w:lang w:val="en-IE"/>
        </w:rPr>
        <w:t xml:space="preserve">), </w:t>
      </w:r>
      <w:r w:rsidRPr="008C63E3">
        <w:rPr>
          <w:rFonts w:ascii="Nirmala UI" w:hAnsi="Nirmala UI" w:cs="Nirmala UI"/>
          <w:sz w:val="24"/>
          <w:szCs w:val="24"/>
          <w:lang w:val="en-IE"/>
        </w:rPr>
        <w:t>അനിമാലിയ</w:t>
      </w:r>
      <w:r w:rsidRPr="008C63E3">
        <w:rPr>
          <w:sz w:val="24"/>
          <w:szCs w:val="24"/>
          <w:lang w:val="en-IE"/>
        </w:rPr>
        <w:t xml:space="preserve"> (Animalia - </w:t>
      </w:r>
      <w:r w:rsidRPr="008C63E3">
        <w:rPr>
          <w:rFonts w:ascii="Nirmala UI" w:hAnsi="Nirmala UI" w:cs="Nirmala UI"/>
          <w:sz w:val="24"/>
          <w:szCs w:val="24"/>
          <w:lang w:val="en-IE"/>
        </w:rPr>
        <w:t>ജന്തുക്കൾ</w:t>
      </w:r>
      <w:r w:rsidRPr="008C63E3">
        <w:rPr>
          <w:sz w:val="24"/>
          <w:szCs w:val="24"/>
          <w:lang w:val="en-IE"/>
        </w:rPr>
        <w:t xml:space="preserve">) </w:t>
      </w:r>
      <w:r w:rsidRPr="008C63E3">
        <w:rPr>
          <w:rFonts w:ascii="Nirmala UI" w:hAnsi="Nirmala UI" w:cs="Nirmala UI"/>
          <w:sz w:val="24"/>
          <w:szCs w:val="24"/>
          <w:lang w:val="en-IE"/>
        </w:rPr>
        <w:t>എന്നീ</w:t>
      </w:r>
      <w:r w:rsidRPr="008C63E3">
        <w:rPr>
          <w:sz w:val="24"/>
          <w:szCs w:val="24"/>
          <w:lang w:val="en-IE"/>
        </w:rPr>
        <w:t xml:space="preserve"> </w:t>
      </w:r>
      <w:r w:rsidRPr="008C63E3">
        <w:rPr>
          <w:rFonts w:ascii="Nirmala UI" w:hAnsi="Nirmala UI" w:cs="Nirmala UI"/>
          <w:sz w:val="24"/>
          <w:szCs w:val="24"/>
          <w:lang w:val="en-IE"/>
        </w:rPr>
        <w:t>സാമ്രാജ്യങ്ങൾ</w:t>
      </w:r>
      <w:r w:rsidRPr="008C63E3">
        <w:rPr>
          <w:sz w:val="24"/>
          <w:szCs w:val="24"/>
          <w:lang w:val="en-IE"/>
        </w:rPr>
        <w:t xml:space="preserve"> </w:t>
      </w:r>
      <w:r w:rsidRPr="008C63E3">
        <w:rPr>
          <w:rFonts w:ascii="Nirmala UI" w:hAnsi="Nirmala UI" w:cs="Nirmala UI"/>
          <w:sz w:val="24"/>
          <w:szCs w:val="24"/>
          <w:lang w:val="en-IE"/>
        </w:rPr>
        <w:t>വരുന്നത്</w:t>
      </w:r>
      <w:r w:rsidRPr="008C63E3">
        <w:rPr>
          <w:sz w:val="24"/>
          <w:szCs w:val="24"/>
          <w:lang w:val="en-IE"/>
        </w:rPr>
        <w:t>.</w:t>
      </w:r>
    </w:p>
    <w:p w14:paraId="7B616BDC" w14:textId="77777777" w:rsidR="008C63E3" w:rsidRPr="008C63E3" w:rsidRDefault="008C63E3" w:rsidP="008C63E3">
      <w:pPr>
        <w:rPr>
          <w:sz w:val="24"/>
          <w:szCs w:val="24"/>
          <w:lang w:val="en-IE"/>
        </w:rPr>
      </w:pPr>
      <w:r w:rsidRPr="008C63E3">
        <w:rPr>
          <w:b/>
          <w:bCs/>
          <w:sz w:val="24"/>
          <w:szCs w:val="24"/>
          <w:lang w:val="en-IE"/>
        </w:rPr>
        <w:t xml:space="preserve">2. </w:t>
      </w:r>
      <w:r w:rsidRPr="008C63E3">
        <w:rPr>
          <w:rFonts w:ascii="Nirmala UI" w:hAnsi="Nirmala UI" w:cs="Nirmala UI"/>
          <w:b/>
          <w:bCs/>
          <w:sz w:val="24"/>
          <w:szCs w:val="24"/>
          <w:lang w:val="en-IE"/>
        </w:rPr>
        <w:t>പുതിയതായി</w:t>
      </w:r>
      <w:r w:rsidRPr="008C63E3">
        <w:rPr>
          <w:b/>
          <w:bCs/>
          <w:sz w:val="24"/>
          <w:szCs w:val="24"/>
          <w:lang w:val="en-IE"/>
        </w:rPr>
        <w:t xml:space="preserve"> </w:t>
      </w:r>
      <w:r w:rsidRPr="008C63E3">
        <w:rPr>
          <w:rFonts w:ascii="Nirmala UI" w:hAnsi="Nirmala UI" w:cs="Nirmala UI"/>
          <w:b/>
          <w:bCs/>
          <w:sz w:val="24"/>
          <w:szCs w:val="24"/>
          <w:lang w:val="en-IE"/>
        </w:rPr>
        <w:t>കണ്ടെത്തുന്ന</w:t>
      </w:r>
      <w:r w:rsidRPr="008C63E3">
        <w:rPr>
          <w:b/>
          <w:bCs/>
          <w:sz w:val="24"/>
          <w:szCs w:val="24"/>
          <w:lang w:val="en-IE"/>
        </w:rPr>
        <w:t xml:space="preserve"> </w:t>
      </w:r>
      <w:r w:rsidRPr="008C63E3">
        <w:rPr>
          <w:rFonts w:ascii="Nirmala UI" w:hAnsi="Nirmala UI" w:cs="Nirmala UI"/>
          <w:b/>
          <w:bCs/>
          <w:sz w:val="24"/>
          <w:szCs w:val="24"/>
          <w:lang w:val="en-IE"/>
        </w:rPr>
        <w:t>ജീവികളുടെ</w:t>
      </w:r>
      <w:r w:rsidRPr="008C63E3">
        <w:rPr>
          <w:b/>
          <w:bCs/>
          <w:sz w:val="24"/>
          <w:szCs w:val="24"/>
          <w:lang w:val="en-IE"/>
        </w:rPr>
        <w:t xml:space="preserve"> </w:t>
      </w:r>
      <w:r w:rsidRPr="008C63E3">
        <w:rPr>
          <w:rFonts w:ascii="Nirmala UI" w:hAnsi="Nirmala UI" w:cs="Nirmala UI"/>
          <w:b/>
          <w:bCs/>
          <w:sz w:val="24"/>
          <w:szCs w:val="24"/>
          <w:lang w:val="en-IE"/>
        </w:rPr>
        <w:t>വർഗീകരണം</w:t>
      </w:r>
      <w:r w:rsidRPr="008C63E3">
        <w:rPr>
          <w:b/>
          <w:bCs/>
          <w:sz w:val="24"/>
          <w:szCs w:val="24"/>
          <w:lang w:val="en-IE"/>
        </w:rPr>
        <w:t xml:space="preserve"> (Classification of Newly Discovered Organisms)</w:t>
      </w:r>
    </w:p>
    <w:p w14:paraId="6373C25E" w14:textId="77777777" w:rsidR="008C63E3" w:rsidRPr="008C63E3" w:rsidRDefault="008C63E3" w:rsidP="008C63E3">
      <w:pPr>
        <w:rPr>
          <w:sz w:val="24"/>
          <w:szCs w:val="24"/>
          <w:lang w:val="en-IE"/>
        </w:rPr>
      </w:pPr>
      <w:r w:rsidRPr="008C63E3">
        <w:rPr>
          <w:rFonts w:ascii="Nirmala UI" w:hAnsi="Nirmala UI" w:cs="Nirmala UI"/>
          <w:sz w:val="24"/>
          <w:szCs w:val="24"/>
          <w:lang w:val="en-IE"/>
        </w:rPr>
        <w:t>പുതിയൊരു</w:t>
      </w:r>
      <w:r w:rsidRPr="008C63E3">
        <w:rPr>
          <w:sz w:val="24"/>
          <w:szCs w:val="24"/>
          <w:lang w:val="en-IE"/>
        </w:rPr>
        <w:t xml:space="preserve"> </w:t>
      </w:r>
      <w:r w:rsidRPr="008C63E3">
        <w:rPr>
          <w:rFonts w:ascii="Nirmala UI" w:hAnsi="Nirmala UI" w:cs="Nirmala UI"/>
          <w:sz w:val="24"/>
          <w:szCs w:val="24"/>
          <w:lang w:val="en-IE"/>
        </w:rPr>
        <w:t>ജീവിയെ</w:t>
      </w:r>
      <w:r w:rsidRPr="008C63E3">
        <w:rPr>
          <w:sz w:val="24"/>
          <w:szCs w:val="24"/>
          <w:lang w:val="en-IE"/>
        </w:rPr>
        <w:t xml:space="preserve"> </w:t>
      </w:r>
      <w:r w:rsidRPr="008C63E3">
        <w:rPr>
          <w:rFonts w:ascii="Nirmala UI" w:hAnsi="Nirmala UI" w:cs="Nirmala UI"/>
          <w:sz w:val="24"/>
          <w:szCs w:val="24"/>
          <w:lang w:val="en-IE"/>
        </w:rPr>
        <w:t>കണ്ടെത്തുമ്പോൾ</w:t>
      </w:r>
      <w:r w:rsidRPr="008C63E3">
        <w:rPr>
          <w:sz w:val="24"/>
          <w:szCs w:val="24"/>
          <w:lang w:val="en-IE"/>
        </w:rPr>
        <w:t xml:space="preserve"> </w:t>
      </w:r>
      <w:r w:rsidRPr="008C63E3">
        <w:rPr>
          <w:rFonts w:ascii="Nirmala UI" w:hAnsi="Nirmala UI" w:cs="Nirmala UI"/>
          <w:sz w:val="24"/>
          <w:szCs w:val="24"/>
          <w:lang w:val="en-IE"/>
        </w:rPr>
        <w:t>ശാസ്ത്രജ്ഞർ</w:t>
      </w:r>
      <w:r w:rsidRPr="008C63E3">
        <w:rPr>
          <w:sz w:val="24"/>
          <w:szCs w:val="24"/>
          <w:lang w:val="en-IE"/>
        </w:rPr>
        <w:t xml:space="preserve"> </w:t>
      </w:r>
      <w:r w:rsidRPr="008C63E3">
        <w:rPr>
          <w:rFonts w:ascii="Nirmala UI" w:hAnsi="Nirmala UI" w:cs="Nirmala UI"/>
          <w:sz w:val="24"/>
          <w:szCs w:val="24"/>
          <w:lang w:val="en-IE"/>
        </w:rPr>
        <w:t>അതിനെ</w:t>
      </w:r>
      <w:r w:rsidRPr="008C63E3">
        <w:rPr>
          <w:sz w:val="24"/>
          <w:szCs w:val="24"/>
          <w:lang w:val="en-IE"/>
        </w:rPr>
        <w:t xml:space="preserve"> </w:t>
      </w:r>
      <w:r w:rsidRPr="008C63E3">
        <w:rPr>
          <w:rFonts w:ascii="Nirmala UI" w:hAnsi="Nirmala UI" w:cs="Nirmala UI"/>
          <w:sz w:val="24"/>
          <w:szCs w:val="24"/>
          <w:lang w:val="en-IE"/>
        </w:rPr>
        <w:t>ശാസ്ത്രീയമായി</w:t>
      </w:r>
      <w:r w:rsidRPr="008C63E3">
        <w:rPr>
          <w:sz w:val="24"/>
          <w:szCs w:val="24"/>
          <w:lang w:val="en-IE"/>
        </w:rPr>
        <w:t xml:space="preserve"> </w:t>
      </w:r>
      <w:r w:rsidRPr="008C63E3">
        <w:rPr>
          <w:rFonts w:ascii="Nirmala UI" w:hAnsi="Nirmala UI" w:cs="Nirmala UI"/>
          <w:sz w:val="24"/>
          <w:szCs w:val="24"/>
          <w:lang w:val="en-IE"/>
        </w:rPr>
        <w:t>വർഗീകരിക്കാൻ</w:t>
      </w:r>
      <w:r w:rsidRPr="008C63E3">
        <w:rPr>
          <w:sz w:val="24"/>
          <w:szCs w:val="24"/>
          <w:lang w:val="en-IE"/>
        </w:rPr>
        <w:t xml:space="preserve"> </w:t>
      </w:r>
      <w:r w:rsidRPr="008C63E3">
        <w:rPr>
          <w:rFonts w:ascii="Nirmala UI" w:hAnsi="Nirmala UI" w:cs="Nirmala UI"/>
          <w:sz w:val="24"/>
          <w:szCs w:val="24"/>
          <w:lang w:val="en-IE"/>
        </w:rPr>
        <w:t>ചില</w:t>
      </w:r>
      <w:r w:rsidRPr="008C63E3">
        <w:rPr>
          <w:sz w:val="24"/>
          <w:szCs w:val="24"/>
          <w:lang w:val="en-IE"/>
        </w:rPr>
        <w:t xml:space="preserve"> </w:t>
      </w:r>
      <w:r w:rsidRPr="008C63E3">
        <w:rPr>
          <w:rFonts w:ascii="Nirmala UI" w:hAnsi="Nirmala UI" w:cs="Nirmala UI"/>
          <w:sz w:val="24"/>
          <w:szCs w:val="24"/>
          <w:lang w:val="en-IE"/>
        </w:rPr>
        <w:t>ഘട്ടങ്ങളിലൂടെ</w:t>
      </w:r>
      <w:r w:rsidRPr="008C63E3">
        <w:rPr>
          <w:sz w:val="24"/>
          <w:szCs w:val="24"/>
          <w:lang w:val="en-IE"/>
        </w:rPr>
        <w:t xml:space="preserve"> </w:t>
      </w:r>
      <w:r w:rsidRPr="008C63E3">
        <w:rPr>
          <w:rFonts w:ascii="Nirmala UI" w:hAnsi="Nirmala UI" w:cs="Nirmala UI"/>
          <w:sz w:val="24"/>
          <w:szCs w:val="24"/>
          <w:lang w:val="en-IE"/>
        </w:rPr>
        <w:t>കടന്നുപോകുന്നു</w:t>
      </w:r>
      <w:r w:rsidRPr="008C63E3">
        <w:rPr>
          <w:sz w:val="24"/>
          <w:szCs w:val="24"/>
          <w:lang w:val="en-IE"/>
        </w:rPr>
        <w:t>:</w:t>
      </w:r>
    </w:p>
    <w:p w14:paraId="6AF47C45" w14:textId="77777777" w:rsidR="008C63E3" w:rsidRPr="008C63E3" w:rsidRDefault="008C63E3" w:rsidP="008C63E3">
      <w:pPr>
        <w:numPr>
          <w:ilvl w:val="0"/>
          <w:numId w:val="46"/>
        </w:numPr>
        <w:rPr>
          <w:sz w:val="24"/>
          <w:szCs w:val="24"/>
          <w:lang w:val="en-IE"/>
        </w:rPr>
      </w:pPr>
      <w:r w:rsidRPr="008C63E3">
        <w:rPr>
          <w:rFonts w:ascii="Nirmala UI" w:hAnsi="Nirmala UI" w:cs="Nirmala UI"/>
          <w:b/>
          <w:bCs/>
          <w:sz w:val="24"/>
          <w:szCs w:val="24"/>
          <w:lang w:val="en-IE"/>
        </w:rPr>
        <w:t>ശേഖരണവും</w:t>
      </w:r>
      <w:r w:rsidRPr="008C63E3">
        <w:rPr>
          <w:b/>
          <w:bCs/>
          <w:sz w:val="24"/>
          <w:szCs w:val="24"/>
          <w:lang w:val="en-IE"/>
        </w:rPr>
        <w:t xml:space="preserve"> </w:t>
      </w:r>
      <w:r w:rsidRPr="008C63E3">
        <w:rPr>
          <w:rFonts w:ascii="Nirmala UI" w:hAnsi="Nirmala UI" w:cs="Nirmala UI"/>
          <w:b/>
          <w:bCs/>
          <w:sz w:val="24"/>
          <w:szCs w:val="24"/>
          <w:lang w:val="en-IE"/>
        </w:rPr>
        <w:t>നിരീക്ഷണവും</w:t>
      </w:r>
      <w:r w:rsidRPr="008C63E3">
        <w:rPr>
          <w:b/>
          <w:bCs/>
          <w:sz w:val="24"/>
          <w:szCs w:val="24"/>
          <w:lang w:val="en-IE"/>
        </w:rPr>
        <w:t>:</w:t>
      </w:r>
      <w:r w:rsidRPr="008C63E3">
        <w:rPr>
          <w:sz w:val="24"/>
          <w:szCs w:val="24"/>
          <w:lang w:val="en-IE"/>
        </w:rPr>
        <w:t xml:space="preserve"> </w:t>
      </w:r>
      <w:r w:rsidRPr="008C63E3">
        <w:rPr>
          <w:rFonts w:ascii="Nirmala UI" w:hAnsi="Nirmala UI" w:cs="Nirmala UI"/>
          <w:sz w:val="24"/>
          <w:szCs w:val="24"/>
          <w:lang w:val="en-IE"/>
        </w:rPr>
        <w:t>പുതിയ</w:t>
      </w:r>
      <w:r w:rsidRPr="008C63E3">
        <w:rPr>
          <w:sz w:val="24"/>
          <w:szCs w:val="24"/>
          <w:lang w:val="en-IE"/>
        </w:rPr>
        <w:t xml:space="preserve"> </w:t>
      </w:r>
      <w:r w:rsidRPr="008C63E3">
        <w:rPr>
          <w:rFonts w:ascii="Nirmala UI" w:hAnsi="Nirmala UI" w:cs="Nirmala UI"/>
          <w:sz w:val="24"/>
          <w:szCs w:val="24"/>
          <w:lang w:val="en-IE"/>
        </w:rPr>
        <w:t>ജീവിയെ</w:t>
      </w:r>
      <w:r w:rsidRPr="008C63E3">
        <w:rPr>
          <w:sz w:val="24"/>
          <w:szCs w:val="24"/>
          <w:lang w:val="en-IE"/>
        </w:rPr>
        <w:t xml:space="preserve"> </w:t>
      </w:r>
      <w:r w:rsidRPr="008C63E3">
        <w:rPr>
          <w:rFonts w:ascii="Nirmala UI" w:hAnsi="Nirmala UI" w:cs="Nirmala UI"/>
          <w:sz w:val="24"/>
          <w:szCs w:val="24"/>
          <w:lang w:val="en-IE"/>
        </w:rPr>
        <w:t>അതിന്റെ</w:t>
      </w:r>
      <w:r w:rsidRPr="008C63E3">
        <w:rPr>
          <w:sz w:val="24"/>
          <w:szCs w:val="24"/>
          <w:lang w:val="en-IE"/>
        </w:rPr>
        <w:t xml:space="preserve"> </w:t>
      </w:r>
      <w:r w:rsidRPr="008C63E3">
        <w:rPr>
          <w:rFonts w:ascii="Nirmala UI" w:hAnsi="Nirmala UI" w:cs="Nirmala UI"/>
          <w:sz w:val="24"/>
          <w:szCs w:val="24"/>
          <w:lang w:val="en-IE"/>
        </w:rPr>
        <w:t>സ്വാഭാവിക</w:t>
      </w:r>
      <w:r w:rsidRPr="008C63E3">
        <w:rPr>
          <w:sz w:val="24"/>
          <w:szCs w:val="24"/>
          <w:lang w:val="en-IE"/>
        </w:rPr>
        <w:t xml:space="preserve"> </w:t>
      </w:r>
      <w:r w:rsidRPr="008C63E3">
        <w:rPr>
          <w:rFonts w:ascii="Nirmala UI" w:hAnsi="Nirmala UI" w:cs="Nirmala UI"/>
          <w:sz w:val="24"/>
          <w:szCs w:val="24"/>
          <w:lang w:val="en-IE"/>
        </w:rPr>
        <w:t>ആവാസവ്യവസ്ഥയിൽ</w:t>
      </w:r>
      <w:r w:rsidRPr="008C63E3">
        <w:rPr>
          <w:sz w:val="24"/>
          <w:szCs w:val="24"/>
          <w:lang w:val="en-IE"/>
        </w:rPr>
        <w:t xml:space="preserve"> </w:t>
      </w:r>
      <w:r w:rsidRPr="008C63E3">
        <w:rPr>
          <w:rFonts w:ascii="Nirmala UI" w:hAnsi="Nirmala UI" w:cs="Nirmala UI"/>
          <w:sz w:val="24"/>
          <w:szCs w:val="24"/>
          <w:lang w:val="en-IE"/>
        </w:rPr>
        <w:t>നിന്ന്</w:t>
      </w:r>
      <w:r w:rsidRPr="008C63E3">
        <w:rPr>
          <w:sz w:val="24"/>
          <w:szCs w:val="24"/>
          <w:lang w:val="en-IE"/>
        </w:rPr>
        <w:t xml:space="preserve"> </w:t>
      </w:r>
      <w:r w:rsidRPr="008C63E3">
        <w:rPr>
          <w:rFonts w:ascii="Nirmala UI" w:hAnsi="Nirmala UI" w:cs="Nirmala UI"/>
          <w:sz w:val="24"/>
          <w:szCs w:val="24"/>
          <w:lang w:val="en-IE"/>
        </w:rPr>
        <w:t>ശേഖരിക്കുകയും</w:t>
      </w:r>
      <w:r w:rsidRPr="008C63E3">
        <w:rPr>
          <w:sz w:val="24"/>
          <w:szCs w:val="24"/>
          <w:lang w:val="en-IE"/>
        </w:rPr>
        <w:t xml:space="preserve"> </w:t>
      </w:r>
      <w:r w:rsidRPr="008C63E3">
        <w:rPr>
          <w:rFonts w:ascii="Nirmala UI" w:hAnsi="Nirmala UI" w:cs="Nirmala UI"/>
          <w:sz w:val="24"/>
          <w:szCs w:val="24"/>
          <w:lang w:val="en-IE"/>
        </w:rPr>
        <w:t>അതിന്റെ</w:t>
      </w:r>
      <w:r w:rsidRPr="008C63E3">
        <w:rPr>
          <w:sz w:val="24"/>
          <w:szCs w:val="24"/>
          <w:lang w:val="en-IE"/>
        </w:rPr>
        <w:t xml:space="preserve"> </w:t>
      </w:r>
      <w:r w:rsidRPr="008C63E3">
        <w:rPr>
          <w:rFonts w:ascii="Nirmala UI" w:hAnsi="Nirmala UI" w:cs="Nirmala UI"/>
          <w:sz w:val="24"/>
          <w:szCs w:val="24"/>
          <w:lang w:val="en-IE"/>
        </w:rPr>
        <w:t>ബാഹ്യവും</w:t>
      </w:r>
      <w:r w:rsidRPr="008C63E3">
        <w:rPr>
          <w:sz w:val="24"/>
          <w:szCs w:val="24"/>
          <w:lang w:val="en-IE"/>
        </w:rPr>
        <w:t xml:space="preserve"> </w:t>
      </w:r>
      <w:r w:rsidRPr="008C63E3">
        <w:rPr>
          <w:rFonts w:ascii="Nirmala UI" w:hAnsi="Nirmala UI" w:cs="Nirmala UI"/>
          <w:sz w:val="24"/>
          <w:szCs w:val="24"/>
          <w:lang w:val="en-IE"/>
        </w:rPr>
        <w:t>ആന്തരികവുമായ</w:t>
      </w:r>
      <w:r w:rsidRPr="008C63E3">
        <w:rPr>
          <w:sz w:val="24"/>
          <w:szCs w:val="24"/>
          <w:lang w:val="en-IE"/>
        </w:rPr>
        <w:t xml:space="preserve"> </w:t>
      </w:r>
      <w:r w:rsidRPr="008C63E3">
        <w:rPr>
          <w:rFonts w:ascii="Nirmala UI" w:hAnsi="Nirmala UI" w:cs="Nirmala UI"/>
          <w:sz w:val="24"/>
          <w:szCs w:val="24"/>
          <w:lang w:val="en-IE"/>
        </w:rPr>
        <w:t>ഘടന</w:t>
      </w:r>
      <w:r w:rsidRPr="008C63E3">
        <w:rPr>
          <w:sz w:val="24"/>
          <w:szCs w:val="24"/>
          <w:lang w:val="en-IE"/>
        </w:rPr>
        <w:t xml:space="preserve"> (Morphology and Anatomy), </w:t>
      </w:r>
      <w:r w:rsidRPr="008C63E3">
        <w:rPr>
          <w:rFonts w:ascii="Nirmala UI" w:hAnsi="Nirmala UI" w:cs="Nirmala UI"/>
          <w:sz w:val="24"/>
          <w:szCs w:val="24"/>
          <w:lang w:val="en-IE"/>
        </w:rPr>
        <w:t>സ്വഭാവം</w:t>
      </w:r>
      <w:r w:rsidRPr="008C63E3">
        <w:rPr>
          <w:sz w:val="24"/>
          <w:szCs w:val="24"/>
          <w:lang w:val="en-IE"/>
        </w:rPr>
        <w:t xml:space="preserve"> (Behavior), </w:t>
      </w:r>
      <w:r w:rsidRPr="008C63E3">
        <w:rPr>
          <w:rFonts w:ascii="Nirmala UI" w:hAnsi="Nirmala UI" w:cs="Nirmala UI"/>
          <w:sz w:val="24"/>
          <w:szCs w:val="24"/>
          <w:lang w:val="en-IE"/>
        </w:rPr>
        <w:t>ജീവിതചക്രം</w:t>
      </w:r>
      <w:r w:rsidRPr="008C63E3">
        <w:rPr>
          <w:sz w:val="24"/>
          <w:szCs w:val="24"/>
          <w:lang w:val="en-IE"/>
        </w:rPr>
        <w:t xml:space="preserve"> </w:t>
      </w:r>
      <w:r w:rsidRPr="008C63E3">
        <w:rPr>
          <w:rFonts w:ascii="Nirmala UI" w:hAnsi="Nirmala UI" w:cs="Nirmala UI"/>
          <w:sz w:val="24"/>
          <w:szCs w:val="24"/>
          <w:lang w:val="en-IE"/>
        </w:rPr>
        <w:t>എന്നിവ</w:t>
      </w:r>
      <w:r w:rsidRPr="008C63E3">
        <w:rPr>
          <w:sz w:val="24"/>
          <w:szCs w:val="24"/>
          <w:lang w:val="en-IE"/>
        </w:rPr>
        <w:t xml:space="preserve"> </w:t>
      </w:r>
      <w:r w:rsidRPr="008C63E3">
        <w:rPr>
          <w:rFonts w:ascii="Nirmala UI" w:hAnsi="Nirmala UI" w:cs="Nirmala UI"/>
          <w:sz w:val="24"/>
          <w:szCs w:val="24"/>
          <w:lang w:val="en-IE"/>
        </w:rPr>
        <w:t>വിശദമായി</w:t>
      </w:r>
      <w:r w:rsidRPr="008C63E3">
        <w:rPr>
          <w:sz w:val="24"/>
          <w:szCs w:val="24"/>
          <w:lang w:val="en-IE"/>
        </w:rPr>
        <w:t xml:space="preserve"> </w:t>
      </w:r>
      <w:r w:rsidRPr="008C63E3">
        <w:rPr>
          <w:rFonts w:ascii="Nirmala UI" w:hAnsi="Nirmala UI" w:cs="Nirmala UI"/>
          <w:sz w:val="24"/>
          <w:szCs w:val="24"/>
          <w:lang w:val="en-IE"/>
        </w:rPr>
        <w:t>നിരീക്ഷിക്കുകയും</w:t>
      </w:r>
      <w:r w:rsidRPr="008C63E3">
        <w:rPr>
          <w:sz w:val="24"/>
          <w:szCs w:val="24"/>
          <w:lang w:val="en-IE"/>
        </w:rPr>
        <w:t xml:space="preserve"> </w:t>
      </w:r>
      <w:r w:rsidRPr="008C63E3">
        <w:rPr>
          <w:rFonts w:ascii="Nirmala UI" w:hAnsi="Nirmala UI" w:cs="Nirmala UI"/>
          <w:sz w:val="24"/>
          <w:szCs w:val="24"/>
          <w:lang w:val="en-IE"/>
        </w:rPr>
        <w:t>രേഖപ്പെടുത്തുകയും</w:t>
      </w:r>
      <w:r w:rsidRPr="008C63E3">
        <w:rPr>
          <w:sz w:val="24"/>
          <w:szCs w:val="24"/>
          <w:lang w:val="en-IE"/>
        </w:rPr>
        <w:t xml:space="preserve"> </w:t>
      </w:r>
      <w:r w:rsidRPr="008C63E3">
        <w:rPr>
          <w:rFonts w:ascii="Nirmala UI" w:hAnsi="Nirmala UI" w:cs="Nirmala UI"/>
          <w:sz w:val="24"/>
          <w:szCs w:val="24"/>
          <w:lang w:val="en-IE"/>
        </w:rPr>
        <w:t>ചെയ്യുന്നു</w:t>
      </w:r>
      <w:r w:rsidRPr="008C63E3">
        <w:rPr>
          <w:sz w:val="24"/>
          <w:szCs w:val="24"/>
          <w:lang w:val="en-IE"/>
        </w:rPr>
        <w:t>.</w:t>
      </w:r>
    </w:p>
    <w:p w14:paraId="40504107" w14:textId="77777777" w:rsidR="008C63E3" w:rsidRPr="008C63E3" w:rsidRDefault="008C63E3" w:rsidP="008C63E3">
      <w:pPr>
        <w:numPr>
          <w:ilvl w:val="0"/>
          <w:numId w:val="46"/>
        </w:numPr>
        <w:rPr>
          <w:sz w:val="24"/>
          <w:szCs w:val="24"/>
          <w:lang w:val="en-IE"/>
        </w:rPr>
      </w:pPr>
      <w:r w:rsidRPr="008C63E3">
        <w:rPr>
          <w:rFonts w:ascii="Nirmala UI" w:hAnsi="Nirmala UI" w:cs="Nirmala UI"/>
          <w:b/>
          <w:bCs/>
          <w:sz w:val="24"/>
          <w:szCs w:val="24"/>
          <w:lang w:val="en-IE"/>
        </w:rPr>
        <w:t>വിശദമായ</w:t>
      </w:r>
      <w:r w:rsidRPr="008C63E3">
        <w:rPr>
          <w:b/>
          <w:bCs/>
          <w:sz w:val="24"/>
          <w:szCs w:val="24"/>
          <w:lang w:val="en-IE"/>
        </w:rPr>
        <w:t xml:space="preserve"> </w:t>
      </w:r>
      <w:r w:rsidRPr="008C63E3">
        <w:rPr>
          <w:rFonts w:ascii="Nirmala UI" w:hAnsi="Nirmala UI" w:cs="Nirmala UI"/>
          <w:b/>
          <w:bCs/>
          <w:sz w:val="24"/>
          <w:szCs w:val="24"/>
          <w:lang w:val="en-IE"/>
        </w:rPr>
        <w:t>പഠനം</w:t>
      </w:r>
      <w:r w:rsidRPr="008C63E3">
        <w:rPr>
          <w:b/>
          <w:bCs/>
          <w:sz w:val="24"/>
          <w:szCs w:val="24"/>
          <w:lang w:val="en-IE"/>
        </w:rPr>
        <w:t>:</w:t>
      </w:r>
      <w:r w:rsidRPr="008C63E3">
        <w:rPr>
          <w:sz w:val="24"/>
          <w:szCs w:val="24"/>
          <w:lang w:val="en-IE"/>
        </w:rPr>
        <w:t xml:space="preserve"> </w:t>
      </w:r>
      <w:r w:rsidRPr="008C63E3">
        <w:rPr>
          <w:rFonts w:ascii="Nirmala UI" w:hAnsi="Nirmala UI" w:cs="Nirmala UI"/>
          <w:sz w:val="24"/>
          <w:szCs w:val="24"/>
          <w:lang w:val="en-IE"/>
        </w:rPr>
        <w:t>ലബോറട്ടറിയിൽ</w:t>
      </w:r>
      <w:r w:rsidRPr="008C63E3">
        <w:rPr>
          <w:sz w:val="24"/>
          <w:szCs w:val="24"/>
          <w:lang w:val="en-IE"/>
        </w:rPr>
        <w:t xml:space="preserve"> </w:t>
      </w:r>
      <w:r w:rsidRPr="008C63E3">
        <w:rPr>
          <w:rFonts w:ascii="Nirmala UI" w:hAnsi="Nirmala UI" w:cs="Nirmala UI"/>
          <w:sz w:val="24"/>
          <w:szCs w:val="24"/>
          <w:lang w:val="en-IE"/>
        </w:rPr>
        <w:t>സൂക്ഷ്മദർശിനിയുടെ</w:t>
      </w:r>
      <w:r w:rsidRPr="008C63E3">
        <w:rPr>
          <w:sz w:val="24"/>
          <w:szCs w:val="24"/>
          <w:lang w:val="en-IE"/>
        </w:rPr>
        <w:t xml:space="preserve"> </w:t>
      </w:r>
      <w:r w:rsidRPr="008C63E3">
        <w:rPr>
          <w:rFonts w:ascii="Nirmala UI" w:hAnsi="Nirmala UI" w:cs="Nirmala UI"/>
          <w:sz w:val="24"/>
          <w:szCs w:val="24"/>
          <w:lang w:val="en-IE"/>
        </w:rPr>
        <w:t>സഹായത്തോടെ</w:t>
      </w:r>
      <w:r w:rsidRPr="008C63E3">
        <w:rPr>
          <w:sz w:val="24"/>
          <w:szCs w:val="24"/>
          <w:lang w:val="en-IE"/>
        </w:rPr>
        <w:t xml:space="preserve"> </w:t>
      </w:r>
      <w:r w:rsidRPr="008C63E3">
        <w:rPr>
          <w:rFonts w:ascii="Nirmala UI" w:hAnsi="Nirmala UI" w:cs="Nirmala UI"/>
          <w:sz w:val="24"/>
          <w:szCs w:val="24"/>
          <w:lang w:val="en-IE"/>
        </w:rPr>
        <w:t>കോശഘടന</w:t>
      </w:r>
      <w:r w:rsidRPr="008C63E3">
        <w:rPr>
          <w:sz w:val="24"/>
          <w:szCs w:val="24"/>
          <w:lang w:val="en-IE"/>
        </w:rPr>
        <w:t xml:space="preserve">, </w:t>
      </w:r>
      <w:r w:rsidRPr="008C63E3">
        <w:rPr>
          <w:rFonts w:ascii="Nirmala UI" w:hAnsi="Nirmala UI" w:cs="Nirmala UI"/>
          <w:sz w:val="24"/>
          <w:szCs w:val="24"/>
          <w:lang w:val="en-IE"/>
        </w:rPr>
        <w:t>കലകൾ</w:t>
      </w:r>
      <w:r w:rsidRPr="008C63E3">
        <w:rPr>
          <w:sz w:val="24"/>
          <w:szCs w:val="24"/>
          <w:lang w:val="en-IE"/>
        </w:rPr>
        <w:t xml:space="preserve"> (Tissues) </w:t>
      </w:r>
      <w:r w:rsidRPr="008C63E3">
        <w:rPr>
          <w:rFonts w:ascii="Nirmala UI" w:hAnsi="Nirmala UI" w:cs="Nirmala UI"/>
          <w:sz w:val="24"/>
          <w:szCs w:val="24"/>
          <w:lang w:val="en-IE"/>
        </w:rPr>
        <w:t>എന്നിവ</w:t>
      </w:r>
      <w:r w:rsidRPr="008C63E3">
        <w:rPr>
          <w:sz w:val="24"/>
          <w:szCs w:val="24"/>
          <w:lang w:val="en-IE"/>
        </w:rPr>
        <w:t xml:space="preserve"> </w:t>
      </w:r>
      <w:r w:rsidRPr="008C63E3">
        <w:rPr>
          <w:rFonts w:ascii="Nirmala UI" w:hAnsi="Nirmala UI" w:cs="Nirmala UI"/>
          <w:sz w:val="24"/>
          <w:szCs w:val="24"/>
          <w:lang w:val="en-IE"/>
        </w:rPr>
        <w:t>പഠിക്കുന്നു</w:t>
      </w:r>
      <w:r w:rsidRPr="008C63E3">
        <w:rPr>
          <w:sz w:val="24"/>
          <w:szCs w:val="24"/>
          <w:lang w:val="en-IE"/>
        </w:rPr>
        <w:t xml:space="preserve">. </w:t>
      </w:r>
      <w:r w:rsidRPr="008C63E3">
        <w:rPr>
          <w:rFonts w:ascii="Nirmala UI" w:hAnsi="Nirmala UI" w:cs="Nirmala UI"/>
          <w:sz w:val="24"/>
          <w:szCs w:val="24"/>
          <w:lang w:val="en-IE"/>
        </w:rPr>
        <w:t>ജനിതകപരമായ</w:t>
      </w:r>
      <w:r w:rsidRPr="008C63E3">
        <w:rPr>
          <w:sz w:val="24"/>
          <w:szCs w:val="24"/>
          <w:lang w:val="en-IE"/>
        </w:rPr>
        <w:t xml:space="preserve"> </w:t>
      </w:r>
      <w:r w:rsidRPr="008C63E3">
        <w:rPr>
          <w:rFonts w:ascii="Nirmala UI" w:hAnsi="Nirmala UI" w:cs="Nirmala UI"/>
          <w:sz w:val="24"/>
          <w:szCs w:val="24"/>
          <w:lang w:val="en-IE"/>
        </w:rPr>
        <w:t>ബന്ധങ്ങൾ</w:t>
      </w:r>
      <w:r w:rsidRPr="008C63E3">
        <w:rPr>
          <w:sz w:val="24"/>
          <w:szCs w:val="24"/>
          <w:lang w:val="en-IE"/>
        </w:rPr>
        <w:t xml:space="preserve"> </w:t>
      </w:r>
      <w:r w:rsidRPr="008C63E3">
        <w:rPr>
          <w:rFonts w:ascii="Nirmala UI" w:hAnsi="Nirmala UI" w:cs="Nirmala UI"/>
          <w:sz w:val="24"/>
          <w:szCs w:val="24"/>
          <w:lang w:val="en-IE"/>
        </w:rPr>
        <w:t>മനസ്സിലാക്കാൻ</w:t>
      </w:r>
      <w:r w:rsidRPr="008C63E3">
        <w:rPr>
          <w:sz w:val="24"/>
          <w:szCs w:val="24"/>
          <w:lang w:val="en-IE"/>
        </w:rPr>
        <w:t xml:space="preserve"> </w:t>
      </w:r>
      <w:r w:rsidRPr="008C63E3">
        <w:rPr>
          <w:rFonts w:ascii="Nirmala UI" w:hAnsi="Nirmala UI" w:cs="Nirmala UI"/>
          <w:sz w:val="24"/>
          <w:szCs w:val="24"/>
          <w:lang w:val="en-IE"/>
        </w:rPr>
        <w:t>ഡി</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(DNA) </w:t>
      </w:r>
      <w:r w:rsidRPr="008C63E3">
        <w:rPr>
          <w:rFonts w:ascii="Nirmala UI" w:hAnsi="Nirmala UI" w:cs="Nirmala UI"/>
          <w:sz w:val="24"/>
          <w:szCs w:val="24"/>
          <w:lang w:val="en-IE"/>
        </w:rPr>
        <w:t>വേർതിരിച്ചെടുത്ത്</w:t>
      </w:r>
      <w:r w:rsidRPr="008C63E3">
        <w:rPr>
          <w:sz w:val="24"/>
          <w:szCs w:val="24"/>
          <w:lang w:val="en-IE"/>
        </w:rPr>
        <w:t xml:space="preserve"> </w:t>
      </w:r>
      <w:r w:rsidRPr="008C63E3">
        <w:rPr>
          <w:rFonts w:ascii="Nirmala UI" w:hAnsi="Nirmala UI" w:cs="Nirmala UI"/>
          <w:sz w:val="24"/>
          <w:szCs w:val="24"/>
          <w:lang w:val="en-IE"/>
        </w:rPr>
        <w:t>പഠനങ്ങൾ</w:t>
      </w:r>
      <w:r w:rsidRPr="008C63E3">
        <w:rPr>
          <w:sz w:val="24"/>
          <w:szCs w:val="24"/>
          <w:lang w:val="en-IE"/>
        </w:rPr>
        <w:t xml:space="preserve"> </w:t>
      </w:r>
      <w:r w:rsidRPr="008C63E3">
        <w:rPr>
          <w:rFonts w:ascii="Nirmala UI" w:hAnsi="Nirmala UI" w:cs="Nirmala UI"/>
          <w:sz w:val="24"/>
          <w:szCs w:val="24"/>
          <w:lang w:val="en-IE"/>
        </w:rPr>
        <w:t>നടത്തുന്നു</w:t>
      </w:r>
      <w:r w:rsidRPr="008C63E3">
        <w:rPr>
          <w:sz w:val="24"/>
          <w:szCs w:val="24"/>
          <w:lang w:val="en-IE"/>
        </w:rPr>
        <w:t xml:space="preserve"> (</w:t>
      </w:r>
      <w:r w:rsidRPr="008C63E3">
        <w:rPr>
          <w:rFonts w:ascii="Nirmala UI" w:hAnsi="Nirmala UI" w:cs="Nirmala UI"/>
          <w:sz w:val="24"/>
          <w:szCs w:val="24"/>
          <w:lang w:val="en-IE"/>
        </w:rPr>
        <w:t>ഉദാ</w:t>
      </w:r>
      <w:r w:rsidRPr="008C63E3">
        <w:rPr>
          <w:sz w:val="24"/>
          <w:szCs w:val="24"/>
          <w:lang w:val="en-IE"/>
        </w:rPr>
        <w:t xml:space="preserve">: </w:t>
      </w:r>
      <w:r w:rsidRPr="008C63E3">
        <w:rPr>
          <w:rFonts w:ascii="Nirmala UI" w:hAnsi="Nirmala UI" w:cs="Nirmala UI"/>
          <w:sz w:val="24"/>
          <w:szCs w:val="24"/>
          <w:lang w:val="en-IE"/>
        </w:rPr>
        <w:t>ഡി</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w:t>
      </w:r>
      <w:r w:rsidRPr="008C63E3">
        <w:rPr>
          <w:rFonts w:ascii="Nirmala UI" w:hAnsi="Nirmala UI" w:cs="Nirmala UI"/>
          <w:sz w:val="24"/>
          <w:szCs w:val="24"/>
          <w:lang w:val="en-IE"/>
        </w:rPr>
        <w:t>ബാർകോഡിങ്</w:t>
      </w:r>
      <w:r w:rsidRPr="008C63E3">
        <w:rPr>
          <w:sz w:val="24"/>
          <w:szCs w:val="24"/>
          <w:lang w:val="en-IE"/>
        </w:rPr>
        <w:t xml:space="preserve">, </w:t>
      </w:r>
      <w:r w:rsidRPr="008C63E3">
        <w:rPr>
          <w:rFonts w:ascii="Nirmala UI" w:hAnsi="Nirmala UI" w:cs="Nirmala UI"/>
          <w:sz w:val="24"/>
          <w:szCs w:val="24"/>
          <w:lang w:val="en-IE"/>
        </w:rPr>
        <w:t>ജീനോം</w:t>
      </w:r>
      <w:r w:rsidRPr="008C63E3">
        <w:rPr>
          <w:sz w:val="24"/>
          <w:szCs w:val="24"/>
          <w:lang w:val="en-IE"/>
        </w:rPr>
        <w:t xml:space="preserve"> </w:t>
      </w:r>
      <w:r w:rsidRPr="008C63E3">
        <w:rPr>
          <w:rFonts w:ascii="Nirmala UI" w:hAnsi="Nirmala UI" w:cs="Nirmala UI"/>
          <w:sz w:val="24"/>
          <w:szCs w:val="24"/>
          <w:lang w:val="en-IE"/>
        </w:rPr>
        <w:t>സീക്വൻസിങ്</w:t>
      </w:r>
      <w:r w:rsidRPr="008C63E3">
        <w:rPr>
          <w:sz w:val="24"/>
          <w:szCs w:val="24"/>
          <w:lang w:val="en-IE"/>
        </w:rPr>
        <w:t>).</w:t>
      </w:r>
    </w:p>
    <w:p w14:paraId="61DB7AFD" w14:textId="77777777" w:rsidR="008C63E3" w:rsidRPr="008C63E3" w:rsidRDefault="008C63E3" w:rsidP="008C63E3">
      <w:pPr>
        <w:numPr>
          <w:ilvl w:val="0"/>
          <w:numId w:val="46"/>
        </w:numPr>
        <w:rPr>
          <w:sz w:val="24"/>
          <w:szCs w:val="24"/>
          <w:lang w:val="en-IE"/>
        </w:rPr>
      </w:pPr>
      <w:r w:rsidRPr="008C63E3">
        <w:rPr>
          <w:sz w:val="24"/>
          <w:szCs w:val="24"/>
          <w:lang w:val="en-IE"/>
        </w:rPr>
        <w:t xml:space="preserve">** </w:t>
      </w:r>
      <w:r w:rsidRPr="008C63E3">
        <w:rPr>
          <w:rFonts w:ascii="Nirmala UI" w:hAnsi="Nirmala UI" w:cs="Nirmala UI"/>
          <w:sz w:val="24"/>
          <w:szCs w:val="24"/>
          <w:lang w:val="en-IE"/>
        </w:rPr>
        <w:t>താരതമ്യ</w:t>
      </w:r>
      <w:r w:rsidRPr="008C63E3">
        <w:rPr>
          <w:sz w:val="24"/>
          <w:szCs w:val="24"/>
          <w:lang w:val="en-IE"/>
        </w:rPr>
        <w:t xml:space="preserve"> </w:t>
      </w:r>
      <w:r w:rsidRPr="008C63E3">
        <w:rPr>
          <w:rFonts w:ascii="Nirmala UI" w:hAnsi="Nirmala UI" w:cs="Nirmala UI"/>
          <w:sz w:val="24"/>
          <w:szCs w:val="24"/>
          <w:lang w:val="en-IE"/>
        </w:rPr>
        <w:t>പഠനം</w:t>
      </w:r>
      <w:r w:rsidRPr="008C63E3">
        <w:rPr>
          <w:sz w:val="24"/>
          <w:szCs w:val="24"/>
          <w:lang w:val="en-IE"/>
        </w:rPr>
        <w:t xml:space="preserve">:** </w:t>
      </w:r>
      <w:r w:rsidRPr="008C63E3">
        <w:rPr>
          <w:rFonts w:ascii="Nirmala UI" w:hAnsi="Nirmala UI" w:cs="Nirmala UI"/>
          <w:sz w:val="24"/>
          <w:szCs w:val="24"/>
          <w:lang w:val="en-IE"/>
        </w:rPr>
        <w:t>കണ്ടെത്തിയ</w:t>
      </w:r>
      <w:r w:rsidRPr="008C63E3">
        <w:rPr>
          <w:sz w:val="24"/>
          <w:szCs w:val="24"/>
          <w:lang w:val="en-IE"/>
        </w:rPr>
        <w:t xml:space="preserve"> </w:t>
      </w:r>
      <w:r w:rsidRPr="008C63E3">
        <w:rPr>
          <w:rFonts w:ascii="Nirmala UI" w:hAnsi="Nirmala UI" w:cs="Nirmala UI"/>
          <w:sz w:val="24"/>
          <w:szCs w:val="24"/>
          <w:lang w:val="en-IE"/>
        </w:rPr>
        <w:t>ജീവിയുടെ</w:t>
      </w:r>
      <w:r w:rsidRPr="008C63E3">
        <w:rPr>
          <w:sz w:val="24"/>
          <w:szCs w:val="24"/>
          <w:lang w:val="en-IE"/>
        </w:rPr>
        <w:t xml:space="preserve"> </w:t>
      </w:r>
      <w:r w:rsidRPr="008C63E3">
        <w:rPr>
          <w:rFonts w:ascii="Nirmala UI" w:hAnsi="Nirmala UI" w:cs="Nirmala UI"/>
          <w:sz w:val="24"/>
          <w:szCs w:val="24"/>
          <w:lang w:val="en-IE"/>
        </w:rPr>
        <w:t>സവിശേഷതകൾ</w:t>
      </w:r>
      <w:r w:rsidRPr="008C63E3">
        <w:rPr>
          <w:sz w:val="24"/>
          <w:szCs w:val="24"/>
          <w:lang w:val="en-IE"/>
        </w:rPr>
        <w:t xml:space="preserve"> </w:t>
      </w:r>
      <w:r w:rsidRPr="008C63E3">
        <w:rPr>
          <w:rFonts w:ascii="Nirmala UI" w:hAnsi="Nirmala UI" w:cs="Nirmala UI"/>
          <w:sz w:val="24"/>
          <w:szCs w:val="24"/>
          <w:lang w:val="en-IE"/>
        </w:rPr>
        <w:t>നിലവിൽ</w:t>
      </w:r>
      <w:r w:rsidRPr="008C63E3">
        <w:rPr>
          <w:sz w:val="24"/>
          <w:szCs w:val="24"/>
          <w:lang w:val="en-IE"/>
        </w:rPr>
        <w:t xml:space="preserve"> </w:t>
      </w:r>
      <w:r w:rsidRPr="008C63E3">
        <w:rPr>
          <w:rFonts w:ascii="Nirmala UI" w:hAnsi="Nirmala UI" w:cs="Nirmala UI"/>
          <w:sz w:val="24"/>
          <w:szCs w:val="24"/>
          <w:lang w:val="en-IE"/>
        </w:rPr>
        <w:t>അറിയപ്പെടുന്ന</w:t>
      </w:r>
      <w:r w:rsidRPr="008C63E3">
        <w:rPr>
          <w:sz w:val="24"/>
          <w:szCs w:val="24"/>
          <w:lang w:val="en-IE"/>
        </w:rPr>
        <w:t xml:space="preserve"> </w:t>
      </w:r>
      <w:r w:rsidRPr="008C63E3">
        <w:rPr>
          <w:rFonts w:ascii="Nirmala UI" w:hAnsi="Nirmala UI" w:cs="Nirmala UI"/>
          <w:sz w:val="24"/>
          <w:szCs w:val="24"/>
          <w:lang w:val="en-IE"/>
        </w:rPr>
        <w:t>മറ്റ്</w:t>
      </w:r>
      <w:r w:rsidRPr="008C63E3">
        <w:rPr>
          <w:sz w:val="24"/>
          <w:szCs w:val="24"/>
          <w:lang w:val="en-IE"/>
        </w:rPr>
        <w:t xml:space="preserve"> </w:t>
      </w:r>
      <w:r w:rsidRPr="008C63E3">
        <w:rPr>
          <w:rFonts w:ascii="Nirmala UI" w:hAnsi="Nirmala UI" w:cs="Nirmala UI"/>
          <w:sz w:val="24"/>
          <w:szCs w:val="24"/>
          <w:lang w:val="en-IE"/>
        </w:rPr>
        <w:t>ജീവികളുമായി</w:t>
      </w:r>
      <w:r w:rsidRPr="008C63E3">
        <w:rPr>
          <w:sz w:val="24"/>
          <w:szCs w:val="24"/>
          <w:lang w:val="en-IE"/>
        </w:rPr>
        <w:t xml:space="preserve"> </w:t>
      </w:r>
      <w:r w:rsidRPr="008C63E3">
        <w:rPr>
          <w:rFonts w:ascii="Nirmala UI" w:hAnsi="Nirmala UI" w:cs="Nirmala UI"/>
          <w:sz w:val="24"/>
          <w:szCs w:val="24"/>
          <w:lang w:val="en-IE"/>
        </w:rPr>
        <w:t>താരതമ്യം</w:t>
      </w:r>
      <w:r w:rsidRPr="008C63E3">
        <w:rPr>
          <w:sz w:val="24"/>
          <w:szCs w:val="24"/>
          <w:lang w:val="en-IE"/>
        </w:rPr>
        <w:t xml:space="preserve"> </w:t>
      </w:r>
      <w:r w:rsidRPr="008C63E3">
        <w:rPr>
          <w:rFonts w:ascii="Nirmala UI" w:hAnsi="Nirmala UI" w:cs="Nirmala UI"/>
          <w:sz w:val="24"/>
          <w:szCs w:val="24"/>
          <w:lang w:val="en-IE"/>
        </w:rPr>
        <w:t>ചെയ്യുന്നു</w:t>
      </w:r>
      <w:r w:rsidRPr="008C63E3">
        <w:rPr>
          <w:sz w:val="24"/>
          <w:szCs w:val="24"/>
          <w:lang w:val="en-IE"/>
        </w:rPr>
        <w:t xml:space="preserve">. </w:t>
      </w:r>
      <w:r w:rsidRPr="008C63E3">
        <w:rPr>
          <w:rFonts w:ascii="Nirmala UI" w:hAnsi="Nirmala UI" w:cs="Nirmala UI"/>
          <w:sz w:val="24"/>
          <w:szCs w:val="24"/>
          <w:lang w:val="en-IE"/>
        </w:rPr>
        <w:t>സാമ്യമുള്ള</w:t>
      </w:r>
      <w:r w:rsidRPr="008C63E3">
        <w:rPr>
          <w:sz w:val="24"/>
          <w:szCs w:val="24"/>
          <w:lang w:val="en-IE"/>
        </w:rPr>
        <w:t xml:space="preserve"> </w:t>
      </w:r>
      <w:r w:rsidRPr="008C63E3">
        <w:rPr>
          <w:rFonts w:ascii="Nirmala UI" w:hAnsi="Nirmala UI" w:cs="Nirmala UI"/>
          <w:sz w:val="24"/>
          <w:szCs w:val="24"/>
          <w:lang w:val="en-IE"/>
        </w:rPr>
        <w:t>ഗ്രൂപ്പുകളുമായി</w:t>
      </w:r>
      <w:r w:rsidRPr="008C63E3">
        <w:rPr>
          <w:sz w:val="24"/>
          <w:szCs w:val="24"/>
          <w:lang w:val="en-IE"/>
        </w:rPr>
        <w:t xml:space="preserve"> </w:t>
      </w:r>
      <w:r w:rsidRPr="008C63E3">
        <w:rPr>
          <w:rFonts w:ascii="Nirmala UI" w:hAnsi="Nirmala UI" w:cs="Nirmala UI"/>
          <w:sz w:val="24"/>
          <w:szCs w:val="24"/>
          <w:lang w:val="en-IE"/>
        </w:rPr>
        <w:t>ഇതിനെ</w:t>
      </w:r>
      <w:r w:rsidRPr="008C63E3">
        <w:rPr>
          <w:sz w:val="24"/>
          <w:szCs w:val="24"/>
          <w:lang w:val="en-IE"/>
        </w:rPr>
        <w:t xml:space="preserve"> </w:t>
      </w:r>
      <w:r w:rsidRPr="008C63E3">
        <w:rPr>
          <w:rFonts w:ascii="Nirmala UI" w:hAnsi="Nirmala UI" w:cs="Nirmala UI"/>
          <w:sz w:val="24"/>
          <w:szCs w:val="24"/>
          <w:lang w:val="en-IE"/>
        </w:rPr>
        <w:t>ബന്ധിപ്പിക്കാൻ</w:t>
      </w:r>
      <w:r w:rsidRPr="008C63E3">
        <w:rPr>
          <w:sz w:val="24"/>
          <w:szCs w:val="24"/>
          <w:lang w:val="en-IE"/>
        </w:rPr>
        <w:t xml:space="preserve"> </w:t>
      </w:r>
      <w:r w:rsidRPr="008C63E3">
        <w:rPr>
          <w:rFonts w:ascii="Nirmala UI" w:hAnsi="Nirmala UI" w:cs="Nirmala UI"/>
          <w:sz w:val="24"/>
          <w:szCs w:val="24"/>
          <w:lang w:val="en-IE"/>
        </w:rPr>
        <w:t>ശ്രമിക്കുന്നു</w:t>
      </w:r>
      <w:r w:rsidRPr="008C63E3">
        <w:rPr>
          <w:sz w:val="24"/>
          <w:szCs w:val="24"/>
          <w:lang w:val="en-IE"/>
        </w:rPr>
        <w:t>.</w:t>
      </w:r>
    </w:p>
    <w:p w14:paraId="3C0A26C2" w14:textId="77777777" w:rsidR="008C63E3" w:rsidRPr="008C63E3" w:rsidRDefault="008C63E3" w:rsidP="008C63E3">
      <w:pPr>
        <w:numPr>
          <w:ilvl w:val="0"/>
          <w:numId w:val="46"/>
        </w:numPr>
        <w:rPr>
          <w:sz w:val="24"/>
          <w:szCs w:val="24"/>
          <w:lang w:val="en-IE"/>
        </w:rPr>
      </w:pPr>
      <w:r w:rsidRPr="008C63E3">
        <w:rPr>
          <w:rFonts w:ascii="Nirmala UI" w:hAnsi="Nirmala UI" w:cs="Nirmala UI"/>
          <w:b/>
          <w:bCs/>
          <w:sz w:val="24"/>
          <w:szCs w:val="24"/>
          <w:lang w:val="en-IE"/>
        </w:rPr>
        <w:t>വർഗീകരണ</w:t>
      </w:r>
      <w:r w:rsidRPr="008C63E3">
        <w:rPr>
          <w:b/>
          <w:bCs/>
          <w:sz w:val="24"/>
          <w:szCs w:val="24"/>
          <w:lang w:val="en-IE"/>
        </w:rPr>
        <w:t xml:space="preserve"> </w:t>
      </w:r>
      <w:r w:rsidRPr="008C63E3">
        <w:rPr>
          <w:rFonts w:ascii="Nirmala UI" w:hAnsi="Nirmala UI" w:cs="Nirmala UI"/>
          <w:b/>
          <w:bCs/>
          <w:sz w:val="24"/>
          <w:szCs w:val="24"/>
          <w:lang w:val="en-IE"/>
        </w:rPr>
        <w:t>സ്ഥാനനിർണ്ണയം</w:t>
      </w:r>
      <w:r w:rsidRPr="008C63E3">
        <w:rPr>
          <w:b/>
          <w:bCs/>
          <w:sz w:val="24"/>
          <w:szCs w:val="24"/>
          <w:lang w:val="en-IE"/>
        </w:rPr>
        <w:t>:</w:t>
      </w:r>
      <w:r w:rsidRPr="008C63E3">
        <w:rPr>
          <w:sz w:val="24"/>
          <w:szCs w:val="24"/>
          <w:lang w:val="en-IE"/>
        </w:rPr>
        <w:t xml:space="preserve"> </w:t>
      </w:r>
      <w:r w:rsidRPr="008C63E3">
        <w:rPr>
          <w:rFonts w:ascii="Nirmala UI" w:hAnsi="Nirmala UI" w:cs="Nirmala UI"/>
          <w:sz w:val="24"/>
          <w:szCs w:val="24"/>
          <w:lang w:val="en-IE"/>
        </w:rPr>
        <w:t>പഠനങ്ങളുടെ</w:t>
      </w:r>
      <w:r w:rsidRPr="008C63E3">
        <w:rPr>
          <w:sz w:val="24"/>
          <w:szCs w:val="24"/>
          <w:lang w:val="en-IE"/>
        </w:rPr>
        <w:t xml:space="preserve"> </w:t>
      </w:r>
      <w:r w:rsidRPr="008C63E3">
        <w:rPr>
          <w:rFonts w:ascii="Nirmala UI" w:hAnsi="Nirmala UI" w:cs="Nirmala UI"/>
          <w:sz w:val="24"/>
          <w:szCs w:val="24"/>
          <w:lang w:val="en-IE"/>
        </w:rPr>
        <w:t>അടിസ്ഥാനത്തിൽ</w:t>
      </w:r>
      <w:r w:rsidRPr="008C63E3">
        <w:rPr>
          <w:sz w:val="24"/>
          <w:szCs w:val="24"/>
          <w:lang w:val="en-IE"/>
        </w:rPr>
        <w:t xml:space="preserve"> </w:t>
      </w:r>
      <w:r w:rsidRPr="008C63E3">
        <w:rPr>
          <w:rFonts w:ascii="Nirmala UI" w:hAnsi="Nirmala UI" w:cs="Nirmala UI"/>
          <w:sz w:val="24"/>
          <w:szCs w:val="24"/>
          <w:lang w:val="en-IE"/>
        </w:rPr>
        <w:t>ഈ</w:t>
      </w:r>
      <w:r w:rsidRPr="008C63E3">
        <w:rPr>
          <w:sz w:val="24"/>
          <w:szCs w:val="24"/>
          <w:lang w:val="en-IE"/>
        </w:rPr>
        <w:t xml:space="preserve"> </w:t>
      </w:r>
      <w:r w:rsidRPr="008C63E3">
        <w:rPr>
          <w:rFonts w:ascii="Nirmala UI" w:hAnsi="Nirmala UI" w:cs="Nirmala UI"/>
          <w:sz w:val="24"/>
          <w:szCs w:val="24"/>
          <w:lang w:val="en-IE"/>
        </w:rPr>
        <w:t>ജീവി</w:t>
      </w:r>
      <w:r w:rsidRPr="008C63E3">
        <w:rPr>
          <w:sz w:val="24"/>
          <w:szCs w:val="24"/>
          <w:lang w:val="en-IE"/>
        </w:rPr>
        <w:t xml:space="preserve"> </w:t>
      </w:r>
      <w:r w:rsidRPr="008C63E3">
        <w:rPr>
          <w:rFonts w:ascii="Nirmala UI" w:hAnsi="Nirmala UI" w:cs="Nirmala UI"/>
          <w:sz w:val="24"/>
          <w:szCs w:val="24"/>
          <w:lang w:val="en-IE"/>
        </w:rPr>
        <w:t>നിലവിലുള്ള</w:t>
      </w:r>
      <w:r w:rsidRPr="008C63E3">
        <w:rPr>
          <w:sz w:val="24"/>
          <w:szCs w:val="24"/>
          <w:lang w:val="en-IE"/>
        </w:rPr>
        <w:t xml:space="preserve"> </w:t>
      </w:r>
      <w:r w:rsidRPr="008C63E3">
        <w:rPr>
          <w:rFonts w:ascii="Nirmala UI" w:hAnsi="Nirmala UI" w:cs="Nirmala UI"/>
          <w:sz w:val="24"/>
          <w:szCs w:val="24"/>
          <w:lang w:val="en-IE"/>
        </w:rPr>
        <w:t>ഏതെങ്കിലും</w:t>
      </w:r>
      <w:r w:rsidRPr="008C63E3">
        <w:rPr>
          <w:sz w:val="24"/>
          <w:szCs w:val="24"/>
          <w:lang w:val="en-IE"/>
        </w:rPr>
        <w:t xml:space="preserve"> </w:t>
      </w:r>
      <w:r w:rsidRPr="008C63E3">
        <w:rPr>
          <w:rFonts w:ascii="Nirmala UI" w:hAnsi="Nirmala UI" w:cs="Nirmala UI"/>
          <w:sz w:val="24"/>
          <w:szCs w:val="24"/>
          <w:lang w:val="en-IE"/>
        </w:rPr>
        <w:t>സ്പീഷീസിൽ</w:t>
      </w:r>
      <w:r w:rsidRPr="008C63E3">
        <w:rPr>
          <w:sz w:val="24"/>
          <w:szCs w:val="24"/>
          <w:lang w:val="en-IE"/>
        </w:rPr>
        <w:t xml:space="preserve"> (Species) </w:t>
      </w:r>
      <w:r w:rsidRPr="008C63E3">
        <w:rPr>
          <w:rFonts w:ascii="Nirmala UI" w:hAnsi="Nirmala UI" w:cs="Nirmala UI"/>
          <w:sz w:val="24"/>
          <w:szCs w:val="24"/>
          <w:lang w:val="en-IE"/>
        </w:rPr>
        <w:t>ഉൾപ്പെടുന്നതാണോ</w:t>
      </w:r>
      <w:r w:rsidRPr="008C63E3">
        <w:rPr>
          <w:sz w:val="24"/>
          <w:szCs w:val="24"/>
          <w:lang w:val="en-IE"/>
        </w:rPr>
        <w:t xml:space="preserve"> </w:t>
      </w:r>
      <w:r w:rsidRPr="008C63E3">
        <w:rPr>
          <w:rFonts w:ascii="Nirmala UI" w:hAnsi="Nirmala UI" w:cs="Nirmala UI"/>
          <w:sz w:val="24"/>
          <w:szCs w:val="24"/>
          <w:lang w:val="en-IE"/>
        </w:rPr>
        <w:t>അതോ</w:t>
      </w:r>
      <w:r w:rsidRPr="008C63E3">
        <w:rPr>
          <w:sz w:val="24"/>
          <w:szCs w:val="24"/>
          <w:lang w:val="en-IE"/>
        </w:rPr>
        <w:t xml:space="preserve"> </w:t>
      </w:r>
      <w:r w:rsidRPr="008C63E3">
        <w:rPr>
          <w:rFonts w:ascii="Nirmala UI" w:hAnsi="Nirmala UI" w:cs="Nirmala UI"/>
          <w:sz w:val="24"/>
          <w:szCs w:val="24"/>
          <w:lang w:val="en-IE"/>
        </w:rPr>
        <w:t>പുതിയ</w:t>
      </w:r>
      <w:r w:rsidRPr="008C63E3">
        <w:rPr>
          <w:sz w:val="24"/>
          <w:szCs w:val="24"/>
          <w:lang w:val="en-IE"/>
        </w:rPr>
        <w:t xml:space="preserve"> </w:t>
      </w:r>
      <w:r w:rsidRPr="008C63E3">
        <w:rPr>
          <w:rFonts w:ascii="Nirmala UI" w:hAnsi="Nirmala UI" w:cs="Nirmala UI"/>
          <w:sz w:val="24"/>
          <w:szCs w:val="24"/>
          <w:lang w:val="en-IE"/>
        </w:rPr>
        <w:t>സ്പീഷീസ്</w:t>
      </w:r>
      <w:r w:rsidRPr="008C63E3">
        <w:rPr>
          <w:sz w:val="24"/>
          <w:szCs w:val="24"/>
          <w:lang w:val="en-IE"/>
        </w:rPr>
        <w:t xml:space="preserve"> </w:t>
      </w:r>
      <w:r w:rsidRPr="008C63E3">
        <w:rPr>
          <w:rFonts w:ascii="Nirmala UI" w:hAnsi="Nirmala UI" w:cs="Nirmala UI"/>
          <w:sz w:val="24"/>
          <w:szCs w:val="24"/>
          <w:lang w:val="en-IE"/>
        </w:rPr>
        <w:t>ആണോ</w:t>
      </w:r>
      <w:r w:rsidRPr="008C63E3">
        <w:rPr>
          <w:sz w:val="24"/>
          <w:szCs w:val="24"/>
          <w:lang w:val="en-IE"/>
        </w:rPr>
        <w:t xml:space="preserve"> </w:t>
      </w:r>
      <w:r w:rsidRPr="008C63E3">
        <w:rPr>
          <w:rFonts w:ascii="Nirmala UI" w:hAnsi="Nirmala UI" w:cs="Nirmala UI"/>
          <w:sz w:val="24"/>
          <w:szCs w:val="24"/>
          <w:lang w:val="en-IE"/>
        </w:rPr>
        <w:t>എന്ന്</w:t>
      </w:r>
      <w:r w:rsidRPr="008C63E3">
        <w:rPr>
          <w:sz w:val="24"/>
          <w:szCs w:val="24"/>
          <w:lang w:val="en-IE"/>
        </w:rPr>
        <w:t xml:space="preserve"> </w:t>
      </w:r>
      <w:r w:rsidRPr="008C63E3">
        <w:rPr>
          <w:rFonts w:ascii="Nirmala UI" w:hAnsi="Nirmala UI" w:cs="Nirmala UI"/>
          <w:sz w:val="24"/>
          <w:szCs w:val="24"/>
          <w:lang w:val="en-IE"/>
        </w:rPr>
        <w:t>തീരുമാനിക്കുന്നു</w:t>
      </w:r>
      <w:r w:rsidRPr="008C63E3">
        <w:rPr>
          <w:sz w:val="24"/>
          <w:szCs w:val="24"/>
          <w:lang w:val="en-IE"/>
        </w:rPr>
        <w:t xml:space="preserve">. </w:t>
      </w:r>
      <w:r w:rsidRPr="008C63E3">
        <w:rPr>
          <w:rFonts w:ascii="Nirmala UI" w:hAnsi="Nirmala UI" w:cs="Nirmala UI"/>
          <w:sz w:val="24"/>
          <w:szCs w:val="24"/>
          <w:lang w:val="en-IE"/>
        </w:rPr>
        <w:t>പുതിയതാണെങ്കിൽ</w:t>
      </w:r>
      <w:r w:rsidRPr="008C63E3">
        <w:rPr>
          <w:sz w:val="24"/>
          <w:szCs w:val="24"/>
          <w:lang w:val="en-IE"/>
        </w:rPr>
        <w:t xml:space="preserve">, </w:t>
      </w:r>
      <w:r w:rsidRPr="008C63E3">
        <w:rPr>
          <w:rFonts w:ascii="Nirmala UI" w:hAnsi="Nirmala UI" w:cs="Nirmala UI"/>
          <w:sz w:val="24"/>
          <w:szCs w:val="24"/>
          <w:lang w:val="en-IE"/>
        </w:rPr>
        <w:t>അതിന്റെ</w:t>
      </w:r>
      <w:r w:rsidRPr="008C63E3">
        <w:rPr>
          <w:sz w:val="24"/>
          <w:szCs w:val="24"/>
          <w:lang w:val="en-IE"/>
        </w:rPr>
        <w:t xml:space="preserve"> </w:t>
      </w:r>
      <w:r w:rsidRPr="008C63E3">
        <w:rPr>
          <w:rFonts w:ascii="Nirmala UI" w:hAnsi="Nirmala UI" w:cs="Nirmala UI"/>
          <w:sz w:val="24"/>
          <w:szCs w:val="24"/>
          <w:lang w:val="en-IE"/>
        </w:rPr>
        <w:t>അടുത്ത</w:t>
      </w:r>
      <w:r w:rsidRPr="008C63E3">
        <w:rPr>
          <w:sz w:val="24"/>
          <w:szCs w:val="24"/>
          <w:lang w:val="en-IE"/>
        </w:rPr>
        <w:t xml:space="preserve"> </w:t>
      </w:r>
      <w:r w:rsidRPr="008C63E3">
        <w:rPr>
          <w:rFonts w:ascii="Nirmala UI" w:hAnsi="Nirmala UI" w:cs="Nirmala UI"/>
          <w:sz w:val="24"/>
          <w:szCs w:val="24"/>
          <w:lang w:val="en-IE"/>
        </w:rPr>
        <w:t>ബന്ധുക്കളായ</w:t>
      </w:r>
      <w:r w:rsidRPr="008C63E3">
        <w:rPr>
          <w:sz w:val="24"/>
          <w:szCs w:val="24"/>
          <w:lang w:val="en-IE"/>
        </w:rPr>
        <w:t xml:space="preserve"> </w:t>
      </w:r>
      <w:r w:rsidRPr="008C63E3">
        <w:rPr>
          <w:rFonts w:ascii="Nirmala UI" w:hAnsi="Nirmala UI" w:cs="Nirmala UI"/>
          <w:sz w:val="24"/>
          <w:szCs w:val="24"/>
          <w:lang w:val="en-IE"/>
        </w:rPr>
        <w:t>ജീവികളെ</w:t>
      </w:r>
      <w:r w:rsidRPr="008C63E3">
        <w:rPr>
          <w:sz w:val="24"/>
          <w:szCs w:val="24"/>
          <w:lang w:val="en-IE"/>
        </w:rPr>
        <w:t xml:space="preserve"> </w:t>
      </w:r>
      <w:r w:rsidRPr="008C63E3">
        <w:rPr>
          <w:rFonts w:ascii="Nirmala UI" w:hAnsi="Nirmala UI" w:cs="Nirmala UI"/>
          <w:sz w:val="24"/>
          <w:szCs w:val="24"/>
          <w:lang w:val="en-IE"/>
        </w:rPr>
        <w:t>പരിഗണിച്ച്</w:t>
      </w:r>
      <w:r w:rsidRPr="008C63E3">
        <w:rPr>
          <w:sz w:val="24"/>
          <w:szCs w:val="24"/>
          <w:lang w:val="en-IE"/>
        </w:rPr>
        <w:t xml:space="preserve"> </w:t>
      </w:r>
      <w:r w:rsidRPr="008C63E3">
        <w:rPr>
          <w:rFonts w:ascii="Nirmala UI" w:hAnsi="Nirmala UI" w:cs="Nirmala UI"/>
          <w:sz w:val="24"/>
          <w:szCs w:val="24"/>
          <w:lang w:val="en-IE"/>
        </w:rPr>
        <w:t>അതിനെ</w:t>
      </w:r>
      <w:r w:rsidRPr="008C63E3">
        <w:rPr>
          <w:sz w:val="24"/>
          <w:szCs w:val="24"/>
          <w:lang w:val="en-IE"/>
        </w:rPr>
        <w:t xml:space="preserve"> </w:t>
      </w:r>
      <w:r w:rsidRPr="008C63E3">
        <w:rPr>
          <w:rFonts w:ascii="Nirmala UI" w:hAnsi="Nirmala UI" w:cs="Nirmala UI"/>
          <w:sz w:val="24"/>
          <w:szCs w:val="24"/>
          <w:lang w:val="en-IE"/>
        </w:rPr>
        <w:t>ഒരു</w:t>
      </w:r>
      <w:r w:rsidRPr="008C63E3">
        <w:rPr>
          <w:sz w:val="24"/>
          <w:szCs w:val="24"/>
          <w:lang w:val="en-IE"/>
        </w:rPr>
        <w:t xml:space="preserve"> </w:t>
      </w:r>
      <w:r w:rsidRPr="008C63E3">
        <w:rPr>
          <w:rFonts w:ascii="Nirmala UI" w:hAnsi="Nirmala UI" w:cs="Nirmala UI"/>
          <w:sz w:val="24"/>
          <w:szCs w:val="24"/>
          <w:lang w:val="en-IE"/>
        </w:rPr>
        <w:t>ജനുസ്സിലും</w:t>
      </w:r>
      <w:r w:rsidRPr="008C63E3">
        <w:rPr>
          <w:sz w:val="24"/>
          <w:szCs w:val="24"/>
          <w:lang w:val="en-IE"/>
        </w:rPr>
        <w:t xml:space="preserve"> (Genus), </w:t>
      </w:r>
      <w:r w:rsidRPr="008C63E3">
        <w:rPr>
          <w:rFonts w:ascii="Nirmala UI" w:hAnsi="Nirmala UI" w:cs="Nirmala UI"/>
          <w:sz w:val="24"/>
          <w:szCs w:val="24"/>
          <w:lang w:val="en-IE"/>
        </w:rPr>
        <w:t>കുടുംബത്തിലും</w:t>
      </w:r>
      <w:r w:rsidRPr="008C63E3">
        <w:rPr>
          <w:sz w:val="24"/>
          <w:szCs w:val="24"/>
          <w:lang w:val="en-IE"/>
        </w:rPr>
        <w:t xml:space="preserve"> (Family), </w:t>
      </w:r>
      <w:r w:rsidRPr="008C63E3">
        <w:rPr>
          <w:rFonts w:ascii="Nirmala UI" w:hAnsi="Nirmala UI" w:cs="Nirmala UI"/>
          <w:sz w:val="24"/>
          <w:szCs w:val="24"/>
          <w:lang w:val="en-IE"/>
        </w:rPr>
        <w:t>ഓർഡറിലും</w:t>
      </w:r>
      <w:r w:rsidRPr="008C63E3">
        <w:rPr>
          <w:sz w:val="24"/>
          <w:szCs w:val="24"/>
          <w:lang w:val="en-IE"/>
        </w:rPr>
        <w:t xml:space="preserve"> (Order), </w:t>
      </w:r>
      <w:r w:rsidRPr="008C63E3">
        <w:rPr>
          <w:rFonts w:ascii="Nirmala UI" w:hAnsi="Nirmala UI" w:cs="Nirmala UI"/>
          <w:sz w:val="24"/>
          <w:szCs w:val="24"/>
          <w:lang w:val="en-IE"/>
        </w:rPr>
        <w:t>വർഗത്തിലും</w:t>
      </w:r>
      <w:r w:rsidRPr="008C63E3">
        <w:rPr>
          <w:sz w:val="24"/>
          <w:szCs w:val="24"/>
          <w:lang w:val="en-IE"/>
        </w:rPr>
        <w:t xml:space="preserve"> (Class), </w:t>
      </w:r>
      <w:r w:rsidRPr="008C63E3">
        <w:rPr>
          <w:rFonts w:ascii="Nirmala UI" w:hAnsi="Nirmala UI" w:cs="Nirmala UI"/>
          <w:sz w:val="24"/>
          <w:szCs w:val="24"/>
          <w:lang w:val="en-IE"/>
        </w:rPr>
        <w:t>ഫൈലത്തിലും</w:t>
      </w:r>
      <w:r w:rsidRPr="008C63E3">
        <w:rPr>
          <w:sz w:val="24"/>
          <w:szCs w:val="24"/>
          <w:lang w:val="en-IE"/>
        </w:rPr>
        <w:t xml:space="preserve"> (Phylum), </w:t>
      </w:r>
      <w:r w:rsidRPr="008C63E3">
        <w:rPr>
          <w:rFonts w:ascii="Nirmala UI" w:hAnsi="Nirmala UI" w:cs="Nirmala UI"/>
          <w:sz w:val="24"/>
          <w:szCs w:val="24"/>
          <w:lang w:val="en-IE"/>
        </w:rPr>
        <w:t>സാമ്രാജ്യത്തിലും</w:t>
      </w:r>
      <w:r w:rsidRPr="008C63E3">
        <w:rPr>
          <w:sz w:val="24"/>
          <w:szCs w:val="24"/>
          <w:lang w:val="en-IE"/>
        </w:rPr>
        <w:t xml:space="preserve"> (Kingdom), </w:t>
      </w:r>
      <w:r w:rsidRPr="008C63E3">
        <w:rPr>
          <w:rFonts w:ascii="Nirmala UI" w:hAnsi="Nirmala UI" w:cs="Nirmala UI"/>
          <w:sz w:val="24"/>
          <w:szCs w:val="24"/>
          <w:lang w:val="en-IE"/>
        </w:rPr>
        <w:t>ഡൊമെയ്</w:t>
      </w:r>
      <w:r w:rsidRPr="008C63E3">
        <w:rPr>
          <w:sz w:val="24"/>
          <w:szCs w:val="24"/>
          <w:lang w:val="en-IE"/>
        </w:rPr>
        <w:t>‌</w:t>
      </w:r>
      <w:r w:rsidRPr="008C63E3">
        <w:rPr>
          <w:rFonts w:ascii="Nirmala UI" w:hAnsi="Nirmala UI" w:cs="Nirmala UI"/>
          <w:sz w:val="24"/>
          <w:szCs w:val="24"/>
          <w:lang w:val="en-IE"/>
        </w:rPr>
        <w:t>നിലും</w:t>
      </w:r>
      <w:r w:rsidRPr="008C63E3">
        <w:rPr>
          <w:sz w:val="24"/>
          <w:szCs w:val="24"/>
          <w:lang w:val="en-IE"/>
        </w:rPr>
        <w:t xml:space="preserve"> </w:t>
      </w:r>
      <w:r w:rsidRPr="008C63E3">
        <w:rPr>
          <w:rFonts w:ascii="Nirmala UI" w:hAnsi="Nirmala UI" w:cs="Nirmala UI"/>
          <w:sz w:val="24"/>
          <w:szCs w:val="24"/>
          <w:lang w:val="en-IE"/>
        </w:rPr>
        <w:t>ഉൾപ്പെടുത്തുന്നു</w:t>
      </w:r>
      <w:r w:rsidRPr="008C63E3">
        <w:rPr>
          <w:sz w:val="24"/>
          <w:szCs w:val="24"/>
          <w:lang w:val="en-IE"/>
        </w:rPr>
        <w:t>.</w:t>
      </w:r>
    </w:p>
    <w:p w14:paraId="6C7DBB10" w14:textId="77777777" w:rsidR="008C63E3" w:rsidRPr="008C63E3" w:rsidRDefault="008C63E3" w:rsidP="008C63E3">
      <w:pPr>
        <w:numPr>
          <w:ilvl w:val="0"/>
          <w:numId w:val="46"/>
        </w:numPr>
        <w:rPr>
          <w:sz w:val="24"/>
          <w:szCs w:val="24"/>
          <w:lang w:val="en-IE"/>
        </w:rPr>
      </w:pPr>
      <w:r w:rsidRPr="008C63E3">
        <w:rPr>
          <w:rFonts w:ascii="Nirmala UI" w:hAnsi="Nirmala UI" w:cs="Nirmala UI"/>
          <w:b/>
          <w:bCs/>
          <w:sz w:val="24"/>
          <w:szCs w:val="24"/>
          <w:lang w:val="en-IE"/>
        </w:rPr>
        <w:lastRenderedPageBreak/>
        <w:t>നാമകരണം</w:t>
      </w:r>
      <w:r w:rsidRPr="008C63E3">
        <w:rPr>
          <w:b/>
          <w:bCs/>
          <w:sz w:val="24"/>
          <w:szCs w:val="24"/>
          <w:lang w:val="en-IE"/>
        </w:rPr>
        <w:t>:</w:t>
      </w:r>
      <w:r w:rsidRPr="008C63E3">
        <w:rPr>
          <w:sz w:val="24"/>
          <w:szCs w:val="24"/>
          <w:lang w:val="en-IE"/>
        </w:rPr>
        <w:t xml:space="preserve"> </w:t>
      </w:r>
      <w:r w:rsidRPr="008C63E3">
        <w:rPr>
          <w:rFonts w:ascii="Nirmala UI" w:hAnsi="Nirmala UI" w:cs="Nirmala UI"/>
          <w:sz w:val="24"/>
          <w:szCs w:val="24"/>
          <w:lang w:val="en-IE"/>
        </w:rPr>
        <w:t>പുതിയ</w:t>
      </w:r>
      <w:r w:rsidRPr="008C63E3">
        <w:rPr>
          <w:sz w:val="24"/>
          <w:szCs w:val="24"/>
          <w:lang w:val="en-IE"/>
        </w:rPr>
        <w:t xml:space="preserve"> </w:t>
      </w:r>
      <w:r w:rsidRPr="008C63E3">
        <w:rPr>
          <w:rFonts w:ascii="Nirmala UI" w:hAnsi="Nirmala UI" w:cs="Nirmala UI"/>
          <w:sz w:val="24"/>
          <w:szCs w:val="24"/>
          <w:lang w:val="en-IE"/>
        </w:rPr>
        <w:t>സ്പീഷീസ്</w:t>
      </w:r>
      <w:r w:rsidRPr="008C63E3">
        <w:rPr>
          <w:sz w:val="24"/>
          <w:szCs w:val="24"/>
          <w:lang w:val="en-IE"/>
        </w:rPr>
        <w:t xml:space="preserve"> </w:t>
      </w:r>
      <w:r w:rsidRPr="008C63E3">
        <w:rPr>
          <w:rFonts w:ascii="Nirmala UI" w:hAnsi="Nirmala UI" w:cs="Nirmala UI"/>
          <w:sz w:val="24"/>
          <w:szCs w:val="24"/>
          <w:lang w:val="en-IE"/>
        </w:rPr>
        <w:t>ആണെന്ന്</w:t>
      </w:r>
      <w:r w:rsidRPr="008C63E3">
        <w:rPr>
          <w:sz w:val="24"/>
          <w:szCs w:val="24"/>
          <w:lang w:val="en-IE"/>
        </w:rPr>
        <w:t xml:space="preserve"> </w:t>
      </w:r>
      <w:r w:rsidRPr="008C63E3">
        <w:rPr>
          <w:rFonts w:ascii="Nirmala UI" w:hAnsi="Nirmala UI" w:cs="Nirmala UI"/>
          <w:sz w:val="24"/>
          <w:szCs w:val="24"/>
          <w:lang w:val="en-IE"/>
        </w:rPr>
        <w:t>ഉറപ്പായാൽ</w:t>
      </w:r>
      <w:r w:rsidRPr="008C63E3">
        <w:rPr>
          <w:sz w:val="24"/>
          <w:szCs w:val="24"/>
          <w:lang w:val="en-IE"/>
        </w:rPr>
        <w:t xml:space="preserve">, </w:t>
      </w:r>
      <w:r w:rsidRPr="008C63E3">
        <w:rPr>
          <w:rFonts w:ascii="Nirmala UI" w:hAnsi="Nirmala UI" w:cs="Nirmala UI"/>
          <w:sz w:val="24"/>
          <w:szCs w:val="24"/>
          <w:lang w:val="en-IE"/>
        </w:rPr>
        <w:t>അന്താരാഷ്ട്ര</w:t>
      </w:r>
      <w:r w:rsidRPr="008C63E3">
        <w:rPr>
          <w:sz w:val="24"/>
          <w:szCs w:val="24"/>
          <w:lang w:val="en-IE"/>
        </w:rPr>
        <w:t xml:space="preserve"> </w:t>
      </w:r>
      <w:r w:rsidRPr="008C63E3">
        <w:rPr>
          <w:rFonts w:ascii="Nirmala UI" w:hAnsi="Nirmala UI" w:cs="Nirmala UI"/>
          <w:sz w:val="24"/>
          <w:szCs w:val="24"/>
          <w:lang w:val="en-IE"/>
        </w:rPr>
        <w:t>നാമകരണ</w:t>
      </w:r>
      <w:r w:rsidRPr="008C63E3">
        <w:rPr>
          <w:sz w:val="24"/>
          <w:szCs w:val="24"/>
          <w:lang w:val="en-IE"/>
        </w:rPr>
        <w:t xml:space="preserve"> </w:t>
      </w:r>
      <w:r w:rsidRPr="008C63E3">
        <w:rPr>
          <w:rFonts w:ascii="Nirmala UI" w:hAnsi="Nirmala UI" w:cs="Nirmala UI"/>
          <w:sz w:val="24"/>
          <w:szCs w:val="24"/>
          <w:lang w:val="en-IE"/>
        </w:rPr>
        <w:t>നിയമങ്ങൾക്കനുസരിച്ച്</w:t>
      </w:r>
      <w:r w:rsidRPr="008C63E3">
        <w:rPr>
          <w:sz w:val="24"/>
          <w:szCs w:val="24"/>
          <w:lang w:val="en-IE"/>
        </w:rPr>
        <w:t xml:space="preserve"> (International Code of Zoological Nomenclature - ICZN </w:t>
      </w:r>
      <w:r w:rsidRPr="008C63E3">
        <w:rPr>
          <w:rFonts w:ascii="Nirmala UI" w:hAnsi="Nirmala UI" w:cs="Nirmala UI"/>
          <w:sz w:val="24"/>
          <w:szCs w:val="24"/>
          <w:lang w:val="en-IE"/>
        </w:rPr>
        <w:t>ജന്തുക്കൾക്ക്</w:t>
      </w:r>
      <w:r w:rsidRPr="008C63E3">
        <w:rPr>
          <w:sz w:val="24"/>
          <w:szCs w:val="24"/>
          <w:lang w:val="en-IE"/>
        </w:rPr>
        <w:t xml:space="preserve">, International Code of Nomenclature for algae, fungi, and plants - ICN </w:t>
      </w:r>
      <w:r w:rsidRPr="008C63E3">
        <w:rPr>
          <w:rFonts w:ascii="Nirmala UI" w:hAnsi="Nirmala UI" w:cs="Nirmala UI"/>
          <w:sz w:val="24"/>
          <w:szCs w:val="24"/>
          <w:lang w:val="en-IE"/>
        </w:rPr>
        <w:t>സസ്യങ്ങൾക്കും</w:t>
      </w:r>
      <w:r w:rsidRPr="008C63E3">
        <w:rPr>
          <w:sz w:val="24"/>
          <w:szCs w:val="24"/>
          <w:lang w:val="en-IE"/>
        </w:rPr>
        <w:t xml:space="preserve"> </w:t>
      </w:r>
      <w:r w:rsidRPr="008C63E3">
        <w:rPr>
          <w:rFonts w:ascii="Nirmala UI" w:hAnsi="Nirmala UI" w:cs="Nirmala UI"/>
          <w:sz w:val="24"/>
          <w:szCs w:val="24"/>
          <w:lang w:val="en-IE"/>
        </w:rPr>
        <w:t>മറ്റും</w:t>
      </w:r>
      <w:r w:rsidRPr="008C63E3">
        <w:rPr>
          <w:sz w:val="24"/>
          <w:szCs w:val="24"/>
          <w:lang w:val="en-IE"/>
        </w:rPr>
        <w:t xml:space="preserve">) </w:t>
      </w:r>
      <w:r w:rsidRPr="008C63E3">
        <w:rPr>
          <w:rFonts w:ascii="Nirmala UI" w:hAnsi="Nirmala UI" w:cs="Nirmala UI"/>
          <w:sz w:val="24"/>
          <w:szCs w:val="24"/>
          <w:lang w:val="en-IE"/>
        </w:rPr>
        <w:t>അതിന്</w:t>
      </w:r>
      <w:r w:rsidRPr="008C63E3">
        <w:rPr>
          <w:sz w:val="24"/>
          <w:szCs w:val="24"/>
          <w:lang w:val="en-IE"/>
        </w:rPr>
        <w:t xml:space="preserve"> </w:t>
      </w:r>
      <w:r w:rsidRPr="008C63E3">
        <w:rPr>
          <w:rFonts w:ascii="Nirmala UI" w:hAnsi="Nirmala UI" w:cs="Nirmala UI"/>
          <w:sz w:val="24"/>
          <w:szCs w:val="24"/>
          <w:lang w:val="en-IE"/>
        </w:rPr>
        <w:t>ഒരു</w:t>
      </w:r>
      <w:r w:rsidRPr="008C63E3">
        <w:rPr>
          <w:sz w:val="24"/>
          <w:szCs w:val="24"/>
          <w:lang w:val="en-IE"/>
        </w:rPr>
        <w:t xml:space="preserve"> </w:t>
      </w:r>
      <w:r w:rsidRPr="008C63E3">
        <w:rPr>
          <w:rFonts w:ascii="Nirmala UI" w:hAnsi="Nirmala UI" w:cs="Nirmala UI"/>
          <w:sz w:val="24"/>
          <w:szCs w:val="24"/>
          <w:lang w:val="en-IE"/>
        </w:rPr>
        <w:t>ശാസ്ത്രീയ</w:t>
      </w:r>
      <w:r w:rsidRPr="008C63E3">
        <w:rPr>
          <w:sz w:val="24"/>
          <w:szCs w:val="24"/>
          <w:lang w:val="en-IE"/>
        </w:rPr>
        <w:t xml:space="preserve"> </w:t>
      </w:r>
      <w:r w:rsidRPr="008C63E3">
        <w:rPr>
          <w:rFonts w:ascii="Nirmala UI" w:hAnsi="Nirmala UI" w:cs="Nirmala UI"/>
          <w:sz w:val="24"/>
          <w:szCs w:val="24"/>
          <w:lang w:val="en-IE"/>
        </w:rPr>
        <w:t>നാമം</w:t>
      </w:r>
      <w:r w:rsidRPr="008C63E3">
        <w:rPr>
          <w:sz w:val="24"/>
          <w:szCs w:val="24"/>
          <w:lang w:val="en-IE"/>
        </w:rPr>
        <w:t xml:space="preserve"> </w:t>
      </w:r>
      <w:r w:rsidRPr="008C63E3">
        <w:rPr>
          <w:rFonts w:ascii="Nirmala UI" w:hAnsi="Nirmala UI" w:cs="Nirmala UI"/>
          <w:sz w:val="24"/>
          <w:szCs w:val="24"/>
          <w:lang w:val="en-IE"/>
        </w:rPr>
        <w:t>നൽകുന്നു</w:t>
      </w:r>
      <w:r w:rsidRPr="008C63E3">
        <w:rPr>
          <w:sz w:val="24"/>
          <w:szCs w:val="24"/>
          <w:lang w:val="en-IE"/>
        </w:rPr>
        <w:t xml:space="preserve">. </w:t>
      </w:r>
      <w:r w:rsidRPr="008C63E3">
        <w:rPr>
          <w:rFonts w:ascii="Nirmala UI" w:hAnsi="Nirmala UI" w:cs="Nirmala UI"/>
          <w:sz w:val="24"/>
          <w:szCs w:val="24"/>
          <w:lang w:val="en-IE"/>
        </w:rPr>
        <w:t>ഇത്</w:t>
      </w:r>
      <w:r w:rsidRPr="008C63E3">
        <w:rPr>
          <w:sz w:val="24"/>
          <w:szCs w:val="24"/>
          <w:lang w:val="en-IE"/>
        </w:rPr>
        <w:t xml:space="preserve"> </w:t>
      </w:r>
      <w:r w:rsidRPr="008C63E3">
        <w:rPr>
          <w:rFonts w:ascii="Nirmala UI" w:hAnsi="Nirmala UI" w:cs="Nirmala UI"/>
          <w:sz w:val="24"/>
          <w:szCs w:val="24"/>
          <w:lang w:val="en-IE"/>
        </w:rPr>
        <w:t>സാധാരണയായി</w:t>
      </w:r>
      <w:r w:rsidRPr="008C63E3">
        <w:rPr>
          <w:sz w:val="24"/>
          <w:szCs w:val="24"/>
          <w:lang w:val="en-IE"/>
        </w:rPr>
        <w:t xml:space="preserve"> </w:t>
      </w:r>
      <w:r w:rsidRPr="008C63E3">
        <w:rPr>
          <w:rFonts w:ascii="Nirmala UI" w:hAnsi="Nirmala UI" w:cs="Nirmala UI"/>
          <w:sz w:val="24"/>
          <w:szCs w:val="24"/>
          <w:lang w:val="en-IE"/>
        </w:rPr>
        <w:t>ദ്വിനാമ</w:t>
      </w:r>
      <w:r w:rsidRPr="008C63E3">
        <w:rPr>
          <w:sz w:val="24"/>
          <w:szCs w:val="24"/>
          <w:lang w:val="en-IE"/>
        </w:rPr>
        <w:t xml:space="preserve"> </w:t>
      </w:r>
      <w:r w:rsidRPr="008C63E3">
        <w:rPr>
          <w:rFonts w:ascii="Nirmala UI" w:hAnsi="Nirmala UI" w:cs="Nirmala UI"/>
          <w:sz w:val="24"/>
          <w:szCs w:val="24"/>
          <w:lang w:val="en-IE"/>
        </w:rPr>
        <w:t>പദ്ധതി</w:t>
      </w:r>
      <w:r w:rsidRPr="008C63E3">
        <w:rPr>
          <w:sz w:val="24"/>
          <w:szCs w:val="24"/>
          <w:lang w:val="en-IE"/>
        </w:rPr>
        <w:t xml:space="preserve"> (Binomial Nomenclature) </w:t>
      </w:r>
      <w:r w:rsidRPr="008C63E3">
        <w:rPr>
          <w:rFonts w:ascii="Nirmala UI" w:hAnsi="Nirmala UI" w:cs="Nirmala UI"/>
          <w:sz w:val="24"/>
          <w:szCs w:val="24"/>
          <w:lang w:val="en-IE"/>
        </w:rPr>
        <w:t>അനുസരിച്ചാണ്</w:t>
      </w:r>
      <w:r w:rsidRPr="008C63E3">
        <w:rPr>
          <w:sz w:val="24"/>
          <w:szCs w:val="24"/>
          <w:lang w:val="en-IE"/>
        </w:rPr>
        <w:t xml:space="preserve"> - </w:t>
      </w:r>
      <w:r w:rsidRPr="008C63E3">
        <w:rPr>
          <w:rFonts w:ascii="Nirmala UI" w:hAnsi="Nirmala UI" w:cs="Nirmala UI"/>
          <w:sz w:val="24"/>
          <w:szCs w:val="24"/>
          <w:lang w:val="en-IE"/>
        </w:rPr>
        <w:t>ജനുസ്സ്</w:t>
      </w:r>
      <w:r w:rsidRPr="008C63E3">
        <w:rPr>
          <w:sz w:val="24"/>
          <w:szCs w:val="24"/>
          <w:lang w:val="en-IE"/>
        </w:rPr>
        <w:t xml:space="preserve"> </w:t>
      </w:r>
      <w:r w:rsidRPr="008C63E3">
        <w:rPr>
          <w:rFonts w:ascii="Nirmala UI" w:hAnsi="Nirmala UI" w:cs="Nirmala UI"/>
          <w:sz w:val="24"/>
          <w:szCs w:val="24"/>
          <w:lang w:val="en-IE"/>
        </w:rPr>
        <w:t>നാമവും</w:t>
      </w:r>
      <w:r w:rsidRPr="008C63E3">
        <w:rPr>
          <w:sz w:val="24"/>
          <w:szCs w:val="24"/>
          <w:lang w:val="en-IE"/>
        </w:rPr>
        <w:t xml:space="preserve"> </w:t>
      </w:r>
      <w:r w:rsidRPr="008C63E3">
        <w:rPr>
          <w:rFonts w:ascii="Nirmala UI" w:hAnsi="Nirmala UI" w:cs="Nirmala UI"/>
          <w:sz w:val="24"/>
          <w:szCs w:val="24"/>
          <w:lang w:val="en-IE"/>
        </w:rPr>
        <w:t>സ്പീഷീസ്</w:t>
      </w:r>
      <w:r w:rsidRPr="008C63E3">
        <w:rPr>
          <w:sz w:val="24"/>
          <w:szCs w:val="24"/>
          <w:lang w:val="en-IE"/>
        </w:rPr>
        <w:t xml:space="preserve"> </w:t>
      </w:r>
      <w:r w:rsidRPr="008C63E3">
        <w:rPr>
          <w:rFonts w:ascii="Nirmala UI" w:hAnsi="Nirmala UI" w:cs="Nirmala UI"/>
          <w:sz w:val="24"/>
          <w:szCs w:val="24"/>
          <w:lang w:val="en-IE"/>
        </w:rPr>
        <w:t>നാമവും</w:t>
      </w:r>
      <w:r w:rsidRPr="008C63E3">
        <w:rPr>
          <w:sz w:val="24"/>
          <w:szCs w:val="24"/>
          <w:lang w:val="en-IE"/>
        </w:rPr>
        <w:t xml:space="preserve"> </w:t>
      </w:r>
      <w:r w:rsidRPr="008C63E3">
        <w:rPr>
          <w:rFonts w:ascii="Nirmala UI" w:hAnsi="Nirmala UI" w:cs="Nirmala UI"/>
          <w:sz w:val="24"/>
          <w:szCs w:val="24"/>
          <w:lang w:val="en-IE"/>
        </w:rPr>
        <w:t>ചേർന്നത്</w:t>
      </w:r>
      <w:r w:rsidRPr="008C63E3">
        <w:rPr>
          <w:sz w:val="24"/>
          <w:szCs w:val="24"/>
          <w:lang w:val="en-IE"/>
        </w:rPr>
        <w:t xml:space="preserve"> (</w:t>
      </w:r>
      <w:r w:rsidRPr="008C63E3">
        <w:rPr>
          <w:rFonts w:ascii="Nirmala UI" w:hAnsi="Nirmala UI" w:cs="Nirmala UI"/>
          <w:sz w:val="24"/>
          <w:szCs w:val="24"/>
          <w:lang w:val="en-IE"/>
        </w:rPr>
        <w:t>ഉദാ</w:t>
      </w:r>
      <w:r w:rsidRPr="008C63E3">
        <w:rPr>
          <w:sz w:val="24"/>
          <w:szCs w:val="24"/>
          <w:lang w:val="en-IE"/>
        </w:rPr>
        <w:t xml:space="preserve">: </w:t>
      </w:r>
      <w:r w:rsidRPr="008C63E3">
        <w:rPr>
          <w:i/>
          <w:iCs/>
          <w:sz w:val="24"/>
          <w:szCs w:val="24"/>
          <w:lang w:val="en-IE"/>
        </w:rPr>
        <w:t>Homo sapiens</w:t>
      </w:r>
      <w:r w:rsidRPr="008C63E3">
        <w:rPr>
          <w:sz w:val="24"/>
          <w:szCs w:val="24"/>
          <w:lang w:val="en-IE"/>
        </w:rPr>
        <w:t>).</w:t>
      </w:r>
    </w:p>
    <w:p w14:paraId="2E7E45CE" w14:textId="77777777" w:rsidR="008C63E3" w:rsidRPr="008C63E3" w:rsidRDefault="008C63E3" w:rsidP="008C63E3">
      <w:pPr>
        <w:numPr>
          <w:ilvl w:val="0"/>
          <w:numId w:val="46"/>
        </w:numPr>
        <w:rPr>
          <w:sz w:val="24"/>
          <w:szCs w:val="24"/>
          <w:lang w:val="en-IE"/>
        </w:rPr>
      </w:pPr>
      <w:r w:rsidRPr="008C63E3">
        <w:rPr>
          <w:rFonts w:ascii="Nirmala UI" w:hAnsi="Nirmala UI" w:cs="Nirmala UI"/>
          <w:b/>
          <w:bCs/>
          <w:sz w:val="24"/>
          <w:szCs w:val="24"/>
          <w:lang w:val="en-IE"/>
        </w:rPr>
        <w:t>പ്രസിദ്ധീകരണം</w:t>
      </w:r>
      <w:r w:rsidRPr="008C63E3">
        <w:rPr>
          <w:b/>
          <w:bCs/>
          <w:sz w:val="24"/>
          <w:szCs w:val="24"/>
          <w:lang w:val="en-IE"/>
        </w:rPr>
        <w:t>:</w:t>
      </w:r>
      <w:r w:rsidRPr="008C63E3">
        <w:rPr>
          <w:sz w:val="24"/>
          <w:szCs w:val="24"/>
          <w:lang w:val="en-IE"/>
        </w:rPr>
        <w:t xml:space="preserve"> </w:t>
      </w:r>
      <w:r w:rsidRPr="008C63E3">
        <w:rPr>
          <w:rFonts w:ascii="Nirmala UI" w:hAnsi="Nirmala UI" w:cs="Nirmala UI"/>
          <w:sz w:val="24"/>
          <w:szCs w:val="24"/>
          <w:lang w:val="en-IE"/>
        </w:rPr>
        <w:t>പുതിയ</w:t>
      </w:r>
      <w:r w:rsidRPr="008C63E3">
        <w:rPr>
          <w:sz w:val="24"/>
          <w:szCs w:val="24"/>
          <w:lang w:val="en-IE"/>
        </w:rPr>
        <w:t xml:space="preserve"> </w:t>
      </w:r>
      <w:r w:rsidRPr="008C63E3">
        <w:rPr>
          <w:rFonts w:ascii="Nirmala UI" w:hAnsi="Nirmala UI" w:cs="Nirmala UI"/>
          <w:sz w:val="24"/>
          <w:szCs w:val="24"/>
          <w:lang w:val="en-IE"/>
        </w:rPr>
        <w:t>ജീവിയെക്കുറിച്ചുള്ള</w:t>
      </w:r>
      <w:r w:rsidRPr="008C63E3">
        <w:rPr>
          <w:sz w:val="24"/>
          <w:szCs w:val="24"/>
          <w:lang w:val="en-IE"/>
        </w:rPr>
        <w:t xml:space="preserve"> </w:t>
      </w:r>
      <w:r w:rsidRPr="008C63E3">
        <w:rPr>
          <w:rFonts w:ascii="Nirmala UI" w:hAnsi="Nirmala UI" w:cs="Nirmala UI"/>
          <w:sz w:val="24"/>
          <w:szCs w:val="24"/>
          <w:lang w:val="en-IE"/>
        </w:rPr>
        <w:t>വിശദമായ</w:t>
      </w:r>
      <w:r w:rsidRPr="008C63E3">
        <w:rPr>
          <w:sz w:val="24"/>
          <w:szCs w:val="24"/>
          <w:lang w:val="en-IE"/>
        </w:rPr>
        <w:t xml:space="preserve"> </w:t>
      </w:r>
      <w:r w:rsidRPr="008C63E3">
        <w:rPr>
          <w:rFonts w:ascii="Nirmala UI" w:hAnsi="Nirmala UI" w:cs="Nirmala UI"/>
          <w:sz w:val="24"/>
          <w:szCs w:val="24"/>
          <w:lang w:val="en-IE"/>
        </w:rPr>
        <w:t>വിവരണം</w:t>
      </w:r>
      <w:r w:rsidRPr="008C63E3">
        <w:rPr>
          <w:sz w:val="24"/>
          <w:szCs w:val="24"/>
          <w:lang w:val="en-IE"/>
        </w:rPr>
        <w:t xml:space="preserve">, </w:t>
      </w:r>
      <w:r w:rsidRPr="008C63E3">
        <w:rPr>
          <w:rFonts w:ascii="Nirmala UI" w:hAnsi="Nirmala UI" w:cs="Nirmala UI"/>
          <w:sz w:val="24"/>
          <w:szCs w:val="24"/>
          <w:lang w:val="en-IE"/>
        </w:rPr>
        <w:t>അതിന്റെ</w:t>
      </w:r>
      <w:r w:rsidRPr="008C63E3">
        <w:rPr>
          <w:sz w:val="24"/>
          <w:szCs w:val="24"/>
          <w:lang w:val="en-IE"/>
        </w:rPr>
        <w:t xml:space="preserve"> </w:t>
      </w:r>
      <w:r w:rsidRPr="008C63E3">
        <w:rPr>
          <w:rFonts w:ascii="Nirmala UI" w:hAnsi="Nirmala UI" w:cs="Nirmala UI"/>
          <w:sz w:val="24"/>
          <w:szCs w:val="24"/>
          <w:lang w:val="en-IE"/>
        </w:rPr>
        <w:t>വർഗീകരണം</w:t>
      </w:r>
      <w:r w:rsidRPr="008C63E3">
        <w:rPr>
          <w:sz w:val="24"/>
          <w:szCs w:val="24"/>
          <w:lang w:val="en-IE"/>
        </w:rPr>
        <w:t xml:space="preserve">, </w:t>
      </w:r>
      <w:r w:rsidRPr="008C63E3">
        <w:rPr>
          <w:rFonts w:ascii="Nirmala UI" w:hAnsi="Nirmala UI" w:cs="Nirmala UI"/>
          <w:sz w:val="24"/>
          <w:szCs w:val="24"/>
          <w:lang w:val="en-IE"/>
        </w:rPr>
        <w:t>പേര്</w:t>
      </w:r>
      <w:r w:rsidRPr="008C63E3">
        <w:rPr>
          <w:sz w:val="24"/>
          <w:szCs w:val="24"/>
          <w:lang w:val="en-IE"/>
        </w:rPr>
        <w:t xml:space="preserve"> </w:t>
      </w:r>
      <w:r w:rsidRPr="008C63E3">
        <w:rPr>
          <w:rFonts w:ascii="Nirmala UI" w:hAnsi="Nirmala UI" w:cs="Nirmala UI"/>
          <w:sz w:val="24"/>
          <w:szCs w:val="24"/>
          <w:lang w:val="en-IE"/>
        </w:rPr>
        <w:t>എന്നിവ</w:t>
      </w:r>
      <w:r w:rsidRPr="008C63E3">
        <w:rPr>
          <w:sz w:val="24"/>
          <w:szCs w:val="24"/>
          <w:lang w:val="en-IE"/>
        </w:rPr>
        <w:t xml:space="preserve"> </w:t>
      </w:r>
      <w:r w:rsidRPr="008C63E3">
        <w:rPr>
          <w:rFonts w:ascii="Nirmala UI" w:hAnsi="Nirmala UI" w:cs="Nirmala UI"/>
          <w:sz w:val="24"/>
          <w:szCs w:val="24"/>
          <w:lang w:val="en-IE"/>
        </w:rPr>
        <w:t>അംഗീകൃത</w:t>
      </w:r>
      <w:r w:rsidRPr="008C63E3">
        <w:rPr>
          <w:sz w:val="24"/>
          <w:szCs w:val="24"/>
          <w:lang w:val="en-IE"/>
        </w:rPr>
        <w:t xml:space="preserve"> </w:t>
      </w:r>
      <w:r w:rsidRPr="008C63E3">
        <w:rPr>
          <w:rFonts w:ascii="Nirmala UI" w:hAnsi="Nirmala UI" w:cs="Nirmala UI"/>
          <w:sz w:val="24"/>
          <w:szCs w:val="24"/>
          <w:lang w:val="en-IE"/>
        </w:rPr>
        <w:t>ശാസ്ത്ര</w:t>
      </w:r>
      <w:r w:rsidRPr="008C63E3">
        <w:rPr>
          <w:sz w:val="24"/>
          <w:szCs w:val="24"/>
          <w:lang w:val="en-IE"/>
        </w:rPr>
        <w:t xml:space="preserve"> </w:t>
      </w:r>
      <w:r w:rsidRPr="008C63E3">
        <w:rPr>
          <w:rFonts w:ascii="Nirmala UI" w:hAnsi="Nirmala UI" w:cs="Nirmala UI"/>
          <w:sz w:val="24"/>
          <w:szCs w:val="24"/>
          <w:lang w:val="en-IE"/>
        </w:rPr>
        <w:t>ജേണലുകളിൽ</w:t>
      </w:r>
      <w:r w:rsidRPr="008C63E3">
        <w:rPr>
          <w:sz w:val="24"/>
          <w:szCs w:val="24"/>
          <w:lang w:val="en-IE"/>
        </w:rPr>
        <w:t xml:space="preserve"> </w:t>
      </w:r>
      <w:r w:rsidRPr="008C63E3">
        <w:rPr>
          <w:rFonts w:ascii="Nirmala UI" w:hAnsi="Nirmala UI" w:cs="Nirmala UI"/>
          <w:sz w:val="24"/>
          <w:szCs w:val="24"/>
          <w:lang w:val="en-IE"/>
        </w:rPr>
        <w:t>പ്രസിദ്ധീകരിക്കുന്നു</w:t>
      </w:r>
      <w:r w:rsidRPr="008C63E3">
        <w:rPr>
          <w:sz w:val="24"/>
          <w:szCs w:val="24"/>
          <w:lang w:val="en-IE"/>
        </w:rPr>
        <w:t xml:space="preserve">. </w:t>
      </w:r>
      <w:r w:rsidRPr="008C63E3">
        <w:rPr>
          <w:rFonts w:ascii="Nirmala UI" w:hAnsi="Nirmala UI" w:cs="Nirmala UI"/>
          <w:sz w:val="24"/>
          <w:szCs w:val="24"/>
          <w:lang w:val="en-IE"/>
        </w:rPr>
        <w:t>അതോടൊപ്പം</w:t>
      </w:r>
      <w:r w:rsidRPr="008C63E3">
        <w:rPr>
          <w:sz w:val="24"/>
          <w:szCs w:val="24"/>
          <w:lang w:val="en-IE"/>
        </w:rPr>
        <w:t xml:space="preserve">, </w:t>
      </w:r>
      <w:r w:rsidRPr="008C63E3">
        <w:rPr>
          <w:rFonts w:ascii="Nirmala UI" w:hAnsi="Nirmala UI" w:cs="Nirmala UI"/>
          <w:sz w:val="24"/>
          <w:szCs w:val="24"/>
          <w:lang w:val="en-IE"/>
        </w:rPr>
        <w:t>ടൈപ്പ്</w:t>
      </w:r>
      <w:r w:rsidRPr="008C63E3">
        <w:rPr>
          <w:sz w:val="24"/>
          <w:szCs w:val="24"/>
          <w:lang w:val="en-IE"/>
        </w:rPr>
        <w:t xml:space="preserve"> </w:t>
      </w:r>
      <w:r w:rsidRPr="008C63E3">
        <w:rPr>
          <w:rFonts w:ascii="Nirmala UI" w:hAnsi="Nirmala UI" w:cs="Nirmala UI"/>
          <w:sz w:val="24"/>
          <w:szCs w:val="24"/>
          <w:lang w:val="en-IE"/>
        </w:rPr>
        <w:t>സ്പെസിമെൻ</w:t>
      </w:r>
      <w:r w:rsidRPr="008C63E3">
        <w:rPr>
          <w:sz w:val="24"/>
          <w:szCs w:val="24"/>
          <w:lang w:val="en-IE"/>
        </w:rPr>
        <w:t xml:space="preserve"> (Type specimen - </w:t>
      </w:r>
      <w:r w:rsidRPr="008C63E3">
        <w:rPr>
          <w:rFonts w:ascii="Nirmala UI" w:hAnsi="Nirmala UI" w:cs="Nirmala UI"/>
          <w:sz w:val="24"/>
          <w:szCs w:val="24"/>
          <w:lang w:val="en-IE"/>
        </w:rPr>
        <w:t>ആ</w:t>
      </w:r>
      <w:r w:rsidRPr="008C63E3">
        <w:rPr>
          <w:sz w:val="24"/>
          <w:szCs w:val="24"/>
          <w:lang w:val="en-IE"/>
        </w:rPr>
        <w:t xml:space="preserve"> </w:t>
      </w:r>
      <w:r w:rsidRPr="008C63E3">
        <w:rPr>
          <w:rFonts w:ascii="Nirmala UI" w:hAnsi="Nirmala UI" w:cs="Nirmala UI"/>
          <w:sz w:val="24"/>
          <w:szCs w:val="24"/>
          <w:lang w:val="en-IE"/>
        </w:rPr>
        <w:t>സ്പീഷീസിനെ</w:t>
      </w:r>
      <w:r w:rsidRPr="008C63E3">
        <w:rPr>
          <w:sz w:val="24"/>
          <w:szCs w:val="24"/>
          <w:lang w:val="en-IE"/>
        </w:rPr>
        <w:t xml:space="preserve"> </w:t>
      </w:r>
      <w:r w:rsidRPr="008C63E3">
        <w:rPr>
          <w:rFonts w:ascii="Nirmala UI" w:hAnsi="Nirmala UI" w:cs="Nirmala UI"/>
          <w:sz w:val="24"/>
          <w:szCs w:val="24"/>
          <w:lang w:val="en-IE"/>
        </w:rPr>
        <w:t>പ്രതിനിധീകരിക്കുന്ന</w:t>
      </w:r>
      <w:r w:rsidRPr="008C63E3">
        <w:rPr>
          <w:sz w:val="24"/>
          <w:szCs w:val="24"/>
          <w:lang w:val="en-IE"/>
        </w:rPr>
        <w:t xml:space="preserve"> </w:t>
      </w:r>
      <w:r w:rsidRPr="008C63E3">
        <w:rPr>
          <w:rFonts w:ascii="Nirmala UI" w:hAnsi="Nirmala UI" w:cs="Nirmala UI"/>
          <w:sz w:val="24"/>
          <w:szCs w:val="24"/>
          <w:lang w:val="en-IE"/>
        </w:rPr>
        <w:t>മാതൃക</w:t>
      </w:r>
      <w:r w:rsidRPr="008C63E3">
        <w:rPr>
          <w:sz w:val="24"/>
          <w:szCs w:val="24"/>
          <w:lang w:val="en-IE"/>
        </w:rPr>
        <w:t xml:space="preserve">) </w:t>
      </w:r>
      <w:r w:rsidRPr="008C63E3">
        <w:rPr>
          <w:rFonts w:ascii="Nirmala UI" w:hAnsi="Nirmala UI" w:cs="Nirmala UI"/>
          <w:sz w:val="24"/>
          <w:szCs w:val="24"/>
          <w:lang w:val="en-IE"/>
        </w:rPr>
        <w:t>ഏതെങ്കിലും</w:t>
      </w:r>
      <w:r w:rsidRPr="008C63E3">
        <w:rPr>
          <w:sz w:val="24"/>
          <w:szCs w:val="24"/>
          <w:lang w:val="en-IE"/>
        </w:rPr>
        <w:t xml:space="preserve"> </w:t>
      </w:r>
      <w:r w:rsidRPr="008C63E3">
        <w:rPr>
          <w:rFonts w:ascii="Nirmala UI" w:hAnsi="Nirmala UI" w:cs="Nirmala UI"/>
          <w:sz w:val="24"/>
          <w:szCs w:val="24"/>
          <w:lang w:val="en-IE"/>
        </w:rPr>
        <w:t>മ്യൂസിയത്തിലോ</w:t>
      </w:r>
      <w:r w:rsidRPr="008C63E3">
        <w:rPr>
          <w:sz w:val="24"/>
          <w:szCs w:val="24"/>
          <w:lang w:val="en-IE"/>
        </w:rPr>
        <w:t xml:space="preserve"> </w:t>
      </w:r>
      <w:r w:rsidRPr="008C63E3">
        <w:rPr>
          <w:rFonts w:ascii="Nirmala UI" w:hAnsi="Nirmala UI" w:cs="Nirmala UI"/>
          <w:sz w:val="24"/>
          <w:szCs w:val="24"/>
          <w:lang w:val="en-IE"/>
        </w:rPr>
        <w:t>ഹെർബേറിയത്തിലോ</w:t>
      </w:r>
      <w:r w:rsidRPr="008C63E3">
        <w:rPr>
          <w:sz w:val="24"/>
          <w:szCs w:val="24"/>
          <w:lang w:val="en-IE"/>
        </w:rPr>
        <w:t xml:space="preserve"> </w:t>
      </w:r>
      <w:r w:rsidRPr="008C63E3">
        <w:rPr>
          <w:rFonts w:ascii="Nirmala UI" w:hAnsi="Nirmala UI" w:cs="Nirmala UI"/>
          <w:sz w:val="24"/>
          <w:szCs w:val="24"/>
          <w:lang w:val="en-IE"/>
        </w:rPr>
        <w:t>സൂക്ഷിക്കുന്നു</w:t>
      </w:r>
      <w:r w:rsidRPr="008C63E3">
        <w:rPr>
          <w:sz w:val="24"/>
          <w:szCs w:val="24"/>
          <w:lang w:val="en-IE"/>
        </w:rPr>
        <w:t>.</w:t>
      </w:r>
    </w:p>
    <w:p w14:paraId="3D48C661" w14:textId="77777777" w:rsidR="008C63E3" w:rsidRPr="008C63E3" w:rsidRDefault="008C63E3" w:rsidP="008C63E3">
      <w:pPr>
        <w:rPr>
          <w:sz w:val="24"/>
          <w:szCs w:val="24"/>
          <w:lang w:val="en-IE"/>
        </w:rPr>
      </w:pPr>
      <w:r w:rsidRPr="008C63E3">
        <w:rPr>
          <w:b/>
          <w:bCs/>
          <w:sz w:val="24"/>
          <w:szCs w:val="24"/>
          <w:lang w:val="en-IE"/>
        </w:rPr>
        <w:t xml:space="preserve">3. </w:t>
      </w:r>
      <w:r w:rsidRPr="008C63E3">
        <w:rPr>
          <w:rFonts w:ascii="Nirmala UI" w:hAnsi="Nirmala UI" w:cs="Nirmala UI"/>
          <w:b/>
          <w:bCs/>
          <w:sz w:val="24"/>
          <w:szCs w:val="24"/>
          <w:lang w:val="en-IE"/>
        </w:rPr>
        <w:t>ജന്തുക്കളുടെ</w:t>
      </w:r>
      <w:r w:rsidRPr="008C63E3">
        <w:rPr>
          <w:b/>
          <w:bCs/>
          <w:sz w:val="24"/>
          <w:szCs w:val="24"/>
          <w:lang w:val="en-IE"/>
        </w:rPr>
        <w:t xml:space="preserve"> </w:t>
      </w:r>
      <w:r w:rsidRPr="008C63E3">
        <w:rPr>
          <w:rFonts w:ascii="Nirmala UI" w:hAnsi="Nirmala UI" w:cs="Nirmala UI"/>
          <w:b/>
          <w:bCs/>
          <w:sz w:val="24"/>
          <w:szCs w:val="24"/>
          <w:lang w:val="en-IE"/>
        </w:rPr>
        <w:t>വർഗീകരണം</w:t>
      </w:r>
      <w:r w:rsidRPr="008C63E3">
        <w:rPr>
          <w:b/>
          <w:bCs/>
          <w:sz w:val="24"/>
          <w:szCs w:val="24"/>
          <w:lang w:val="en-IE"/>
        </w:rPr>
        <w:t xml:space="preserve"> (Animal Classification)</w:t>
      </w:r>
    </w:p>
    <w:p w14:paraId="2BEF4936" w14:textId="77777777" w:rsidR="008C63E3" w:rsidRPr="008C63E3" w:rsidRDefault="008C63E3" w:rsidP="008C63E3">
      <w:pPr>
        <w:rPr>
          <w:sz w:val="24"/>
          <w:szCs w:val="24"/>
          <w:lang w:val="en-IE"/>
        </w:rPr>
      </w:pPr>
      <w:r w:rsidRPr="008C63E3">
        <w:rPr>
          <w:rFonts w:ascii="Nirmala UI" w:hAnsi="Nirmala UI" w:cs="Nirmala UI"/>
          <w:sz w:val="24"/>
          <w:szCs w:val="24"/>
          <w:lang w:val="en-IE"/>
        </w:rPr>
        <w:t>ജന്തുസാമ്രാജ്യം</w:t>
      </w:r>
      <w:r w:rsidRPr="008C63E3">
        <w:rPr>
          <w:sz w:val="24"/>
          <w:szCs w:val="24"/>
          <w:lang w:val="en-IE"/>
        </w:rPr>
        <w:t xml:space="preserve"> (Kingdom Animalia) </w:t>
      </w:r>
      <w:r w:rsidRPr="008C63E3">
        <w:rPr>
          <w:rFonts w:ascii="Nirmala UI" w:hAnsi="Nirmala UI" w:cs="Nirmala UI"/>
          <w:sz w:val="24"/>
          <w:szCs w:val="24"/>
          <w:lang w:val="en-IE"/>
        </w:rPr>
        <w:t>യൂക്കാരിയ</w:t>
      </w:r>
      <w:r w:rsidRPr="008C63E3">
        <w:rPr>
          <w:sz w:val="24"/>
          <w:szCs w:val="24"/>
          <w:lang w:val="en-IE"/>
        </w:rPr>
        <w:t xml:space="preserve"> </w:t>
      </w:r>
      <w:r w:rsidRPr="008C63E3">
        <w:rPr>
          <w:rFonts w:ascii="Nirmala UI" w:hAnsi="Nirmala UI" w:cs="Nirmala UI"/>
          <w:sz w:val="24"/>
          <w:szCs w:val="24"/>
          <w:lang w:val="en-IE"/>
        </w:rPr>
        <w:t>ഡൊമെയ്</w:t>
      </w:r>
      <w:r w:rsidRPr="008C63E3">
        <w:rPr>
          <w:sz w:val="24"/>
          <w:szCs w:val="24"/>
          <w:lang w:val="en-IE"/>
        </w:rPr>
        <w:t>‌</w:t>
      </w:r>
      <w:r w:rsidRPr="008C63E3">
        <w:rPr>
          <w:rFonts w:ascii="Nirmala UI" w:hAnsi="Nirmala UI" w:cs="Nirmala UI"/>
          <w:sz w:val="24"/>
          <w:szCs w:val="24"/>
          <w:lang w:val="en-IE"/>
        </w:rPr>
        <w:t>നിലെ</w:t>
      </w:r>
      <w:r w:rsidRPr="008C63E3">
        <w:rPr>
          <w:sz w:val="24"/>
          <w:szCs w:val="24"/>
          <w:lang w:val="en-IE"/>
        </w:rPr>
        <w:t xml:space="preserve"> </w:t>
      </w:r>
      <w:r w:rsidRPr="008C63E3">
        <w:rPr>
          <w:rFonts w:ascii="Nirmala UI" w:hAnsi="Nirmala UI" w:cs="Nirmala UI"/>
          <w:sz w:val="24"/>
          <w:szCs w:val="24"/>
          <w:lang w:val="en-IE"/>
        </w:rPr>
        <w:t>ഏറ്റവും</w:t>
      </w:r>
      <w:r w:rsidRPr="008C63E3">
        <w:rPr>
          <w:sz w:val="24"/>
          <w:szCs w:val="24"/>
          <w:lang w:val="en-IE"/>
        </w:rPr>
        <w:t xml:space="preserve"> </w:t>
      </w:r>
      <w:r w:rsidRPr="008C63E3">
        <w:rPr>
          <w:rFonts w:ascii="Nirmala UI" w:hAnsi="Nirmala UI" w:cs="Nirmala UI"/>
          <w:sz w:val="24"/>
          <w:szCs w:val="24"/>
          <w:lang w:val="en-IE"/>
        </w:rPr>
        <w:t>വലിയ</w:t>
      </w:r>
      <w:r w:rsidRPr="008C63E3">
        <w:rPr>
          <w:sz w:val="24"/>
          <w:szCs w:val="24"/>
          <w:lang w:val="en-IE"/>
        </w:rPr>
        <w:t xml:space="preserve"> </w:t>
      </w:r>
      <w:r w:rsidRPr="008C63E3">
        <w:rPr>
          <w:rFonts w:ascii="Nirmala UI" w:hAnsi="Nirmala UI" w:cs="Nirmala UI"/>
          <w:sz w:val="24"/>
          <w:szCs w:val="24"/>
          <w:lang w:val="en-IE"/>
        </w:rPr>
        <w:t>ഗ്രൂപ്പുകളിൽ</w:t>
      </w:r>
      <w:r w:rsidRPr="008C63E3">
        <w:rPr>
          <w:sz w:val="24"/>
          <w:szCs w:val="24"/>
          <w:lang w:val="en-IE"/>
        </w:rPr>
        <w:t xml:space="preserve"> </w:t>
      </w:r>
      <w:r w:rsidRPr="008C63E3">
        <w:rPr>
          <w:rFonts w:ascii="Nirmala UI" w:hAnsi="Nirmala UI" w:cs="Nirmala UI"/>
          <w:sz w:val="24"/>
          <w:szCs w:val="24"/>
          <w:lang w:val="en-IE"/>
        </w:rPr>
        <w:t>ഒന്നാണ്</w:t>
      </w:r>
      <w:r w:rsidRPr="008C63E3">
        <w:rPr>
          <w:sz w:val="24"/>
          <w:szCs w:val="24"/>
          <w:lang w:val="en-IE"/>
        </w:rPr>
        <w:t xml:space="preserve">. </w:t>
      </w:r>
      <w:r w:rsidRPr="008C63E3">
        <w:rPr>
          <w:rFonts w:ascii="Nirmala UI" w:hAnsi="Nirmala UI" w:cs="Nirmala UI"/>
          <w:sz w:val="24"/>
          <w:szCs w:val="24"/>
          <w:lang w:val="en-IE"/>
        </w:rPr>
        <w:t>ജന്തുക്കളെ</w:t>
      </w:r>
      <w:r w:rsidRPr="008C63E3">
        <w:rPr>
          <w:sz w:val="24"/>
          <w:szCs w:val="24"/>
          <w:lang w:val="en-IE"/>
        </w:rPr>
        <w:t xml:space="preserve"> </w:t>
      </w:r>
      <w:r w:rsidRPr="008C63E3">
        <w:rPr>
          <w:rFonts w:ascii="Nirmala UI" w:hAnsi="Nirmala UI" w:cs="Nirmala UI"/>
          <w:sz w:val="24"/>
          <w:szCs w:val="24"/>
          <w:lang w:val="en-IE"/>
        </w:rPr>
        <w:t>പ്രധാനമായും</w:t>
      </w:r>
      <w:r w:rsidRPr="008C63E3">
        <w:rPr>
          <w:sz w:val="24"/>
          <w:szCs w:val="24"/>
          <w:lang w:val="en-IE"/>
        </w:rPr>
        <w:t xml:space="preserve"> </w:t>
      </w:r>
      <w:r w:rsidRPr="008C63E3">
        <w:rPr>
          <w:rFonts w:ascii="Nirmala UI" w:hAnsi="Nirmala UI" w:cs="Nirmala UI"/>
          <w:sz w:val="24"/>
          <w:szCs w:val="24"/>
          <w:lang w:val="en-IE"/>
        </w:rPr>
        <w:t>താഴെപ്പറയുന്ന</w:t>
      </w:r>
      <w:r w:rsidRPr="008C63E3">
        <w:rPr>
          <w:sz w:val="24"/>
          <w:szCs w:val="24"/>
          <w:lang w:val="en-IE"/>
        </w:rPr>
        <w:t xml:space="preserve"> </w:t>
      </w:r>
      <w:r w:rsidRPr="008C63E3">
        <w:rPr>
          <w:rFonts w:ascii="Nirmala UI" w:hAnsi="Nirmala UI" w:cs="Nirmala UI"/>
          <w:sz w:val="24"/>
          <w:szCs w:val="24"/>
          <w:lang w:val="en-IE"/>
        </w:rPr>
        <w:t>തലങ്ങളിൽ</w:t>
      </w:r>
      <w:r w:rsidRPr="008C63E3">
        <w:rPr>
          <w:sz w:val="24"/>
          <w:szCs w:val="24"/>
          <w:lang w:val="en-IE"/>
        </w:rPr>
        <w:t xml:space="preserve"> </w:t>
      </w:r>
      <w:r w:rsidRPr="008C63E3">
        <w:rPr>
          <w:rFonts w:ascii="Nirmala UI" w:hAnsi="Nirmala UI" w:cs="Nirmala UI"/>
          <w:sz w:val="24"/>
          <w:szCs w:val="24"/>
          <w:lang w:val="en-IE"/>
        </w:rPr>
        <w:t>വർഗീകരിക്കുന്നു</w:t>
      </w:r>
      <w:r w:rsidRPr="008C63E3">
        <w:rPr>
          <w:sz w:val="24"/>
          <w:szCs w:val="24"/>
          <w:lang w:val="en-IE"/>
        </w:rPr>
        <w:t>:</w:t>
      </w:r>
    </w:p>
    <w:p w14:paraId="15D86B85" w14:textId="77777777" w:rsidR="008C63E3" w:rsidRPr="008C63E3" w:rsidRDefault="008C63E3" w:rsidP="008C63E3">
      <w:pPr>
        <w:numPr>
          <w:ilvl w:val="0"/>
          <w:numId w:val="47"/>
        </w:numPr>
        <w:rPr>
          <w:sz w:val="24"/>
          <w:szCs w:val="24"/>
          <w:lang w:val="en-IE"/>
        </w:rPr>
      </w:pPr>
      <w:r w:rsidRPr="008C63E3">
        <w:rPr>
          <w:rFonts w:ascii="Nirmala UI" w:hAnsi="Nirmala UI" w:cs="Nirmala UI"/>
          <w:b/>
          <w:bCs/>
          <w:sz w:val="24"/>
          <w:szCs w:val="24"/>
          <w:lang w:val="en-IE"/>
        </w:rPr>
        <w:t>ഫൈലം</w:t>
      </w:r>
      <w:r w:rsidRPr="008C63E3">
        <w:rPr>
          <w:b/>
          <w:bCs/>
          <w:sz w:val="24"/>
          <w:szCs w:val="24"/>
          <w:lang w:val="en-IE"/>
        </w:rPr>
        <w:t xml:space="preserve"> (Phylum):</w:t>
      </w:r>
      <w:r w:rsidRPr="008C63E3">
        <w:rPr>
          <w:sz w:val="24"/>
          <w:szCs w:val="24"/>
          <w:lang w:val="en-IE"/>
        </w:rPr>
        <w:t xml:space="preserve"> </w:t>
      </w:r>
      <w:r w:rsidRPr="008C63E3">
        <w:rPr>
          <w:rFonts w:ascii="Nirmala UI" w:hAnsi="Nirmala UI" w:cs="Nirmala UI"/>
          <w:sz w:val="24"/>
          <w:szCs w:val="24"/>
          <w:lang w:val="en-IE"/>
        </w:rPr>
        <w:t>ശരീരഘടനയിലെ</w:t>
      </w:r>
      <w:r w:rsidRPr="008C63E3">
        <w:rPr>
          <w:sz w:val="24"/>
          <w:szCs w:val="24"/>
          <w:lang w:val="en-IE"/>
        </w:rPr>
        <w:t xml:space="preserve"> </w:t>
      </w:r>
      <w:r w:rsidRPr="008C63E3">
        <w:rPr>
          <w:rFonts w:ascii="Nirmala UI" w:hAnsi="Nirmala UI" w:cs="Nirmala UI"/>
          <w:sz w:val="24"/>
          <w:szCs w:val="24"/>
          <w:lang w:val="en-IE"/>
        </w:rPr>
        <w:t>അടിസ്ഥാനപരമായ</w:t>
      </w:r>
      <w:r w:rsidRPr="008C63E3">
        <w:rPr>
          <w:sz w:val="24"/>
          <w:szCs w:val="24"/>
          <w:lang w:val="en-IE"/>
        </w:rPr>
        <w:t xml:space="preserve"> </w:t>
      </w:r>
      <w:r w:rsidRPr="008C63E3">
        <w:rPr>
          <w:rFonts w:ascii="Nirmala UI" w:hAnsi="Nirmala UI" w:cs="Nirmala UI"/>
          <w:sz w:val="24"/>
          <w:szCs w:val="24"/>
          <w:lang w:val="en-IE"/>
        </w:rPr>
        <w:t>വ്യത്യാസങ്ങൾ</w:t>
      </w:r>
      <w:r w:rsidRPr="008C63E3">
        <w:rPr>
          <w:sz w:val="24"/>
          <w:szCs w:val="24"/>
          <w:lang w:val="en-IE"/>
        </w:rPr>
        <w:t xml:space="preserve"> </w:t>
      </w:r>
      <w:r w:rsidRPr="008C63E3">
        <w:rPr>
          <w:rFonts w:ascii="Nirmala UI" w:hAnsi="Nirmala UI" w:cs="Nirmala UI"/>
          <w:sz w:val="24"/>
          <w:szCs w:val="24"/>
          <w:lang w:val="en-IE"/>
        </w:rPr>
        <w:t>അനുസരിച്ച്</w:t>
      </w:r>
      <w:r w:rsidRPr="008C63E3">
        <w:rPr>
          <w:sz w:val="24"/>
          <w:szCs w:val="24"/>
          <w:lang w:val="en-IE"/>
        </w:rPr>
        <w:t xml:space="preserve"> </w:t>
      </w:r>
      <w:r w:rsidRPr="008C63E3">
        <w:rPr>
          <w:rFonts w:ascii="Nirmala UI" w:hAnsi="Nirmala UI" w:cs="Nirmala UI"/>
          <w:sz w:val="24"/>
          <w:szCs w:val="24"/>
          <w:lang w:val="en-IE"/>
        </w:rPr>
        <w:t>ജന്തുക്കളെ</w:t>
      </w:r>
      <w:r w:rsidRPr="008C63E3">
        <w:rPr>
          <w:sz w:val="24"/>
          <w:szCs w:val="24"/>
          <w:lang w:val="en-IE"/>
        </w:rPr>
        <w:t xml:space="preserve"> </w:t>
      </w:r>
      <w:r w:rsidRPr="008C63E3">
        <w:rPr>
          <w:rFonts w:ascii="Nirmala UI" w:hAnsi="Nirmala UI" w:cs="Nirmala UI"/>
          <w:sz w:val="24"/>
          <w:szCs w:val="24"/>
          <w:lang w:val="en-IE"/>
        </w:rPr>
        <w:t>വിവിധ</w:t>
      </w:r>
      <w:r w:rsidRPr="008C63E3">
        <w:rPr>
          <w:sz w:val="24"/>
          <w:szCs w:val="24"/>
          <w:lang w:val="en-IE"/>
        </w:rPr>
        <w:t xml:space="preserve"> </w:t>
      </w:r>
      <w:r w:rsidRPr="008C63E3">
        <w:rPr>
          <w:rFonts w:ascii="Nirmala UI" w:hAnsi="Nirmala UI" w:cs="Nirmala UI"/>
          <w:sz w:val="24"/>
          <w:szCs w:val="24"/>
          <w:lang w:val="en-IE"/>
        </w:rPr>
        <w:t>ഫൈലങ്ങളായി</w:t>
      </w:r>
      <w:r w:rsidRPr="008C63E3">
        <w:rPr>
          <w:sz w:val="24"/>
          <w:szCs w:val="24"/>
          <w:lang w:val="en-IE"/>
        </w:rPr>
        <w:t xml:space="preserve"> </w:t>
      </w:r>
      <w:r w:rsidRPr="008C63E3">
        <w:rPr>
          <w:rFonts w:ascii="Nirmala UI" w:hAnsi="Nirmala UI" w:cs="Nirmala UI"/>
          <w:sz w:val="24"/>
          <w:szCs w:val="24"/>
          <w:lang w:val="en-IE"/>
        </w:rPr>
        <w:t>തിരിച്ചിരിക്കുന്നു</w:t>
      </w:r>
      <w:r w:rsidRPr="008C63E3">
        <w:rPr>
          <w:sz w:val="24"/>
          <w:szCs w:val="24"/>
          <w:lang w:val="en-IE"/>
        </w:rPr>
        <w:t xml:space="preserve">. </w:t>
      </w:r>
      <w:r w:rsidRPr="008C63E3">
        <w:rPr>
          <w:rFonts w:ascii="Nirmala UI" w:hAnsi="Nirmala UI" w:cs="Nirmala UI"/>
          <w:sz w:val="24"/>
          <w:szCs w:val="24"/>
          <w:lang w:val="en-IE"/>
        </w:rPr>
        <w:t>ഉദാഹരണങ്ങൾ</w:t>
      </w:r>
      <w:r w:rsidRPr="008C63E3">
        <w:rPr>
          <w:sz w:val="24"/>
          <w:szCs w:val="24"/>
          <w:lang w:val="en-IE"/>
        </w:rPr>
        <w:t xml:space="preserve">: </w:t>
      </w:r>
    </w:p>
    <w:p w14:paraId="2AA18B0F" w14:textId="77777777" w:rsidR="008C63E3" w:rsidRPr="008C63E3" w:rsidRDefault="008C63E3" w:rsidP="008C63E3">
      <w:pPr>
        <w:numPr>
          <w:ilvl w:val="1"/>
          <w:numId w:val="47"/>
        </w:numPr>
        <w:rPr>
          <w:sz w:val="24"/>
          <w:szCs w:val="24"/>
          <w:lang w:val="en-IE"/>
        </w:rPr>
      </w:pPr>
      <w:r w:rsidRPr="008C63E3">
        <w:rPr>
          <w:rFonts w:ascii="Nirmala UI" w:hAnsi="Nirmala UI" w:cs="Nirmala UI"/>
          <w:sz w:val="24"/>
          <w:szCs w:val="24"/>
          <w:lang w:val="en-IE"/>
        </w:rPr>
        <w:t>പോറിഫെറ</w:t>
      </w:r>
      <w:r w:rsidRPr="008C63E3">
        <w:rPr>
          <w:sz w:val="24"/>
          <w:szCs w:val="24"/>
          <w:lang w:val="en-IE"/>
        </w:rPr>
        <w:t xml:space="preserve"> (Porifera): </w:t>
      </w:r>
      <w:r w:rsidRPr="008C63E3">
        <w:rPr>
          <w:rFonts w:ascii="Nirmala UI" w:hAnsi="Nirmala UI" w:cs="Nirmala UI"/>
          <w:sz w:val="24"/>
          <w:szCs w:val="24"/>
          <w:lang w:val="en-IE"/>
        </w:rPr>
        <w:t>സ്പോഞ്ചുകൾ</w:t>
      </w:r>
    </w:p>
    <w:p w14:paraId="12608BB4" w14:textId="77777777" w:rsidR="008C63E3" w:rsidRPr="008C63E3" w:rsidRDefault="008C63E3" w:rsidP="008C63E3">
      <w:pPr>
        <w:numPr>
          <w:ilvl w:val="1"/>
          <w:numId w:val="47"/>
        </w:numPr>
        <w:rPr>
          <w:sz w:val="24"/>
          <w:szCs w:val="24"/>
          <w:lang w:val="en-IE"/>
        </w:rPr>
      </w:pPr>
      <w:r w:rsidRPr="008C63E3">
        <w:rPr>
          <w:rFonts w:ascii="Nirmala UI" w:hAnsi="Nirmala UI" w:cs="Nirmala UI"/>
          <w:sz w:val="24"/>
          <w:szCs w:val="24"/>
          <w:lang w:val="en-IE"/>
        </w:rPr>
        <w:t>സീലെന്റെറേറ്റ</w:t>
      </w:r>
      <w:r w:rsidRPr="008C63E3">
        <w:rPr>
          <w:sz w:val="24"/>
          <w:szCs w:val="24"/>
          <w:lang w:val="en-IE"/>
        </w:rPr>
        <w:t xml:space="preserve"> / </w:t>
      </w:r>
      <w:r w:rsidRPr="008C63E3">
        <w:rPr>
          <w:rFonts w:ascii="Nirmala UI" w:hAnsi="Nirmala UI" w:cs="Nirmala UI"/>
          <w:sz w:val="24"/>
          <w:szCs w:val="24"/>
          <w:lang w:val="en-IE"/>
        </w:rPr>
        <w:t>നിഡാരിയ</w:t>
      </w:r>
      <w:r w:rsidRPr="008C63E3">
        <w:rPr>
          <w:sz w:val="24"/>
          <w:szCs w:val="24"/>
          <w:lang w:val="en-IE"/>
        </w:rPr>
        <w:t xml:space="preserve"> (Coelenterata / Cnidaria): </w:t>
      </w:r>
      <w:r w:rsidRPr="008C63E3">
        <w:rPr>
          <w:rFonts w:ascii="Nirmala UI" w:hAnsi="Nirmala UI" w:cs="Nirmala UI"/>
          <w:sz w:val="24"/>
          <w:szCs w:val="24"/>
          <w:lang w:val="en-IE"/>
        </w:rPr>
        <w:t>പവിഴപ്പുറ്റുകൾ</w:t>
      </w:r>
      <w:r w:rsidRPr="008C63E3">
        <w:rPr>
          <w:sz w:val="24"/>
          <w:szCs w:val="24"/>
          <w:lang w:val="en-IE"/>
        </w:rPr>
        <w:t xml:space="preserve">, </w:t>
      </w:r>
      <w:r w:rsidRPr="008C63E3">
        <w:rPr>
          <w:rFonts w:ascii="Nirmala UI" w:hAnsi="Nirmala UI" w:cs="Nirmala UI"/>
          <w:sz w:val="24"/>
          <w:szCs w:val="24"/>
          <w:lang w:val="en-IE"/>
        </w:rPr>
        <w:t>ജെല്ലിഫിഷുകൾ</w:t>
      </w:r>
    </w:p>
    <w:p w14:paraId="1CDC3649" w14:textId="77777777" w:rsidR="008C63E3" w:rsidRPr="008C63E3" w:rsidRDefault="008C63E3" w:rsidP="008C63E3">
      <w:pPr>
        <w:numPr>
          <w:ilvl w:val="1"/>
          <w:numId w:val="47"/>
        </w:numPr>
        <w:rPr>
          <w:sz w:val="24"/>
          <w:szCs w:val="24"/>
          <w:lang w:val="en-IE"/>
        </w:rPr>
      </w:pPr>
      <w:r w:rsidRPr="008C63E3">
        <w:rPr>
          <w:rFonts w:ascii="Nirmala UI" w:hAnsi="Nirmala UI" w:cs="Nirmala UI"/>
          <w:sz w:val="24"/>
          <w:szCs w:val="24"/>
          <w:lang w:val="en-IE"/>
        </w:rPr>
        <w:t>പ്ലാറ്റിഹെൽമിൻന്തസ്</w:t>
      </w:r>
      <w:r w:rsidRPr="008C63E3">
        <w:rPr>
          <w:sz w:val="24"/>
          <w:szCs w:val="24"/>
          <w:lang w:val="en-IE"/>
        </w:rPr>
        <w:t xml:space="preserve"> (Platyhelminthes): </w:t>
      </w:r>
      <w:r w:rsidRPr="008C63E3">
        <w:rPr>
          <w:rFonts w:ascii="Nirmala UI" w:hAnsi="Nirmala UI" w:cs="Nirmala UI"/>
          <w:sz w:val="24"/>
          <w:szCs w:val="24"/>
          <w:lang w:val="en-IE"/>
        </w:rPr>
        <w:t>പരന്ന</w:t>
      </w:r>
      <w:r w:rsidRPr="008C63E3">
        <w:rPr>
          <w:sz w:val="24"/>
          <w:szCs w:val="24"/>
          <w:lang w:val="en-IE"/>
        </w:rPr>
        <w:t xml:space="preserve"> </w:t>
      </w:r>
      <w:r w:rsidRPr="008C63E3">
        <w:rPr>
          <w:rFonts w:ascii="Nirmala UI" w:hAnsi="Nirmala UI" w:cs="Nirmala UI"/>
          <w:sz w:val="24"/>
          <w:szCs w:val="24"/>
          <w:lang w:val="en-IE"/>
        </w:rPr>
        <w:t>വിരകൾ</w:t>
      </w:r>
      <w:r w:rsidRPr="008C63E3">
        <w:rPr>
          <w:sz w:val="24"/>
          <w:szCs w:val="24"/>
          <w:lang w:val="en-IE"/>
        </w:rPr>
        <w:t xml:space="preserve"> (</w:t>
      </w:r>
      <w:r w:rsidRPr="008C63E3">
        <w:rPr>
          <w:rFonts w:ascii="Nirmala UI" w:hAnsi="Nirmala UI" w:cs="Nirmala UI"/>
          <w:sz w:val="24"/>
          <w:szCs w:val="24"/>
          <w:lang w:val="en-IE"/>
        </w:rPr>
        <w:t>ഉദാ</w:t>
      </w:r>
      <w:r w:rsidRPr="008C63E3">
        <w:rPr>
          <w:sz w:val="24"/>
          <w:szCs w:val="24"/>
          <w:lang w:val="en-IE"/>
        </w:rPr>
        <w:t xml:space="preserve">: </w:t>
      </w:r>
      <w:r w:rsidRPr="008C63E3">
        <w:rPr>
          <w:rFonts w:ascii="Nirmala UI" w:hAnsi="Nirmala UI" w:cs="Nirmala UI"/>
          <w:sz w:val="24"/>
          <w:szCs w:val="24"/>
          <w:lang w:val="en-IE"/>
        </w:rPr>
        <w:t>നാടവിര</w:t>
      </w:r>
      <w:r w:rsidRPr="008C63E3">
        <w:rPr>
          <w:sz w:val="24"/>
          <w:szCs w:val="24"/>
          <w:lang w:val="en-IE"/>
        </w:rPr>
        <w:t>)</w:t>
      </w:r>
    </w:p>
    <w:p w14:paraId="471B4358" w14:textId="77777777" w:rsidR="008C63E3" w:rsidRPr="008C63E3" w:rsidRDefault="008C63E3" w:rsidP="008C63E3">
      <w:pPr>
        <w:numPr>
          <w:ilvl w:val="1"/>
          <w:numId w:val="47"/>
        </w:numPr>
        <w:rPr>
          <w:sz w:val="24"/>
          <w:szCs w:val="24"/>
          <w:lang w:val="en-IE"/>
        </w:rPr>
      </w:pPr>
      <w:r w:rsidRPr="008C63E3">
        <w:rPr>
          <w:rFonts w:ascii="Nirmala UI" w:hAnsi="Nirmala UI" w:cs="Nirmala UI"/>
          <w:sz w:val="24"/>
          <w:szCs w:val="24"/>
          <w:lang w:val="en-IE"/>
        </w:rPr>
        <w:t>നെമറ്റോഡ</w:t>
      </w:r>
      <w:r w:rsidRPr="008C63E3">
        <w:rPr>
          <w:sz w:val="24"/>
          <w:szCs w:val="24"/>
          <w:lang w:val="en-IE"/>
        </w:rPr>
        <w:t xml:space="preserve"> (Nematoda): </w:t>
      </w:r>
      <w:r w:rsidRPr="008C63E3">
        <w:rPr>
          <w:rFonts w:ascii="Nirmala UI" w:hAnsi="Nirmala UI" w:cs="Nirmala UI"/>
          <w:sz w:val="24"/>
          <w:szCs w:val="24"/>
          <w:lang w:val="en-IE"/>
        </w:rPr>
        <w:t>ഉരുളൻ</w:t>
      </w:r>
      <w:r w:rsidRPr="008C63E3">
        <w:rPr>
          <w:sz w:val="24"/>
          <w:szCs w:val="24"/>
          <w:lang w:val="en-IE"/>
        </w:rPr>
        <w:t xml:space="preserve"> </w:t>
      </w:r>
      <w:r w:rsidRPr="008C63E3">
        <w:rPr>
          <w:rFonts w:ascii="Nirmala UI" w:hAnsi="Nirmala UI" w:cs="Nirmala UI"/>
          <w:sz w:val="24"/>
          <w:szCs w:val="24"/>
          <w:lang w:val="en-IE"/>
        </w:rPr>
        <w:t>വിരകൾ</w:t>
      </w:r>
      <w:r w:rsidRPr="008C63E3">
        <w:rPr>
          <w:sz w:val="24"/>
          <w:szCs w:val="24"/>
          <w:lang w:val="en-IE"/>
        </w:rPr>
        <w:t xml:space="preserve"> (</w:t>
      </w:r>
      <w:r w:rsidRPr="008C63E3">
        <w:rPr>
          <w:rFonts w:ascii="Nirmala UI" w:hAnsi="Nirmala UI" w:cs="Nirmala UI"/>
          <w:sz w:val="24"/>
          <w:szCs w:val="24"/>
          <w:lang w:val="en-IE"/>
        </w:rPr>
        <w:t>ഉദാ</w:t>
      </w:r>
      <w:r w:rsidRPr="008C63E3">
        <w:rPr>
          <w:sz w:val="24"/>
          <w:szCs w:val="24"/>
          <w:lang w:val="en-IE"/>
        </w:rPr>
        <w:t xml:space="preserve">: </w:t>
      </w:r>
      <w:r w:rsidRPr="008C63E3">
        <w:rPr>
          <w:rFonts w:ascii="Nirmala UI" w:hAnsi="Nirmala UI" w:cs="Nirmala UI"/>
          <w:sz w:val="24"/>
          <w:szCs w:val="24"/>
          <w:lang w:val="en-IE"/>
        </w:rPr>
        <w:t>കൊക്കപ്പുഴു</w:t>
      </w:r>
      <w:r w:rsidRPr="008C63E3">
        <w:rPr>
          <w:sz w:val="24"/>
          <w:szCs w:val="24"/>
          <w:lang w:val="en-IE"/>
        </w:rPr>
        <w:t>)</w:t>
      </w:r>
    </w:p>
    <w:p w14:paraId="7BF362FA" w14:textId="77777777" w:rsidR="008C63E3" w:rsidRPr="008C63E3" w:rsidRDefault="008C63E3" w:rsidP="008C63E3">
      <w:pPr>
        <w:numPr>
          <w:ilvl w:val="1"/>
          <w:numId w:val="47"/>
        </w:numPr>
        <w:rPr>
          <w:sz w:val="24"/>
          <w:szCs w:val="24"/>
          <w:lang w:val="en-IE"/>
        </w:rPr>
      </w:pPr>
      <w:r w:rsidRPr="008C63E3">
        <w:rPr>
          <w:rFonts w:ascii="Nirmala UI" w:hAnsi="Nirmala UI" w:cs="Nirmala UI"/>
          <w:sz w:val="24"/>
          <w:szCs w:val="24"/>
          <w:lang w:val="en-IE"/>
        </w:rPr>
        <w:t>അനെലിഡ</w:t>
      </w:r>
      <w:r w:rsidRPr="008C63E3">
        <w:rPr>
          <w:sz w:val="24"/>
          <w:szCs w:val="24"/>
          <w:lang w:val="en-IE"/>
        </w:rPr>
        <w:t xml:space="preserve"> (Annelida): </w:t>
      </w:r>
      <w:r w:rsidRPr="008C63E3">
        <w:rPr>
          <w:rFonts w:ascii="Nirmala UI" w:hAnsi="Nirmala UI" w:cs="Nirmala UI"/>
          <w:sz w:val="24"/>
          <w:szCs w:val="24"/>
          <w:lang w:val="en-IE"/>
        </w:rPr>
        <w:t>ഖണ്ഡങ്ങളുള്ള</w:t>
      </w:r>
      <w:r w:rsidRPr="008C63E3">
        <w:rPr>
          <w:sz w:val="24"/>
          <w:szCs w:val="24"/>
          <w:lang w:val="en-IE"/>
        </w:rPr>
        <w:t xml:space="preserve"> </w:t>
      </w:r>
      <w:r w:rsidRPr="008C63E3">
        <w:rPr>
          <w:rFonts w:ascii="Nirmala UI" w:hAnsi="Nirmala UI" w:cs="Nirmala UI"/>
          <w:sz w:val="24"/>
          <w:szCs w:val="24"/>
          <w:lang w:val="en-IE"/>
        </w:rPr>
        <w:t>വിരകൾ</w:t>
      </w:r>
      <w:r w:rsidRPr="008C63E3">
        <w:rPr>
          <w:sz w:val="24"/>
          <w:szCs w:val="24"/>
          <w:lang w:val="en-IE"/>
        </w:rPr>
        <w:t xml:space="preserve"> (</w:t>
      </w:r>
      <w:r w:rsidRPr="008C63E3">
        <w:rPr>
          <w:rFonts w:ascii="Nirmala UI" w:hAnsi="Nirmala UI" w:cs="Nirmala UI"/>
          <w:sz w:val="24"/>
          <w:szCs w:val="24"/>
          <w:lang w:val="en-IE"/>
        </w:rPr>
        <w:t>ഉദാ</w:t>
      </w:r>
      <w:r w:rsidRPr="008C63E3">
        <w:rPr>
          <w:sz w:val="24"/>
          <w:szCs w:val="24"/>
          <w:lang w:val="en-IE"/>
        </w:rPr>
        <w:t xml:space="preserve">: </w:t>
      </w:r>
      <w:r w:rsidRPr="008C63E3">
        <w:rPr>
          <w:rFonts w:ascii="Nirmala UI" w:hAnsi="Nirmala UI" w:cs="Nirmala UI"/>
          <w:sz w:val="24"/>
          <w:szCs w:val="24"/>
          <w:lang w:val="en-IE"/>
        </w:rPr>
        <w:t>മണ്ണിര</w:t>
      </w:r>
      <w:r w:rsidRPr="008C63E3">
        <w:rPr>
          <w:sz w:val="24"/>
          <w:szCs w:val="24"/>
          <w:lang w:val="en-IE"/>
        </w:rPr>
        <w:t>)</w:t>
      </w:r>
    </w:p>
    <w:p w14:paraId="4329131F" w14:textId="77777777" w:rsidR="008C63E3" w:rsidRPr="008C63E3" w:rsidRDefault="008C63E3" w:rsidP="008C63E3">
      <w:pPr>
        <w:numPr>
          <w:ilvl w:val="1"/>
          <w:numId w:val="47"/>
        </w:numPr>
        <w:rPr>
          <w:sz w:val="24"/>
          <w:szCs w:val="24"/>
          <w:lang w:val="en-IE"/>
        </w:rPr>
      </w:pPr>
      <w:r w:rsidRPr="008C63E3">
        <w:rPr>
          <w:rFonts w:ascii="Nirmala UI" w:hAnsi="Nirmala UI" w:cs="Nirmala UI"/>
          <w:sz w:val="24"/>
          <w:szCs w:val="24"/>
          <w:lang w:val="en-IE"/>
        </w:rPr>
        <w:lastRenderedPageBreak/>
        <w:t>ആർത്രോപോഡ</w:t>
      </w:r>
      <w:r w:rsidRPr="008C63E3">
        <w:rPr>
          <w:sz w:val="24"/>
          <w:szCs w:val="24"/>
          <w:lang w:val="en-IE"/>
        </w:rPr>
        <w:t xml:space="preserve"> (Arthropoda): </w:t>
      </w:r>
      <w:r w:rsidRPr="008C63E3">
        <w:rPr>
          <w:rFonts w:ascii="Nirmala UI" w:hAnsi="Nirmala UI" w:cs="Nirmala UI"/>
          <w:sz w:val="24"/>
          <w:szCs w:val="24"/>
          <w:lang w:val="en-IE"/>
        </w:rPr>
        <w:t>സന്ധികളുള്ള</w:t>
      </w:r>
      <w:r w:rsidRPr="008C63E3">
        <w:rPr>
          <w:sz w:val="24"/>
          <w:szCs w:val="24"/>
          <w:lang w:val="en-IE"/>
        </w:rPr>
        <w:t xml:space="preserve"> </w:t>
      </w:r>
      <w:r w:rsidRPr="008C63E3">
        <w:rPr>
          <w:rFonts w:ascii="Nirmala UI" w:hAnsi="Nirmala UI" w:cs="Nirmala UI"/>
          <w:sz w:val="24"/>
          <w:szCs w:val="24"/>
          <w:lang w:val="en-IE"/>
        </w:rPr>
        <w:t>കാലുകളുള്ളവ</w:t>
      </w:r>
      <w:r w:rsidRPr="008C63E3">
        <w:rPr>
          <w:sz w:val="24"/>
          <w:szCs w:val="24"/>
          <w:lang w:val="en-IE"/>
        </w:rPr>
        <w:t xml:space="preserve"> (</w:t>
      </w:r>
      <w:r w:rsidRPr="008C63E3">
        <w:rPr>
          <w:rFonts w:ascii="Nirmala UI" w:hAnsi="Nirmala UI" w:cs="Nirmala UI"/>
          <w:sz w:val="24"/>
          <w:szCs w:val="24"/>
          <w:lang w:val="en-IE"/>
        </w:rPr>
        <w:t>ഷഡ്പദങ്ങൾ</w:t>
      </w:r>
      <w:r w:rsidRPr="008C63E3">
        <w:rPr>
          <w:sz w:val="24"/>
          <w:szCs w:val="24"/>
          <w:lang w:val="en-IE"/>
        </w:rPr>
        <w:t xml:space="preserve">, </w:t>
      </w:r>
      <w:r w:rsidRPr="008C63E3">
        <w:rPr>
          <w:rFonts w:ascii="Nirmala UI" w:hAnsi="Nirmala UI" w:cs="Nirmala UI"/>
          <w:sz w:val="24"/>
          <w:szCs w:val="24"/>
          <w:lang w:val="en-IE"/>
        </w:rPr>
        <w:t>ചിലന്തികൾ</w:t>
      </w:r>
      <w:r w:rsidRPr="008C63E3">
        <w:rPr>
          <w:sz w:val="24"/>
          <w:szCs w:val="24"/>
          <w:lang w:val="en-IE"/>
        </w:rPr>
        <w:t xml:space="preserve">, </w:t>
      </w:r>
      <w:r w:rsidRPr="008C63E3">
        <w:rPr>
          <w:rFonts w:ascii="Nirmala UI" w:hAnsi="Nirmala UI" w:cs="Nirmala UI"/>
          <w:sz w:val="24"/>
          <w:szCs w:val="24"/>
          <w:lang w:val="en-IE"/>
        </w:rPr>
        <w:t>ക്രസ്റ്റേഷ്യനുകൾ</w:t>
      </w:r>
      <w:r w:rsidRPr="008C63E3">
        <w:rPr>
          <w:sz w:val="24"/>
          <w:szCs w:val="24"/>
          <w:lang w:val="en-IE"/>
        </w:rPr>
        <w:t xml:space="preserve">) - </w:t>
      </w:r>
      <w:r w:rsidRPr="008C63E3">
        <w:rPr>
          <w:rFonts w:ascii="Nirmala UI" w:hAnsi="Nirmala UI" w:cs="Nirmala UI"/>
          <w:sz w:val="24"/>
          <w:szCs w:val="24"/>
          <w:lang w:val="en-IE"/>
        </w:rPr>
        <w:t>ഏറ്റവും</w:t>
      </w:r>
      <w:r w:rsidRPr="008C63E3">
        <w:rPr>
          <w:sz w:val="24"/>
          <w:szCs w:val="24"/>
          <w:lang w:val="en-IE"/>
        </w:rPr>
        <w:t xml:space="preserve"> </w:t>
      </w:r>
      <w:r w:rsidRPr="008C63E3">
        <w:rPr>
          <w:rFonts w:ascii="Nirmala UI" w:hAnsi="Nirmala UI" w:cs="Nirmala UI"/>
          <w:sz w:val="24"/>
          <w:szCs w:val="24"/>
          <w:lang w:val="en-IE"/>
        </w:rPr>
        <w:t>വലിയ</w:t>
      </w:r>
      <w:r w:rsidRPr="008C63E3">
        <w:rPr>
          <w:sz w:val="24"/>
          <w:szCs w:val="24"/>
          <w:lang w:val="en-IE"/>
        </w:rPr>
        <w:t xml:space="preserve"> </w:t>
      </w:r>
      <w:r w:rsidRPr="008C63E3">
        <w:rPr>
          <w:rFonts w:ascii="Nirmala UI" w:hAnsi="Nirmala UI" w:cs="Nirmala UI"/>
          <w:sz w:val="24"/>
          <w:szCs w:val="24"/>
          <w:lang w:val="en-IE"/>
        </w:rPr>
        <w:t>ഫൈലം</w:t>
      </w:r>
      <w:r w:rsidRPr="008C63E3">
        <w:rPr>
          <w:sz w:val="24"/>
          <w:szCs w:val="24"/>
          <w:lang w:val="en-IE"/>
        </w:rPr>
        <w:t>.</w:t>
      </w:r>
    </w:p>
    <w:p w14:paraId="19CF614F" w14:textId="77777777" w:rsidR="008C63E3" w:rsidRPr="008C63E3" w:rsidRDefault="008C63E3" w:rsidP="008C63E3">
      <w:pPr>
        <w:numPr>
          <w:ilvl w:val="1"/>
          <w:numId w:val="47"/>
        </w:numPr>
        <w:rPr>
          <w:sz w:val="24"/>
          <w:szCs w:val="24"/>
          <w:lang w:val="en-IE"/>
        </w:rPr>
      </w:pPr>
      <w:r w:rsidRPr="008C63E3">
        <w:rPr>
          <w:rFonts w:ascii="Nirmala UI" w:hAnsi="Nirmala UI" w:cs="Nirmala UI"/>
          <w:sz w:val="24"/>
          <w:szCs w:val="24"/>
          <w:lang w:val="en-IE"/>
        </w:rPr>
        <w:t>മൊളസ്ക</w:t>
      </w:r>
      <w:r w:rsidRPr="008C63E3">
        <w:rPr>
          <w:sz w:val="24"/>
          <w:szCs w:val="24"/>
          <w:lang w:val="en-IE"/>
        </w:rPr>
        <w:t xml:space="preserve"> (Mollusca): </w:t>
      </w:r>
      <w:r w:rsidRPr="008C63E3">
        <w:rPr>
          <w:rFonts w:ascii="Nirmala UI" w:hAnsi="Nirmala UI" w:cs="Nirmala UI"/>
          <w:sz w:val="24"/>
          <w:szCs w:val="24"/>
          <w:lang w:val="en-IE"/>
        </w:rPr>
        <w:t>മൃദുശരീരികൾ</w:t>
      </w:r>
      <w:r w:rsidRPr="008C63E3">
        <w:rPr>
          <w:sz w:val="24"/>
          <w:szCs w:val="24"/>
          <w:lang w:val="en-IE"/>
        </w:rPr>
        <w:t xml:space="preserve"> (</w:t>
      </w:r>
      <w:r w:rsidRPr="008C63E3">
        <w:rPr>
          <w:rFonts w:ascii="Nirmala UI" w:hAnsi="Nirmala UI" w:cs="Nirmala UI"/>
          <w:sz w:val="24"/>
          <w:szCs w:val="24"/>
          <w:lang w:val="en-IE"/>
        </w:rPr>
        <w:t>ഒച്ച്</w:t>
      </w:r>
      <w:r w:rsidRPr="008C63E3">
        <w:rPr>
          <w:sz w:val="24"/>
          <w:szCs w:val="24"/>
          <w:lang w:val="en-IE"/>
        </w:rPr>
        <w:t xml:space="preserve">, </w:t>
      </w:r>
      <w:r w:rsidRPr="008C63E3">
        <w:rPr>
          <w:rFonts w:ascii="Nirmala UI" w:hAnsi="Nirmala UI" w:cs="Nirmala UI"/>
          <w:sz w:val="24"/>
          <w:szCs w:val="24"/>
          <w:lang w:val="en-IE"/>
        </w:rPr>
        <w:t>കക്കകൾ</w:t>
      </w:r>
      <w:r w:rsidRPr="008C63E3">
        <w:rPr>
          <w:sz w:val="24"/>
          <w:szCs w:val="24"/>
          <w:lang w:val="en-IE"/>
        </w:rPr>
        <w:t xml:space="preserve">, </w:t>
      </w:r>
      <w:r w:rsidRPr="008C63E3">
        <w:rPr>
          <w:rFonts w:ascii="Nirmala UI" w:hAnsi="Nirmala UI" w:cs="Nirmala UI"/>
          <w:sz w:val="24"/>
          <w:szCs w:val="24"/>
          <w:lang w:val="en-IE"/>
        </w:rPr>
        <w:t>കണവ</w:t>
      </w:r>
      <w:r w:rsidRPr="008C63E3">
        <w:rPr>
          <w:sz w:val="24"/>
          <w:szCs w:val="24"/>
          <w:lang w:val="en-IE"/>
        </w:rPr>
        <w:t>)</w:t>
      </w:r>
    </w:p>
    <w:p w14:paraId="43D4CD65" w14:textId="77777777" w:rsidR="008C63E3" w:rsidRPr="008C63E3" w:rsidRDefault="008C63E3" w:rsidP="008C63E3">
      <w:pPr>
        <w:numPr>
          <w:ilvl w:val="1"/>
          <w:numId w:val="47"/>
        </w:numPr>
        <w:rPr>
          <w:sz w:val="24"/>
          <w:szCs w:val="24"/>
          <w:lang w:val="en-IE"/>
        </w:rPr>
      </w:pPr>
      <w:r w:rsidRPr="008C63E3">
        <w:rPr>
          <w:rFonts w:ascii="Nirmala UI" w:hAnsi="Nirmala UI" w:cs="Nirmala UI"/>
          <w:sz w:val="24"/>
          <w:szCs w:val="24"/>
          <w:lang w:val="en-IE"/>
        </w:rPr>
        <w:t>എക്കിനോഡെർമാറ്റ</w:t>
      </w:r>
      <w:r w:rsidRPr="008C63E3">
        <w:rPr>
          <w:sz w:val="24"/>
          <w:szCs w:val="24"/>
          <w:lang w:val="en-IE"/>
        </w:rPr>
        <w:t xml:space="preserve"> (Echinodermata): </w:t>
      </w:r>
      <w:r w:rsidRPr="008C63E3">
        <w:rPr>
          <w:rFonts w:ascii="Nirmala UI" w:hAnsi="Nirmala UI" w:cs="Nirmala UI"/>
          <w:sz w:val="24"/>
          <w:szCs w:val="24"/>
          <w:lang w:val="en-IE"/>
        </w:rPr>
        <w:t>മുള്ളുകളുള്ള</w:t>
      </w:r>
      <w:r w:rsidRPr="008C63E3">
        <w:rPr>
          <w:sz w:val="24"/>
          <w:szCs w:val="24"/>
          <w:lang w:val="en-IE"/>
        </w:rPr>
        <w:t xml:space="preserve"> </w:t>
      </w:r>
      <w:r w:rsidRPr="008C63E3">
        <w:rPr>
          <w:rFonts w:ascii="Nirmala UI" w:hAnsi="Nirmala UI" w:cs="Nirmala UI"/>
          <w:sz w:val="24"/>
          <w:szCs w:val="24"/>
          <w:lang w:val="en-IE"/>
        </w:rPr>
        <w:t>തൊലിയുള്ളവ</w:t>
      </w:r>
      <w:r w:rsidRPr="008C63E3">
        <w:rPr>
          <w:sz w:val="24"/>
          <w:szCs w:val="24"/>
          <w:lang w:val="en-IE"/>
        </w:rPr>
        <w:t xml:space="preserve"> (</w:t>
      </w:r>
      <w:r w:rsidRPr="008C63E3">
        <w:rPr>
          <w:rFonts w:ascii="Nirmala UI" w:hAnsi="Nirmala UI" w:cs="Nirmala UI"/>
          <w:sz w:val="24"/>
          <w:szCs w:val="24"/>
          <w:lang w:val="en-IE"/>
        </w:rPr>
        <w:t>നക്ഷത്ര</w:t>
      </w:r>
      <w:r w:rsidRPr="008C63E3">
        <w:rPr>
          <w:sz w:val="24"/>
          <w:szCs w:val="24"/>
          <w:lang w:val="en-IE"/>
        </w:rPr>
        <w:t xml:space="preserve"> </w:t>
      </w:r>
      <w:r w:rsidRPr="008C63E3">
        <w:rPr>
          <w:rFonts w:ascii="Nirmala UI" w:hAnsi="Nirmala UI" w:cs="Nirmala UI"/>
          <w:sz w:val="24"/>
          <w:szCs w:val="24"/>
          <w:lang w:val="en-IE"/>
        </w:rPr>
        <w:t>മത്സ്യം</w:t>
      </w:r>
      <w:r w:rsidRPr="008C63E3">
        <w:rPr>
          <w:sz w:val="24"/>
          <w:szCs w:val="24"/>
          <w:lang w:val="en-IE"/>
        </w:rPr>
        <w:t xml:space="preserve">, </w:t>
      </w:r>
      <w:r w:rsidRPr="008C63E3">
        <w:rPr>
          <w:rFonts w:ascii="Nirmala UI" w:hAnsi="Nirmala UI" w:cs="Nirmala UI"/>
          <w:sz w:val="24"/>
          <w:szCs w:val="24"/>
          <w:lang w:val="en-IE"/>
        </w:rPr>
        <w:t>കടൽച്ചേന</w:t>
      </w:r>
      <w:r w:rsidRPr="008C63E3">
        <w:rPr>
          <w:sz w:val="24"/>
          <w:szCs w:val="24"/>
          <w:lang w:val="en-IE"/>
        </w:rPr>
        <w:t>)</w:t>
      </w:r>
    </w:p>
    <w:p w14:paraId="55D87049" w14:textId="77777777" w:rsidR="008C63E3" w:rsidRPr="008C63E3" w:rsidRDefault="008C63E3" w:rsidP="008C63E3">
      <w:pPr>
        <w:numPr>
          <w:ilvl w:val="1"/>
          <w:numId w:val="47"/>
        </w:numPr>
        <w:rPr>
          <w:sz w:val="24"/>
          <w:szCs w:val="24"/>
          <w:lang w:val="en-IE"/>
        </w:rPr>
      </w:pPr>
      <w:r w:rsidRPr="008C63E3">
        <w:rPr>
          <w:rFonts w:ascii="Nirmala UI" w:hAnsi="Nirmala UI" w:cs="Nirmala UI"/>
          <w:sz w:val="24"/>
          <w:szCs w:val="24"/>
          <w:lang w:val="en-IE"/>
        </w:rPr>
        <w:t>കോർഡേറ്റ</w:t>
      </w:r>
      <w:r w:rsidRPr="008C63E3">
        <w:rPr>
          <w:sz w:val="24"/>
          <w:szCs w:val="24"/>
          <w:lang w:val="en-IE"/>
        </w:rPr>
        <w:t xml:space="preserve"> (Chordata): </w:t>
      </w:r>
      <w:r w:rsidRPr="008C63E3">
        <w:rPr>
          <w:rFonts w:ascii="Nirmala UI" w:hAnsi="Nirmala UI" w:cs="Nirmala UI"/>
          <w:sz w:val="24"/>
          <w:szCs w:val="24"/>
          <w:lang w:val="en-IE"/>
        </w:rPr>
        <w:t>നട്ടെല്ല്</w:t>
      </w:r>
      <w:r w:rsidRPr="008C63E3">
        <w:rPr>
          <w:sz w:val="24"/>
          <w:szCs w:val="24"/>
          <w:lang w:val="en-IE"/>
        </w:rPr>
        <w:t xml:space="preserve"> (</w:t>
      </w:r>
      <w:r w:rsidRPr="008C63E3">
        <w:rPr>
          <w:rFonts w:ascii="Nirmala UI" w:hAnsi="Nirmala UI" w:cs="Nirmala UI"/>
          <w:sz w:val="24"/>
          <w:szCs w:val="24"/>
          <w:lang w:val="en-IE"/>
        </w:rPr>
        <w:t>അല്ലെങ്കിൽ</w:t>
      </w:r>
      <w:r w:rsidRPr="008C63E3">
        <w:rPr>
          <w:sz w:val="24"/>
          <w:szCs w:val="24"/>
          <w:lang w:val="en-IE"/>
        </w:rPr>
        <w:t xml:space="preserve"> </w:t>
      </w:r>
      <w:r w:rsidRPr="008C63E3">
        <w:rPr>
          <w:rFonts w:ascii="Nirmala UI" w:hAnsi="Nirmala UI" w:cs="Nirmala UI"/>
          <w:sz w:val="24"/>
          <w:szCs w:val="24"/>
          <w:lang w:val="en-IE"/>
        </w:rPr>
        <w:t>നോടോകോർഡ്</w:t>
      </w:r>
      <w:r w:rsidRPr="008C63E3">
        <w:rPr>
          <w:sz w:val="24"/>
          <w:szCs w:val="24"/>
          <w:lang w:val="en-IE"/>
        </w:rPr>
        <w:t xml:space="preserve"> </w:t>
      </w:r>
      <w:r w:rsidRPr="008C63E3">
        <w:rPr>
          <w:rFonts w:ascii="Nirmala UI" w:hAnsi="Nirmala UI" w:cs="Nirmala UI"/>
          <w:sz w:val="24"/>
          <w:szCs w:val="24"/>
          <w:lang w:val="en-IE"/>
        </w:rPr>
        <w:t>എന്ന</w:t>
      </w:r>
      <w:r w:rsidRPr="008C63E3">
        <w:rPr>
          <w:sz w:val="24"/>
          <w:szCs w:val="24"/>
          <w:lang w:val="en-IE"/>
        </w:rPr>
        <w:t xml:space="preserve"> </w:t>
      </w:r>
      <w:r w:rsidRPr="008C63E3">
        <w:rPr>
          <w:rFonts w:ascii="Nirmala UI" w:hAnsi="Nirmala UI" w:cs="Nirmala UI"/>
          <w:sz w:val="24"/>
          <w:szCs w:val="24"/>
          <w:lang w:val="en-IE"/>
        </w:rPr>
        <w:t>അടിസ്ഥാന</w:t>
      </w:r>
      <w:r w:rsidRPr="008C63E3">
        <w:rPr>
          <w:sz w:val="24"/>
          <w:szCs w:val="24"/>
          <w:lang w:val="en-IE"/>
        </w:rPr>
        <w:t xml:space="preserve"> </w:t>
      </w:r>
      <w:r w:rsidRPr="008C63E3">
        <w:rPr>
          <w:rFonts w:ascii="Nirmala UI" w:hAnsi="Nirmala UI" w:cs="Nirmala UI"/>
          <w:sz w:val="24"/>
          <w:szCs w:val="24"/>
          <w:lang w:val="en-IE"/>
        </w:rPr>
        <w:t>ഘടന</w:t>
      </w:r>
      <w:r w:rsidRPr="008C63E3">
        <w:rPr>
          <w:sz w:val="24"/>
          <w:szCs w:val="24"/>
          <w:lang w:val="en-IE"/>
        </w:rPr>
        <w:t xml:space="preserve">) </w:t>
      </w:r>
      <w:r w:rsidRPr="008C63E3">
        <w:rPr>
          <w:rFonts w:ascii="Nirmala UI" w:hAnsi="Nirmala UI" w:cs="Nirmala UI"/>
          <w:sz w:val="24"/>
          <w:szCs w:val="24"/>
          <w:lang w:val="en-IE"/>
        </w:rPr>
        <w:t>ഉള്ളവ</w:t>
      </w:r>
      <w:r w:rsidRPr="008C63E3">
        <w:rPr>
          <w:sz w:val="24"/>
          <w:szCs w:val="24"/>
          <w:lang w:val="en-IE"/>
        </w:rPr>
        <w:t xml:space="preserve"> (</w:t>
      </w:r>
      <w:r w:rsidRPr="008C63E3">
        <w:rPr>
          <w:rFonts w:ascii="Nirmala UI" w:hAnsi="Nirmala UI" w:cs="Nirmala UI"/>
          <w:sz w:val="24"/>
          <w:szCs w:val="24"/>
          <w:lang w:val="en-IE"/>
        </w:rPr>
        <w:t>മത്സ്യങ്ങൾ</w:t>
      </w:r>
      <w:r w:rsidRPr="008C63E3">
        <w:rPr>
          <w:sz w:val="24"/>
          <w:szCs w:val="24"/>
          <w:lang w:val="en-IE"/>
        </w:rPr>
        <w:t xml:space="preserve">, </w:t>
      </w:r>
      <w:r w:rsidRPr="008C63E3">
        <w:rPr>
          <w:rFonts w:ascii="Nirmala UI" w:hAnsi="Nirmala UI" w:cs="Nirmala UI"/>
          <w:sz w:val="24"/>
          <w:szCs w:val="24"/>
          <w:lang w:val="en-IE"/>
        </w:rPr>
        <w:t>ഉഭയജീവികൾ</w:t>
      </w:r>
      <w:r w:rsidRPr="008C63E3">
        <w:rPr>
          <w:sz w:val="24"/>
          <w:szCs w:val="24"/>
          <w:lang w:val="en-IE"/>
        </w:rPr>
        <w:t xml:space="preserve">, </w:t>
      </w:r>
      <w:r w:rsidRPr="008C63E3">
        <w:rPr>
          <w:rFonts w:ascii="Nirmala UI" w:hAnsi="Nirmala UI" w:cs="Nirmala UI"/>
          <w:sz w:val="24"/>
          <w:szCs w:val="24"/>
          <w:lang w:val="en-IE"/>
        </w:rPr>
        <w:t>ഉരഗങ്ങൾ</w:t>
      </w:r>
      <w:r w:rsidRPr="008C63E3">
        <w:rPr>
          <w:sz w:val="24"/>
          <w:szCs w:val="24"/>
          <w:lang w:val="en-IE"/>
        </w:rPr>
        <w:t xml:space="preserve">, </w:t>
      </w:r>
      <w:r w:rsidRPr="008C63E3">
        <w:rPr>
          <w:rFonts w:ascii="Nirmala UI" w:hAnsi="Nirmala UI" w:cs="Nirmala UI"/>
          <w:sz w:val="24"/>
          <w:szCs w:val="24"/>
          <w:lang w:val="en-IE"/>
        </w:rPr>
        <w:t>പക്ഷികൾ</w:t>
      </w:r>
      <w:r w:rsidRPr="008C63E3">
        <w:rPr>
          <w:sz w:val="24"/>
          <w:szCs w:val="24"/>
          <w:lang w:val="en-IE"/>
        </w:rPr>
        <w:t xml:space="preserve">, </w:t>
      </w:r>
      <w:r w:rsidRPr="008C63E3">
        <w:rPr>
          <w:rFonts w:ascii="Nirmala UI" w:hAnsi="Nirmala UI" w:cs="Nirmala UI"/>
          <w:sz w:val="24"/>
          <w:szCs w:val="24"/>
          <w:lang w:val="en-IE"/>
        </w:rPr>
        <w:t>സസ്തനികൾ</w:t>
      </w:r>
      <w:r w:rsidRPr="008C63E3">
        <w:rPr>
          <w:sz w:val="24"/>
          <w:szCs w:val="24"/>
          <w:lang w:val="en-IE"/>
        </w:rPr>
        <w:t>).</w:t>
      </w:r>
    </w:p>
    <w:p w14:paraId="6B587D21" w14:textId="77777777" w:rsidR="008C63E3" w:rsidRPr="008C63E3" w:rsidRDefault="008C63E3" w:rsidP="008C63E3">
      <w:pPr>
        <w:numPr>
          <w:ilvl w:val="0"/>
          <w:numId w:val="47"/>
        </w:numPr>
        <w:rPr>
          <w:sz w:val="24"/>
          <w:szCs w:val="24"/>
          <w:lang w:val="en-IE"/>
        </w:rPr>
      </w:pPr>
      <w:r w:rsidRPr="008C63E3">
        <w:rPr>
          <w:rFonts w:ascii="Nirmala UI" w:hAnsi="Nirmala UI" w:cs="Nirmala UI"/>
          <w:b/>
          <w:bCs/>
          <w:sz w:val="24"/>
          <w:szCs w:val="24"/>
          <w:lang w:val="en-IE"/>
        </w:rPr>
        <w:t>വർഗം</w:t>
      </w:r>
      <w:r w:rsidRPr="008C63E3">
        <w:rPr>
          <w:b/>
          <w:bCs/>
          <w:sz w:val="24"/>
          <w:szCs w:val="24"/>
          <w:lang w:val="en-IE"/>
        </w:rPr>
        <w:t xml:space="preserve"> (Class), </w:t>
      </w:r>
      <w:r w:rsidRPr="008C63E3">
        <w:rPr>
          <w:rFonts w:ascii="Nirmala UI" w:hAnsi="Nirmala UI" w:cs="Nirmala UI"/>
          <w:b/>
          <w:bCs/>
          <w:sz w:val="24"/>
          <w:szCs w:val="24"/>
          <w:lang w:val="en-IE"/>
        </w:rPr>
        <w:t>ഓർഡർ</w:t>
      </w:r>
      <w:r w:rsidRPr="008C63E3">
        <w:rPr>
          <w:b/>
          <w:bCs/>
          <w:sz w:val="24"/>
          <w:szCs w:val="24"/>
          <w:lang w:val="en-IE"/>
        </w:rPr>
        <w:t xml:space="preserve"> (Order), </w:t>
      </w:r>
      <w:r w:rsidRPr="008C63E3">
        <w:rPr>
          <w:rFonts w:ascii="Nirmala UI" w:hAnsi="Nirmala UI" w:cs="Nirmala UI"/>
          <w:b/>
          <w:bCs/>
          <w:sz w:val="24"/>
          <w:szCs w:val="24"/>
          <w:lang w:val="en-IE"/>
        </w:rPr>
        <w:t>കുടുംബം</w:t>
      </w:r>
      <w:r w:rsidRPr="008C63E3">
        <w:rPr>
          <w:b/>
          <w:bCs/>
          <w:sz w:val="24"/>
          <w:szCs w:val="24"/>
          <w:lang w:val="en-IE"/>
        </w:rPr>
        <w:t xml:space="preserve"> (Family), </w:t>
      </w:r>
      <w:r w:rsidRPr="008C63E3">
        <w:rPr>
          <w:rFonts w:ascii="Nirmala UI" w:hAnsi="Nirmala UI" w:cs="Nirmala UI"/>
          <w:b/>
          <w:bCs/>
          <w:sz w:val="24"/>
          <w:szCs w:val="24"/>
          <w:lang w:val="en-IE"/>
        </w:rPr>
        <w:t>ജനുസ്സ്</w:t>
      </w:r>
      <w:r w:rsidRPr="008C63E3">
        <w:rPr>
          <w:b/>
          <w:bCs/>
          <w:sz w:val="24"/>
          <w:szCs w:val="24"/>
          <w:lang w:val="en-IE"/>
        </w:rPr>
        <w:t xml:space="preserve"> (Genus), </w:t>
      </w:r>
      <w:r w:rsidRPr="008C63E3">
        <w:rPr>
          <w:rFonts w:ascii="Nirmala UI" w:hAnsi="Nirmala UI" w:cs="Nirmala UI"/>
          <w:b/>
          <w:bCs/>
          <w:sz w:val="24"/>
          <w:szCs w:val="24"/>
          <w:lang w:val="en-IE"/>
        </w:rPr>
        <w:t>സ്പീഷീസ്</w:t>
      </w:r>
      <w:r w:rsidRPr="008C63E3">
        <w:rPr>
          <w:b/>
          <w:bCs/>
          <w:sz w:val="24"/>
          <w:szCs w:val="24"/>
          <w:lang w:val="en-IE"/>
        </w:rPr>
        <w:t xml:space="preserve"> (Species):</w:t>
      </w:r>
      <w:r w:rsidRPr="008C63E3">
        <w:rPr>
          <w:sz w:val="24"/>
          <w:szCs w:val="24"/>
          <w:lang w:val="en-IE"/>
        </w:rPr>
        <w:t xml:space="preserve"> </w:t>
      </w:r>
      <w:r w:rsidRPr="008C63E3">
        <w:rPr>
          <w:rFonts w:ascii="Nirmala UI" w:hAnsi="Nirmala UI" w:cs="Nirmala UI"/>
          <w:sz w:val="24"/>
          <w:szCs w:val="24"/>
          <w:lang w:val="en-IE"/>
        </w:rPr>
        <w:t>ഓരോ</w:t>
      </w:r>
      <w:r w:rsidRPr="008C63E3">
        <w:rPr>
          <w:sz w:val="24"/>
          <w:szCs w:val="24"/>
          <w:lang w:val="en-IE"/>
        </w:rPr>
        <w:t xml:space="preserve"> </w:t>
      </w:r>
      <w:r w:rsidRPr="008C63E3">
        <w:rPr>
          <w:rFonts w:ascii="Nirmala UI" w:hAnsi="Nirmala UI" w:cs="Nirmala UI"/>
          <w:sz w:val="24"/>
          <w:szCs w:val="24"/>
          <w:lang w:val="en-IE"/>
        </w:rPr>
        <w:t>ഫൈലத்தையும்</w:t>
      </w:r>
      <w:r w:rsidRPr="008C63E3">
        <w:rPr>
          <w:sz w:val="24"/>
          <w:szCs w:val="24"/>
          <w:lang w:val="en-IE"/>
        </w:rPr>
        <w:t xml:space="preserve"> </w:t>
      </w:r>
      <w:r w:rsidRPr="008C63E3">
        <w:rPr>
          <w:rFonts w:ascii="Nirmala UI" w:hAnsi="Nirmala UI" w:cs="Nirmala UI"/>
          <w:sz w:val="24"/>
          <w:szCs w:val="24"/>
          <w:lang w:val="en-IE"/>
        </w:rPr>
        <w:t>കൂടുതൽ</w:t>
      </w:r>
      <w:r w:rsidRPr="008C63E3">
        <w:rPr>
          <w:sz w:val="24"/>
          <w:szCs w:val="24"/>
          <w:lang w:val="en-IE"/>
        </w:rPr>
        <w:t xml:space="preserve"> </w:t>
      </w:r>
      <w:r w:rsidRPr="008C63E3">
        <w:rPr>
          <w:rFonts w:ascii="Nirmala UI" w:hAnsi="Nirmala UI" w:cs="Nirmala UI"/>
          <w:sz w:val="24"/>
          <w:szCs w:val="24"/>
          <w:lang w:val="en-IE"/>
        </w:rPr>
        <w:t>സൂക്ഷ്മമായ</w:t>
      </w:r>
      <w:r w:rsidRPr="008C63E3">
        <w:rPr>
          <w:sz w:val="24"/>
          <w:szCs w:val="24"/>
          <w:lang w:val="en-IE"/>
        </w:rPr>
        <w:t xml:space="preserve"> </w:t>
      </w:r>
      <w:r w:rsidRPr="008C63E3">
        <w:rPr>
          <w:rFonts w:ascii="Nirmala UI" w:hAnsi="Nirmala UI" w:cs="Nirmala UI"/>
          <w:sz w:val="24"/>
          <w:szCs w:val="24"/>
          <w:lang w:val="en-IE"/>
        </w:rPr>
        <w:t>സവിശേഷതകളുടെ</w:t>
      </w:r>
      <w:r w:rsidRPr="008C63E3">
        <w:rPr>
          <w:sz w:val="24"/>
          <w:szCs w:val="24"/>
          <w:lang w:val="en-IE"/>
        </w:rPr>
        <w:t xml:space="preserve"> </w:t>
      </w:r>
      <w:r w:rsidRPr="008C63E3">
        <w:rPr>
          <w:rFonts w:ascii="Nirmala UI" w:hAnsi="Nirmala UI" w:cs="Nirmala UI"/>
          <w:sz w:val="24"/>
          <w:szCs w:val="24"/>
          <w:lang w:val="en-IE"/>
        </w:rPr>
        <w:t>അടിസ്ഥാനത്തിൽ</w:t>
      </w:r>
      <w:r w:rsidRPr="008C63E3">
        <w:rPr>
          <w:sz w:val="24"/>
          <w:szCs w:val="24"/>
          <w:lang w:val="en-IE"/>
        </w:rPr>
        <w:t xml:space="preserve"> </w:t>
      </w:r>
      <w:r w:rsidRPr="008C63E3">
        <w:rPr>
          <w:rFonts w:ascii="Nirmala UI" w:hAnsi="Nirmala UI" w:cs="Nirmala UI"/>
          <w:sz w:val="24"/>
          <w:szCs w:val="24"/>
          <w:lang w:val="en-IE"/>
        </w:rPr>
        <w:t>ചെറിയ</w:t>
      </w:r>
      <w:r w:rsidRPr="008C63E3">
        <w:rPr>
          <w:sz w:val="24"/>
          <w:szCs w:val="24"/>
          <w:lang w:val="en-IE"/>
        </w:rPr>
        <w:t xml:space="preserve"> </w:t>
      </w:r>
      <w:r w:rsidRPr="008C63E3">
        <w:rPr>
          <w:rFonts w:ascii="Nirmala UI" w:hAnsi="Nirmala UI" w:cs="Nirmala UI"/>
          <w:sz w:val="24"/>
          <w:szCs w:val="24"/>
          <w:lang w:val="en-IE"/>
        </w:rPr>
        <w:t>ചെറിയ</w:t>
      </w:r>
      <w:r w:rsidRPr="008C63E3">
        <w:rPr>
          <w:sz w:val="24"/>
          <w:szCs w:val="24"/>
          <w:lang w:val="en-IE"/>
        </w:rPr>
        <w:t xml:space="preserve"> </w:t>
      </w:r>
      <w:r w:rsidRPr="008C63E3">
        <w:rPr>
          <w:rFonts w:ascii="Nirmala UI" w:hAnsi="Nirmala UI" w:cs="Nirmala UI"/>
          <w:sz w:val="24"/>
          <w:szCs w:val="24"/>
          <w:lang w:val="en-IE"/>
        </w:rPr>
        <w:t>ഗ്രൂപ്പുകളായി</w:t>
      </w:r>
      <w:r w:rsidRPr="008C63E3">
        <w:rPr>
          <w:sz w:val="24"/>
          <w:szCs w:val="24"/>
          <w:lang w:val="en-IE"/>
        </w:rPr>
        <w:t xml:space="preserve"> (Class, Order, Family, Genus, Species) </w:t>
      </w:r>
      <w:r w:rsidRPr="008C63E3">
        <w:rPr>
          <w:rFonts w:ascii="Nirmala UI" w:hAnsi="Nirmala UI" w:cs="Nirmala UI"/>
          <w:sz w:val="24"/>
          <w:szCs w:val="24"/>
          <w:lang w:val="en-IE"/>
        </w:rPr>
        <w:t>തരംതിരിക്കുന്നു</w:t>
      </w:r>
      <w:r w:rsidRPr="008C63E3">
        <w:rPr>
          <w:sz w:val="24"/>
          <w:szCs w:val="24"/>
          <w:lang w:val="en-IE"/>
        </w:rPr>
        <w:t xml:space="preserve">. </w:t>
      </w:r>
      <w:r w:rsidRPr="008C63E3">
        <w:rPr>
          <w:rFonts w:ascii="Nirmala UI" w:hAnsi="Nirmala UI" w:cs="Nirmala UI"/>
          <w:sz w:val="24"/>
          <w:szCs w:val="24"/>
          <w:lang w:val="en-IE"/>
        </w:rPr>
        <w:t>സ്പീഷീസ്</w:t>
      </w:r>
      <w:r w:rsidRPr="008C63E3">
        <w:rPr>
          <w:sz w:val="24"/>
          <w:szCs w:val="24"/>
          <w:lang w:val="en-IE"/>
        </w:rPr>
        <w:t xml:space="preserve"> </w:t>
      </w:r>
      <w:r w:rsidRPr="008C63E3">
        <w:rPr>
          <w:rFonts w:ascii="Nirmala UI" w:hAnsi="Nirmala UI" w:cs="Nirmala UI"/>
          <w:sz w:val="24"/>
          <w:szCs w:val="24"/>
          <w:lang w:val="en-IE"/>
        </w:rPr>
        <w:t>ആണ്</w:t>
      </w:r>
      <w:r w:rsidRPr="008C63E3">
        <w:rPr>
          <w:sz w:val="24"/>
          <w:szCs w:val="24"/>
          <w:lang w:val="en-IE"/>
        </w:rPr>
        <w:t xml:space="preserve"> </w:t>
      </w:r>
      <w:r w:rsidRPr="008C63E3">
        <w:rPr>
          <w:rFonts w:ascii="Nirmala UI" w:hAnsi="Nirmala UI" w:cs="Nirmala UI"/>
          <w:sz w:val="24"/>
          <w:szCs w:val="24"/>
          <w:lang w:val="en-IE"/>
        </w:rPr>
        <w:t>വർഗീകരണത്തിലെ</w:t>
      </w:r>
      <w:r w:rsidRPr="008C63E3">
        <w:rPr>
          <w:sz w:val="24"/>
          <w:szCs w:val="24"/>
          <w:lang w:val="en-IE"/>
        </w:rPr>
        <w:t xml:space="preserve"> </w:t>
      </w:r>
      <w:r w:rsidRPr="008C63E3">
        <w:rPr>
          <w:rFonts w:ascii="Nirmala UI" w:hAnsi="Nirmala UI" w:cs="Nirmala UI"/>
          <w:sz w:val="24"/>
          <w:szCs w:val="24"/>
          <w:lang w:val="en-IE"/>
        </w:rPr>
        <w:t>ഏറ്റവും</w:t>
      </w:r>
      <w:r w:rsidRPr="008C63E3">
        <w:rPr>
          <w:sz w:val="24"/>
          <w:szCs w:val="24"/>
          <w:lang w:val="en-IE"/>
        </w:rPr>
        <w:t xml:space="preserve"> </w:t>
      </w:r>
      <w:r w:rsidRPr="008C63E3">
        <w:rPr>
          <w:rFonts w:ascii="Nirmala UI" w:hAnsi="Nirmala UI" w:cs="Nirmala UI"/>
          <w:sz w:val="24"/>
          <w:szCs w:val="24"/>
          <w:lang w:val="en-IE"/>
        </w:rPr>
        <w:t>അടിസ്ഥാന</w:t>
      </w:r>
      <w:r w:rsidRPr="008C63E3">
        <w:rPr>
          <w:sz w:val="24"/>
          <w:szCs w:val="24"/>
          <w:lang w:val="en-IE"/>
        </w:rPr>
        <w:t xml:space="preserve"> </w:t>
      </w:r>
      <w:r w:rsidRPr="008C63E3">
        <w:rPr>
          <w:rFonts w:ascii="Nirmala UI" w:hAnsi="Nirmala UI" w:cs="Nirmala UI"/>
          <w:sz w:val="24"/>
          <w:szCs w:val="24"/>
          <w:lang w:val="en-IE"/>
        </w:rPr>
        <w:t>തലം</w:t>
      </w:r>
      <w:r w:rsidRPr="008C63E3">
        <w:rPr>
          <w:sz w:val="24"/>
          <w:szCs w:val="24"/>
          <w:lang w:val="en-IE"/>
        </w:rPr>
        <w:t>.</w:t>
      </w:r>
    </w:p>
    <w:p w14:paraId="3CC5484F" w14:textId="77777777" w:rsidR="008C63E3" w:rsidRPr="008C63E3" w:rsidRDefault="008C63E3" w:rsidP="008C63E3">
      <w:pPr>
        <w:rPr>
          <w:sz w:val="24"/>
          <w:szCs w:val="24"/>
          <w:lang w:val="en-IE"/>
        </w:rPr>
      </w:pPr>
      <w:r w:rsidRPr="008C63E3">
        <w:rPr>
          <w:b/>
          <w:bCs/>
          <w:sz w:val="24"/>
          <w:szCs w:val="24"/>
          <w:lang w:val="en-IE"/>
        </w:rPr>
        <w:t xml:space="preserve">4. </w:t>
      </w:r>
      <w:r w:rsidRPr="008C63E3">
        <w:rPr>
          <w:rFonts w:ascii="Nirmala UI" w:hAnsi="Nirmala UI" w:cs="Nirmala UI"/>
          <w:b/>
          <w:bCs/>
          <w:sz w:val="24"/>
          <w:szCs w:val="24"/>
          <w:lang w:val="en-IE"/>
        </w:rPr>
        <w:t>പരിണാമവൃക്ഷം</w:t>
      </w:r>
      <w:r w:rsidRPr="008C63E3">
        <w:rPr>
          <w:b/>
          <w:bCs/>
          <w:sz w:val="24"/>
          <w:szCs w:val="24"/>
          <w:lang w:val="en-IE"/>
        </w:rPr>
        <w:t xml:space="preserve"> (Phylogenetic Tree / Tree of Life)</w:t>
      </w:r>
    </w:p>
    <w:p w14:paraId="7773D922" w14:textId="77777777" w:rsidR="008C63E3" w:rsidRPr="008C63E3" w:rsidRDefault="008C63E3" w:rsidP="008C63E3">
      <w:pPr>
        <w:numPr>
          <w:ilvl w:val="0"/>
          <w:numId w:val="48"/>
        </w:numPr>
        <w:rPr>
          <w:sz w:val="24"/>
          <w:szCs w:val="24"/>
          <w:lang w:val="en-IE"/>
        </w:rPr>
      </w:pPr>
      <w:r w:rsidRPr="008C63E3">
        <w:rPr>
          <w:rFonts w:ascii="Nirmala UI" w:hAnsi="Nirmala UI" w:cs="Nirmala UI"/>
          <w:sz w:val="24"/>
          <w:szCs w:val="24"/>
          <w:lang w:val="en-IE"/>
        </w:rPr>
        <w:t>ജീവജാലങ്ങൾ</w:t>
      </w:r>
      <w:r w:rsidRPr="008C63E3">
        <w:rPr>
          <w:sz w:val="24"/>
          <w:szCs w:val="24"/>
          <w:lang w:val="en-IE"/>
        </w:rPr>
        <w:t xml:space="preserve"> </w:t>
      </w:r>
      <w:r w:rsidRPr="008C63E3">
        <w:rPr>
          <w:rFonts w:ascii="Nirmala UI" w:hAnsi="Nirmala UI" w:cs="Nirmala UI"/>
          <w:sz w:val="24"/>
          <w:szCs w:val="24"/>
          <w:lang w:val="en-IE"/>
        </w:rPr>
        <w:t>തമ്മിലുള്ള</w:t>
      </w:r>
      <w:r w:rsidRPr="008C63E3">
        <w:rPr>
          <w:sz w:val="24"/>
          <w:szCs w:val="24"/>
          <w:lang w:val="en-IE"/>
        </w:rPr>
        <w:t xml:space="preserve"> </w:t>
      </w:r>
      <w:r w:rsidRPr="008C63E3">
        <w:rPr>
          <w:rFonts w:ascii="Nirmala UI" w:hAnsi="Nirmala UI" w:cs="Nirmala UI"/>
          <w:sz w:val="24"/>
          <w:szCs w:val="24"/>
          <w:lang w:val="en-IE"/>
        </w:rPr>
        <w:t>പരിണാമപരമായ</w:t>
      </w:r>
      <w:r w:rsidRPr="008C63E3">
        <w:rPr>
          <w:sz w:val="24"/>
          <w:szCs w:val="24"/>
          <w:lang w:val="en-IE"/>
        </w:rPr>
        <w:t xml:space="preserve"> </w:t>
      </w:r>
      <w:r w:rsidRPr="008C63E3">
        <w:rPr>
          <w:rFonts w:ascii="Nirmala UI" w:hAnsi="Nirmala UI" w:cs="Nirmala UI"/>
          <w:sz w:val="24"/>
          <w:szCs w:val="24"/>
          <w:lang w:val="en-IE"/>
        </w:rPr>
        <w:t>ബന്ധങ്ങളെയും</w:t>
      </w:r>
      <w:r w:rsidRPr="008C63E3">
        <w:rPr>
          <w:sz w:val="24"/>
          <w:szCs w:val="24"/>
          <w:lang w:val="en-IE"/>
        </w:rPr>
        <w:t xml:space="preserve"> </w:t>
      </w:r>
      <w:r w:rsidRPr="008C63E3">
        <w:rPr>
          <w:rFonts w:ascii="Nirmala UI" w:hAnsi="Nirmala UI" w:cs="Nirmala UI"/>
          <w:sz w:val="24"/>
          <w:szCs w:val="24"/>
          <w:lang w:val="en-IE"/>
        </w:rPr>
        <w:t>അവയുടെ</w:t>
      </w:r>
      <w:r w:rsidRPr="008C63E3">
        <w:rPr>
          <w:sz w:val="24"/>
          <w:szCs w:val="24"/>
          <w:lang w:val="en-IE"/>
        </w:rPr>
        <w:t xml:space="preserve"> </w:t>
      </w:r>
      <w:r w:rsidRPr="008C63E3">
        <w:rPr>
          <w:rFonts w:ascii="Nirmala UI" w:hAnsi="Nirmala UI" w:cs="Nirmala UI"/>
          <w:sz w:val="24"/>
          <w:szCs w:val="24"/>
          <w:lang w:val="en-IE"/>
        </w:rPr>
        <w:t>പൊതുപൂർവ്വികരിൽ</w:t>
      </w:r>
      <w:r w:rsidRPr="008C63E3">
        <w:rPr>
          <w:sz w:val="24"/>
          <w:szCs w:val="24"/>
          <w:lang w:val="en-IE"/>
        </w:rPr>
        <w:t xml:space="preserve"> </w:t>
      </w:r>
      <w:r w:rsidRPr="008C63E3">
        <w:rPr>
          <w:rFonts w:ascii="Nirmala UI" w:hAnsi="Nirmala UI" w:cs="Nirmala UI"/>
          <w:sz w:val="24"/>
          <w:szCs w:val="24"/>
          <w:lang w:val="en-IE"/>
        </w:rPr>
        <w:t>നിന്നുള്ള</w:t>
      </w:r>
      <w:r w:rsidRPr="008C63E3">
        <w:rPr>
          <w:sz w:val="24"/>
          <w:szCs w:val="24"/>
          <w:lang w:val="en-IE"/>
        </w:rPr>
        <w:t xml:space="preserve"> </w:t>
      </w:r>
      <w:r w:rsidRPr="008C63E3">
        <w:rPr>
          <w:rFonts w:ascii="Nirmala UI" w:hAnsi="Nirmala UI" w:cs="Nirmala UI"/>
          <w:sz w:val="24"/>
          <w:szCs w:val="24"/>
          <w:lang w:val="en-IE"/>
        </w:rPr>
        <w:t>ഉത്ഭവത്തെയും</w:t>
      </w:r>
      <w:r w:rsidRPr="008C63E3">
        <w:rPr>
          <w:sz w:val="24"/>
          <w:szCs w:val="24"/>
          <w:lang w:val="en-IE"/>
        </w:rPr>
        <w:t xml:space="preserve"> </w:t>
      </w:r>
      <w:r w:rsidRPr="008C63E3">
        <w:rPr>
          <w:rFonts w:ascii="Nirmala UI" w:hAnsi="Nirmala UI" w:cs="Nirmala UI"/>
          <w:sz w:val="24"/>
          <w:szCs w:val="24"/>
          <w:lang w:val="en-IE"/>
        </w:rPr>
        <w:t>രേഖാചിത്ര</w:t>
      </w:r>
      <w:r w:rsidRPr="008C63E3">
        <w:rPr>
          <w:sz w:val="24"/>
          <w:szCs w:val="24"/>
          <w:lang w:val="en-IE"/>
        </w:rPr>
        <w:t xml:space="preserve"> </w:t>
      </w:r>
      <w:r w:rsidRPr="008C63E3">
        <w:rPr>
          <w:rFonts w:ascii="Nirmala UI" w:hAnsi="Nirmala UI" w:cs="Nirmala UI"/>
          <w:sz w:val="24"/>
          <w:szCs w:val="24"/>
          <w:lang w:val="en-IE"/>
        </w:rPr>
        <w:t>രൂപത്തിൽ</w:t>
      </w:r>
      <w:r w:rsidRPr="008C63E3">
        <w:rPr>
          <w:sz w:val="24"/>
          <w:szCs w:val="24"/>
          <w:lang w:val="en-IE"/>
        </w:rPr>
        <w:t xml:space="preserve"> </w:t>
      </w:r>
      <w:r w:rsidRPr="008C63E3">
        <w:rPr>
          <w:rFonts w:ascii="Nirmala UI" w:hAnsi="Nirmala UI" w:cs="Nirmala UI"/>
          <w:sz w:val="24"/>
          <w:szCs w:val="24"/>
          <w:lang w:val="en-IE"/>
        </w:rPr>
        <w:t>അവതരിപ്പിക്കുന്നതാണ്</w:t>
      </w:r>
      <w:r w:rsidRPr="008C63E3">
        <w:rPr>
          <w:sz w:val="24"/>
          <w:szCs w:val="24"/>
          <w:lang w:val="en-IE"/>
        </w:rPr>
        <w:t xml:space="preserve"> </w:t>
      </w:r>
      <w:r w:rsidRPr="008C63E3">
        <w:rPr>
          <w:rFonts w:ascii="Nirmala UI" w:hAnsi="Nirmala UI" w:cs="Nirmala UI"/>
          <w:sz w:val="24"/>
          <w:szCs w:val="24"/>
          <w:lang w:val="en-IE"/>
        </w:rPr>
        <w:t>പരിണാമവൃക്ഷം</w:t>
      </w:r>
      <w:r w:rsidRPr="008C63E3">
        <w:rPr>
          <w:sz w:val="24"/>
          <w:szCs w:val="24"/>
          <w:lang w:val="en-IE"/>
        </w:rPr>
        <w:t>.</w:t>
      </w:r>
    </w:p>
    <w:p w14:paraId="325DF6C5" w14:textId="77777777" w:rsidR="008C63E3" w:rsidRPr="008C63E3" w:rsidRDefault="008C63E3" w:rsidP="008C63E3">
      <w:pPr>
        <w:numPr>
          <w:ilvl w:val="0"/>
          <w:numId w:val="48"/>
        </w:numPr>
        <w:rPr>
          <w:sz w:val="24"/>
          <w:szCs w:val="24"/>
          <w:lang w:val="en-IE"/>
        </w:rPr>
      </w:pPr>
      <w:r w:rsidRPr="008C63E3">
        <w:rPr>
          <w:rFonts w:ascii="Nirmala UI" w:hAnsi="Nirmala UI" w:cs="Nirmala UI"/>
          <w:sz w:val="24"/>
          <w:szCs w:val="24"/>
          <w:lang w:val="en-IE"/>
        </w:rPr>
        <w:t>ഇത്</w:t>
      </w:r>
      <w:r w:rsidRPr="008C63E3">
        <w:rPr>
          <w:sz w:val="24"/>
          <w:szCs w:val="24"/>
          <w:lang w:val="en-IE"/>
        </w:rPr>
        <w:t xml:space="preserve"> </w:t>
      </w:r>
      <w:r w:rsidRPr="008C63E3">
        <w:rPr>
          <w:rFonts w:ascii="Nirmala UI" w:hAnsi="Nirmala UI" w:cs="Nirmala UI"/>
          <w:sz w:val="24"/>
          <w:szCs w:val="24"/>
          <w:lang w:val="en-IE"/>
        </w:rPr>
        <w:t>ഒരു</w:t>
      </w:r>
      <w:r w:rsidRPr="008C63E3">
        <w:rPr>
          <w:sz w:val="24"/>
          <w:szCs w:val="24"/>
          <w:lang w:val="en-IE"/>
        </w:rPr>
        <w:t xml:space="preserve"> </w:t>
      </w:r>
      <w:r w:rsidRPr="008C63E3">
        <w:rPr>
          <w:rFonts w:ascii="Nirmala UI" w:hAnsi="Nirmala UI" w:cs="Nirmala UI"/>
          <w:sz w:val="24"/>
          <w:szCs w:val="24"/>
          <w:lang w:val="en-IE"/>
        </w:rPr>
        <w:t>മരം</w:t>
      </w:r>
      <w:r w:rsidRPr="008C63E3">
        <w:rPr>
          <w:sz w:val="24"/>
          <w:szCs w:val="24"/>
          <w:lang w:val="en-IE"/>
        </w:rPr>
        <w:t xml:space="preserve"> </w:t>
      </w:r>
      <w:r w:rsidRPr="008C63E3">
        <w:rPr>
          <w:rFonts w:ascii="Nirmala UI" w:hAnsi="Nirmala UI" w:cs="Nirmala UI"/>
          <w:sz w:val="24"/>
          <w:szCs w:val="24"/>
          <w:lang w:val="en-IE"/>
        </w:rPr>
        <w:t>പോലെ</w:t>
      </w:r>
      <w:r w:rsidRPr="008C63E3">
        <w:rPr>
          <w:sz w:val="24"/>
          <w:szCs w:val="24"/>
          <w:lang w:val="en-IE"/>
        </w:rPr>
        <w:t xml:space="preserve"> </w:t>
      </w:r>
      <w:r w:rsidRPr="008C63E3">
        <w:rPr>
          <w:rFonts w:ascii="Nirmala UI" w:hAnsi="Nirmala UI" w:cs="Nirmala UI"/>
          <w:sz w:val="24"/>
          <w:szCs w:val="24"/>
          <w:lang w:val="en-IE"/>
        </w:rPr>
        <w:t>ശാഖകളായി</w:t>
      </w:r>
      <w:r w:rsidRPr="008C63E3">
        <w:rPr>
          <w:sz w:val="24"/>
          <w:szCs w:val="24"/>
          <w:lang w:val="en-IE"/>
        </w:rPr>
        <w:t xml:space="preserve"> </w:t>
      </w:r>
      <w:r w:rsidRPr="008C63E3">
        <w:rPr>
          <w:rFonts w:ascii="Nirmala UI" w:hAnsi="Nirmala UI" w:cs="Nirmala UI"/>
          <w:sz w:val="24"/>
          <w:szCs w:val="24"/>
          <w:lang w:val="en-IE"/>
        </w:rPr>
        <w:t>പിരിഞ്ഞുപോകുന്ന</w:t>
      </w:r>
      <w:r w:rsidRPr="008C63E3">
        <w:rPr>
          <w:sz w:val="24"/>
          <w:szCs w:val="24"/>
          <w:lang w:val="en-IE"/>
        </w:rPr>
        <w:t xml:space="preserve"> </w:t>
      </w:r>
      <w:r w:rsidRPr="008C63E3">
        <w:rPr>
          <w:rFonts w:ascii="Nirmala UI" w:hAnsi="Nirmala UI" w:cs="Nirmala UI"/>
          <w:sz w:val="24"/>
          <w:szCs w:val="24"/>
          <w:lang w:val="en-IE"/>
        </w:rPr>
        <w:t>രീതിയിലാണ്</w:t>
      </w:r>
      <w:r w:rsidRPr="008C63E3">
        <w:rPr>
          <w:sz w:val="24"/>
          <w:szCs w:val="24"/>
          <w:lang w:val="en-IE"/>
        </w:rPr>
        <w:t xml:space="preserve"> </w:t>
      </w:r>
      <w:r w:rsidRPr="008C63E3">
        <w:rPr>
          <w:rFonts w:ascii="Nirmala UI" w:hAnsi="Nirmala UI" w:cs="Nirmala UI"/>
          <w:sz w:val="24"/>
          <w:szCs w:val="24"/>
          <w:lang w:val="en-IE"/>
        </w:rPr>
        <w:t>ചിത്രീകരിക്കുന്നത്</w:t>
      </w:r>
      <w:r w:rsidRPr="008C63E3">
        <w:rPr>
          <w:sz w:val="24"/>
          <w:szCs w:val="24"/>
          <w:lang w:val="en-IE"/>
        </w:rPr>
        <w:t xml:space="preserve">. </w:t>
      </w:r>
      <w:r w:rsidRPr="008C63E3">
        <w:rPr>
          <w:rFonts w:ascii="Nirmala UI" w:hAnsi="Nirmala UI" w:cs="Nirmala UI"/>
          <w:sz w:val="24"/>
          <w:szCs w:val="24"/>
          <w:lang w:val="en-IE"/>
        </w:rPr>
        <w:t>ഓരോ</w:t>
      </w:r>
      <w:r w:rsidRPr="008C63E3">
        <w:rPr>
          <w:sz w:val="24"/>
          <w:szCs w:val="24"/>
          <w:lang w:val="en-IE"/>
        </w:rPr>
        <w:t xml:space="preserve"> </w:t>
      </w:r>
      <w:r w:rsidRPr="008C63E3">
        <w:rPr>
          <w:rFonts w:ascii="Nirmala UI" w:hAnsi="Nirmala UI" w:cs="Nirmala UI"/>
          <w:sz w:val="24"/>
          <w:szCs w:val="24"/>
          <w:lang w:val="en-IE"/>
        </w:rPr>
        <w:t>ശാഖ</w:t>
      </w:r>
      <w:r w:rsidRPr="008C63E3">
        <w:rPr>
          <w:sz w:val="24"/>
          <w:szCs w:val="24"/>
          <w:lang w:val="en-IE"/>
        </w:rPr>
        <w:t xml:space="preserve"> </w:t>
      </w:r>
      <w:r w:rsidRPr="008C63E3">
        <w:rPr>
          <w:rFonts w:ascii="Nirmala UI" w:hAnsi="Nirmala UI" w:cs="Nirmala UI"/>
          <w:sz w:val="24"/>
          <w:szCs w:val="24"/>
          <w:lang w:val="en-IE"/>
        </w:rPr>
        <w:t>പിരിയുന്ന</w:t>
      </w:r>
      <w:r w:rsidRPr="008C63E3">
        <w:rPr>
          <w:sz w:val="24"/>
          <w:szCs w:val="24"/>
          <w:lang w:val="en-IE"/>
        </w:rPr>
        <w:t xml:space="preserve"> </w:t>
      </w:r>
      <w:r w:rsidRPr="008C63E3">
        <w:rPr>
          <w:rFonts w:ascii="Nirmala UI" w:hAnsi="Nirmala UI" w:cs="Nirmala UI"/>
          <w:sz w:val="24"/>
          <w:szCs w:val="24"/>
          <w:lang w:val="en-IE"/>
        </w:rPr>
        <w:t>ഭാഗവും</w:t>
      </w:r>
      <w:r w:rsidRPr="008C63E3">
        <w:rPr>
          <w:sz w:val="24"/>
          <w:szCs w:val="24"/>
          <w:lang w:val="en-IE"/>
        </w:rPr>
        <w:t xml:space="preserve"> (Node) </w:t>
      </w:r>
      <w:r w:rsidRPr="008C63E3">
        <w:rPr>
          <w:rFonts w:ascii="Nirmala UI" w:hAnsi="Nirmala UI" w:cs="Nirmala UI"/>
          <w:sz w:val="24"/>
          <w:szCs w:val="24"/>
          <w:lang w:val="en-IE"/>
        </w:rPr>
        <w:t>ആ</w:t>
      </w:r>
      <w:r w:rsidRPr="008C63E3">
        <w:rPr>
          <w:sz w:val="24"/>
          <w:szCs w:val="24"/>
          <w:lang w:val="en-IE"/>
        </w:rPr>
        <w:t xml:space="preserve"> </w:t>
      </w:r>
      <w:r w:rsidRPr="008C63E3">
        <w:rPr>
          <w:rFonts w:ascii="Nirmala UI" w:hAnsi="Nirmala UI" w:cs="Nirmala UI"/>
          <w:sz w:val="24"/>
          <w:szCs w:val="24"/>
          <w:lang w:val="en-IE"/>
        </w:rPr>
        <w:t>ശാഖകളിലുള്ള</w:t>
      </w:r>
      <w:r w:rsidRPr="008C63E3">
        <w:rPr>
          <w:sz w:val="24"/>
          <w:szCs w:val="24"/>
          <w:lang w:val="en-IE"/>
        </w:rPr>
        <w:t xml:space="preserve"> </w:t>
      </w:r>
      <w:r w:rsidRPr="008C63E3">
        <w:rPr>
          <w:rFonts w:ascii="Nirmala UI" w:hAnsi="Nirmala UI" w:cs="Nirmala UI"/>
          <w:sz w:val="24"/>
          <w:szCs w:val="24"/>
          <w:lang w:val="en-IE"/>
        </w:rPr>
        <w:t>ജീവികളുടെ</w:t>
      </w:r>
      <w:r w:rsidRPr="008C63E3">
        <w:rPr>
          <w:sz w:val="24"/>
          <w:szCs w:val="24"/>
          <w:lang w:val="en-IE"/>
        </w:rPr>
        <w:t xml:space="preserve"> </w:t>
      </w:r>
      <w:r w:rsidRPr="008C63E3">
        <w:rPr>
          <w:rFonts w:ascii="Nirmala UI" w:hAnsi="Nirmala UI" w:cs="Nirmala UI"/>
          <w:sz w:val="24"/>
          <w:szCs w:val="24"/>
          <w:lang w:val="en-IE"/>
        </w:rPr>
        <w:t>പൊതുവായ</w:t>
      </w:r>
      <w:r w:rsidRPr="008C63E3">
        <w:rPr>
          <w:sz w:val="24"/>
          <w:szCs w:val="24"/>
          <w:lang w:val="en-IE"/>
        </w:rPr>
        <w:t xml:space="preserve"> </w:t>
      </w:r>
      <w:r w:rsidRPr="008C63E3">
        <w:rPr>
          <w:rFonts w:ascii="Nirmala UI" w:hAnsi="Nirmala UI" w:cs="Nirmala UI"/>
          <w:sz w:val="24"/>
          <w:szCs w:val="24"/>
          <w:lang w:val="en-IE"/>
        </w:rPr>
        <w:t>പൂർവ്വികനെ</w:t>
      </w:r>
      <w:r w:rsidRPr="008C63E3">
        <w:rPr>
          <w:sz w:val="24"/>
          <w:szCs w:val="24"/>
          <w:lang w:val="en-IE"/>
        </w:rPr>
        <w:t xml:space="preserve"> (Common ancestor) </w:t>
      </w:r>
      <w:r w:rsidRPr="008C63E3">
        <w:rPr>
          <w:rFonts w:ascii="Nirmala UI" w:hAnsi="Nirmala UI" w:cs="Nirmala UI"/>
          <w:sz w:val="24"/>
          <w:szCs w:val="24"/>
          <w:lang w:val="en-IE"/>
        </w:rPr>
        <w:t>സൂചിപ്പിക്കുന്നു</w:t>
      </w:r>
      <w:r w:rsidRPr="008C63E3">
        <w:rPr>
          <w:sz w:val="24"/>
          <w:szCs w:val="24"/>
          <w:lang w:val="en-IE"/>
        </w:rPr>
        <w:t xml:space="preserve">. </w:t>
      </w:r>
      <w:r w:rsidRPr="008C63E3">
        <w:rPr>
          <w:rFonts w:ascii="Nirmala UI" w:hAnsi="Nirmala UI" w:cs="Nirmala UI"/>
          <w:sz w:val="24"/>
          <w:szCs w:val="24"/>
          <w:lang w:val="en-IE"/>
        </w:rPr>
        <w:t>ശാഖകളുടെ</w:t>
      </w:r>
      <w:r w:rsidRPr="008C63E3">
        <w:rPr>
          <w:sz w:val="24"/>
          <w:szCs w:val="24"/>
          <w:lang w:val="en-IE"/>
        </w:rPr>
        <w:t xml:space="preserve"> </w:t>
      </w:r>
      <w:r w:rsidRPr="008C63E3">
        <w:rPr>
          <w:rFonts w:ascii="Nirmala UI" w:hAnsi="Nirmala UI" w:cs="Nirmala UI"/>
          <w:sz w:val="24"/>
          <w:szCs w:val="24"/>
          <w:lang w:val="en-IE"/>
        </w:rPr>
        <w:t>അഗ്രഭാഗത്തുള്ളത്</w:t>
      </w:r>
      <w:r w:rsidRPr="008C63E3">
        <w:rPr>
          <w:sz w:val="24"/>
          <w:szCs w:val="24"/>
          <w:lang w:val="en-IE"/>
        </w:rPr>
        <w:t xml:space="preserve"> </w:t>
      </w:r>
      <w:r w:rsidRPr="008C63E3">
        <w:rPr>
          <w:rFonts w:ascii="Nirmala UI" w:hAnsi="Nirmala UI" w:cs="Nirmala UI"/>
          <w:sz w:val="24"/>
          <w:szCs w:val="24"/>
          <w:lang w:val="en-IE"/>
        </w:rPr>
        <w:t>നിലവിലുള്ളതോ</w:t>
      </w:r>
      <w:r w:rsidRPr="008C63E3">
        <w:rPr>
          <w:sz w:val="24"/>
          <w:szCs w:val="24"/>
          <w:lang w:val="en-IE"/>
        </w:rPr>
        <w:t xml:space="preserve"> </w:t>
      </w:r>
      <w:r w:rsidRPr="008C63E3">
        <w:rPr>
          <w:rFonts w:ascii="Nirmala UI" w:hAnsi="Nirmala UI" w:cs="Nirmala UI"/>
          <w:sz w:val="24"/>
          <w:szCs w:val="24"/>
          <w:lang w:val="en-IE"/>
        </w:rPr>
        <w:t>വംശനാശം</w:t>
      </w:r>
      <w:r w:rsidRPr="008C63E3">
        <w:rPr>
          <w:sz w:val="24"/>
          <w:szCs w:val="24"/>
          <w:lang w:val="en-IE"/>
        </w:rPr>
        <w:t xml:space="preserve"> </w:t>
      </w:r>
      <w:r w:rsidRPr="008C63E3">
        <w:rPr>
          <w:rFonts w:ascii="Nirmala UI" w:hAnsi="Nirmala UI" w:cs="Nirmala UI"/>
          <w:sz w:val="24"/>
          <w:szCs w:val="24"/>
          <w:lang w:val="en-IE"/>
        </w:rPr>
        <w:t>സംഭവിച്ചതോ</w:t>
      </w:r>
      <w:r w:rsidRPr="008C63E3">
        <w:rPr>
          <w:sz w:val="24"/>
          <w:szCs w:val="24"/>
          <w:lang w:val="en-IE"/>
        </w:rPr>
        <w:t xml:space="preserve"> </w:t>
      </w:r>
      <w:r w:rsidRPr="008C63E3">
        <w:rPr>
          <w:rFonts w:ascii="Nirmala UI" w:hAnsi="Nirmala UI" w:cs="Nirmala UI"/>
          <w:sz w:val="24"/>
          <w:szCs w:val="24"/>
          <w:lang w:val="en-IE"/>
        </w:rPr>
        <w:t>ആയ</w:t>
      </w:r>
      <w:r w:rsidRPr="008C63E3">
        <w:rPr>
          <w:sz w:val="24"/>
          <w:szCs w:val="24"/>
          <w:lang w:val="en-IE"/>
        </w:rPr>
        <w:t xml:space="preserve"> </w:t>
      </w:r>
      <w:r w:rsidRPr="008C63E3">
        <w:rPr>
          <w:rFonts w:ascii="Nirmala UI" w:hAnsi="Nirmala UI" w:cs="Nirmala UI"/>
          <w:sz w:val="24"/>
          <w:szCs w:val="24"/>
          <w:lang w:val="en-IE"/>
        </w:rPr>
        <w:t>ജീവിവർഗങ്ങളെയാണ്</w:t>
      </w:r>
      <w:r w:rsidRPr="008C63E3">
        <w:rPr>
          <w:sz w:val="24"/>
          <w:szCs w:val="24"/>
          <w:lang w:val="en-IE"/>
        </w:rPr>
        <w:t>.</w:t>
      </w:r>
    </w:p>
    <w:p w14:paraId="59D0C280" w14:textId="77777777" w:rsidR="008C63E3" w:rsidRPr="008C63E3" w:rsidRDefault="008C63E3" w:rsidP="008C63E3">
      <w:pPr>
        <w:numPr>
          <w:ilvl w:val="0"/>
          <w:numId w:val="48"/>
        </w:numPr>
        <w:rPr>
          <w:sz w:val="24"/>
          <w:szCs w:val="24"/>
          <w:lang w:val="en-IE"/>
        </w:rPr>
      </w:pPr>
      <w:r w:rsidRPr="008C63E3">
        <w:rPr>
          <w:rFonts w:ascii="Nirmala UI" w:hAnsi="Nirmala UI" w:cs="Nirmala UI"/>
          <w:sz w:val="24"/>
          <w:szCs w:val="24"/>
          <w:lang w:val="en-IE"/>
        </w:rPr>
        <w:t>പരിണാമവൃക്ഷം</w:t>
      </w:r>
      <w:r w:rsidRPr="008C63E3">
        <w:rPr>
          <w:sz w:val="24"/>
          <w:szCs w:val="24"/>
          <w:lang w:val="en-IE"/>
        </w:rPr>
        <w:t xml:space="preserve"> </w:t>
      </w:r>
      <w:r w:rsidRPr="008C63E3">
        <w:rPr>
          <w:rFonts w:ascii="Nirmala UI" w:hAnsi="Nirmala UI" w:cs="Nirmala UI"/>
          <w:sz w:val="24"/>
          <w:szCs w:val="24"/>
          <w:lang w:val="en-IE"/>
        </w:rPr>
        <w:t>നിർമ്മിക്കുന്നത്</w:t>
      </w:r>
      <w:r w:rsidRPr="008C63E3">
        <w:rPr>
          <w:sz w:val="24"/>
          <w:szCs w:val="24"/>
          <w:lang w:val="en-IE"/>
        </w:rPr>
        <w:t xml:space="preserve"> </w:t>
      </w:r>
      <w:r w:rsidRPr="008C63E3">
        <w:rPr>
          <w:rFonts w:ascii="Nirmala UI" w:hAnsi="Nirmala UI" w:cs="Nirmala UI"/>
          <w:sz w:val="24"/>
          <w:szCs w:val="24"/>
          <w:lang w:val="en-IE"/>
        </w:rPr>
        <w:t>പ്രധാനമായും</w:t>
      </w:r>
      <w:r w:rsidRPr="008C63E3">
        <w:rPr>
          <w:sz w:val="24"/>
          <w:szCs w:val="24"/>
          <w:lang w:val="en-IE"/>
        </w:rPr>
        <w:t xml:space="preserve"> </w:t>
      </w:r>
      <w:r w:rsidRPr="008C63E3">
        <w:rPr>
          <w:rFonts w:ascii="Nirmala UI" w:hAnsi="Nirmala UI" w:cs="Nirmala UI"/>
          <w:sz w:val="24"/>
          <w:szCs w:val="24"/>
          <w:lang w:val="en-IE"/>
        </w:rPr>
        <w:t>താഴെപ്പറയുന്ന</w:t>
      </w:r>
      <w:r w:rsidRPr="008C63E3">
        <w:rPr>
          <w:sz w:val="24"/>
          <w:szCs w:val="24"/>
          <w:lang w:val="en-IE"/>
        </w:rPr>
        <w:t xml:space="preserve"> </w:t>
      </w:r>
      <w:r w:rsidRPr="008C63E3">
        <w:rPr>
          <w:rFonts w:ascii="Nirmala UI" w:hAnsi="Nirmala UI" w:cs="Nirmala UI"/>
          <w:sz w:val="24"/>
          <w:szCs w:val="24"/>
          <w:lang w:val="en-IE"/>
        </w:rPr>
        <w:t>വിവരങ്ങളെ</w:t>
      </w:r>
      <w:r w:rsidRPr="008C63E3">
        <w:rPr>
          <w:sz w:val="24"/>
          <w:szCs w:val="24"/>
          <w:lang w:val="en-IE"/>
        </w:rPr>
        <w:t xml:space="preserve"> </w:t>
      </w:r>
      <w:r w:rsidRPr="008C63E3">
        <w:rPr>
          <w:rFonts w:ascii="Nirmala UI" w:hAnsi="Nirmala UI" w:cs="Nirmala UI"/>
          <w:sz w:val="24"/>
          <w:szCs w:val="24"/>
          <w:lang w:val="en-IE"/>
        </w:rPr>
        <w:t>അടിസ്ഥാനമാക്കിയാണ്</w:t>
      </w:r>
      <w:r w:rsidRPr="008C63E3">
        <w:rPr>
          <w:sz w:val="24"/>
          <w:szCs w:val="24"/>
          <w:lang w:val="en-IE"/>
        </w:rPr>
        <w:t xml:space="preserve">: </w:t>
      </w:r>
    </w:p>
    <w:p w14:paraId="38C287A9" w14:textId="77777777" w:rsidR="008C63E3" w:rsidRPr="008C63E3" w:rsidRDefault="008C63E3" w:rsidP="008C63E3">
      <w:pPr>
        <w:numPr>
          <w:ilvl w:val="1"/>
          <w:numId w:val="48"/>
        </w:numPr>
        <w:rPr>
          <w:sz w:val="24"/>
          <w:szCs w:val="24"/>
          <w:lang w:val="en-IE"/>
        </w:rPr>
      </w:pPr>
      <w:r w:rsidRPr="008C63E3">
        <w:rPr>
          <w:rFonts w:ascii="Nirmala UI" w:hAnsi="Nirmala UI" w:cs="Nirmala UI"/>
          <w:b/>
          <w:bCs/>
          <w:sz w:val="24"/>
          <w:szCs w:val="24"/>
          <w:lang w:val="en-IE"/>
        </w:rPr>
        <w:lastRenderedPageBreak/>
        <w:t>ഘടനാപരമായ</w:t>
      </w:r>
      <w:r w:rsidRPr="008C63E3">
        <w:rPr>
          <w:b/>
          <w:bCs/>
          <w:sz w:val="24"/>
          <w:szCs w:val="24"/>
          <w:lang w:val="en-IE"/>
        </w:rPr>
        <w:t xml:space="preserve"> </w:t>
      </w:r>
      <w:r w:rsidRPr="008C63E3">
        <w:rPr>
          <w:rFonts w:ascii="Nirmala UI" w:hAnsi="Nirmala UI" w:cs="Nirmala UI"/>
          <w:b/>
          <w:bCs/>
          <w:sz w:val="24"/>
          <w:szCs w:val="24"/>
          <w:lang w:val="en-IE"/>
        </w:rPr>
        <w:t>സാമ്യങ്ങൾ</w:t>
      </w:r>
      <w:r w:rsidRPr="008C63E3">
        <w:rPr>
          <w:b/>
          <w:bCs/>
          <w:sz w:val="24"/>
          <w:szCs w:val="24"/>
          <w:lang w:val="en-IE"/>
        </w:rPr>
        <w:t xml:space="preserve"> (Morphological data):</w:t>
      </w:r>
      <w:r w:rsidRPr="008C63E3">
        <w:rPr>
          <w:sz w:val="24"/>
          <w:szCs w:val="24"/>
          <w:lang w:val="en-IE"/>
        </w:rPr>
        <w:t xml:space="preserve"> </w:t>
      </w:r>
      <w:r w:rsidRPr="008C63E3">
        <w:rPr>
          <w:rFonts w:ascii="Nirmala UI" w:hAnsi="Nirmala UI" w:cs="Nirmala UI"/>
          <w:sz w:val="24"/>
          <w:szCs w:val="24"/>
          <w:lang w:val="en-IE"/>
        </w:rPr>
        <w:t>ജീവികളുടെ</w:t>
      </w:r>
      <w:r w:rsidRPr="008C63E3">
        <w:rPr>
          <w:sz w:val="24"/>
          <w:szCs w:val="24"/>
          <w:lang w:val="en-IE"/>
        </w:rPr>
        <w:t xml:space="preserve"> </w:t>
      </w:r>
      <w:r w:rsidRPr="008C63E3">
        <w:rPr>
          <w:rFonts w:ascii="Nirmala UI" w:hAnsi="Nirmala UI" w:cs="Nirmala UI"/>
          <w:sz w:val="24"/>
          <w:szCs w:val="24"/>
          <w:lang w:val="en-IE"/>
        </w:rPr>
        <w:t>ശരീരഘടനയിലെ</w:t>
      </w:r>
      <w:r w:rsidRPr="008C63E3">
        <w:rPr>
          <w:sz w:val="24"/>
          <w:szCs w:val="24"/>
          <w:lang w:val="en-IE"/>
        </w:rPr>
        <w:t xml:space="preserve"> </w:t>
      </w:r>
      <w:r w:rsidRPr="008C63E3">
        <w:rPr>
          <w:rFonts w:ascii="Nirmala UI" w:hAnsi="Nirmala UI" w:cs="Nirmala UI"/>
          <w:sz w:val="24"/>
          <w:szCs w:val="24"/>
          <w:lang w:val="en-IE"/>
        </w:rPr>
        <w:t>സാമ്യങ്ങളും</w:t>
      </w:r>
      <w:r w:rsidRPr="008C63E3">
        <w:rPr>
          <w:sz w:val="24"/>
          <w:szCs w:val="24"/>
          <w:lang w:val="en-IE"/>
        </w:rPr>
        <w:t xml:space="preserve"> </w:t>
      </w:r>
      <w:r w:rsidRPr="008C63E3">
        <w:rPr>
          <w:rFonts w:ascii="Nirmala UI" w:hAnsi="Nirmala UI" w:cs="Nirmala UI"/>
          <w:sz w:val="24"/>
          <w:szCs w:val="24"/>
          <w:lang w:val="en-IE"/>
        </w:rPr>
        <w:t>വ്യത്യാസങ്ങളും</w:t>
      </w:r>
      <w:r w:rsidRPr="008C63E3">
        <w:rPr>
          <w:sz w:val="24"/>
          <w:szCs w:val="24"/>
          <w:lang w:val="en-IE"/>
        </w:rPr>
        <w:t>.</w:t>
      </w:r>
    </w:p>
    <w:p w14:paraId="19DB2C19" w14:textId="77777777" w:rsidR="008C63E3" w:rsidRPr="008C63E3" w:rsidRDefault="008C63E3" w:rsidP="008C63E3">
      <w:pPr>
        <w:numPr>
          <w:ilvl w:val="1"/>
          <w:numId w:val="48"/>
        </w:numPr>
        <w:rPr>
          <w:sz w:val="24"/>
          <w:szCs w:val="24"/>
          <w:lang w:val="en-IE"/>
        </w:rPr>
      </w:pPr>
      <w:r w:rsidRPr="008C63E3">
        <w:rPr>
          <w:rFonts w:ascii="Nirmala UI" w:hAnsi="Nirmala UI" w:cs="Nirmala UI"/>
          <w:b/>
          <w:bCs/>
          <w:sz w:val="24"/>
          <w:szCs w:val="24"/>
          <w:lang w:val="en-IE"/>
        </w:rPr>
        <w:t>ഫോസിൽ</w:t>
      </w:r>
      <w:r w:rsidRPr="008C63E3">
        <w:rPr>
          <w:b/>
          <w:bCs/>
          <w:sz w:val="24"/>
          <w:szCs w:val="24"/>
          <w:lang w:val="en-IE"/>
        </w:rPr>
        <w:t xml:space="preserve"> </w:t>
      </w:r>
      <w:r w:rsidRPr="008C63E3">
        <w:rPr>
          <w:rFonts w:ascii="Nirmala UI" w:hAnsi="Nirmala UI" w:cs="Nirmala UI"/>
          <w:b/>
          <w:bCs/>
          <w:sz w:val="24"/>
          <w:szCs w:val="24"/>
          <w:lang w:val="en-IE"/>
        </w:rPr>
        <w:t>പഠനങ്ങൾ</w:t>
      </w:r>
      <w:r w:rsidRPr="008C63E3">
        <w:rPr>
          <w:b/>
          <w:bCs/>
          <w:sz w:val="24"/>
          <w:szCs w:val="24"/>
          <w:lang w:val="en-IE"/>
        </w:rPr>
        <w:t xml:space="preserve"> (Fossil evidence):</w:t>
      </w:r>
      <w:r w:rsidRPr="008C63E3">
        <w:rPr>
          <w:sz w:val="24"/>
          <w:szCs w:val="24"/>
          <w:lang w:val="en-IE"/>
        </w:rPr>
        <w:t xml:space="preserve"> </w:t>
      </w:r>
      <w:r w:rsidRPr="008C63E3">
        <w:rPr>
          <w:rFonts w:ascii="Nirmala UI" w:hAnsi="Nirmala UI" w:cs="Nirmala UI"/>
          <w:sz w:val="24"/>
          <w:szCs w:val="24"/>
          <w:lang w:val="en-IE"/>
        </w:rPr>
        <w:t>മുൻകാലങ്ങളിൽ</w:t>
      </w:r>
      <w:r w:rsidRPr="008C63E3">
        <w:rPr>
          <w:sz w:val="24"/>
          <w:szCs w:val="24"/>
          <w:lang w:val="en-IE"/>
        </w:rPr>
        <w:t xml:space="preserve"> </w:t>
      </w:r>
      <w:r w:rsidRPr="008C63E3">
        <w:rPr>
          <w:rFonts w:ascii="Nirmala UI" w:hAnsi="Nirmala UI" w:cs="Nirmala UI"/>
          <w:sz w:val="24"/>
          <w:szCs w:val="24"/>
          <w:lang w:val="en-IE"/>
        </w:rPr>
        <w:t>ജീവിച്ചിരുന്ന</w:t>
      </w:r>
      <w:r w:rsidRPr="008C63E3">
        <w:rPr>
          <w:sz w:val="24"/>
          <w:szCs w:val="24"/>
          <w:lang w:val="en-IE"/>
        </w:rPr>
        <w:t xml:space="preserve"> </w:t>
      </w:r>
      <w:r w:rsidRPr="008C63E3">
        <w:rPr>
          <w:rFonts w:ascii="Nirmala UI" w:hAnsi="Nirmala UI" w:cs="Nirmala UI"/>
          <w:sz w:val="24"/>
          <w:szCs w:val="24"/>
          <w:lang w:val="en-IE"/>
        </w:rPr>
        <w:t>ജീവികളുടെ</w:t>
      </w:r>
      <w:r w:rsidRPr="008C63E3">
        <w:rPr>
          <w:sz w:val="24"/>
          <w:szCs w:val="24"/>
          <w:lang w:val="en-IE"/>
        </w:rPr>
        <w:t xml:space="preserve"> </w:t>
      </w:r>
      <w:r w:rsidRPr="008C63E3">
        <w:rPr>
          <w:rFonts w:ascii="Nirmala UI" w:hAnsi="Nirmala UI" w:cs="Nirmala UI"/>
          <w:sz w:val="24"/>
          <w:szCs w:val="24"/>
          <w:lang w:val="en-IE"/>
        </w:rPr>
        <w:t>ഫോസിലുകളിൽ</w:t>
      </w:r>
      <w:r w:rsidRPr="008C63E3">
        <w:rPr>
          <w:sz w:val="24"/>
          <w:szCs w:val="24"/>
          <w:lang w:val="en-IE"/>
        </w:rPr>
        <w:t xml:space="preserve"> </w:t>
      </w:r>
      <w:r w:rsidRPr="008C63E3">
        <w:rPr>
          <w:rFonts w:ascii="Nirmala UI" w:hAnsi="Nirmala UI" w:cs="Nirmala UI"/>
          <w:sz w:val="24"/>
          <w:szCs w:val="24"/>
          <w:lang w:val="en-IE"/>
        </w:rPr>
        <w:t>നിന്നുള്ള</w:t>
      </w:r>
      <w:r w:rsidRPr="008C63E3">
        <w:rPr>
          <w:sz w:val="24"/>
          <w:szCs w:val="24"/>
          <w:lang w:val="en-IE"/>
        </w:rPr>
        <w:t xml:space="preserve"> </w:t>
      </w:r>
      <w:r w:rsidRPr="008C63E3">
        <w:rPr>
          <w:rFonts w:ascii="Nirmala UI" w:hAnsi="Nirmala UI" w:cs="Nirmala UI"/>
          <w:sz w:val="24"/>
          <w:szCs w:val="24"/>
          <w:lang w:val="en-IE"/>
        </w:rPr>
        <w:t>വിവരങ്ങൾ</w:t>
      </w:r>
      <w:r w:rsidRPr="008C63E3">
        <w:rPr>
          <w:sz w:val="24"/>
          <w:szCs w:val="24"/>
          <w:lang w:val="en-IE"/>
        </w:rPr>
        <w:t>.</w:t>
      </w:r>
    </w:p>
    <w:p w14:paraId="08377C6C" w14:textId="77777777" w:rsidR="008C63E3" w:rsidRPr="008C63E3" w:rsidRDefault="008C63E3" w:rsidP="008C63E3">
      <w:pPr>
        <w:numPr>
          <w:ilvl w:val="1"/>
          <w:numId w:val="48"/>
        </w:numPr>
        <w:rPr>
          <w:sz w:val="24"/>
          <w:szCs w:val="24"/>
          <w:lang w:val="en-IE"/>
        </w:rPr>
      </w:pPr>
      <w:r w:rsidRPr="008C63E3">
        <w:rPr>
          <w:rFonts w:ascii="Nirmala UI" w:hAnsi="Nirmala UI" w:cs="Nirmala UI"/>
          <w:b/>
          <w:bCs/>
          <w:sz w:val="24"/>
          <w:szCs w:val="24"/>
          <w:lang w:val="en-IE"/>
        </w:rPr>
        <w:t>തന്മാത്രാതല</w:t>
      </w:r>
      <w:r w:rsidRPr="008C63E3">
        <w:rPr>
          <w:b/>
          <w:bCs/>
          <w:sz w:val="24"/>
          <w:szCs w:val="24"/>
          <w:lang w:val="en-IE"/>
        </w:rPr>
        <w:t xml:space="preserve"> </w:t>
      </w:r>
      <w:r w:rsidRPr="008C63E3">
        <w:rPr>
          <w:rFonts w:ascii="Nirmala UI" w:hAnsi="Nirmala UI" w:cs="Nirmala UI"/>
          <w:b/>
          <w:bCs/>
          <w:sz w:val="24"/>
          <w:szCs w:val="24"/>
          <w:lang w:val="en-IE"/>
        </w:rPr>
        <w:t>വിവരങ്ങൾ</w:t>
      </w:r>
      <w:r w:rsidRPr="008C63E3">
        <w:rPr>
          <w:b/>
          <w:bCs/>
          <w:sz w:val="24"/>
          <w:szCs w:val="24"/>
          <w:lang w:val="en-IE"/>
        </w:rPr>
        <w:t xml:space="preserve"> (Molecular data):</w:t>
      </w:r>
      <w:r w:rsidRPr="008C63E3">
        <w:rPr>
          <w:sz w:val="24"/>
          <w:szCs w:val="24"/>
          <w:lang w:val="en-IE"/>
        </w:rPr>
        <w:t xml:space="preserve"> </w:t>
      </w:r>
      <w:r w:rsidRPr="008C63E3">
        <w:rPr>
          <w:rFonts w:ascii="Nirmala UI" w:hAnsi="Nirmala UI" w:cs="Nirmala UI"/>
          <w:sz w:val="24"/>
          <w:szCs w:val="24"/>
          <w:lang w:val="en-IE"/>
        </w:rPr>
        <w:t>ഡി</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w:t>
      </w:r>
      <w:r w:rsidRPr="008C63E3">
        <w:rPr>
          <w:rFonts w:ascii="Nirmala UI" w:hAnsi="Nirmala UI" w:cs="Nirmala UI"/>
          <w:sz w:val="24"/>
          <w:szCs w:val="24"/>
          <w:lang w:val="en-IE"/>
        </w:rPr>
        <w:t>ആർ</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w:t>
      </w:r>
      <w:r w:rsidRPr="008C63E3">
        <w:rPr>
          <w:rFonts w:ascii="Nirmala UI" w:hAnsi="Nirmala UI" w:cs="Nirmala UI"/>
          <w:sz w:val="24"/>
          <w:szCs w:val="24"/>
          <w:lang w:val="en-IE"/>
        </w:rPr>
        <w:t>പ്രോട്ടീൻ</w:t>
      </w:r>
      <w:r w:rsidRPr="008C63E3">
        <w:rPr>
          <w:sz w:val="24"/>
          <w:szCs w:val="24"/>
          <w:lang w:val="en-IE"/>
        </w:rPr>
        <w:t xml:space="preserve"> </w:t>
      </w:r>
      <w:r w:rsidRPr="008C63E3">
        <w:rPr>
          <w:rFonts w:ascii="Nirmala UI" w:hAnsi="Nirmala UI" w:cs="Nirmala UI"/>
          <w:sz w:val="24"/>
          <w:szCs w:val="24"/>
          <w:lang w:val="en-IE"/>
        </w:rPr>
        <w:t>എന്നിവയുടെ</w:t>
      </w:r>
      <w:r w:rsidRPr="008C63E3">
        <w:rPr>
          <w:sz w:val="24"/>
          <w:szCs w:val="24"/>
          <w:lang w:val="en-IE"/>
        </w:rPr>
        <w:t xml:space="preserve"> </w:t>
      </w:r>
      <w:r w:rsidRPr="008C63E3">
        <w:rPr>
          <w:rFonts w:ascii="Nirmala UI" w:hAnsi="Nirmala UI" w:cs="Nirmala UI"/>
          <w:sz w:val="24"/>
          <w:szCs w:val="24"/>
          <w:lang w:val="en-IE"/>
        </w:rPr>
        <w:t>ശ്രേണികളിലെ</w:t>
      </w:r>
      <w:r w:rsidRPr="008C63E3">
        <w:rPr>
          <w:sz w:val="24"/>
          <w:szCs w:val="24"/>
          <w:lang w:val="en-IE"/>
        </w:rPr>
        <w:t xml:space="preserve"> (sequences) </w:t>
      </w:r>
      <w:r w:rsidRPr="008C63E3">
        <w:rPr>
          <w:rFonts w:ascii="Nirmala UI" w:hAnsi="Nirmala UI" w:cs="Nirmala UI"/>
          <w:sz w:val="24"/>
          <w:szCs w:val="24"/>
          <w:lang w:val="en-IE"/>
        </w:rPr>
        <w:t>സാമ്യങ്ങളും</w:t>
      </w:r>
      <w:r w:rsidRPr="008C63E3">
        <w:rPr>
          <w:sz w:val="24"/>
          <w:szCs w:val="24"/>
          <w:lang w:val="en-IE"/>
        </w:rPr>
        <w:t xml:space="preserve"> </w:t>
      </w:r>
      <w:r w:rsidRPr="008C63E3">
        <w:rPr>
          <w:rFonts w:ascii="Nirmala UI" w:hAnsi="Nirmala UI" w:cs="Nirmala UI"/>
          <w:sz w:val="24"/>
          <w:szCs w:val="24"/>
          <w:lang w:val="en-IE"/>
        </w:rPr>
        <w:t>വ്യത്യാസങ്ങളും</w:t>
      </w:r>
      <w:r w:rsidRPr="008C63E3">
        <w:rPr>
          <w:sz w:val="24"/>
          <w:szCs w:val="24"/>
          <w:lang w:val="en-IE"/>
        </w:rPr>
        <w:t xml:space="preserve">. </w:t>
      </w:r>
      <w:r w:rsidRPr="008C63E3">
        <w:rPr>
          <w:rFonts w:ascii="Nirmala UI" w:hAnsi="Nirmala UI" w:cs="Nirmala UI"/>
          <w:sz w:val="24"/>
          <w:szCs w:val="24"/>
          <w:lang w:val="en-IE"/>
        </w:rPr>
        <w:t>ആധുനിക</w:t>
      </w:r>
      <w:r w:rsidRPr="008C63E3">
        <w:rPr>
          <w:sz w:val="24"/>
          <w:szCs w:val="24"/>
          <w:lang w:val="en-IE"/>
        </w:rPr>
        <w:t xml:space="preserve"> </w:t>
      </w:r>
      <w:r w:rsidRPr="008C63E3">
        <w:rPr>
          <w:rFonts w:ascii="Nirmala UI" w:hAnsi="Nirmala UI" w:cs="Nirmala UI"/>
          <w:sz w:val="24"/>
          <w:szCs w:val="24"/>
          <w:lang w:val="en-IE"/>
        </w:rPr>
        <w:t>പരിണാമവൃക്ഷങ്ങൾ</w:t>
      </w:r>
      <w:r w:rsidRPr="008C63E3">
        <w:rPr>
          <w:sz w:val="24"/>
          <w:szCs w:val="24"/>
          <w:lang w:val="en-IE"/>
        </w:rPr>
        <w:t xml:space="preserve"> </w:t>
      </w:r>
      <w:r w:rsidRPr="008C63E3">
        <w:rPr>
          <w:rFonts w:ascii="Nirmala UI" w:hAnsi="Nirmala UI" w:cs="Nirmala UI"/>
          <w:sz w:val="24"/>
          <w:szCs w:val="24"/>
          <w:lang w:val="en-IE"/>
        </w:rPr>
        <w:t>കൂടുതലായും</w:t>
      </w:r>
      <w:r w:rsidRPr="008C63E3">
        <w:rPr>
          <w:sz w:val="24"/>
          <w:szCs w:val="24"/>
          <w:lang w:val="en-IE"/>
        </w:rPr>
        <w:t xml:space="preserve"> </w:t>
      </w:r>
      <w:r w:rsidRPr="008C63E3">
        <w:rPr>
          <w:rFonts w:ascii="Nirmala UI" w:hAnsi="Nirmala UI" w:cs="Nirmala UI"/>
          <w:sz w:val="24"/>
          <w:szCs w:val="24"/>
          <w:lang w:val="en-IE"/>
        </w:rPr>
        <w:t>തന്മാത്രാതല</w:t>
      </w:r>
      <w:r w:rsidRPr="008C63E3">
        <w:rPr>
          <w:sz w:val="24"/>
          <w:szCs w:val="24"/>
          <w:lang w:val="en-IE"/>
        </w:rPr>
        <w:t xml:space="preserve"> </w:t>
      </w:r>
      <w:r w:rsidRPr="008C63E3">
        <w:rPr>
          <w:rFonts w:ascii="Nirmala UI" w:hAnsi="Nirmala UI" w:cs="Nirmala UI"/>
          <w:sz w:val="24"/>
          <w:szCs w:val="24"/>
          <w:lang w:val="en-IE"/>
        </w:rPr>
        <w:t>വിവരങ്ങളെ</w:t>
      </w:r>
      <w:r w:rsidRPr="008C63E3">
        <w:rPr>
          <w:sz w:val="24"/>
          <w:szCs w:val="24"/>
          <w:lang w:val="en-IE"/>
        </w:rPr>
        <w:t xml:space="preserve"> </w:t>
      </w:r>
      <w:r w:rsidRPr="008C63E3">
        <w:rPr>
          <w:rFonts w:ascii="Nirmala UI" w:hAnsi="Nirmala UI" w:cs="Nirmala UI"/>
          <w:sz w:val="24"/>
          <w:szCs w:val="24"/>
          <w:lang w:val="en-IE"/>
        </w:rPr>
        <w:t>ആശ്രയിക്കുന്നു</w:t>
      </w:r>
      <w:r w:rsidRPr="008C63E3">
        <w:rPr>
          <w:sz w:val="24"/>
          <w:szCs w:val="24"/>
          <w:lang w:val="en-IE"/>
        </w:rPr>
        <w:t>.</w:t>
      </w:r>
    </w:p>
    <w:p w14:paraId="53ACFDB2" w14:textId="77777777" w:rsidR="008C63E3" w:rsidRPr="008C63E3" w:rsidRDefault="008C63E3" w:rsidP="008C63E3">
      <w:pPr>
        <w:numPr>
          <w:ilvl w:val="0"/>
          <w:numId w:val="48"/>
        </w:numPr>
        <w:rPr>
          <w:sz w:val="24"/>
          <w:szCs w:val="24"/>
          <w:lang w:val="en-IE"/>
        </w:rPr>
      </w:pPr>
      <w:r w:rsidRPr="008C63E3">
        <w:rPr>
          <w:rFonts w:ascii="Nirmala UI" w:hAnsi="Nirmala UI" w:cs="Nirmala UI"/>
          <w:sz w:val="24"/>
          <w:szCs w:val="24"/>
          <w:lang w:val="en-IE"/>
        </w:rPr>
        <w:t>മൂന്നു</w:t>
      </w:r>
      <w:r w:rsidRPr="008C63E3">
        <w:rPr>
          <w:sz w:val="24"/>
          <w:szCs w:val="24"/>
          <w:lang w:val="en-IE"/>
        </w:rPr>
        <w:t xml:space="preserve"> </w:t>
      </w:r>
      <w:r w:rsidRPr="008C63E3">
        <w:rPr>
          <w:rFonts w:ascii="Nirmala UI" w:hAnsi="Nirmala UI" w:cs="Nirmala UI"/>
          <w:sz w:val="24"/>
          <w:szCs w:val="24"/>
          <w:lang w:val="en-IE"/>
        </w:rPr>
        <w:t>ഡൊമെയ്ൻ</w:t>
      </w:r>
      <w:r w:rsidRPr="008C63E3">
        <w:rPr>
          <w:sz w:val="24"/>
          <w:szCs w:val="24"/>
          <w:lang w:val="en-IE"/>
        </w:rPr>
        <w:t xml:space="preserve"> </w:t>
      </w:r>
      <w:r w:rsidRPr="008C63E3">
        <w:rPr>
          <w:rFonts w:ascii="Nirmala UI" w:hAnsi="Nirmala UI" w:cs="Nirmala UI"/>
          <w:sz w:val="24"/>
          <w:szCs w:val="24"/>
          <w:lang w:val="en-IE"/>
        </w:rPr>
        <w:t>വർഗീകരണം</w:t>
      </w:r>
      <w:r w:rsidRPr="008C63E3">
        <w:rPr>
          <w:sz w:val="24"/>
          <w:szCs w:val="24"/>
          <w:lang w:val="en-IE"/>
        </w:rPr>
        <w:t xml:space="preserve"> </w:t>
      </w:r>
      <w:r w:rsidRPr="008C63E3">
        <w:rPr>
          <w:rFonts w:ascii="Nirmala UI" w:hAnsi="Nirmala UI" w:cs="Nirmala UI"/>
          <w:sz w:val="24"/>
          <w:szCs w:val="24"/>
          <w:lang w:val="en-IE"/>
        </w:rPr>
        <w:t>തന്നെ</w:t>
      </w:r>
      <w:r w:rsidRPr="008C63E3">
        <w:rPr>
          <w:sz w:val="24"/>
          <w:szCs w:val="24"/>
          <w:lang w:val="en-IE"/>
        </w:rPr>
        <w:t xml:space="preserve"> </w:t>
      </w:r>
      <w:r w:rsidRPr="008C63E3">
        <w:rPr>
          <w:rFonts w:ascii="Nirmala UI" w:hAnsi="Nirmala UI" w:cs="Nirmala UI"/>
          <w:sz w:val="24"/>
          <w:szCs w:val="24"/>
          <w:lang w:val="en-IE"/>
        </w:rPr>
        <w:t>ഒരു</w:t>
      </w:r>
      <w:r w:rsidRPr="008C63E3">
        <w:rPr>
          <w:sz w:val="24"/>
          <w:szCs w:val="24"/>
          <w:lang w:val="en-IE"/>
        </w:rPr>
        <w:t xml:space="preserve"> </w:t>
      </w:r>
      <w:r w:rsidRPr="008C63E3">
        <w:rPr>
          <w:rFonts w:ascii="Nirmala UI" w:hAnsi="Nirmala UI" w:cs="Nirmala UI"/>
          <w:sz w:val="24"/>
          <w:szCs w:val="24"/>
          <w:lang w:val="en-IE"/>
        </w:rPr>
        <w:t>വലിയ</w:t>
      </w:r>
      <w:r w:rsidRPr="008C63E3">
        <w:rPr>
          <w:sz w:val="24"/>
          <w:szCs w:val="24"/>
          <w:lang w:val="en-IE"/>
        </w:rPr>
        <w:t xml:space="preserve"> </w:t>
      </w:r>
      <w:r w:rsidRPr="008C63E3">
        <w:rPr>
          <w:rFonts w:ascii="Nirmala UI" w:hAnsi="Nirmala UI" w:cs="Nirmala UI"/>
          <w:sz w:val="24"/>
          <w:szCs w:val="24"/>
          <w:lang w:val="en-IE"/>
        </w:rPr>
        <w:t>പരിണാമവൃക്ഷത്തിന്റെ</w:t>
      </w:r>
      <w:r w:rsidRPr="008C63E3">
        <w:rPr>
          <w:sz w:val="24"/>
          <w:szCs w:val="24"/>
          <w:lang w:val="en-IE"/>
        </w:rPr>
        <w:t xml:space="preserve"> </w:t>
      </w:r>
      <w:r w:rsidRPr="008C63E3">
        <w:rPr>
          <w:rFonts w:ascii="Nirmala UI" w:hAnsi="Nirmala UI" w:cs="Nirmala UI"/>
          <w:sz w:val="24"/>
          <w:szCs w:val="24"/>
          <w:lang w:val="en-IE"/>
        </w:rPr>
        <w:t>അടിസ്ഥാനത്തിലുള്ള</w:t>
      </w:r>
      <w:r w:rsidRPr="008C63E3">
        <w:rPr>
          <w:sz w:val="24"/>
          <w:szCs w:val="24"/>
          <w:lang w:val="en-IE"/>
        </w:rPr>
        <w:t xml:space="preserve"> </w:t>
      </w:r>
      <w:r w:rsidRPr="008C63E3">
        <w:rPr>
          <w:rFonts w:ascii="Nirmala UI" w:hAnsi="Nirmala UI" w:cs="Nirmala UI"/>
          <w:sz w:val="24"/>
          <w:szCs w:val="24"/>
          <w:lang w:val="en-IE"/>
        </w:rPr>
        <w:t>കണ്ടെത്തലാണ്</w:t>
      </w:r>
      <w:r w:rsidRPr="008C63E3">
        <w:rPr>
          <w:sz w:val="24"/>
          <w:szCs w:val="24"/>
          <w:lang w:val="en-IE"/>
        </w:rPr>
        <w:t xml:space="preserve">. </w:t>
      </w:r>
      <w:r w:rsidRPr="008C63E3">
        <w:rPr>
          <w:rFonts w:ascii="Nirmala UI" w:hAnsi="Nirmala UI" w:cs="Nirmala UI"/>
          <w:sz w:val="24"/>
          <w:szCs w:val="24"/>
          <w:lang w:val="en-IE"/>
        </w:rPr>
        <w:t>ജീവന്റെ</w:t>
      </w:r>
      <w:r w:rsidRPr="008C63E3">
        <w:rPr>
          <w:sz w:val="24"/>
          <w:szCs w:val="24"/>
          <w:lang w:val="en-IE"/>
        </w:rPr>
        <w:t xml:space="preserve"> </w:t>
      </w:r>
      <w:r w:rsidRPr="008C63E3">
        <w:rPr>
          <w:rFonts w:ascii="Nirmala UI" w:hAnsi="Nirmala UI" w:cs="Nirmala UI"/>
          <w:sz w:val="24"/>
          <w:szCs w:val="24"/>
          <w:lang w:val="en-IE"/>
        </w:rPr>
        <w:t>ഉത്ഭവവും</w:t>
      </w:r>
      <w:r w:rsidRPr="008C63E3">
        <w:rPr>
          <w:sz w:val="24"/>
          <w:szCs w:val="24"/>
          <w:lang w:val="en-IE"/>
        </w:rPr>
        <w:t xml:space="preserve"> </w:t>
      </w:r>
      <w:r w:rsidRPr="008C63E3">
        <w:rPr>
          <w:rFonts w:ascii="Nirmala UI" w:hAnsi="Nirmala UI" w:cs="Nirmala UI"/>
          <w:sz w:val="24"/>
          <w:szCs w:val="24"/>
          <w:lang w:val="en-IE"/>
        </w:rPr>
        <w:t>വിവിധ</w:t>
      </w:r>
      <w:r w:rsidRPr="008C63E3">
        <w:rPr>
          <w:sz w:val="24"/>
          <w:szCs w:val="24"/>
          <w:lang w:val="en-IE"/>
        </w:rPr>
        <w:t xml:space="preserve"> </w:t>
      </w:r>
      <w:r w:rsidRPr="008C63E3">
        <w:rPr>
          <w:rFonts w:ascii="Nirmala UI" w:hAnsi="Nirmala UI" w:cs="Nirmala UI"/>
          <w:sz w:val="24"/>
          <w:szCs w:val="24"/>
          <w:lang w:val="en-IE"/>
        </w:rPr>
        <w:t>ഗ്രൂപ്പുകൾ</w:t>
      </w:r>
      <w:r w:rsidRPr="008C63E3">
        <w:rPr>
          <w:sz w:val="24"/>
          <w:szCs w:val="24"/>
          <w:lang w:val="en-IE"/>
        </w:rPr>
        <w:t xml:space="preserve"> </w:t>
      </w:r>
      <w:r w:rsidRPr="008C63E3">
        <w:rPr>
          <w:rFonts w:ascii="Nirmala UI" w:hAnsi="Nirmala UI" w:cs="Nirmala UI"/>
          <w:sz w:val="24"/>
          <w:szCs w:val="24"/>
          <w:lang w:val="en-IE"/>
        </w:rPr>
        <w:t>എങ്ങനെ</w:t>
      </w:r>
      <w:r w:rsidRPr="008C63E3">
        <w:rPr>
          <w:sz w:val="24"/>
          <w:szCs w:val="24"/>
          <w:lang w:val="en-IE"/>
        </w:rPr>
        <w:t xml:space="preserve"> </w:t>
      </w:r>
      <w:r w:rsidRPr="008C63E3">
        <w:rPr>
          <w:rFonts w:ascii="Nirmala UI" w:hAnsi="Nirmala UI" w:cs="Nirmala UI"/>
          <w:sz w:val="24"/>
          <w:szCs w:val="24"/>
          <w:lang w:val="en-IE"/>
        </w:rPr>
        <w:t>പരസ്പരം</w:t>
      </w:r>
      <w:r w:rsidRPr="008C63E3">
        <w:rPr>
          <w:sz w:val="24"/>
          <w:szCs w:val="24"/>
          <w:lang w:val="en-IE"/>
        </w:rPr>
        <w:t xml:space="preserve"> </w:t>
      </w:r>
      <w:r w:rsidRPr="008C63E3">
        <w:rPr>
          <w:rFonts w:ascii="Nirmala UI" w:hAnsi="Nirmala UI" w:cs="Nirmala UI"/>
          <w:sz w:val="24"/>
          <w:szCs w:val="24"/>
          <w:lang w:val="en-IE"/>
        </w:rPr>
        <w:t>ബന്ധപ്പെട്ടിരിക്കുന്നു</w:t>
      </w:r>
      <w:r w:rsidRPr="008C63E3">
        <w:rPr>
          <w:sz w:val="24"/>
          <w:szCs w:val="24"/>
          <w:lang w:val="en-IE"/>
        </w:rPr>
        <w:t xml:space="preserve"> </w:t>
      </w:r>
      <w:r w:rsidRPr="008C63E3">
        <w:rPr>
          <w:rFonts w:ascii="Nirmala UI" w:hAnsi="Nirmala UI" w:cs="Nirmala UI"/>
          <w:sz w:val="24"/>
          <w:szCs w:val="24"/>
          <w:lang w:val="en-IE"/>
        </w:rPr>
        <w:t>എന്നും</w:t>
      </w:r>
      <w:r w:rsidRPr="008C63E3">
        <w:rPr>
          <w:sz w:val="24"/>
          <w:szCs w:val="24"/>
          <w:lang w:val="en-IE"/>
        </w:rPr>
        <w:t xml:space="preserve"> </w:t>
      </w:r>
      <w:r w:rsidRPr="008C63E3">
        <w:rPr>
          <w:rFonts w:ascii="Nirmala UI" w:hAnsi="Nirmala UI" w:cs="Nirmala UI"/>
          <w:sz w:val="24"/>
          <w:szCs w:val="24"/>
          <w:lang w:val="en-IE"/>
        </w:rPr>
        <w:t>മനസ്സിലാക്കാൻ</w:t>
      </w:r>
      <w:r w:rsidRPr="008C63E3">
        <w:rPr>
          <w:sz w:val="24"/>
          <w:szCs w:val="24"/>
          <w:lang w:val="en-IE"/>
        </w:rPr>
        <w:t xml:space="preserve"> </w:t>
      </w:r>
      <w:r w:rsidRPr="008C63E3">
        <w:rPr>
          <w:rFonts w:ascii="Nirmala UI" w:hAnsi="Nirmala UI" w:cs="Nirmala UI"/>
          <w:sz w:val="24"/>
          <w:szCs w:val="24"/>
          <w:lang w:val="en-IE"/>
        </w:rPr>
        <w:t>ഇത്</w:t>
      </w:r>
      <w:r w:rsidRPr="008C63E3">
        <w:rPr>
          <w:sz w:val="24"/>
          <w:szCs w:val="24"/>
          <w:lang w:val="en-IE"/>
        </w:rPr>
        <w:t xml:space="preserve"> </w:t>
      </w:r>
      <w:r w:rsidRPr="008C63E3">
        <w:rPr>
          <w:rFonts w:ascii="Nirmala UI" w:hAnsi="Nirmala UI" w:cs="Nirmala UI"/>
          <w:sz w:val="24"/>
          <w:szCs w:val="24"/>
          <w:lang w:val="en-IE"/>
        </w:rPr>
        <w:t>സഹായിക്കുന്നു</w:t>
      </w:r>
      <w:r w:rsidRPr="008C63E3">
        <w:rPr>
          <w:sz w:val="24"/>
          <w:szCs w:val="24"/>
          <w:lang w:val="en-IE"/>
        </w:rPr>
        <w:t>.</w:t>
      </w:r>
    </w:p>
    <w:p w14:paraId="2E8D73ED" w14:textId="77777777" w:rsidR="008C63E3" w:rsidRPr="008C63E3" w:rsidRDefault="008C63E3" w:rsidP="008C63E3">
      <w:pPr>
        <w:rPr>
          <w:sz w:val="24"/>
          <w:szCs w:val="24"/>
          <w:lang w:val="en-IE"/>
        </w:rPr>
      </w:pPr>
      <w:r w:rsidRPr="008C63E3">
        <w:rPr>
          <w:b/>
          <w:bCs/>
          <w:sz w:val="24"/>
          <w:szCs w:val="24"/>
          <w:lang w:val="en-IE"/>
        </w:rPr>
        <w:t xml:space="preserve">5. </w:t>
      </w:r>
      <w:r w:rsidRPr="008C63E3">
        <w:rPr>
          <w:rFonts w:ascii="Nirmala UI" w:hAnsi="Nirmala UI" w:cs="Nirmala UI"/>
          <w:b/>
          <w:bCs/>
          <w:sz w:val="24"/>
          <w:szCs w:val="24"/>
          <w:lang w:val="en-IE"/>
        </w:rPr>
        <w:t>സസ്യങ്ങളുടെ</w:t>
      </w:r>
      <w:r w:rsidRPr="008C63E3">
        <w:rPr>
          <w:b/>
          <w:bCs/>
          <w:sz w:val="24"/>
          <w:szCs w:val="24"/>
          <w:lang w:val="en-IE"/>
        </w:rPr>
        <w:t xml:space="preserve"> </w:t>
      </w:r>
      <w:r w:rsidRPr="008C63E3">
        <w:rPr>
          <w:rFonts w:ascii="Nirmala UI" w:hAnsi="Nirmala UI" w:cs="Nirmala UI"/>
          <w:b/>
          <w:bCs/>
          <w:sz w:val="24"/>
          <w:szCs w:val="24"/>
          <w:lang w:val="en-IE"/>
        </w:rPr>
        <w:t>വർഗീകരണം</w:t>
      </w:r>
      <w:r w:rsidRPr="008C63E3">
        <w:rPr>
          <w:b/>
          <w:bCs/>
          <w:sz w:val="24"/>
          <w:szCs w:val="24"/>
          <w:lang w:val="en-IE"/>
        </w:rPr>
        <w:t xml:space="preserve"> (Plant Classification)</w:t>
      </w:r>
    </w:p>
    <w:p w14:paraId="03A511E9" w14:textId="77777777" w:rsidR="008C63E3" w:rsidRPr="008C63E3" w:rsidRDefault="008C63E3" w:rsidP="008C63E3">
      <w:pPr>
        <w:rPr>
          <w:sz w:val="24"/>
          <w:szCs w:val="24"/>
          <w:lang w:val="en-IE"/>
        </w:rPr>
      </w:pPr>
      <w:r w:rsidRPr="008C63E3">
        <w:rPr>
          <w:rFonts w:ascii="Nirmala UI" w:hAnsi="Nirmala UI" w:cs="Nirmala UI"/>
          <w:sz w:val="24"/>
          <w:szCs w:val="24"/>
          <w:lang w:val="en-IE"/>
        </w:rPr>
        <w:t>സസ്യസാമ്രാജ്യത്തെ</w:t>
      </w:r>
      <w:r w:rsidRPr="008C63E3">
        <w:rPr>
          <w:sz w:val="24"/>
          <w:szCs w:val="24"/>
          <w:lang w:val="en-IE"/>
        </w:rPr>
        <w:t xml:space="preserve"> (Kingdom Plantae) </w:t>
      </w:r>
      <w:r w:rsidRPr="008C63E3">
        <w:rPr>
          <w:rFonts w:ascii="Nirmala UI" w:hAnsi="Nirmala UI" w:cs="Nirmala UI"/>
          <w:sz w:val="24"/>
          <w:szCs w:val="24"/>
          <w:lang w:val="en-IE"/>
        </w:rPr>
        <w:t>പ്രധാനമായും</w:t>
      </w:r>
      <w:r w:rsidRPr="008C63E3">
        <w:rPr>
          <w:sz w:val="24"/>
          <w:szCs w:val="24"/>
          <w:lang w:val="en-IE"/>
        </w:rPr>
        <w:t xml:space="preserve"> </w:t>
      </w:r>
      <w:r w:rsidRPr="008C63E3">
        <w:rPr>
          <w:rFonts w:ascii="Nirmala UI" w:hAnsi="Nirmala UI" w:cs="Nirmala UI"/>
          <w:sz w:val="24"/>
          <w:szCs w:val="24"/>
          <w:lang w:val="en-IE"/>
        </w:rPr>
        <w:t>അവയുടെ</w:t>
      </w:r>
      <w:r w:rsidRPr="008C63E3">
        <w:rPr>
          <w:sz w:val="24"/>
          <w:szCs w:val="24"/>
          <w:lang w:val="en-IE"/>
        </w:rPr>
        <w:t xml:space="preserve"> </w:t>
      </w:r>
      <w:r w:rsidRPr="008C63E3">
        <w:rPr>
          <w:rFonts w:ascii="Nirmala UI" w:hAnsi="Nirmala UI" w:cs="Nirmala UI"/>
          <w:sz w:val="24"/>
          <w:szCs w:val="24"/>
          <w:lang w:val="en-IE"/>
        </w:rPr>
        <w:t>ഘടന</w:t>
      </w:r>
      <w:r w:rsidRPr="008C63E3">
        <w:rPr>
          <w:sz w:val="24"/>
          <w:szCs w:val="24"/>
          <w:lang w:val="en-IE"/>
        </w:rPr>
        <w:t xml:space="preserve">, </w:t>
      </w:r>
      <w:r w:rsidRPr="008C63E3">
        <w:rPr>
          <w:rFonts w:ascii="Nirmala UI" w:hAnsi="Nirmala UI" w:cs="Nirmala UI"/>
          <w:sz w:val="24"/>
          <w:szCs w:val="24"/>
          <w:lang w:val="en-IE"/>
        </w:rPr>
        <w:t>പ്രത്യുത്പാദന</w:t>
      </w:r>
      <w:r w:rsidRPr="008C63E3">
        <w:rPr>
          <w:sz w:val="24"/>
          <w:szCs w:val="24"/>
          <w:lang w:val="en-IE"/>
        </w:rPr>
        <w:t xml:space="preserve"> </w:t>
      </w:r>
      <w:r w:rsidRPr="008C63E3">
        <w:rPr>
          <w:rFonts w:ascii="Nirmala UI" w:hAnsi="Nirmala UI" w:cs="Nirmala UI"/>
          <w:sz w:val="24"/>
          <w:szCs w:val="24"/>
          <w:lang w:val="en-IE"/>
        </w:rPr>
        <w:t>രീതി</w:t>
      </w:r>
      <w:r w:rsidRPr="008C63E3">
        <w:rPr>
          <w:sz w:val="24"/>
          <w:szCs w:val="24"/>
          <w:lang w:val="en-IE"/>
        </w:rPr>
        <w:t xml:space="preserve">, </w:t>
      </w:r>
      <w:r w:rsidRPr="008C63E3">
        <w:rPr>
          <w:rFonts w:ascii="Nirmala UI" w:hAnsi="Nirmala UI" w:cs="Nirmala UI"/>
          <w:sz w:val="24"/>
          <w:szCs w:val="24"/>
          <w:lang w:val="en-IE"/>
        </w:rPr>
        <w:t>സംവഹന</w:t>
      </w:r>
      <w:r w:rsidRPr="008C63E3">
        <w:rPr>
          <w:sz w:val="24"/>
          <w:szCs w:val="24"/>
          <w:lang w:val="en-IE"/>
        </w:rPr>
        <w:t xml:space="preserve"> </w:t>
      </w:r>
      <w:r w:rsidRPr="008C63E3">
        <w:rPr>
          <w:rFonts w:ascii="Nirmala UI" w:hAnsi="Nirmala UI" w:cs="Nirmala UI"/>
          <w:sz w:val="24"/>
          <w:szCs w:val="24"/>
          <w:lang w:val="en-IE"/>
        </w:rPr>
        <w:t>കലകളുടെ</w:t>
      </w:r>
      <w:r w:rsidRPr="008C63E3">
        <w:rPr>
          <w:sz w:val="24"/>
          <w:szCs w:val="24"/>
          <w:lang w:val="en-IE"/>
        </w:rPr>
        <w:t xml:space="preserve"> (Vascular tissues - </w:t>
      </w:r>
      <w:r w:rsidRPr="008C63E3">
        <w:rPr>
          <w:rFonts w:ascii="Nirmala UI" w:hAnsi="Nirmala UI" w:cs="Nirmala UI"/>
          <w:sz w:val="24"/>
          <w:szCs w:val="24"/>
          <w:lang w:val="en-IE"/>
        </w:rPr>
        <w:t>സൈലം</w:t>
      </w:r>
      <w:r w:rsidRPr="008C63E3">
        <w:rPr>
          <w:sz w:val="24"/>
          <w:szCs w:val="24"/>
          <w:lang w:val="en-IE"/>
        </w:rPr>
        <w:t xml:space="preserve">, </w:t>
      </w:r>
      <w:r w:rsidRPr="008C63E3">
        <w:rPr>
          <w:rFonts w:ascii="Nirmala UI" w:hAnsi="Nirmala UI" w:cs="Nirmala UI"/>
          <w:sz w:val="24"/>
          <w:szCs w:val="24"/>
          <w:lang w:val="en-IE"/>
        </w:rPr>
        <w:t>ഫ്ലോയം</w:t>
      </w:r>
      <w:r w:rsidRPr="008C63E3">
        <w:rPr>
          <w:sz w:val="24"/>
          <w:szCs w:val="24"/>
          <w:lang w:val="en-IE"/>
        </w:rPr>
        <w:t xml:space="preserve">) </w:t>
      </w:r>
      <w:r w:rsidRPr="008C63E3">
        <w:rPr>
          <w:rFonts w:ascii="Nirmala UI" w:hAnsi="Nirmala UI" w:cs="Nirmala UI"/>
          <w:sz w:val="24"/>
          <w:szCs w:val="24"/>
          <w:lang w:val="en-IE"/>
        </w:rPr>
        <w:t>സാന്നിധ്യം</w:t>
      </w:r>
      <w:r w:rsidRPr="008C63E3">
        <w:rPr>
          <w:sz w:val="24"/>
          <w:szCs w:val="24"/>
          <w:lang w:val="en-IE"/>
        </w:rPr>
        <w:t>/</w:t>
      </w:r>
      <w:r w:rsidRPr="008C63E3">
        <w:rPr>
          <w:rFonts w:ascii="Nirmala UI" w:hAnsi="Nirmala UI" w:cs="Nirmala UI"/>
          <w:sz w:val="24"/>
          <w:szCs w:val="24"/>
          <w:lang w:val="en-IE"/>
        </w:rPr>
        <w:t>അസാന്നിധ്യം</w:t>
      </w:r>
      <w:r w:rsidRPr="008C63E3">
        <w:rPr>
          <w:sz w:val="24"/>
          <w:szCs w:val="24"/>
          <w:lang w:val="en-IE"/>
        </w:rPr>
        <w:t xml:space="preserve"> </w:t>
      </w:r>
      <w:r w:rsidRPr="008C63E3">
        <w:rPr>
          <w:rFonts w:ascii="Nirmala UI" w:hAnsi="Nirmala UI" w:cs="Nirmala UI"/>
          <w:sz w:val="24"/>
          <w:szCs w:val="24"/>
          <w:lang w:val="en-IE"/>
        </w:rPr>
        <w:t>എന്നിവയുടെ</w:t>
      </w:r>
      <w:r w:rsidRPr="008C63E3">
        <w:rPr>
          <w:sz w:val="24"/>
          <w:szCs w:val="24"/>
          <w:lang w:val="en-IE"/>
        </w:rPr>
        <w:t xml:space="preserve"> </w:t>
      </w:r>
      <w:r w:rsidRPr="008C63E3">
        <w:rPr>
          <w:rFonts w:ascii="Nirmala UI" w:hAnsi="Nirmala UI" w:cs="Nirmala UI"/>
          <w:sz w:val="24"/>
          <w:szCs w:val="24"/>
          <w:lang w:val="en-IE"/>
        </w:rPr>
        <w:t>അടിസ്ഥാനത്തിൽ</w:t>
      </w:r>
      <w:r w:rsidRPr="008C63E3">
        <w:rPr>
          <w:sz w:val="24"/>
          <w:szCs w:val="24"/>
          <w:lang w:val="en-IE"/>
        </w:rPr>
        <w:t xml:space="preserve"> </w:t>
      </w:r>
      <w:r w:rsidRPr="008C63E3">
        <w:rPr>
          <w:rFonts w:ascii="Nirmala UI" w:hAnsi="Nirmala UI" w:cs="Nirmala UI"/>
          <w:sz w:val="24"/>
          <w:szCs w:val="24"/>
          <w:lang w:val="en-IE"/>
        </w:rPr>
        <w:t>വർഗീകരിക്കുന്നു</w:t>
      </w:r>
      <w:r w:rsidRPr="008C63E3">
        <w:rPr>
          <w:sz w:val="24"/>
          <w:szCs w:val="24"/>
          <w:lang w:val="en-IE"/>
        </w:rPr>
        <w:t xml:space="preserve">. </w:t>
      </w:r>
      <w:r w:rsidRPr="008C63E3">
        <w:rPr>
          <w:rFonts w:ascii="Nirmala UI" w:hAnsi="Nirmala UI" w:cs="Nirmala UI"/>
          <w:sz w:val="24"/>
          <w:szCs w:val="24"/>
          <w:lang w:val="en-IE"/>
        </w:rPr>
        <w:t>പ്രധാന</w:t>
      </w:r>
      <w:r w:rsidRPr="008C63E3">
        <w:rPr>
          <w:sz w:val="24"/>
          <w:szCs w:val="24"/>
          <w:lang w:val="en-IE"/>
        </w:rPr>
        <w:t xml:space="preserve"> </w:t>
      </w:r>
      <w:r w:rsidRPr="008C63E3">
        <w:rPr>
          <w:rFonts w:ascii="Nirmala UI" w:hAnsi="Nirmala UI" w:cs="Nirmala UI"/>
          <w:sz w:val="24"/>
          <w:szCs w:val="24"/>
          <w:lang w:val="en-IE"/>
        </w:rPr>
        <w:t>വിഭാഗങ്ങൾ</w:t>
      </w:r>
      <w:r w:rsidRPr="008C63E3">
        <w:rPr>
          <w:sz w:val="24"/>
          <w:szCs w:val="24"/>
          <w:lang w:val="en-IE"/>
        </w:rPr>
        <w:t>:</w:t>
      </w:r>
    </w:p>
    <w:p w14:paraId="6EACBDB5" w14:textId="77777777" w:rsidR="008C63E3" w:rsidRPr="008C63E3" w:rsidRDefault="008C63E3" w:rsidP="008C63E3">
      <w:pPr>
        <w:numPr>
          <w:ilvl w:val="0"/>
          <w:numId w:val="49"/>
        </w:numPr>
        <w:rPr>
          <w:sz w:val="24"/>
          <w:szCs w:val="24"/>
          <w:lang w:val="en-IE"/>
        </w:rPr>
      </w:pPr>
      <w:r w:rsidRPr="008C63E3">
        <w:rPr>
          <w:rFonts w:ascii="Nirmala UI" w:hAnsi="Nirmala UI" w:cs="Nirmala UI"/>
          <w:b/>
          <w:bCs/>
          <w:sz w:val="24"/>
          <w:szCs w:val="24"/>
          <w:lang w:val="en-IE"/>
        </w:rPr>
        <w:t>താൽലോഫൈറ്റ</w:t>
      </w:r>
      <w:r w:rsidRPr="008C63E3">
        <w:rPr>
          <w:b/>
          <w:bCs/>
          <w:sz w:val="24"/>
          <w:szCs w:val="24"/>
          <w:lang w:val="en-IE"/>
        </w:rPr>
        <w:t xml:space="preserve"> (Thallophyta):</w:t>
      </w:r>
      <w:r w:rsidRPr="008C63E3">
        <w:rPr>
          <w:sz w:val="24"/>
          <w:szCs w:val="24"/>
          <w:lang w:val="en-IE"/>
        </w:rPr>
        <w:t xml:space="preserve"> </w:t>
      </w:r>
      <w:r w:rsidRPr="008C63E3">
        <w:rPr>
          <w:rFonts w:ascii="Nirmala UI" w:hAnsi="Nirmala UI" w:cs="Nirmala UI"/>
          <w:sz w:val="24"/>
          <w:szCs w:val="24"/>
          <w:lang w:val="en-IE"/>
        </w:rPr>
        <w:t>ഘടനാപരമായ</w:t>
      </w:r>
      <w:r w:rsidRPr="008C63E3">
        <w:rPr>
          <w:sz w:val="24"/>
          <w:szCs w:val="24"/>
          <w:lang w:val="en-IE"/>
        </w:rPr>
        <w:t xml:space="preserve"> </w:t>
      </w:r>
      <w:r w:rsidRPr="008C63E3">
        <w:rPr>
          <w:rFonts w:ascii="Nirmala UI" w:hAnsi="Nirmala UI" w:cs="Nirmala UI"/>
          <w:sz w:val="24"/>
          <w:szCs w:val="24"/>
          <w:lang w:val="en-IE"/>
        </w:rPr>
        <w:t>സങ്കീർണ്ണത</w:t>
      </w:r>
      <w:r w:rsidRPr="008C63E3">
        <w:rPr>
          <w:sz w:val="24"/>
          <w:szCs w:val="24"/>
          <w:lang w:val="en-IE"/>
        </w:rPr>
        <w:t xml:space="preserve"> </w:t>
      </w:r>
      <w:r w:rsidRPr="008C63E3">
        <w:rPr>
          <w:rFonts w:ascii="Nirmala UI" w:hAnsi="Nirmala UI" w:cs="Nirmala UI"/>
          <w:sz w:val="24"/>
          <w:szCs w:val="24"/>
          <w:lang w:val="en-IE"/>
        </w:rPr>
        <w:t>കുറഞ്ഞവ</w:t>
      </w:r>
      <w:r w:rsidRPr="008C63E3">
        <w:rPr>
          <w:sz w:val="24"/>
          <w:szCs w:val="24"/>
          <w:lang w:val="en-IE"/>
        </w:rPr>
        <w:t xml:space="preserve">. </w:t>
      </w:r>
      <w:r w:rsidRPr="008C63E3">
        <w:rPr>
          <w:rFonts w:ascii="Nirmala UI" w:hAnsi="Nirmala UI" w:cs="Nirmala UI"/>
          <w:sz w:val="24"/>
          <w:szCs w:val="24"/>
          <w:lang w:val="en-IE"/>
        </w:rPr>
        <w:t>യഥാർത്ഥ</w:t>
      </w:r>
      <w:r w:rsidRPr="008C63E3">
        <w:rPr>
          <w:sz w:val="24"/>
          <w:szCs w:val="24"/>
          <w:lang w:val="en-IE"/>
        </w:rPr>
        <w:t xml:space="preserve"> </w:t>
      </w:r>
      <w:r w:rsidRPr="008C63E3">
        <w:rPr>
          <w:rFonts w:ascii="Nirmala UI" w:hAnsi="Nirmala UI" w:cs="Nirmala UI"/>
          <w:sz w:val="24"/>
          <w:szCs w:val="24"/>
          <w:lang w:val="en-IE"/>
        </w:rPr>
        <w:t>വേര്</w:t>
      </w:r>
      <w:r w:rsidRPr="008C63E3">
        <w:rPr>
          <w:sz w:val="24"/>
          <w:szCs w:val="24"/>
          <w:lang w:val="en-IE"/>
        </w:rPr>
        <w:t xml:space="preserve">, </w:t>
      </w:r>
      <w:r w:rsidRPr="008C63E3">
        <w:rPr>
          <w:rFonts w:ascii="Nirmala UI" w:hAnsi="Nirmala UI" w:cs="Nirmala UI"/>
          <w:sz w:val="24"/>
          <w:szCs w:val="24"/>
          <w:lang w:val="en-IE"/>
        </w:rPr>
        <w:t>തണ്ട്</w:t>
      </w:r>
      <w:r w:rsidRPr="008C63E3">
        <w:rPr>
          <w:sz w:val="24"/>
          <w:szCs w:val="24"/>
          <w:lang w:val="en-IE"/>
        </w:rPr>
        <w:t xml:space="preserve">, </w:t>
      </w:r>
      <w:r w:rsidRPr="008C63E3">
        <w:rPr>
          <w:rFonts w:ascii="Nirmala UI" w:hAnsi="Nirmala UI" w:cs="Nirmala UI"/>
          <w:sz w:val="24"/>
          <w:szCs w:val="24"/>
          <w:lang w:val="en-IE"/>
        </w:rPr>
        <w:t>ഇല</w:t>
      </w:r>
      <w:r w:rsidRPr="008C63E3">
        <w:rPr>
          <w:sz w:val="24"/>
          <w:szCs w:val="24"/>
          <w:lang w:val="en-IE"/>
        </w:rPr>
        <w:t xml:space="preserve"> </w:t>
      </w:r>
      <w:r w:rsidRPr="008C63E3">
        <w:rPr>
          <w:rFonts w:ascii="Nirmala UI" w:hAnsi="Nirmala UI" w:cs="Nirmala UI"/>
          <w:sz w:val="24"/>
          <w:szCs w:val="24"/>
          <w:lang w:val="en-IE"/>
        </w:rPr>
        <w:t>എന്നിവയില്ല</w:t>
      </w:r>
      <w:r w:rsidRPr="008C63E3">
        <w:rPr>
          <w:sz w:val="24"/>
          <w:szCs w:val="24"/>
          <w:lang w:val="en-IE"/>
        </w:rPr>
        <w:t>. (</w:t>
      </w:r>
      <w:r w:rsidRPr="008C63E3">
        <w:rPr>
          <w:rFonts w:ascii="Nirmala UI" w:hAnsi="Nirmala UI" w:cs="Nirmala UI"/>
          <w:sz w:val="24"/>
          <w:szCs w:val="24"/>
          <w:lang w:val="en-IE"/>
        </w:rPr>
        <w:t>പല</w:t>
      </w:r>
      <w:r w:rsidRPr="008C63E3">
        <w:rPr>
          <w:sz w:val="24"/>
          <w:szCs w:val="24"/>
          <w:lang w:val="en-IE"/>
        </w:rPr>
        <w:t xml:space="preserve"> </w:t>
      </w:r>
      <w:r w:rsidRPr="008C63E3">
        <w:rPr>
          <w:rFonts w:ascii="Nirmala UI" w:hAnsi="Nirmala UI" w:cs="Nirmala UI"/>
          <w:sz w:val="24"/>
          <w:szCs w:val="24"/>
          <w:lang w:val="en-IE"/>
        </w:rPr>
        <w:t>ആധുനിക</w:t>
      </w:r>
      <w:r w:rsidRPr="008C63E3">
        <w:rPr>
          <w:sz w:val="24"/>
          <w:szCs w:val="24"/>
          <w:lang w:val="en-IE"/>
        </w:rPr>
        <w:t xml:space="preserve"> </w:t>
      </w:r>
      <w:r w:rsidRPr="008C63E3">
        <w:rPr>
          <w:rFonts w:ascii="Nirmala UI" w:hAnsi="Nirmala UI" w:cs="Nirmala UI"/>
          <w:sz w:val="24"/>
          <w:szCs w:val="24"/>
          <w:lang w:val="en-IE"/>
        </w:rPr>
        <w:t>വർഗീകരണങ്ങളിലും</w:t>
      </w:r>
      <w:r w:rsidRPr="008C63E3">
        <w:rPr>
          <w:sz w:val="24"/>
          <w:szCs w:val="24"/>
          <w:lang w:val="en-IE"/>
        </w:rPr>
        <w:t xml:space="preserve"> </w:t>
      </w:r>
      <w:r w:rsidRPr="008C63E3">
        <w:rPr>
          <w:rFonts w:ascii="Nirmala UI" w:hAnsi="Nirmala UI" w:cs="Nirmala UI"/>
          <w:sz w:val="24"/>
          <w:szCs w:val="24"/>
          <w:lang w:val="en-IE"/>
        </w:rPr>
        <w:t>ആൽഗകളെ</w:t>
      </w:r>
      <w:r w:rsidRPr="008C63E3">
        <w:rPr>
          <w:sz w:val="24"/>
          <w:szCs w:val="24"/>
          <w:lang w:val="en-IE"/>
        </w:rPr>
        <w:t xml:space="preserve"> (Algae) </w:t>
      </w:r>
      <w:r w:rsidRPr="008C63E3">
        <w:rPr>
          <w:rFonts w:ascii="Nirmala UI" w:hAnsi="Nirmala UI" w:cs="Nirmala UI"/>
          <w:sz w:val="24"/>
          <w:szCs w:val="24"/>
          <w:lang w:val="en-IE"/>
        </w:rPr>
        <w:t>പ്രോട്ടിസ്റ്റ</w:t>
      </w:r>
      <w:r w:rsidRPr="008C63E3">
        <w:rPr>
          <w:sz w:val="24"/>
          <w:szCs w:val="24"/>
          <w:lang w:val="en-IE"/>
        </w:rPr>
        <w:t xml:space="preserve"> </w:t>
      </w:r>
      <w:r w:rsidRPr="008C63E3">
        <w:rPr>
          <w:rFonts w:ascii="Nirmala UI" w:hAnsi="Nirmala UI" w:cs="Nirmala UI"/>
          <w:sz w:val="24"/>
          <w:szCs w:val="24"/>
          <w:lang w:val="en-IE"/>
        </w:rPr>
        <w:t>സാമ്രാജ്യത്തിലാണ്</w:t>
      </w:r>
      <w:r w:rsidRPr="008C63E3">
        <w:rPr>
          <w:sz w:val="24"/>
          <w:szCs w:val="24"/>
          <w:lang w:val="en-IE"/>
        </w:rPr>
        <w:t xml:space="preserve"> </w:t>
      </w:r>
      <w:r w:rsidRPr="008C63E3">
        <w:rPr>
          <w:rFonts w:ascii="Nirmala UI" w:hAnsi="Nirmala UI" w:cs="Nirmala UI"/>
          <w:sz w:val="24"/>
          <w:szCs w:val="24"/>
          <w:lang w:val="en-IE"/>
        </w:rPr>
        <w:t>ഉൾപ്പെടുത്തുന്നത്</w:t>
      </w:r>
      <w:r w:rsidRPr="008C63E3">
        <w:rPr>
          <w:sz w:val="24"/>
          <w:szCs w:val="24"/>
          <w:lang w:val="en-IE"/>
        </w:rPr>
        <w:t xml:space="preserve">, </w:t>
      </w:r>
      <w:r w:rsidRPr="008C63E3">
        <w:rPr>
          <w:rFonts w:ascii="Nirmala UI" w:hAnsi="Nirmala UI" w:cs="Nirmala UI"/>
          <w:sz w:val="24"/>
          <w:szCs w:val="24"/>
          <w:lang w:val="en-IE"/>
        </w:rPr>
        <w:t>എന്നാൽ</w:t>
      </w:r>
      <w:r w:rsidRPr="008C63E3">
        <w:rPr>
          <w:sz w:val="24"/>
          <w:szCs w:val="24"/>
          <w:lang w:val="en-IE"/>
        </w:rPr>
        <w:t xml:space="preserve"> </w:t>
      </w:r>
      <w:r w:rsidRPr="008C63E3">
        <w:rPr>
          <w:rFonts w:ascii="Nirmala UI" w:hAnsi="Nirmala UI" w:cs="Nirmala UI"/>
          <w:sz w:val="24"/>
          <w:szCs w:val="24"/>
          <w:lang w:val="en-IE"/>
        </w:rPr>
        <w:t>പരമ്പരാഗതമായി</w:t>
      </w:r>
      <w:r w:rsidRPr="008C63E3">
        <w:rPr>
          <w:sz w:val="24"/>
          <w:szCs w:val="24"/>
          <w:lang w:val="en-IE"/>
        </w:rPr>
        <w:t xml:space="preserve"> </w:t>
      </w:r>
      <w:r w:rsidRPr="008C63E3">
        <w:rPr>
          <w:rFonts w:ascii="Nirmala UI" w:hAnsi="Nirmala UI" w:cs="Nirmala UI"/>
          <w:sz w:val="24"/>
          <w:szCs w:val="24"/>
          <w:lang w:val="en-IE"/>
        </w:rPr>
        <w:t>ഇവയെ</w:t>
      </w:r>
      <w:r w:rsidRPr="008C63E3">
        <w:rPr>
          <w:sz w:val="24"/>
          <w:szCs w:val="24"/>
          <w:lang w:val="en-IE"/>
        </w:rPr>
        <w:t xml:space="preserve"> </w:t>
      </w:r>
      <w:r w:rsidRPr="008C63E3">
        <w:rPr>
          <w:rFonts w:ascii="Nirmala UI" w:hAnsi="Nirmala UI" w:cs="Nirmala UI"/>
          <w:sz w:val="24"/>
          <w:szCs w:val="24"/>
          <w:lang w:val="en-IE"/>
        </w:rPr>
        <w:t>സസ്യങ്ങളുടെ</w:t>
      </w:r>
      <w:r w:rsidRPr="008C63E3">
        <w:rPr>
          <w:sz w:val="24"/>
          <w:szCs w:val="24"/>
          <w:lang w:val="en-IE"/>
        </w:rPr>
        <w:t xml:space="preserve"> </w:t>
      </w:r>
      <w:r w:rsidRPr="008C63E3">
        <w:rPr>
          <w:rFonts w:ascii="Nirmala UI" w:hAnsi="Nirmala UI" w:cs="Nirmala UI"/>
          <w:sz w:val="24"/>
          <w:szCs w:val="24"/>
          <w:lang w:val="en-IE"/>
        </w:rPr>
        <w:t>കൂടെ</w:t>
      </w:r>
      <w:r w:rsidRPr="008C63E3">
        <w:rPr>
          <w:sz w:val="24"/>
          <w:szCs w:val="24"/>
          <w:lang w:val="en-IE"/>
        </w:rPr>
        <w:t xml:space="preserve"> </w:t>
      </w:r>
      <w:r w:rsidRPr="008C63E3">
        <w:rPr>
          <w:rFonts w:ascii="Nirmala UI" w:hAnsi="Nirmala UI" w:cs="Nirmala UI"/>
          <w:sz w:val="24"/>
          <w:szCs w:val="24"/>
          <w:lang w:val="en-IE"/>
        </w:rPr>
        <w:t>പരിഗണിച്ചിരുന്നു</w:t>
      </w:r>
      <w:r w:rsidRPr="008C63E3">
        <w:rPr>
          <w:sz w:val="24"/>
          <w:szCs w:val="24"/>
          <w:lang w:val="en-IE"/>
        </w:rPr>
        <w:t>).</w:t>
      </w:r>
    </w:p>
    <w:p w14:paraId="73F6AD14" w14:textId="77777777" w:rsidR="008C63E3" w:rsidRPr="008C63E3" w:rsidRDefault="008C63E3" w:rsidP="008C63E3">
      <w:pPr>
        <w:numPr>
          <w:ilvl w:val="0"/>
          <w:numId w:val="49"/>
        </w:numPr>
        <w:rPr>
          <w:sz w:val="24"/>
          <w:szCs w:val="24"/>
          <w:lang w:val="en-IE"/>
        </w:rPr>
      </w:pPr>
      <w:r w:rsidRPr="008C63E3">
        <w:rPr>
          <w:rFonts w:ascii="Nirmala UI" w:hAnsi="Nirmala UI" w:cs="Nirmala UI"/>
          <w:b/>
          <w:bCs/>
          <w:sz w:val="24"/>
          <w:szCs w:val="24"/>
          <w:lang w:val="en-IE"/>
        </w:rPr>
        <w:t>ബ്രയോഫൈറ്റ</w:t>
      </w:r>
      <w:r w:rsidRPr="008C63E3">
        <w:rPr>
          <w:b/>
          <w:bCs/>
          <w:sz w:val="24"/>
          <w:szCs w:val="24"/>
          <w:lang w:val="en-IE"/>
        </w:rPr>
        <w:t xml:space="preserve"> (Bryophyta):</w:t>
      </w:r>
      <w:r w:rsidRPr="008C63E3">
        <w:rPr>
          <w:sz w:val="24"/>
          <w:szCs w:val="24"/>
          <w:lang w:val="en-IE"/>
        </w:rPr>
        <w:t xml:space="preserve"> </w:t>
      </w:r>
      <w:r w:rsidRPr="008C63E3">
        <w:rPr>
          <w:rFonts w:ascii="Nirmala UI" w:hAnsi="Nirmala UI" w:cs="Nirmala UI"/>
          <w:sz w:val="24"/>
          <w:szCs w:val="24"/>
          <w:lang w:val="en-IE"/>
        </w:rPr>
        <w:t>കരയിൽ</w:t>
      </w:r>
      <w:r w:rsidRPr="008C63E3">
        <w:rPr>
          <w:sz w:val="24"/>
          <w:szCs w:val="24"/>
          <w:lang w:val="en-IE"/>
        </w:rPr>
        <w:t xml:space="preserve"> </w:t>
      </w:r>
      <w:r w:rsidRPr="008C63E3">
        <w:rPr>
          <w:rFonts w:ascii="Nirmala UI" w:hAnsi="Nirmala UI" w:cs="Nirmala UI"/>
          <w:sz w:val="24"/>
          <w:szCs w:val="24"/>
          <w:lang w:val="en-IE"/>
        </w:rPr>
        <w:t>ജീവിക്കുന്ന</w:t>
      </w:r>
      <w:r w:rsidRPr="008C63E3">
        <w:rPr>
          <w:sz w:val="24"/>
          <w:szCs w:val="24"/>
          <w:lang w:val="en-IE"/>
        </w:rPr>
        <w:t xml:space="preserve"> </w:t>
      </w:r>
      <w:r w:rsidRPr="008C63E3">
        <w:rPr>
          <w:rFonts w:ascii="Nirmala UI" w:hAnsi="Nirmala UI" w:cs="Nirmala UI"/>
          <w:sz w:val="24"/>
          <w:szCs w:val="24"/>
          <w:lang w:val="en-IE"/>
        </w:rPr>
        <w:t>ലളിതമായ</w:t>
      </w:r>
      <w:r w:rsidRPr="008C63E3">
        <w:rPr>
          <w:sz w:val="24"/>
          <w:szCs w:val="24"/>
          <w:lang w:val="en-IE"/>
        </w:rPr>
        <w:t xml:space="preserve"> </w:t>
      </w:r>
      <w:r w:rsidRPr="008C63E3">
        <w:rPr>
          <w:rFonts w:ascii="Nirmala UI" w:hAnsi="Nirmala UI" w:cs="Nirmala UI"/>
          <w:sz w:val="24"/>
          <w:szCs w:val="24"/>
          <w:lang w:val="en-IE"/>
        </w:rPr>
        <w:t>സസ്യങ്ങൾ</w:t>
      </w:r>
      <w:r w:rsidRPr="008C63E3">
        <w:rPr>
          <w:sz w:val="24"/>
          <w:szCs w:val="24"/>
          <w:lang w:val="en-IE"/>
        </w:rPr>
        <w:t xml:space="preserve">. </w:t>
      </w:r>
      <w:r w:rsidRPr="008C63E3">
        <w:rPr>
          <w:rFonts w:ascii="Nirmala UI" w:hAnsi="Nirmala UI" w:cs="Nirmala UI"/>
          <w:sz w:val="24"/>
          <w:szCs w:val="24"/>
          <w:lang w:val="en-IE"/>
        </w:rPr>
        <w:t>ഇവയ്ക്ക്</w:t>
      </w:r>
      <w:r w:rsidRPr="008C63E3">
        <w:rPr>
          <w:sz w:val="24"/>
          <w:szCs w:val="24"/>
          <w:lang w:val="en-IE"/>
        </w:rPr>
        <w:t xml:space="preserve"> </w:t>
      </w:r>
      <w:r w:rsidRPr="008C63E3">
        <w:rPr>
          <w:rFonts w:ascii="Nirmala UI" w:hAnsi="Nirmala UI" w:cs="Nirmala UI"/>
          <w:sz w:val="24"/>
          <w:szCs w:val="24"/>
          <w:lang w:val="en-IE"/>
        </w:rPr>
        <w:t>യഥാർത്ഥ</w:t>
      </w:r>
      <w:r w:rsidRPr="008C63E3">
        <w:rPr>
          <w:sz w:val="24"/>
          <w:szCs w:val="24"/>
          <w:lang w:val="en-IE"/>
        </w:rPr>
        <w:t xml:space="preserve"> </w:t>
      </w:r>
      <w:r w:rsidRPr="008C63E3">
        <w:rPr>
          <w:rFonts w:ascii="Nirmala UI" w:hAnsi="Nirmala UI" w:cs="Nirmala UI"/>
          <w:sz w:val="24"/>
          <w:szCs w:val="24"/>
          <w:lang w:val="en-IE"/>
        </w:rPr>
        <w:t>വേരുകളോ</w:t>
      </w:r>
      <w:r w:rsidRPr="008C63E3">
        <w:rPr>
          <w:sz w:val="24"/>
          <w:szCs w:val="24"/>
          <w:lang w:val="en-IE"/>
        </w:rPr>
        <w:t xml:space="preserve"> </w:t>
      </w:r>
      <w:r w:rsidRPr="008C63E3">
        <w:rPr>
          <w:rFonts w:ascii="Nirmala UI" w:hAnsi="Nirmala UI" w:cs="Nirmala UI"/>
          <w:sz w:val="24"/>
          <w:szCs w:val="24"/>
          <w:lang w:val="en-IE"/>
        </w:rPr>
        <w:t>സംവഹന</w:t>
      </w:r>
      <w:r w:rsidRPr="008C63E3">
        <w:rPr>
          <w:sz w:val="24"/>
          <w:szCs w:val="24"/>
          <w:lang w:val="en-IE"/>
        </w:rPr>
        <w:t xml:space="preserve"> </w:t>
      </w:r>
      <w:r w:rsidRPr="008C63E3">
        <w:rPr>
          <w:rFonts w:ascii="Nirmala UI" w:hAnsi="Nirmala UI" w:cs="Nirmala UI"/>
          <w:sz w:val="24"/>
          <w:szCs w:val="24"/>
          <w:lang w:val="en-IE"/>
        </w:rPr>
        <w:t>കലകളോ</w:t>
      </w:r>
      <w:r w:rsidRPr="008C63E3">
        <w:rPr>
          <w:sz w:val="24"/>
          <w:szCs w:val="24"/>
          <w:lang w:val="en-IE"/>
        </w:rPr>
        <w:t xml:space="preserve"> </w:t>
      </w:r>
      <w:r w:rsidRPr="008C63E3">
        <w:rPr>
          <w:rFonts w:ascii="Nirmala UI" w:hAnsi="Nirmala UI" w:cs="Nirmala UI"/>
          <w:sz w:val="24"/>
          <w:szCs w:val="24"/>
          <w:lang w:val="en-IE"/>
        </w:rPr>
        <w:t>ഇല്ല</w:t>
      </w:r>
      <w:r w:rsidRPr="008C63E3">
        <w:rPr>
          <w:sz w:val="24"/>
          <w:szCs w:val="24"/>
          <w:lang w:val="en-IE"/>
        </w:rPr>
        <w:t xml:space="preserve">. </w:t>
      </w:r>
      <w:r w:rsidRPr="008C63E3">
        <w:rPr>
          <w:rFonts w:ascii="Nirmala UI" w:hAnsi="Nirmala UI" w:cs="Nirmala UI"/>
          <w:sz w:val="24"/>
          <w:szCs w:val="24"/>
          <w:lang w:val="en-IE"/>
        </w:rPr>
        <w:t>ജലാംശം</w:t>
      </w:r>
      <w:r w:rsidRPr="008C63E3">
        <w:rPr>
          <w:sz w:val="24"/>
          <w:szCs w:val="24"/>
          <w:lang w:val="en-IE"/>
        </w:rPr>
        <w:t xml:space="preserve"> </w:t>
      </w:r>
      <w:r w:rsidRPr="008C63E3">
        <w:rPr>
          <w:rFonts w:ascii="Nirmala UI" w:hAnsi="Nirmala UI" w:cs="Nirmala UI"/>
          <w:sz w:val="24"/>
          <w:szCs w:val="24"/>
          <w:lang w:val="en-IE"/>
        </w:rPr>
        <w:t>നിലനിർത്താൻ</w:t>
      </w:r>
      <w:r w:rsidRPr="008C63E3">
        <w:rPr>
          <w:sz w:val="24"/>
          <w:szCs w:val="24"/>
          <w:lang w:val="en-IE"/>
        </w:rPr>
        <w:t xml:space="preserve"> </w:t>
      </w:r>
      <w:r w:rsidRPr="008C63E3">
        <w:rPr>
          <w:rFonts w:ascii="Nirmala UI" w:hAnsi="Nirmala UI" w:cs="Nirmala UI"/>
          <w:sz w:val="24"/>
          <w:szCs w:val="24"/>
          <w:lang w:val="en-IE"/>
        </w:rPr>
        <w:t>പരിസരത്തെ</w:t>
      </w:r>
      <w:r w:rsidRPr="008C63E3">
        <w:rPr>
          <w:sz w:val="24"/>
          <w:szCs w:val="24"/>
          <w:lang w:val="en-IE"/>
        </w:rPr>
        <w:t xml:space="preserve"> </w:t>
      </w:r>
      <w:r w:rsidRPr="008C63E3">
        <w:rPr>
          <w:rFonts w:ascii="Nirmala UI" w:hAnsi="Nirmala UI" w:cs="Nirmala UI"/>
          <w:sz w:val="24"/>
          <w:szCs w:val="24"/>
          <w:lang w:val="en-IE"/>
        </w:rPr>
        <w:lastRenderedPageBreak/>
        <w:t>ഈർപ്പത്തെ</w:t>
      </w:r>
      <w:r w:rsidRPr="008C63E3">
        <w:rPr>
          <w:sz w:val="24"/>
          <w:szCs w:val="24"/>
          <w:lang w:val="en-IE"/>
        </w:rPr>
        <w:t xml:space="preserve"> </w:t>
      </w:r>
      <w:r w:rsidRPr="008C63E3">
        <w:rPr>
          <w:rFonts w:ascii="Nirmala UI" w:hAnsi="Nirmala UI" w:cs="Nirmala UI"/>
          <w:sz w:val="24"/>
          <w:szCs w:val="24"/>
          <w:lang w:val="en-IE"/>
        </w:rPr>
        <w:t>ആശ്രയിക്കുന്നു</w:t>
      </w:r>
      <w:r w:rsidRPr="008C63E3">
        <w:rPr>
          <w:sz w:val="24"/>
          <w:szCs w:val="24"/>
          <w:lang w:val="en-IE"/>
        </w:rPr>
        <w:t xml:space="preserve">. </w:t>
      </w:r>
      <w:r w:rsidRPr="008C63E3">
        <w:rPr>
          <w:rFonts w:ascii="Nirmala UI" w:hAnsi="Nirmala UI" w:cs="Nirmala UI"/>
          <w:sz w:val="24"/>
          <w:szCs w:val="24"/>
          <w:lang w:val="en-IE"/>
        </w:rPr>
        <w:t>ഉദാഹരണം</w:t>
      </w:r>
      <w:r w:rsidRPr="008C63E3">
        <w:rPr>
          <w:sz w:val="24"/>
          <w:szCs w:val="24"/>
          <w:lang w:val="en-IE"/>
        </w:rPr>
        <w:t xml:space="preserve">: </w:t>
      </w:r>
      <w:r w:rsidRPr="008C63E3">
        <w:rPr>
          <w:rFonts w:ascii="Nirmala UI" w:hAnsi="Nirmala UI" w:cs="Nirmala UI"/>
          <w:sz w:val="24"/>
          <w:szCs w:val="24"/>
          <w:lang w:val="en-IE"/>
        </w:rPr>
        <w:t>മോസുകൾ</w:t>
      </w:r>
      <w:r w:rsidRPr="008C63E3">
        <w:rPr>
          <w:sz w:val="24"/>
          <w:szCs w:val="24"/>
          <w:lang w:val="en-IE"/>
        </w:rPr>
        <w:t xml:space="preserve"> (Mosses), </w:t>
      </w:r>
      <w:r w:rsidRPr="008C63E3">
        <w:rPr>
          <w:rFonts w:ascii="Nirmala UI" w:hAnsi="Nirmala UI" w:cs="Nirmala UI"/>
          <w:sz w:val="24"/>
          <w:szCs w:val="24"/>
          <w:lang w:val="en-IE"/>
        </w:rPr>
        <w:t>ലിവർവോർട്ടുകൾ</w:t>
      </w:r>
      <w:r w:rsidRPr="008C63E3">
        <w:rPr>
          <w:sz w:val="24"/>
          <w:szCs w:val="24"/>
          <w:lang w:val="en-IE"/>
        </w:rPr>
        <w:t xml:space="preserve"> (Liverworts).</w:t>
      </w:r>
    </w:p>
    <w:p w14:paraId="595AE0DC" w14:textId="77777777" w:rsidR="008C63E3" w:rsidRPr="008C63E3" w:rsidRDefault="008C63E3" w:rsidP="008C63E3">
      <w:pPr>
        <w:numPr>
          <w:ilvl w:val="0"/>
          <w:numId w:val="49"/>
        </w:numPr>
        <w:rPr>
          <w:sz w:val="24"/>
          <w:szCs w:val="24"/>
          <w:lang w:val="en-IE"/>
        </w:rPr>
      </w:pPr>
      <w:r w:rsidRPr="008C63E3">
        <w:rPr>
          <w:rFonts w:ascii="Nirmala UI" w:hAnsi="Nirmala UI" w:cs="Nirmala UI"/>
          <w:b/>
          <w:bCs/>
          <w:sz w:val="24"/>
          <w:szCs w:val="24"/>
          <w:lang w:val="en-IE"/>
        </w:rPr>
        <w:t>ടെറിഡോഫൈറ്റ</w:t>
      </w:r>
      <w:r w:rsidRPr="008C63E3">
        <w:rPr>
          <w:b/>
          <w:bCs/>
          <w:sz w:val="24"/>
          <w:szCs w:val="24"/>
          <w:lang w:val="en-IE"/>
        </w:rPr>
        <w:t xml:space="preserve"> (Pteridophyta):</w:t>
      </w:r>
      <w:r w:rsidRPr="008C63E3">
        <w:rPr>
          <w:sz w:val="24"/>
          <w:szCs w:val="24"/>
          <w:lang w:val="en-IE"/>
        </w:rPr>
        <w:t xml:space="preserve"> </w:t>
      </w:r>
      <w:r w:rsidRPr="008C63E3">
        <w:rPr>
          <w:rFonts w:ascii="Nirmala UI" w:hAnsi="Nirmala UI" w:cs="Nirmala UI"/>
          <w:sz w:val="24"/>
          <w:szCs w:val="24"/>
          <w:lang w:val="en-IE"/>
        </w:rPr>
        <w:t>സംവഹന</w:t>
      </w:r>
      <w:r w:rsidRPr="008C63E3">
        <w:rPr>
          <w:sz w:val="24"/>
          <w:szCs w:val="24"/>
          <w:lang w:val="en-IE"/>
        </w:rPr>
        <w:t xml:space="preserve"> </w:t>
      </w:r>
      <w:r w:rsidRPr="008C63E3">
        <w:rPr>
          <w:rFonts w:ascii="Nirmala UI" w:hAnsi="Nirmala UI" w:cs="Nirmala UI"/>
          <w:sz w:val="24"/>
          <w:szCs w:val="24"/>
          <w:lang w:val="en-IE"/>
        </w:rPr>
        <w:t>കലകളുള്ള</w:t>
      </w:r>
      <w:r w:rsidRPr="008C63E3">
        <w:rPr>
          <w:sz w:val="24"/>
          <w:szCs w:val="24"/>
          <w:lang w:val="en-IE"/>
        </w:rPr>
        <w:t xml:space="preserve"> </w:t>
      </w:r>
      <w:r w:rsidRPr="008C63E3">
        <w:rPr>
          <w:rFonts w:ascii="Nirmala UI" w:hAnsi="Nirmala UI" w:cs="Nirmala UI"/>
          <w:sz w:val="24"/>
          <w:szCs w:val="24"/>
          <w:lang w:val="en-IE"/>
        </w:rPr>
        <w:t>ആദ്യത്തെ</w:t>
      </w:r>
      <w:r w:rsidRPr="008C63E3">
        <w:rPr>
          <w:sz w:val="24"/>
          <w:szCs w:val="24"/>
          <w:lang w:val="en-IE"/>
        </w:rPr>
        <w:t xml:space="preserve"> </w:t>
      </w:r>
      <w:r w:rsidRPr="008C63E3">
        <w:rPr>
          <w:rFonts w:ascii="Nirmala UI" w:hAnsi="Nirmala UI" w:cs="Nirmala UI"/>
          <w:sz w:val="24"/>
          <w:szCs w:val="24"/>
          <w:lang w:val="en-IE"/>
        </w:rPr>
        <w:t>കരസസ്യങ്ങൾ</w:t>
      </w:r>
      <w:r w:rsidRPr="008C63E3">
        <w:rPr>
          <w:sz w:val="24"/>
          <w:szCs w:val="24"/>
          <w:lang w:val="en-IE"/>
        </w:rPr>
        <w:t xml:space="preserve">. </w:t>
      </w:r>
      <w:r w:rsidRPr="008C63E3">
        <w:rPr>
          <w:rFonts w:ascii="Nirmala UI" w:hAnsi="Nirmala UI" w:cs="Nirmala UI"/>
          <w:sz w:val="24"/>
          <w:szCs w:val="24"/>
          <w:lang w:val="en-IE"/>
        </w:rPr>
        <w:t>എന്നാൽ</w:t>
      </w:r>
      <w:r w:rsidRPr="008C63E3">
        <w:rPr>
          <w:sz w:val="24"/>
          <w:szCs w:val="24"/>
          <w:lang w:val="en-IE"/>
        </w:rPr>
        <w:t xml:space="preserve"> </w:t>
      </w:r>
      <w:r w:rsidRPr="008C63E3">
        <w:rPr>
          <w:rFonts w:ascii="Nirmala UI" w:hAnsi="Nirmala UI" w:cs="Nirmala UI"/>
          <w:sz w:val="24"/>
          <w:szCs w:val="24"/>
          <w:lang w:val="en-IE"/>
        </w:rPr>
        <w:t>ഇവ</w:t>
      </w:r>
      <w:r w:rsidRPr="008C63E3">
        <w:rPr>
          <w:sz w:val="24"/>
          <w:szCs w:val="24"/>
          <w:lang w:val="en-IE"/>
        </w:rPr>
        <w:t xml:space="preserve"> </w:t>
      </w:r>
      <w:r w:rsidRPr="008C63E3">
        <w:rPr>
          <w:rFonts w:ascii="Nirmala UI" w:hAnsi="Nirmala UI" w:cs="Nirmala UI"/>
          <w:sz w:val="24"/>
          <w:szCs w:val="24"/>
          <w:lang w:val="en-IE"/>
        </w:rPr>
        <w:t>പുഷ്പിക്കുകയോ</w:t>
      </w:r>
      <w:r w:rsidRPr="008C63E3">
        <w:rPr>
          <w:sz w:val="24"/>
          <w:szCs w:val="24"/>
          <w:lang w:val="en-IE"/>
        </w:rPr>
        <w:t xml:space="preserve"> </w:t>
      </w:r>
      <w:r w:rsidRPr="008C63E3">
        <w:rPr>
          <w:rFonts w:ascii="Nirmala UI" w:hAnsi="Nirmala UI" w:cs="Nirmala UI"/>
          <w:sz w:val="24"/>
          <w:szCs w:val="24"/>
          <w:lang w:val="en-IE"/>
        </w:rPr>
        <w:t>വിത്തുകൾ</w:t>
      </w:r>
      <w:r w:rsidRPr="008C63E3">
        <w:rPr>
          <w:sz w:val="24"/>
          <w:szCs w:val="24"/>
          <w:lang w:val="en-IE"/>
        </w:rPr>
        <w:t xml:space="preserve"> </w:t>
      </w:r>
      <w:r w:rsidRPr="008C63E3">
        <w:rPr>
          <w:rFonts w:ascii="Nirmala UI" w:hAnsi="Nirmala UI" w:cs="Nirmala UI"/>
          <w:sz w:val="24"/>
          <w:szCs w:val="24"/>
          <w:lang w:val="en-IE"/>
        </w:rPr>
        <w:t>ഉത്പാദിപ്പിക്കുകയോ</w:t>
      </w:r>
      <w:r w:rsidRPr="008C63E3">
        <w:rPr>
          <w:sz w:val="24"/>
          <w:szCs w:val="24"/>
          <w:lang w:val="en-IE"/>
        </w:rPr>
        <w:t xml:space="preserve"> </w:t>
      </w:r>
      <w:r w:rsidRPr="008C63E3">
        <w:rPr>
          <w:rFonts w:ascii="Nirmala UI" w:hAnsi="Nirmala UI" w:cs="Nirmala UI"/>
          <w:sz w:val="24"/>
          <w:szCs w:val="24"/>
          <w:lang w:val="en-IE"/>
        </w:rPr>
        <w:t>ചെയ്യുന്നില്ല</w:t>
      </w:r>
      <w:r w:rsidRPr="008C63E3">
        <w:rPr>
          <w:sz w:val="24"/>
          <w:szCs w:val="24"/>
          <w:lang w:val="en-IE"/>
        </w:rPr>
        <w:t xml:space="preserve">. </w:t>
      </w:r>
      <w:r w:rsidRPr="008C63E3">
        <w:rPr>
          <w:rFonts w:ascii="Nirmala UI" w:hAnsi="Nirmala UI" w:cs="Nirmala UI"/>
          <w:sz w:val="24"/>
          <w:szCs w:val="24"/>
          <w:lang w:val="en-IE"/>
        </w:rPr>
        <w:t>സ്പോറുകൾ</w:t>
      </w:r>
      <w:r w:rsidRPr="008C63E3">
        <w:rPr>
          <w:sz w:val="24"/>
          <w:szCs w:val="24"/>
          <w:lang w:val="en-IE"/>
        </w:rPr>
        <w:t xml:space="preserve"> (Spores) </w:t>
      </w:r>
      <w:r w:rsidRPr="008C63E3">
        <w:rPr>
          <w:rFonts w:ascii="Nirmala UI" w:hAnsi="Nirmala UI" w:cs="Nirmala UI"/>
          <w:sz w:val="24"/>
          <w:szCs w:val="24"/>
          <w:lang w:val="en-IE"/>
        </w:rPr>
        <w:t>വഴിയാണ്</w:t>
      </w:r>
      <w:r w:rsidRPr="008C63E3">
        <w:rPr>
          <w:sz w:val="24"/>
          <w:szCs w:val="24"/>
          <w:lang w:val="en-IE"/>
        </w:rPr>
        <w:t xml:space="preserve"> </w:t>
      </w:r>
      <w:r w:rsidRPr="008C63E3">
        <w:rPr>
          <w:rFonts w:ascii="Nirmala UI" w:hAnsi="Nirmala UI" w:cs="Nirmala UI"/>
          <w:sz w:val="24"/>
          <w:szCs w:val="24"/>
          <w:lang w:val="en-IE"/>
        </w:rPr>
        <w:t>പ്രത്യുത്പാദനം</w:t>
      </w:r>
      <w:r w:rsidRPr="008C63E3">
        <w:rPr>
          <w:sz w:val="24"/>
          <w:szCs w:val="24"/>
          <w:lang w:val="en-IE"/>
        </w:rPr>
        <w:t xml:space="preserve">. </w:t>
      </w:r>
      <w:r w:rsidRPr="008C63E3">
        <w:rPr>
          <w:rFonts w:ascii="Nirmala UI" w:hAnsi="Nirmala UI" w:cs="Nirmala UI"/>
          <w:sz w:val="24"/>
          <w:szCs w:val="24"/>
          <w:lang w:val="en-IE"/>
        </w:rPr>
        <w:t>ഉദാഹരണം</w:t>
      </w:r>
      <w:r w:rsidRPr="008C63E3">
        <w:rPr>
          <w:sz w:val="24"/>
          <w:szCs w:val="24"/>
          <w:lang w:val="en-IE"/>
        </w:rPr>
        <w:t xml:space="preserve">: </w:t>
      </w:r>
      <w:r w:rsidRPr="008C63E3">
        <w:rPr>
          <w:rFonts w:ascii="Nirmala UI" w:hAnsi="Nirmala UI" w:cs="Nirmala UI"/>
          <w:sz w:val="24"/>
          <w:szCs w:val="24"/>
          <w:lang w:val="en-IE"/>
        </w:rPr>
        <w:t>പന്നൽച്ചെടികൾ</w:t>
      </w:r>
      <w:r w:rsidRPr="008C63E3">
        <w:rPr>
          <w:sz w:val="24"/>
          <w:szCs w:val="24"/>
          <w:lang w:val="en-IE"/>
        </w:rPr>
        <w:t xml:space="preserve"> (Ferns).</w:t>
      </w:r>
    </w:p>
    <w:p w14:paraId="0E7136DC" w14:textId="77777777" w:rsidR="008C63E3" w:rsidRPr="008C63E3" w:rsidRDefault="008C63E3" w:rsidP="008C63E3">
      <w:pPr>
        <w:numPr>
          <w:ilvl w:val="0"/>
          <w:numId w:val="49"/>
        </w:numPr>
        <w:rPr>
          <w:sz w:val="24"/>
          <w:szCs w:val="24"/>
          <w:lang w:val="en-IE"/>
        </w:rPr>
      </w:pPr>
      <w:r w:rsidRPr="008C63E3">
        <w:rPr>
          <w:rFonts w:ascii="Nirmala UI" w:hAnsi="Nirmala UI" w:cs="Nirmala UI"/>
          <w:b/>
          <w:bCs/>
          <w:sz w:val="24"/>
          <w:szCs w:val="24"/>
          <w:lang w:val="en-IE"/>
        </w:rPr>
        <w:t>ജിംനോസ്പേംസ്</w:t>
      </w:r>
      <w:r w:rsidRPr="008C63E3">
        <w:rPr>
          <w:b/>
          <w:bCs/>
          <w:sz w:val="24"/>
          <w:szCs w:val="24"/>
          <w:lang w:val="en-IE"/>
        </w:rPr>
        <w:t xml:space="preserve"> (Gymnosperms - </w:t>
      </w:r>
      <w:r w:rsidRPr="008C63E3">
        <w:rPr>
          <w:rFonts w:ascii="Nirmala UI" w:hAnsi="Nirmala UI" w:cs="Nirmala UI"/>
          <w:b/>
          <w:bCs/>
          <w:sz w:val="24"/>
          <w:szCs w:val="24"/>
          <w:lang w:val="en-IE"/>
        </w:rPr>
        <w:t>വിവൃതബീജികൾ</w:t>
      </w:r>
      <w:r w:rsidRPr="008C63E3">
        <w:rPr>
          <w:b/>
          <w:bCs/>
          <w:sz w:val="24"/>
          <w:szCs w:val="24"/>
          <w:lang w:val="en-IE"/>
        </w:rPr>
        <w:t>):</w:t>
      </w:r>
      <w:r w:rsidRPr="008C63E3">
        <w:rPr>
          <w:sz w:val="24"/>
          <w:szCs w:val="24"/>
          <w:lang w:val="en-IE"/>
        </w:rPr>
        <w:t xml:space="preserve"> </w:t>
      </w:r>
      <w:r w:rsidRPr="008C63E3">
        <w:rPr>
          <w:rFonts w:ascii="Nirmala UI" w:hAnsi="Nirmala UI" w:cs="Nirmala UI"/>
          <w:sz w:val="24"/>
          <w:szCs w:val="24"/>
          <w:lang w:val="en-IE"/>
        </w:rPr>
        <w:t>വിത്തുകൾ</w:t>
      </w:r>
      <w:r w:rsidRPr="008C63E3">
        <w:rPr>
          <w:sz w:val="24"/>
          <w:szCs w:val="24"/>
          <w:lang w:val="en-IE"/>
        </w:rPr>
        <w:t xml:space="preserve"> </w:t>
      </w:r>
      <w:r w:rsidRPr="008C63E3">
        <w:rPr>
          <w:rFonts w:ascii="Nirmala UI" w:hAnsi="Nirmala UI" w:cs="Nirmala UI"/>
          <w:sz w:val="24"/>
          <w:szCs w:val="24"/>
          <w:lang w:val="en-IE"/>
        </w:rPr>
        <w:t>ഉണ്ടാകുന്ന</w:t>
      </w:r>
      <w:r w:rsidRPr="008C63E3">
        <w:rPr>
          <w:sz w:val="24"/>
          <w:szCs w:val="24"/>
          <w:lang w:val="en-IE"/>
        </w:rPr>
        <w:t xml:space="preserve"> </w:t>
      </w:r>
      <w:r w:rsidRPr="008C63E3">
        <w:rPr>
          <w:rFonts w:ascii="Nirmala UI" w:hAnsi="Nirmala UI" w:cs="Nirmala UI"/>
          <w:sz w:val="24"/>
          <w:szCs w:val="24"/>
          <w:lang w:val="en-IE"/>
        </w:rPr>
        <w:t>സസ്യങ്ങളാണ്</w:t>
      </w:r>
      <w:r w:rsidRPr="008C63E3">
        <w:rPr>
          <w:sz w:val="24"/>
          <w:szCs w:val="24"/>
          <w:lang w:val="en-IE"/>
        </w:rPr>
        <w:t xml:space="preserve">. </w:t>
      </w:r>
      <w:r w:rsidRPr="008C63E3">
        <w:rPr>
          <w:rFonts w:ascii="Nirmala UI" w:hAnsi="Nirmala UI" w:cs="Nirmala UI"/>
          <w:sz w:val="24"/>
          <w:szCs w:val="24"/>
          <w:lang w:val="en-IE"/>
        </w:rPr>
        <w:t>എന്നാൽ</w:t>
      </w:r>
      <w:r w:rsidRPr="008C63E3">
        <w:rPr>
          <w:sz w:val="24"/>
          <w:szCs w:val="24"/>
          <w:lang w:val="en-IE"/>
        </w:rPr>
        <w:t xml:space="preserve"> </w:t>
      </w:r>
      <w:r w:rsidRPr="008C63E3">
        <w:rPr>
          <w:rFonts w:ascii="Nirmala UI" w:hAnsi="Nirmala UI" w:cs="Nirmala UI"/>
          <w:sz w:val="24"/>
          <w:szCs w:val="24"/>
          <w:lang w:val="en-IE"/>
        </w:rPr>
        <w:t>ഇവയുടെ</w:t>
      </w:r>
      <w:r w:rsidRPr="008C63E3">
        <w:rPr>
          <w:sz w:val="24"/>
          <w:szCs w:val="24"/>
          <w:lang w:val="en-IE"/>
        </w:rPr>
        <w:t xml:space="preserve"> </w:t>
      </w:r>
      <w:r w:rsidRPr="008C63E3">
        <w:rPr>
          <w:rFonts w:ascii="Nirmala UI" w:hAnsi="Nirmala UI" w:cs="Nirmala UI"/>
          <w:sz w:val="24"/>
          <w:szCs w:val="24"/>
          <w:lang w:val="en-IE"/>
        </w:rPr>
        <w:t>വിത്തുകൾ</w:t>
      </w:r>
      <w:r w:rsidRPr="008C63E3">
        <w:rPr>
          <w:sz w:val="24"/>
          <w:szCs w:val="24"/>
          <w:lang w:val="en-IE"/>
        </w:rPr>
        <w:t xml:space="preserve"> </w:t>
      </w:r>
      <w:r w:rsidRPr="008C63E3">
        <w:rPr>
          <w:rFonts w:ascii="Nirmala UI" w:hAnsi="Nirmala UI" w:cs="Nirmala UI"/>
          <w:sz w:val="24"/>
          <w:szCs w:val="24"/>
          <w:lang w:val="en-IE"/>
        </w:rPr>
        <w:t>അണ്ഡാശയത്തിനകത്ത്</w:t>
      </w:r>
      <w:r w:rsidRPr="008C63E3">
        <w:rPr>
          <w:sz w:val="24"/>
          <w:szCs w:val="24"/>
          <w:lang w:val="en-IE"/>
        </w:rPr>
        <w:t xml:space="preserve"> (Ovary) </w:t>
      </w:r>
      <w:r w:rsidRPr="008C63E3">
        <w:rPr>
          <w:rFonts w:ascii="Nirmala UI" w:hAnsi="Nirmala UI" w:cs="Nirmala UI"/>
          <w:sz w:val="24"/>
          <w:szCs w:val="24"/>
          <w:lang w:val="en-IE"/>
        </w:rPr>
        <w:t>സംരക്ഷിക്കപ്പെട്ടിട്ടില്ല</w:t>
      </w:r>
      <w:r w:rsidRPr="008C63E3">
        <w:rPr>
          <w:sz w:val="24"/>
          <w:szCs w:val="24"/>
          <w:lang w:val="en-IE"/>
        </w:rPr>
        <w:t xml:space="preserve">, </w:t>
      </w:r>
      <w:r w:rsidRPr="008C63E3">
        <w:rPr>
          <w:rFonts w:ascii="Nirmala UI" w:hAnsi="Nirmala UI" w:cs="Nirmala UI"/>
          <w:sz w:val="24"/>
          <w:szCs w:val="24"/>
          <w:lang w:val="en-IE"/>
        </w:rPr>
        <w:t>മറിച്ച്</w:t>
      </w:r>
      <w:r w:rsidRPr="008C63E3">
        <w:rPr>
          <w:sz w:val="24"/>
          <w:szCs w:val="24"/>
          <w:lang w:val="en-IE"/>
        </w:rPr>
        <w:t xml:space="preserve"> </w:t>
      </w:r>
      <w:r w:rsidRPr="008C63E3">
        <w:rPr>
          <w:rFonts w:ascii="Nirmala UI" w:hAnsi="Nirmala UI" w:cs="Nirmala UI"/>
          <w:sz w:val="24"/>
          <w:szCs w:val="24"/>
          <w:lang w:val="en-IE"/>
        </w:rPr>
        <w:t>നഗ്നമായിരിക്കും</w:t>
      </w:r>
      <w:r w:rsidRPr="008C63E3">
        <w:rPr>
          <w:sz w:val="24"/>
          <w:szCs w:val="24"/>
          <w:lang w:val="en-IE"/>
        </w:rPr>
        <w:t xml:space="preserve"> (</w:t>
      </w:r>
      <w:r w:rsidRPr="008C63E3">
        <w:rPr>
          <w:rFonts w:ascii="Nirmala UI" w:hAnsi="Nirmala UI" w:cs="Nirmala UI"/>
          <w:sz w:val="24"/>
          <w:szCs w:val="24"/>
          <w:lang w:val="en-IE"/>
        </w:rPr>
        <w:t>സാധാരണയായി</w:t>
      </w:r>
      <w:r w:rsidRPr="008C63E3">
        <w:rPr>
          <w:sz w:val="24"/>
          <w:szCs w:val="24"/>
          <w:lang w:val="en-IE"/>
        </w:rPr>
        <w:t xml:space="preserve"> </w:t>
      </w:r>
      <w:r w:rsidRPr="008C63E3">
        <w:rPr>
          <w:rFonts w:ascii="Nirmala UI" w:hAnsi="Nirmala UI" w:cs="Nirmala UI"/>
          <w:sz w:val="24"/>
          <w:szCs w:val="24"/>
          <w:lang w:val="en-IE"/>
        </w:rPr>
        <w:t>കോണുകൾക്കുള്ളിൽ</w:t>
      </w:r>
      <w:r w:rsidRPr="008C63E3">
        <w:rPr>
          <w:sz w:val="24"/>
          <w:szCs w:val="24"/>
          <w:lang w:val="en-IE"/>
        </w:rPr>
        <w:t xml:space="preserve">). </w:t>
      </w:r>
      <w:r w:rsidRPr="008C63E3">
        <w:rPr>
          <w:rFonts w:ascii="Nirmala UI" w:hAnsi="Nirmala UI" w:cs="Nirmala UI"/>
          <w:sz w:val="24"/>
          <w:szCs w:val="24"/>
          <w:lang w:val="en-IE"/>
        </w:rPr>
        <w:t>ഉദാഹരണം</w:t>
      </w:r>
      <w:r w:rsidRPr="008C63E3">
        <w:rPr>
          <w:sz w:val="24"/>
          <w:szCs w:val="24"/>
          <w:lang w:val="en-IE"/>
        </w:rPr>
        <w:t xml:space="preserve">: </w:t>
      </w:r>
      <w:r w:rsidRPr="008C63E3">
        <w:rPr>
          <w:rFonts w:ascii="Nirmala UI" w:hAnsi="Nirmala UI" w:cs="Nirmala UI"/>
          <w:sz w:val="24"/>
          <w:szCs w:val="24"/>
          <w:lang w:val="en-IE"/>
        </w:rPr>
        <w:t>പൈൻ</w:t>
      </w:r>
      <w:r w:rsidRPr="008C63E3">
        <w:rPr>
          <w:sz w:val="24"/>
          <w:szCs w:val="24"/>
          <w:lang w:val="en-IE"/>
        </w:rPr>
        <w:t xml:space="preserve">, </w:t>
      </w:r>
      <w:r w:rsidRPr="008C63E3">
        <w:rPr>
          <w:rFonts w:ascii="Nirmala UI" w:hAnsi="Nirmala UI" w:cs="Nirmala UI"/>
          <w:sz w:val="24"/>
          <w:szCs w:val="24"/>
          <w:lang w:val="en-IE"/>
        </w:rPr>
        <w:t>സൈക്കസ്</w:t>
      </w:r>
      <w:r w:rsidRPr="008C63E3">
        <w:rPr>
          <w:sz w:val="24"/>
          <w:szCs w:val="24"/>
          <w:lang w:val="en-IE"/>
        </w:rPr>
        <w:t>.</w:t>
      </w:r>
    </w:p>
    <w:p w14:paraId="28524EB8" w14:textId="77777777" w:rsidR="008C63E3" w:rsidRPr="008C63E3" w:rsidRDefault="008C63E3" w:rsidP="008C63E3">
      <w:pPr>
        <w:numPr>
          <w:ilvl w:val="0"/>
          <w:numId w:val="49"/>
        </w:numPr>
        <w:rPr>
          <w:sz w:val="24"/>
          <w:szCs w:val="24"/>
          <w:lang w:val="en-IE"/>
        </w:rPr>
      </w:pPr>
      <w:r w:rsidRPr="008C63E3">
        <w:rPr>
          <w:rFonts w:ascii="Nirmala UI" w:hAnsi="Nirmala UI" w:cs="Nirmala UI"/>
          <w:b/>
          <w:bCs/>
          <w:sz w:val="24"/>
          <w:szCs w:val="24"/>
          <w:lang w:val="en-IE"/>
        </w:rPr>
        <w:t>ആൻജിയോസ്പേംസ്</w:t>
      </w:r>
      <w:r w:rsidRPr="008C63E3">
        <w:rPr>
          <w:b/>
          <w:bCs/>
          <w:sz w:val="24"/>
          <w:szCs w:val="24"/>
          <w:lang w:val="en-IE"/>
        </w:rPr>
        <w:t xml:space="preserve"> (Angiosperms - </w:t>
      </w:r>
      <w:r w:rsidRPr="008C63E3">
        <w:rPr>
          <w:rFonts w:ascii="Nirmala UI" w:hAnsi="Nirmala UI" w:cs="Nirmala UI"/>
          <w:b/>
          <w:bCs/>
          <w:sz w:val="24"/>
          <w:szCs w:val="24"/>
          <w:lang w:val="en-IE"/>
        </w:rPr>
        <w:t>സംവൃതബീജികൾ</w:t>
      </w:r>
      <w:r w:rsidRPr="008C63E3">
        <w:rPr>
          <w:b/>
          <w:bCs/>
          <w:sz w:val="24"/>
          <w:szCs w:val="24"/>
          <w:lang w:val="en-IE"/>
        </w:rPr>
        <w:t>/</w:t>
      </w:r>
      <w:r w:rsidRPr="008C63E3">
        <w:rPr>
          <w:rFonts w:ascii="Nirmala UI" w:hAnsi="Nirmala UI" w:cs="Nirmala UI"/>
          <w:b/>
          <w:bCs/>
          <w:sz w:val="24"/>
          <w:szCs w:val="24"/>
          <w:lang w:val="en-IE"/>
        </w:rPr>
        <w:t>പുഷ്പിക്കുന്ന</w:t>
      </w:r>
      <w:r w:rsidRPr="008C63E3">
        <w:rPr>
          <w:b/>
          <w:bCs/>
          <w:sz w:val="24"/>
          <w:szCs w:val="24"/>
          <w:lang w:val="en-IE"/>
        </w:rPr>
        <w:t xml:space="preserve"> </w:t>
      </w:r>
      <w:r w:rsidRPr="008C63E3">
        <w:rPr>
          <w:rFonts w:ascii="Nirmala UI" w:hAnsi="Nirmala UI" w:cs="Nirmala UI"/>
          <w:b/>
          <w:bCs/>
          <w:sz w:val="24"/>
          <w:szCs w:val="24"/>
          <w:lang w:val="en-IE"/>
        </w:rPr>
        <w:t>സസ്യങ്ങൾ</w:t>
      </w:r>
      <w:r w:rsidRPr="008C63E3">
        <w:rPr>
          <w:b/>
          <w:bCs/>
          <w:sz w:val="24"/>
          <w:szCs w:val="24"/>
          <w:lang w:val="en-IE"/>
        </w:rPr>
        <w:t>):</w:t>
      </w:r>
      <w:r w:rsidRPr="008C63E3">
        <w:rPr>
          <w:sz w:val="24"/>
          <w:szCs w:val="24"/>
          <w:lang w:val="en-IE"/>
        </w:rPr>
        <w:t xml:space="preserve"> </w:t>
      </w:r>
      <w:r w:rsidRPr="008C63E3">
        <w:rPr>
          <w:rFonts w:ascii="Nirmala UI" w:hAnsi="Nirmala UI" w:cs="Nirmala UI"/>
          <w:sz w:val="24"/>
          <w:szCs w:val="24"/>
          <w:lang w:val="en-IE"/>
        </w:rPr>
        <w:t>ഏറ്റവും</w:t>
      </w:r>
      <w:r w:rsidRPr="008C63E3">
        <w:rPr>
          <w:sz w:val="24"/>
          <w:szCs w:val="24"/>
          <w:lang w:val="en-IE"/>
        </w:rPr>
        <w:t xml:space="preserve"> </w:t>
      </w:r>
      <w:r w:rsidRPr="008C63E3">
        <w:rPr>
          <w:rFonts w:ascii="Nirmala UI" w:hAnsi="Nirmala UI" w:cs="Nirmala UI"/>
          <w:sz w:val="24"/>
          <w:szCs w:val="24"/>
          <w:lang w:val="en-IE"/>
        </w:rPr>
        <w:t>കൂടുതൽ</w:t>
      </w:r>
      <w:r w:rsidRPr="008C63E3">
        <w:rPr>
          <w:sz w:val="24"/>
          <w:szCs w:val="24"/>
          <w:lang w:val="en-IE"/>
        </w:rPr>
        <w:t xml:space="preserve"> </w:t>
      </w:r>
      <w:r w:rsidRPr="008C63E3">
        <w:rPr>
          <w:rFonts w:ascii="Nirmala UI" w:hAnsi="Nirmala UI" w:cs="Nirmala UI"/>
          <w:sz w:val="24"/>
          <w:szCs w:val="24"/>
          <w:lang w:val="en-IE"/>
        </w:rPr>
        <w:t>വൈവിധ്യമുള്ള</w:t>
      </w:r>
      <w:r w:rsidRPr="008C63E3">
        <w:rPr>
          <w:sz w:val="24"/>
          <w:szCs w:val="24"/>
          <w:lang w:val="en-IE"/>
        </w:rPr>
        <w:t xml:space="preserve"> </w:t>
      </w:r>
      <w:r w:rsidRPr="008C63E3">
        <w:rPr>
          <w:rFonts w:ascii="Nirmala UI" w:hAnsi="Nirmala UI" w:cs="Nirmala UI"/>
          <w:sz w:val="24"/>
          <w:szCs w:val="24"/>
          <w:lang w:val="en-IE"/>
        </w:rPr>
        <w:t>സസ്യവിഭാഗം</w:t>
      </w:r>
      <w:r w:rsidRPr="008C63E3">
        <w:rPr>
          <w:sz w:val="24"/>
          <w:szCs w:val="24"/>
          <w:lang w:val="en-IE"/>
        </w:rPr>
        <w:t xml:space="preserve">. </w:t>
      </w:r>
      <w:r w:rsidRPr="008C63E3">
        <w:rPr>
          <w:rFonts w:ascii="Nirmala UI" w:hAnsi="Nirmala UI" w:cs="Nirmala UI"/>
          <w:sz w:val="24"/>
          <w:szCs w:val="24"/>
          <w:lang w:val="en-IE"/>
        </w:rPr>
        <w:t>ഇവ</w:t>
      </w:r>
      <w:r w:rsidRPr="008C63E3">
        <w:rPr>
          <w:sz w:val="24"/>
          <w:szCs w:val="24"/>
          <w:lang w:val="en-IE"/>
        </w:rPr>
        <w:t xml:space="preserve"> </w:t>
      </w:r>
      <w:r w:rsidRPr="008C63E3">
        <w:rPr>
          <w:rFonts w:ascii="Nirmala UI" w:hAnsi="Nirmala UI" w:cs="Nirmala UI"/>
          <w:sz w:val="24"/>
          <w:szCs w:val="24"/>
          <w:lang w:val="en-IE"/>
        </w:rPr>
        <w:t>പുഷ്പിക്കുകയും</w:t>
      </w:r>
      <w:r w:rsidRPr="008C63E3">
        <w:rPr>
          <w:sz w:val="24"/>
          <w:szCs w:val="24"/>
          <w:lang w:val="en-IE"/>
        </w:rPr>
        <w:t xml:space="preserve"> </w:t>
      </w:r>
      <w:r w:rsidRPr="008C63E3">
        <w:rPr>
          <w:rFonts w:ascii="Nirmala UI" w:hAnsi="Nirmala UI" w:cs="Nirmala UI"/>
          <w:sz w:val="24"/>
          <w:szCs w:val="24"/>
          <w:lang w:val="en-IE"/>
        </w:rPr>
        <w:t>വിത്തുകൾ</w:t>
      </w:r>
      <w:r w:rsidRPr="008C63E3">
        <w:rPr>
          <w:sz w:val="24"/>
          <w:szCs w:val="24"/>
          <w:lang w:val="en-IE"/>
        </w:rPr>
        <w:t xml:space="preserve"> </w:t>
      </w:r>
      <w:r w:rsidRPr="008C63E3">
        <w:rPr>
          <w:rFonts w:ascii="Nirmala UI" w:hAnsi="Nirmala UI" w:cs="Nirmala UI"/>
          <w:sz w:val="24"/>
          <w:szCs w:val="24"/>
          <w:lang w:val="en-IE"/>
        </w:rPr>
        <w:t>അണ്ഡാശയത്തിനകത്ത്</w:t>
      </w:r>
      <w:r w:rsidRPr="008C63E3">
        <w:rPr>
          <w:sz w:val="24"/>
          <w:szCs w:val="24"/>
          <w:lang w:val="en-IE"/>
        </w:rPr>
        <w:t xml:space="preserve"> (</w:t>
      </w:r>
      <w:r w:rsidRPr="008C63E3">
        <w:rPr>
          <w:rFonts w:ascii="Nirmala UI" w:hAnsi="Nirmala UI" w:cs="Nirmala UI"/>
          <w:sz w:val="24"/>
          <w:szCs w:val="24"/>
          <w:lang w:val="en-IE"/>
        </w:rPr>
        <w:t>പക്വമാകുമ്പോൾ</w:t>
      </w:r>
      <w:r w:rsidRPr="008C63E3">
        <w:rPr>
          <w:sz w:val="24"/>
          <w:szCs w:val="24"/>
          <w:lang w:val="en-IE"/>
        </w:rPr>
        <w:t xml:space="preserve"> </w:t>
      </w:r>
      <w:r w:rsidRPr="008C63E3">
        <w:rPr>
          <w:rFonts w:ascii="Nirmala UI" w:hAnsi="Nirmala UI" w:cs="Nirmala UI"/>
          <w:sz w:val="24"/>
          <w:szCs w:val="24"/>
          <w:lang w:val="en-IE"/>
        </w:rPr>
        <w:t>ഫലമായി</w:t>
      </w:r>
      <w:r w:rsidRPr="008C63E3">
        <w:rPr>
          <w:sz w:val="24"/>
          <w:szCs w:val="24"/>
          <w:lang w:val="en-IE"/>
        </w:rPr>
        <w:t xml:space="preserve"> </w:t>
      </w:r>
      <w:r w:rsidRPr="008C63E3">
        <w:rPr>
          <w:rFonts w:ascii="Nirmala UI" w:hAnsi="Nirmala UI" w:cs="Nirmala UI"/>
          <w:sz w:val="24"/>
          <w:szCs w:val="24"/>
          <w:lang w:val="en-IE"/>
        </w:rPr>
        <w:t>മാറുന്നു</w:t>
      </w:r>
      <w:r w:rsidRPr="008C63E3">
        <w:rPr>
          <w:sz w:val="24"/>
          <w:szCs w:val="24"/>
          <w:lang w:val="en-IE"/>
        </w:rPr>
        <w:t xml:space="preserve">) </w:t>
      </w:r>
      <w:r w:rsidRPr="008C63E3">
        <w:rPr>
          <w:rFonts w:ascii="Nirmala UI" w:hAnsi="Nirmala UI" w:cs="Nirmala UI"/>
          <w:sz w:val="24"/>
          <w:szCs w:val="24"/>
          <w:lang w:val="en-IE"/>
        </w:rPr>
        <w:t>സംരക്ഷിക്കുകയും</w:t>
      </w:r>
      <w:r w:rsidRPr="008C63E3">
        <w:rPr>
          <w:sz w:val="24"/>
          <w:szCs w:val="24"/>
          <w:lang w:val="en-IE"/>
        </w:rPr>
        <w:t xml:space="preserve"> </w:t>
      </w:r>
      <w:r w:rsidRPr="008C63E3">
        <w:rPr>
          <w:rFonts w:ascii="Nirmala UI" w:hAnsi="Nirmala UI" w:cs="Nirmala UI"/>
          <w:sz w:val="24"/>
          <w:szCs w:val="24"/>
          <w:lang w:val="en-IE"/>
        </w:rPr>
        <w:t>ചെയ്യുന്നു</w:t>
      </w:r>
      <w:r w:rsidRPr="008C63E3">
        <w:rPr>
          <w:sz w:val="24"/>
          <w:szCs w:val="24"/>
          <w:lang w:val="en-IE"/>
        </w:rPr>
        <w:t xml:space="preserve">. </w:t>
      </w:r>
      <w:r w:rsidRPr="008C63E3">
        <w:rPr>
          <w:rFonts w:ascii="Nirmala UI" w:hAnsi="Nirmala UI" w:cs="Nirmala UI"/>
          <w:sz w:val="24"/>
          <w:szCs w:val="24"/>
          <w:lang w:val="en-IE"/>
        </w:rPr>
        <w:t>ഭൂരിഭാഗം</w:t>
      </w:r>
      <w:r w:rsidRPr="008C63E3">
        <w:rPr>
          <w:sz w:val="24"/>
          <w:szCs w:val="24"/>
          <w:lang w:val="en-IE"/>
        </w:rPr>
        <w:t xml:space="preserve"> </w:t>
      </w:r>
      <w:r w:rsidRPr="008C63E3">
        <w:rPr>
          <w:rFonts w:ascii="Nirmala UI" w:hAnsi="Nirmala UI" w:cs="Nirmala UI"/>
          <w:sz w:val="24"/>
          <w:szCs w:val="24"/>
          <w:lang w:val="en-IE"/>
        </w:rPr>
        <w:t>സസ്യങ്ങളും</w:t>
      </w:r>
      <w:r w:rsidRPr="008C63E3">
        <w:rPr>
          <w:sz w:val="24"/>
          <w:szCs w:val="24"/>
          <w:lang w:val="en-IE"/>
        </w:rPr>
        <w:t xml:space="preserve"> </w:t>
      </w:r>
      <w:r w:rsidRPr="008C63E3">
        <w:rPr>
          <w:rFonts w:ascii="Nirmala UI" w:hAnsi="Nirmala UI" w:cs="Nirmala UI"/>
          <w:sz w:val="24"/>
          <w:szCs w:val="24"/>
          <w:lang w:val="en-IE"/>
        </w:rPr>
        <w:t>ഈ</w:t>
      </w:r>
      <w:r w:rsidRPr="008C63E3">
        <w:rPr>
          <w:sz w:val="24"/>
          <w:szCs w:val="24"/>
          <w:lang w:val="en-IE"/>
        </w:rPr>
        <w:t xml:space="preserve"> </w:t>
      </w:r>
      <w:r w:rsidRPr="008C63E3">
        <w:rPr>
          <w:rFonts w:ascii="Nirmala UI" w:hAnsi="Nirmala UI" w:cs="Nirmala UI"/>
          <w:sz w:val="24"/>
          <w:szCs w:val="24"/>
          <w:lang w:val="en-IE"/>
        </w:rPr>
        <w:t>വിഭാഗത്തിൽപ്പെടുന്നു</w:t>
      </w:r>
      <w:r w:rsidRPr="008C63E3">
        <w:rPr>
          <w:sz w:val="24"/>
          <w:szCs w:val="24"/>
          <w:lang w:val="en-IE"/>
        </w:rPr>
        <w:t xml:space="preserve">. </w:t>
      </w:r>
      <w:r w:rsidRPr="008C63E3">
        <w:rPr>
          <w:rFonts w:ascii="Nirmala UI" w:hAnsi="Nirmala UI" w:cs="Nirmala UI"/>
          <w:sz w:val="24"/>
          <w:szCs w:val="24"/>
          <w:lang w:val="en-IE"/>
        </w:rPr>
        <w:t>ഇവയെ</w:t>
      </w:r>
      <w:r w:rsidRPr="008C63E3">
        <w:rPr>
          <w:sz w:val="24"/>
          <w:szCs w:val="24"/>
          <w:lang w:val="en-IE"/>
        </w:rPr>
        <w:t xml:space="preserve"> </w:t>
      </w:r>
      <w:r w:rsidRPr="008C63E3">
        <w:rPr>
          <w:rFonts w:ascii="Nirmala UI" w:hAnsi="Nirmala UI" w:cs="Nirmala UI"/>
          <w:sz w:val="24"/>
          <w:szCs w:val="24"/>
          <w:lang w:val="en-IE"/>
        </w:rPr>
        <w:t>വീണ്ടും</w:t>
      </w:r>
      <w:r w:rsidRPr="008C63E3">
        <w:rPr>
          <w:sz w:val="24"/>
          <w:szCs w:val="24"/>
          <w:lang w:val="en-IE"/>
        </w:rPr>
        <w:t xml:space="preserve"> </w:t>
      </w:r>
      <w:r w:rsidRPr="008C63E3">
        <w:rPr>
          <w:rFonts w:ascii="Nirmala UI" w:hAnsi="Nirmala UI" w:cs="Nirmala UI"/>
          <w:sz w:val="24"/>
          <w:szCs w:val="24"/>
          <w:lang w:val="en-IE"/>
        </w:rPr>
        <w:t>ഏകബീജപത്രികൾ</w:t>
      </w:r>
      <w:r w:rsidRPr="008C63E3">
        <w:rPr>
          <w:sz w:val="24"/>
          <w:szCs w:val="24"/>
          <w:lang w:val="en-IE"/>
        </w:rPr>
        <w:t xml:space="preserve"> (Monocots - </w:t>
      </w:r>
      <w:r w:rsidRPr="008C63E3">
        <w:rPr>
          <w:rFonts w:ascii="Nirmala UI" w:hAnsi="Nirmala UI" w:cs="Nirmala UI"/>
          <w:sz w:val="24"/>
          <w:szCs w:val="24"/>
          <w:lang w:val="en-IE"/>
        </w:rPr>
        <w:t>ഉദാ</w:t>
      </w:r>
      <w:r w:rsidRPr="008C63E3">
        <w:rPr>
          <w:sz w:val="24"/>
          <w:szCs w:val="24"/>
          <w:lang w:val="en-IE"/>
        </w:rPr>
        <w:t xml:space="preserve">: </w:t>
      </w:r>
      <w:r w:rsidRPr="008C63E3">
        <w:rPr>
          <w:rFonts w:ascii="Nirmala UI" w:hAnsi="Nirmala UI" w:cs="Nirmala UI"/>
          <w:sz w:val="24"/>
          <w:szCs w:val="24"/>
          <w:lang w:val="en-IE"/>
        </w:rPr>
        <w:t>നെല്ല്</w:t>
      </w:r>
      <w:r w:rsidRPr="008C63E3">
        <w:rPr>
          <w:sz w:val="24"/>
          <w:szCs w:val="24"/>
          <w:lang w:val="en-IE"/>
        </w:rPr>
        <w:t xml:space="preserve">, </w:t>
      </w:r>
      <w:r w:rsidRPr="008C63E3">
        <w:rPr>
          <w:rFonts w:ascii="Nirmala UI" w:hAnsi="Nirmala UI" w:cs="Nirmala UI"/>
          <w:sz w:val="24"/>
          <w:szCs w:val="24"/>
          <w:lang w:val="en-IE"/>
        </w:rPr>
        <w:t>പുല്ല്</w:t>
      </w:r>
      <w:r w:rsidRPr="008C63E3">
        <w:rPr>
          <w:sz w:val="24"/>
          <w:szCs w:val="24"/>
          <w:lang w:val="en-IE"/>
        </w:rPr>
        <w:t xml:space="preserve">, </w:t>
      </w:r>
      <w:r w:rsidRPr="008C63E3">
        <w:rPr>
          <w:rFonts w:ascii="Nirmala UI" w:hAnsi="Nirmala UI" w:cs="Nirmala UI"/>
          <w:sz w:val="24"/>
          <w:szCs w:val="24"/>
          <w:lang w:val="en-IE"/>
        </w:rPr>
        <w:t>തെങ്ങ്</w:t>
      </w:r>
      <w:r w:rsidRPr="008C63E3">
        <w:rPr>
          <w:sz w:val="24"/>
          <w:szCs w:val="24"/>
          <w:lang w:val="en-IE"/>
        </w:rPr>
        <w:t xml:space="preserve">), </w:t>
      </w:r>
      <w:r w:rsidRPr="008C63E3">
        <w:rPr>
          <w:rFonts w:ascii="Nirmala UI" w:hAnsi="Nirmala UI" w:cs="Nirmala UI"/>
          <w:sz w:val="24"/>
          <w:szCs w:val="24"/>
          <w:lang w:val="en-IE"/>
        </w:rPr>
        <w:t>ദ്വിബീജപത്രികൾ</w:t>
      </w:r>
      <w:r w:rsidRPr="008C63E3">
        <w:rPr>
          <w:sz w:val="24"/>
          <w:szCs w:val="24"/>
          <w:lang w:val="en-IE"/>
        </w:rPr>
        <w:t xml:space="preserve"> (Dicots - </w:t>
      </w:r>
      <w:r w:rsidRPr="008C63E3">
        <w:rPr>
          <w:rFonts w:ascii="Nirmala UI" w:hAnsi="Nirmala UI" w:cs="Nirmala UI"/>
          <w:sz w:val="24"/>
          <w:szCs w:val="24"/>
          <w:lang w:val="en-IE"/>
        </w:rPr>
        <w:t>ഉദാ</w:t>
      </w:r>
      <w:r w:rsidRPr="008C63E3">
        <w:rPr>
          <w:sz w:val="24"/>
          <w:szCs w:val="24"/>
          <w:lang w:val="en-IE"/>
        </w:rPr>
        <w:t xml:space="preserve">: </w:t>
      </w:r>
      <w:r w:rsidRPr="008C63E3">
        <w:rPr>
          <w:rFonts w:ascii="Nirmala UI" w:hAnsi="Nirmala UI" w:cs="Nirmala UI"/>
          <w:sz w:val="24"/>
          <w:szCs w:val="24"/>
          <w:lang w:val="en-IE"/>
        </w:rPr>
        <w:t>മാവ്</w:t>
      </w:r>
      <w:r w:rsidRPr="008C63E3">
        <w:rPr>
          <w:sz w:val="24"/>
          <w:szCs w:val="24"/>
          <w:lang w:val="en-IE"/>
        </w:rPr>
        <w:t xml:space="preserve">, </w:t>
      </w:r>
      <w:r w:rsidRPr="008C63E3">
        <w:rPr>
          <w:rFonts w:ascii="Nirmala UI" w:hAnsi="Nirmala UI" w:cs="Nirmala UI"/>
          <w:sz w:val="24"/>
          <w:szCs w:val="24"/>
          <w:lang w:val="en-IE"/>
        </w:rPr>
        <w:t>പ്ലാവ്</w:t>
      </w:r>
      <w:r w:rsidRPr="008C63E3">
        <w:rPr>
          <w:sz w:val="24"/>
          <w:szCs w:val="24"/>
          <w:lang w:val="en-IE"/>
        </w:rPr>
        <w:t xml:space="preserve">, </w:t>
      </w:r>
      <w:r w:rsidRPr="008C63E3">
        <w:rPr>
          <w:rFonts w:ascii="Nirmala UI" w:hAnsi="Nirmala UI" w:cs="Nirmala UI"/>
          <w:sz w:val="24"/>
          <w:szCs w:val="24"/>
          <w:lang w:val="en-IE"/>
        </w:rPr>
        <w:t>പയർവർഗ്ഗങ്ങൾ</w:t>
      </w:r>
      <w:r w:rsidRPr="008C63E3">
        <w:rPr>
          <w:sz w:val="24"/>
          <w:szCs w:val="24"/>
          <w:lang w:val="en-IE"/>
        </w:rPr>
        <w:t xml:space="preserve">) </w:t>
      </w:r>
      <w:r w:rsidRPr="008C63E3">
        <w:rPr>
          <w:rFonts w:ascii="Nirmala UI" w:hAnsi="Nirmala UI" w:cs="Nirmala UI"/>
          <w:sz w:val="24"/>
          <w:szCs w:val="24"/>
          <w:lang w:val="en-IE"/>
        </w:rPr>
        <w:t>എന്നിങ്ങനെ</w:t>
      </w:r>
      <w:r w:rsidRPr="008C63E3">
        <w:rPr>
          <w:sz w:val="24"/>
          <w:szCs w:val="24"/>
          <w:lang w:val="en-IE"/>
        </w:rPr>
        <w:t xml:space="preserve"> </w:t>
      </w:r>
      <w:r w:rsidRPr="008C63E3">
        <w:rPr>
          <w:rFonts w:ascii="Nirmala UI" w:hAnsi="Nirmala UI" w:cs="Nirmala UI"/>
          <w:sz w:val="24"/>
          <w:szCs w:val="24"/>
          <w:lang w:val="en-IE"/>
        </w:rPr>
        <w:t>തിരിച്ചിട്ടുണ്ട്</w:t>
      </w:r>
      <w:r w:rsidRPr="008C63E3">
        <w:rPr>
          <w:sz w:val="24"/>
          <w:szCs w:val="24"/>
          <w:lang w:val="en-IE"/>
        </w:rPr>
        <w:t>.</w:t>
      </w:r>
    </w:p>
    <w:p w14:paraId="78A2B68B" w14:textId="77777777" w:rsidR="008C63E3" w:rsidRPr="008C63E3" w:rsidRDefault="008C63E3" w:rsidP="008C63E3">
      <w:pPr>
        <w:rPr>
          <w:sz w:val="24"/>
          <w:szCs w:val="24"/>
          <w:lang w:val="en-IE"/>
        </w:rPr>
      </w:pPr>
      <w:r w:rsidRPr="008C63E3">
        <w:rPr>
          <w:b/>
          <w:bCs/>
          <w:sz w:val="24"/>
          <w:szCs w:val="24"/>
          <w:lang w:val="en-IE"/>
        </w:rPr>
        <w:t xml:space="preserve">6. </w:t>
      </w:r>
      <w:r w:rsidRPr="008C63E3">
        <w:rPr>
          <w:rFonts w:ascii="Nirmala UI" w:hAnsi="Nirmala UI" w:cs="Nirmala UI"/>
          <w:b/>
          <w:bCs/>
          <w:sz w:val="24"/>
          <w:szCs w:val="24"/>
          <w:lang w:val="en-IE"/>
        </w:rPr>
        <w:t>ഡി</w:t>
      </w:r>
      <w:r w:rsidRPr="008C63E3">
        <w:rPr>
          <w:b/>
          <w:bCs/>
          <w:sz w:val="24"/>
          <w:szCs w:val="24"/>
          <w:lang w:val="en-IE"/>
        </w:rPr>
        <w:t>.</w:t>
      </w:r>
      <w:r w:rsidRPr="008C63E3">
        <w:rPr>
          <w:rFonts w:ascii="Nirmala UI" w:hAnsi="Nirmala UI" w:cs="Nirmala UI"/>
          <w:b/>
          <w:bCs/>
          <w:sz w:val="24"/>
          <w:szCs w:val="24"/>
          <w:lang w:val="en-IE"/>
        </w:rPr>
        <w:t>എൻ</w:t>
      </w:r>
      <w:r w:rsidRPr="008C63E3">
        <w:rPr>
          <w:b/>
          <w:bCs/>
          <w:sz w:val="24"/>
          <w:szCs w:val="24"/>
          <w:lang w:val="en-IE"/>
        </w:rPr>
        <w:t>.</w:t>
      </w:r>
      <w:r w:rsidRPr="008C63E3">
        <w:rPr>
          <w:rFonts w:ascii="Nirmala UI" w:hAnsi="Nirmala UI" w:cs="Nirmala UI"/>
          <w:b/>
          <w:bCs/>
          <w:sz w:val="24"/>
          <w:szCs w:val="24"/>
          <w:lang w:val="en-IE"/>
        </w:rPr>
        <w:t>എ</w:t>
      </w:r>
      <w:r w:rsidRPr="008C63E3">
        <w:rPr>
          <w:b/>
          <w:bCs/>
          <w:sz w:val="24"/>
          <w:szCs w:val="24"/>
          <w:lang w:val="en-IE"/>
        </w:rPr>
        <w:t xml:space="preserve">. </w:t>
      </w:r>
      <w:r w:rsidRPr="008C63E3">
        <w:rPr>
          <w:rFonts w:ascii="Nirmala UI" w:hAnsi="Nirmala UI" w:cs="Nirmala UI"/>
          <w:b/>
          <w:bCs/>
          <w:sz w:val="24"/>
          <w:szCs w:val="24"/>
          <w:lang w:val="en-IE"/>
        </w:rPr>
        <w:t>ബാർകോഡിങ്</w:t>
      </w:r>
      <w:r w:rsidRPr="008C63E3">
        <w:rPr>
          <w:b/>
          <w:bCs/>
          <w:sz w:val="24"/>
          <w:szCs w:val="24"/>
          <w:lang w:val="en-IE"/>
        </w:rPr>
        <w:t xml:space="preserve"> (DNA Barcoding)</w:t>
      </w:r>
    </w:p>
    <w:p w14:paraId="1541DA33" w14:textId="77777777" w:rsidR="008C63E3" w:rsidRPr="008C63E3" w:rsidRDefault="008C63E3" w:rsidP="008C63E3">
      <w:pPr>
        <w:numPr>
          <w:ilvl w:val="0"/>
          <w:numId w:val="50"/>
        </w:numPr>
        <w:rPr>
          <w:sz w:val="24"/>
          <w:szCs w:val="24"/>
          <w:lang w:val="en-IE"/>
        </w:rPr>
      </w:pPr>
      <w:r w:rsidRPr="008C63E3">
        <w:rPr>
          <w:rFonts w:ascii="Nirmala UI" w:hAnsi="Nirmala UI" w:cs="Nirmala UI"/>
          <w:sz w:val="24"/>
          <w:szCs w:val="24"/>
          <w:lang w:val="en-IE"/>
        </w:rPr>
        <w:t>ഓരോ</w:t>
      </w:r>
      <w:r w:rsidRPr="008C63E3">
        <w:rPr>
          <w:sz w:val="24"/>
          <w:szCs w:val="24"/>
          <w:lang w:val="en-IE"/>
        </w:rPr>
        <w:t xml:space="preserve"> </w:t>
      </w:r>
      <w:r w:rsidRPr="008C63E3">
        <w:rPr>
          <w:rFonts w:ascii="Nirmala UI" w:hAnsi="Nirmala UI" w:cs="Nirmala UI"/>
          <w:sz w:val="24"/>
          <w:szCs w:val="24"/>
          <w:lang w:val="en-IE"/>
        </w:rPr>
        <w:t>ജീവിക്കും</w:t>
      </w:r>
      <w:r w:rsidRPr="008C63E3">
        <w:rPr>
          <w:sz w:val="24"/>
          <w:szCs w:val="24"/>
          <w:lang w:val="en-IE"/>
        </w:rPr>
        <w:t xml:space="preserve"> </w:t>
      </w:r>
      <w:r w:rsidRPr="008C63E3">
        <w:rPr>
          <w:rFonts w:ascii="Nirmala UI" w:hAnsi="Nirmala UI" w:cs="Nirmala UI"/>
          <w:sz w:val="24"/>
          <w:szCs w:val="24"/>
          <w:lang w:val="en-IE"/>
        </w:rPr>
        <w:t>അതിന്റേതായ</w:t>
      </w:r>
      <w:r w:rsidRPr="008C63E3">
        <w:rPr>
          <w:sz w:val="24"/>
          <w:szCs w:val="24"/>
          <w:lang w:val="en-IE"/>
        </w:rPr>
        <w:t xml:space="preserve"> </w:t>
      </w:r>
      <w:r w:rsidRPr="008C63E3">
        <w:rPr>
          <w:rFonts w:ascii="Nirmala UI" w:hAnsi="Nirmala UI" w:cs="Nirmala UI"/>
          <w:sz w:val="24"/>
          <w:szCs w:val="24"/>
          <w:lang w:val="en-IE"/>
        </w:rPr>
        <w:t>തനത്</w:t>
      </w:r>
      <w:r w:rsidRPr="008C63E3">
        <w:rPr>
          <w:sz w:val="24"/>
          <w:szCs w:val="24"/>
          <w:lang w:val="en-IE"/>
        </w:rPr>
        <w:t xml:space="preserve"> </w:t>
      </w:r>
      <w:r w:rsidRPr="008C63E3">
        <w:rPr>
          <w:rFonts w:ascii="Nirmala UI" w:hAnsi="Nirmala UI" w:cs="Nirmala UI"/>
          <w:sz w:val="24"/>
          <w:szCs w:val="24"/>
          <w:lang w:val="en-IE"/>
        </w:rPr>
        <w:t>ഡി</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w:t>
      </w:r>
      <w:r w:rsidRPr="008C63E3">
        <w:rPr>
          <w:rFonts w:ascii="Nirmala UI" w:hAnsi="Nirmala UI" w:cs="Nirmala UI"/>
          <w:sz w:val="24"/>
          <w:szCs w:val="24"/>
          <w:lang w:val="en-IE"/>
        </w:rPr>
        <w:t>ശ്രേണിയുണ്ട്</w:t>
      </w:r>
      <w:r w:rsidRPr="008C63E3">
        <w:rPr>
          <w:sz w:val="24"/>
          <w:szCs w:val="24"/>
          <w:lang w:val="en-IE"/>
        </w:rPr>
        <w:t xml:space="preserve">. </w:t>
      </w:r>
      <w:r w:rsidRPr="008C63E3">
        <w:rPr>
          <w:rFonts w:ascii="Nirmala UI" w:hAnsi="Nirmala UI" w:cs="Nirmala UI"/>
          <w:sz w:val="24"/>
          <w:szCs w:val="24"/>
          <w:lang w:val="en-IE"/>
        </w:rPr>
        <w:t>ഇതിലെ</w:t>
      </w:r>
      <w:r w:rsidRPr="008C63E3">
        <w:rPr>
          <w:sz w:val="24"/>
          <w:szCs w:val="24"/>
          <w:lang w:val="en-IE"/>
        </w:rPr>
        <w:t xml:space="preserve"> </w:t>
      </w:r>
      <w:r w:rsidRPr="008C63E3">
        <w:rPr>
          <w:rFonts w:ascii="Nirmala UI" w:hAnsi="Nirmala UI" w:cs="Nirmala UI"/>
          <w:sz w:val="24"/>
          <w:szCs w:val="24"/>
          <w:lang w:val="en-IE"/>
        </w:rPr>
        <w:t>വളരെ</w:t>
      </w:r>
      <w:r w:rsidRPr="008C63E3">
        <w:rPr>
          <w:sz w:val="24"/>
          <w:szCs w:val="24"/>
          <w:lang w:val="en-IE"/>
        </w:rPr>
        <w:t xml:space="preserve"> </w:t>
      </w:r>
      <w:r w:rsidRPr="008C63E3">
        <w:rPr>
          <w:rFonts w:ascii="Nirmala UI" w:hAnsi="Nirmala UI" w:cs="Nirmala UI"/>
          <w:sz w:val="24"/>
          <w:szCs w:val="24"/>
          <w:lang w:val="en-IE"/>
        </w:rPr>
        <w:t>ചെറിയ</w:t>
      </w:r>
      <w:r w:rsidRPr="008C63E3">
        <w:rPr>
          <w:sz w:val="24"/>
          <w:szCs w:val="24"/>
          <w:lang w:val="en-IE"/>
        </w:rPr>
        <w:t xml:space="preserve">, </w:t>
      </w:r>
      <w:r w:rsidRPr="008C63E3">
        <w:rPr>
          <w:rFonts w:ascii="Nirmala UI" w:hAnsi="Nirmala UI" w:cs="Nirmala UI"/>
          <w:sz w:val="24"/>
          <w:szCs w:val="24"/>
          <w:lang w:val="en-IE"/>
        </w:rPr>
        <w:t>എന്നാൽ</w:t>
      </w:r>
      <w:r w:rsidRPr="008C63E3">
        <w:rPr>
          <w:sz w:val="24"/>
          <w:szCs w:val="24"/>
          <w:lang w:val="en-IE"/>
        </w:rPr>
        <w:t xml:space="preserve"> </w:t>
      </w:r>
      <w:r w:rsidRPr="008C63E3">
        <w:rPr>
          <w:rFonts w:ascii="Nirmala UI" w:hAnsi="Nirmala UI" w:cs="Nirmala UI"/>
          <w:sz w:val="24"/>
          <w:szCs w:val="24"/>
          <w:lang w:val="en-IE"/>
        </w:rPr>
        <w:t>নির্দিষ্টമായ</w:t>
      </w:r>
      <w:r w:rsidRPr="008C63E3">
        <w:rPr>
          <w:sz w:val="24"/>
          <w:szCs w:val="24"/>
          <w:lang w:val="en-IE"/>
        </w:rPr>
        <w:t xml:space="preserve"> </w:t>
      </w:r>
      <w:r w:rsidRPr="008C63E3">
        <w:rPr>
          <w:rFonts w:ascii="Nirmala UI" w:hAnsi="Nirmala UI" w:cs="Nirmala UI"/>
          <w:sz w:val="24"/>
          <w:szCs w:val="24"/>
          <w:lang w:val="en-IE"/>
        </w:rPr>
        <w:t>ഒരു</w:t>
      </w:r>
      <w:r w:rsidRPr="008C63E3">
        <w:rPr>
          <w:sz w:val="24"/>
          <w:szCs w:val="24"/>
          <w:lang w:val="en-IE"/>
        </w:rPr>
        <w:t xml:space="preserve"> </w:t>
      </w:r>
      <w:r w:rsidRPr="008C63E3">
        <w:rPr>
          <w:rFonts w:ascii="Nirmala UI" w:hAnsi="Nirmala UI" w:cs="Nirmala UI"/>
          <w:sz w:val="24"/>
          <w:szCs w:val="24"/>
          <w:lang w:val="en-IE"/>
        </w:rPr>
        <w:t>ഭാഗം</w:t>
      </w:r>
      <w:r w:rsidRPr="008C63E3">
        <w:rPr>
          <w:sz w:val="24"/>
          <w:szCs w:val="24"/>
          <w:lang w:val="en-IE"/>
        </w:rPr>
        <w:t xml:space="preserve"> (</w:t>
      </w:r>
      <w:r w:rsidRPr="008C63E3">
        <w:rPr>
          <w:rFonts w:ascii="Nirmala UI" w:hAnsi="Nirmala UI" w:cs="Nirmala UI"/>
          <w:sz w:val="24"/>
          <w:szCs w:val="24"/>
          <w:lang w:val="en-IE"/>
        </w:rPr>
        <w:t>ഒരു</w:t>
      </w:r>
      <w:r w:rsidRPr="008C63E3">
        <w:rPr>
          <w:sz w:val="24"/>
          <w:szCs w:val="24"/>
          <w:lang w:val="en-IE"/>
        </w:rPr>
        <w:t xml:space="preserve"> </w:t>
      </w:r>
      <w:r w:rsidRPr="008C63E3">
        <w:rPr>
          <w:rFonts w:ascii="Nirmala UI" w:hAnsi="Nirmala UI" w:cs="Nirmala UI"/>
          <w:sz w:val="24"/>
          <w:szCs w:val="24"/>
          <w:lang w:val="en-IE"/>
        </w:rPr>
        <w:t>ജീനിലെ</w:t>
      </w:r>
      <w:r w:rsidRPr="008C63E3">
        <w:rPr>
          <w:sz w:val="24"/>
          <w:szCs w:val="24"/>
          <w:lang w:val="en-IE"/>
        </w:rPr>
        <w:t xml:space="preserve"> </w:t>
      </w:r>
      <w:r w:rsidRPr="008C63E3">
        <w:rPr>
          <w:rFonts w:ascii="Nirmala UI" w:hAnsi="Nirmala UI" w:cs="Nirmala UI"/>
          <w:sz w:val="24"/>
          <w:szCs w:val="24"/>
          <w:lang w:val="en-IE"/>
        </w:rPr>
        <w:t>സ്റ്റാൻഡേർഡ്</w:t>
      </w:r>
      <w:r w:rsidRPr="008C63E3">
        <w:rPr>
          <w:sz w:val="24"/>
          <w:szCs w:val="24"/>
          <w:lang w:val="en-IE"/>
        </w:rPr>
        <w:t xml:space="preserve"> </w:t>
      </w:r>
      <w:r w:rsidRPr="008C63E3">
        <w:rPr>
          <w:rFonts w:ascii="Nirmala UI" w:hAnsi="Nirmala UI" w:cs="Nirmala UI"/>
          <w:sz w:val="24"/>
          <w:szCs w:val="24"/>
          <w:lang w:val="en-IE"/>
        </w:rPr>
        <w:t>ഖണ്ഡം</w:t>
      </w:r>
      <w:r w:rsidRPr="008C63E3">
        <w:rPr>
          <w:sz w:val="24"/>
          <w:szCs w:val="24"/>
          <w:lang w:val="en-IE"/>
        </w:rPr>
        <w:t xml:space="preserve">) </w:t>
      </w:r>
      <w:r w:rsidRPr="008C63E3">
        <w:rPr>
          <w:rFonts w:ascii="Nirmala UI" w:hAnsi="Nirmala UI" w:cs="Nirmala UI"/>
          <w:sz w:val="24"/>
          <w:szCs w:val="24"/>
          <w:lang w:val="en-IE"/>
        </w:rPr>
        <w:t>ഉപയോഗിച്ച്</w:t>
      </w:r>
      <w:r w:rsidRPr="008C63E3">
        <w:rPr>
          <w:sz w:val="24"/>
          <w:szCs w:val="24"/>
          <w:lang w:val="en-IE"/>
        </w:rPr>
        <w:t xml:space="preserve"> </w:t>
      </w:r>
      <w:r w:rsidRPr="008C63E3">
        <w:rPr>
          <w:rFonts w:ascii="Nirmala UI" w:hAnsi="Nirmala UI" w:cs="Nirmala UI"/>
          <w:sz w:val="24"/>
          <w:szCs w:val="24"/>
          <w:lang w:val="en-IE"/>
        </w:rPr>
        <w:t>ജീവികളെ</w:t>
      </w:r>
      <w:r w:rsidRPr="008C63E3">
        <w:rPr>
          <w:sz w:val="24"/>
          <w:szCs w:val="24"/>
          <w:lang w:val="en-IE"/>
        </w:rPr>
        <w:t xml:space="preserve"> </w:t>
      </w:r>
      <w:r w:rsidRPr="008C63E3">
        <w:rPr>
          <w:rFonts w:ascii="Nirmala UI" w:hAnsi="Nirmala UI" w:cs="Nirmala UI"/>
          <w:sz w:val="24"/>
          <w:szCs w:val="24"/>
          <w:lang w:val="en-IE"/>
        </w:rPr>
        <w:t>തിരിച്ചറിയുന്ന</w:t>
      </w:r>
      <w:r w:rsidRPr="008C63E3">
        <w:rPr>
          <w:sz w:val="24"/>
          <w:szCs w:val="24"/>
          <w:lang w:val="en-IE"/>
        </w:rPr>
        <w:t xml:space="preserve"> </w:t>
      </w:r>
      <w:r w:rsidRPr="008C63E3">
        <w:rPr>
          <w:rFonts w:ascii="Nirmala UI" w:hAnsi="Nirmala UI" w:cs="Nirmala UI"/>
          <w:sz w:val="24"/>
          <w:szCs w:val="24"/>
          <w:lang w:val="en-IE"/>
        </w:rPr>
        <w:t>സാങ്കേതികവിദ്യയാണ്</w:t>
      </w:r>
      <w:r w:rsidRPr="008C63E3">
        <w:rPr>
          <w:sz w:val="24"/>
          <w:szCs w:val="24"/>
          <w:lang w:val="en-IE"/>
        </w:rPr>
        <w:t xml:space="preserve"> </w:t>
      </w:r>
      <w:r w:rsidRPr="008C63E3">
        <w:rPr>
          <w:rFonts w:ascii="Nirmala UI" w:hAnsi="Nirmala UI" w:cs="Nirmala UI"/>
          <w:sz w:val="24"/>
          <w:szCs w:val="24"/>
          <w:lang w:val="en-IE"/>
        </w:rPr>
        <w:t>ഡി</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w:t>
      </w:r>
      <w:r w:rsidRPr="008C63E3">
        <w:rPr>
          <w:rFonts w:ascii="Nirmala UI" w:hAnsi="Nirmala UI" w:cs="Nirmala UI"/>
          <w:sz w:val="24"/>
          <w:szCs w:val="24"/>
          <w:lang w:val="en-IE"/>
        </w:rPr>
        <w:t>ബാർകോഡിങ്</w:t>
      </w:r>
      <w:r w:rsidRPr="008C63E3">
        <w:rPr>
          <w:sz w:val="24"/>
          <w:szCs w:val="24"/>
          <w:lang w:val="en-IE"/>
        </w:rPr>
        <w:t xml:space="preserve">. </w:t>
      </w:r>
      <w:r w:rsidRPr="008C63E3">
        <w:rPr>
          <w:rFonts w:ascii="Nirmala UI" w:hAnsi="Nirmala UI" w:cs="Nirmala UI"/>
          <w:sz w:val="24"/>
          <w:szCs w:val="24"/>
          <w:lang w:val="en-IE"/>
        </w:rPr>
        <w:t>ഉൽപ്പന്നങ്ങളിലെ</w:t>
      </w:r>
      <w:r w:rsidRPr="008C63E3">
        <w:rPr>
          <w:sz w:val="24"/>
          <w:szCs w:val="24"/>
          <w:lang w:val="en-IE"/>
        </w:rPr>
        <w:t xml:space="preserve"> </w:t>
      </w:r>
      <w:r w:rsidRPr="008C63E3">
        <w:rPr>
          <w:rFonts w:ascii="Nirmala UI" w:hAnsi="Nirmala UI" w:cs="Nirmala UI"/>
          <w:sz w:val="24"/>
          <w:szCs w:val="24"/>
          <w:lang w:val="en-IE"/>
        </w:rPr>
        <w:t>ബാർകോഡ്</w:t>
      </w:r>
      <w:r w:rsidRPr="008C63E3">
        <w:rPr>
          <w:sz w:val="24"/>
          <w:szCs w:val="24"/>
          <w:lang w:val="en-IE"/>
        </w:rPr>
        <w:t xml:space="preserve"> </w:t>
      </w:r>
      <w:r w:rsidRPr="008C63E3">
        <w:rPr>
          <w:rFonts w:ascii="Nirmala UI" w:hAnsi="Nirmala UI" w:cs="Nirmala UI"/>
          <w:sz w:val="24"/>
          <w:szCs w:val="24"/>
          <w:lang w:val="en-IE"/>
        </w:rPr>
        <w:t>സ്കാൻ</w:t>
      </w:r>
      <w:r w:rsidRPr="008C63E3">
        <w:rPr>
          <w:sz w:val="24"/>
          <w:szCs w:val="24"/>
          <w:lang w:val="en-IE"/>
        </w:rPr>
        <w:t xml:space="preserve"> </w:t>
      </w:r>
      <w:r w:rsidRPr="008C63E3">
        <w:rPr>
          <w:rFonts w:ascii="Nirmala UI" w:hAnsi="Nirmala UI" w:cs="Nirmala UI"/>
          <w:sz w:val="24"/>
          <w:szCs w:val="24"/>
          <w:lang w:val="en-IE"/>
        </w:rPr>
        <w:t>ചെയ്ത്</w:t>
      </w:r>
      <w:r w:rsidRPr="008C63E3">
        <w:rPr>
          <w:sz w:val="24"/>
          <w:szCs w:val="24"/>
          <w:lang w:val="en-IE"/>
        </w:rPr>
        <w:t xml:space="preserve"> </w:t>
      </w:r>
      <w:r w:rsidRPr="008C63E3">
        <w:rPr>
          <w:rFonts w:ascii="Nirmala UI" w:hAnsi="Nirmala UI" w:cs="Nirmala UI"/>
          <w:sz w:val="24"/>
          <w:szCs w:val="24"/>
          <w:lang w:val="en-IE"/>
        </w:rPr>
        <w:t>തിരിച്ചറിയുന്നതുപോലെ</w:t>
      </w:r>
      <w:r w:rsidRPr="008C63E3">
        <w:rPr>
          <w:sz w:val="24"/>
          <w:szCs w:val="24"/>
          <w:lang w:val="en-IE"/>
        </w:rPr>
        <w:t xml:space="preserve">, </w:t>
      </w:r>
      <w:r w:rsidRPr="008C63E3">
        <w:rPr>
          <w:rFonts w:ascii="Nirmala UI" w:hAnsi="Nirmala UI" w:cs="Nirmala UI"/>
          <w:sz w:val="24"/>
          <w:szCs w:val="24"/>
          <w:lang w:val="en-IE"/>
        </w:rPr>
        <w:t>ഈ</w:t>
      </w:r>
      <w:r w:rsidRPr="008C63E3">
        <w:rPr>
          <w:sz w:val="24"/>
          <w:szCs w:val="24"/>
          <w:lang w:val="en-IE"/>
        </w:rPr>
        <w:t xml:space="preserve"> </w:t>
      </w:r>
      <w:r w:rsidRPr="008C63E3">
        <w:rPr>
          <w:rFonts w:ascii="Nirmala UI" w:hAnsi="Nirmala UI" w:cs="Nirmala UI"/>
          <w:sz w:val="24"/>
          <w:szCs w:val="24"/>
          <w:lang w:val="en-IE"/>
        </w:rPr>
        <w:t>ഡി</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w:t>
      </w:r>
      <w:r w:rsidRPr="008C63E3">
        <w:rPr>
          <w:rFonts w:ascii="Nirmala UI" w:hAnsi="Nirmala UI" w:cs="Nirmala UI"/>
          <w:sz w:val="24"/>
          <w:szCs w:val="24"/>
          <w:lang w:val="en-IE"/>
        </w:rPr>
        <w:t>ഖണ്ഡം</w:t>
      </w:r>
      <w:r w:rsidRPr="008C63E3">
        <w:rPr>
          <w:sz w:val="24"/>
          <w:szCs w:val="24"/>
          <w:lang w:val="en-IE"/>
        </w:rPr>
        <w:t xml:space="preserve"> </w:t>
      </w:r>
      <w:r w:rsidRPr="008C63E3">
        <w:rPr>
          <w:rFonts w:ascii="Nirmala UI" w:hAnsi="Nirmala UI" w:cs="Nirmala UI"/>
          <w:sz w:val="24"/>
          <w:szCs w:val="24"/>
          <w:lang w:val="en-IE"/>
        </w:rPr>
        <w:t>ഉപയോഗിച്ച്</w:t>
      </w:r>
      <w:r w:rsidRPr="008C63E3">
        <w:rPr>
          <w:sz w:val="24"/>
          <w:szCs w:val="24"/>
          <w:lang w:val="en-IE"/>
        </w:rPr>
        <w:t xml:space="preserve"> </w:t>
      </w:r>
      <w:r w:rsidRPr="008C63E3">
        <w:rPr>
          <w:rFonts w:ascii="Nirmala UI" w:hAnsi="Nirmala UI" w:cs="Nirmala UI"/>
          <w:sz w:val="24"/>
          <w:szCs w:val="24"/>
          <w:lang w:val="en-IE"/>
        </w:rPr>
        <w:t>സ്പീഷീസിനെ</w:t>
      </w:r>
      <w:r w:rsidRPr="008C63E3">
        <w:rPr>
          <w:sz w:val="24"/>
          <w:szCs w:val="24"/>
          <w:lang w:val="en-IE"/>
        </w:rPr>
        <w:t xml:space="preserve"> </w:t>
      </w:r>
      <w:r w:rsidRPr="008C63E3">
        <w:rPr>
          <w:rFonts w:ascii="Nirmala UI" w:hAnsi="Nirmala UI" w:cs="Nirmala UI"/>
          <w:sz w:val="24"/>
          <w:szCs w:val="24"/>
          <w:lang w:val="en-IE"/>
        </w:rPr>
        <w:t>തിരിച്ചറിയാം</w:t>
      </w:r>
      <w:r w:rsidRPr="008C63E3">
        <w:rPr>
          <w:sz w:val="24"/>
          <w:szCs w:val="24"/>
          <w:lang w:val="en-IE"/>
        </w:rPr>
        <w:t>.</w:t>
      </w:r>
    </w:p>
    <w:p w14:paraId="1A5C98FE" w14:textId="77777777" w:rsidR="008C63E3" w:rsidRPr="008C63E3" w:rsidRDefault="008C63E3" w:rsidP="008C63E3">
      <w:pPr>
        <w:numPr>
          <w:ilvl w:val="0"/>
          <w:numId w:val="50"/>
        </w:numPr>
        <w:rPr>
          <w:sz w:val="24"/>
          <w:szCs w:val="24"/>
          <w:lang w:val="en-IE"/>
        </w:rPr>
      </w:pPr>
      <w:r w:rsidRPr="008C63E3">
        <w:rPr>
          <w:rFonts w:ascii="Nirmala UI" w:hAnsi="Nirmala UI" w:cs="Nirmala UI"/>
          <w:b/>
          <w:bCs/>
          <w:sz w:val="24"/>
          <w:szCs w:val="24"/>
          <w:lang w:val="en-IE"/>
        </w:rPr>
        <w:t>പ്രവർത്തന</w:t>
      </w:r>
      <w:r w:rsidRPr="008C63E3">
        <w:rPr>
          <w:b/>
          <w:bCs/>
          <w:sz w:val="24"/>
          <w:szCs w:val="24"/>
          <w:lang w:val="en-IE"/>
        </w:rPr>
        <w:t xml:space="preserve"> </w:t>
      </w:r>
      <w:r w:rsidRPr="008C63E3">
        <w:rPr>
          <w:rFonts w:ascii="Nirmala UI" w:hAnsi="Nirmala UI" w:cs="Nirmala UI"/>
          <w:b/>
          <w:bCs/>
          <w:sz w:val="24"/>
          <w:szCs w:val="24"/>
          <w:lang w:val="en-IE"/>
        </w:rPr>
        <w:t>രീതി</w:t>
      </w:r>
      <w:r w:rsidRPr="008C63E3">
        <w:rPr>
          <w:b/>
          <w:bCs/>
          <w:sz w:val="24"/>
          <w:szCs w:val="24"/>
          <w:lang w:val="en-IE"/>
        </w:rPr>
        <w:t>:</w:t>
      </w:r>
      <w:r w:rsidRPr="008C63E3">
        <w:rPr>
          <w:sz w:val="24"/>
          <w:szCs w:val="24"/>
          <w:lang w:val="en-IE"/>
        </w:rPr>
        <w:t xml:space="preserve"> </w:t>
      </w:r>
    </w:p>
    <w:p w14:paraId="6D66002B" w14:textId="77777777" w:rsidR="008C63E3" w:rsidRPr="008C63E3" w:rsidRDefault="008C63E3" w:rsidP="008C63E3">
      <w:pPr>
        <w:numPr>
          <w:ilvl w:val="1"/>
          <w:numId w:val="50"/>
        </w:numPr>
        <w:rPr>
          <w:sz w:val="24"/>
          <w:szCs w:val="24"/>
          <w:lang w:val="en-IE"/>
        </w:rPr>
      </w:pPr>
      <w:r w:rsidRPr="008C63E3">
        <w:rPr>
          <w:rFonts w:ascii="Nirmala UI" w:hAnsi="Nirmala UI" w:cs="Nirmala UI"/>
          <w:sz w:val="24"/>
          <w:szCs w:val="24"/>
          <w:lang w:val="en-IE"/>
        </w:rPr>
        <w:lastRenderedPageBreak/>
        <w:t>ജീവിയുടെ</w:t>
      </w:r>
      <w:r w:rsidRPr="008C63E3">
        <w:rPr>
          <w:sz w:val="24"/>
          <w:szCs w:val="24"/>
          <w:lang w:val="en-IE"/>
        </w:rPr>
        <w:t xml:space="preserve"> </w:t>
      </w:r>
      <w:r w:rsidRPr="008C63E3">
        <w:rPr>
          <w:rFonts w:ascii="Nirmala UI" w:hAnsi="Nirmala UI" w:cs="Nirmala UI"/>
          <w:sz w:val="24"/>
          <w:szCs w:val="24"/>
          <w:lang w:val="en-IE"/>
        </w:rPr>
        <w:t>സാമ്പിളിൽ</w:t>
      </w:r>
      <w:r w:rsidRPr="008C63E3">
        <w:rPr>
          <w:sz w:val="24"/>
          <w:szCs w:val="24"/>
          <w:lang w:val="en-IE"/>
        </w:rPr>
        <w:t xml:space="preserve"> </w:t>
      </w:r>
      <w:r w:rsidRPr="008C63E3">
        <w:rPr>
          <w:rFonts w:ascii="Nirmala UI" w:hAnsi="Nirmala UI" w:cs="Nirmala UI"/>
          <w:sz w:val="24"/>
          <w:szCs w:val="24"/>
          <w:lang w:val="en-IE"/>
        </w:rPr>
        <w:t>നിന്ന്</w:t>
      </w:r>
      <w:r w:rsidRPr="008C63E3">
        <w:rPr>
          <w:sz w:val="24"/>
          <w:szCs w:val="24"/>
          <w:lang w:val="en-IE"/>
        </w:rPr>
        <w:t xml:space="preserve"> </w:t>
      </w:r>
      <w:r w:rsidRPr="008C63E3">
        <w:rPr>
          <w:rFonts w:ascii="Nirmala UI" w:hAnsi="Nirmala UI" w:cs="Nirmala UI"/>
          <w:sz w:val="24"/>
          <w:szCs w:val="24"/>
          <w:lang w:val="en-IE"/>
        </w:rPr>
        <w:t>ഡി</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w:t>
      </w:r>
      <w:r w:rsidRPr="008C63E3">
        <w:rPr>
          <w:rFonts w:ascii="Nirmala UI" w:hAnsi="Nirmala UI" w:cs="Nirmala UI"/>
          <w:sz w:val="24"/>
          <w:szCs w:val="24"/>
          <w:lang w:val="en-IE"/>
        </w:rPr>
        <w:t>വേർതിരിച്ചെടുക്കുന്നു</w:t>
      </w:r>
      <w:r w:rsidRPr="008C63E3">
        <w:rPr>
          <w:sz w:val="24"/>
          <w:szCs w:val="24"/>
          <w:lang w:val="en-IE"/>
        </w:rPr>
        <w:t>.</w:t>
      </w:r>
    </w:p>
    <w:p w14:paraId="7D215ECA" w14:textId="77777777" w:rsidR="008C63E3" w:rsidRPr="008C63E3" w:rsidRDefault="008C63E3" w:rsidP="008C63E3">
      <w:pPr>
        <w:numPr>
          <w:ilvl w:val="1"/>
          <w:numId w:val="50"/>
        </w:numPr>
        <w:rPr>
          <w:sz w:val="24"/>
          <w:szCs w:val="24"/>
          <w:lang w:val="en-IE"/>
        </w:rPr>
      </w:pPr>
      <w:r w:rsidRPr="008C63E3">
        <w:rPr>
          <w:rFonts w:ascii="Nirmala UI" w:hAnsi="Nirmala UI" w:cs="Nirmala UI"/>
          <w:sz w:val="24"/>
          <w:szCs w:val="24"/>
          <w:lang w:val="en-IE"/>
        </w:rPr>
        <w:t>ബാർകോഡിങ്ങിനായി</w:t>
      </w:r>
      <w:r w:rsidRPr="008C63E3">
        <w:rPr>
          <w:sz w:val="24"/>
          <w:szCs w:val="24"/>
          <w:lang w:val="en-IE"/>
        </w:rPr>
        <w:t xml:space="preserve"> </w:t>
      </w:r>
      <w:r w:rsidRPr="008C63E3">
        <w:rPr>
          <w:rFonts w:ascii="Nirmala UI" w:hAnsi="Nirmala UI" w:cs="Nirmala UI"/>
          <w:sz w:val="24"/>
          <w:szCs w:val="24"/>
          <w:lang w:val="en-IE"/>
        </w:rPr>
        <w:t>തിരഞ്ഞെടുത്തിട്ടുള്ള</w:t>
      </w:r>
      <w:r w:rsidRPr="008C63E3">
        <w:rPr>
          <w:sz w:val="24"/>
          <w:szCs w:val="24"/>
          <w:lang w:val="en-IE"/>
        </w:rPr>
        <w:t xml:space="preserve"> </w:t>
      </w:r>
      <w:r w:rsidRPr="008C63E3">
        <w:rPr>
          <w:rFonts w:ascii="Nirmala UI" w:hAnsi="Nirmala UI" w:cs="Nirmala UI"/>
          <w:sz w:val="24"/>
          <w:szCs w:val="24"/>
          <w:lang w:val="en-IE"/>
        </w:rPr>
        <w:t>സ്റ്റാൻഡേർഡ്</w:t>
      </w:r>
      <w:r w:rsidRPr="008C63E3">
        <w:rPr>
          <w:sz w:val="24"/>
          <w:szCs w:val="24"/>
          <w:lang w:val="en-IE"/>
        </w:rPr>
        <w:t xml:space="preserve"> </w:t>
      </w:r>
      <w:r w:rsidRPr="008C63E3">
        <w:rPr>
          <w:rFonts w:ascii="Nirmala UI" w:hAnsi="Nirmala UI" w:cs="Nirmala UI"/>
          <w:sz w:val="24"/>
          <w:szCs w:val="24"/>
          <w:lang w:val="en-IE"/>
        </w:rPr>
        <w:t>ജീൻ</w:t>
      </w:r>
      <w:r w:rsidRPr="008C63E3">
        <w:rPr>
          <w:sz w:val="24"/>
          <w:szCs w:val="24"/>
          <w:lang w:val="en-IE"/>
        </w:rPr>
        <w:t xml:space="preserve"> </w:t>
      </w:r>
      <w:r w:rsidRPr="008C63E3">
        <w:rPr>
          <w:rFonts w:ascii="Nirmala UI" w:hAnsi="Nirmala UI" w:cs="Nirmala UI"/>
          <w:sz w:val="24"/>
          <w:szCs w:val="24"/>
          <w:lang w:val="en-IE"/>
        </w:rPr>
        <w:t>ഖണ്ഡം</w:t>
      </w:r>
      <w:r w:rsidRPr="008C63E3">
        <w:rPr>
          <w:sz w:val="24"/>
          <w:szCs w:val="24"/>
          <w:lang w:val="en-IE"/>
        </w:rPr>
        <w:t xml:space="preserve"> (</w:t>
      </w:r>
      <w:r w:rsidRPr="008C63E3">
        <w:rPr>
          <w:rFonts w:ascii="Nirmala UI" w:hAnsi="Nirmala UI" w:cs="Nirmala UI"/>
          <w:sz w:val="24"/>
          <w:szCs w:val="24"/>
          <w:lang w:val="en-IE"/>
        </w:rPr>
        <w:t>ഉദാഹരണത്തിന്</w:t>
      </w:r>
      <w:r w:rsidRPr="008C63E3">
        <w:rPr>
          <w:sz w:val="24"/>
          <w:szCs w:val="24"/>
          <w:lang w:val="en-IE"/>
        </w:rPr>
        <w:t xml:space="preserve">, </w:t>
      </w:r>
      <w:r w:rsidRPr="008C63E3">
        <w:rPr>
          <w:rFonts w:ascii="Nirmala UI" w:hAnsi="Nirmala UI" w:cs="Nirmala UI"/>
          <w:sz w:val="24"/>
          <w:szCs w:val="24"/>
          <w:lang w:val="en-IE"/>
        </w:rPr>
        <w:t>ജന്തുക്കളിൽ</w:t>
      </w:r>
      <w:r w:rsidRPr="008C63E3">
        <w:rPr>
          <w:sz w:val="24"/>
          <w:szCs w:val="24"/>
          <w:lang w:val="en-IE"/>
        </w:rPr>
        <w:t xml:space="preserve"> </w:t>
      </w:r>
      <w:r w:rsidRPr="008C63E3">
        <w:rPr>
          <w:rFonts w:ascii="Nirmala UI" w:hAnsi="Nirmala UI" w:cs="Nirmala UI"/>
          <w:sz w:val="24"/>
          <w:szCs w:val="24"/>
          <w:lang w:val="en-IE"/>
        </w:rPr>
        <w:t>മൈറ്റോകോൺഡ്രിയയിലെ</w:t>
      </w:r>
      <w:r w:rsidRPr="008C63E3">
        <w:rPr>
          <w:sz w:val="24"/>
          <w:szCs w:val="24"/>
          <w:lang w:val="en-IE"/>
        </w:rPr>
        <w:t xml:space="preserve"> </w:t>
      </w:r>
      <w:r w:rsidRPr="008C63E3">
        <w:rPr>
          <w:rFonts w:ascii="Nirmala UI" w:hAnsi="Nirmala UI" w:cs="Nirmala UI"/>
          <w:sz w:val="24"/>
          <w:szCs w:val="24"/>
          <w:lang w:val="en-IE"/>
        </w:rPr>
        <w:t>സൈറ്റോക്രോം</w:t>
      </w:r>
      <w:r w:rsidRPr="008C63E3">
        <w:rPr>
          <w:sz w:val="24"/>
          <w:szCs w:val="24"/>
          <w:lang w:val="en-IE"/>
        </w:rPr>
        <w:t xml:space="preserve"> </w:t>
      </w:r>
      <w:r w:rsidRPr="008C63E3">
        <w:rPr>
          <w:rFonts w:ascii="Nirmala UI" w:hAnsi="Nirmala UI" w:cs="Nirmala UI"/>
          <w:sz w:val="24"/>
          <w:szCs w:val="24"/>
          <w:lang w:val="en-IE"/>
        </w:rPr>
        <w:t>സി</w:t>
      </w:r>
      <w:r w:rsidRPr="008C63E3">
        <w:rPr>
          <w:sz w:val="24"/>
          <w:szCs w:val="24"/>
          <w:lang w:val="en-IE"/>
        </w:rPr>
        <w:t xml:space="preserve"> </w:t>
      </w:r>
      <w:r w:rsidRPr="008C63E3">
        <w:rPr>
          <w:rFonts w:ascii="Nirmala UI" w:hAnsi="Nirmala UI" w:cs="Nirmala UI"/>
          <w:sz w:val="24"/>
          <w:szCs w:val="24"/>
          <w:lang w:val="en-IE"/>
        </w:rPr>
        <w:t>ഓക്സിഡേസ്</w:t>
      </w:r>
      <w:r w:rsidRPr="008C63E3">
        <w:rPr>
          <w:sz w:val="24"/>
          <w:szCs w:val="24"/>
          <w:lang w:val="en-IE"/>
        </w:rPr>
        <w:t xml:space="preserve"> I (COI) </w:t>
      </w:r>
      <w:r w:rsidRPr="008C63E3">
        <w:rPr>
          <w:rFonts w:ascii="Nirmala UI" w:hAnsi="Nirmala UI" w:cs="Nirmala UI"/>
          <w:sz w:val="24"/>
          <w:szCs w:val="24"/>
          <w:lang w:val="en-IE"/>
        </w:rPr>
        <w:t>ജീൻ</w:t>
      </w:r>
      <w:r w:rsidRPr="008C63E3">
        <w:rPr>
          <w:sz w:val="24"/>
          <w:szCs w:val="24"/>
          <w:lang w:val="en-IE"/>
        </w:rPr>
        <w:t xml:space="preserve">, </w:t>
      </w:r>
      <w:r w:rsidRPr="008C63E3">
        <w:rPr>
          <w:rFonts w:ascii="Nirmala UI" w:hAnsi="Nirmala UI" w:cs="Nirmala UI"/>
          <w:sz w:val="24"/>
          <w:szCs w:val="24"/>
          <w:lang w:val="en-IE"/>
        </w:rPr>
        <w:t>സസ്യങ്ങളിൽ</w:t>
      </w:r>
      <w:r w:rsidRPr="008C63E3">
        <w:rPr>
          <w:sz w:val="24"/>
          <w:szCs w:val="24"/>
          <w:lang w:val="en-IE"/>
        </w:rPr>
        <w:t xml:space="preserve"> rbcL, matK </w:t>
      </w:r>
      <w:r w:rsidRPr="008C63E3">
        <w:rPr>
          <w:rFonts w:ascii="Nirmala UI" w:hAnsi="Nirmala UI" w:cs="Nirmala UI"/>
          <w:sz w:val="24"/>
          <w:szCs w:val="24"/>
          <w:lang w:val="en-IE"/>
        </w:rPr>
        <w:t>എന്നീ</w:t>
      </w:r>
      <w:r w:rsidRPr="008C63E3">
        <w:rPr>
          <w:sz w:val="24"/>
          <w:szCs w:val="24"/>
          <w:lang w:val="en-IE"/>
        </w:rPr>
        <w:t xml:space="preserve"> </w:t>
      </w:r>
      <w:r w:rsidRPr="008C63E3">
        <w:rPr>
          <w:rFonts w:ascii="Nirmala UI" w:hAnsi="Nirmala UI" w:cs="Nirmala UI"/>
          <w:sz w:val="24"/>
          <w:szCs w:val="24"/>
          <w:lang w:val="en-IE"/>
        </w:rPr>
        <w:t>ജീനുകൾ</w:t>
      </w:r>
      <w:r w:rsidRPr="008C63E3">
        <w:rPr>
          <w:sz w:val="24"/>
          <w:szCs w:val="24"/>
          <w:lang w:val="en-IE"/>
        </w:rPr>
        <w:t xml:space="preserve">) PCR (Polymerase Chain Reaction) </w:t>
      </w:r>
      <w:r w:rsidRPr="008C63E3">
        <w:rPr>
          <w:rFonts w:ascii="Nirmala UI" w:hAnsi="Nirmala UI" w:cs="Nirmala UI"/>
          <w:sz w:val="24"/>
          <w:szCs w:val="24"/>
          <w:lang w:val="en-IE"/>
        </w:rPr>
        <w:t>എന്ന</w:t>
      </w:r>
      <w:r w:rsidRPr="008C63E3">
        <w:rPr>
          <w:sz w:val="24"/>
          <w:szCs w:val="24"/>
          <w:lang w:val="en-IE"/>
        </w:rPr>
        <w:t xml:space="preserve"> </w:t>
      </w:r>
      <w:r w:rsidRPr="008C63E3">
        <w:rPr>
          <w:rFonts w:ascii="Nirmala UI" w:hAnsi="Nirmala UI" w:cs="Nirmala UI"/>
          <w:sz w:val="24"/>
          <w:szCs w:val="24"/>
          <w:lang w:val="en-IE"/>
        </w:rPr>
        <w:t>സാങ്കേതികവിദ്യ</w:t>
      </w:r>
      <w:r w:rsidRPr="008C63E3">
        <w:rPr>
          <w:sz w:val="24"/>
          <w:szCs w:val="24"/>
          <w:lang w:val="en-IE"/>
        </w:rPr>
        <w:t xml:space="preserve"> </w:t>
      </w:r>
      <w:r w:rsidRPr="008C63E3">
        <w:rPr>
          <w:rFonts w:ascii="Nirmala UI" w:hAnsi="Nirmala UI" w:cs="Nirmala UI"/>
          <w:sz w:val="24"/>
          <w:szCs w:val="24"/>
          <w:lang w:val="en-IE"/>
        </w:rPr>
        <w:t>ഉപയോഗിച്ച്</w:t>
      </w:r>
      <w:r w:rsidRPr="008C63E3">
        <w:rPr>
          <w:sz w:val="24"/>
          <w:szCs w:val="24"/>
          <w:lang w:val="en-IE"/>
        </w:rPr>
        <w:t xml:space="preserve"> </w:t>
      </w:r>
      <w:r w:rsidRPr="008C63E3">
        <w:rPr>
          <w:rFonts w:ascii="Nirmala UI" w:hAnsi="Nirmala UI" w:cs="Nirmala UI"/>
          <w:sz w:val="24"/>
          <w:szCs w:val="24"/>
          <w:lang w:val="en-IE"/>
        </w:rPr>
        <w:t>കോപ്പിയെടുത്ത്</w:t>
      </w:r>
      <w:r w:rsidRPr="008C63E3">
        <w:rPr>
          <w:sz w:val="24"/>
          <w:szCs w:val="24"/>
          <w:lang w:val="en-IE"/>
        </w:rPr>
        <w:t xml:space="preserve"> </w:t>
      </w:r>
      <w:r w:rsidRPr="008C63E3">
        <w:rPr>
          <w:rFonts w:ascii="Nirmala UI" w:hAnsi="Nirmala UI" w:cs="Nirmala UI"/>
          <w:sz w:val="24"/>
          <w:szCs w:val="24"/>
          <w:lang w:val="en-IE"/>
        </w:rPr>
        <w:t>വർദ്ധിപ്പിക്കുന്നു</w:t>
      </w:r>
      <w:r w:rsidRPr="008C63E3">
        <w:rPr>
          <w:sz w:val="24"/>
          <w:szCs w:val="24"/>
          <w:lang w:val="en-IE"/>
        </w:rPr>
        <w:t>.</w:t>
      </w:r>
    </w:p>
    <w:p w14:paraId="043E5E40" w14:textId="77777777" w:rsidR="008C63E3" w:rsidRPr="008C63E3" w:rsidRDefault="008C63E3" w:rsidP="008C63E3">
      <w:pPr>
        <w:numPr>
          <w:ilvl w:val="1"/>
          <w:numId w:val="50"/>
        </w:numPr>
        <w:rPr>
          <w:sz w:val="24"/>
          <w:szCs w:val="24"/>
          <w:lang w:val="en-IE"/>
        </w:rPr>
      </w:pPr>
      <w:r w:rsidRPr="008C63E3">
        <w:rPr>
          <w:rFonts w:ascii="Nirmala UI" w:hAnsi="Nirmala UI" w:cs="Nirmala UI"/>
          <w:sz w:val="24"/>
          <w:szCs w:val="24"/>
          <w:lang w:val="en-IE"/>
        </w:rPr>
        <w:t>ഈ</w:t>
      </w:r>
      <w:r w:rsidRPr="008C63E3">
        <w:rPr>
          <w:sz w:val="24"/>
          <w:szCs w:val="24"/>
          <w:lang w:val="en-IE"/>
        </w:rPr>
        <w:t xml:space="preserve"> </w:t>
      </w:r>
      <w:r w:rsidRPr="008C63E3">
        <w:rPr>
          <w:rFonts w:ascii="Nirmala UI" w:hAnsi="Nirmala UI" w:cs="Nirmala UI"/>
          <w:sz w:val="24"/>
          <w:szCs w:val="24"/>
          <w:lang w:val="en-IE"/>
        </w:rPr>
        <w:t>ഡി</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w:t>
      </w:r>
      <w:r w:rsidRPr="008C63E3">
        <w:rPr>
          <w:rFonts w:ascii="Nirmala UI" w:hAnsi="Nirmala UI" w:cs="Nirmala UI"/>
          <w:sz w:val="24"/>
          <w:szCs w:val="24"/>
          <w:lang w:val="en-IE"/>
        </w:rPr>
        <w:t>ഖണ്ഡത്തിന്റെ</w:t>
      </w:r>
      <w:r w:rsidRPr="008C63E3">
        <w:rPr>
          <w:sz w:val="24"/>
          <w:szCs w:val="24"/>
          <w:lang w:val="en-IE"/>
        </w:rPr>
        <w:t xml:space="preserve"> </w:t>
      </w:r>
      <w:r w:rsidRPr="008C63E3">
        <w:rPr>
          <w:rFonts w:ascii="Nirmala UI" w:hAnsi="Nirmala UI" w:cs="Nirmala UI"/>
          <w:sz w:val="24"/>
          <w:szCs w:val="24"/>
          <w:lang w:val="en-IE"/>
        </w:rPr>
        <w:t>ന്യൂക്ലിയോടൈഡ്</w:t>
      </w:r>
      <w:r w:rsidRPr="008C63E3">
        <w:rPr>
          <w:sz w:val="24"/>
          <w:szCs w:val="24"/>
          <w:lang w:val="en-IE"/>
        </w:rPr>
        <w:t xml:space="preserve"> </w:t>
      </w:r>
      <w:r w:rsidRPr="008C63E3">
        <w:rPr>
          <w:rFonts w:ascii="Nirmala UI" w:hAnsi="Nirmala UI" w:cs="Nirmala UI"/>
          <w:sz w:val="24"/>
          <w:szCs w:val="24"/>
          <w:lang w:val="en-IE"/>
        </w:rPr>
        <w:t>ശ്രേണി</w:t>
      </w:r>
      <w:r w:rsidRPr="008C63E3">
        <w:rPr>
          <w:sz w:val="24"/>
          <w:szCs w:val="24"/>
          <w:lang w:val="en-IE"/>
        </w:rPr>
        <w:t xml:space="preserve"> (sequence) </w:t>
      </w:r>
      <w:r w:rsidRPr="008C63E3">
        <w:rPr>
          <w:rFonts w:ascii="Nirmala UI" w:hAnsi="Nirmala UI" w:cs="Nirmala UI"/>
          <w:sz w:val="24"/>
          <w:szCs w:val="24"/>
          <w:lang w:val="en-IE"/>
        </w:rPr>
        <w:t>കണ്ടെത്തുന്നു</w:t>
      </w:r>
      <w:r w:rsidRPr="008C63E3">
        <w:rPr>
          <w:sz w:val="24"/>
          <w:szCs w:val="24"/>
          <w:lang w:val="en-IE"/>
        </w:rPr>
        <w:t>.</w:t>
      </w:r>
    </w:p>
    <w:p w14:paraId="67B28242" w14:textId="77777777" w:rsidR="008C63E3" w:rsidRPr="008C63E3" w:rsidRDefault="008C63E3" w:rsidP="008C63E3">
      <w:pPr>
        <w:numPr>
          <w:ilvl w:val="1"/>
          <w:numId w:val="50"/>
        </w:numPr>
        <w:rPr>
          <w:sz w:val="24"/>
          <w:szCs w:val="24"/>
          <w:lang w:val="en-IE"/>
        </w:rPr>
      </w:pPr>
      <w:r w:rsidRPr="008C63E3">
        <w:rPr>
          <w:rFonts w:ascii="Nirmala UI" w:hAnsi="Nirmala UI" w:cs="Nirmala UI"/>
          <w:sz w:val="24"/>
          <w:szCs w:val="24"/>
          <w:lang w:val="en-IE"/>
        </w:rPr>
        <w:t>ലഭിച്ച</w:t>
      </w:r>
      <w:r w:rsidRPr="008C63E3">
        <w:rPr>
          <w:sz w:val="24"/>
          <w:szCs w:val="24"/>
          <w:lang w:val="en-IE"/>
        </w:rPr>
        <w:t xml:space="preserve"> </w:t>
      </w:r>
      <w:r w:rsidRPr="008C63E3">
        <w:rPr>
          <w:rFonts w:ascii="Nirmala UI" w:hAnsi="Nirmala UI" w:cs="Nirmala UI"/>
          <w:sz w:val="24"/>
          <w:szCs w:val="24"/>
          <w:lang w:val="en-IE"/>
        </w:rPr>
        <w:t>ശ്രേണിയെ</w:t>
      </w:r>
      <w:r w:rsidRPr="008C63E3">
        <w:rPr>
          <w:sz w:val="24"/>
          <w:szCs w:val="24"/>
          <w:lang w:val="en-IE"/>
        </w:rPr>
        <w:t xml:space="preserve">, </w:t>
      </w:r>
      <w:r w:rsidRPr="008C63E3">
        <w:rPr>
          <w:rFonts w:ascii="Nirmala UI" w:hAnsi="Nirmala UI" w:cs="Nirmala UI"/>
          <w:sz w:val="24"/>
          <w:szCs w:val="24"/>
          <w:lang w:val="en-IE"/>
        </w:rPr>
        <w:t>നിലവിലുള്ള</w:t>
      </w:r>
      <w:r w:rsidRPr="008C63E3">
        <w:rPr>
          <w:sz w:val="24"/>
          <w:szCs w:val="24"/>
          <w:lang w:val="en-IE"/>
        </w:rPr>
        <w:t xml:space="preserve"> </w:t>
      </w:r>
      <w:r w:rsidRPr="008C63E3">
        <w:rPr>
          <w:rFonts w:ascii="Nirmala UI" w:hAnsi="Nirmala UI" w:cs="Nirmala UI"/>
          <w:sz w:val="24"/>
          <w:szCs w:val="24"/>
          <w:lang w:val="en-IE"/>
        </w:rPr>
        <w:t>ഡി</w:t>
      </w:r>
      <w:r w:rsidRPr="008C63E3">
        <w:rPr>
          <w:sz w:val="24"/>
          <w:szCs w:val="24"/>
          <w:lang w:val="en-IE"/>
        </w:rPr>
        <w:t>.</w:t>
      </w:r>
      <w:r w:rsidRPr="008C63E3">
        <w:rPr>
          <w:rFonts w:ascii="Nirmala UI" w:hAnsi="Nirmala UI" w:cs="Nirmala UI"/>
          <w:sz w:val="24"/>
          <w:szCs w:val="24"/>
          <w:lang w:val="en-IE"/>
        </w:rPr>
        <w:t>എൻ</w:t>
      </w:r>
      <w:r w:rsidRPr="008C63E3">
        <w:rPr>
          <w:sz w:val="24"/>
          <w:szCs w:val="24"/>
          <w:lang w:val="en-IE"/>
        </w:rPr>
        <w:t>.</w:t>
      </w:r>
      <w:r w:rsidRPr="008C63E3">
        <w:rPr>
          <w:rFonts w:ascii="Nirmala UI" w:hAnsi="Nirmala UI" w:cs="Nirmala UI"/>
          <w:sz w:val="24"/>
          <w:szCs w:val="24"/>
          <w:lang w:val="en-IE"/>
        </w:rPr>
        <w:t>എ</w:t>
      </w:r>
      <w:r w:rsidRPr="008C63E3">
        <w:rPr>
          <w:sz w:val="24"/>
          <w:szCs w:val="24"/>
          <w:lang w:val="en-IE"/>
        </w:rPr>
        <w:t xml:space="preserve">. </w:t>
      </w:r>
      <w:r w:rsidRPr="008C63E3">
        <w:rPr>
          <w:rFonts w:ascii="Nirmala UI" w:hAnsi="Nirmala UI" w:cs="Nirmala UI"/>
          <w:sz w:val="24"/>
          <w:szCs w:val="24"/>
          <w:lang w:val="en-IE"/>
        </w:rPr>
        <w:t>ബാർകോഡ്</w:t>
      </w:r>
      <w:r w:rsidRPr="008C63E3">
        <w:rPr>
          <w:sz w:val="24"/>
          <w:szCs w:val="24"/>
          <w:lang w:val="en-IE"/>
        </w:rPr>
        <w:t xml:space="preserve"> </w:t>
      </w:r>
      <w:r w:rsidRPr="008C63E3">
        <w:rPr>
          <w:rFonts w:ascii="Nirmala UI" w:hAnsi="Nirmala UI" w:cs="Nirmala UI"/>
          <w:sz w:val="24"/>
          <w:szCs w:val="24"/>
          <w:lang w:val="en-IE"/>
        </w:rPr>
        <w:t>ഡാറ്റാബേസുകളിലെ</w:t>
      </w:r>
      <w:r w:rsidRPr="008C63E3">
        <w:rPr>
          <w:sz w:val="24"/>
          <w:szCs w:val="24"/>
          <w:lang w:val="en-IE"/>
        </w:rPr>
        <w:t xml:space="preserve"> (</w:t>
      </w:r>
      <w:r w:rsidRPr="008C63E3">
        <w:rPr>
          <w:rFonts w:ascii="Nirmala UI" w:hAnsi="Nirmala UI" w:cs="Nirmala UI"/>
          <w:sz w:val="24"/>
          <w:szCs w:val="24"/>
          <w:lang w:val="en-IE"/>
        </w:rPr>
        <w:t>ഉദാ</w:t>
      </w:r>
      <w:r w:rsidRPr="008C63E3">
        <w:rPr>
          <w:sz w:val="24"/>
          <w:szCs w:val="24"/>
          <w:lang w:val="en-IE"/>
        </w:rPr>
        <w:t xml:space="preserve">: BOLD - Barcode of Life Data System) </w:t>
      </w:r>
      <w:r w:rsidRPr="008C63E3">
        <w:rPr>
          <w:rFonts w:ascii="Nirmala UI" w:hAnsi="Nirmala UI" w:cs="Nirmala UI"/>
          <w:sz w:val="24"/>
          <w:szCs w:val="24"/>
          <w:lang w:val="en-IE"/>
        </w:rPr>
        <w:t>ശ്രേണികളുമായി</w:t>
      </w:r>
      <w:r w:rsidRPr="008C63E3">
        <w:rPr>
          <w:sz w:val="24"/>
          <w:szCs w:val="24"/>
          <w:lang w:val="en-IE"/>
        </w:rPr>
        <w:t xml:space="preserve"> </w:t>
      </w:r>
      <w:r w:rsidRPr="008C63E3">
        <w:rPr>
          <w:rFonts w:ascii="Nirmala UI" w:hAnsi="Nirmala UI" w:cs="Nirmala UI"/>
          <w:sz w:val="24"/>
          <w:szCs w:val="24"/>
          <w:lang w:val="en-IE"/>
        </w:rPr>
        <w:t>താരതമ്യം</w:t>
      </w:r>
      <w:r w:rsidRPr="008C63E3">
        <w:rPr>
          <w:sz w:val="24"/>
          <w:szCs w:val="24"/>
          <w:lang w:val="en-IE"/>
        </w:rPr>
        <w:t xml:space="preserve"> </w:t>
      </w:r>
      <w:r w:rsidRPr="008C63E3">
        <w:rPr>
          <w:rFonts w:ascii="Nirmala UI" w:hAnsi="Nirmala UI" w:cs="Nirmala UI"/>
          <w:sz w:val="24"/>
          <w:szCs w:val="24"/>
          <w:lang w:val="en-IE"/>
        </w:rPr>
        <w:t>ചെയ്ത്</w:t>
      </w:r>
      <w:r w:rsidRPr="008C63E3">
        <w:rPr>
          <w:sz w:val="24"/>
          <w:szCs w:val="24"/>
          <w:lang w:val="en-IE"/>
        </w:rPr>
        <w:t xml:space="preserve"> </w:t>
      </w:r>
      <w:r w:rsidRPr="008C63E3">
        <w:rPr>
          <w:rFonts w:ascii="Nirmala UI" w:hAnsi="Nirmala UI" w:cs="Nirmala UI"/>
          <w:sz w:val="24"/>
          <w:szCs w:val="24"/>
          <w:lang w:val="en-IE"/>
        </w:rPr>
        <w:t>സ്പീഷീസിനെ</w:t>
      </w:r>
      <w:r w:rsidRPr="008C63E3">
        <w:rPr>
          <w:sz w:val="24"/>
          <w:szCs w:val="24"/>
          <w:lang w:val="en-IE"/>
        </w:rPr>
        <w:t xml:space="preserve"> </w:t>
      </w:r>
      <w:r w:rsidRPr="008C63E3">
        <w:rPr>
          <w:rFonts w:ascii="Nirmala UI" w:hAnsi="Nirmala UI" w:cs="Nirmala UI"/>
          <w:sz w:val="24"/>
          <w:szCs w:val="24"/>
          <w:lang w:val="en-IE"/>
        </w:rPr>
        <w:t>തിരിച്ചറിയുന്നു</w:t>
      </w:r>
      <w:r w:rsidRPr="008C63E3">
        <w:rPr>
          <w:sz w:val="24"/>
          <w:szCs w:val="24"/>
          <w:lang w:val="en-IE"/>
        </w:rPr>
        <w:t>.</w:t>
      </w:r>
    </w:p>
    <w:p w14:paraId="463C02FB" w14:textId="77777777" w:rsidR="008C63E3" w:rsidRPr="008C63E3" w:rsidRDefault="008C63E3" w:rsidP="008C63E3">
      <w:pPr>
        <w:numPr>
          <w:ilvl w:val="0"/>
          <w:numId w:val="50"/>
        </w:numPr>
        <w:rPr>
          <w:sz w:val="24"/>
          <w:szCs w:val="24"/>
          <w:lang w:val="en-IE"/>
        </w:rPr>
      </w:pPr>
      <w:r w:rsidRPr="008C63E3">
        <w:rPr>
          <w:rFonts w:ascii="Nirmala UI" w:hAnsi="Nirmala UI" w:cs="Nirmala UI"/>
          <w:b/>
          <w:bCs/>
          <w:sz w:val="24"/>
          <w:szCs w:val="24"/>
          <w:lang w:val="en-IE"/>
        </w:rPr>
        <w:t>പ്രാധാന്യം</w:t>
      </w:r>
      <w:r w:rsidRPr="008C63E3">
        <w:rPr>
          <w:b/>
          <w:bCs/>
          <w:sz w:val="24"/>
          <w:szCs w:val="24"/>
          <w:lang w:val="en-IE"/>
        </w:rPr>
        <w:t>:</w:t>
      </w:r>
      <w:r w:rsidRPr="008C63E3">
        <w:rPr>
          <w:sz w:val="24"/>
          <w:szCs w:val="24"/>
          <w:lang w:val="en-IE"/>
        </w:rPr>
        <w:t xml:space="preserve"> </w:t>
      </w:r>
    </w:p>
    <w:p w14:paraId="074B2B55" w14:textId="77777777" w:rsidR="008C63E3" w:rsidRPr="008C63E3" w:rsidRDefault="008C63E3" w:rsidP="008C63E3">
      <w:pPr>
        <w:numPr>
          <w:ilvl w:val="1"/>
          <w:numId w:val="50"/>
        </w:numPr>
        <w:rPr>
          <w:sz w:val="24"/>
          <w:szCs w:val="24"/>
          <w:lang w:val="en-IE"/>
        </w:rPr>
      </w:pPr>
      <w:r w:rsidRPr="008C63E3">
        <w:rPr>
          <w:rFonts w:ascii="Nirmala UI" w:hAnsi="Nirmala UI" w:cs="Nirmala UI"/>
          <w:sz w:val="24"/>
          <w:szCs w:val="24"/>
          <w:lang w:val="en-IE"/>
        </w:rPr>
        <w:t>വേഗത്തിലും</w:t>
      </w:r>
      <w:r w:rsidRPr="008C63E3">
        <w:rPr>
          <w:sz w:val="24"/>
          <w:szCs w:val="24"/>
          <w:lang w:val="en-IE"/>
        </w:rPr>
        <w:t xml:space="preserve"> </w:t>
      </w:r>
      <w:r w:rsidRPr="008C63E3">
        <w:rPr>
          <w:rFonts w:ascii="Nirmala UI" w:hAnsi="Nirmala UI" w:cs="Nirmala UI"/>
          <w:sz w:val="24"/>
          <w:szCs w:val="24"/>
          <w:lang w:val="en-IE"/>
        </w:rPr>
        <w:t>കൃത്യതയോടെയും</w:t>
      </w:r>
      <w:r w:rsidRPr="008C63E3">
        <w:rPr>
          <w:sz w:val="24"/>
          <w:szCs w:val="24"/>
          <w:lang w:val="en-IE"/>
        </w:rPr>
        <w:t xml:space="preserve"> </w:t>
      </w:r>
      <w:r w:rsidRPr="008C63E3">
        <w:rPr>
          <w:rFonts w:ascii="Nirmala UI" w:hAnsi="Nirmala UI" w:cs="Nirmala UI"/>
          <w:sz w:val="24"/>
          <w:szCs w:val="24"/>
          <w:lang w:val="en-IE"/>
        </w:rPr>
        <w:t>സ്പീഷീസുകളെ</w:t>
      </w:r>
      <w:r w:rsidRPr="008C63E3">
        <w:rPr>
          <w:sz w:val="24"/>
          <w:szCs w:val="24"/>
          <w:lang w:val="en-IE"/>
        </w:rPr>
        <w:t xml:space="preserve"> </w:t>
      </w:r>
      <w:r w:rsidRPr="008C63E3">
        <w:rPr>
          <w:rFonts w:ascii="Nirmala UI" w:hAnsi="Nirmala UI" w:cs="Nirmala UI"/>
          <w:sz w:val="24"/>
          <w:szCs w:val="24"/>
          <w:lang w:val="en-IE"/>
        </w:rPr>
        <w:t>തിരിച്ചറിയാൻ</w:t>
      </w:r>
      <w:r w:rsidRPr="008C63E3">
        <w:rPr>
          <w:sz w:val="24"/>
          <w:szCs w:val="24"/>
          <w:lang w:val="en-IE"/>
        </w:rPr>
        <w:t xml:space="preserve"> </w:t>
      </w:r>
      <w:r w:rsidRPr="008C63E3">
        <w:rPr>
          <w:rFonts w:ascii="Nirmala UI" w:hAnsi="Nirmala UI" w:cs="Nirmala UI"/>
          <w:sz w:val="24"/>
          <w:szCs w:val="24"/>
          <w:lang w:val="en-IE"/>
        </w:rPr>
        <w:t>സഹായിക്കുന്നു</w:t>
      </w:r>
      <w:r w:rsidRPr="008C63E3">
        <w:rPr>
          <w:sz w:val="24"/>
          <w:szCs w:val="24"/>
          <w:lang w:val="en-IE"/>
        </w:rPr>
        <w:t>.</w:t>
      </w:r>
    </w:p>
    <w:p w14:paraId="69CA0EAE" w14:textId="77777777" w:rsidR="008C63E3" w:rsidRPr="008C63E3" w:rsidRDefault="008C63E3" w:rsidP="008C63E3">
      <w:pPr>
        <w:numPr>
          <w:ilvl w:val="1"/>
          <w:numId w:val="50"/>
        </w:numPr>
        <w:rPr>
          <w:sz w:val="24"/>
          <w:szCs w:val="24"/>
          <w:lang w:val="en-IE"/>
        </w:rPr>
      </w:pPr>
      <w:r w:rsidRPr="008C63E3">
        <w:rPr>
          <w:rFonts w:ascii="Nirmala UI" w:hAnsi="Nirmala UI" w:cs="Nirmala UI"/>
          <w:sz w:val="24"/>
          <w:szCs w:val="24"/>
          <w:lang w:val="en-IE"/>
        </w:rPr>
        <w:t>രൂപഘടനയിൽ</w:t>
      </w:r>
      <w:r w:rsidRPr="008C63E3">
        <w:rPr>
          <w:sz w:val="24"/>
          <w:szCs w:val="24"/>
          <w:lang w:val="en-IE"/>
        </w:rPr>
        <w:t xml:space="preserve"> </w:t>
      </w:r>
      <w:r w:rsidRPr="008C63E3">
        <w:rPr>
          <w:rFonts w:ascii="Nirmala UI" w:hAnsi="Nirmala UI" w:cs="Nirmala UI"/>
          <w:sz w:val="24"/>
          <w:szCs w:val="24"/>
          <w:lang w:val="en-IE"/>
        </w:rPr>
        <w:t>സാമ്യമുള്ളതും</w:t>
      </w:r>
      <w:r w:rsidRPr="008C63E3">
        <w:rPr>
          <w:sz w:val="24"/>
          <w:szCs w:val="24"/>
          <w:lang w:val="en-IE"/>
        </w:rPr>
        <w:t xml:space="preserve"> </w:t>
      </w:r>
      <w:r w:rsidRPr="008C63E3">
        <w:rPr>
          <w:rFonts w:ascii="Nirmala UI" w:hAnsi="Nirmala UI" w:cs="Nirmala UI"/>
          <w:sz w:val="24"/>
          <w:szCs w:val="24"/>
          <w:lang w:val="en-IE"/>
        </w:rPr>
        <w:t>എന്നാൽ</w:t>
      </w:r>
      <w:r w:rsidRPr="008C63E3">
        <w:rPr>
          <w:sz w:val="24"/>
          <w:szCs w:val="24"/>
          <w:lang w:val="en-IE"/>
        </w:rPr>
        <w:t xml:space="preserve"> </w:t>
      </w:r>
      <w:r w:rsidRPr="008C63E3">
        <w:rPr>
          <w:rFonts w:ascii="Nirmala UI" w:hAnsi="Nirmala UI" w:cs="Nirmala UI"/>
          <w:sz w:val="24"/>
          <w:szCs w:val="24"/>
          <w:lang w:val="en-IE"/>
        </w:rPr>
        <w:t>ജനിതകപരമായി</w:t>
      </w:r>
      <w:r w:rsidRPr="008C63E3">
        <w:rPr>
          <w:sz w:val="24"/>
          <w:szCs w:val="24"/>
          <w:lang w:val="en-IE"/>
        </w:rPr>
        <w:t xml:space="preserve"> </w:t>
      </w:r>
      <w:r w:rsidRPr="008C63E3">
        <w:rPr>
          <w:rFonts w:ascii="Nirmala UI" w:hAnsi="Nirmala UI" w:cs="Nirmala UI"/>
          <w:sz w:val="24"/>
          <w:szCs w:val="24"/>
          <w:lang w:val="en-IE"/>
        </w:rPr>
        <w:t>വ്യത്യസ്തവുമായ</w:t>
      </w:r>
      <w:r w:rsidRPr="008C63E3">
        <w:rPr>
          <w:sz w:val="24"/>
          <w:szCs w:val="24"/>
          <w:lang w:val="en-IE"/>
        </w:rPr>
        <w:t xml:space="preserve"> </w:t>
      </w:r>
      <w:r w:rsidRPr="008C63E3">
        <w:rPr>
          <w:rFonts w:ascii="Nirmala UI" w:hAnsi="Nirmala UI" w:cs="Nirmala UI"/>
          <w:sz w:val="24"/>
          <w:szCs w:val="24"/>
          <w:lang w:val="en-IE"/>
        </w:rPr>
        <w:t>സ്പീഷീസുകളെ</w:t>
      </w:r>
      <w:r w:rsidRPr="008C63E3">
        <w:rPr>
          <w:sz w:val="24"/>
          <w:szCs w:val="24"/>
          <w:lang w:val="en-IE"/>
        </w:rPr>
        <w:t xml:space="preserve"> (Cryptic species) </w:t>
      </w:r>
      <w:r w:rsidRPr="008C63E3">
        <w:rPr>
          <w:rFonts w:ascii="Nirmala UI" w:hAnsi="Nirmala UI" w:cs="Nirmala UI"/>
          <w:sz w:val="24"/>
          <w:szCs w:val="24"/>
          <w:lang w:val="en-IE"/>
        </w:rPr>
        <w:t>കണ്ടെത്താൻ</w:t>
      </w:r>
      <w:r w:rsidRPr="008C63E3">
        <w:rPr>
          <w:sz w:val="24"/>
          <w:szCs w:val="24"/>
          <w:lang w:val="en-IE"/>
        </w:rPr>
        <w:t xml:space="preserve"> </w:t>
      </w:r>
      <w:r w:rsidRPr="008C63E3">
        <w:rPr>
          <w:rFonts w:ascii="Nirmala UI" w:hAnsi="Nirmala UI" w:cs="Nirmala UI"/>
          <w:sz w:val="24"/>
          <w:szCs w:val="24"/>
          <w:lang w:val="en-IE"/>
        </w:rPr>
        <w:t>സഹായിക്കുന്നു</w:t>
      </w:r>
      <w:r w:rsidRPr="008C63E3">
        <w:rPr>
          <w:sz w:val="24"/>
          <w:szCs w:val="24"/>
          <w:lang w:val="en-IE"/>
        </w:rPr>
        <w:t>.</w:t>
      </w:r>
    </w:p>
    <w:p w14:paraId="07A208E6" w14:textId="77777777" w:rsidR="008C63E3" w:rsidRPr="008C63E3" w:rsidRDefault="008C63E3" w:rsidP="008C63E3">
      <w:pPr>
        <w:numPr>
          <w:ilvl w:val="1"/>
          <w:numId w:val="50"/>
        </w:numPr>
        <w:rPr>
          <w:sz w:val="24"/>
          <w:szCs w:val="24"/>
          <w:lang w:val="en-IE"/>
        </w:rPr>
      </w:pPr>
      <w:r w:rsidRPr="008C63E3">
        <w:rPr>
          <w:rFonts w:ascii="Nirmala UI" w:hAnsi="Nirmala UI" w:cs="Nirmala UI"/>
          <w:sz w:val="24"/>
          <w:szCs w:val="24"/>
          <w:lang w:val="en-IE"/>
        </w:rPr>
        <w:t>പുതിയ</w:t>
      </w:r>
      <w:r w:rsidRPr="008C63E3">
        <w:rPr>
          <w:sz w:val="24"/>
          <w:szCs w:val="24"/>
          <w:lang w:val="en-IE"/>
        </w:rPr>
        <w:t xml:space="preserve"> </w:t>
      </w:r>
      <w:r w:rsidRPr="008C63E3">
        <w:rPr>
          <w:rFonts w:ascii="Nirmala UI" w:hAnsi="Nirmala UI" w:cs="Nirmala UI"/>
          <w:sz w:val="24"/>
          <w:szCs w:val="24"/>
          <w:lang w:val="en-IE"/>
        </w:rPr>
        <w:t>സ്പീഷീസുകളെ</w:t>
      </w:r>
      <w:r w:rsidRPr="008C63E3">
        <w:rPr>
          <w:sz w:val="24"/>
          <w:szCs w:val="24"/>
          <w:lang w:val="en-IE"/>
        </w:rPr>
        <w:t xml:space="preserve"> </w:t>
      </w:r>
      <w:r w:rsidRPr="008C63E3">
        <w:rPr>
          <w:rFonts w:ascii="Nirmala UI" w:hAnsi="Nirmala UI" w:cs="Nirmala UI"/>
          <w:sz w:val="24"/>
          <w:szCs w:val="24"/>
          <w:lang w:val="en-IE"/>
        </w:rPr>
        <w:t>കണ്ടെത്താൻ</w:t>
      </w:r>
      <w:r w:rsidRPr="008C63E3">
        <w:rPr>
          <w:sz w:val="24"/>
          <w:szCs w:val="24"/>
          <w:lang w:val="en-IE"/>
        </w:rPr>
        <w:t xml:space="preserve"> </w:t>
      </w:r>
      <w:r w:rsidRPr="008C63E3">
        <w:rPr>
          <w:rFonts w:ascii="Nirmala UI" w:hAnsi="Nirmala UI" w:cs="Nirmala UI"/>
          <w:sz w:val="24"/>
          <w:szCs w:val="24"/>
          <w:lang w:val="en-IE"/>
        </w:rPr>
        <w:t>സഹായിച്ചേക്കാം</w:t>
      </w:r>
      <w:r w:rsidRPr="008C63E3">
        <w:rPr>
          <w:sz w:val="24"/>
          <w:szCs w:val="24"/>
          <w:lang w:val="en-IE"/>
        </w:rPr>
        <w:t>.</w:t>
      </w:r>
    </w:p>
    <w:p w14:paraId="6E3C114E" w14:textId="77777777" w:rsidR="008C63E3" w:rsidRPr="008C63E3" w:rsidRDefault="008C63E3" w:rsidP="008C63E3">
      <w:pPr>
        <w:numPr>
          <w:ilvl w:val="1"/>
          <w:numId w:val="50"/>
        </w:numPr>
        <w:rPr>
          <w:sz w:val="24"/>
          <w:szCs w:val="24"/>
          <w:lang w:val="en-IE"/>
        </w:rPr>
      </w:pPr>
      <w:r w:rsidRPr="008C63E3">
        <w:rPr>
          <w:rFonts w:ascii="Nirmala UI" w:hAnsi="Nirmala UI" w:cs="Nirmala UI"/>
          <w:sz w:val="24"/>
          <w:szCs w:val="24"/>
          <w:lang w:val="en-IE"/>
        </w:rPr>
        <w:t>ജൈവവൈവിധ്യ</w:t>
      </w:r>
      <w:r w:rsidRPr="008C63E3">
        <w:rPr>
          <w:sz w:val="24"/>
          <w:szCs w:val="24"/>
          <w:lang w:val="en-IE"/>
        </w:rPr>
        <w:t xml:space="preserve"> </w:t>
      </w:r>
      <w:r w:rsidRPr="008C63E3">
        <w:rPr>
          <w:rFonts w:ascii="Nirmala UI" w:hAnsi="Nirmala UI" w:cs="Nirmala UI"/>
          <w:sz w:val="24"/>
          <w:szCs w:val="24"/>
          <w:lang w:val="en-IE"/>
        </w:rPr>
        <w:t>പഠനം</w:t>
      </w:r>
      <w:r w:rsidRPr="008C63E3">
        <w:rPr>
          <w:sz w:val="24"/>
          <w:szCs w:val="24"/>
          <w:lang w:val="en-IE"/>
        </w:rPr>
        <w:t xml:space="preserve">, </w:t>
      </w:r>
      <w:r w:rsidRPr="008C63E3">
        <w:rPr>
          <w:rFonts w:ascii="Nirmala UI" w:hAnsi="Nirmala UI" w:cs="Nirmala UI"/>
          <w:sz w:val="24"/>
          <w:szCs w:val="24"/>
          <w:lang w:val="en-IE"/>
        </w:rPr>
        <w:t>സംരക്ഷണം</w:t>
      </w:r>
      <w:r w:rsidRPr="008C63E3">
        <w:rPr>
          <w:sz w:val="24"/>
          <w:szCs w:val="24"/>
          <w:lang w:val="en-IE"/>
        </w:rPr>
        <w:t xml:space="preserve">, </w:t>
      </w:r>
      <w:r w:rsidRPr="008C63E3">
        <w:rPr>
          <w:rFonts w:ascii="Nirmala UI" w:hAnsi="Nirmala UI" w:cs="Nirmala UI"/>
          <w:sz w:val="24"/>
          <w:szCs w:val="24"/>
          <w:lang w:val="en-IE"/>
        </w:rPr>
        <w:t>ഭക്ഷ്യവസ്തുക്കളുടെ</w:t>
      </w:r>
      <w:r w:rsidRPr="008C63E3">
        <w:rPr>
          <w:sz w:val="24"/>
          <w:szCs w:val="24"/>
          <w:lang w:val="en-IE"/>
        </w:rPr>
        <w:t xml:space="preserve"> </w:t>
      </w:r>
      <w:r w:rsidRPr="008C63E3">
        <w:rPr>
          <w:rFonts w:ascii="Nirmala UI" w:hAnsi="Nirmala UI" w:cs="Nirmala UI"/>
          <w:sz w:val="24"/>
          <w:szCs w:val="24"/>
          <w:lang w:val="en-IE"/>
        </w:rPr>
        <w:t>ഗുണമേന്മ</w:t>
      </w:r>
      <w:r w:rsidRPr="008C63E3">
        <w:rPr>
          <w:sz w:val="24"/>
          <w:szCs w:val="24"/>
          <w:lang w:val="en-IE"/>
        </w:rPr>
        <w:t xml:space="preserve"> </w:t>
      </w:r>
      <w:r w:rsidRPr="008C63E3">
        <w:rPr>
          <w:rFonts w:ascii="Nirmala UI" w:hAnsi="Nirmala UI" w:cs="Nirmala UI"/>
          <w:sz w:val="24"/>
          <w:szCs w:val="24"/>
          <w:lang w:val="en-IE"/>
        </w:rPr>
        <w:t>ഉറപ്പാക്കൽ</w:t>
      </w:r>
      <w:r w:rsidRPr="008C63E3">
        <w:rPr>
          <w:sz w:val="24"/>
          <w:szCs w:val="24"/>
          <w:lang w:val="en-IE"/>
        </w:rPr>
        <w:t xml:space="preserve"> (</w:t>
      </w:r>
      <w:r w:rsidRPr="008C63E3">
        <w:rPr>
          <w:rFonts w:ascii="Nirmala UI" w:hAnsi="Nirmala UI" w:cs="Nirmala UI"/>
          <w:sz w:val="24"/>
          <w:szCs w:val="24"/>
          <w:lang w:val="en-IE"/>
        </w:rPr>
        <w:t>മായം</w:t>
      </w:r>
      <w:r w:rsidRPr="008C63E3">
        <w:rPr>
          <w:sz w:val="24"/>
          <w:szCs w:val="24"/>
          <w:lang w:val="en-IE"/>
        </w:rPr>
        <w:t xml:space="preserve"> </w:t>
      </w:r>
      <w:r w:rsidRPr="008C63E3">
        <w:rPr>
          <w:rFonts w:ascii="Nirmala UI" w:hAnsi="Nirmala UI" w:cs="Nirmala UI"/>
          <w:sz w:val="24"/>
          <w:szCs w:val="24"/>
          <w:lang w:val="en-IE"/>
        </w:rPr>
        <w:t>കണ്ടെത്തൽ</w:t>
      </w:r>
      <w:r w:rsidRPr="008C63E3">
        <w:rPr>
          <w:sz w:val="24"/>
          <w:szCs w:val="24"/>
          <w:lang w:val="en-IE"/>
        </w:rPr>
        <w:t xml:space="preserve">), </w:t>
      </w:r>
      <w:r w:rsidRPr="008C63E3">
        <w:rPr>
          <w:rFonts w:ascii="Nirmala UI" w:hAnsi="Nirmala UI" w:cs="Nirmala UI"/>
          <w:sz w:val="24"/>
          <w:szCs w:val="24"/>
          <w:lang w:val="en-IE"/>
        </w:rPr>
        <w:t>കീടനിയന്ത്രണം</w:t>
      </w:r>
      <w:r w:rsidRPr="008C63E3">
        <w:rPr>
          <w:sz w:val="24"/>
          <w:szCs w:val="24"/>
          <w:lang w:val="en-IE"/>
        </w:rPr>
        <w:t xml:space="preserve">, </w:t>
      </w:r>
      <w:r w:rsidRPr="008C63E3">
        <w:rPr>
          <w:rFonts w:ascii="Nirmala UI" w:hAnsi="Nirmala UI" w:cs="Nirmala UI"/>
          <w:sz w:val="24"/>
          <w:szCs w:val="24"/>
          <w:lang w:val="en-IE"/>
        </w:rPr>
        <w:t>രോഗവാഹകരായ</w:t>
      </w:r>
      <w:r w:rsidRPr="008C63E3">
        <w:rPr>
          <w:sz w:val="24"/>
          <w:szCs w:val="24"/>
          <w:lang w:val="en-IE"/>
        </w:rPr>
        <w:t xml:space="preserve"> </w:t>
      </w:r>
      <w:r w:rsidRPr="008C63E3">
        <w:rPr>
          <w:rFonts w:ascii="Nirmala UI" w:hAnsi="Nirmala UI" w:cs="Nirmala UI"/>
          <w:sz w:val="24"/>
          <w:szCs w:val="24"/>
          <w:lang w:val="en-IE"/>
        </w:rPr>
        <w:t>ജീവികളെ</w:t>
      </w:r>
      <w:r w:rsidRPr="008C63E3">
        <w:rPr>
          <w:sz w:val="24"/>
          <w:szCs w:val="24"/>
          <w:lang w:val="en-IE"/>
        </w:rPr>
        <w:t xml:space="preserve"> </w:t>
      </w:r>
      <w:r w:rsidRPr="008C63E3">
        <w:rPr>
          <w:rFonts w:ascii="Nirmala UI" w:hAnsi="Nirmala UI" w:cs="Nirmala UI"/>
          <w:sz w:val="24"/>
          <w:szCs w:val="24"/>
          <w:lang w:val="en-IE"/>
        </w:rPr>
        <w:t>തിരിച്ചറിയൽ</w:t>
      </w:r>
      <w:r w:rsidRPr="008C63E3">
        <w:rPr>
          <w:sz w:val="24"/>
          <w:szCs w:val="24"/>
          <w:lang w:val="en-IE"/>
        </w:rPr>
        <w:t xml:space="preserve">, </w:t>
      </w:r>
      <w:r w:rsidRPr="008C63E3">
        <w:rPr>
          <w:rFonts w:ascii="Nirmala UI" w:hAnsi="Nirmala UI" w:cs="Nirmala UI"/>
          <w:sz w:val="24"/>
          <w:szCs w:val="24"/>
          <w:lang w:val="en-IE"/>
        </w:rPr>
        <w:t>ഫോറൻസിക്</w:t>
      </w:r>
      <w:r w:rsidRPr="008C63E3">
        <w:rPr>
          <w:sz w:val="24"/>
          <w:szCs w:val="24"/>
          <w:lang w:val="en-IE"/>
        </w:rPr>
        <w:t xml:space="preserve"> </w:t>
      </w:r>
      <w:r w:rsidRPr="008C63E3">
        <w:rPr>
          <w:rFonts w:ascii="Nirmala UI" w:hAnsi="Nirmala UI" w:cs="Nirmala UI"/>
          <w:sz w:val="24"/>
          <w:szCs w:val="24"/>
          <w:lang w:val="en-IE"/>
        </w:rPr>
        <w:t>ശാസ്ത്രം</w:t>
      </w:r>
      <w:r w:rsidRPr="008C63E3">
        <w:rPr>
          <w:sz w:val="24"/>
          <w:szCs w:val="24"/>
          <w:lang w:val="en-IE"/>
        </w:rPr>
        <w:t xml:space="preserve"> </w:t>
      </w:r>
      <w:r w:rsidRPr="008C63E3">
        <w:rPr>
          <w:rFonts w:ascii="Nirmala UI" w:hAnsi="Nirmala UI" w:cs="Nirmala UI"/>
          <w:sz w:val="24"/>
          <w:szCs w:val="24"/>
          <w:lang w:val="en-IE"/>
        </w:rPr>
        <w:t>തുടങ്ങിയ</w:t>
      </w:r>
      <w:r w:rsidRPr="008C63E3">
        <w:rPr>
          <w:sz w:val="24"/>
          <w:szCs w:val="24"/>
          <w:lang w:val="en-IE"/>
        </w:rPr>
        <w:t xml:space="preserve"> </w:t>
      </w:r>
      <w:r w:rsidRPr="008C63E3">
        <w:rPr>
          <w:rFonts w:ascii="Nirmala UI" w:hAnsi="Nirmala UI" w:cs="Nirmala UI"/>
          <w:sz w:val="24"/>
          <w:szCs w:val="24"/>
          <w:lang w:val="en-IE"/>
        </w:rPr>
        <w:t>മേഖലകളിൽ</w:t>
      </w:r>
      <w:r w:rsidRPr="008C63E3">
        <w:rPr>
          <w:sz w:val="24"/>
          <w:szCs w:val="24"/>
          <w:lang w:val="en-IE"/>
        </w:rPr>
        <w:t xml:space="preserve"> </w:t>
      </w:r>
      <w:r w:rsidRPr="008C63E3">
        <w:rPr>
          <w:rFonts w:ascii="Nirmala UI" w:hAnsi="Nirmala UI" w:cs="Nirmala UI"/>
          <w:sz w:val="24"/>
          <w:szCs w:val="24"/>
          <w:lang w:val="en-IE"/>
        </w:rPr>
        <w:t>പ്രയോജനപ്പെടുന്നു</w:t>
      </w:r>
      <w:r w:rsidRPr="008C63E3">
        <w:rPr>
          <w:sz w:val="24"/>
          <w:szCs w:val="24"/>
          <w:lang w:val="en-IE"/>
        </w:rPr>
        <w:t>.</w:t>
      </w:r>
    </w:p>
    <w:p w14:paraId="1170CE8E" w14:textId="77777777" w:rsidR="008C63E3" w:rsidRPr="008C63E3" w:rsidRDefault="008C63E3" w:rsidP="008C63E3">
      <w:pPr>
        <w:numPr>
          <w:ilvl w:val="1"/>
          <w:numId w:val="50"/>
        </w:numPr>
        <w:rPr>
          <w:sz w:val="24"/>
          <w:szCs w:val="24"/>
          <w:lang w:val="en-IE"/>
        </w:rPr>
      </w:pPr>
      <w:r w:rsidRPr="008C63E3">
        <w:rPr>
          <w:rFonts w:ascii="Nirmala UI" w:hAnsi="Nirmala UI" w:cs="Nirmala UI"/>
          <w:sz w:val="24"/>
          <w:szCs w:val="24"/>
          <w:lang w:val="en-IE"/>
        </w:rPr>
        <w:t>വർഗീകരണ</w:t>
      </w:r>
      <w:r w:rsidRPr="008C63E3">
        <w:rPr>
          <w:sz w:val="24"/>
          <w:szCs w:val="24"/>
          <w:lang w:val="en-IE"/>
        </w:rPr>
        <w:t xml:space="preserve"> </w:t>
      </w:r>
      <w:r w:rsidRPr="008C63E3">
        <w:rPr>
          <w:rFonts w:ascii="Nirmala UI" w:hAnsi="Nirmala UI" w:cs="Nirmala UI"/>
          <w:sz w:val="24"/>
          <w:szCs w:val="24"/>
          <w:lang w:val="en-IE"/>
        </w:rPr>
        <w:t>ശാസ്ത്രജ്ഞർക്ക്</w:t>
      </w:r>
      <w:r w:rsidRPr="008C63E3">
        <w:rPr>
          <w:sz w:val="24"/>
          <w:szCs w:val="24"/>
          <w:lang w:val="en-IE"/>
        </w:rPr>
        <w:t xml:space="preserve"> (Taxonomists) </w:t>
      </w:r>
      <w:r w:rsidRPr="008C63E3">
        <w:rPr>
          <w:rFonts w:ascii="Nirmala UI" w:hAnsi="Nirmala UI" w:cs="Nirmala UI"/>
          <w:sz w:val="24"/>
          <w:szCs w:val="24"/>
          <w:lang w:val="en-IE"/>
        </w:rPr>
        <w:t>ഇതൊരു</w:t>
      </w:r>
      <w:r w:rsidRPr="008C63E3">
        <w:rPr>
          <w:sz w:val="24"/>
          <w:szCs w:val="24"/>
          <w:lang w:val="en-IE"/>
        </w:rPr>
        <w:t xml:space="preserve"> </w:t>
      </w:r>
      <w:r w:rsidRPr="008C63E3">
        <w:rPr>
          <w:rFonts w:ascii="Nirmala UI" w:hAnsi="Nirmala UI" w:cs="Nirmala UI"/>
          <w:sz w:val="24"/>
          <w:szCs w:val="24"/>
          <w:lang w:val="en-IE"/>
        </w:rPr>
        <w:t>സഹായക</w:t>
      </w:r>
      <w:r w:rsidRPr="008C63E3">
        <w:rPr>
          <w:sz w:val="24"/>
          <w:szCs w:val="24"/>
          <w:lang w:val="en-IE"/>
        </w:rPr>
        <w:t xml:space="preserve"> </w:t>
      </w:r>
      <w:r w:rsidRPr="008C63E3">
        <w:rPr>
          <w:rFonts w:ascii="Nirmala UI" w:hAnsi="Nirmala UI" w:cs="Nirmala UI"/>
          <w:sz w:val="24"/>
          <w:szCs w:val="24"/>
          <w:lang w:val="en-IE"/>
        </w:rPr>
        <w:t>ഉപകരണമാണ്</w:t>
      </w:r>
      <w:r w:rsidRPr="008C63E3">
        <w:rPr>
          <w:sz w:val="24"/>
          <w:szCs w:val="24"/>
          <w:lang w:val="en-IE"/>
        </w:rPr>
        <w:t xml:space="preserve">, </w:t>
      </w:r>
      <w:r w:rsidRPr="008C63E3">
        <w:rPr>
          <w:rFonts w:ascii="Nirmala UI" w:hAnsi="Nirmala UI" w:cs="Nirmala UI"/>
          <w:sz w:val="24"/>
          <w:szCs w:val="24"/>
          <w:lang w:val="en-IE"/>
        </w:rPr>
        <w:t>എന്നാൽ</w:t>
      </w:r>
      <w:r w:rsidRPr="008C63E3">
        <w:rPr>
          <w:sz w:val="24"/>
          <w:szCs w:val="24"/>
          <w:lang w:val="en-IE"/>
        </w:rPr>
        <w:t xml:space="preserve"> </w:t>
      </w:r>
      <w:r w:rsidRPr="008C63E3">
        <w:rPr>
          <w:rFonts w:ascii="Nirmala UI" w:hAnsi="Nirmala UI" w:cs="Nirmala UI"/>
          <w:sz w:val="24"/>
          <w:szCs w:val="24"/>
          <w:lang w:val="en-IE"/>
        </w:rPr>
        <w:t>ഇത്</w:t>
      </w:r>
      <w:r w:rsidRPr="008C63E3">
        <w:rPr>
          <w:sz w:val="24"/>
          <w:szCs w:val="24"/>
          <w:lang w:val="en-IE"/>
        </w:rPr>
        <w:t xml:space="preserve"> </w:t>
      </w:r>
      <w:r w:rsidRPr="008C63E3">
        <w:rPr>
          <w:rFonts w:ascii="Nirmala UI" w:hAnsi="Nirmala UI" w:cs="Nirmala UI"/>
          <w:sz w:val="24"/>
          <w:szCs w:val="24"/>
          <w:lang w:val="en-IE"/>
        </w:rPr>
        <w:t>പൂർണ്ണമായ</w:t>
      </w:r>
      <w:r w:rsidRPr="008C63E3">
        <w:rPr>
          <w:sz w:val="24"/>
          <w:szCs w:val="24"/>
          <w:lang w:val="en-IE"/>
        </w:rPr>
        <w:t xml:space="preserve"> </w:t>
      </w:r>
      <w:r w:rsidRPr="008C63E3">
        <w:rPr>
          <w:rFonts w:ascii="Nirmala UI" w:hAnsi="Nirmala UI" w:cs="Nirmala UI"/>
          <w:sz w:val="24"/>
          <w:szCs w:val="24"/>
          <w:lang w:val="en-IE"/>
        </w:rPr>
        <w:t>വർഗീകരണ</w:t>
      </w:r>
      <w:r w:rsidRPr="008C63E3">
        <w:rPr>
          <w:sz w:val="24"/>
          <w:szCs w:val="24"/>
          <w:lang w:val="en-IE"/>
        </w:rPr>
        <w:t xml:space="preserve"> </w:t>
      </w:r>
      <w:r w:rsidRPr="008C63E3">
        <w:rPr>
          <w:rFonts w:ascii="Nirmala UI" w:hAnsi="Nirmala UI" w:cs="Nirmala UI"/>
          <w:sz w:val="24"/>
          <w:szCs w:val="24"/>
          <w:lang w:val="en-IE"/>
        </w:rPr>
        <w:t>പഠനങ്ങൾക്ക്</w:t>
      </w:r>
      <w:r w:rsidRPr="008C63E3">
        <w:rPr>
          <w:sz w:val="24"/>
          <w:szCs w:val="24"/>
          <w:lang w:val="en-IE"/>
        </w:rPr>
        <w:t xml:space="preserve"> </w:t>
      </w:r>
      <w:r w:rsidRPr="008C63E3">
        <w:rPr>
          <w:rFonts w:ascii="Nirmala UI" w:hAnsi="Nirmala UI" w:cs="Nirmala UI"/>
          <w:sz w:val="24"/>
          <w:szCs w:val="24"/>
          <w:lang w:val="en-IE"/>
        </w:rPr>
        <w:t>പകരമാവില്ല</w:t>
      </w:r>
      <w:r w:rsidRPr="008C63E3">
        <w:rPr>
          <w:sz w:val="24"/>
          <w:szCs w:val="24"/>
          <w:lang w:val="en-IE"/>
        </w:rPr>
        <w:t>.</w:t>
      </w:r>
    </w:p>
    <w:p w14:paraId="2FB0E2BF" w14:textId="77777777" w:rsidR="008C63E3" w:rsidRPr="008C63E3" w:rsidRDefault="008C63E3" w:rsidP="008C63E3">
      <w:pPr>
        <w:rPr>
          <w:sz w:val="24"/>
          <w:szCs w:val="24"/>
          <w:lang w:val="en-IE"/>
        </w:rPr>
      </w:pPr>
      <w:r w:rsidRPr="008C63E3">
        <w:rPr>
          <w:rFonts w:ascii="Nirmala UI" w:hAnsi="Nirmala UI" w:cs="Nirmala UI"/>
          <w:sz w:val="24"/>
          <w:szCs w:val="24"/>
          <w:lang w:val="en-IE"/>
        </w:rPr>
        <w:lastRenderedPageBreak/>
        <w:t>ഈ</w:t>
      </w:r>
      <w:r w:rsidRPr="008C63E3">
        <w:rPr>
          <w:sz w:val="24"/>
          <w:szCs w:val="24"/>
          <w:lang w:val="en-IE"/>
        </w:rPr>
        <w:t xml:space="preserve"> </w:t>
      </w:r>
      <w:r w:rsidRPr="008C63E3">
        <w:rPr>
          <w:rFonts w:ascii="Nirmala UI" w:hAnsi="Nirmala UI" w:cs="Nirmala UI"/>
          <w:sz w:val="24"/>
          <w:szCs w:val="24"/>
          <w:lang w:val="en-IE"/>
        </w:rPr>
        <w:t>കുറിപ്പ്</w:t>
      </w:r>
      <w:r w:rsidRPr="008C63E3">
        <w:rPr>
          <w:sz w:val="24"/>
          <w:szCs w:val="24"/>
          <w:lang w:val="en-IE"/>
        </w:rPr>
        <w:t xml:space="preserve"> </w:t>
      </w:r>
      <w:r w:rsidRPr="008C63E3">
        <w:rPr>
          <w:rFonts w:ascii="Nirmala UI" w:hAnsi="Nirmala UI" w:cs="Nirmala UI"/>
          <w:sz w:val="24"/>
          <w:szCs w:val="24"/>
          <w:lang w:val="en-IE"/>
        </w:rPr>
        <w:t>ജീവിവർഗീകരണത്തിലെ</w:t>
      </w:r>
      <w:r w:rsidRPr="008C63E3">
        <w:rPr>
          <w:sz w:val="24"/>
          <w:szCs w:val="24"/>
          <w:lang w:val="en-IE"/>
        </w:rPr>
        <w:t xml:space="preserve"> </w:t>
      </w:r>
      <w:r w:rsidRPr="008C63E3">
        <w:rPr>
          <w:rFonts w:ascii="Nirmala UI" w:hAnsi="Nirmala UI" w:cs="Nirmala UI"/>
          <w:sz w:val="24"/>
          <w:szCs w:val="24"/>
          <w:lang w:val="en-IE"/>
        </w:rPr>
        <w:t>പ്രധാന</w:t>
      </w:r>
      <w:r w:rsidRPr="008C63E3">
        <w:rPr>
          <w:sz w:val="24"/>
          <w:szCs w:val="24"/>
          <w:lang w:val="en-IE"/>
        </w:rPr>
        <w:t xml:space="preserve"> </w:t>
      </w:r>
      <w:r w:rsidRPr="008C63E3">
        <w:rPr>
          <w:rFonts w:ascii="Nirmala UI" w:hAnsi="Nirmala UI" w:cs="Nirmala UI"/>
          <w:sz w:val="24"/>
          <w:szCs w:val="24"/>
          <w:lang w:val="en-IE"/>
        </w:rPr>
        <w:t>ആശയങ്ങളെക്കുറിച്ച്</w:t>
      </w:r>
      <w:r w:rsidRPr="008C63E3">
        <w:rPr>
          <w:sz w:val="24"/>
          <w:szCs w:val="24"/>
          <w:lang w:val="en-IE"/>
        </w:rPr>
        <w:t xml:space="preserve"> </w:t>
      </w:r>
      <w:r w:rsidRPr="008C63E3">
        <w:rPr>
          <w:rFonts w:ascii="Nirmala UI" w:hAnsi="Nirmala UI" w:cs="Nirmala UI"/>
          <w:sz w:val="24"/>
          <w:szCs w:val="24"/>
          <w:lang w:val="en-IE"/>
        </w:rPr>
        <w:t>ഒരു</w:t>
      </w:r>
      <w:r w:rsidRPr="008C63E3">
        <w:rPr>
          <w:sz w:val="24"/>
          <w:szCs w:val="24"/>
          <w:lang w:val="en-IE"/>
        </w:rPr>
        <w:t xml:space="preserve"> </w:t>
      </w:r>
      <w:r w:rsidRPr="008C63E3">
        <w:rPr>
          <w:rFonts w:ascii="Nirmala UI" w:hAnsi="Nirmala UI" w:cs="Nirmala UI"/>
          <w:sz w:val="24"/>
          <w:szCs w:val="24"/>
          <w:lang w:val="en-IE"/>
        </w:rPr>
        <w:t>സമഗ്രമായ</w:t>
      </w:r>
      <w:r w:rsidRPr="008C63E3">
        <w:rPr>
          <w:sz w:val="24"/>
          <w:szCs w:val="24"/>
          <w:lang w:val="en-IE"/>
        </w:rPr>
        <w:t xml:space="preserve"> </w:t>
      </w:r>
      <w:r w:rsidRPr="008C63E3">
        <w:rPr>
          <w:rFonts w:ascii="Nirmala UI" w:hAnsi="Nirmala UI" w:cs="Nirmala UI"/>
          <w:sz w:val="24"/>
          <w:szCs w:val="24"/>
          <w:lang w:val="en-IE"/>
        </w:rPr>
        <w:t>ചിത്രം</w:t>
      </w:r>
      <w:r w:rsidRPr="008C63E3">
        <w:rPr>
          <w:sz w:val="24"/>
          <w:szCs w:val="24"/>
          <w:lang w:val="en-IE"/>
        </w:rPr>
        <w:t xml:space="preserve"> </w:t>
      </w:r>
      <w:r w:rsidRPr="008C63E3">
        <w:rPr>
          <w:rFonts w:ascii="Nirmala UI" w:hAnsi="Nirmala UI" w:cs="Nirmala UI"/>
          <w:sz w:val="24"/>
          <w:szCs w:val="24"/>
          <w:lang w:val="en-IE"/>
        </w:rPr>
        <w:t>നൽകുമെന്ന്</w:t>
      </w:r>
      <w:r w:rsidRPr="008C63E3">
        <w:rPr>
          <w:sz w:val="24"/>
          <w:szCs w:val="24"/>
          <w:lang w:val="en-IE"/>
        </w:rPr>
        <w:t xml:space="preserve"> </w:t>
      </w:r>
      <w:r w:rsidRPr="008C63E3">
        <w:rPr>
          <w:rFonts w:ascii="Nirmala UI" w:hAnsi="Nirmala UI" w:cs="Nirmala UI"/>
          <w:sz w:val="24"/>
          <w:szCs w:val="24"/>
          <w:lang w:val="en-IE"/>
        </w:rPr>
        <w:t>കരുതുന്നു</w:t>
      </w:r>
      <w:r w:rsidRPr="008C63E3">
        <w:rPr>
          <w:sz w:val="24"/>
          <w:szCs w:val="24"/>
          <w:lang w:val="en-IE"/>
        </w:rPr>
        <w:t>.</w:t>
      </w:r>
    </w:p>
    <w:p w14:paraId="02CC82DC" w14:textId="77777777" w:rsidR="00C208C9" w:rsidRPr="000E2EA6" w:rsidRDefault="00C208C9">
      <w:pPr>
        <w:rPr>
          <w:sz w:val="24"/>
          <w:szCs w:val="24"/>
        </w:rPr>
      </w:pPr>
    </w:p>
    <w:sectPr w:rsidR="00C208C9" w:rsidRPr="000E2E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aloo Chettan">
    <w:altName w:val="Calibri"/>
    <w:charset w:val="00"/>
    <w:family w:val="auto"/>
    <w:pitch w:val="default"/>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35344"/>
    <w:multiLevelType w:val="multilevel"/>
    <w:tmpl w:val="398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C3A96"/>
    <w:multiLevelType w:val="multilevel"/>
    <w:tmpl w:val="966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D6752"/>
    <w:multiLevelType w:val="multilevel"/>
    <w:tmpl w:val="E3445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5917F9"/>
    <w:multiLevelType w:val="multilevel"/>
    <w:tmpl w:val="BE02F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DF0FC4"/>
    <w:multiLevelType w:val="multilevel"/>
    <w:tmpl w:val="2472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267C7"/>
    <w:multiLevelType w:val="multilevel"/>
    <w:tmpl w:val="242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72B62"/>
    <w:multiLevelType w:val="multilevel"/>
    <w:tmpl w:val="1032A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77524"/>
    <w:multiLevelType w:val="multilevel"/>
    <w:tmpl w:val="59C6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9C2807"/>
    <w:multiLevelType w:val="multilevel"/>
    <w:tmpl w:val="B21A2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06534"/>
    <w:multiLevelType w:val="multilevel"/>
    <w:tmpl w:val="872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A6E16"/>
    <w:multiLevelType w:val="multilevel"/>
    <w:tmpl w:val="072E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5A1D7F"/>
    <w:multiLevelType w:val="multilevel"/>
    <w:tmpl w:val="8ACC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930DB"/>
    <w:multiLevelType w:val="multilevel"/>
    <w:tmpl w:val="09345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EC2A4D"/>
    <w:multiLevelType w:val="multilevel"/>
    <w:tmpl w:val="FE74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C5A68"/>
    <w:multiLevelType w:val="multilevel"/>
    <w:tmpl w:val="15E2E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A62EA"/>
    <w:multiLevelType w:val="multilevel"/>
    <w:tmpl w:val="D968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40096"/>
    <w:multiLevelType w:val="multilevel"/>
    <w:tmpl w:val="76947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65BA5"/>
    <w:multiLevelType w:val="multilevel"/>
    <w:tmpl w:val="0BBC8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77B44"/>
    <w:multiLevelType w:val="multilevel"/>
    <w:tmpl w:val="676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54502"/>
    <w:multiLevelType w:val="multilevel"/>
    <w:tmpl w:val="617A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6B5728"/>
    <w:multiLevelType w:val="multilevel"/>
    <w:tmpl w:val="BB100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144697"/>
    <w:multiLevelType w:val="multilevel"/>
    <w:tmpl w:val="82240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5A1AF4"/>
    <w:multiLevelType w:val="multilevel"/>
    <w:tmpl w:val="7132F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B06995"/>
    <w:multiLevelType w:val="multilevel"/>
    <w:tmpl w:val="6CE8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F1076"/>
    <w:multiLevelType w:val="multilevel"/>
    <w:tmpl w:val="4626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DB5EF4"/>
    <w:multiLevelType w:val="multilevel"/>
    <w:tmpl w:val="1A885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774CE3"/>
    <w:multiLevelType w:val="multilevel"/>
    <w:tmpl w:val="CF7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7326A9"/>
    <w:multiLevelType w:val="multilevel"/>
    <w:tmpl w:val="C5061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03CE5"/>
    <w:multiLevelType w:val="multilevel"/>
    <w:tmpl w:val="9AA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4E3C9E"/>
    <w:multiLevelType w:val="multilevel"/>
    <w:tmpl w:val="99E8C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B3C6A"/>
    <w:multiLevelType w:val="multilevel"/>
    <w:tmpl w:val="D85E3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A65C8"/>
    <w:multiLevelType w:val="multilevel"/>
    <w:tmpl w:val="F5D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7C1A4F"/>
    <w:multiLevelType w:val="multilevel"/>
    <w:tmpl w:val="F57A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5C0A3A"/>
    <w:multiLevelType w:val="multilevel"/>
    <w:tmpl w:val="21E49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450F57"/>
    <w:multiLevelType w:val="multilevel"/>
    <w:tmpl w:val="6A7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0616D3"/>
    <w:multiLevelType w:val="multilevel"/>
    <w:tmpl w:val="AA98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E7B0F"/>
    <w:multiLevelType w:val="multilevel"/>
    <w:tmpl w:val="8CA2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761D8A"/>
    <w:multiLevelType w:val="multilevel"/>
    <w:tmpl w:val="BB485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C87DAA"/>
    <w:multiLevelType w:val="multilevel"/>
    <w:tmpl w:val="7CEAC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F96A13"/>
    <w:multiLevelType w:val="multilevel"/>
    <w:tmpl w:val="5CC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530119">
    <w:abstractNumId w:val="8"/>
  </w:num>
  <w:num w:numId="2" w16cid:durableId="990868797">
    <w:abstractNumId w:val="6"/>
  </w:num>
  <w:num w:numId="3" w16cid:durableId="558058950">
    <w:abstractNumId w:val="5"/>
  </w:num>
  <w:num w:numId="4" w16cid:durableId="738287350">
    <w:abstractNumId w:val="4"/>
  </w:num>
  <w:num w:numId="5" w16cid:durableId="594435969">
    <w:abstractNumId w:val="7"/>
  </w:num>
  <w:num w:numId="6" w16cid:durableId="1274366254">
    <w:abstractNumId w:val="3"/>
  </w:num>
  <w:num w:numId="7" w16cid:durableId="844593811">
    <w:abstractNumId w:val="2"/>
  </w:num>
  <w:num w:numId="8" w16cid:durableId="1432966984">
    <w:abstractNumId w:val="1"/>
  </w:num>
  <w:num w:numId="9" w16cid:durableId="1075467817">
    <w:abstractNumId w:val="0"/>
  </w:num>
  <w:num w:numId="10" w16cid:durableId="358898789">
    <w:abstractNumId w:val="28"/>
  </w:num>
  <w:num w:numId="11" w16cid:durableId="103963102">
    <w:abstractNumId w:val="40"/>
  </w:num>
  <w:num w:numId="12" w16cid:durableId="1631934135">
    <w:abstractNumId w:val="46"/>
  </w:num>
  <w:num w:numId="13" w16cid:durableId="1435516305">
    <w:abstractNumId w:val="34"/>
  </w:num>
  <w:num w:numId="14" w16cid:durableId="1891530382">
    <w:abstractNumId w:val="12"/>
  </w:num>
  <w:num w:numId="15" w16cid:durableId="1459957224">
    <w:abstractNumId w:val="43"/>
  </w:num>
  <w:num w:numId="16" w16cid:durableId="1314069648">
    <w:abstractNumId w:val="16"/>
  </w:num>
  <w:num w:numId="17" w16cid:durableId="1672685170">
    <w:abstractNumId w:val="11"/>
  </w:num>
  <w:num w:numId="18" w16cid:durableId="1221211645">
    <w:abstractNumId w:val="17"/>
  </w:num>
  <w:num w:numId="19" w16cid:durableId="1057632330">
    <w:abstractNumId w:val="47"/>
  </w:num>
  <w:num w:numId="20" w16cid:durableId="584607253">
    <w:abstractNumId w:val="25"/>
  </w:num>
  <w:num w:numId="21" w16cid:durableId="1960722927">
    <w:abstractNumId w:val="10"/>
  </w:num>
  <w:num w:numId="22" w16cid:durableId="2071420755">
    <w:abstractNumId w:val="14"/>
  </w:num>
  <w:num w:numId="23" w16cid:durableId="303972783">
    <w:abstractNumId w:val="33"/>
  </w:num>
  <w:num w:numId="24" w16cid:durableId="1806043489">
    <w:abstractNumId w:val="33"/>
    <w:lvlOverride w:ilvl="1">
      <w:lvl w:ilvl="1">
        <w:numFmt w:val="decimal"/>
        <w:lvlText w:val="%2."/>
        <w:lvlJc w:val="left"/>
      </w:lvl>
    </w:lvlOverride>
  </w:num>
  <w:num w:numId="25" w16cid:durableId="860818427">
    <w:abstractNumId w:val="19"/>
  </w:num>
  <w:num w:numId="26" w16cid:durableId="1406413914">
    <w:abstractNumId w:val="29"/>
  </w:num>
  <w:num w:numId="27" w16cid:durableId="1656832672">
    <w:abstractNumId w:val="27"/>
  </w:num>
  <w:num w:numId="28" w16cid:durableId="1859856749">
    <w:abstractNumId w:val="24"/>
  </w:num>
  <w:num w:numId="29" w16cid:durableId="1821379912">
    <w:abstractNumId w:val="44"/>
  </w:num>
  <w:num w:numId="30" w16cid:durableId="1320033872">
    <w:abstractNumId w:val="26"/>
  </w:num>
  <w:num w:numId="31" w16cid:durableId="614289271">
    <w:abstractNumId w:val="15"/>
  </w:num>
  <w:num w:numId="32" w16cid:durableId="485440612">
    <w:abstractNumId w:val="30"/>
  </w:num>
  <w:num w:numId="33" w16cid:durableId="1432432545">
    <w:abstractNumId w:val="48"/>
  </w:num>
  <w:num w:numId="34" w16cid:durableId="1208369327">
    <w:abstractNumId w:val="9"/>
  </w:num>
  <w:num w:numId="35" w16cid:durableId="390229295">
    <w:abstractNumId w:val="23"/>
  </w:num>
  <w:num w:numId="36" w16cid:durableId="443038291">
    <w:abstractNumId w:val="32"/>
  </w:num>
  <w:num w:numId="37" w16cid:durableId="360789247">
    <w:abstractNumId w:val="36"/>
  </w:num>
  <w:num w:numId="38" w16cid:durableId="459499726">
    <w:abstractNumId w:val="37"/>
  </w:num>
  <w:num w:numId="39" w16cid:durableId="1443306186">
    <w:abstractNumId w:val="45"/>
  </w:num>
  <w:num w:numId="40" w16cid:durableId="529727958">
    <w:abstractNumId w:val="42"/>
  </w:num>
  <w:num w:numId="41" w16cid:durableId="1701275438">
    <w:abstractNumId w:val="20"/>
  </w:num>
  <w:num w:numId="42" w16cid:durableId="767041391">
    <w:abstractNumId w:val="21"/>
  </w:num>
  <w:num w:numId="43" w16cid:durableId="1635211121">
    <w:abstractNumId w:val="18"/>
  </w:num>
  <w:num w:numId="44" w16cid:durableId="354382529">
    <w:abstractNumId w:val="38"/>
  </w:num>
  <w:num w:numId="45" w16cid:durableId="1674839952">
    <w:abstractNumId w:val="39"/>
  </w:num>
  <w:num w:numId="46" w16cid:durableId="1360401023">
    <w:abstractNumId w:val="35"/>
  </w:num>
  <w:num w:numId="47" w16cid:durableId="488136455">
    <w:abstractNumId w:val="31"/>
  </w:num>
  <w:num w:numId="48" w16cid:durableId="366687162">
    <w:abstractNumId w:val="41"/>
  </w:num>
  <w:num w:numId="49" w16cid:durableId="635060905">
    <w:abstractNumId w:val="22"/>
  </w:num>
  <w:num w:numId="50" w16cid:durableId="18975465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EA6"/>
    <w:rsid w:val="0015074B"/>
    <w:rsid w:val="001D1850"/>
    <w:rsid w:val="00292A23"/>
    <w:rsid w:val="0029639D"/>
    <w:rsid w:val="002D16EE"/>
    <w:rsid w:val="00326F90"/>
    <w:rsid w:val="00364E2A"/>
    <w:rsid w:val="00410B83"/>
    <w:rsid w:val="006566F4"/>
    <w:rsid w:val="008C63E3"/>
    <w:rsid w:val="00952638"/>
    <w:rsid w:val="009B4BF9"/>
    <w:rsid w:val="00A24AF3"/>
    <w:rsid w:val="00A6367E"/>
    <w:rsid w:val="00AA1D8D"/>
    <w:rsid w:val="00AC2C56"/>
    <w:rsid w:val="00B47730"/>
    <w:rsid w:val="00B841B1"/>
    <w:rsid w:val="00C208C9"/>
    <w:rsid w:val="00CB0664"/>
    <w:rsid w:val="00EF5FE2"/>
    <w:rsid w:val="00F35926"/>
    <w:rsid w:val="00F361BB"/>
    <w:rsid w:val="00FC693F"/>
    <w:rsid w:val="00FD6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1E44B"/>
  <w14:defaultImageDpi w14:val="300"/>
  <w15:docId w15:val="{8C92DA1F-08F7-437C-9F3E-418F1957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598">
      <w:bodyDiv w:val="1"/>
      <w:marLeft w:val="0"/>
      <w:marRight w:val="0"/>
      <w:marTop w:val="0"/>
      <w:marBottom w:val="0"/>
      <w:divBdr>
        <w:top w:val="none" w:sz="0" w:space="0" w:color="auto"/>
        <w:left w:val="none" w:sz="0" w:space="0" w:color="auto"/>
        <w:bottom w:val="none" w:sz="0" w:space="0" w:color="auto"/>
        <w:right w:val="none" w:sz="0" w:space="0" w:color="auto"/>
      </w:divBdr>
    </w:div>
    <w:div w:id="162012221">
      <w:bodyDiv w:val="1"/>
      <w:marLeft w:val="0"/>
      <w:marRight w:val="0"/>
      <w:marTop w:val="0"/>
      <w:marBottom w:val="0"/>
      <w:divBdr>
        <w:top w:val="none" w:sz="0" w:space="0" w:color="auto"/>
        <w:left w:val="none" w:sz="0" w:space="0" w:color="auto"/>
        <w:bottom w:val="none" w:sz="0" w:space="0" w:color="auto"/>
        <w:right w:val="none" w:sz="0" w:space="0" w:color="auto"/>
      </w:divBdr>
    </w:div>
    <w:div w:id="439377319">
      <w:bodyDiv w:val="1"/>
      <w:marLeft w:val="0"/>
      <w:marRight w:val="0"/>
      <w:marTop w:val="0"/>
      <w:marBottom w:val="0"/>
      <w:divBdr>
        <w:top w:val="none" w:sz="0" w:space="0" w:color="auto"/>
        <w:left w:val="none" w:sz="0" w:space="0" w:color="auto"/>
        <w:bottom w:val="none" w:sz="0" w:space="0" w:color="auto"/>
        <w:right w:val="none" w:sz="0" w:space="0" w:color="auto"/>
      </w:divBdr>
    </w:div>
    <w:div w:id="611713091">
      <w:bodyDiv w:val="1"/>
      <w:marLeft w:val="0"/>
      <w:marRight w:val="0"/>
      <w:marTop w:val="0"/>
      <w:marBottom w:val="0"/>
      <w:divBdr>
        <w:top w:val="none" w:sz="0" w:space="0" w:color="auto"/>
        <w:left w:val="none" w:sz="0" w:space="0" w:color="auto"/>
        <w:bottom w:val="none" w:sz="0" w:space="0" w:color="auto"/>
        <w:right w:val="none" w:sz="0" w:space="0" w:color="auto"/>
      </w:divBdr>
    </w:div>
    <w:div w:id="660230116">
      <w:bodyDiv w:val="1"/>
      <w:marLeft w:val="0"/>
      <w:marRight w:val="0"/>
      <w:marTop w:val="0"/>
      <w:marBottom w:val="0"/>
      <w:divBdr>
        <w:top w:val="none" w:sz="0" w:space="0" w:color="auto"/>
        <w:left w:val="none" w:sz="0" w:space="0" w:color="auto"/>
        <w:bottom w:val="none" w:sz="0" w:space="0" w:color="auto"/>
        <w:right w:val="none" w:sz="0" w:space="0" w:color="auto"/>
      </w:divBdr>
    </w:div>
    <w:div w:id="688684035">
      <w:bodyDiv w:val="1"/>
      <w:marLeft w:val="0"/>
      <w:marRight w:val="0"/>
      <w:marTop w:val="0"/>
      <w:marBottom w:val="0"/>
      <w:divBdr>
        <w:top w:val="none" w:sz="0" w:space="0" w:color="auto"/>
        <w:left w:val="none" w:sz="0" w:space="0" w:color="auto"/>
        <w:bottom w:val="none" w:sz="0" w:space="0" w:color="auto"/>
        <w:right w:val="none" w:sz="0" w:space="0" w:color="auto"/>
      </w:divBdr>
    </w:div>
    <w:div w:id="694309317">
      <w:bodyDiv w:val="1"/>
      <w:marLeft w:val="0"/>
      <w:marRight w:val="0"/>
      <w:marTop w:val="0"/>
      <w:marBottom w:val="0"/>
      <w:divBdr>
        <w:top w:val="none" w:sz="0" w:space="0" w:color="auto"/>
        <w:left w:val="none" w:sz="0" w:space="0" w:color="auto"/>
        <w:bottom w:val="none" w:sz="0" w:space="0" w:color="auto"/>
        <w:right w:val="none" w:sz="0" w:space="0" w:color="auto"/>
      </w:divBdr>
    </w:div>
    <w:div w:id="976177590">
      <w:bodyDiv w:val="1"/>
      <w:marLeft w:val="0"/>
      <w:marRight w:val="0"/>
      <w:marTop w:val="0"/>
      <w:marBottom w:val="0"/>
      <w:divBdr>
        <w:top w:val="none" w:sz="0" w:space="0" w:color="auto"/>
        <w:left w:val="none" w:sz="0" w:space="0" w:color="auto"/>
        <w:bottom w:val="none" w:sz="0" w:space="0" w:color="auto"/>
        <w:right w:val="none" w:sz="0" w:space="0" w:color="auto"/>
      </w:divBdr>
    </w:div>
    <w:div w:id="1082141909">
      <w:bodyDiv w:val="1"/>
      <w:marLeft w:val="0"/>
      <w:marRight w:val="0"/>
      <w:marTop w:val="0"/>
      <w:marBottom w:val="0"/>
      <w:divBdr>
        <w:top w:val="none" w:sz="0" w:space="0" w:color="auto"/>
        <w:left w:val="none" w:sz="0" w:space="0" w:color="auto"/>
        <w:bottom w:val="none" w:sz="0" w:space="0" w:color="auto"/>
        <w:right w:val="none" w:sz="0" w:space="0" w:color="auto"/>
      </w:divBdr>
    </w:div>
    <w:div w:id="1349522661">
      <w:bodyDiv w:val="1"/>
      <w:marLeft w:val="0"/>
      <w:marRight w:val="0"/>
      <w:marTop w:val="0"/>
      <w:marBottom w:val="0"/>
      <w:divBdr>
        <w:top w:val="none" w:sz="0" w:space="0" w:color="auto"/>
        <w:left w:val="none" w:sz="0" w:space="0" w:color="auto"/>
        <w:bottom w:val="none" w:sz="0" w:space="0" w:color="auto"/>
        <w:right w:val="none" w:sz="0" w:space="0" w:color="auto"/>
      </w:divBdr>
    </w:div>
    <w:div w:id="1481844719">
      <w:bodyDiv w:val="1"/>
      <w:marLeft w:val="0"/>
      <w:marRight w:val="0"/>
      <w:marTop w:val="0"/>
      <w:marBottom w:val="0"/>
      <w:divBdr>
        <w:top w:val="none" w:sz="0" w:space="0" w:color="auto"/>
        <w:left w:val="none" w:sz="0" w:space="0" w:color="auto"/>
        <w:bottom w:val="none" w:sz="0" w:space="0" w:color="auto"/>
        <w:right w:val="none" w:sz="0" w:space="0" w:color="auto"/>
      </w:divBdr>
    </w:div>
    <w:div w:id="1492598114">
      <w:bodyDiv w:val="1"/>
      <w:marLeft w:val="0"/>
      <w:marRight w:val="0"/>
      <w:marTop w:val="0"/>
      <w:marBottom w:val="0"/>
      <w:divBdr>
        <w:top w:val="none" w:sz="0" w:space="0" w:color="auto"/>
        <w:left w:val="none" w:sz="0" w:space="0" w:color="auto"/>
        <w:bottom w:val="none" w:sz="0" w:space="0" w:color="auto"/>
        <w:right w:val="none" w:sz="0" w:space="0" w:color="auto"/>
      </w:divBdr>
    </w:div>
    <w:div w:id="1781338344">
      <w:bodyDiv w:val="1"/>
      <w:marLeft w:val="0"/>
      <w:marRight w:val="0"/>
      <w:marTop w:val="0"/>
      <w:marBottom w:val="0"/>
      <w:divBdr>
        <w:top w:val="none" w:sz="0" w:space="0" w:color="auto"/>
        <w:left w:val="none" w:sz="0" w:space="0" w:color="auto"/>
        <w:bottom w:val="none" w:sz="0" w:space="0" w:color="auto"/>
        <w:right w:val="none" w:sz="0" w:space="0" w:color="auto"/>
      </w:divBdr>
    </w:div>
    <w:div w:id="1813519743">
      <w:bodyDiv w:val="1"/>
      <w:marLeft w:val="0"/>
      <w:marRight w:val="0"/>
      <w:marTop w:val="0"/>
      <w:marBottom w:val="0"/>
      <w:divBdr>
        <w:top w:val="none" w:sz="0" w:space="0" w:color="auto"/>
        <w:left w:val="none" w:sz="0" w:space="0" w:color="auto"/>
        <w:bottom w:val="none" w:sz="0" w:space="0" w:color="auto"/>
        <w:right w:val="none" w:sz="0" w:space="0" w:color="auto"/>
      </w:divBdr>
    </w:div>
    <w:div w:id="1814829323">
      <w:bodyDiv w:val="1"/>
      <w:marLeft w:val="0"/>
      <w:marRight w:val="0"/>
      <w:marTop w:val="0"/>
      <w:marBottom w:val="0"/>
      <w:divBdr>
        <w:top w:val="none" w:sz="0" w:space="0" w:color="auto"/>
        <w:left w:val="none" w:sz="0" w:space="0" w:color="auto"/>
        <w:bottom w:val="none" w:sz="0" w:space="0" w:color="auto"/>
        <w:right w:val="none" w:sz="0" w:space="0" w:color="auto"/>
      </w:divBdr>
    </w:div>
    <w:div w:id="1849056015">
      <w:bodyDiv w:val="1"/>
      <w:marLeft w:val="0"/>
      <w:marRight w:val="0"/>
      <w:marTop w:val="0"/>
      <w:marBottom w:val="0"/>
      <w:divBdr>
        <w:top w:val="none" w:sz="0" w:space="0" w:color="auto"/>
        <w:left w:val="none" w:sz="0" w:space="0" w:color="auto"/>
        <w:bottom w:val="none" w:sz="0" w:space="0" w:color="auto"/>
        <w:right w:val="none" w:sz="0" w:space="0" w:color="auto"/>
      </w:divBdr>
    </w:div>
    <w:div w:id="1856073925">
      <w:bodyDiv w:val="1"/>
      <w:marLeft w:val="0"/>
      <w:marRight w:val="0"/>
      <w:marTop w:val="0"/>
      <w:marBottom w:val="0"/>
      <w:divBdr>
        <w:top w:val="none" w:sz="0" w:space="0" w:color="auto"/>
        <w:left w:val="none" w:sz="0" w:space="0" w:color="auto"/>
        <w:bottom w:val="none" w:sz="0" w:space="0" w:color="auto"/>
        <w:right w:val="none" w:sz="0" w:space="0" w:color="auto"/>
      </w:divBdr>
    </w:div>
    <w:div w:id="1911308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68</Pages>
  <Words>12056</Words>
  <Characters>68724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sreehari v</cp:lastModifiedBy>
  <cp:revision>8</cp:revision>
  <dcterms:created xsi:type="dcterms:W3CDTF">2013-12-23T23:15:00Z</dcterms:created>
  <dcterms:modified xsi:type="dcterms:W3CDTF">2025-05-04T20:57:00Z</dcterms:modified>
  <cp:category/>
</cp:coreProperties>
</file>