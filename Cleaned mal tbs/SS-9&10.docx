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9504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b/>
          <w:color w:val="000000" w:themeColor="text1"/>
          <w:sz w:val="24"/>
          <w:szCs w:val="24"/>
        </w:rPr>
        <w:t>അദ്ധ്യായം</w:t>
      </w:r>
      <w:proofErr w:type="spellEnd"/>
      <w:r w:rsidRPr="001A0592">
        <w:rPr>
          <w:b/>
          <w:color w:val="000000" w:themeColor="text1"/>
          <w:sz w:val="24"/>
          <w:szCs w:val="24"/>
        </w:rPr>
        <w:t xml:space="preserve"> 1</w:t>
      </w:r>
    </w:p>
    <w:p w14:paraId="7A298D08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ശിലായുഗത്തി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മുന്നോട്ട്</w:t>
      </w:r>
      <w:proofErr w:type="spellEnd"/>
    </w:p>
    <w:p w14:paraId="2714528F" w14:textId="77F8E7E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മനുഷ്യരും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മറ്റുജീവികളും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തമ്മിലുള്ള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ബുദ്ധിശക്തിയാണെന്ന്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കഴിഞ്ഞ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കത്തി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ബുദ്ധിശക്തി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ഇല്ലായിരുന്നുവെങ്കി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കാട്ടുജന്തുക്ക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നശിപ്പിച്ചുകളയുമായിരുന്നു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...</w:t>
      </w:r>
    </w:p>
    <w:p w14:paraId="710336C8" w14:textId="217ED15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ആദിമമനുഷ്യർക്ക്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ശത്രുക്കളോടു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പൊരുതാ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ആയുധങ്ങളുണ്ടായിരുന്നില്ല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കല്ലെറിയാ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മാത്രമേ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കഴിയുമായിരുന്നുള്ളു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പിന്നെ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കല്ലുകൊണ്ട്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മഴു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കുന്തം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കൽസൂചികളും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പഠിച്ചു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അനേകം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ശിലായുധങ്ങ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സൗത്ത്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കെൻസിങ്ട</w:t>
      </w:r>
      <w:proofErr w:type="spellEnd"/>
      <w:r w:rsidRPr="001A0592">
        <w:rPr>
          <w:color w:val="000000" w:themeColor="text1"/>
          <w:sz w:val="24"/>
          <w:szCs w:val="24"/>
        </w:rPr>
        <w:t>ൺ (</w:t>
      </w:r>
      <w:proofErr w:type="spellStart"/>
      <w:r w:rsidRPr="001A0592">
        <w:rPr>
          <w:color w:val="000000" w:themeColor="text1"/>
          <w:sz w:val="24"/>
          <w:szCs w:val="24"/>
        </w:rPr>
        <w:t>ലണ്ട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ൻ) </w:t>
      </w:r>
      <w:proofErr w:type="spellStart"/>
      <w:r w:rsidRPr="001A0592">
        <w:rPr>
          <w:color w:val="000000" w:themeColor="text1"/>
          <w:sz w:val="24"/>
          <w:szCs w:val="24"/>
        </w:rPr>
        <w:t>കാഴ്ചബംഗ്ലാവിലും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ജനീവയിലെ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കാഴ്ചബംഗ്ലാവിലും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കാണുകയുണ്ടായല്ലോ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359952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ജവഹർലാ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നെഹ്റുവിന്റെ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ഒരച്ഛ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മകൾക്കയച്ച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വായിച്ചത്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ആദിമമനുഷ്യരുടെ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ജീവിതത്തെക്കുറിച്ചാണ്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കത്തി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സൂചന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നല്കുന്നത്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D5CE820" w14:textId="2B8264F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കാട്ടുജന്തുക്കളി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രക്ഷനേടാ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ഏതുതരം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അദ്ദേഹം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  <w:r w:rsidR="009E3FE2"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കല്ലുകൊണ്ടുള്ള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മഴു</w:t>
      </w:r>
      <w:proofErr w:type="spellEnd"/>
    </w:p>
    <w:p w14:paraId="0B94402E" w14:textId="4468B9A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എന്തൊക്കെ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ആവശ്യങ്ങൾക്കായി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ഉപയോഗിച്ചിട്ടുണ്ടാകും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516EE838" w14:textId="1098EB6B" w:rsidR="007A4D46" w:rsidRPr="001A0592" w:rsidRDefault="00000000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മൃഗങ്ങളി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രക്ഷനേടാ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ൻ</w:t>
      </w:r>
    </w:p>
    <w:p w14:paraId="26CF9F6F" w14:textId="66B1570B" w:rsidR="007A4D46" w:rsidRPr="001A0592" w:rsidRDefault="00000000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വേട്ടയാടാ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ൻ</w:t>
      </w:r>
    </w:p>
    <w:p w14:paraId="4AC88B69" w14:textId="77777777" w:rsidR="009E3FE2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</w:t>
      </w:r>
      <w:r w:rsidRPr="001A0592">
        <w:rPr>
          <w:color w:val="000000" w:themeColor="text1"/>
          <w:sz w:val="24"/>
          <w:szCs w:val="24"/>
        </w:rPr>
        <w:t>േല്പറഞ്ഞ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ആവശ്യങ്ങൾക്കായി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തുടക്കത്തി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ശിലക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കൊണ്ടുള്ളവയായിരുന്നു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പിൽക്കാലത്ത്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ലോഹങ്ങ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കടന്നുവന്നു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797FFEE" w14:textId="3336723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വസ്തുക്കളുടെ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പുരാവസ്തുഗവേഷക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മാനവചരിത്രത്തെ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3D946E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(Stone Age)</w:t>
      </w:r>
    </w:p>
    <w:p w14:paraId="0181535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ലോഹയുഗം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(Metal Age)</w:t>
      </w:r>
    </w:p>
    <w:p w14:paraId="596751D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Palaeolithic</w:t>
      </w:r>
      <w:proofErr w:type="spellEnd"/>
      <w:r w:rsidRPr="001A0592">
        <w:rPr>
          <w:color w:val="000000" w:themeColor="text1"/>
          <w:sz w:val="24"/>
          <w:szCs w:val="24"/>
        </w:rPr>
        <w:t xml:space="preserve"> Age)</w:t>
      </w:r>
    </w:p>
    <w:p w14:paraId="6BBBEDD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മധ്യശിലായുഗം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(Mesolithic Age)</w:t>
      </w:r>
    </w:p>
    <w:p w14:paraId="23A027A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നവീനശിലായുഗം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(Neolithic Age)</w:t>
      </w:r>
    </w:p>
    <w:p w14:paraId="521DDD5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വെങ്കലയുഗം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(Bronze Age)</w:t>
      </w:r>
    </w:p>
    <w:p w14:paraId="5EC19B9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ഇരുമ്പുയുഗം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(Iron Age)</w:t>
      </w:r>
    </w:p>
    <w:p w14:paraId="4479C34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(Stone Age)</w:t>
      </w:r>
    </w:p>
    <w:p w14:paraId="0E46083D" w14:textId="0A99166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മാനവചരിത്രത്തിന്റെ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ആദ്യഘട്ടത്തെ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ശിലായുഗമെന്ന്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കൊണ്ടാണെന്ന്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ചിന്തിച്ചിട്ടുണ്ടോ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ആയുധങ്ങളും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കല്ലുകൊണ്ടാണ്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ചരിത്രകാര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ആദ്യഘട്ടത്തെ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കല്ലുകൾകൊണ്ടുള്ള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നിർമ്മാണരീതിയെ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അടിസ്ഥാനമാക്കി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ശിലായുഗത്തെ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മധ്യശിലായുഗം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നവീനശിലായുഗം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FB6C68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ഓരോന്നിന്റെയും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B4EBDBA" w14:textId="6FC1EEA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പ്രാചീനശിലായുഗം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Palaeolithic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Age)</w:t>
      </w:r>
    </w:p>
    <w:p w14:paraId="66D1354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പരുക്ക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ശിലാ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പ്രധാനസവിശേഷത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പാലിയോസ്</w:t>
      </w:r>
      <w:proofErr w:type="spellEnd"/>
      <w:r w:rsidRPr="001A0592">
        <w:rPr>
          <w:color w:val="000000" w:themeColor="text1"/>
          <w:sz w:val="24"/>
          <w:szCs w:val="24"/>
        </w:rPr>
        <w:t>' (</w:t>
      </w:r>
      <w:proofErr w:type="spellStart"/>
      <w:r w:rsidRPr="001A0592">
        <w:rPr>
          <w:color w:val="000000" w:themeColor="text1"/>
          <w:sz w:val="24"/>
          <w:szCs w:val="24"/>
        </w:rPr>
        <w:t>പ്രാചീനം</w:t>
      </w:r>
      <w:proofErr w:type="spellEnd"/>
      <w:r w:rsidRPr="001A0592">
        <w:rPr>
          <w:color w:val="000000" w:themeColor="text1"/>
          <w:sz w:val="24"/>
          <w:szCs w:val="24"/>
        </w:rPr>
        <w:t>), "</w:t>
      </w:r>
      <w:proofErr w:type="spellStart"/>
      <w:r w:rsidRPr="001A0592">
        <w:rPr>
          <w:color w:val="000000" w:themeColor="text1"/>
          <w:sz w:val="24"/>
          <w:szCs w:val="24"/>
        </w:rPr>
        <w:t>ലിത്തോസ്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ശില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ഗ്രീക്കുപദങ്ങളി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പാലിയോലിത്തിക്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രൂപംകൊണ്ടത്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2F6B5A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ആദിമമനുഷ്യരുടെ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ജീവനോപാധികളുമായി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ബന്ധമുള്ളതാണ്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മൂന്നു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ഘട്ടങ്ങ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പുരാവസ്തുഗവേഷക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ചൂണ്ടിക്കാണിക്കുന്നു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43C9597" w14:textId="5D92618D" w:rsidR="007A4D46" w:rsidRPr="001A0592" w:rsidRDefault="00000000" w:rsidP="001A0592">
      <w:pPr>
        <w:spacing w:line="240" w:lineRule="auto"/>
        <w:rPr>
          <w:i/>
          <w:iCs/>
          <w:color w:val="000000" w:themeColor="text1"/>
          <w:sz w:val="24"/>
          <w:szCs w:val="24"/>
        </w:rPr>
      </w:pPr>
      <w:proofErr w:type="spellStart"/>
      <w:r w:rsidRPr="001A0592">
        <w:rPr>
          <w:i/>
          <w:iCs/>
          <w:color w:val="000000" w:themeColor="text1"/>
          <w:sz w:val="24"/>
          <w:szCs w:val="24"/>
        </w:rPr>
        <w:t>പ്രയോജനപ്പെടുത്ത</w:t>
      </w:r>
      <w:proofErr w:type="spellEnd"/>
      <w:r w:rsidRPr="001A0592">
        <w:rPr>
          <w:i/>
          <w:iCs/>
          <w:color w:val="000000" w:themeColor="text1"/>
          <w:sz w:val="24"/>
          <w:szCs w:val="24"/>
        </w:rPr>
        <w:t>ൽ (Utilization)</w:t>
      </w:r>
      <w:r w:rsidR="009E3FE2" w:rsidRPr="001A0592">
        <w:rPr>
          <w:i/>
          <w:iCs/>
          <w:color w:val="000000" w:themeColor="text1"/>
          <w:sz w:val="24"/>
          <w:szCs w:val="24"/>
        </w:rPr>
        <w:t xml:space="preserve">: </w:t>
      </w:r>
      <w:proofErr w:type="spellStart"/>
      <w:r w:rsidRPr="001A0592">
        <w:rPr>
          <w:color w:val="000000" w:themeColor="text1"/>
          <w:sz w:val="24"/>
          <w:szCs w:val="24"/>
        </w:rPr>
        <w:t>ലഭ്യമായ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കല്ലുകളെ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രൂപമാറ്റം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വരുത്താതെ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</w:t>
      </w:r>
      <w:proofErr w:type="spellEnd"/>
    </w:p>
    <w:p w14:paraId="20D04ED5" w14:textId="777E7B07" w:rsidR="007A4D46" w:rsidRPr="001A0592" w:rsidRDefault="00000000" w:rsidP="001A0592">
      <w:pPr>
        <w:spacing w:line="240" w:lineRule="auto"/>
        <w:rPr>
          <w:i/>
          <w:iCs/>
          <w:color w:val="000000" w:themeColor="text1"/>
          <w:sz w:val="24"/>
          <w:szCs w:val="24"/>
        </w:rPr>
      </w:pPr>
      <w:proofErr w:type="spellStart"/>
      <w:r w:rsidRPr="001A0592">
        <w:rPr>
          <w:i/>
          <w:iCs/>
          <w:color w:val="000000" w:themeColor="text1"/>
          <w:sz w:val="24"/>
          <w:szCs w:val="24"/>
        </w:rPr>
        <w:t>രൂപമാറ്റം</w:t>
      </w:r>
      <w:proofErr w:type="spellEnd"/>
      <w:r w:rsidRPr="001A0592">
        <w:rPr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i/>
          <w:iCs/>
          <w:color w:val="000000" w:themeColor="text1"/>
          <w:sz w:val="24"/>
          <w:szCs w:val="24"/>
        </w:rPr>
        <w:t>വരുത്ത</w:t>
      </w:r>
      <w:proofErr w:type="spellEnd"/>
      <w:r w:rsidRPr="001A0592">
        <w:rPr>
          <w:i/>
          <w:iCs/>
          <w:color w:val="000000" w:themeColor="text1"/>
          <w:sz w:val="24"/>
          <w:szCs w:val="24"/>
        </w:rPr>
        <w:t>ൽ (Fashioning)</w:t>
      </w:r>
      <w:r w:rsidR="009E3FE2" w:rsidRPr="001A0592">
        <w:rPr>
          <w:i/>
          <w:iCs/>
          <w:color w:val="000000" w:themeColor="text1"/>
          <w:sz w:val="24"/>
          <w:szCs w:val="24"/>
        </w:rPr>
        <w:t xml:space="preserve">: </w:t>
      </w:r>
      <w:proofErr w:type="spellStart"/>
      <w:r w:rsidRPr="001A0592">
        <w:rPr>
          <w:color w:val="000000" w:themeColor="text1"/>
          <w:sz w:val="24"/>
          <w:szCs w:val="24"/>
        </w:rPr>
        <w:t>ലഭ്യമായ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കല്ലുകളെ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ആവശ്യാനുസരണം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രൂപമാറ്റം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</w:t>
      </w:r>
      <w:proofErr w:type="spellEnd"/>
    </w:p>
    <w:p w14:paraId="58B12486" w14:textId="54FC1B80" w:rsidR="007A4D46" w:rsidRPr="001A0592" w:rsidRDefault="00000000" w:rsidP="001A0592">
      <w:pPr>
        <w:spacing w:line="240" w:lineRule="auto"/>
        <w:rPr>
          <w:i/>
          <w:iCs/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i/>
          <w:iCs/>
          <w:color w:val="000000" w:themeColor="text1"/>
          <w:sz w:val="24"/>
          <w:szCs w:val="24"/>
        </w:rPr>
        <w:t>ക്രമവൽക്കരണം</w:t>
      </w:r>
      <w:proofErr w:type="spellEnd"/>
      <w:r w:rsidRPr="001A0592">
        <w:rPr>
          <w:i/>
          <w:iCs/>
          <w:color w:val="000000" w:themeColor="text1"/>
          <w:sz w:val="24"/>
          <w:szCs w:val="24"/>
        </w:rPr>
        <w:t>(</w:t>
      </w:r>
      <w:proofErr w:type="gramEnd"/>
      <w:r w:rsidRPr="001A0592">
        <w:rPr>
          <w:i/>
          <w:iCs/>
          <w:color w:val="000000" w:themeColor="text1"/>
          <w:sz w:val="24"/>
          <w:szCs w:val="24"/>
        </w:rPr>
        <w:t>Standardization)</w:t>
      </w:r>
      <w:r w:rsidR="009E3FE2" w:rsidRPr="001A0592">
        <w:rPr>
          <w:i/>
          <w:iCs/>
          <w:color w:val="000000" w:themeColor="text1"/>
          <w:sz w:val="24"/>
          <w:szCs w:val="24"/>
        </w:rPr>
        <w:t xml:space="preserve">: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</w:t>
      </w:r>
      <w:proofErr w:type="spellEnd"/>
    </w:p>
    <w:p w14:paraId="1ED2FFE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പ്രാചീനശിലായുഗത്തിലെ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വിവിധഘട്ടങ്ങളി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ആദിമമനുഷ്യ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തന്നിരിക്കുന്നത്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നിരീക്ഷിച്ച്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പട്ടികപ്പെടുത്തുക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674391A" w14:textId="66B7D92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ഉരുള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കല്ലുപകരണങ്ങ</w:t>
      </w:r>
      <w:proofErr w:type="spellEnd"/>
      <w:r w:rsidRPr="001A0592">
        <w:rPr>
          <w:color w:val="000000" w:themeColor="text1"/>
          <w:sz w:val="24"/>
          <w:szCs w:val="24"/>
        </w:rPr>
        <w:t>ൾ(</w:t>
      </w:r>
      <w:proofErr w:type="gramEnd"/>
      <w:r w:rsidRPr="001A0592">
        <w:rPr>
          <w:color w:val="000000" w:themeColor="text1"/>
          <w:sz w:val="24"/>
          <w:szCs w:val="24"/>
        </w:rPr>
        <w:t>Pebble tools)</w:t>
      </w:r>
    </w:p>
    <w:p w14:paraId="71F9D068" w14:textId="3611F32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ദ്വിമുഖ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മാതൃശിലാഉപകരണങ്ങ</w:t>
      </w:r>
      <w:proofErr w:type="spellEnd"/>
      <w:r w:rsidRPr="001A0592">
        <w:rPr>
          <w:color w:val="000000" w:themeColor="text1"/>
          <w:sz w:val="24"/>
          <w:szCs w:val="24"/>
        </w:rPr>
        <w:t>ൾ(</w:t>
      </w:r>
      <w:proofErr w:type="gramEnd"/>
      <w:r w:rsidRPr="001A0592">
        <w:rPr>
          <w:color w:val="000000" w:themeColor="text1"/>
          <w:sz w:val="24"/>
          <w:szCs w:val="24"/>
        </w:rPr>
        <w:t>Biface core tools)</w:t>
      </w:r>
    </w:p>
    <w:p w14:paraId="4B61C928" w14:textId="69AAC88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കൽച്ചീളുപകരണങ്ങ</w:t>
      </w:r>
      <w:proofErr w:type="spellEnd"/>
      <w:r w:rsidRPr="001A0592">
        <w:rPr>
          <w:color w:val="000000" w:themeColor="text1"/>
          <w:sz w:val="24"/>
          <w:szCs w:val="24"/>
        </w:rPr>
        <w:t>ൾ(</w:t>
      </w:r>
      <w:proofErr w:type="gramEnd"/>
      <w:r w:rsidRPr="001A0592">
        <w:rPr>
          <w:color w:val="000000" w:themeColor="text1"/>
          <w:sz w:val="24"/>
          <w:szCs w:val="24"/>
        </w:rPr>
        <w:t>Flake tools)</w:t>
      </w:r>
    </w:p>
    <w:p w14:paraId="544F2549" w14:textId="77777777" w:rsidR="009E3FE2" w:rsidRPr="001A0592" w:rsidRDefault="009E3FE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B14E361" w14:textId="50E2C37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മാതൃശിലകളും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കൽച്ചീളുകളും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>(Core and Flakes)</w:t>
      </w:r>
    </w:p>
    <w:p w14:paraId="41F3F474" w14:textId="24A2020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കഷണം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അതിലധികമോ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കഷണങ്ങളായി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പൊട്ടിക്കുമ്പോ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കഷണത്തെ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മാതൃശില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(Core) </w:t>
      </w:r>
      <w:proofErr w:type="spellStart"/>
      <w:r w:rsidRPr="001A0592">
        <w:rPr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കഷണങ്ങളെ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കൽച്ചീളുകളെന്നും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(flakes)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വിളിക്കുന്നു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മാതൃശില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കൊണ്ട്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നിർമ്മിക്കുന്നവയെ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മാതൃശിലാ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ഉപകരണങ്ങ</w:t>
      </w:r>
      <w:proofErr w:type="spellEnd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എന്നും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കൽച്ചിളുക</w:t>
      </w:r>
      <w:proofErr w:type="spellEnd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കൊണ്ട്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നിർമ്മിക്കുന്നവരെ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കൽചീളുപകരണങ്ങ</w:t>
      </w:r>
      <w:proofErr w:type="spellEnd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എന്നും</w:t>
      </w:r>
      <w:proofErr w:type="spellEnd"/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9E3FE2" w:rsidRPr="001A0592">
        <w:rPr>
          <w:rFonts w:ascii="Nirmala UI" w:hAnsi="Nirmala UI" w:cs="Nirmala UI"/>
          <w:color w:val="000000" w:themeColor="text1"/>
          <w:sz w:val="24"/>
          <w:szCs w:val="24"/>
        </w:rPr>
        <w:t>വിളിക്കുന്നു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6F5DE7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വെട്ടിമുറിക്കാനുള്ള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കല്ലുപകരണങ്ങ</w:t>
      </w:r>
      <w:proofErr w:type="spellEnd"/>
      <w:r w:rsidRPr="001A0592">
        <w:rPr>
          <w:color w:val="000000" w:themeColor="text1"/>
          <w:sz w:val="24"/>
          <w:szCs w:val="24"/>
        </w:rPr>
        <w:t>ൾ (Chopper-Chopping tools)</w:t>
      </w:r>
    </w:p>
    <w:p w14:paraId="6164F47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ബ്ലേഡ്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7902722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അവസാനഘട്ടത്തി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ശിലക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പുറമെ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അസ്ഥിക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നീരിക്ഷിക്കുക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B3A522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ചിത്രത്തി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കാണുന്ന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പരിചിതമായ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ഉപകരണവുമായി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സാമ്യമുണ്ടോ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ഉണ്ടെങ്കി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ഏതെല്ലാമെന്ന്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എഴുതുക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F4E8714" w14:textId="47C669E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ഷോവെ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ഫ്രാൻസ്</w:t>
      </w:r>
      <w:proofErr w:type="spellEnd"/>
    </w:p>
    <w:p w14:paraId="02A0F6C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ലാസ്കോ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ഫ്രാൻസ്</w:t>
      </w:r>
      <w:proofErr w:type="spellEnd"/>
    </w:p>
    <w:p w14:paraId="283193DA" w14:textId="5E02309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ആനക്കൊമ്പി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9E3FE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സറയ്ക്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റഷ്യ</w:t>
      </w:r>
      <w:proofErr w:type="spellEnd"/>
    </w:p>
    <w:p w14:paraId="1101E1B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കുസ്സാക്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ഫ്രാൻസ്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ഗുഹയിലെ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കോറിയിട്ട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103C38C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സ്പെയിനിലെ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ഗർമ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ഗുഹകളി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അസ്ഥികളിലെ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കൊത്തുപണിക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277D8BDB" w14:textId="77777777" w:rsidR="00BC42CD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പ്രാചീനമനുഷ്യരുടെ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കലാസൃഷ്ടികളുടെ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തന്നിരിക്കുന്നത്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ലളിതമായ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വരക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കോറിയിട്ട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ശില്പങ്ങ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തുടങ്ങി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മാർഗങ്ങ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പ്രാചീന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ശിലായുഗത്തിന്റെ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അവസാനഘട്ടത്തി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ആശയവിനിമയത്തിന്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മനസിലാക്കാ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മൃഗങ്ങളുടെ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ചിത്രീകരണം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ഷോവെ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ലാസ്കോ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ഗുഹക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ൾ), </w:t>
      </w:r>
      <w:proofErr w:type="spellStart"/>
      <w:r w:rsidRPr="001A0592">
        <w:rPr>
          <w:color w:val="000000" w:themeColor="text1"/>
          <w:sz w:val="24"/>
          <w:szCs w:val="24"/>
        </w:rPr>
        <w:t>മൃഗത്തിന്റെയും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കോറിയിട്ട്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കുസ്സാക്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ഗുഹ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വീനസ്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സറയ്ക്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റഷ്യ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അനുഷ്ഠാനവുമായോ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വിശ്വാസവുമായോ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ബന്ധമുള്ളതായി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പുരാവസ്തുഗവേഷക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അഭിപ്രായപ്പെടുന്നു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സ്പെയിനിലെ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ഗർമ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ഗുഹയി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അസ്ഥികളിലെ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കൊത്തുപണിക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കലാവൈദഗ്ധ്യത്തിന്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8A73948" w14:textId="59A6EFC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ഗുഹാചിത്രങ്ങ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വരയ്ക്കുന്നതിന്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ചെടിക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മരത്തിന്റെ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തോല്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കായ്ക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അരച്ച്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ചെങ്കൽപ്പാടി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ചേർത്താണ്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ഉണ്ടാക്കിയിരുന്നത്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സൂര്യപ്രകാശം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ഗുഹയുടെ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ഉൾഭിത്തികളിലാണ്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വരച്ചിരുന്നത്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കൽസൂചികളും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ആയുധങ്ങളും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വരച്ചിരുന്നത്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ഗുഹകളിലെ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മേൽഭിത്തികളിലും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വരച്ചിരുന്നതായി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പ്രാചീനമനുഷ്യ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ആർജിച്ച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വൈജ്ഞാനിക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വികാസത്തിന്റെയും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വൈദഗ്ധ്യത്തിന്റെയും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ശില്പങ്ങളും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5770FB7" w14:textId="2D034F6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ജീവിതത്തെക്കുറിച്ചുള്ള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ലഭിക്കുന്നതെന്ന്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45BD416" w14:textId="730B0FE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പ്രാചീനശിലായുഗം</w:t>
      </w:r>
      <w:proofErr w:type="spellEnd"/>
    </w:p>
    <w:p w14:paraId="51E40351" w14:textId="0A6E85D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പരുക്ക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കല്ലുപകരണങ്ങ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ഉപയോഗിച്ചിരുന്നു</w:t>
      </w:r>
      <w:proofErr w:type="spellEnd"/>
    </w:p>
    <w:p w14:paraId="3360248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ഗുഹകളിലും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തുറസ്സായ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സ്ഥലങ്ങളിലും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വസിച്ചിരുന്നു</w:t>
      </w:r>
      <w:proofErr w:type="spellEnd"/>
    </w:p>
    <w:p w14:paraId="0A660A5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വേട്ടയാട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ശേഖരണം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ഉപജീവനമാർഗങ്ങ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07A66C8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ബാൻഡുക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ൾ) </w:t>
      </w:r>
      <w:proofErr w:type="spellStart"/>
      <w:r w:rsidRPr="001A0592">
        <w:rPr>
          <w:color w:val="000000" w:themeColor="text1"/>
          <w:sz w:val="24"/>
          <w:szCs w:val="24"/>
        </w:rPr>
        <w:t>ആയിരുന്നു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അടിസ്ഥാനഘടകം</w:t>
      </w:r>
      <w:proofErr w:type="spellEnd"/>
    </w:p>
    <w:p w14:paraId="169EBCE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പുരുഷന്മാ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വേട്ടയാടലിലും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ശേഖരണത്തിലും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ഏർപ്പെട്ടിരുന്നു</w:t>
      </w:r>
      <w:proofErr w:type="spellEnd"/>
    </w:p>
    <w:p w14:paraId="62C2C54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ഭക്ഷണം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വച്ചിരുന്നില്ല</w:t>
      </w:r>
      <w:proofErr w:type="spellEnd"/>
    </w:p>
    <w:p w14:paraId="65175EA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നാടോടി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നിലനിന്നിരുന്നത്</w:t>
      </w:r>
      <w:proofErr w:type="spellEnd"/>
    </w:p>
    <w:p w14:paraId="18F74F02" w14:textId="77777777" w:rsidR="00BC42CD" w:rsidRPr="001A0592" w:rsidRDefault="00BC42CD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C972467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ബാൻഡുക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774F8477" w14:textId="303D54D5" w:rsidR="00BC42CD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നൂറി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താഴെ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ചെറുസമൂഹങ്ങളാണ്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ബാൻഡുക</w:t>
      </w:r>
      <w:proofErr w:type="spellEnd"/>
      <w:r w:rsidRPr="001A0592">
        <w:rPr>
          <w:color w:val="000000" w:themeColor="text1"/>
          <w:sz w:val="24"/>
          <w:szCs w:val="24"/>
        </w:rPr>
        <w:t>ൾ (</w:t>
      </w:r>
      <w:proofErr w:type="spellStart"/>
      <w:r w:rsidRPr="001A0592">
        <w:rPr>
          <w:color w:val="000000" w:themeColor="text1"/>
          <w:sz w:val="24"/>
          <w:szCs w:val="24"/>
        </w:rPr>
        <w:t>പറ്റങ്ങ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ൾ). </w:t>
      </w:r>
      <w:proofErr w:type="spellStart"/>
      <w:r w:rsidRPr="001A0592">
        <w:rPr>
          <w:color w:val="000000" w:themeColor="text1"/>
          <w:sz w:val="24"/>
          <w:szCs w:val="24"/>
        </w:rPr>
        <w:t>രക്ത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ബന്ധമാണ്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ബാൻഡിലെ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അംഗങ്ങളെ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പരസ്പരം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ബന്ധിപ്പിച്ചിരുന്നത്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3825259" w14:textId="77777777" w:rsidR="001A0592" w:rsidRPr="001A0592" w:rsidRDefault="001A059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12CCF97" w14:textId="56C5A4C9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മധ്യശിലായുഗം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(Mesolithic Age)</w:t>
      </w:r>
    </w:p>
    <w:p w14:paraId="0F24B617" w14:textId="13DF7DE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നവീനശിലായുഗത്തിലേക്കുള്ള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പരിവർത്തനത്തിന്റെ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ഘട്ടമാണ്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മധ്യശിലായുഗം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മെസോസ്</w:t>
      </w:r>
      <w:proofErr w:type="spellEnd"/>
      <w:r w:rsidRPr="001A0592">
        <w:rPr>
          <w:color w:val="000000" w:themeColor="text1"/>
          <w:sz w:val="24"/>
          <w:szCs w:val="24"/>
        </w:rPr>
        <w:t>'(</w:t>
      </w:r>
      <w:proofErr w:type="spellStart"/>
      <w:r w:rsidRPr="001A0592">
        <w:rPr>
          <w:color w:val="000000" w:themeColor="text1"/>
          <w:sz w:val="24"/>
          <w:szCs w:val="24"/>
        </w:rPr>
        <w:t>മധ്യം</w:t>
      </w:r>
      <w:proofErr w:type="spellEnd"/>
      <w:r w:rsidRPr="001A0592">
        <w:rPr>
          <w:color w:val="000000" w:themeColor="text1"/>
          <w:sz w:val="24"/>
          <w:szCs w:val="24"/>
        </w:rPr>
        <w:t>), "</w:t>
      </w:r>
      <w:proofErr w:type="spellStart"/>
      <w:r w:rsidRPr="001A0592">
        <w:rPr>
          <w:color w:val="000000" w:themeColor="text1"/>
          <w:sz w:val="24"/>
          <w:szCs w:val="24"/>
        </w:rPr>
        <w:t>ലിത്തോസ്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ശില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ഗ്രീക്കുപദങ്ങളി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മെസോലിത്തിക്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ഉടലെടുത്തത്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E6A48D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നിരീക്ഷിക്കുക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പ്രാചീന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കാണുന്ന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തമ്മിലുള്ള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E79AB63" w14:textId="7FECF1B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ഉപയോഗിച്ചിരുന്നവയേക്കാ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ചെറിയ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CB0C6C9" w14:textId="4002A0B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മൈക്രോലിത്തുക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(Microliths) </w:t>
      </w:r>
      <w:proofErr w:type="spellStart"/>
      <w:r w:rsidRPr="001A0592">
        <w:rPr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സൂക്ഷ്മശിലക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കല്ലുപകരണങ്ങ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കാലമാണിത്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4C6F45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മധ്യശിലായുഗത്തിലെ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7084A5FF" w14:textId="57FB27F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ആദിമമനുഷ്യരുടെ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ആശയവിനിമയത്തിന്റെ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പ്രാചീനശിലായുഗത്തിന്റെ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അവസാനഘട്ടങ്ങളിലാണെന്ന്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സൂചിപ്പിച്ചിരുന്നല്ലോ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വികാസം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മധ്യശിലായുഗത്തിലാണ്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മധ്യപ്രദേശിലെ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ഭിംബേഡ്ക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ലാവോ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ർ, </w:t>
      </w:r>
      <w:proofErr w:type="spellStart"/>
      <w:r w:rsidRPr="001A0592">
        <w:rPr>
          <w:color w:val="000000" w:themeColor="text1"/>
          <w:sz w:val="24"/>
          <w:szCs w:val="24"/>
        </w:rPr>
        <w:t>കഥോട്ടിയ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ഗുഹാകേന്ദ്രങ്ങളിലെ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കലാസൃഷ്ടിക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ആദിമമനുഷ്യന്റെ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ജീവിതരീതിക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സഹായിക്കുന്നുണ്ട്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AC8A483" w14:textId="18E60E5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നീരിക്ഷിച്ച്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പ്രാചീനമനുഷ്യന്റെ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ജീവീതരംഗങ്ങളെയാണ്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ചിത്രീകരിച്ചിരിക്കുന്നതെന്ന്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പട്ടികപ്പെടുത്തുക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E5BF91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വേട്ടയാട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</w:p>
    <w:p w14:paraId="5970272C" w14:textId="4CC11C8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ഈ </w:t>
      </w:r>
      <w:proofErr w:type="spellStart"/>
      <w:r w:rsidRPr="001A0592">
        <w:rPr>
          <w:color w:val="000000" w:themeColor="text1"/>
          <w:sz w:val="24"/>
          <w:szCs w:val="24"/>
        </w:rPr>
        <w:t>ചിത്രത്തിൽനിന്ന്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ജീവിതരീതി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കളെപ്പറ്റി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E9B9CD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മൈക്രോലിത്തുക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സൂക്ഷ്മശിലായുധങ്ങളുടെ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വേട്ടയാടലിനും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ശേഖരണത്തിനും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പുറമെ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മീൻപിടുത്തവും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ഉപജീവന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മാർഗമാക്കി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2DC1C5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മൃഗങ്ങളെ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ഇണക്കിവളർത്തലിന്റെ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സൂചനക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0137758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വിനോദങ്ങ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47A523C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ലിംഗാടിസ്ഥാനത്തിലുള്ള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വിഭജനം</w:t>
      </w:r>
      <w:proofErr w:type="spellEnd"/>
    </w:p>
    <w:p w14:paraId="33478DB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മധ്യശിലായുഗകേന്ദ്രങ്ങ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23868B76" w14:textId="0D89F81C" w:rsidR="00BC42CD" w:rsidRPr="001A0592" w:rsidRDefault="00BC42CD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സ്റ്റാർകാ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ർ :</w:t>
      </w:r>
      <w:proofErr w:type="gram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ഇംഗ്ലണ്ട്</w:t>
      </w:r>
      <w:proofErr w:type="spellEnd"/>
    </w:p>
    <w:p w14:paraId="254F485B" w14:textId="18CC581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ഫാഹിയാ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ഗുഹ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: </w:t>
      </w:r>
      <w:proofErr w:type="spellStart"/>
      <w:r w:rsidR="00BC42CD" w:rsidRPr="001A0592">
        <w:rPr>
          <w:rFonts w:ascii="Nirmala UI" w:hAnsi="Nirmala UI" w:cs="Nirmala UI"/>
          <w:color w:val="000000" w:themeColor="text1"/>
          <w:sz w:val="24"/>
          <w:szCs w:val="24"/>
        </w:rPr>
        <w:t>ശ്രീലങ്ക</w:t>
      </w:r>
      <w:proofErr w:type="spellEnd"/>
    </w:p>
    <w:p w14:paraId="6D979F0D" w14:textId="4900138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സമൈനഹർറായ്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: </w:t>
      </w:r>
      <w:proofErr w:type="spellStart"/>
      <w:r w:rsidR="00BC42CD" w:rsidRPr="001A0592">
        <w:rPr>
          <w:rFonts w:ascii="Nirmala UI" w:hAnsi="Nirmala UI" w:cs="Nirmala UI"/>
          <w:color w:val="000000" w:themeColor="text1"/>
          <w:sz w:val="24"/>
          <w:szCs w:val="24"/>
        </w:rPr>
        <w:t>ഇന്ത്യ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="00BC42CD" w:rsidRPr="001A0592">
        <w:rPr>
          <w:rFonts w:ascii="Nirmala UI" w:hAnsi="Nirmala UI" w:cs="Nirmala UI"/>
          <w:color w:val="000000" w:themeColor="text1"/>
          <w:sz w:val="24"/>
          <w:szCs w:val="24"/>
        </w:rPr>
        <w:t>ഉത്തർപ്രദേശ്</w:t>
      </w:r>
      <w:proofErr w:type="spellEnd"/>
      <w:r w:rsidR="00BC42CD" w:rsidRPr="001A0592">
        <w:rPr>
          <w:color w:val="000000" w:themeColor="text1"/>
          <w:sz w:val="24"/>
          <w:szCs w:val="24"/>
        </w:rPr>
        <w:t>)</w:t>
      </w:r>
    </w:p>
    <w:p w14:paraId="5FDB420A" w14:textId="77777777" w:rsidR="00BC42CD" w:rsidRPr="001A0592" w:rsidRDefault="00BC42CD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348B45B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b/>
          <w:bCs/>
          <w:color w:val="000000" w:themeColor="text1"/>
          <w:sz w:val="24"/>
          <w:szCs w:val="24"/>
        </w:rPr>
        <w:t>സ്റ്റാർകാ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ർ :</w:t>
      </w:r>
      <w:proofErr w:type="gram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യൂറോപ്പിലെ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മധ്യശിലായുഗകേന്ദ്രം</w:t>
      </w:r>
      <w:proofErr w:type="spellEnd"/>
    </w:p>
    <w:p w14:paraId="4190DC0E" w14:textId="2377295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വടക്കുകിഴക്ക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ഇംഗ്ലണ്ടി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തുറസ്സായ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അധിവാസ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കേന്ദ്രമാണിത്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ജൈവ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അവശിഷ്ടങ്ങളുടെ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സാന്നിധ്യമാണ്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ശിലക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അസ്ഥിക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ആദ്യ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മരപ്പണിയുടെ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ട്ടണ്ട്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ആദിമ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>ർ ഈ</w:t>
      </w:r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താൽക്കാലിക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വാസസ്ഥലമായി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കരുതപ്പെടുന്നു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5846D91" w14:textId="77777777" w:rsidR="00BC42CD" w:rsidRPr="001A0592" w:rsidRDefault="00BC42CD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6C4D40D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b/>
          <w:bCs/>
          <w:color w:val="000000" w:themeColor="text1"/>
          <w:sz w:val="24"/>
          <w:szCs w:val="24"/>
        </w:rPr>
        <w:t>സരനഹർറായ്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ഒരു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മധ്യശിലായുഗ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കേന്ദ്രം</w:t>
      </w:r>
      <w:proofErr w:type="spellEnd"/>
    </w:p>
    <w:p w14:paraId="6807D13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ഉത്തർപ്രദേശിലെ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പ്രതാപ്നഗ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ജില്ലയി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ഓക്സ്ബോ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തടാകക്കരയിലാണ്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സരനഹ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റായ്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സ്ഥിതിചെയ്യുന്നത്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മധ്യശിലായുഗത്തിന്റെ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മൈക്രോലിത്തുക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ഉയരമുള്ള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അസ്ഥിക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പുരാവസ്തുക്കെളിവാണ്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പുരുഷന്മാരുടെ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180 </w:t>
      </w:r>
      <w:proofErr w:type="spellStart"/>
      <w:r w:rsidRPr="001A0592">
        <w:rPr>
          <w:color w:val="000000" w:themeColor="text1"/>
          <w:sz w:val="24"/>
          <w:szCs w:val="24"/>
        </w:rPr>
        <w:t>സെന്റിമീറ്ററും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170 </w:t>
      </w:r>
      <w:proofErr w:type="spellStart"/>
      <w:r w:rsidRPr="001A0592">
        <w:rPr>
          <w:color w:val="000000" w:themeColor="text1"/>
          <w:sz w:val="24"/>
          <w:szCs w:val="24"/>
        </w:rPr>
        <w:t>സെന്റിമീറ്ററുമാണ്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വേട്ടയാടലിന്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അമ്പും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വില്ലും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കരുതുന്നു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ശേഖരിക്കുകയും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സംഭരിക്കുകയും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ചെയ്തിരുന്നതിനും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മൃഗത്തോലുക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വസ്ത്രങ്ങളായി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3BF2246" w14:textId="77777777" w:rsidR="00BC42CD" w:rsidRPr="001A0592" w:rsidRDefault="00BC42CD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4DB56F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നവീനശിലായുഗം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(Neolithic Age)</w:t>
      </w:r>
    </w:p>
    <w:p w14:paraId="3DA3A03D" w14:textId="249356A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മനുഷ്യജീവിതത്തി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സമൂലമായ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തുടക്കംകുറിച്ച്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കാലമാണിത്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നിയോസ്</w:t>
      </w:r>
      <w:proofErr w:type="spellEnd"/>
      <w:r w:rsidRPr="001A0592">
        <w:rPr>
          <w:color w:val="000000" w:themeColor="text1"/>
          <w:sz w:val="24"/>
          <w:szCs w:val="24"/>
        </w:rPr>
        <w:t>' (</w:t>
      </w:r>
      <w:proofErr w:type="spellStart"/>
      <w:r w:rsidRPr="001A0592">
        <w:rPr>
          <w:color w:val="000000" w:themeColor="text1"/>
          <w:sz w:val="24"/>
          <w:szCs w:val="24"/>
        </w:rPr>
        <w:t>നവീനം</w:t>
      </w:r>
      <w:proofErr w:type="spellEnd"/>
      <w:r w:rsidRPr="001A0592">
        <w:rPr>
          <w:color w:val="000000" w:themeColor="text1"/>
          <w:sz w:val="24"/>
          <w:szCs w:val="24"/>
        </w:rPr>
        <w:t>), "</w:t>
      </w:r>
      <w:proofErr w:type="spellStart"/>
      <w:r w:rsidRPr="001A0592">
        <w:rPr>
          <w:color w:val="000000" w:themeColor="text1"/>
          <w:sz w:val="24"/>
          <w:szCs w:val="24"/>
        </w:rPr>
        <w:t>ലിത്തോസ്</w:t>
      </w:r>
      <w:proofErr w:type="spellEnd"/>
      <w:r w:rsidRPr="001A0592">
        <w:rPr>
          <w:color w:val="000000" w:themeColor="text1"/>
          <w:sz w:val="24"/>
          <w:szCs w:val="24"/>
        </w:rPr>
        <w:t>' (</w:t>
      </w:r>
      <w:proofErr w:type="spellStart"/>
      <w:r w:rsidRPr="001A0592">
        <w:rPr>
          <w:color w:val="000000" w:themeColor="text1"/>
          <w:sz w:val="24"/>
          <w:szCs w:val="24"/>
        </w:rPr>
        <w:t>ശില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നിയോലിത്തിക്ക്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രൂപംകൊണ്ടത്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മേക്സ്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ഹിംസെൽഫ്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സ്വയം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ഗ്രന്ഥത്തി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ഗോർഡ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ചൈൽഡ്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മനുഷ്യജീവിതത്തെ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മാറ്റിമറിച്ച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നവീനശിലായുഗത്തിലെ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സുപ്രധാനമാ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റ്റങ്ങളെ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ഇങ്ങനെയാണ്</w:t>
      </w:r>
      <w:proofErr w:type="spellEnd"/>
      <w:r w:rsidRPr="001A0592">
        <w:rPr>
          <w:color w:val="000000" w:themeColor="text1"/>
          <w:sz w:val="24"/>
          <w:szCs w:val="24"/>
        </w:rPr>
        <w:t>:</w:t>
      </w:r>
    </w:p>
    <w:p w14:paraId="4947169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സമ്പദ്വ്യവസ്ഥയെ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മാറ്റിമറിച്ച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ആദ്യവിപ്ലവം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മനുഷ്യന്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ഭക്ഷണലഭ്യതയിന്മേ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നേടിക്കൊടുത്തു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ഭക്ഷ്യയോഗ്യമായ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ചെടികളും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വേരുകളും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വൃക്ഷങ്ങളും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കൃഷിചെയ്യാനും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മെച്ചപ്പെടുത്താനും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തനിക്ക്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കന്നുകാലിത്തീറ്റയുടെയും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കൊടുക്കാ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സംരക്ഷണത്തിന്റെയും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ചെലുത്താവുന്ന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ദീർഘദൃഷ്ടിയുടെയും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മൃഗങ്ങളെമാത്രം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മെരുക്കിയെടുത്ത്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ഇണക്കിനിർത്തുന്നതി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വിജയിച്ചു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മേല്പറഞ്ഞ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രണ്ടുകാര്യങ്ങളും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പരസ്പരം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ഇഴചേർന്നവയാണ്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73A247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ഈ </w:t>
      </w:r>
      <w:proofErr w:type="spellStart"/>
      <w:r w:rsidRPr="001A0592">
        <w:rPr>
          <w:color w:val="000000" w:themeColor="text1"/>
          <w:sz w:val="24"/>
          <w:szCs w:val="24"/>
        </w:rPr>
        <w:t>വിവരണത്തി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നവീനശിലായുഗത്തിലുണ്ടായ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ഏതൊക്കെ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പ്രതിപാദിക്കുന്നത്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4042832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ചുറ്റുപാടുകളുമായുള്ള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ഇടപെടലി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അടിസ്ഥാനമായത്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നവീന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ശിലായുഗത്തി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ഉപജീവനരീതികൾക്ക്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തുടക്കംകുറിച്ചു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BA7E79D" w14:textId="5400943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മൃഗങ്ങളെ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ഇണക്കിവളർത്ത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BC42CD"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ആരംഭം</w:t>
      </w:r>
      <w:proofErr w:type="spellEnd"/>
    </w:p>
    <w:p w14:paraId="2218389F" w14:textId="4DC8B03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ഭൂപടം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നിരീക്ഷിക്കൂ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ചന്ദ്രക്കലയുടെ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ആകൃതിയി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രേഖപ്പെടുത്തിയ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കാണാമല്ലോ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ലഭ്യമായ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തെളിവുകളുടെ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ഈ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ആരംഭമെന്ന്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ഗവേഷക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ഫെർട്ടയി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ക്രസന്റ്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' (</w:t>
      </w:r>
      <w:proofErr w:type="spellStart"/>
      <w:r w:rsidRPr="001A0592">
        <w:rPr>
          <w:color w:val="000000" w:themeColor="text1"/>
          <w:sz w:val="24"/>
          <w:szCs w:val="24"/>
        </w:rPr>
        <w:t>ഫലഭൂയിഷ്ഠമായ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ചന്ദ്രക്കല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പ്രദേശം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ഏതൊക്കെ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ഭാഗമാണെന്ന്</w:t>
      </w:r>
      <w:proofErr w:type="spellEnd"/>
      <w:r w:rsidR="00BC42CD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കണ്ടെത്താമോ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1640E71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മൃഗങ്ങളെ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ഇണക്കി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വളർത്താനും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കൃഷി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ആരംഭിക്കുവാനും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പ്രേരിപ്പിച്ച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എന്തെല്ലാമായിരിക്കുമെന്ന്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2EECB4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ജനസംഖ്യാവർധനവ്</w:t>
      </w:r>
      <w:proofErr w:type="spellEnd"/>
    </w:p>
    <w:p w14:paraId="2DF84B4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മനുഷ്യാധിവാസകേന്ദ്രങ്ങളുടെ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എണ്ണത്തിലുണ്ടായ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വർധന</w:t>
      </w:r>
      <w:proofErr w:type="spellEnd"/>
    </w:p>
    <w:p w14:paraId="296D251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സങ്കീർണ്ണമായ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സാമൂഹികസംഘാടനം</w:t>
      </w:r>
      <w:proofErr w:type="spellEnd"/>
    </w:p>
    <w:p w14:paraId="5B34703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ഭഷ്യോൽപന്നങ്ങളുടെ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ലഭ്യതക്കുറവ്</w:t>
      </w:r>
      <w:proofErr w:type="spellEnd"/>
    </w:p>
    <w:p w14:paraId="05C2DDA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സാങ്കേതികവിദ്യയി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മാറ്റം</w:t>
      </w:r>
      <w:proofErr w:type="spellEnd"/>
    </w:p>
    <w:p w14:paraId="551519D8" w14:textId="11D8553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നവീനശിലായുഗത്തിലെ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തന്നിരിക്കുന്നത്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ചിത്രം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നിരീക്ഷിച്ച്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58D490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മിനുസപ്പെടുത്തിയ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4F1CFF22" w14:textId="0780756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മണ്ണി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കൃഷി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മനുഷ്യർക്ക്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മുറിക്കാനും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മണ്ണ്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ഉഴുതുമറിക്കാനും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തുടക്കം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കൃഷിയും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കന്നുകാലിവളർത്തലും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ഭക്ഷ്യോൽപന്നങ്ങളുടെ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ലഭ്യത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തൽഫലമായി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സ്ഥിരവാസവും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കാർഷികഗ്രാമങ്ങളും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കളിമൺപാത്രനിർമ്മാണവും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കളിമണ്ണുകൊണ്ടു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ഇഷ്ടികകളുടെ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ധാന്യസംഭരണം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കാർഷിക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രംഗത്ത്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മിച്ചോൽപാദനം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സാധ്യമായതോടെ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കാർഷികപ്രവർത്തനങ്ങളി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സ്വതന്ത്രരായി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കളിമൺപാത്ര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നെയ്ത്ത്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ഏർപ്പെടാ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തുടങ്ങി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സമൂഹരൂപീകരണത്തി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തുടക്കംകുറിച്ചു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മനുഷ്യമുന്നേറ്റങ്ങളുടെ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നവീനശിലായുഗത്തിലെ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പശ്ചാത്തലത്തിലാണ്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പ്രസിദ്ധ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പുരാവസ്തുഗവേഷകനായ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ഗോർഡ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ചൈൽഡ്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ഈ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നവീനശിലായുഗ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വിപ്ലവ'മെന്ന്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13000F2" w14:textId="77777777" w:rsidR="00D73C14" w:rsidRPr="001A0592" w:rsidRDefault="00D73C14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26744A9" w14:textId="77777777" w:rsidR="00D73C14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ഇറാഖിലെ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ഖുർദിഷ്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കുന്നുകളിലെ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ജാർമൊ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</w:p>
    <w:p w14:paraId="2C22CB08" w14:textId="24A0F67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റോബർട്ട്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ബ്രയിഡ്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വുഡാണ്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ഖുർദിഷ്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കുന്നുകളിലെ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ആധുനിക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ഇറാഖ്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ജാർമൊയി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പുരാവസ്തുഗവേഷണത്തിന്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നേതൃത്വം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ജാർമൊയിലെ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ബാർലിയും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ഗോതമ്പും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ആടിനെയും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മൃഗങ്ങളെയും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ഇണക്കി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വളർത്തിയതിന്റെ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സൂചനകളുമുണ്ട്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ഇവിടുത്തെ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വീടുക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ചെറുകുടിലുകളായിരുന്നു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കളിമണ്ണുകൊണ്ട്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മൃഗങ്ങളുടെയും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മനുഷ്യരൂപങ്ങളി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ഗർഭിണിയായ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DD3C15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മെഹർഗഡ്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ഉപഭൂഖണ്ഡത്തിലെ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നവീന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ശിലായുഗ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കേന്ദ്രം</w:t>
      </w:r>
      <w:proofErr w:type="spellEnd"/>
    </w:p>
    <w:p w14:paraId="07428E58" w14:textId="4D4EE7A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നവീനശിലായുഗത്തിലെ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മൃഗങ്ങളെ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ഇണക്കിവളർത്ത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കൃഷി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തുടക്കം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പ്രാചീന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മെഹ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ഗഡ്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ഇപ്പോ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പാകിസ്താനി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ൽ)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r w:rsidR="00D73C14" w:rsidRPr="001A0592">
        <w:rPr>
          <w:rFonts w:ascii="Nirmala UI" w:hAnsi="Nirmala UI" w:cs="Nirmala UI"/>
          <w:color w:val="000000" w:themeColor="text1"/>
          <w:sz w:val="24"/>
          <w:szCs w:val="24"/>
        </w:rPr>
        <w:t>ഈ</w:t>
      </w:r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ബ്രഡ്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73C14" w:rsidRPr="001A0592">
        <w:rPr>
          <w:rFonts w:ascii="Nirmala UI" w:hAnsi="Nirmala UI" w:cs="Nirmala UI"/>
          <w:color w:val="000000" w:themeColor="text1"/>
          <w:sz w:val="24"/>
          <w:szCs w:val="24"/>
        </w:rPr>
        <w:t>ബാസ്ക്കറ്റ്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73C14" w:rsidRPr="001A0592">
        <w:rPr>
          <w:rFonts w:ascii="Nirmala UI" w:hAnsi="Nirmala UI" w:cs="Nirmala UI"/>
          <w:color w:val="000000" w:themeColor="text1"/>
          <w:sz w:val="24"/>
          <w:szCs w:val="24"/>
        </w:rPr>
        <w:t>ഓഫ്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73C14" w:rsidRPr="001A0592">
        <w:rPr>
          <w:rFonts w:ascii="Nirmala UI" w:hAnsi="Nirmala UI" w:cs="Nirmala UI"/>
          <w:color w:val="000000" w:themeColor="text1"/>
          <w:sz w:val="24"/>
          <w:szCs w:val="24"/>
        </w:rPr>
        <w:t>ബലൂചി</w:t>
      </w:r>
      <w:r w:rsidRPr="001A0592">
        <w:rPr>
          <w:color w:val="000000" w:themeColor="text1"/>
          <w:sz w:val="24"/>
          <w:szCs w:val="24"/>
        </w:rPr>
        <w:t>സ്ഥാ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(bread basket of Baluchistan)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2E9639A" w14:textId="77777777" w:rsidR="00D73C14" w:rsidRPr="001A0592" w:rsidRDefault="00D73C14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9529A0D" w14:textId="77777777" w:rsidR="00D73C14" w:rsidRPr="001A0592" w:rsidRDefault="00D73C14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2636E00" w14:textId="77777777" w:rsidR="00D73C14" w:rsidRPr="001A0592" w:rsidRDefault="00D73C14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01D49A6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ലോഹയുഗം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(Metal Age)</w:t>
      </w:r>
    </w:p>
    <w:p w14:paraId="0E9F32DC" w14:textId="2CF70F1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ശിലയുടെ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ലോഹങ്ങ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ലോഹയുഗത്തിലേക്ക്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പ്രവേശിച്ചു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കൈവരിച്ച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പുരോഗതി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പ്രകടമാകുന്ന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ലോഹയുഗം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ആദ്യമായി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ചെമ്പായിരുന്നു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AE00C3B" w14:textId="77777777" w:rsidR="00D73C14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പ്രകൃതിദത്തമായ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ചെമ്പിനെ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ആയുധങ്ങളും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ഉപകരണങ്ങളുമാക്കി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സാങ്കേതികരീതി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കൈവരിച്ചു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ആദ്യകാല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കാർഷികഗ്രാമങ്ങളായ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ചാത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ഹൊയുക്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തുർക്കി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), </w:t>
      </w:r>
      <w:proofErr w:type="spellStart"/>
      <w:r w:rsidRPr="001A0592">
        <w:rPr>
          <w:color w:val="000000" w:themeColor="text1"/>
          <w:sz w:val="24"/>
          <w:szCs w:val="24"/>
        </w:rPr>
        <w:t>ചയോനു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വടക്ക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സിറിയ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), </w:t>
      </w:r>
      <w:proofErr w:type="spellStart"/>
      <w:r w:rsidRPr="001A0592">
        <w:rPr>
          <w:color w:val="000000" w:themeColor="text1"/>
          <w:sz w:val="24"/>
          <w:szCs w:val="24"/>
        </w:rPr>
        <w:t>അലികോഷ്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ഇറാ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ൻ) </w:t>
      </w:r>
      <w:proofErr w:type="spellStart"/>
      <w:r w:rsidRPr="001A0592">
        <w:rPr>
          <w:color w:val="000000" w:themeColor="text1"/>
          <w:sz w:val="24"/>
          <w:szCs w:val="24"/>
        </w:rPr>
        <w:t>എന്നിവിടങ്ങളി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ചെമ്പിന്റെ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സാന്നിധ്യം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7000 </w:t>
      </w:r>
      <w:proofErr w:type="spellStart"/>
      <w:r w:rsidRPr="001A0592">
        <w:rPr>
          <w:color w:val="000000" w:themeColor="text1"/>
          <w:sz w:val="24"/>
          <w:szCs w:val="24"/>
        </w:rPr>
        <w:t>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D9C2987" w14:textId="0F3A4E7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ശിലാ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ഉപകരണങ്ങളെക്കാ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ചെമ്പ്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ഉപകരണങ്ങൾക്കുള്ള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മേന്മക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എന്തെല്ലാം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1AF1FF0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അനുയോജ്യമായ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ആകൃതിയിലും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മാറ്റാനാകും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കാലം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നിലനിൽക്കും</w:t>
      </w:r>
      <w:proofErr w:type="spellEnd"/>
    </w:p>
    <w:p w14:paraId="543A231D" w14:textId="77777777" w:rsidR="00D73C14" w:rsidRPr="001A0592" w:rsidRDefault="00D73C14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0D27BD9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താമ്രശിലായുഗം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(Chalcolithic Age)</w:t>
      </w:r>
    </w:p>
    <w:p w14:paraId="58F74B01" w14:textId="429843D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ശിലായുഗത്തെക്കുറിച്ച്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നേരത്തെ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73C14" w:rsidRPr="001A0592">
        <w:rPr>
          <w:rFonts w:ascii="Nirmala UI" w:hAnsi="Nirmala UI" w:cs="Nirmala UI"/>
          <w:color w:val="000000" w:themeColor="text1"/>
          <w:sz w:val="24"/>
          <w:szCs w:val="24"/>
        </w:rPr>
        <w:t>ചർച്ചചെയ്തുവല്ലോ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D73C14" w:rsidRPr="001A0592">
        <w:rPr>
          <w:rFonts w:ascii="Nirmala UI" w:hAnsi="Nirmala UI" w:cs="Nirmala UI"/>
          <w:color w:val="000000" w:themeColor="text1"/>
          <w:sz w:val="24"/>
          <w:szCs w:val="24"/>
        </w:rPr>
        <w:t>ചെമ്പ്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  </w:t>
      </w:r>
      <w:proofErr w:type="spellStart"/>
      <w:r w:rsidRPr="001A0592">
        <w:rPr>
          <w:color w:val="000000" w:themeColor="text1"/>
          <w:sz w:val="24"/>
          <w:szCs w:val="24"/>
        </w:rPr>
        <w:t>കൊണ്ടുള്ള</w:t>
      </w:r>
      <w:proofErr w:type="spellEnd"/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ശിലായുധങ്ങ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ഉപേക്ഷിച്ചില്ല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ശിലാ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ഉപകരണങ്ങൾക്കൊപ്പം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താമ്രശിലായുഗമെന്നാണ്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രാജസ്ഥാ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മധ്യപ്രദേശ്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മഹാരാഷ്ട്ര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എന്നിവിടങ്ങളി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താമ്രശിലായുഗത്തിന്റെ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അവശിഷ്ടങ്ങ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F66D4B8" w14:textId="77777777" w:rsidR="00D73C14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ദൈമാബാദി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മഹാരാഷ്ട്ര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ശവസംസ്കാരത്തിനുപയോഗിച്ചിരുന്ന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കലശങ്ങ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  <w:r w:rsidR="00D73C14" w:rsidRPr="001A0592">
        <w:rPr>
          <w:color w:val="000000" w:themeColor="text1"/>
          <w:sz w:val="24"/>
          <w:szCs w:val="24"/>
        </w:rPr>
        <w:t xml:space="preserve"> </w:t>
      </w:r>
    </w:p>
    <w:p w14:paraId="7F7DD9F8" w14:textId="22DA6C6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നെവാസായി</w:t>
      </w:r>
      <w:proofErr w:type="spellEnd"/>
      <w:r w:rsidRPr="001A0592">
        <w:rPr>
          <w:color w:val="000000" w:themeColor="text1"/>
          <w:sz w:val="24"/>
          <w:szCs w:val="24"/>
        </w:rPr>
        <w:t>ൽ (</w:t>
      </w:r>
      <w:proofErr w:type="spellStart"/>
      <w:r w:rsidRPr="001A0592">
        <w:rPr>
          <w:color w:val="000000" w:themeColor="text1"/>
          <w:sz w:val="24"/>
          <w:szCs w:val="24"/>
        </w:rPr>
        <w:t>മഹാരാഷ്ട്ര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കളിമണ്ണിലും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കലാനിർമ്മിതിക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481AD9B5" w14:textId="77777777" w:rsidR="00D73C14" w:rsidRPr="001A0592" w:rsidRDefault="00D73C14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A2006A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വെങ്കലയുഗം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(Bronze Age)</w:t>
      </w:r>
    </w:p>
    <w:p w14:paraId="59AB8BA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ബി.</w:t>
      </w:r>
      <w:proofErr w:type="gram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proofErr w:type="gramEnd"/>
      <w:r w:rsidRPr="001A0592">
        <w:rPr>
          <w:color w:val="000000" w:themeColor="text1"/>
          <w:sz w:val="24"/>
          <w:szCs w:val="24"/>
        </w:rPr>
        <w:t xml:space="preserve"> 6000 </w:t>
      </w:r>
      <w:proofErr w:type="spellStart"/>
      <w:r w:rsidRPr="001A0592">
        <w:rPr>
          <w:color w:val="000000" w:themeColor="text1"/>
          <w:sz w:val="24"/>
          <w:szCs w:val="24"/>
        </w:rPr>
        <w:t>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3000 </w:t>
      </w:r>
      <w:proofErr w:type="spellStart"/>
      <w:r w:rsidRPr="001A0592">
        <w:rPr>
          <w:color w:val="000000" w:themeColor="text1"/>
          <w:sz w:val="24"/>
          <w:szCs w:val="24"/>
        </w:rPr>
        <w:t>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കാളയുടെയും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കാറ്റിന്റെയും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ശക്തിയെ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പ്രയോജനപ്പെടുത്താ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പഠിച്ചു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കലപ്പയും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ചക്രവണ്ടിയും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വഞ്ചിയും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തുടങ്ങി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ലോഹസംസ്കരണ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വിദ്യയും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വികാസം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തൽഫലമായി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വ്യാപകമാവുകയും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മിച്ചോൽപാദനം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സാധ്യമാവുകയും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കാർഷികേതര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ഉൽപാദനങ്ങ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ശക്തമാവുകയും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നാഗരികജീവിതത്തിന്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സജ്ജമാകുകയും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51A84B4" w14:textId="33B120A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ഗോർഡ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ചൈൽഡ്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മേക്സ്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ഹിംസെൽഫ്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സ്വയം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നിർമ്മിക്കുന്നു</w:t>
      </w:r>
      <w:proofErr w:type="spellEnd"/>
      <w:r w:rsidR="00D73C14" w:rsidRPr="001A0592">
        <w:rPr>
          <w:color w:val="000000" w:themeColor="text1"/>
          <w:sz w:val="24"/>
          <w:szCs w:val="24"/>
        </w:rPr>
        <w:t>)</w:t>
      </w:r>
    </w:p>
    <w:p w14:paraId="5DD57AF3" w14:textId="77777777" w:rsidR="00D73C14" w:rsidRPr="001A0592" w:rsidRDefault="00D73C14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5AD5A6F" w14:textId="77777777" w:rsidR="00D73C14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വെങ്കലം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ഓട്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) (Bronze) </w:t>
      </w:r>
    </w:p>
    <w:p w14:paraId="414AC5B8" w14:textId="77777777" w:rsidR="00E757F2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ചെമ്പും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(Copper) </w:t>
      </w:r>
      <w:proofErr w:type="spellStart"/>
      <w:r w:rsidRPr="001A0592">
        <w:rPr>
          <w:color w:val="000000" w:themeColor="text1"/>
          <w:sz w:val="24"/>
          <w:szCs w:val="24"/>
        </w:rPr>
        <w:t>വെളുത്തീയവും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(Tin) </w:t>
      </w:r>
      <w:proofErr w:type="spellStart"/>
      <w:r w:rsidRPr="001A0592">
        <w:rPr>
          <w:color w:val="000000" w:themeColor="text1"/>
          <w:sz w:val="24"/>
          <w:szCs w:val="24"/>
        </w:rPr>
        <w:t>ചേർത്ത്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സംസ്കരിച്ചുണ്ടാക്കുന്ന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ലോഹസങ്കരമാണ്</w:t>
      </w:r>
      <w:proofErr w:type="spellEnd"/>
      <w:r w:rsidR="00D73C14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വെങ്കലം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ചെമ്പിനേക്കാ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ഉറപ്പു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ലോഹമാണ്</w:t>
      </w:r>
      <w:proofErr w:type="spellEnd"/>
      <w:r w:rsidR="00E7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E757F2" w:rsidRPr="001A0592">
        <w:rPr>
          <w:rFonts w:ascii="Nirmala UI" w:hAnsi="Nirmala UI" w:cs="Nirmala UI"/>
          <w:color w:val="000000" w:themeColor="text1"/>
          <w:sz w:val="24"/>
          <w:szCs w:val="24"/>
        </w:rPr>
        <w:t>വെങ്കലം</w:t>
      </w:r>
      <w:proofErr w:type="spellEnd"/>
      <w:r w:rsidR="00E757F2" w:rsidRPr="001A0592">
        <w:rPr>
          <w:color w:val="000000" w:themeColor="text1"/>
          <w:sz w:val="24"/>
          <w:szCs w:val="24"/>
        </w:rPr>
        <w:t>.</w:t>
      </w:r>
    </w:p>
    <w:p w14:paraId="6B05C014" w14:textId="6C8FEA80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6A6C0D1" w14:textId="30BFE58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നാഗരികജീവിതത്തിലേക്കുള്ള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കടന്നുവരവിനെക്കുറിച്ചുള്ള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വിവരണമാണിത്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തിങ്ങിപ്പാർക്കുന്നതും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പകുതിയിലേറെപ്പേരും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കാർഷികേതരപ്രവർത്തനങ്ങളായ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കരകൗശലപ്രവർത്തനങ്ങ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കച്ചവടം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ഉപജീവനം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നടത്തുന്നതുമായ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സ്ഥിതിവിശേഷമാണ്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നാഗരികത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വിശാലമായ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വീഥികളും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കെട്ടിടങ്ങളും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മെച്ചപ്പെട്ട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സൗകര്യങ്ങളും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സൗകര്യങ്ങളും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തിരക്കേറിയ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വിനോദങ്ങളും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നഗരജീവിതത്തിന്റെ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സവിശേഷതകളാണ്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നാഗരിക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ആരംഭംകുറിച്ചത്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വെങ്കലയുഗത്തിലാണെന്ന്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പഠിച്ചിട്ടുണ്ടല്ലോ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6690C67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വെങ്കലയുഗത്തി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വികാസം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പ്രാപിച്ചതാണ്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ഹരപ്പ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സംസ്കാരം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ഹരപ്പ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മോഹൻജൊദാരോ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ലോഥ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ആസൂത്രിതമായി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പൊതുകെട്ടിടങ്ങ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(Great Bath), </w:t>
      </w:r>
      <w:proofErr w:type="spellStart"/>
      <w:r w:rsidRPr="001A0592">
        <w:rPr>
          <w:color w:val="000000" w:themeColor="text1"/>
          <w:sz w:val="24"/>
          <w:szCs w:val="24"/>
        </w:rPr>
        <w:t>വീടുക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തെരു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വീഥിക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അഴുക്കുചാലുക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ധാന്യപ്പുരക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സാന്നിധ്യവും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നഗരവൽക്കരണത്തെ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വ്യക്തമാക്കിത്തരുന്നു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അതുകൊണ്ടാണ്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ഹരപ്പ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സംസ്കാരത്തെ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ഇന്ത്യാചരിത്രത്തി</w:t>
      </w:r>
      <w:proofErr w:type="spellEnd"/>
      <w:r w:rsidRPr="001A0592">
        <w:rPr>
          <w:color w:val="000000" w:themeColor="text1"/>
          <w:sz w:val="24"/>
          <w:szCs w:val="24"/>
        </w:rPr>
        <w:t>ൽ "</w:t>
      </w:r>
      <w:proofErr w:type="spellStart"/>
      <w:r w:rsidRPr="001A0592">
        <w:rPr>
          <w:color w:val="000000" w:themeColor="text1"/>
          <w:sz w:val="24"/>
          <w:szCs w:val="24"/>
        </w:rPr>
        <w:t>ഒന്നാം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നഗരവൽക്കരണം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B83CE03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4D3AE37" w14:textId="77777777" w:rsidR="00E757F2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സപ്തസിന്ധുപ്രദേശം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</w:p>
    <w:p w14:paraId="5B1B5C96" w14:textId="3A8327E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സിന്ധുനദിയും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പോഷകനദികളും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സിന്ധു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പ്രദേശം</w:t>
      </w:r>
      <w:proofErr w:type="spellEnd"/>
    </w:p>
    <w:p w14:paraId="3EA326F2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6E6460C" w14:textId="77777777" w:rsidR="00E757F2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ഇൻഡോ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യൂറോപ്പ്യ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ഭാഷക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ൾ </w:t>
      </w:r>
    </w:p>
    <w:p w14:paraId="43BBC2A7" w14:textId="1419F1C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സംസ്കൃതം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ലത്തീ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ഗ്രീക്ക്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ജർമ്മ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ഇംഗ്ലീഷ്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സ്വീഡിഷ്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റഷ്യ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പോളിഷ്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ഇറ്റാലിയ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സ്പാനിഷ്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ഫ്രഞ്ച്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റുമാനിയ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13C3BA9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5276A8B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വേദകാലം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(Vedic Age)</w:t>
      </w:r>
    </w:p>
    <w:p w14:paraId="242F233A" w14:textId="3E3CDCD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ഹരപ്പ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സംസ്കാരത്തിന്റെ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തകർച്ചയ്ക്കുശേഷം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സപ്തസിന്ധു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വടക്ക്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പടിഞ്ഞാറ്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കടന്നുവന്നത്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ആര്യന്മാരായിരുന്നു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ഇൻഡോ-യൂറോപ്യ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ഭാഷാകുടുംബത്തി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സംസാരിച്ചിരുന്നവരായിരുന്നു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ആര്യന്മാ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ർ. </w:t>
      </w:r>
      <w:proofErr w:type="spellStart"/>
      <w:r w:rsidRPr="001A0592">
        <w:rPr>
          <w:color w:val="000000" w:themeColor="text1"/>
          <w:sz w:val="24"/>
          <w:szCs w:val="24"/>
        </w:rPr>
        <w:t>ഭാഷാപരമായ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തെളിവുകളുടെ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ആര്യന്മാരുടെ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ജന്മദേശം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മധ്യേഷ്യയാണെന്ന്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കരുതപ്പെടുന്നു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1989B87" w14:textId="23D1B8D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വേദങ്ങളി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</w:t>
      </w:r>
      <w:r w:rsidR="00E7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കാലഘട്ടത്തെക്കുറിച്ചുള്ള</w:t>
      </w:r>
      <w:proofErr w:type="spellEnd"/>
    </w:p>
    <w:p w14:paraId="069389C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അറിവുക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ഈ </w:t>
      </w:r>
      <w:proofErr w:type="spellStart"/>
      <w:r w:rsidRPr="001A0592">
        <w:rPr>
          <w:color w:val="000000" w:themeColor="text1"/>
          <w:sz w:val="24"/>
          <w:szCs w:val="24"/>
        </w:rPr>
        <w:t>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വേദകാലമെന്ന്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1500 </w:t>
      </w:r>
      <w:proofErr w:type="spellStart"/>
      <w:r w:rsidRPr="001A0592">
        <w:rPr>
          <w:color w:val="000000" w:themeColor="text1"/>
          <w:sz w:val="24"/>
          <w:szCs w:val="24"/>
        </w:rPr>
        <w:t>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600 </w:t>
      </w:r>
      <w:proofErr w:type="spellStart"/>
      <w:r w:rsidRPr="001A0592">
        <w:rPr>
          <w:color w:val="000000" w:themeColor="text1"/>
          <w:sz w:val="24"/>
          <w:szCs w:val="24"/>
        </w:rPr>
        <w:t>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ഇടയിലാണ്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വേദകാലം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D393A1F" w14:textId="6F51619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വേദകാലത്തെ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തരംതിരിക്കുന്നു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DDBC89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ആദ്യകാല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വേദകാലം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ഋഗ്വേദം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രചിച്ച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കാലം</w:t>
      </w:r>
      <w:proofErr w:type="spellEnd"/>
      <w:r w:rsidRPr="001A0592">
        <w:rPr>
          <w:color w:val="000000" w:themeColor="text1"/>
          <w:sz w:val="24"/>
          <w:szCs w:val="24"/>
        </w:rPr>
        <w:t>)</w:t>
      </w:r>
    </w:p>
    <w:p w14:paraId="73AB071E" w14:textId="201A7AA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പിൽക്കാല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വേദകാലം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="00E757F2" w:rsidRPr="001A0592">
        <w:rPr>
          <w:color w:val="000000" w:themeColor="text1"/>
          <w:sz w:val="24"/>
          <w:szCs w:val="24"/>
        </w:rPr>
        <w:t>(</w:t>
      </w:r>
      <w:proofErr w:type="spellStart"/>
      <w:r w:rsidRPr="001A0592">
        <w:rPr>
          <w:color w:val="000000" w:themeColor="text1"/>
          <w:sz w:val="24"/>
          <w:szCs w:val="24"/>
        </w:rPr>
        <w:t>യജൂ</w:t>
      </w:r>
      <w:proofErr w:type="spellEnd"/>
      <w:r w:rsidRPr="001A0592">
        <w:rPr>
          <w:color w:val="000000" w:themeColor="text1"/>
          <w:sz w:val="24"/>
          <w:szCs w:val="24"/>
        </w:rPr>
        <w:t xml:space="preserve">ർ, </w:t>
      </w:r>
      <w:proofErr w:type="spellStart"/>
      <w:r w:rsidRPr="001A0592">
        <w:rPr>
          <w:color w:val="000000" w:themeColor="text1"/>
          <w:sz w:val="24"/>
          <w:szCs w:val="24"/>
        </w:rPr>
        <w:t>സാമ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അഥർവ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രചിച്ച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കാലം</w:t>
      </w:r>
      <w:proofErr w:type="spellEnd"/>
      <w:r w:rsidRPr="001A0592">
        <w:rPr>
          <w:color w:val="000000" w:themeColor="text1"/>
          <w:sz w:val="24"/>
          <w:szCs w:val="24"/>
        </w:rPr>
        <w:t>)</w:t>
      </w:r>
    </w:p>
    <w:p w14:paraId="033D080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ആദ്യകാല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വേദകാലത്തിലെയും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പിൽക്കാല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വേദകാലത്തിലെയും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ജനജീവിതത്തെ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താരതമ്യംചെയ്യാം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768DCD0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ആദ്യകാല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വേദകാലം</w:t>
      </w:r>
      <w:proofErr w:type="spellEnd"/>
    </w:p>
    <w:p w14:paraId="6CEBF83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സപ്തസിന്ധു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പ്രദേശം</w:t>
      </w:r>
      <w:proofErr w:type="spellEnd"/>
    </w:p>
    <w:p w14:paraId="339E795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ഇടയ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സമ്പദ്വ്യവസ്ഥ</w:t>
      </w:r>
      <w:proofErr w:type="spellEnd"/>
    </w:p>
    <w:p w14:paraId="61A13E1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അർധനാടോടിക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5325919D" w14:textId="445FED6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സമൂഹത്തി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E7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താരതമ്യേന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സ്ഥാനം</w:t>
      </w:r>
      <w:proofErr w:type="spellEnd"/>
    </w:p>
    <w:p w14:paraId="6350242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കാട്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വെട്ടിത്തെളിച്ചും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തീയിട്ടും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കൃഷിചെയ്തു</w:t>
      </w:r>
      <w:proofErr w:type="spellEnd"/>
    </w:p>
    <w:p w14:paraId="17312393" w14:textId="275ED63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ഗോത്രങ്ങ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ചേർന്നതായിരുന്നു</w:t>
      </w:r>
      <w:proofErr w:type="spellEnd"/>
      <w:r w:rsidR="00E7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സമൂഹം</w:t>
      </w:r>
      <w:proofErr w:type="spellEnd"/>
    </w:p>
    <w:p w14:paraId="3B62CD6A" w14:textId="7C4DE96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യാഗങ്ങ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ലളിതവും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കുടുംബനാഥനും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ചെയ്യാവുന്നവയുമായിരുന്നു</w:t>
      </w:r>
      <w:proofErr w:type="spellEnd"/>
    </w:p>
    <w:p w14:paraId="3CFF8D46" w14:textId="0F953B5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പ്രകൃതിശക്തികളെ</w:t>
      </w:r>
      <w:proofErr w:type="spellEnd"/>
      <w:r w:rsidR="00E7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ആരാധിച്ചു</w:t>
      </w:r>
      <w:proofErr w:type="spellEnd"/>
    </w:p>
    <w:p w14:paraId="66255901" w14:textId="77777777" w:rsidR="00E757F2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പിൽക്കാല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വേദകാലം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</w:p>
    <w:p w14:paraId="2157D29E" w14:textId="77777777" w:rsidR="00E757F2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ഗംഗാസമതലം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32DB7E5D" w14:textId="54000F4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കൃഷിക്ക്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</w:t>
      </w:r>
      <w:proofErr w:type="spellEnd"/>
    </w:p>
    <w:p w14:paraId="298B77A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സ്ഥിരവാസജീവിതം</w:t>
      </w:r>
      <w:proofErr w:type="spellEnd"/>
    </w:p>
    <w:p w14:paraId="7E06E883" w14:textId="6A12EC56" w:rsidR="00E757F2" w:rsidRPr="001A0592" w:rsidRDefault="00E757F2" w:rsidP="001A0592">
      <w:pPr>
        <w:spacing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ഇരുമ്പിന്റെ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ഉപയോഗം</w:t>
      </w:r>
      <w:proofErr w:type="spellEnd"/>
    </w:p>
    <w:p w14:paraId="1E85F4C0" w14:textId="60EA5C94" w:rsidR="00E757F2" w:rsidRPr="001A0592" w:rsidRDefault="00E757F2" w:rsidP="001A0592">
      <w:pPr>
        <w:spacing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സ്ത്രീകളുടെ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സാമൂഹികപദവിക്ക്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മങ്ങലേറ്റു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.</w:t>
      </w:r>
    </w:p>
    <w:p w14:paraId="0E38DD9F" w14:textId="369ADD6D" w:rsidR="00E757F2" w:rsidRPr="001A0592" w:rsidRDefault="00E757F2" w:rsidP="001A0592">
      <w:pPr>
        <w:spacing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വർണ്ണവ്യവസ്ഥ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ശക്തിപ്പെടുന്നു</w:t>
      </w:r>
      <w:proofErr w:type="spellEnd"/>
    </w:p>
    <w:p w14:paraId="3E15679A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യാഗങ്ങ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സങ്കീർണ്ണവും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ചെല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വേറിയതുമായി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യാഗങ്ങ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വിഭാഗത്തിന്റെ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മാത്രം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അധികാരമായി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മാറി</w:t>
      </w:r>
      <w:proofErr w:type="spellEnd"/>
    </w:p>
    <w:p w14:paraId="310DA6B6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ആരാധനാമൂർത്തിക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രൂപപ്പെടുന്നു</w:t>
      </w:r>
      <w:proofErr w:type="spellEnd"/>
    </w:p>
    <w:p w14:paraId="73C15AD9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കരകൗശലവിദ്യകളുടെ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തുടക്കം</w:t>
      </w:r>
      <w:proofErr w:type="spellEnd"/>
    </w:p>
    <w:p w14:paraId="71D2C67C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679E82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വേദസാഹിത്യം</w:t>
      </w:r>
      <w:proofErr w:type="spellEnd"/>
    </w:p>
    <w:p w14:paraId="6358BD50" w14:textId="6F2117C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“</w:t>
      </w:r>
      <w:proofErr w:type="spellStart"/>
      <w:r w:rsidRPr="001A0592">
        <w:rPr>
          <w:color w:val="000000" w:themeColor="text1"/>
          <w:sz w:val="24"/>
          <w:szCs w:val="24"/>
        </w:rPr>
        <w:t>വേദം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അറിവ്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വിദ്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വേദങ്ങ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നാലെണ്ണമാണ്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ഋഗ്വേദം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യജുർവേദം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സാമവേദം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അഥർവവേദം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ഋഗ്വേദമാണ്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ആദ്യത്തേത്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നാലുവേദങ്ങ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അനുബന്ധങ്ങളായി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ആരണ്യകങ്ങ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ഉപനിഷത്തുക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</w:t>
      </w:r>
      <w:r w:rsidR="00E757F2" w:rsidRPr="001A0592">
        <w:rPr>
          <w:rFonts w:ascii="Nirmala UI" w:hAnsi="Nirmala UI" w:cs="Nirmala UI"/>
          <w:color w:val="000000" w:themeColor="text1"/>
          <w:sz w:val="24"/>
          <w:szCs w:val="24"/>
        </w:rPr>
        <w:t>വയും</w:t>
      </w:r>
      <w:proofErr w:type="spellEnd"/>
      <w:r w:rsidR="00E7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സാഹിത്യത്തിന്റെ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വേദ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കാലത്തെക്കുറിച്ചുള്ള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ത്തിനായുള്ള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സ്രോതസ്സാണ്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വേദസാഹിത്യം</w:t>
      </w:r>
      <w:proofErr w:type="spellEnd"/>
    </w:p>
    <w:p w14:paraId="12EEB6A7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06E8948" w14:textId="5B958A7D" w:rsidR="00E757F2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വർണ്ണവ്യവസ്ഥ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</w:p>
    <w:p w14:paraId="4F6D1467" w14:textId="6AE1E4F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വർണ്ണങ്ങ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നാലെണ്ണം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പൗരോഹിത്യത്തി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ഏർപ്പെട്ടവ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രാജ്യഭരണവും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ക്ഷത്രിയരും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കൃഷിയിലും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രുന്നവ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വൈശ്യരും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ഈ </w:t>
      </w:r>
      <w:proofErr w:type="spellStart"/>
      <w:r w:rsidRPr="001A0592">
        <w:rPr>
          <w:color w:val="000000" w:themeColor="text1"/>
          <w:sz w:val="24"/>
          <w:szCs w:val="24"/>
        </w:rPr>
        <w:t>മൂന്ന്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ദാസ്യവൃത്തി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ചെയ്തിരുന്നവ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ശൂദ്രരും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A219BC6" w14:textId="77777777" w:rsidR="00E757F2" w:rsidRPr="001A0592" w:rsidRDefault="00E7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CE9AA29" w14:textId="5661D59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മാനവചരിത്രത്തിന്റെ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തുടക്കവും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കാലക്രമത്തിലുണ്ടായ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വികാസങ്ങളുമാണ്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പാഠഭാഗത്ത്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കണ്ടത്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കാട്ടിലും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ഗുഹകളിലും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മരപ്പൊത്തുകളിലും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പ്രകൃതിയോടും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മൃഗങ്ങളോടും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പൊരുതി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വിവേകവും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ബുദ്ധിശക്തിയും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അതിനനുസൃതമായ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കണ്ടുപിടുത്തങ്ങളും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സൃഷ്ടികളും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പുരോഗതിയുടെ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പാതയിലേറി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നാഗരികരായി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സാമൂഹിക-രാഷ്ട്രീയ-സാമ്പത്തിക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രൂപപ്പെടുത്തി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21-ാം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എത്തിനിൽക്കുമ്പോ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മാനവചരിത്രത്തിന്റെ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വികാസഘട്ടങ്ങളിലേക്ക്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തിരിഞ്ഞുനോക്കുമ്പോ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എത്രദൂരം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മുന്നോട്ടുപോയി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D61AF4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178F3CA6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D1662B3" w14:textId="3ED79E98" w:rsidR="007A4D46" w:rsidRPr="001A0592" w:rsidRDefault="00E757F2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അദ്ധ്യായം</w:t>
      </w:r>
      <w:proofErr w:type="spellEnd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</w:t>
      </w:r>
      <w:r w:rsidRPr="001A0592">
        <w:rPr>
          <w:b/>
          <w:bCs/>
          <w:color w:val="000000" w:themeColor="text1"/>
          <w:sz w:val="24"/>
          <w:szCs w:val="24"/>
        </w:rPr>
        <w:t>2</w:t>
      </w:r>
    </w:p>
    <w:p w14:paraId="0ED5684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ആശയങ്ങളും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രാഷ്ട്രങ്ങളും</w:t>
      </w:r>
      <w:proofErr w:type="spellEnd"/>
    </w:p>
    <w:p w14:paraId="3DE93243" w14:textId="4EF7A2E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"</w:t>
      </w:r>
      <w:proofErr w:type="spellStart"/>
      <w:r w:rsidRPr="001A0592">
        <w:rPr>
          <w:color w:val="000000" w:themeColor="text1"/>
          <w:sz w:val="24"/>
          <w:szCs w:val="24"/>
        </w:rPr>
        <w:t>സിദ്ധാർഥ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രാജവീഥിയിലൂടെ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രഥത്തി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സഞ്ചരിക്കുമ്പോ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തീർത്തും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അവശനായ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വൃദ്ധനെ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; </w:t>
      </w:r>
      <w:proofErr w:type="spellStart"/>
      <w:r w:rsidRPr="001A0592">
        <w:rPr>
          <w:color w:val="000000" w:themeColor="text1"/>
          <w:sz w:val="24"/>
          <w:szCs w:val="24"/>
        </w:rPr>
        <w:t>അല്പം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കഴിഞ്ഞപ്പോ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ഗുരുതരമായ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രോഗം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വിറയ്ക്കുന്ന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കാണുകയുണ്ടായി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അതുകഴിഞ്ഞപ്പോ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വെള്ളത്തുണി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പുതപ്പിച്ച്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ചുടുകാട്ടിലേക്ക്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വിലപിച്ചുകൊണ്ട്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ആളുക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ചുമലിലേറ്റിക്കൊണ്ടു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ശവശരീരവും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വേദനാജനകമായ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കാഴ്ചകൾക്കുശേഷം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അദ്ദേഹം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തെരുവി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ഭിക്ഷയെടുക്കുന്ന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സന്യാസിയെ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കാണുകയുണ്ടായി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ഭൗതികദുഃഖങ്ങളൊന്നും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ഇല്ലാതെ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ശാന്തനായും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സന്തോഷത്തോടെയും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സന്യാസി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സിദ്ധാർഥനെ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ആകർഷിച്ചു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അദ്ദേഹത്തെ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ശാന്തിയും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സമാധാനവും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മാർഗം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സന്യാസമാണെന്ന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തീരുമാനത്തിലെത്തിച്ചത്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63A02B7" w14:textId="0D30B10A" w:rsidR="007A4D46" w:rsidRPr="001A0592" w:rsidRDefault="000F3987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(എ.</w:t>
      </w:r>
      <w:proofErr w:type="gramStart"/>
      <w:r w:rsidRPr="001A0592">
        <w:rPr>
          <w:color w:val="000000" w:themeColor="text1"/>
          <w:sz w:val="24"/>
          <w:szCs w:val="24"/>
        </w:rPr>
        <w:t>എൽ.</w:t>
      </w:r>
      <w:proofErr w:type="spellStart"/>
      <w:r w:rsidRPr="001A0592">
        <w:rPr>
          <w:color w:val="000000" w:themeColor="text1"/>
          <w:sz w:val="24"/>
          <w:szCs w:val="24"/>
        </w:rPr>
        <w:t>ബാഷാം</w:t>
      </w:r>
      <w:proofErr w:type="spellEnd"/>
      <w:proofErr w:type="gram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ദി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ദാറ്റ്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</w:t>
      </w:r>
      <w:proofErr w:type="spellEnd"/>
      <w:r w:rsidRPr="001A0592">
        <w:rPr>
          <w:color w:val="000000" w:themeColor="text1"/>
          <w:sz w:val="24"/>
          <w:szCs w:val="24"/>
        </w:rPr>
        <w:t xml:space="preserve"> &amp; </w:t>
      </w:r>
      <w:proofErr w:type="spellStart"/>
      <w:r w:rsidRPr="001A0592">
        <w:rPr>
          <w:color w:val="000000" w:themeColor="text1"/>
          <w:sz w:val="24"/>
          <w:szCs w:val="24"/>
        </w:rPr>
        <w:t>കമ്പനി</w:t>
      </w:r>
      <w:proofErr w:type="spellEnd"/>
      <w:r w:rsidRPr="001A0592">
        <w:rPr>
          <w:color w:val="000000" w:themeColor="text1"/>
          <w:sz w:val="24"/>
          <w:szCs w:val="24"/>
        </w:rPr>
        <w:t>, 1981)</w:t>
      </w:r>
    </w:p>
    <w:p w14:paraId="6A87002B" w14:textId="787D617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ബി.</w:t>
      </w:r>
      <w:proofErr w:type="gram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proofErr w:type="gramEnd"/>
      <w:r w:rsidRPr="001A0592">
        <w:rPr>
          <w:color w:val="000000" w:themeColor="text1"/>
          <w:sz w:val="24"/>
          <w:szCs w:val="24"/>
        </w:rPr>
        <w:t xml:space="preserve"> 6-ാം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ജീവിച്ചിരുന്ന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തത്വചിന്തകനായ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ഗൗതമബുദ്ധന്റെ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ജീവിതവുമായി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സംഭവകഥയാണിത്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രാജകുമാരനായി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സമ്പന്നതയിലും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സുഖലോലുപതയിലും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ജീവിച്ചിട്ടും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സന്തോഷം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ലഭിക്കാതിരുന്ന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സിദ്ധാർഥന്റെ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വഴിത്തിരിവുണ്ടാക്കിയ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സംഭവമാണ്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വിവരിക്കുന്നത്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ചുറ്റുപാടുമുള്ള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ദുഃഖങ്ങളുടെ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അന്വേഷിച്ച്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സിദ്ധാർഥ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ജ്ഞാനോദയം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പിൽക്കാലത്ത്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ഗൗതമബുദ്ധ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982F32F" w14:textId="13FD554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6-ാം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ലോകചരിത്രത്തിലെ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ശ്രദ്ധേയമായ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വർധമാന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ഗൗതമബുദ്ധ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ഇറാനി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സരതുഷ്ട്ര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ചൈനയി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കൺഫ്യൂഷ്യസ്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ഗ്രീസി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ഹെറാക്ലിറ്റസ്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പ്രചരിപ്പിച്ച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ലോകത്തിലാകമാനം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സാമ്പത്തിക-രാഷ്ട്രീയ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രംഗങ്ങളിലും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പ്രത്യക്ഷപ്പെട്ട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രാഷ്ട്രസംവിധാനങ്ങളും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മാറ്റങ്ങളെക്കുറിച്ചാണ്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അധ്യായത്തി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ചർച്ചചെയ്യുന്നത്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FB80FD1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ഗംഗാതടത്തിലെ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ആശയവിപ്ലവം</w:t>
      </w:r>
      <w:proofErr w:type="spellEnd"/>
    </w:p>
    <w:p w14:paraId="324BAC9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ബി.സി.ഇ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രൂപംകൊണ്ടത്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ഗംഗാ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തടത്തിലായിരുന്നു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നവീനാശയങ്ങളുടെ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വളർച്ചയി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ഗംഗാതടത്തിലെ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ഭൗതികസാഹചര്യങ്ങ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പങ്കുവഹിച്ചു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ഭൗതികസാഹചര്യങ്ങളെ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ത്തിയത്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ചുവടെപ്പറയുന്ന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3F33BBD" w14:textId="77777777" w:rsidR="000F3987" w:rsidRPr="001A0592" w:rsidRDefault="00000000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ഇരുമ്പുപകരണങ്ങളുടെ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വ്യാപക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ഉപയോഗം</w:t>
      </w:r>
      <w:proofErr w:type="spellEnd"/>
    </w:p>
    <w:p w14:paraId="1C296B23" w14:textId="253A2D94" w:rsidR="007A4D46" w:rsidRPr="001A0592" w:rsidRDefault="00000000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കാർഷികോൽപാദന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വർധനവ്</w:t>
      </w:r>
      <w:proofErr w:type="spellEnd"/>
    </w:p>
    <w:p w14:paraId="7BFFD35C" w14:textId="606FA28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</w:t>
      </w:r>
      <w:r w:rsidRPr="001A0592">
        <w:rPr>
          <w:color w:val="000000" w:themeColor="text1"/>
          <w:sz w:val="24"/>
          <w:szCs w:val="24"/>
        </w:rPr>
        <w:t>ച്ചവടം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നഗരങ്ങ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കന്നുകാലികളെയും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ആശ്രയിച്ചുള്ള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സാമൂഹിക-സാമ്പത്തിക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ഗംഗാതടത്തി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ഉയർന്നുവന്നു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യാഗങ്ങൾക്കും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മൃഗബലിക്കും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പ്രാമുഖ്യം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ആചാരവുമായി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പൊരുത്തപ്പെട്ടതായിരുന്നില്ല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യാഗങ്ങളുടെ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കന്നുകാലികളെ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ബലികൊടുക്കുന്നത്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അവയെ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ആശ്രയിച്ചുള്ള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പ്രതികൂലമായി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വേദകാല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ആചാരങ്ങൾക്കെതിരെ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ചിന്തിക്കാ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പ്രേരണയായി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5A9F841" w14:textId="6238558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വ്യാപാരപുരോഗതിയിലൂടെ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മെച്ചപ്പെട്ട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മെച്ചപ്പെട്ട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ഭൗതികസാഹചര്യം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0F3987" w:rsidRPr="001A0592">
        <w:rPr>
          <w:color w:val="000000" w:themeColor="text1"/>
          <w:sz w:val="24"/>
          <w:szCs w:val="24"/>
        </w:rPr>
        <w:t>കൈവന്ന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വൈശ്യ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അതിനിണങ്ങുന്ന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തരത്തിലുള്ള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ആഗ്രഹിച്ചിരുന്നു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E779E4B" w14:textId="14A9A6E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വർണ്ണവ്യവസ്ഥയ്ക്ക്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പുറത്തും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ഉയർന്നുവന്നു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പ്രധാനപ്പെട്ടവരായിരുന്നു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ധനാഢ്യരായ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ഗഹപതിക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കച്ചവടം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തൊഴിലാക്കിയ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കൈവശം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ഉയർന്നശ്രേണിയി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മെച്ചപ്പെട്ട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സാമൂഹികപശ്ചാത്തലത്തിലാണ്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ആശയധാരക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ഉയർന്നുവന്നത്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ആശയധാരകളി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പ്രധാനപ്പെട്ടവയായിരുന്നു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ജൈന-ബുദ്ധമത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ദർശനങ്ങ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വൈശ്യ</w:t>
      </w:r>
      <w:proofErr w:type="spellEnd"/>
      <w:r w:rsidRPr="001A0592">
        <w:rPr>
          <w:color w:val="000000" w:themeColor="text1"/>
          <w:sz w:val="24"/>
          <w:szCs w:val="24"/>
        </w:rPr>
        <w:t>ർ,</w:t>
      </w:r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ഗഹപതിക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പിന്തുണ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ആശയങ്ങൾക്ക്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B2AC4B6" w14:textId="77777777" w:rsidR="000F3987" w:rsidRPr="001A0592" w:rsidRDefault="000F3987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കാർഷിക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സമ്പദ്വ്യവസ്ഥ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ശക്തിപ്പെട്ടത്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ആവിർഭാവത്തിന്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പശ്ചാത്തലം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ഒരുക്കിയത്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ചർച്ചചെയ്യുക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AC0A29A" w14:textId="77777777" w:rsidR="000F3987" w:rsidRPr="001A0592" w:rsidRDefault="000F3987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16795E9" w14:textId="43197AE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ജൈനമതം</w:t>
      </w:r>
      <w:proofErr w:type="spellEnd"/>
    </w:p>
    <w:p w14:paraId="3D0C86F8" w14:textId="63058BFC" w:rsidR="000F3987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വർധമാന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ബീഹാറിലെ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വൈശാലിക്ക്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സമീപമുള്ള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കുന്ദലഗ്രാമ</w:t>
      </w:r>
      <w:r w:rsidR="000F3987" w:rsidRPr="001A0592">
        <w:rPr>
          <w:color w:val="000000" w:themeColor="text1"/>
          <w:sz w:val="24"/>
          <w:szCs w:val="24"/>
        </w:rPr>
        <w:t>ത്തിലാണ്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0F3987" w:rsidRPr="001A0592">
        <w:rPr>
          <w:color w:val="000000" w:themeColor="text1"/>
          <w:sz w:val="24"/>
          <w:szCs w:val="24"/>
        </w:rPr>
        <w:t>ജനിച്ചത്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ജൈനമത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വിശ്വാസ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24-ാമത്തെ </w:t>
      </w:r>
      <w:proofErr w:type="spellStart"/>
      <w:r w:rsidRPr="001A0592">
        <w:rPr>
          <w:color w:val="000000" w:themeColor="text1"/>
          <w:sz w:val="24"/>
          <w:szCs w:val="24"/>
        </w:rPr>
        <w:t>തീർഥങ്കരനാണ്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0F3987" w:rsidRPr="001A0592">
        <w:rPr>
          <w:color w:val="000000" w:themeColor="text1"/>
          <w:sz w:val="24"/>
          <w:szCs w:val="24"/>
        </w:rPr>
        <w:t>വർധമാന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0F3987" w:rsidRPr="001A0592">
        <w:rPr>
          <w:color w:val="000000" w:themeColor="text1"/>
          <w:sz w:val="24"/>
          <w:szCs w:val="24"/>
        </w:rPr>
        <w:t>മഹാവീര</w:t>
      </w:r>
      <w:proofErr w:type="spellEnd"/>
      <w:r w:rsidR="000F3987" w:rsidRPr="001A0592">
        <w:rPr>
          <w:color w:val="000000" w:themeColor="text1"/>
          <w:sz w:val="24"/>
          <w:szCs w:val="24"/>
        </w:rPr>
        <w:t>ൻ.</w:t>
      </w:r>
    </w:p>
    <w:p w14:paraId="21F735C8" w14:textId="24A2BF92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0562A4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തീർഥങ്കരന്മാ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ർ</w:t>
      </w:r>
    </w:p>
    <w:p w14:paraId="44A07095" w14:textId="0CBB510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"</w:t>
      </w:r>
      <w:proofErr w:type="spellStart"/>
      <w:r w:rsidRPr="001A0592">
        <w:rPr>
          <w:color w:val="000000" w:themeColor="text1"/>
          <w:sz w:val="24"/>
          <w:szCs w:val="24"/>
        </w:rPr>
        <w:t>സന്യാസത്തിലൂടെ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ജ്ഞാനം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ൻ'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തീർഥങ്കര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വാക്കിനർഥം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ജൈനമത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വിശ്വാസപ്രകാരം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24 </w:t>
      </w:r>
      <w:proofErr w:type="spellStart"/>
      <w:r w:rsidRPr="001A0592">
        <w:rPr>
          <w:color w:val="000000" w:themeColor="text1"/>
          <w:sz w:val="24"/>
          <w:szCs w:val="24"/>
        </w:rPr>
        <w:t>തീർഥങ്കരന്മാരുണ്ട്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ഋഷഭദേവനാണ്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ഒന്നാമത്തെ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തീർഥങ്കര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ൻ. 23-ാമത്തെ </w:t>
      </w:r>
      <w:proofErr w:type="spellStart"/>
      <w:r w:rsidRPr="001A0592">
        <w:rPr>
          <w:color w:val="000000" w:themeColor="text1"/>
          <w:sz w:val="24"/>
          <w:szCs w:val="24"/>
        </w:rPr>
        <w:t>തീർഥങ്കര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പാർശ്വനാഥ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ആയിരുന്നു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വർധമാന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color w:val="000000" w:themeColor="text1"/>
          <w:sz w:val="24"/>
          <w:szCs w:val="24"/>
        </w:rPr>
        <w:t>ൻ 24-ാമത്തെ (</w:t>
      </w:r>
      <w:proofErr w:type="spellStart"/>
      <w:r w:rsidRPr="001A0592">
        <w:rPr>
          <w:color w:val="000000" w:themeColor="text1"/>
          <w:sz w:val="24"/>
          <w:szCs w:val="24"/>
        </w:rPr>
        <w:t>അവസാനത്തെയും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തീർഥങ്കരനാണ്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പാർശ്വനാഥന്റെ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ആശയങ്ങളോട്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തത്വങ്ങ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കൂട്ടിച്ചേർത്താണ്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="000F3987" w:rsidRPr="001A0592">
        <w:rPr>
          <w:rFonts w:ascii="Nirmala UI" w:hAnsi="Nirmala UI" w:cs="Nirmala UI"/>
          <w:color w:val="000000" w:themeColor="text1"/>
          <w:sz w:val="24"/>
          <w:szCs w:val="24"/>
        </w:rPr>
        <w:t>ജ</w:t>
      </w:r>
      <w:r w:rsidR="000F3987" w:rsidRPr="001A0592">
        <w:rPr>
          <w:color w:val="000000" w:themeColor="text1"/>
          <w:sz w:val="24"/>
          <w:szCs w:val="24"/>
        </w:rPr>
        <w:t>ൈനമത</w:t>
      </w:r>
      <w:proofErr w:type="spellEnd"/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  <w:r w:rsidR="000F398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പ്രചരിപ്പിച്ചത്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EC384B0" w14:textId="77777777" w:rsidR="000F3987" w:rsidRPr="001A0592" w:rsidRDefault="000F3987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7AD6960" w14:textId="77777777" w:rsidR="000F3987" w:rsidRPr="001A0592" w:rsidRDefault="000F3987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വർധമാന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ൻ</w:t>
      </w:r>
    </w:p>
    <w:p w14:paraId="296D7214" w14:textId="77777777" w:rsidR="000F3987" w:rsidRPr="001A0592" w:rsidRDefault="000F3987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വൈശാലിയി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ജനനം</w:t>
      </w:r>
      <w:proofErr w:type="spellEnd"/>
    </w:p>
    <w:p w14:paraId="16CD2722" w14:textId="77777777" w:rsidR="000F3987" w:rsidRPr="001A0592" w:rsidRDefault="000F3987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ൻ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ജിന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ൻ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അറിയപ്പെട്ടു</w:t>
      </w:r>
      <w:proofErr w:type="spellEnd"/>
    </w:p>
    <w:p w14:paraId="353DE8D5" w14:textId="77777777" w:rsidR="000F3987" w:rsidRPr="001A0592" w:rsidRDefault="000F3987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പാവ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പാറ്റ്നയ്ക്ക്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സമീപം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സ്ഥലത്തു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നിർവാണം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പ്രാപിച്ചു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 xml:space="preserve">. </w:t>
      </w:r>
    </w:p>
    <w:p w14:paraId="24E3B722" w14:textId="77777777" w:rsidR="00652C36" w:rsidRPr="001A0592" w:rsidRDefault="00652C36" w:rsidP="001A0592">
      <w:pPr>
        <w:spacing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14:paraId="3756DA64" w14:textId="77777777" w:rsidR="00652C36" w:rsidRPr="001A0592" w:rsidRDefault="00652C36" w:rsidP="001A0592">
      <w:pPr>
        <w:spacing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14:paraId="59136401" w14:textId="4EF56600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ജൈനമത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ൾ</w:t>
      </w:r>
    </w:p>
    <w:p w14:paraId="57F067D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ല</w:t>
      </w:r>
      <w:r w:rsidRPr="001A0592">
        <w:rPr>
          <w:color w:val="000000" w:themeColor="text1"/>
          <w:sz w:val="24"/>
          <w:szCs w:val="24"/>
        </w:rPr>
        <w:t>ോകത്തിലെ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വസ്തുക്കൾക്കും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ജീവനുണ്ട്</w:t>
      </w:r>
      <w:proofErr w:type="spellEnd"/>
    </w:p>
    <w:p w14:paraId="3CCC3EA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ജീവനുള്ള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ഉപദ്രവിക്കരുത്</w:t>
      </w:r>
      <w:proofErr w:type="spellEnd"/>
    </w:p>
    <w:p w14:paraId="028D6D0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ജന്മവും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പുനർജന്മവും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നിശ്ചയിക്കപ്പെടുന്നത്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കർമ്മത്തിന്റെ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അടിസ്ഥാനത്തിലാണ്</w:t>
      </w:r>
      <w:proofErr w:type="spellEnd"/>
    </w:p>
    <w:p w14:paraId="069D95BF" w14:textId="4C42A05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വേദങ്ങളുടെ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ആധികാരികതയെ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തള്ളിപ്പറഞ്ഞ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മോക്ഷപ്രാപ്തിക്കായി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തത്വങ്ങ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മുന്നോട്ടുവച്ചു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വിശ്വാസം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പ്രവൃത്തി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ത്രിരത്നങ്ങ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പ്രാകൃത്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ഭാഷകളിലാണ്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മഹാവീര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ജനങ്ങളുമായി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പങ്കുവച്ചത്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ജൈനമതപ്രകാരം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സന്യാസിമാരും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സന്യാസിനികളും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അഞ്ചുവ്രതങ്ങ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അനുഷ്ഠിക്കണമായിരുന്നു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ഒന്നിനെയും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കൊല്ലരുത്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മോഷ്ടിക്കരുത്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കള്ളം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പറയരുത്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ബ്രഹ്മചര്യം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അനുഷ്ഠിക്കുക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സ്വത്ത്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കൈവശം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വയ്ക്കാതിരിക്കുക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പിൽക്കാലത്ത്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ജൈന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ശ്വേതംബരന്മാ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ർ, </w:t>
      </w:r>
      <w:proofErr w:type="spellStart"/>
      <w:r w:rsidRPr="001A0592">
        <w:rPr>
          <w:color w:val="000000" w:themeColor="text1"/>
          <w:sz w:val="24"/>
          <w:szCs w:val="24"/>
        </w:rPr>
        <w:t>ദിഗംബരന്മാ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രണ്ടുവിഭാഗങ്ങ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ജൈനമതം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ഊന്ന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നൽകിയ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അഹിംസ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തത്വം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തത്വചിന്തയെ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സ്വാധീനിച്ചിട്ടുണ്ട്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68663D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കേരളവും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ജൈനമതവും</w:t>
      </w:r>
      <w:proofErr w:type="spellEnd"/>
    </w:p>
    <w:p w14:paraId="5EA96AFF" w14:textId="4F3025A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പ്രചരിച്ച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ജൈനമതം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പ്രചാരത്തിലുണ്ടായിരുന്നു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വയനാട്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ജൈനമതകേന്ദ്രമായിരുന്നു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ജൈനമത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ശേഷിപ്പുകളായ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ഇപ്പോഴും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Pr="001A0592">
        <w:rPr>
          <w:color w:val="000000" w:themeColor="text1"/>
          <w:sz w:val="24"/>
          <w:szCs w:val="24"/>
        </w:rPr>
        <w:br w:type="page"/>
      </w:r>
    </w:p>
    <w:p w14:paraId="247AB23F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214ED29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ദുഃഖങ്ങളുടെ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കാരണം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തേടിയ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ഗൗതമബുദ്ധ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ൻ</w:t>
      </w:r>
    </w:p>
    <w:p w14:paraId="37F43DF5" w14:textId="71146B4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ദിഘനികായയി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ശ്രീബുദ്ധന്റെ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ദൈർഘ്യമേറിയ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പ്രഭാഷണങ്ങളി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മുപ്പത്തി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ഒന്നാമത്തെ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സൂക്തത്തി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പുതുതായി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ചേർന്ന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യുവാവിനോട്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ശ്രീബുദ്ധ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ഇപ്രകാരമാണ്</w:t>
      </w:r>
      <w:proofErr w:type="spellEnd"/>
      <w:r w:rsidRPr="001A0592">
        <w:rPr>
          <w:color w:val="000000" w:themeColor="text1"/>
          <w:sz w:val="24"/>
          <w:szCs w:val="24"/>
        </w:rPr>
        <w:t>:</w:t>
      </w:r>
    </w:p>
    <w:p w14:paraId="18B1F849" w14:textId="7DFEBF2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കുടുംബജീവിതത്തി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പുരുഷനും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പരസ്പര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ആദരവോടെ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ജീവിക്കേണ്ടതും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രണ്ടുപേരും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തങ്ങളുടേതായ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കൃത്യമായി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നിർവഹിക്കേണ്ടതുമുണ്ട്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തൊഴിലുടമക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സേവകരോടും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തൊഴിലാളികളോടും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മര്യാദയോടെ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പെരുമാറണം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ശാരീരികക്ഷമതയിലും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ഭാരമുള്ള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ജോലിക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അവരെക്കൊണ്ട്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ചെയ്യിക്കരുത്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ആഹാരവും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ന്യായമായ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കൂലിയും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ശാരീരിക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മാനസിക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അവശതകളി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സംരക്ഷിക്കണം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തൊഴിലാളികളാവട്ടെ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ന്യായമായ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വേതനത്തി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തൃപ്തരായി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നന്നായി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ജോലിചെയ്യണം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തൊഴിലുടമയുടെ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അന്തസ്സ്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നിലനിർത്തണം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E8EB7A5" w14:textId="005D885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ബുദ്ധന്റെ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ഉപദേശങ്ങളും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തത്വങ്ങളും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ലളിതവും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പ്രായോഗികവുമായിരുന്നു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വേദങ്ങളെയും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യാഗങ്ങളെയും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ജാതിവ്യവസ്ഥയെയും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അദ്ദേഹം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നിരാകരിച്ചു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ഗംഗാതടത്തിലെ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സാഹചര്യങ്ങൾക്ക്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ഇണങ്ങുന്നതായിരുന്നു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അദ്ദേഹം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'</w:t>
      </w:r>
      <w:proofErr w:type="spellStart"/>
      <w:r w:rsidRPr="001A0592">
        <w:rPr>
          <w:color w:val="000000" w:themeColor="text1"/>
          <w:sz w:val="24"/>
          <w:szCs w:val="24"/>
        </w:rPr>
        <w:t>അഹിംസ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കാർഷികവൃത്തിയി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കൃഷിക്കായി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നിലമൊരുക്കാനും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കച്ചവടവസ്തുക്ക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കൊണ്ടുപോകാനും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കന്നുകാലിക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ആവശ്യമായിരുന്നു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യാഗങ്ങളി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കന്നുകാലികളെ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ബലിനൽകിയത്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കൃഷിയെയും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ചരക്കുനീക്കത്തെയും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പ്രതികൂലമായി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യാഗങ്ങൾക്കെതിരായ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അദ്ദേഹത്തിന്റെ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നിലപാട്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വൃത്തിയി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ഏർപ്പെട്ടവരെ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ആകർഷിച്ചു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സാധാരണക്കാരന്റെ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ഭാഷയായിരുന്ന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പാലിയി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പ്രചരിപിച്ചത്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76E977B" w14:textId="1F44466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ബുദ്ധന്റെ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ജീവിതത്തിലെ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സുപ്രധാന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സംഭവങ്ങളാണ്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നൽകിയിരിക്കുന്നത്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</w:p>
    <w:p w14:paraId="7D0B8221" w14:textId="77777777" w:rsidR="00652C3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  <w:proofErr w:type="spellStart"/>
      <w:r w:rsidR="00652C36" w:rsidRPr="001A0592">
        <w:rPr>
          <w:b/>
          <w:bCs/>
          <w:color w:val="000000" w:themeColor="text1"/>
          <w:sz w:val="24"/>
          <w:szCs w:val="24"/>
        </w:rPr>
        <w:lastRenderedPageBreak/>
        <w:t>ഗൗതമ</w:t>
      </w:r>
      <w:proofErr w:type="spellEnd"/>
      <w:r w:rsidR="00652C36"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2C36" w:rsidRPr="001A0592">
        <w:rPr>
          <w:b/>
          <w:bCs/>
          <w:color w:val="000000" w:themeColor="text1"/>
          <w:sz w:val="24"/>
          <w:szCs w:val="24"/>
        </w:rPr>
        <w:t>ബുദ്ധ</w:t>
      </w:r>
      <w:proofErr w:type="spellEnd"/>
      <w:r w:rsidR="00652C36" w:rsidRPr="001A0592">
        <w:rPr>
          <w:b/>
          <w:bCs/>
          <w:color w:val="000000" w:themeColor="text1"/>
          <w:sz w:val="24"/>
          <w:szCs w:val="24"/>
        </w:rPr>
        <w:t>ൻ</w:t>
      </w:r>
    </w:p>
    <w:p w14:paraId="7F13F5DD" w14:textId="3D8C2E8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</w:t>
      </w:r>
      <w:r w:rsidRPr="001A0592">
        <w:rPr>
          <w:color w:val="000000" w:themeColor="text1"/>
          <w:sz w:val="24"/>
          <w:szCs w:val="24"/>
        </w:rPr>
        <w:t>ിദ്ധാർഥ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യഥാർഥ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പേര്</w:t>
      </w:r>
      <w:proofErr w:type="spellEnd"/>
    </w:p>
    <w:p w14:paraId="3A5E91C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നേപ്പാളിലെ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കപിലവസ്തുവി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ലുംബിനിയി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ജയിച്ചു</w:t>
      </w:r>
      <w:proofErr w:type="spellEnd"/>
    </w:p>
    <w:p w14:paraId="590C0CF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ബീഹാറിലെ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ബുദ്ധഗയയി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ബോധോദയം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നേടി</w:t>
      </w:r>
      <w:proofErr w:type="spellEnd"/>
    </w:p>
    <w:p w14:paraId="1F0A5C2A" w14:textId="6AB1DC3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സാരനാഥി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പ്രഭാഷണം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</w:t>
      </w:r>
      <w:proofErr w:type="spellEnd"/>
    </w:p>
    <w:p w14:paraId="6A5426F4" w14:textId="77777777" w:rsidR="00652C36" w:rsidRPr="001A0592" w:rsidRDefault="00652C36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കുശിനാരയി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കുശിനഗരം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വച്ച്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പ്രാപിച്ചു</w:t>
      </w:r>
      <w:proofErr w:type="spellEnd"/>
    </w:p>
    <w:p w14:paraId="46DB68E6" w14:textId="77777777" w:rsidR="00652C36" w:rsidRPr="001A0592" w:rsidRDefault="00652C3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B7E6FE7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അഷ്ടാംഗമാർഗം</w:t>
      </w:r>
      <w:proofErr w:type="spellEnd"/>
    </w:p>
    <w:p w14:paraId="33DCA4E5" w14:textId="77777777" w:rsidR="00652C3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വീക്ഷണം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74EEE70F" w14:textId="77777777" w:rsidR="00652C3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ചിന്ത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6C97D70B" w14:textId="32AEBF5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വാക്ക്</w:t>
      </w:r>
      <w:proofErr w:type="spellEnd"/>
    </w:p>
    <w:p w14:paraId="399E77A5" w14:textId="77777777" w:rsidR="00652C3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പ്രവൃത്തി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0CBC24EE" w14:textId="77777777" w:rsidR="00652C3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1821B104" w14:textId="0F60B99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പരിശ്രമം</w:t>
      </w:r>
      <w:proofErr w:type="spellEnd"/>
    </w:p>
    <w:p w14:paraId="5F90AF3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സ്മരണ</w:t>
      </w:r>
      <w:proofErr w:type="spellEnd"/>
    </w:p>
    <w:p w14:paraId="6E18DC1F" w14:textId="77777777" w:rsidR="00652C3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ധ്യാനം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4C9E6C67" w14:textId="28E180D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അഷ്ടാംഗമാർഗം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മധ്യമാർഗം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CBA4DA3" w14:textId="77777777" w:rsidR="00652C36" w:rsidRPr="001A0592" w:rsidRDefault="00652C3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4B197B0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മധ്യമാർഗം</w:t>
      </w:r>
      <w:proofErr w:type="spellEnd"/>
    </w:p>
    <w:p w14:paraId="327FA8CC" w14:textId="7541472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കഠിനമായ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സ്വീകരിക്കുന്നതിനെ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വിലക്കുന്നു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അതുപോലെ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ആർഭാട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നയിക്കുന്നതിനെയും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നിരാകരിക്കുന്നു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രണ്ടിനും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ഇടയിലുള്ള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മധ്യ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മാർഗത്തെയാണ്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നിർദേശിക്കുന്നത്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F3AEE59" w14:textId="77777777" w:rsidR="00652C36" w:rsidRPr="001A0592" w:rsidRDefault="00652C3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AB11618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ബുദ്ധന്റെ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തത്വങ്ങ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66A951A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ജീവിതം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ദുഃഖമയമാണ്</w:t>
      </w:r>
      <w:proofErr w:type="spellEnd"/>
    </w:p>
    <w:p w14:paraId="08AFA4E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ആശയാണ്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ദുഃഖത്തിന്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കാരണം</w:t>
      </w:r>
      <w:proofErr w:type="spellEnd"/>
    </w:p>
    <w:p w14:paraId="555796C1" w14:textId="77777777" w:rsidR="00652C3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ആശയെ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നശിപ്പിച്ചാ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ദുഃഖം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ഇല്ലാതാകും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55561532" w14:textId="12D6CBD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അഷ്ടാംഗമാർഗം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അനുഷ്ഠിക്കണം</w:t>
      </w:r>
      <w:proofErr w:type="spellEnd"/>
    </w:p>
    <w:p w14:paraId="43F3443C" w14:textId="77777777" w:rsidR="00652C36" w:rsidRPr="001A0592" w:rsidRDefault="00652C3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27812DA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സ്തൂപങ്ങ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3378206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ബുദ്ധന്റെ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ഭൗതിക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അവശിഷ്ടങ്ങളോ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വസ്തുക്കളോ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അടക്കംചെയ്ത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സ്ഥലങ്ങളി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കെട്ടിടങ്ങളാണ്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സ്തൂപങ്ങ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അർധവൃത്താകൃതിയിലാണ്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കൊത്തുപണികളാ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സമ്പന്നമാണ്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സ്തൂപങ്ങ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സാഞ്ചി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സാരനാഥ്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എന്നിവിടങ്ങളിലെ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സ്തൂപങ്ങ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പ്രസിദ്ധമാണ്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2807FF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ബുദ്ധമത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പ്രചരണത്തിനായി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സന്യാസിമാരുടെ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സംഘങ്ങ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ജാതി-ലിംഗ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പരിഗണനകളൊന്നും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എല്ലാവരെയും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സംഘത്തിലെ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ഭിക്ഷണിക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Pr="001A0592">
        <w:rPr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പുരുഷന്മാ</w:t>
      </w:r>
      <w:proofErr w:type="spellEnd"/>
      <w:r w:rsidRPr="001A0592">
        <w:rPr>
          <w:color w:val="000000" w:themeColor="text1"/>
          <w:sz w:val="24"/>
          <w:szCs w:val="24"/>
        </w:rPr>
        <w:t>ർ "</w:t>
      </w:r>
      <w:proofErr w:type="spellStart"/>
      <w:r w:rsidRPr="001A0592">
        <w:rPr>
          <w:color w:val="000000" w:themeColor="text1"/>
          <w:sz w:val="24"/>
          <w:szCs w:val="24"/>
        </w:rPr>
        <w:t>ഭിക്ഷുക്ക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6B8F693" w14:textId="668D77A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ചർച്ചകളിലൂടെയും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അഭിപ്രായത്തിലൂടെയും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തീരുമാനങ്ങ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കൈക്കൊണ്ടിരുന്നത്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0D83DD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32C861A7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9685033" w14:textId="7131443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“</w:t>
      </w:r>
      <w:proofErr w:type="spellStart"/>
      <w:r w:rsidRPr="001A0592">
        <w:rPr>
          <w:color w:val="000000" w:themeColor="text1"/>
          <w:sz w:val="24"/>
          <w:szCs w:val="24"/>
        </w:rPr>
        <w:t>നദിക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ഒഴുകി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സമുദ്രത്തി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എത്തുന്നതോടെ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ഒന്നാവുകയും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പേരുക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നഷ്ടമാവുകയും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ബുദ്ധസന്യാസി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അംഗമാകുന്നതോടെ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അയാളുടെ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പദവിയും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കുടുംബവും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”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സന്യാസിസംഘത്തെപ്പറ്റി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പറഞ്ഞത്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624A369" w14:textId="28EEDBC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പിൽക്കാലത്ത്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മഹായാനം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ഹീനയാനം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പിരിഞ്ഞു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മഹായാനക്കാ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ബുദ്ധനെ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ദൈവമായി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ആരാധിച്ചു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സംസ്കാരത്തിന്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സംഭാവനക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നൽകിയിട്ടുണ്ട്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ബുദ്ധമത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ജനാധിപത്യബോധവും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മൂല്യബോധവും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വളർത്തുന്നതിന്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സഹായകമായി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A184C6B" w14:textId="77777777" w:rsidR="00652C36" w:rsidRPr="001A0592" w:rsidRDefault="00652C3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69DA229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ലോകം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ഇന്ത്യയെ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അറിയുന്നു</w:t>
      </w:r>
      <w:proofErr w:type="spellEnd"/>
    </w:p>
    <w:p w14:paraId="263F8094" w14:textId="4FCF105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പ്രാചീനലോകം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തിരിച്ചറിയുന്നത്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ബുദ്ധമതത്തിലൂടെയാണ്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ചൈന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ജപ്പാ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ബർമ്മ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ടിബറ്റ്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അഫ്ഗാനിസ്ഥാ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തെക്കുകിഴക്ക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ഏഷ്യ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ശ്രീലങ്ക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പ്രചരിച്ചു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="00652C36" w:rsidRPr="001A0592">
        <w:rPr>
          <w:color w:val="000000" w:themeColor="text1"/>
          <w:sz w:val="24"/>
          <w:szCs w:val="24"/>
        </w:rPr>
        <w:t xml:space="preserve"> </w:t>
      </w:r>
    </w:p>
    <w:p w14:paraId="50C99642" w14:textId="77777777" w:rsidR="00652C36" w:rsidRPr="001A0592" w:rsidRDefault="00652C3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D347612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കേരളവും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ബുദ്ധമതവും</w:t>
      </w:r>
      <w:proofErr w:type="spellEnd"/>
    </w:p>
    <w:p w14:paraId="7AB1923C" w14:textId="3AD48AB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ബുദ്ധവിശ്വാസങ്ങ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പ്രചാരത്തിലുണ്ടായിരുന്നു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പുരാതന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തമിഴ്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കൃതിയായ</w:t>
      </w:r>
      <w:proofErr w:type="spellEnd"/>
      <w:r w:rsidRPr="001A0592">
        <w:rPr>
          <w:color w:val="000000" w:themeColor="text1"/>
          <w:sz w:val="24"/>
          <w:szCs w:val="24"/>
        </w:rPr>
        <w:t>,</w:t>
      </w:r>
      <w:r w:rsidR="00652C36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>"</w:t>
      </w:r>
      <w:proofErr w:type="spellStart"/>
      <w:r w:rsidRPr="001A0592">
        <w:rPr>
          <w:color w:val="000000" w:themeColor="text1"/>
          <w:sz w:val="24"/>
          <w:szCs w:val="24"/>
        </w:rPr>
        <w:t>മണിമേഖല'യിലെ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നായികയായ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മണിമേഖല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സ്വീകരിക്കുന്നതായാണ്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C8C82C1" w14:textId="26D32AE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വിവിധസ്ഥലങ്ങളി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പ്രതിമകളും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ശേഷിപ്പുകളും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31F1F5C" w14:textId="193A75E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മലയാളത്തിലെ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വാക്കുകളും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സ്ഥലനാമങ്ങളും</w:t>
      </w:r>
      <w:proofErr w:type="spellEnd"/>
      <w:r w:rsidR="00652C3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ബുദ്ധമതസ്വാധീനത്തെ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C02DBC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1BCFD10C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lastRenderedPageBreak/>
        <w:t>ഭൗതികവാദം</w:t>
      </w:r>
      <w:proofErr w:type="spellEnd"/>
    </w:p>
    <w:p w14:paraId="0E937CB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ആശയധാരക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ഉയർന്നുവന്നതാണ്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പ്രാചീനകാലം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സംസ്കാരത്തിന്റെ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പ്രത്യേകത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ആശയധാരക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ഒന്നായിരുന്നു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ഭൗതികവാദം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അജിത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കേശകംബളി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ആയിരുന്നു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ചിന്താധാരയുടെ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പ്രചാരക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ൻ. </w:t>
      </w:r>
      <w:proofErr w:type="spellStart"/>
      <w:r w:rsidRPr="001A0592">
        <w:rPr>
          <w:color w:val="000000" w:themeColor="text1"/>
          <w:sz w:val="24"/>
          <w:szCs w:val="24"/>
        </w:rPr>
        <w:t>അദ്ദേഹം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സമകാലീനനായിരുന്നു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മതാനുഷ്ഠാനങ്ങളും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അർഥശൂന്യമാണെന്നും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ഇഹലോകം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പരലോകം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എന്നിവയില്ലെന്നും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അഭിപ്രായപ്പെട്ടു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ഭൗതികവാദിക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പറഞ്ഞു</w:t>
      </w:r>
      <w:proofErr w:type="spellEnd"/>
      <w:r w:rsidRPr="001A0592">
        <w:rPr>
          <w:color w:val="000000" w:themeColor="text1"/>
          <w:sz w:val="24"/>
          <w:szCs w:val="24"/>
        </w:rPr>
        <w:t>, “</w:t>
      </w:r>
      <w:proofErr w:type="spellStart"/>
      <w:r w:rsidRPr="001A0592">
        <w:rPr>
          <w:color w:val="000000" w:themeColor="text1"/>
          <w:sz w:val="24"/>
          <w:szCs w:val="24"/>
        </w:rPr>
        <w:t>മനുഷ്യ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നാലുഘടകങ്ങളാ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നിർമ്മിതമാണ്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മരിക്കുമ്പോ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അവരിലെ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ഖരാംശം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ലയിക്കുന്നു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ദ്രവാംശം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വെള്ളത്തിലും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ചൂട്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ശ്വാസം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വായുവിലും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ഇന്ദ്രിയങ്ങ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ശൂന്യാന്തരീക്ഷത്തിലും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ലയിക്കുന്നു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B2483FF" w14:textId="0E67B37C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2E8AFB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ഭൗതികവാദിക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എന്തുകൊണ്ടായിരിക്കും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69EB1426" w14:textId="040E8CE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രൂപീകരണവുമായി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സ്ഥലങ്ങളെ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വെർച്വ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ടൂ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റിപ്പോർട്ട്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A70DDF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56FFC5E9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D58679E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മഹാജനപദങ്ങ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ആദ്യകാല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രാഷ്ട്രങ്ങ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196050C7" w14:textId="4A0DA2C3" w:rsidR="007A4D46" w:rsidRPr="001A0592" w:rsidRDefault="006F0417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…</w:t>
      </w:r>
      <w:proofErr w:type="spellStart"/>
      <w:r w:rsidRPr="001A0592">
        <w:rPr>
          <w:color w:val="000000" w:themeColor="text1"/>
          <w:sz w:val="24"/>
          <w:szCs w:val="24"/>
        </w:rPr>
        <w:t>അത്തരത്തി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കൂടിച്ചേർന്ന്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തീരുമാനങ്ങ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എടുക്കുന്ന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; </w:t>
      </w:r>
      <w:proofErr w:type="spellStart"/>
      <w:r w:rsidRPr="001A0592">
        <w:rPr>
          <w:color w:val="000000" w:themeColor="text1"/>
          <w:sz w:val="24"/>
          <w:szCs w:val="24"/>
        </w:rPr>
        <w:t>ഒന്നിച്ചു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; </w:t>
      </w:r>
      <w:proofErr w:type="spellStart"/>
      <w:r w:rsidRPr="001A0592">
        <w:rPr>
          <w:color w:val="000000" w:themeColor="text1"/>
          <w:sz w:val="24"/>
          <w:szCs w:val="24"/>
        </w:rPr>
        <w:t>മുതിർന്ന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ബഹുമാനിക്കുകയും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പിന്തുണയ്ക്കുകയും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ശ്രദ്ധയോടെ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കേൾക്കുകയും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ചെയ്യുന്നിടത്തോളം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; </w:t>
      </w:r>
      <w:proofErr w:type="spellStart"/>
      <w:r w:rsidRPr="001A0592">
        <w:rPr>
          <w:color w:val="000000" w:themeColor="text1"/>
          <w:sz w:val="24"/>
          <w:szCs w:val="24"/>
        </w:rPr>
        <w:t>വജ്ജിയിലെ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സ്വതന്ത്രരായി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; </w:t>
      </w:r>
      <w:proofErr w:type="spellStart"/>
      <w:r w:rsidRPr="001A0592">
        <w:rPr>
          <w:color w:val="000000" w:themeColor="text1"/>
          <w:sz w:val="24"/>
          <w:szCs w:val="24"/>
        </w:rPr>
        <w:t>ഗ്രാമങ്ങളിലും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നഗരങ്ങളിലുമുള്ള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ആരാധനാലയങ്ങ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;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വിശ്വാസങ്ങ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പിന്തുടരുന്നവർക്ക്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സ്വതന്ത്രമായി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സഞ്ചരിക്കാ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കഴിയുന്നിടത്തോളം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;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ബഹുമാനിക്കപ്പെടുന്ന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വജ്ജി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162943C" w14:textId="47A2C71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ഏകേദശം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2300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വർഷങ്ങൾക്കു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രചിക്കപ്പെട്ട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ബുദ്ധകൃതിയായ</w:t>
      </w:r>
      <w:proofErr w:type="spellEnd"/>
      <w:r w:rsidRPr="001A0592">
        <w:rPr>
          <w:color w:val="000000" w:themeColor="text1"/>
          <w:sz w:val="24"/>
          <w:szCs w:val="24"/>
        </w:rPr>
        <w:t>, "</w:t>
      </w:r>
      <w:proofErr w:type="spellStart"/>
      <w:proofErr w:type="gram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ദിഘനികായ</w:t>
      </w:r>
      <w:r w:rsidR="006F0417" w:rsidRPr="001A0592">
        <w:rPr>
          <w:color w:val="000000" w:themeColor="text1"/>
          <w:sz w:val="24"/>
          <w:szCs w:val="24"/>
        </w:rPr>
        <w:t>”</w:t>
      </w:r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യി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വജ്ജി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രാഷ്ട്രത്തെപ്പറ്റി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മഹാജനപദം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ബുദ്ധ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ൻ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പറഞ്ഞകാര്യങ്ങളാണ്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കൊടുത്തിരിക്കുന്നത്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</w:p>
    <w:p w14:paraId="3DDD682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ബ</w:t>
      </w:r>
      <w:r w:rsidRPr="001A0592">
        <w:rPr>
          <w:color w:val="000000" w:themeColor="text1"/>
          <w:sz w:val="24"/>
          <w:szCs w:val="24"/>
        </w:rPr>
        <w:t>ി.സി.ഇ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ഒന്നായിരുന്നു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വജ്ജി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എങ്ങനെയായിരുന്നുവെന്ന്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4BB2CAE" w14:textId="4A7CA463" w:rsidR="006F0417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വേദകാലഘട്ടത്തി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ഗോത്രസമൂഹവ്യവസ്ഥയാണ്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</w:t>
      </w:r>
      <w:r w:rsidR="006F0417" w:rsidRPr="001A0592">
        <w:rPr>
          <w:color w:val="000000" w:themeColor="text1"/>
          <w:sz w:val="24"/>
          <w:szCs w:val="24"/>
        </w:rPr>
        <w:t>ന്നത്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="006F0417" w:rsidRPr="001A0592">
        <w:rPr>
          <w:color w:val="000000" w:themeColor="text1"/>
          <w:sz w:val="24"/>
          <w:szCs w:val="24"/>
        </w:rPr>
        <w:t>അവ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'</w:t>
      </w:r>
      <w:proofErr w:type="spellStart"/>
      <w:r w:rsidR="006F0417" w:rsidRPr="001A0592">
        <w:rPr>
          <w:color w:val="000000" w:themeColor="text1"/>
          <w:sz w:val="24"/>
          <w:szCs w:val="24"/>
        </w:rPr>
        <w:t>ജന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="006F0417"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F0417" w:rsidRPr="001A0592">
        <w:rPr>
          <w:color w:val="000000" w:themeColor="text1"/>
          <w:sz w:val="24"/>
          <w:szCs w:val="24"/>
        </w:rPr>
        <w:t>അറിയപ്പെട്ടത്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="006F0417" w:rsidRPr="001A0592">
        <w:rPr>
          <w:color w:val="000000" w:themeColor="text1"/>
          <w:sz w:val="24"/>
          <w:szCs w:val="24"/>
        </w:rPr>
        <w:t>കൃഷി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F0417" w:rsidRPr="001A0592">
        <w:rPr>
          <w:color w:val="000000" w:themeColor="text1"/>
          <w:sz w:val="24"/>
          <w:szCs w:val="24"/>
        </w:rPr>
        <w:t>വ്യാപകമായതോടെ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="006F0417" w:rsidRPr="001A0592">
        <w:rPr>
          <w:color w:val="000000" w:themeColor="text1"/>
          <w:sz w:val="24"/>
          <w:szCs w:val="24"/>
        </w:rPr>
        <w:t>ഗോത്രസമൂഹങ്ങ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="006F0417" w:rsidRPr="001A0592">
        <w:rPr>
          <w:color w:val="000000" w:themeColor="text1"/>
          <w:sz w:val="24"/>
          <w:szCs w:val="24"/>
        </w:rPr>
        <w:t>ഒരിടത്ത്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F0417" w:rsidRPr="001A0592">
        <w:rPr>
          <w:color w:val="000000" w:themeColor="text1"/>
          <w:sz w:val="24"/>
          <w:szCs w:val="24"/>
        </w:rPr>
        <w:t>സ്ഥിരമായി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F0417" w:rsidRPr="001A0592">
        <w:rPr>
          <w:color w:val="000000" w:themeColor="text1"/>
          <w:sz w:val="24"/>
          <w:szCs w:val="24"/>
        </w:rPr>
        <w:t>താമസിക്കാ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="006F0417" w:rsidRPr="001A0592">
        <w:rPr>
          <w:color w:val="000000" w:themeColor="text1"/>
          <w:sz w:val="24"/>
          <w:szCs w:val="24"/>
        </w:rPr>
        <w:t>തുടങ്ങി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="006F0417" w:rsidRPr="001A0592">
        <w:rPr>
          <w:color w:val="000000" w:themeColor="text1"/>
          <w:sz w:val="24"/>
          <w:szCs w:val="24"/>
        </w:rPr>
        <w:t>ഇവ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‘</w:t>
      </w:r>
      <w:proofErr w:type="spellStart"/>
      <w:r w:rsidR="006F0417" w:rsidRPr="001A0592">
        <w:rPr>
          <w:color w:val="000000" w:themeColor="text1"/>
          <w:sz w:val="24"/>
          <w:szCs w:val="24"/>
        </w:rPr>
        <w:t>ജനപദങ്ങ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="006F0417" w:rsidRPr="001A0592">
        <w:rPr>
          <w:color w:val="000000" w:themeColor="text1"/>
          <w:sz w:val="24"/>
          <w:szCs w:val="24"/>
        </w:rPr>
        <w:t>എന്നറിയപ്പെട്ടു</w:t>
      </w:r>
      <w:proofErr w:type="spellEnd"/>
      <w:r w:rsidR="006F0417" w:rsidRPr="001A0592">
        <w:rPr>
          <w:color w:val="000000" w:themeColor="text1"/>
          <w:sz w:val="24"/>
          <w:szCs w:val="24"/>
        </w:rPr>
        <w:t>.</w:t>
      </w:r>
    </w:p>
    <w:p w14:paraId="71F1C6BB" w14:textId="0BADE2E9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361F76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ജനപദങ്ങ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315808C9" w14:textId="5A088C6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‘</w:t>
      </w:r>
      <w:proofErr w:type="spellStart"/>
      <w:r w:rsidRPr="001A0592">
        <w:rPr>
          <w:color w:val="000000" w:themeColor="text1"/>
          <w:sz w:val="24"/>
          <w:szCs w:val="24"/>
        </w:rPr>
        <w:t>ജനപദം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”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അധിവസിച്ച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കത്തിച്ച്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കൃഷിയിടങ്ങളും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താമസമേഖലകളും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രൂപപ്പെടുത്തി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സ്ഥിരമായി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താമസിച്ചു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ഇങ്ങനെയാണ്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ജനപദങ്ങ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വിൽവന്നത്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പിൽക്കാല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വേദങ്ങളി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ജനപദങ്ങളെപറ്റി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3A20D2D" w14:textId="77777777" w:rsidR="006F0417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ജനപദങ്ങളിലെ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മിച്ചോപാദനം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വളർച്ചയിലേക്ക്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കരകൗശലവസ്തുക്കളുടെ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നിർമ്മാണകേന്ദ്രങ്ങളായി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മാറി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ഏകോപിപ്പി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ക്രമപ്പെടുത്താനും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ആവിശ്യമായിരുന്നു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പശ്ചാത്തലത്തി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ഗോത്രങ്ങളെ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അടിസ്ഥാനമാക്കിയ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അപ്രത്യക്ഷമായി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E5A64C8" w14:textId="1CCEA3C9" w:rsidR="006F0417" w:rsidRPr="001A0592" w:rsidRDefault="006F0417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കൃഷിയോടും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മണ്ണിനോടുമുള്ള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ഇഴപിരിയാത്ത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അവരവരുടെ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കാഴ്ചപ്പാട്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രൂപപ്പെടുത്തി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ഇങ്ങനെയാണ്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രാഷ്ട്രരൂപീകരണം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യാഥാർഥ്യമായിത്തീർന്നത്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ബുദ്ധകൃതിയായ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അംഗുത്തരനികായയി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16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രാഷ്ട്രങ്ങളെപ്പറ്റി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മഹാജനപദങ്ങ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വിവരിച്ച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ചരിത്രകാര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രണ്ടാം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നഗരവൽക്കരണം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EA2B754" w14:textId="5AE06A49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നഗരങ്ങ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135FC286" w14:textId="4BC969C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ദീർഘനാളത്തെ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യാത്ര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കഴിഞ്ഞ്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ശിഷ്യനായ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ആനന്ദനും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കുശി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എത്തിച്ചേർന്നു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സംസാരിച്ച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ബുദ്ധന്റെ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നിർവാണവും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കാട്ടിനുള്ളിലെ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മൺകുടിലുക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മാത്രമുള്ള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കുശിനഗരത്തി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വരിക്കരുതെന്നും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ചമ്പ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രാജഗൃഹ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ശ്രാവസ്തി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സാകേത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കൗസാംബി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വാരണാസി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നഗരങ്ങളായിരിക്കണം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അന്ത്യശ്വാസത്തിനായി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തിരഞ്ഞെടുക്കേണ്ടതെന്നും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ആനന്ദ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അഭിപ്രായപ്പെട്ടു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ബുദ്ധകൃതിയായ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ദിഘനികായയിലെ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വിവരണത്തി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എന്തൊക്കെ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മനസ്സിലാക്കിയത്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0A3DA93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7A91133E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457C7E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മഹാജനപദങ്ങളിലെ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ഭരണസംവിധാനം</w:t>
      </w:r>
      <w:proofErr w:type="spellEnd"/>
    </w:p>
    <w:p w14:paraId="5EE8CC85" w14:textId="20356BB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സമകാലികകൃതിക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മഹാജനപദങ്ങളിലെ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ഭരണസമ്പ്രദായത്തെക്കുറിച്ച്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നൽകുന്നുണ്ട്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കാര്യക്ഷമമായ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നികുതിപിരിവ്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സമ്പ്രദായവും</w:t>
      </w:r>
      <w:proofErr w:type="spellEnd"/>
      <w:r w:rsidR="006F0417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സ്ഥിരസൈന്യവും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ഭാഷയി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രചിക്കപ്പെട്ട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ഗ്രന്ഥങ്ങളി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കാണുന്ന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'</w:t>
      </w:r>
      <w:proofErr w:type="spellStart"/>
      <w:r w:rsidRPr="001A0592">
        <w:rPr>
          <w:color w:val="000000" w:themeColor="text1"/>
          <w:sz w:val="24"/>
          <w:szCs w:val="24"/>
        </w:rPr>
        <w:t>ബലി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നികുതിയെയാണ്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അർഥമാക്കുന്നത്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ഭാഗ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മറ്റൊരുതരം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ധാന്യങ്ങ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കന്നുകാലിക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മുഖ്യമായും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താമസിച്ചിരുന്നവ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വനവിഭവങ്ങ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നികുതിയായി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നൽകിയപ്പോ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കരകൗശലത്തൊഴിലാളിക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നിശ്ചിതദിവസം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രാജാവിനായി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ജോലി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3FAF65D" w14:textId="2D60598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ഭരണനിർവഹണത്തിനായി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ധാരാളം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ഉദ്യോഗസ്ഥ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ശതപഥബ്രാഹ്മണ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സഹായിച്ചിരുന്ന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സേനാനി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പുരോഹിത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ഗ്രാമണി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മഹാജനപദങ്ങൾക്ക്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കോട്ടകളും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തലസ്ഥാനനഗരികളും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DCA24C6" w14:textId="4DB6723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കൗസാംബിയിലെ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r w:rsidR="006F0417" w:rsidRPr="001A0592">
        <w:rPr>
          <w:color w:val="000000" w:themeColor="text1"/>
          <w:sz w:val="24"/>
          <w:szCs w:val="24"/>
        </w:rPr>
        <w:t>- (</w:t>
      </w:r>
      <w:proofErr w:type="spellStart"/>
      <w:r w:rsidRPr="001A0592">
        <w:rPr>
          <w:color w:val="000000" w:themeColor="text1"/>
          <w:sz w:val="24"/>
          <w:szCs w:val="24"/>
        </w:rPr>
        <w:t>വത്സ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മഹാജനപദത്തിന്റെ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തലസ്ഥാനം</w:t>
      </w:r>
      <w:proofErr w:type="spellEnd"/>
      <w:r w:rsidRPr="001A0592">
        <w:rPr>
          <w:color w:val="000000" w:themeColor="text1"/>
          <w:sz w:val="24"/>
          <w:szCs w:val="24"/>
        </w:rPr>
        <w:t>)</w:t>
      </w:r>
    </w:p>
    <w:p w14:paraId="1ABB11A8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മഗധയുടെ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വളർച്ച</w:t>
      </w:r>
      <w:proofErr w:type="spellEnd"/>
    </w:p>
    <w:p w14:paraId="15A11A19" w14:textId="6B4906F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പതിനാറ്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മഹാജനപദങ്ങ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തമ്മി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അധികാരത്തിനുവേണ്ടി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നിരന്തരം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യുദ്ധങ്ങളി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ഏർപ്പെട്ടിരുന്നു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അന്തിമമായി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വിജയിച്ചതു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മഗധയായിരുന്നു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ഭൂപടത്തി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(1)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മഗധയുടെ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മഗധ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പ്രദേശമായിരുന്നുവെന്ന്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സാധിക്കുമോ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6072F02C" w14:textId="6B9D2F8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മഴ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ഉൽപാദനക്ഷമതയുള്ള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മഗധ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ധാരാളം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ഇരുമ്പയിര്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നിക്ഷേപവും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ആയുധങ്ങൾക്കും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അവിടെത്തന്നെ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ലഭ്യമായി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യുദ്ധങ്ങളി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മഗധയിലെ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യഥേഷ്ടം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മഗധയുടെ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യുദ്ധവിജയം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ഗംഗയും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പോഷകനദികളും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ഗതാഗതസൗകര്യങ്ങ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ഉറപ്പുവരുത്തുകയും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ബിംബിസാര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അജാ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തശത്രു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കഴിവുറ്റ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ഭരണാധികാരികളും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മഗധയി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4749F9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lastRenderedPageBreak/>
        <w:t>മഗധയിലെ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രാജവംശങ്ങളും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രാജാക്കന്മാരും</w:t>
      </w:r>
      <w:proofErr w:type="spellEnd"/>
    </w:p>
    <w:p w14:paraId="05A4D7F9" w14:textId="77777777" w:rsidR="006F0417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ഹര്യങ്ക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രാജവംശം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ബിംബിസാര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അജാതശത്രു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791AB133" w14:textId="083573B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ശിശുനാഗ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രാജവംശം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ശിശുനാഗ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</w:p>
    <w:p w14:paraId="100CF9D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നന്ദരാജവംശം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മഹാപത്മനന്ദ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</w:p>
    <w:p w14:paraId="3368321F" w14:textId="7FD867F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ഭൂമിശാസ്ത്രസവിശേഷതക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മഗധയുടെ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വളർച്ചയി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കാരണമായിരുന്നുവെന്ന്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കരുതുന്നുണ്ടോ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എന്തു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കൊണ്ട്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3F578E20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മഗധയി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മൗര്യരാജ്യത്തിലേക്ക്</w:t>
      </w:r>
      <w:proofErr w:type="spellEnd"/>
    </w:p>
    <w:p w14:paraId="1CF44AAD" w14:textId="2C1A465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മഗധയി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രാജവംശങ്ങ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നന്ദ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വംശത്തിലെ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അവസാനത്തെ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ഭരണാധികാരിയായിരുന്ന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ധനനന്ദനെ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പരാജയപ്പെടുത്തി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ബി.</w:t>
      </w:r>
      <w:proofErr w:type="gram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proofErr w:type="gramEnd"/>
      <w:r w:rsidRPr="001A0592">
        <w:rPr>
          <w:color w:val="000000" w:themeColor="text1"/>
          <w:sz w:val="24"/>
          <w:szCs w:val="24"/>
        </w:rPr>
        <w:t xml:space="preserve"> 321 ൽ </w:t>
      </w:r>
      <w:proofErr w:type="spellStart"/>
      <w:r w:rsidRPr="001A0592">
        <w:rPr>
          <w:color w:val="000000" w:themeColor="text1"/>
          <w:sz w:val="24"/>
          <w:szCs w:val="24"/>
        </w:rPr>
        <w:t>ചന്ദ്രഗുപ്തമൗര്യ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മൗര്യരാജ്യം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സ്ഥാപിച്ചു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2E19BA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മനോഹരമായ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നഗരത്തെ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മതിലുണ്ട്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64 </w:t>
      </w:r>
      <w:proofErr w:type="spellStart"/>
      <w:r w:rsidRPr="001A0592">
        <w:rPr>
          <w:color w:val="000000" w:themeColor="text1"/>
          <w:sz w:val="24"/>
          <w:szCs w:val="24"/>
        </w:rPr>
        <w:t>പ്രവേശനകവാടങ്ങളും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ധാരാളം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ഗോപുരങ്ങളുമുണ്ട്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രണ്ടും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നിലകളുള്ള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വീടുക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ചെളിക്കട്ടകളും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കൊട്ടാരവും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മരംകൊണ്ട്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41D101E" w14:textId="1CD10CE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മൗര്യരാജ്യത്തിന്റെ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തലസ്ഥാനമായ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പാടലീപുത്രം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ഇന്നത്തെ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പാറ്റ്ന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നഗരത്തെക്കുറിച്ച്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മെഗസ്തനീസ്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രാജപ്രതിനിധിയുടെ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കൗടില്യ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എഴുതിയ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അർഥശാസ്ത്രം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', </w:t>
      </w: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ചക്രവർത്തിയുടെ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ലിഖിതങ്ങ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പ്രചാരത്തി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നാണയങ്ങ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മൗര്യരാജ്യത്തിന്റെ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ചരിത്ര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പഠനത്തിനു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1055B17" w14:textId="77777777" w:rsidR="005358DA" w:rsidRPr="001A0592" w:rsidRDefault="005358DA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9FFF61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അർഥശാസ്ത്രവും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സപ്താംഗസിദ്ധാന്തവും</w:t>
      </w:r>
      <w:proofErr w:type="spellEnd"/>
    </w:p>
    <w:p w14:paraId="4244E639" w14:textId="4258560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മൗര്യരാജ്യത്തെക്കുറിച്ച്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നൽകുന്ന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ചരിത്രരേഖ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കൗടില്യ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രചിച്ച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മൈസൂരിലെ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ഗ്രന്ഥശാല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തലവനായിരുന്ന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ആർ. </w:t>
      </w:r>
      <w:proofErr w:type="spellStart"/>
      <w:r w:rsidRPr="001A0592">
        <w:rPr>
          <w:color w:val="000000" w:themeColor="text1"/>
          <w:sz w:val="24"/>
          <w:szCs w:val="24"/>
        </w:rPr>
        <w:t>ശ്യാമ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തഞ്ചാവൂരിലെ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പണ്ഡിതനി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അർഥശാസ്ത്രത്തിന്റെ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കൈയെഴുത്തുപ്രതി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1907-ൽ </w:t>
      </w:r>
      <w:proofErr w:type="spellStart"/>
      <w:r w:rsidRPr="001A0592">
        <w:rPr>
          <w:color w:val="000000" w:themeColor="text1"/>
          <w:sz w:val="24"/>
          <w:szCs w:val="24"/>
        </w:rPr>
        <w:t>ശ്യാമശാസ്ത്രി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പ്രസിദ്ധീകരിച്ചു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പതിനഞ്ച്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അധ്യായങ്ങളാണ്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കൃതിക്കുള്ളത്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ഏഴു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സപ്താംഗങ്ങളി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ഊന്നിയാണ്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നിലനിൽക്കുന്നതെന്ന്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അർഥശാസ്ത്രത്തി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പ്രതിപാദിക്കുന്നു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CD9CB3A" w14:textId="2D4CED1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സ്വാമി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="005358DA" w:rsidRPr="001A0592">
        <w:rPr>
          <w:color w:val="000000" w:themeColor="text1"/>
          <w:sz w:val="24"/>
          <w:szCs w:val="24"/>
        </w:rPr>
        <w:t>രാജാവ്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</w:p>
    <w:p w14:paraId="6A562A4A" w14:textId="1916884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അമാത്യ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  <w:r w:rsidR="005358DA"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="005358DA" w:rsidRPr="001A0592">
        <w:rPr>
          <w:color w:val="000000" w:themeColor="text1"/>
          <w:sz w:val="24"/>
          <w:szCs w:val="24"/>
        </w:rPr>
        <w:t>മന്ത്രിമാ</w:t>
      </w:r>
      <w:proofErr w:type="spellEnd"/>
      <w:r w:rsidR="005358DA" w:rsidRPr="001A0592">
        <w:rPr>
          <w:color w:val="000000" w:themeColor="text1"/>
          <w:sz w:val="24"/>
          <w:szCs w:val="24"/>
        </w:rPr>
        <w:t>ർ</w:t>
      </w:r>
    </w:p>
    <w:p w14:paraId="06A137E5" w14:textId="3976AEA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ജനപദം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="005358DA" w:rsidRPr="001A0592">
        <w:rPr>
          <w:color w:val="000000" w:themeColor="text1"/>
          <w:sz w:val="24"/>
          <w:szCs w:val="24"/>
        </w:rPr>
        <w:t>ഭൂമേഖലയും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5358DA" w:rsidRPr="001A0592">
        <w:rPr>
          <w:color w:val="000000" w:themeColor="text1"/>
          <w:sz w:val="24"/>
          <w:szCs w:val="24"/>
        </w:rPr>
        <w:t>ജനങ്ങളും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</w:p>
    <w:p w14:paraId="71EA0BF4" w14:textId="36B7850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ദുർഗം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="005358DA" w:rsidRPr="001A0592">
        <w:rPr>
          <w:color w:val="000000" w:themeColor="text1"/>
          <w:sz w:val="24"/>
          <w:szCs w:val="24"/>
        </w:rPr>
        <w:t>കോട്ടകെട്ടി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5358DA" w:rsidRPr="001A0592">
        <w:rPr>
          <w:color w:val="000000" w:themeColor="text1"/>
          <w:sz w:val="24"/>
          <w:szCs w:val="24"/>
        </w:rPr>
        <w:t>സംരക്ഷിച്ച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5358DA" w:rsidRPr="001A0592">
        <w:rPr>
          <w:color w:val="000000" w:themeColor="text1"/>
          <w:sz w:val="24"/>
          <w:szCs w:val="24"/>
        </w:rPr>
        <w:t>സ്ഥലം</w:t>
      </w:r>
      <w:proofErr w:type="spellEnd"/>
    </w:p>
    <w:p w14:paraId="4414B760" w14:textId="30A3A97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കോശം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ഖജനാവ്</w:t>
      </w:r>
      <w:proofErr w:type="spellEnd"/>
    </w:p>
    <w:p w14:paraId="475F38A3" w14:textId="07EC725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ദണ്ഡ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നീതിന്യായം</w:t>
      </w:r>
      <w:proofErr w:type="spellEnd"/>
    </w:p>
    <w:p w14:paraId="1BB50AFD" w14:textId="202B4309" w:rsidR="007A4D46" w:rsidRPr="001A0592" w:rsidRDefault="005358DA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മിത്രം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സൗഹൃദരാജ്യങ്ങ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433E4DB5" w14:textId="02FF3A7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മൗര്യരാജ്യത്തിലെ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ഭരണാധികാരി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ചക്രവർത്തിയായിരുന്നു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അദ്ദേഹം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കലിംഗം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ഇന്നത്തെ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ഒഡീഷ</w:t>
      </w:r>
      <w:proofErr w:type="spellEnd"/>
      <w:r w:rsidRPr="001A0592">
        <w:rPr>
          <w:color w:val="000000" w:themeColor="text1"/>
          <w:sz w:val="24"/>
          <w:szCs w:val="24"/>
        </w:rPr>
        <w:t>) (</w:t>
      </w:r>
      <w:proofErr w:type="spellStart"/>
      <w:r w:rsidRPr="001A0592">
        <w:rPr>
          <w:color w:val="000000" w:themeColor="text1"/>
          <w:sz w:val="24"/>
          <w:szCs w:val="24"/>
        </w:rPr>
        <w:t>ഭൂപടം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2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ആക്രമിച്ച്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കീഴടക്കിയതോടെ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മൗര്യരാജ്യം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വിശാലമായി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കലിംഗ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യുദ്ധാനന്തരം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ചക്രവർത്തി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യുദ്ധങ്ങ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ഉപേക്ഷിച്ചതായി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ലിഖിതങ്ങളി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രേഖപ്പെടുത്തിയിരിക്കുന്നു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7C7CB12" w14:textId="2E7B34C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റുമിൻദേയി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="005358DA" w:rsidRPr="001A0592">
        <w:rPr>
          <w:color w:val="000000" w:themeColor="text1"/>
          <w:sz w:val="24"/>
          <w:szCs w:val="24"/>
        </w:rPr>
        <w:t>(</w:t>
      </w:r>
      <w:proofErr w:type="spellStart"/>
      <w:r w:rsidRPr="001A0592">
        <w:rPr>
          <w:color w:val="000000" w:themeColor="text1"/>
          <w:sz w:val="24"/>
          <w:szCs w:val="24"/>
        </w:rPr>
        <w:t>ലുംബിനി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ലിഖിതം</w:t>
      </w:r>
      <w:proofErr w:type="spellEnd"/>
    </w:p>
    <w:p w14:paraId="56C63E31" w14:textId="65E2563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"</w:t>
      </w:r>
      <w:proofErr w:type="spellStart"/>
      <w:r w:rsidRPr="001A0592">
        <w:rPr>
          <w:color w:val="000000" w:themeColor="text1"/>
          <w:sz w:val="24"/>
          <w:szCs w:val="24"/>
        </w:rPr>
        <w:t>ബുദ്ധശാക്യമുനി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സ്ഥലത്ത്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ദേവാനാംപിയ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പ്രിയദസി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കിരീടധാരണത്തിന്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ഇരുപതുവർഷത്തിനുശേഷം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നേരിട്ടുവന്ന്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ആരാധന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ആ </w:t>
      </w:r>
      <w:proofErr w:type="spellStart"/>
      <w:r w:rsidRPr="001A0592">
        <w:rPr>
          <w:color w:val="000000" w:themeColor="text1"/>
          <w:sz w:val="24"/>
          <w:szCs w:val="24"/>
        </w:rPr>
        <w:t>പുണ്യാത്മാവ്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സ്ഥലമാണ്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അറിയിക്കുന്നതിനു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കരിങ്ക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മതിലിനാ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ചുറ്റപ്പെട്ട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സ്തൂപം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സ്ഥാപിച്ചു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ലുംബിനിയിലുള്ള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ആളുകളെ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'</w:t>
      </w:r>
      <w:proofErr w:type="spellStart"/>
      <w:r w:rsidRPr="001A0592">
        <w:rPr>
          <w:color w:val="000000" w:themeColor="text1"/>
          <w:sz w:val="24"/>
          <w:szCs w:val="24"/>
        </w:rPr>
        <w:t>ബലി'യി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ഒഴിവാക്കുകയും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വിളവിന്റെ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എട്ടി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(2) </w:t>
      </w:r>
      <w:proofErr w:type="spellStart"/>
      <w:r w:rsidRPr="001A0592">
        <w:rPr>
          <w:color w:val="000000" w:themeColor="text1"/>
          <w:sz w:val="24"/>
          <w:szCs w:val="24"/>
        </w:rPr>
        <w:t>മാത്രം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കൊടുത്താ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മതിയെന്നും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തീരുമാനിക്കുകയും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B6C58C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നേപ്പാളിലെ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റുമിൻദേയിയിലെ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ലുംബിനി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ലിഖിതവും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പരിഭാഷയുമാണ്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4DC0EF7" w14:textId="77777777" w:rsidR="005358DA" w:rsidRPr="001A0592" w:rsidRDefault="005358DA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423F389" w14:textId="416B11AE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അശോകലിഖിതങ്ങ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42428B03" w14:textId="42C6E13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ചക്രവർത്തിയുടേതായ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ധാരാളം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ശിലാലിഖിതങ്ങ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ഉപഭൂഖണ്ഡത്തിന്റെ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ഖരോഷ്ടി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അരാമിക്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ലിപികളിലാണ്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രചിച്ചിട്ടുള്ളത്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ലിഖിതങ്ങ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ആദ്യമായി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വായിച്ചത്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1838-ൽ </w:t>
      </w:r>
      <w:proofErr w:type="spellStart"/>
      <w:r w:rsidRPr="001A0592">
        <w:rPr>
          <w:color w:val="000000" w:themeColor="text1"/>
          <w:sz w:val="24"/>
          <w:szCs w:val="24"/>
        </w:rPr>
        <w:t>ബ്രിട്ടീഷുകാരനായ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ജെയിംസ്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പ്രിൻസെപ്പ്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ഭൂരിഭാഗം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ലിഖിതങ്ങളിലും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ദേവാനാം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പിയ</w:t>
      </w:r>
      <w:proofErr w:type="spellEnd"/>
      <w:r w:rsidRPr="001A0592">
        <w:rPr>
          <w:color w:val="000000" w:themeColor="text1"/>
          <w:sz w:val="24"/>
          <w:szCs w:val="24"/>
        </w:rPr>
        <w:t>' (</w:t>
      </w:r>
      <w:proofErr w:type="spellStart"/>
      <w:r w:rsidRPr="001A0592">
        <w:rPr>
          <w:color w:val="000000" w:themeColor="text1"/>
          <w:sz w:val="24"/>
          <w:szCs w:val="24"/>
        </w:rPr>
        <w:t>ദേവന്മാർക്ക്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പ്രിയപ്പെട്ടവ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ൻ)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പരാമർശിച്ചിരിക്കുന്നത്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കർണ്ണാടകയിലെ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മാസ്കി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ഉദേഗുളം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നിട്ടൂ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എന്നിവിടങ്ങളിലെ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ലിഖിതങ്ങളി</w:t>
      </w:r>
      <w:proofErr w:type="spellEnd"/>
      <w:r w:rsidRPr="001A0592">
        <w:rPr>
          <w:color w:val="000000" w:themeColor="text1"/>
          <w:sz w:val="24"/>
          <w:szCs w:val="24"/>
        </w:rPr>
        <w:t>ൽ "</w:t>
      </w: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പേര്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DDBCD6E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മൗര്യഭരണം</w:t>
      </w:r>
      <w:proofErr w:type="spellEnd"/>
    </w:p>
    <w:p w14:paraId="4464B88C" w14:textId="354C84E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മൗര്യ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വിശാലമായിരുന്നുവെന്ന്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എങ്ങനെയായിരുന്നുവെന്ന്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708A68D" w14:textId="237B673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ഭരണസൗകര്യത്തിനായി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വിഭജിച്ചിട്ടുണ്ടല്ലോ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മാത്രമല്ല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സംസ്ഥാനങ്ങൾക്കെല്ലാം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തലസ്ഥാനങ്ങളുമു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മൗര്യ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പ്രവിശ്യകളായി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വിഭജിച്ചിരുന്നു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പ്രവിശ്യക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ഗവർണ്ണർമാരുടെ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നിയന്ത്രണത്തിന്റെ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കീഴിലായിരുന്നു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തലസ്ഥാനമായ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പാടലീപുത്രം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ചക്രവർത്തിയുടെ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നേരിട്ടുള്ള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നിയന്ത്രണത്തിലായിരുന്നു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5AFCD93" w14:textId="0358DEE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ആധുനിക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ഉപയോഗിക്കുന്ന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ഭൂരിഭാഗം</w:t>
      </w:r>
      <w:proofErr w:type="spellEnd"/>
      <w:r w:rsidR="005358DA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ലിഖിതഭാഷകളും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ബ്രാഹ്മിലിപിയി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രൂപപ്പെട്ടതാണ്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7D3E73F" w14:textId="77777777" w:rsidR="00DD376C" w:rsidRPr="001A0592" w:rsidRDefault="00DD376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50263A2" w14:textId="5D963DF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മൗര്യന്മാരുടെ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സൈന്യത്തിന്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അഞ്ചുവിഭാഗങ്ങ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കാലാൾപ്പട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കുതിരപ്പട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തേര്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ഗജസേന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നാവികസേന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സൈനിക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</w:t>
      </w:r>
      <w:proofErr w:type="spellEnd"/>
      <w:r w:rsidRPr="001A0592">
        <w:rPr>
          <w:color w:val="000000" w:themeColor="text1"/>
          <w:sz w:val="24"/>
          <w:szCs w:val="24"/>
        </w:rPr>
        <w:t xml:space="preserve"> 30 </w:t>
      </w:r>
      <w:proofErr w:type="spellStart"/>
      <w:r w:rsidRPr="001A0592">
        <w:rPr>
          <w:color w:val="000000" w:themeColor="text1"/>
          <w:sz w:val="24"/>
          <w:szCs w:val="24"/>
        </w:rPr>
        <w:t>അംഗങ്ങളുള്ള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സമിതിയാണ്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നിർവഹിച്ചിരുന്നത്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7B51A18" w14:textId="475B56C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പ്രജകൾക്കിടയി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സഹവർത്തിത്വവും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സമാധാനവും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നിലനിർത്താ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ചക്രവർത്തി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പ്രചരിപ്പിച്ച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>ൾ "</w:t>
      </w:r>
      <w:proofErr w:type="spellStart"/>
      <w:r w:rsidRPr="001A0592">
        <w:rPr>
          <w:color w:val="000000" w:themeColor="text1"/>
          <w:sz w:val="24"/>
          <w:szCs w:val="24"/>
        </w:rPr>
        <w:t>അശോകധമ്മ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ധർമ്മ</w:t>
      </w:r>
      <w:proofErr w:type="spellEnd"/>
      <w:r w:rsidR="00DD376C" w:rsidRPr="001A0592">
        <w:rPr>
          <w:color w:val="000000" w:themeColor="text1"/>
          <w:sz w:val="24"/>
          <w:szCs w:val="24"/>
        </w:rPr>
        <w:t>)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അശോകന്റെ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ഇതിനെ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മനസ്സിലാക്കിയത്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9B6AED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അശോകധമ്മയിലെ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താഴെക്കൊടുത്തിരിക്കുന്നു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05E105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മതവിശ്വാസികളോട്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സഹിഷ്ണുത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കാണിക്കുക</w:t>
      </w:r>
      <w:proofErr w:type="spellEnd"/>
    </w:p>
    <w:p w14:paraId="157F4B4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മുതിർന്നവരെയും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ഗുരുക്കന്മാരെയും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ബഹുമാനിക്കുക</w:t>
      </w:r>
      <w:proofErr w:type="spellEnd"/>
    </w:p>
    <w:p w14:paraId="4F7714A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അടിമകളോടും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രോഗികളോടും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ദയകാണിക്കുക</w:t>
      </w:r>
      <w:proofErr w:type="spellEnd"/>
    </w:p>
    <w:p w14:paraId="265FDD7A" w14:textId="161C993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വിശാലമായ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കാര്യക്ഷമമായ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യോജിപ്പിച്ച്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നിർത്തുന്നതിനും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വേണ്ടിയുള്ള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അശോകധമ്മയെന്ന്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പ്രമുഖ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ചരിത്രകാരിയായ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റൊമിലഥാപ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അഭിപ്രായപ്പെടുന്നു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6D9760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75B37F5E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lastRenderedPageBreak/>
        <w:t>കച്ചവടത്തിന്റെ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വളർച്ച</w:t>
      </w:r>
      <w:proofErr w:type="spellEnd"/>
    </w:p>
    <w:p w14:paraId="264C2173" w14:textId="03BC034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പ്രചാരത്തിലുണ്ടായിരുന്ന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നാണയങ്ങളാണ്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കാണുന്നത്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മുദ്രാങ്കിത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നാണയങ്ങ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(Punch Marked Coins)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വെള്ളിയിലും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ചെമ്പിലുമാണ്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നാണയങ്ങ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തെളിവാണിവ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66A0F5B" w14:textId="5250FA1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കരവഴിയും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വഴിയും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നദിക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വഴിയും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കൊണ്ടുപോയിരുന്നു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ധാന്യങ്ങ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തുണിത്തരങ്ങ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ലോഹം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കച്ചവടവസ്തുക്ക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പുസ്തകങ്ങളി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സേത്ത്</w:t>
      </w:r>
      <w:proofErr w:type="spellEnd"/>
      <w:r w:rsidRPr="001A0592">
        <w:rPr>
          <w:color w:val="000000" w:themeColor="text1"/>
          <w:sz w:val="24"/>
          <w:szCs w:val="24"/>
        </w:rPr>
        <w:t>', "</w:t>
      </w:r>
      <w:proofErr w:type="spellStart"/>
      <w:r w:rsidRPr="001A0592">
        <w:rPr>
          <w:color w:val="000000" w:themeColor="text1"/>
          <w:sz w:val="24"/>
          <w:szCs w:val="24"/>
        </w:rPr>
        <w:t>സാത്തവാഹക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കച്ചവടക്കാരെയാണ്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9DAFFAC" w14:textId="1DEF983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ഉപഭൂഖണ്ഡത്തി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മഹാജനപദങ്ങ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രൂപംകൊണ്ട്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പശ്ചാത്തലവും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പിന്നീട്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മൗര്യരാജ്യമായി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പരിണമിച്ച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കാര്യങ്ങളുമാണല്ലോ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ഇതുവരെ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സമാനമായ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രാഷ്ട്രീയമാറ്റങ്ങൾക്ക്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സാക്ഷ്യം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വഹിച്ച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മേഖല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തെക്കുകിഴക്ക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യൂറോപ്പിലെ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18F2CE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6CBB1F7D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1D9C322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രാഷ്ട്രരൂപീകരണം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ഗ്രീസി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ൽ</w:t>
      </w:r>
    </w:p>
    <w:p w14:paraId="2A1081F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ഗ്രീസി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പൊതുസുരക്ഷയ്ക്കും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ഭരണത്തിനുമായി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ഒന്നിച്ചുനിന്നു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ചുറ്റുമുള്ള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ഉൾപ്പെട്ടതായിരുന്നു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കുന്നുകളും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പർവതങ്ങളും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പ്രകൃതിദത്തമായ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അതിർത്തിക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നൽകി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ദ്വീപുകളായിരുന്നു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കുന്നുകൾക്ക്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മീതെയായിരുന്നു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ഏതൻസ്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സ്പാർട്ട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കൊറിന്ത്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തീബ്സ്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ഗ്രീസിലെ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നഗരരാഷ്ട്രങ്ങ</w:t>
      </w:r>
      <w:proofErr w:type="spellEnd"/>
      <w:r w:rsidRPr="001A0592">
        <w:rPr>
          <w:color w:val="000000" w:themeColor="text1"/>
          <w:sz w:val="24"/>
          <w:szCs w:val="24"/>
        </w:rPr>
        <w:t>ൾ.</w:t>
      </w:r>
    </w:p>
    <w:p w14:paraId="5655DE21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ജനാധിപത്യ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വഴിയിലെ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ഏതൻസ്</w:t>
      </w:r>
      <w:proofErr w:type="spellEnd"/>
    </w:p>
    <w:p w14:paraId="37AD16AD" w14:textId="6CEACA0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രണ്ടായിരത്തി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അഞ്ഞൂറുവർഷങ്ങൾക്ക്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ഗ്രീസിലെ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ഏതൻസി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ഭരണസമ്പ്രദായം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ആധുനിക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ജനാധിപത്യത്തോട്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സാമ്യമുള്ള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ഭരണരീതിയി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അടിമക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അല്ലാത്ത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30 </w:t>
      </w:r>
      <w:proofErr w:type="spellStart"/>
      <w:r w:rsidRPr="001A0592">
        <w:rPr>
          <w:color w:val="000000" w:themeColor="text1"/>
          <w:sz w:val="24"/>
          <w:szCs w:val="24"/>
        </w:rPr>
        <w:t>വയസ്സുള്ള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പുരുഷന്മാരെയും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പൗരന്മാരായി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കണക്കാക്കിയിരുന്നു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പൗരന്മാ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സമിതിയായിരുന്നു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പ്രധാനകാര്യങ്ങളി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തീരുമാനം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കൈകൊണ്ടിരുന്നത്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വർഷത്തി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നാലുതവണ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യോഗം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ചേർന്നിരുന്നു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സ്ത്രീക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കരകൗശലത്തൊഴിലാളിക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കച്ചവടക്കാരായി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പ്രവർത്തിച്ചിരുന്ന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വിദേശിക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പൗരരായി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കണക്കാക്കിയിരുന്നില്ല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64BC9A3" w14:textId="2ED2CF4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മധ്യധരണ്യാഴി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gramStart"/>
      <w:r w:rsidRPr="001A0592">
        <w:rPr>
          <w:color w:val="000000" w:themeColor="text1"/>
          <w:sz w:val="24"/>
          <w:szCs w:val="24"/>
        </w:rPr>
        <w:t>Mediterranean sea</w:t>
      </w:r>
      <w:proofErr w:type="gram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പ്രധാനകേന്ദ്രം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ഏതൻസ്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സമ്പന്നമായ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കപ്പ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കടൽയാത്രയിലും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വൈദഗ്ധ്യമുള്ള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നിരവധിപേ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ഏതൻസി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സമീപ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നിരന്തരം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സഞ്ചരിച്ച്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പുത്ത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ആശയങ്ങളെയും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നൈപുണികളെയും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ചിന്തക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ഏതൻസിലേക്ക്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ആകർഷിക്കപ്പെട്ടു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സോഫിസ്റ്റുക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ഏതൻസി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എത്തിച്ചേർന്ന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ചിന്തകരി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ഒരാളാണ്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ചരിത്രത്തിന്റെ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പിതാവായി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ഹെറോഡോട്ടസ്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1E434C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മഹാജനപദങ്ങളെയും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ഗ്രീസിലെ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നഗരരാഷ്ട്രങ്ങളെയും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തമ്മി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താരതമ്യം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7603FDA" w14:textId="39BE6A4B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ബി.സി.ഇ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നൂറ്റാണ്ട്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ചരിത്രത്തി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സുപ്രധാനമായ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മാറ്റങ്ങൾക്ക്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സാക്ഷ്യംവഹിച്ച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കാലമായിരുന്നു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lastRenderedPageBreak/>
        <w:t>ജനജീവിതത്തിന്റെ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മേഖലകളി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മാറ്റങ്ങളുണ്ടായി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ഭൗതികജീവിതത്തിലെ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രാഷ്ട്രീയ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രംഗത്തും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ചിന്താമണ്ഡലത്തിലും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പ്രതിഫലിച്ചു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അങ്ങനെയാണ്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പുത്ത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രൂപപ്പെട്ടത്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ഇവ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പിൽക്കാല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മാനവചരിത്രത്തെ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നിർണ്ണായകമായി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സ്വാധീനിക്കുകയും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ചെയ്തിട്ടുണ്ട്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.</w:t>
      </w:r>
      <w:r w:rsidRPr="001A0592">
        <w:rPr>
          <w:b/>
          <w:bCs/>
          <w:color w:val="000000" w:themeColor="text1"/>
          <w:sz w:val="24"/>
          <w:szCs w:val="24"/>
        </w:rPr>
        <w:br w:type="page"/>
      </w:r>
      <w:proofErr w:type="spellStart"/>
      <w:r w:rsidR="00DD376C"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lastRenderedPageBreak/>
        <w:t>അദ്ധ്യായം</w:t>
      </w:r>
      <w:proofErr w:type="spellEnd"/>
      <w:r w:rsidR="00DD376C"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3</w:t>
      </w:r>
    </w:p>
    <w:p w14:paraId="127E557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ഭൂമിദാനവും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സമൂഹവും</w:t>
      </w:r>
      <w:proofErr w:type="spellEnd"/>
    </w:p>
    <w:p w14:paraId="13A1130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വകാടക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മഹാരാജാവ്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വിന്ധ്യശക്തി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രണ്ടാമന്റെ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കല്പനപ്രകാരം</w:t>
      </w:r>
      <w:proofErr w:type="spellEnd"/>
      <w:r w:rsidRPr="001A0592">
        <w:rPr>
          <w:color w:val="000000" w:themeColor="text1"/>
          <w:sz w:val="24"/>
          <w:szCs w:val="24"/>
        </w:rPr>
        <w:t>...</w:t>
      </w:r>
    </w:p>
    <w:p w14:paraId="25634C0F" w14:textId="03BC182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വിജയവും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ദീർഘായുസ്സും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ഇഹപരലോകങ്ങളി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ക്ഷേമസമാധാനങ്ങളും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കൈവരുന്നതിനായി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ഗ്രാമത്തിന്റെ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പകുതി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ചതുർവേദങ്ങളാലും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മുൻരാജാക്കന്മാരാലും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അംഗീകരിക്കപ്പെട്ട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ആചാരപ്രകാരമുള്ള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ഒഴിവുക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ഈ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ബാധകമായിരിക്കുന്നതാണ്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: </w:t>
      </w:r>
      <w:proofErr w:type="spellStart"/>
      <w:r w:rsidRPr="001A0592">
        <w:rPr>
          <w:color w:val="000000" w:themeColor="text1"/>
          <w:sz w:val="24"/>
          <w:szCs w:val="24"/>
        </w:rPr>
        <w:t>ഇതരപ്രദേശങ്ങ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പോലെയല്ല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ഉപ്പും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മദ്യവും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ഊറ്റിയെടുക്കരുത്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രാജകീയ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ഖജനാവിലേക്ക്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പണമോ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ഭക്ഷ്യധാന്യങ്ങളോ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ഒടുക്കേണ്ടതില്ല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രാജാവിനായി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പൂക്കളോ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നൽകേണ്ടതില്ല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ഉദ്യോഗസ്ഥർക്ക്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പശുവിനെയോ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കാളയെയോ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സേവനങ്ങ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നൽകേണ്ട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കുതിരച്ചമയങ്ങളോ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കരിയോ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ബാധ്യതയില്ല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നിയമപാലക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പ്രവേശിക്കരുത്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യാത്രയിലായിരിക്കുന്ന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ഉദ്യോഗസ്ഥർക്ക്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കട്ടിലും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അടുപ്പും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അടക്കേണ്ടതില്ല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പണമൊടുക്കേണ്ട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ഭൂഗർഭ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നിധിനിക്ഷേപങ്ങളുടെമേ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അവകാശമുണ്ടായിരിക്കും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വേലികെട്ടിത്തിരിക്കാനും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മണ്ണുയർത്താനും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ഉപകരണങ്ങ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ഉപയോഗിക്കാനും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അവകാശമുണ്ടായിരിക്കും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... </w:t>
      </w:r>
      <w:proofErr w:type="spellStart"/>
      <w:r w:rsidRPr="001A0592">
        <w:rPr>
          <w:color w:val="000000" w:themeColor="text1"/>
          <w:sz w:val="24"/>
          <w:szCs w:val="24"/>
        </w:rPr>
        <w:t>ഇതിന്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തടസ്സമാകുകയോ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തടസ്സഹേതുവാകുകയോ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പരാതിപ്രകാരം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ശിക്ഷിക്കുന്നതാണ്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D69997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i/>
          <w:color w:val="000000" w:themeColor="text1"/>
          <w:sz w:val="24"/>
          <w:szCs w:val="24"/>
        </w:rPr>
        <w:t>*</w:t>
      </w:r>
      <w:proofErr w:type="spellStart"/>
      <w:r w:rsidRPr="001A0592">
        <w:rPr>
          <w:i/>
          <w:color w:val="000000" w:themeColor="text1"/>
          <w:sz w:val="24"/>
          <w:szCs w:val="24"/>
        </w:rPr>
        <w:t>Cdr</w:t>
      </w:r>
      <w:proofErr w:type="spellEnd"/>
      <w:r w:rsidRPr="001A0592">
        <w:rPr>
          <w:i/>
          <w:color w:val="000000" w:themeColor="text1"/>
          <w:sz w:val="24"/>
          <w:szCs w:val="24"/>
        </w:rPr>
        <w:t xml:space="preserve"> Alok Mohan, Ancient Indian Inscriptions, Vol 3, 1967, pp-122-124</w:t>
      </w:r>
    </w:p>
    <w:p w14:paraId="2CD6109E" w14:textId="61F808D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വകാടക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രാജാവായിരുന്ന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വിന്ധ്യശക്തി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രണ്ടാമ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ൻ (355-400 </w:t>
      </w:r>
      <w:proofErr w:type="spell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.) </w:t>
      </w:r>
      <w:proofErr w:type="spellStart"/>
      <w:r w:rsidRPr="001A0592">
        <w:rPr>
          <w:color w:val="000000" w:themeColor="text1"/>
          <w:sz w:val="24"/>
          <w:szCs w:val="24"/>
        </w:rPr>
        <w:t>പുറപ്പെടുവിച്ച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ഒരുത്തരവാ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കൈവശമുള്ളതി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കുറച്ചുഭൂമി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അവകാശങ്ങളോടെ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കൈമാറുന്നതു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സംബന്ധിച്ചാണ്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ഉത്തരവി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B483AB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രാജാവ്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എന്താണ്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0D00621C" w14:textId="42F52AA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ഭൂമിദാനങ്ങ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ആരംഭിച്ചതെന്ന്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എന്തുകൊണ്ട്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62C07C6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സാധാരണമായിരുന്നോ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0D723A8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ബുദ്ധകൃതികളി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ഭൂമിദാനത്തെക്കുറിച്ചുള്ള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കാണാം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വ്യാപകമായതും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ദൂരവ്യാപകമായ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ഫലങ്ങ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സൃഷ്ടിച്ചതും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മൗര്യന്മാർക്കു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E8B59E2" w14:textId="7C302E9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മൗര്യരാജ്യത്തിന്റെ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തകർച്ചക്കുശേഷം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രാജവംശങ്ങ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അധികാരത്തി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ഭൂപടത്തി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ഏതൊക്കെയെന്ന്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രേഖപ്പെടുത്തുക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304233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ശാകന്മാ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70C704C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കുഷാനന്മാ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1E107CA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വാകാടകന്മാ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7989D0A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ശതവാഹനന്മാ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371772C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ചോളന്മാ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199B5F4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ചേരന്മാ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78A269C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പാണ്ഡ്യന്മാ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09C1BCD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40947579" w14:textId="77777777" w:rsidR="00DD376C" w:rsidRPr="001A0592" w:rsidRDefault="00DD376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4E1988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(Land Grants)</w:t>
      </w:r>
    </w:p>
    <w:p w14:paraId="1402A36F" w14:textId="1A6B899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ഇവരി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ഡക്കാ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കേന്ദ്രീകരിച്ച്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അന്നത്തെ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മുന്നി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പ്രീതിപ്പെടുത്താനായി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തുടക്കം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ഇ. </w:t>
      </w:r>
      <w:proofErr w:type="spellStart"/>
      <w:r w:rsidRPr="001A0592">
        <w:rPr>
          <w:color w:val="000000" w:themeColor="text1"/>
          <w:sz w:val="24"/>
          <w:szCs w:val="24"/>
        </w:rPr>
        <w:t>നാലാം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നൂറ്റാണ്ടോടുകൂടി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പാടലീപുത്രം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കേന്ദ്രമാക്കി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ഗുപ്തരാജാക്കന്മാരുടെ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കീഴി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ഈ </w:t>
      </w:r>
      <w:proofErr w:type="spellStart"/>
      <w:r w:rsidRPr="001A0592">
        <w:rPr>
          <w:color w:val="000000" w:themeColor="text1"/>
          <w:sz w:val="24"/>
          <w:szCs w:val="24"/>
        </w:rPr>
        <w:t>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വിപുലമാക്കപ്പെട്ടു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4FCB86F" w14:textId="77777777" w:rsidR="00DD376C" w:rsidRPr="001A0592" w:rsidRDefault="00DD376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444A7B3" w14:textId="73E39E41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ഭൂമിദാനത്തിലെ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വ്യത്യാസം</w:t>
      </w:r>
      <w:proofErr w:type="spellEnd"/>
      <w:r w:rsidR="00DD376C" w:rsidRPr="001A0592">
        <w:rPr>
          <w:b/>
          <w:bCs/>
          <w:color w:val="000000" w:themeColor="text1"/>
          <w:sz w:val="24"/>
          <w:szCs w:val="24"/>
        </w:rPr>
        <w:t>:</w:t>
      </w:r>
    </w:p>
    <w:p w14:paraId="18E257B8" w14:textId="1A89B7C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ശതവാഹനന്മാ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  <w:r w:rsidR="00DD376C" w:rsidRPr="001A0592">
        <w:rPr>
          <w:color w:val="000000" w:themeColor="text1"/>
          <w:sz w:val="24"/>
          <w:szCs w:val="24"/>
        </w:rPr>
        <w:t xml:space="preserve">: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ഭൂമിയിലെ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വിഭവങ്ങൾക്കുള്ള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അവകാശം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മാത്രം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നൽകി</w:t>
      </w:r>
      <w:proofErr w:type="spellEnd"/>
    </w:p>
    <w:p w14:paraId="6794CB1A" w14:textId="77777777" w:rsidR="00DD376C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ഗുപ്തന്മാ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  <w:r w:rsidR="00DD376C" w:rsidRPr="001A0592">
        <w:rPr>
          <w:color w:val="000000" w:themeColor="text1"/>
          <w:sz w:val="24"/>
          <w:szCs w:val="24"/>
        </w:rPr>
        <w:t xml:space="preserve">: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ഭൂമിയിലെ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വിഭവങ്ങളോടൊപ്പം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അവിടെ</w:t>
      </w:r>
      <w:proofErr w:type="spellEnd"/>
      <w:r w:rsidR="00DD376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DD376C" w:rsidRPr="001A0592">
        <w:rPr>
          <w:rFonts w:ascii="Nirmala UI" w:hAnsi="Nirmala UI" w:cs="Nirmala UI"/>
          <w:color w:val="000000" w:themeColor="text1"/>
          <w:sz w:val="24"/>
          <w:szCs w:val="24"/>
        </w:rPr>
        <w:t>വസിക്കുന്ന</w:t>
      </w:r>
      <w:proofErr w:type="spellEnd"/>
    </w:p>
    <w:p w14:paraId="5240816E" w14:textId="77777777" w:rsidR="00DD376C" w:rsidRPr="001A0592" w:rsidRDefault="00DD376C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ജനങ്ങളുടെമേലുള്ള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അധികാരങ്ങളും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നൽകി</w:t>
      </w:r>
      <w:proofErr w:type="spellEnd"/>
    </w:p>
    <w:p w14:paraId="3E4BF194" w14:textId="0FB242C3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27F9C67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ഗുപ്ത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രാജാക്കന്മാ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ർ</w:t>
      </w:r>
    </w:p>
    <w:p w14:paraId="749FC287" w14:textId="58716FA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സ്ഥാപക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ശ്രീഗുപ്ത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ആയി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രാജാക്കന്മാരായിരുന്നു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:</w:t>
      </w:r>
    </w:p>
    <w:p w14:paraId="2FF6AE3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ചന്ദ്രഗുപ്ത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ഒന്നാമ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</w:p>
    <w:p w14:paraId="2585E6B8" w14:textId="12D5419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•</w:t>
      </w:r>
      <w:proofErr w:type="spellStart"/>
      <w:r w:rsidRPr="001A0592">
        <w:rPr>
          <w:color w:val="000000" w:themeColor="text1"/>
          <w:sz w:val="24"/>
          <w:szCs w:val="24"/>
        </w:rPr>
        <w:t>സമുദ്രഗുപ്ത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</w:p>
    <w:p w14:paraId="077AD335" w14:textId="77777777" w:rsidR="00CE7E0F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ചന്ദ്രഗുപ്ത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രണ്ടാമ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</w:p>
    <w:p w14:paraId="7A45CCFA" w14:textId="34009B2D" w:rsidR="00CE7E0F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കുമാരഗുപ്ത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ഒന്നാമ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</w:p>
    <w:p w14:paraId="1CF0F4EA" w14:textId="0E053EC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സ്കന്ദഗുപ്ത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</w:p>
    <w:p w14:paraId="4CEC9928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ഗുപ്തകാലത്തി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ഭൂമിദാനപ്രക്രിയയിലൂടെ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ഉണ്ടായ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എന്തൊക്കെയാണെന്ന്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.</w:t>
      </w:r>
    </w:p>
    <w:p w14:paraId="2BBC6D5F" w14:textId="42DF2E5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കുറഞ്ഞു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6BCA72E" w14:textId="39A63D0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പിരിവിനും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ണത്തിനുമുള്ള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ഭൂവുടമസ്ഥതക്കൊപ്പം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കൈമാറ്റം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E668F77" w14:textId="206B28B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ദാനമായി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കിട്ടുന്ന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ഇഷ്ടമുള്ളവർക്ക്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വീണ്ടും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നല്കാനുള്ള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അവകാശവും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കിട്ടിയവർക്ക്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89DDABC" w14:textId="77777777" w:rsidR="00CE7E0F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ക്രമേണ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പ്രഭുക്കളും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സേവനങ്ങൾക്കുള്ള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പ്രതിഫലം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നല്കാതെ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നൽകിത്തുടങ്ങി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88DB220" w14:textId="75B2D4E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രാജാവിൽനിന്ന്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ഏറ്റവുമധികം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ബ്രാഹ്മണർക്കാണെങ്കിലും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ക്രമേണ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ലഭിച്ചുതുടങ്ങി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D3517BA" w14:textId="6740381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വ്യാപകമായതോടെ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സമ്പത്തും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സ്വാധീനശേഷിയുമുള്ള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ഭൂവുടമകളുടെ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ശക്തമായ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രൂപംകൊണ്ടു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ഭൂമിയി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പണിയെടുക്കുന്ന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അടിയാള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അവകാശങ്ങളില്ലാത്തവരും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ഭൂവുടമകളുടെ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ആശ്രിതരുമായിത്തീർന്നു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വ്യവസ്ഥിതിയി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കർഷകരും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കർഷകത്തൊഴിലാളികളും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അടിമകളും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ബന്ധിക്കപ്പെട്ട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സ്ഥിതിയിലായിരുന്നു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ഒരേ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മണ്ണിൽത്തന്നെ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ജീവിക്കുകയും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ഉടമകൾക്കു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വേണ്ടിയാണ്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അധ്വാനിച്ചതത്രയും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താഴേത്തട്ടിലുള്ള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മേലേത്തട്ടുകളിലുള്ളവർക്ക്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സൗജന്യസേവനങ്ങളും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നൽകേണ്ടതുണ്ടായിരുന്നു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വ്യവസ്ഥിതിയെ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സാമന്തവ്യവസ്ഥയെന്നും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ഫ്യൂഡലിസം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കാർഷികരംഗത്ത്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പുരോഗതി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പ്രകടമായിരുന്നു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8DC1D2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73377D85" w14:textId="25B416E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കൃഷിക്കുപയോഗിക്കപ്പെടാതെ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കിടന്ന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പോലും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കൃഷിക്കുപയുക്തമാക്കി</w:t>
      </w:r>
      <w:proofErr w:type="spellEnd"/>
    </w:p>
    <w:p w14:paraId="32D7518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സാമൂഹികവ്യവസ്ഥിതി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കൃഷിക്കാവശ്യമായ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തൊഴിൽശക്തി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</w:p>
    <w:p w14:paraId="095F656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സാങ്കേതികവിദ്യയെയും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കാലാവസ്ഥയെയും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സംബന്ധിച്ച്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അറിവ്</w:t>
      </w:r>
      <w:proofErr w:type="spellEnd"/>
    </w:p>
    <w:p w14:paraId="2BC23DE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വിവിധതരത്തിലുള്ള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ജലസേചനമാർഗങ്ങ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201A7B1F" w14:textId="77777777" w:rsidR="00CE7E0F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ജലസേചന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മാർഗങ്ങ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ഏതൊക്കെയെന്ന്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="00CE7E0F" w:rsidRPr="001A0592">
        <w:rPr>
          <w:color w:val="000000" w:themeColor="text1"/>
          <w:sz w:val="24"/>
          <w:szCs w:val="24"/>
        </w:rPr>
        <w:t xml:space="preserve"> </w:t>
      </w:r>
    </w:p>
    <w:p w14:paraId="55CE32DE" w14:textId="63E9EC48" w:rsidR="007A4D46" w:rsidRPr="001A0592" w:rsidRDefault="00CE7E0F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ഗുപ്തകാലത്തെ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ജലസേചന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മാർഗങ്ങ</w:t>
      </w:r>
      <w:proofErr w:type="spellEnd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ൾ</w:t>
      </w:r>
    </w:p>
    <w:p w14:paraId="5FF9DAC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കനാലുക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4F95E42A" w14:textId="5E70445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കിണറ്റി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ഉയർത്തുന്ന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ചാലുകളിലൂടെ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കൃഷിയിടങ്ങളി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എത്തിച്ചു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45F086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അണക്കട്ടുക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5910F832" w14:textId="112BCF9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ഗുജറാത്തിലെ</w:t>
      </w:r>
      <w:proofErr w:type="spellEnd"/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സുദർശന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തടാകം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സ്കന്ദഗുപ്ത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പുതുക്കിപ്പണിതു</w:t>
      </w:r>
      <w:proofErr w:type="spellEnd"/>
    </w:p>
    <w:p w14:paraId="0D3BEB83" w14:textId="77777777" w:rsidR="00CE7E0F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കുളം</w:t>
      </w:r>
      <w:proofErr w:type="spellEnd"/>
      <w:r w:rsidRPr="001A0592">
        <w:rPr>
          <w:color w:val="000000" w:themeColor="text1"/>
          <w:sz w:val="24"/>
          <w:szCs w:val="24"/>
        </w:rPr>
        <w:t>/</w:t>
      </w:r>
      <w:proofErr w:type="spellStart"/>
      <w:r w:rsidRPr="001A0592">
        <w:rPr>
          <w:color w:val="000000" w:themeColor="text1"/>
          <w:sz w:val="24"/>
          <w:szCs w:val="24"/>
        </w:rPr>
        <w:t>ജലസംഭരണി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41B23E23" w14:textId="4EC6BCF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മഴവെള്ളം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ശേഖരിച്ചു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കൃഷിക്കുപയോഗിച്ചു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സംഭരണിക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കുളങ്ങ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നിർമ്മിച്ചു</w:t>
      </w:r>
      <w:proofErr w:type="spellEnd"/>
    </w:p>
    <w:p w14:paraId="6E06AB2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മഴവെള്ളം</w:t>
      </w:r>
      <w:proofErr w:type="spellEnd"/>
    </w:p>
    <w:p w14:paraId="10E0698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ജലസ്രോതസ്സ്</w:t>
      </w:r>
      <w:proofErr w:type="spellEnd"/>
    </w:p>
    <w:p w14:paraId="0C3D5E27" w14:textId="394CD27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ഘടിയന്ത്രം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അരഘട്ട</w:t>
      </w:r>
      <w:proofErr w:type="spellEnd"/>
      <w:r w:rsidR="00CE7E0F" w:rsidRPr="001A0592">
        <w:rPr>
          <w:color w:val="000000" w:themeColor="text1"/>
          <w:sz w:val="24"/>
          <w:szCs w:val="24"/>
        </w:rPr>
        <w:t>)</w:t>
      </w:r>
    </w:p>
    <w:p w14:paraId="2951A62E" w14:textId="5332B43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ഘടിപ്പിച്ച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ചക്രം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കറക്കുമ്പോ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വെള്ളം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പാടത്തേക്ക്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C610C6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72258F27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CCA155F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കൈത്തൊഴിലും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വ്യപാരവും</w:t>
      </w:r>
      <w:proofErr w:type="spellEnd"/>
    </w:p>
    <w:p w14:paraId="6BB950CC" w14:textId="51BE854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ഭൂമിദാനത്തിന്റെ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CE7E0F" w:rsidRPr="001A0592">
        <w:rPr>
          <w:rFonts w:ascii="Nirmala UI" w:hAnsi="Nirmala UI" w:cs="Nirmala UI"/>
          <w:color w:val="000000" w:themeColor="text1"/>
          <w:sz w:val="24"/>
          <w:szCs w:val="24"/>
        </w:rPr>
        <w:t>ഫലമായുണ്ടായ</w:t>
      </w:r>
      <w:proofErr w:type="spellEnd"/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CE7E0F" w:rsidRPr="001A0592">
        <w:rPr>
          <w:rFonts w:ascii="Nirmala UI" w:hAnsi="Nirmala UI" w:cs="Nirmala UI"/>
          <w:color w:val="000000" w:themeColor="text1"/>
          <w:sz w:val="24"/>
          <w:szCs w:val="24"/>
        </w:rPr>
        <w:t>കൃഷിയുടെ</w:t>
      </w:r>
      <w:proofErr w:type="spellEnd"/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കാർഷികേതരപ്രവർത്തനങ്ങളുടെ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വികാസത്തിലേക്ക്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വിവിധതരം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ജീവിതമാർഗമായി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പുരാവസ്തുക്കളി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സാഹിത്യകൃതികളി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കൈത്തൊഴിലുകളെക്കുറിച്ച്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ഉൽഖനനങ്ങളി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പുരാവസ്തുക്കളെക്കുറിച്ചുള്ള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ചേർത്തിട്ടുണ്ട്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ഏതൊക്കെയാണെന്ന്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പൂർത്തിയാക്കൂ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F5D93ED" w14:textId="150B17B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കണ്ടെത്തിയ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പുരാവസ്തുക്ക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  <w:r w:rsidR="00CE7E0F" w:rsidRPr="001A0592">
        <w:rPr>
          <w:color w:val="000000" w:themeColor="text1"/>
          <w:sz w:val="24"/>
          <w:szCs w:val="24"/>
        </w:rPr>
        <w:t>:</w:t>
      </w:r>
    </w:p>
    <w:p w14:paraId="0400CD2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മൺപാത്രങ്ങ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2DCC2EA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സ്വർണ്ണം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വെള്ളി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വിലപിടിപ്പുള്ള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തീർത്ത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ആഭരണങ്ങ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0D25DD4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മുത്തുക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00A70A9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ചില്ലുകൊണ്ടുള്ള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വസ്തുക്ക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234E313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പരുത്തിവസ്ത്രങ്ങ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09C346E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ആനക്കൊമ്പി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തീർത്ത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ശില്പങ്ങ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2CAE245A" w14:textId="77777777" w:rsidR="00CE7E0F" w:rsidRPr="001A0592" w:rsidRDefault="00CE7E0F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BE5430E" w14:textId="2C6CA7A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കൈത്തൊഴിലുകളി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ഏർപ്പെട്ടവ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കൂട്ടായ്മക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ഗിൽഡുക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Pr="001A0592">
        <w:rPr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ശ്രേണിക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ഭരണകൂടം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ശ്രേണികൾക്ക്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നല്കി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ശ്രേണികളിലെ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പാലിക്കേണ്ടിയിരുന്നു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54A392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ശ്രേണിക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3B7EF7BD" w14:textId="241A5FC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കൈത്തൊഴിലുകാരുടെയും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കച്ചവടക്കാരുടെയും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സംഘടനയായിരുന്നു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ശ്രേണിക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അസംസ്കൃതവസ്തുക്ക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ശേഖരിക്കുക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ഉൽപാ</w:t>
      </w:r>
      <w:r w:rsidR="00CE7E0F" w:rsidRPr="001A0592">
        <w:rPr>
          <w:rFonts w:ascii="Nirmala UI" w:hAnsi="Nirmala UI" w:cs="Nirmala UI"/>
          <w:color w:val="000000" w:themeColor="text1"/>
          <w:sz w:val="24"/>
          <w:szCs w:val="24"/>
        </w:rPr>
        <w:t>ദനത്തെ</w:t>
      </w:r>
      <w:proofErr w:type="spellEnd"/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ഉല്പന്നങ്ങളെ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വിപണിയിലെത്തിക്കുക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color w:val="000000" w:themeColor="text1"/>
          <w:sz w:val="24"/>
          <w:szCs w:val="24"/>
        </w:rPr>
        <w:t>ൾ.</w:t>
      </w:r>
    </w:p>
    <w:p w14:paraId="24059673" w14:textId="77777777" w:rsidR="00CE7E0F" w:rsidRPr="001A0592" w:rsidRDefault="00CE7E0F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നഗരത്താ</w:t>
      </w:r>
      <w:proofErr w:type="spellEnd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ർ</w:t>
      </w:r>
      <w:r w:rsidRPr="001A0592"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നഗരശ്രേഷ്ഠി</w:t>
      </w:r>
      <w:proofErr w:type="spellEnd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ൻ</w:t>
      </w:r>
      <w:r w:rsidRPr="001A0592">
        <w:rPr>
          <w:b/>
          <w:bCs/>
          <w:color w:val="000000" w:themeColor="text1"/>
          <w:sz w:val="24"/>
          <w:szCs w:val="24"/>
        </w:rPr>
        <w:t>)</w:t>
      </w:r>
    </w:p>
    <w:p w14:paraId="05698EFA" w14:textId="77777777" w:rsidR="00CE7E0F" w:rsidRPr="001A0592" w:rsidRDefault="00CE7E0F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നഗരങ്ങളിലെ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സമ്പന്നരായ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കച്ചവടക്കാരായ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ഇവ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ർ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ഭരണത്തിലും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പങ്കാളികളാ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വർത്തക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സംഘങ്ങളിലെ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പ്രമുഖരാ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ഇക്കൂട്ട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ർ</w:t>
      </w:r>
      <w:r w:rsidRPr="001A0592">
        <w:rPr>
          <w:color w:val="000000" w:themeColor="text1"/>
          <w:sz w:val="24"/>
          <w:szCs w:val="24"/>
        </w:rPr>
        <w:t>.</w:t>
      </w:r>
    </w:p>
    <w:p w14:paraId="1C50CEC2" w14:textId="77777777" w:rsidR="00CE7E0F" w:rsidRPr="001A0592" w:rsidRDefault="00CE7E0F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90494C1" w14:textId="5B3F0933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വ്യാപാരവും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വാണിജ്യവും</w:t>
      </w:r>
      <w:proofErr w:type="spellEnd"/>
    </w:p>
    <w:p w14:paraId="6A88ADBB" w14:textId="723E1CE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തുടക്കത്തി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ആഭ്യന്തരവാണിജ്യം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വിപുലമായിരുന്നു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കൃഷിക്ക്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പുറമെ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കരകൗശല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മനസ്സിലാക്കിയല്ലോ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കരകൗശല</w:t>
      </w:r>
      <w:proofErr w:type="spellEnd"/>
      <w:r w:rsidR="00CE7E0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വിദഗ്ധ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ഉൽപന്നങ്ങ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ഇനങ്ങളായിരുന്നു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ആഭ്യന്തരവ്യാപാര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വസ്തുക്കളിലൊന്നായിരുന്നു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തരത്തിലുള്ള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വസ്ത്രങ്ങ</w:t>
      </w:r>
      <w:proofErr w:type="spellEnd"/>
      <w:r w:rsidRPr="001A0592">
        <w:rPr>
          <w:color w:val="000000" w:themeColor="text1"/>
          <w:sz w:val="24"/>
          <w:szCs w:val="24"/>
        </w:rPr>
        <w:t>ൾ (</w:t>
      </w:r>
      <w:proofErr w:type="spellStart"/>
      <w:r w:rsidRPr="001A0592">
        <w:rPr>
          <w:color w:val="000000" w:themeColor="text1"/>
          <w:sz w:val="24"/>
          <w:szCs w:val="24"/>
        </w:rPr>
        <w:t>മസ്ലി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കാലികോ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ലിന</w:t>
      </w:r>
      <w:proofErr w:type="spellEnd"/>
      <w:r w:rsidRPr="001A0592">
        <w:rPr>
          <w:color w:val="000000" w:themeColor="text1"/>
          <w:sz w:val="24"/>
          <w:szCs w:val="24"/>
        </w:rPr>
        <w:t xml:space="preserve">ൻ) </w:t>
      </w:r>
      <w:proofErr w:type="spellStart"/>
      <w:r w:rsidRPr="001A0592">
        <w:rPr>
          <w:color w:val="000000" w:themeColor="text1"/>
          <w:sz w:val="24"/>
          <w:szCs w:val="24"/>
        </w:rPr>
        <w:t>വൻതോതി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പശ്ചിമേഷ്യ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മധേഷ്യ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ദക്ഷിണപൂർവേഷ്യ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റോം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എന്നിവിടങ്ങളുമായി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ഗുപ്തന്മാർക്ക്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വിദേശ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വ്യാപാരബന്ധം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വ്യാപാരപാതക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വികസിച്ചുവന്നു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മികച്ച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സ്വർണ്ണനാണയങ്ങളും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വെള്ളി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ചെമ്പ്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നാണയങ്ങളും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പുറത്തിറക്കി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നഗരശ്രേഷ്ഠി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സാർഥവാഹ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പ്രമുഖർക്ക്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പങ്കാളിത്തമുണ്ടായിരുന്നു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വൈശാലി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പാടലീപുത്രം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കനൗജ്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ശ്രാവസ്തി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കൗസാംബി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ഉജ്ജയിനി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മഥുര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മുതലായവ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വ്യാപാരപ്രാധാന്യമുള്ള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പട്ടണങ്ങളായിരുന്നു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1E8A8F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നാണയങ്ങ</w:t>
      </w:r>
      <w:proofErr w:type="spellEnd"/>
      <w:r w:rsidRPr="001A0592">
        <w:rPr>
          <w:color w:val="000000" w:themeColor="text1"/>
          <w:sz w:val="24"/>
          <w:szCs w:val="24"/>
        </w:rPr>
        <w:t>ൾ (Gupta Coins)</w:t>
      </w:r>
    </w:p>
    <w:p w14:paraId="5F81D8DB" w14:textId="4515831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റോമാസാമ്രാജ്യം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തകരുകയും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ചൈനക്കാരി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പാശ്ചാത്യ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പട്ടുനിർമ്മാണവിദ്യ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വിദേശ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വാണിജ്യത്തി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മാന്ദ്യം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സംഭവിച്ചു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ആഭ്യന്തര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വാണിജ്യത്തെയും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പ്രതികൂലമായി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കൈത്തൊഴിലുകാരും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കരകൗശലവിദ്യക്കാരും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പലഭാഗങ്ങളിലേക്ക്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നീങ്ങുന്നതിന്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കുറവുവന്നു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ഗ്രാമങ്ങളി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ഒതുങ്ങി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തുടങ്ങി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ഗ്രാമവൽക്കരണത്തിലേക്ക്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കച്ചവടത്തിന്റെ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തകർച്ചയും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കൈത്തൊഴിലുകളുടെ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ഗ്രാമവൽക്കരണവും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തകർച്ചയ്ക്ക്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കൗസാംബി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ഹസ്തിനപുരം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അഹിച്ഛത്രം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തക്ഷശില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അയോധ്യ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ഉജ്ജയിനി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മഥുര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നഗരങ്ങളുടെയെല്ലാം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പ്രൗഢി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നഷ്ടപ്പെട്ടു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അഞ്ചാം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ചൈനയി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സഞ്ചാരിയായിരുന്ന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ഫാഹിയാന്റെ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വിവരണങ്ങളി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വൻനഗരങ്ങളായി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ഏഴാം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ചൈനീസ്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സഞ്ചാരിയായ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ഹുയാൻസാങ്ങിന്റെ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വിവരണങ്ങളി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ഗ്രാമങ്ങളായാണ്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അക്കാലത്തുണ്ടായ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തകർച്ചയെ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വിവരണം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369417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ജീവിതം</w:t>
      </w:r>
      <w:proofErr w:type="spellEnd"/>
    </w:p>
    <w:p w14:paraId="48008C41" w14:textId="0C565FE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ഗുപ്തന്മാരുടെ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തൊഴിൽക്കൂട്ടങ്ങളെ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ശ്രേണിക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ൾ) </w:t>
      </w:r>
      <w:proofErr w:type="spellStart"/>
      <w:r w:rsidRPr="001A0592">
        <w:rPr>
          <w:color w:val="000000" w:themeColor="text1"/>
          <w:sz w:val="24"/>
          <w:szCs w:val="24"/>
        </w:rPr>
        <w:t>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തൊഴിൽക്കൂട്ടങ്ങളുടെയും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ജനവിഭാഗങ്ങളുടെയും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കടന്നുവരവ്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ഉപവിഭാഗങ്ങളുടെ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രൂപീകരണത്തിന്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വർണ്ണവ്യവസ്ഥയ്ക്ക്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പുതുതായി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ഉയർന്നുവന്ന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തൊഴിൽക്കൂട്ടങ്ങളെ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ഉൾക്കൊള്ളാ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കഴിയാതെവന്നു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സാഹചര്യത്തി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തൊഴിൽക്കൂട്ടവും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ഉപജാതികളുമായിത്തീർന്നു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തൊഴിൽക്കൂട്ടങ്ങൾക്കുപുറമെ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അന്യദേശങ്ങളി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എത്തിച്ചേർന്നവ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ർ, </w:t>
      </w:r>
      <w:proofErr w:type="spellStart"/>
      <w:r w:rsidRPr="001A0592">
        <w:rPr>
          <w:color w:val="000000" w:themeColor="text1"/>
          <w:sz w:val="24"/>
          <w:szCs w:val="24"/>
        </w:rPr>
        <w:t>വനങ്ങളി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വസിച്ചിരുന്നവ</w:t>
      </w:r>
      <w:proofErr w:type="spellEnd"/>
      <w:r w:rsidRPr="001A0592">
        <w:rPr>
          <w:color w:val="000000" w:themeColor="text1"/>
          <w:sz w:val="24"/>
          <w:szCs w:val="24"/>
        </w:rPr>
        <w:t>ർ (</w:t>
      </w:r>
      <w:proofErr w:type="spellStart"/>
      <w:r w:rsidRPr="001A0592">
        <w:rPr>
          <w:color w:val="000000" w:themeColor="text1"/>
          <w:sz w:val="24"/>
          <w:szCs w:val="24"/>
        </w:rPr>
        <w:t>നിഷാദ</w:t>
      </w:r>
      <w:proofErr w:type="spellEnd"/>
      <w:r w:rsidRPr="001A0592">
        <w:rPr>
          <w:color w:val="000000" w:themeColor="text1"/>
          <w:sz w:val="24"/>
          <w:szCs w:val="24"/>
        </w:rPr>
        <w:t xml:space="preserve">ർ),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ജാതിയിൽപ്പെട്ടവ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തമ്മിലുള്ള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വിവാഹത്തിലൂടെ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ജനിക്കുന്നവ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ർ, </w:t>
      </w:r>
      <w:proofErr w:type="spellStart"/>
      <w:r w:rsidRPr="001A0592">
        <w:rPr>
          <w:color w:val="000000" w:themeColor="text1"/>
          <w:sz w:val="24"/>
          <w:szCs w:val="24"/>
        </w:rPr>
        <w:t>എന്നിവരെല്ലാം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ജാതികളായിത്തീർന്നു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സങ്കീർണ്ണമായി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20B892E" w14:textId="75F1577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ർ, </w:t>
      </w:r>
      <w:proofErr w:type="spellStart"/>
      <w:r w:rsidRPr="001A0592">
        <w:rPr>
          <w:color w:val="000000" w:themeColor="text1"/>
          <w:sz w:val="24"/>
          <w:szCs w:val="24"/>
        </w:rPr>
        <w:t>ക്ഷത്രിയ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ർ, </w:t>
      </w:r>
      <w:proofErr w:type="spellStart"/>
      <w:r w:rsidRPr="001A0592">
        <w:rPr>
          <w:color w:val="000000" w:themeColor="text1"/>
          <w:sz w:val="24"/>
          <w:szCs w:val="24"/>
        </w:rPr>
        <w:t>വൈശ്യ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എന്നിവർക്ക്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കല്പിച്ചിരുന്ന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സ്ഥാനമാനങ്ങൾക്ക്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വന്നില്ല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ഏഴാം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സന്ദർശിച്ച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ചൈനീസ്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സഞ്ചാരിയായ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ഹുയാൻസാങ്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ശൂദ്രരെ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വിവരണങ്ങ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കാർഷിക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ശൂദ്രരുടെ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അവസ്ഥയെ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F9A8A9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ചാതുർവർണ്യ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പുറത്തായിരുന്ന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അന്ത്യജ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തൊട്ടുകൂടാത്തവരായി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കണക്കാക്കി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6C3BDB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അന്ത്യജരി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താഴെയായി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ചണ്ഡാല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ർ'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ശ്മശാനപാലകരും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ചർമ്മകാര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ഊറയ്ക്കിടുന്ന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വിഭാഗങ്ങളുമായിരുന്നു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E52D14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സ്ത്രീകളുടെ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പദവി</w:t>
      </w:r>
      <w:proofErr w:type="spellEnd"/>
    </w:p>
    <w:p w14:paraId="5A34687D" w14:textId="10915D3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വകാടക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റാണിയായിരുന്ന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പ്രഭാവതി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ഗുപ്തയെപ്പോലെ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ചിലരാജ്ഞിമാ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ആദരിക്കപ്പെട്ടിരുന്നെങ്കിലും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പൊതുവേ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താഴ്ന്നതായിരുന്നു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രാജ്ഞി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താഴോട്ട്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പുരുഷന്മാർക്ക്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വിധേയരായിരിക്കണം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കരുതപ്പെട്ടിരുന്നു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ഉന്നത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പൊതുവേ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പദവിയോ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പരിഗണനയോ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ലഭിച്ചിരു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ന്നില്ല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സ്ത്രീക്കുപോലും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ചെയ്യപ്പെട്ടതായി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തെളിവില്ല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AF9BDEE" w14:textId="77777777" w:rsidR="00C77FBB" w:rsidRPr="001A0592" w:rsidRDefault="00C77FBB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5F84FBC" w14:textId="4CD2A3FA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അനുലോമ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പ്രതിലോമ</w:t>
      </w:r>
      <w:proofErr w:type="spellEnd"/>
      <w:r w:rsidR="00C77FBB"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വിവാഹങ്ങ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0217D11E" w14:textId="66C69BE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ജാതികളിൽപ്പെട്ടവ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തമ്മിലുള്ള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വിവാഹങ്ങളെക്കുറിച്ച്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പ്രതിപാദിക്കുന്നു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ഉയർന്നതായി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പുരുഷനും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താഴ്ന്നതായി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തമ്മിലുള്ള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വിവാഹം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അനുലോമ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വിവാഹം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6BE1C00" w14:textId="6C575C8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ഉയർന്നതായി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താഴ്ന്നതായി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പുരുഷനും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തമ്മിലുള്ള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വിവാഹം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പ്രതിലോമ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വിവാഹം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6451D5F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ചണ്ഡാല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ഫാഹിയാന്റെ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വിവരണങ്ങളി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ൽ</w:t>
      </w:r>
    </w:p>
    <w:p w14:paraId="4484892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ചന്ദ്രഗുപ്ത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രണ്ടാമന്റെ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അഞ്ചാം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സന്ദർശിച്ച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ചൈനയി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ബുദ്ധമതസഞ്ചാരിയായ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ഫാഹിയാ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ചണ്ഡാലന്മാരെക്കുറിച്ച്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</w:t>
      </w:r>
      <w:proofErr w:type="spellEnd"/>
      <w:r w:rsidRPr="001A0592">
        <w:rPr>
          <w:color w:val="000000" w:themeColor="text1"/>
          <w:sz w:val="24"/>
          <w:szCs w:val="24"/>
        </w:rPr>
        <w:t>. “</w:t>
      </w:r>
      <w:proofErr w:type="spellStart"/>
      <w:r w:rsidRPr="001A0592">
        <w:rPr>
          <w:color w:val="000000" w:themeColor="text1"/>
          <w:sz w:val="24"/>
          <w:szCs w:val="24"/>
        </w:rPr>
        <w:t>നഗരത്തിലേക്കോ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കമ്പോളത്തിലേക്കോ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പ്രവേശിക്കുന്ന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ചണ്ഡാല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മരപ്പലകയി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അടിച്ച്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ശബ്ദമുണ്ടാക്കണമായിരുന്നു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മുൻകുട്ടി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മേൽജാതിക്കാർക്ക്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മാറിനിൽക്കാ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വേണ്ടിയായിരുന്നു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ചെയ്തിരുന്നത്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FA012C1" w14:textId="77777777" w:rsidR="00C77FBB" w:rsidRPr="001A0592" w:rsidRDefault="00C77FBB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2DE148D" w14:textId="564D6AC4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രാഷ്ട്രം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കേന്ദ്ര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അധികാരവും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പ്രാദേശികാധികാരവും</w:t>
      </w:r>
      <w:proofErr w:type="spellEnd"/>
    </w:p>
    <w:p w14:paraId="3CE7E373" w14:textId="3963BA0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"</w:t>
      </w:r>
      <w:proofErr w:type="spellStart"/>
      <w:r w:rsidRPr="001A0592">
        <w:rPr>
          <w:color w:val="000000" w:themeColor="text1"/>
          <w:sz w:val="24"/>
          <w:szCs w:val="24"/>
        </w:rPr>
        <w:t>കുബേരനും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വരുണനും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ഇന്ദ്രനും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അന്തകനും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സമനായവനും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തനിക്കുപോന്ന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ഒരെതിരാളിയും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ഭൂമുഖത്തില്ലാത്തവനും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... </w:t>
      </w:r>
      <w:proofErr w:type="spellStart"/>
      <w:r w:rsidRPr="001A0592">
        <w:rPr>
          <w:color w:val="000000" w:themeColor="text1"/>
          <w:sz w:val="24"/>
          <w:szCs w:val="24"/>
        </w:rPr>
        <w:t>ഗുപ്തകാലത്തെ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ശക്തനായ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ഭരണാധികാരിയായിരുന്ന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സമുദ്രഗുപ്തനെപ്പറ്റിയുള്ള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അലഹബാദി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സ്ഥിതിചെയ്യുന്ന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പ്രയാഗ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വരികളാണിത്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70D775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ഗുപ്തകാലഘട്ടത്തിലെ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അധികാരത്തെക്കുറിച്ചുള്ള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ലഭിക്കും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4AA7FFC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രാജാവിനെ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ദൈവസമാനനായി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കണക്കാക്കി</w:t>
      </w:r>
      <w:proofErr w:type="spellEnd"/>
    </w:p>
    <w:p w14:paraId="090A3186" w14:textId="77777777" w:rsidR="00C77FBB" w:rsidRPr="001A0592" w:rsidRDefault="00C77FBB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A0D21FB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lastRenderedPageBreak/>
        <w:t>ഗുപ്തകാലത്തെ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ഗ്രാമഭരണം</w:t>
      </w:r>
      <w:proofErr w:type="spellEnd"/>
    </w:p>
    <w:p w14:paraId="32ACF6CF" w14:textId="47985BD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നടത്തിയിരുന്നത്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ഗ്രാമപതി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ഗ്രാമാധ്യക്ഷ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ൻ' </w:t>
      </w:r>
      <w:proofErr w:type="spellStart"/>
      <w:r w:rsidRPr="001A0592">
        <w:rPr>
          <w:color w:val="000000" w:themeColor="text1"/>
          <w:sz w:val="24"/>
          <w:szCs w:val="24"/>
        </w:rPr>
        <w:t>ആയിരുന്നു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ഗ്രാമവൃദ്ധ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ർ'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എന്നറിയപ്പെട്ടിരുന്ന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ഗ്രാമമുഖ്യരുടെ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തർക്കങ്ങ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തീർത്തിരുന്നത്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ഗ്രാമത്തി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ജനവിഭാഗം</w:t>
      </w:r>
      <w:proofErr w:type="spellEnd"/>
      <w:r w:rsidR="00C77FBB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കർഷകരായിരുന്നു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മരപ്പണിക്കാ</w:t>
      </w:r>
      <w:proofErr w:type="spellEnd"/>
      <w:r w:rsidRPr="001A0592">
        <w:rPr>
          <w:color w:val="000000" w:themeColor="text1"/>
          <w:sz w:val="24"/>
          <w:szCs w:val="24"/>
        </w:rPr>
        <w:t>ർ,</w:t>
      </w:r>
      <w:r w:rsidR="00C77FBB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നെയ്ത്തുകാ</w:t>
      </w:r>
      <w:proofErr w:type="spellEnd"/>
      <w:r w:rsidRPr="001A0592">
        <w:rPr>
          <w:color w:val="000000" w:themeColor="text1"/>
          <w:sz w:val="24"/>
          <w:szCs w:val="24"/>
        </w:rPr>
        <w:t>ർ,</w:t>
      </w:r>
      <w:r w:rsidR="00C77FBB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കാലിമേക്കുന്നവ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  <w:r w:rsidR="00C77FBB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എന്നിവരും</w:t>
      </w:r>
      <w:proofErr w:type="spellEnd"/>
      <w:r w:rsidR="00C77FBB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ഗ്രാമഭരണ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പ്രാതിനിധ്യം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D7877F6" w14:textId="77777777" w:rsidR="00C77FBB" w:rsidRPr="001A0592" w:rsidRDefault="00C77FBB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08533E6" w14:textId="4F333B2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വിപുലമായ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അധികാരമുണ്ടായിരുന്നവരാണ്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ഗുപ്തരാജാക്കന്മാ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ർ. </w:t>
      </w:r>
      <w:proofErr w:type="spellStart"/>
      <w:r w:rsidRPr="001A0592">
        <w:rPr>
          <w:color w:val="000000" w:themeColor="text1"/>
          <w:sz w:val="24"/>
          <w:szCs w:val="24"/>
        </w:rPr>
        <w:t>അതോടൊപ്പം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ഉത്തരവാദിത്വങ്ങളും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124CA1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ആക്രമണങ്ങളി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പ്രജകളെ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സംരക്ഷിക്കുക</w:t>
      </w:r>
      <w:proofErr w:type="spellEnd"/>
    </w:p>
    <w:p w14:paraId="15570410" w14:textId="58E5062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ബ്രാഹ്മണരെയും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ശ്രമണരെയും</w:t>
      </w:r>
      <w:proofErr w:type="spellEnd"/>
      <w:r w:rsidR="00C77FBB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>(</w:t>
      </w:r>
      <w:proofErr w:type="spellStart"/>
      <w:r w:rsidRPr="001A0592">
        <w:rPr>
          <w:color w:val="000000" w:themeColor="text1"/>
          <w:sz w:val="24"/>
          <w:szCs w:val="24"/>
        </w:rPr>
        <w:t>ബുദ്ധ-ജൈന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ൾ) </w:t>
      </w:r>
      <w:proofErr w:type="spellStart"/>
      <w:r w:rsidRPr="001A0592">
        <w:rPr>
          <w:color w:val="000000" w:themeColor="text1"/>
          <w:sz w:val="24"/>
          <w:szCs w:val="24"/>
        </w:rPr>
        <w:t>അബലരെയും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സംരക്ഷിക്കുക</w:t>
      </w:r>
      <w:proofErr w:type="spellEnd"/>
    </w:p>
    <w:p w14:paraId="4643926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നീതിനിർവഹണം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നടത്തുക</w:t>
      </w:r>
      <w:proofErr w:type="spellEnd"/>
    </w:p>
    <w:p w14:paraId="295398C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കീഴടക്കിയ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അവിടത്തെ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സാമന്തന്മാരായി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തുടരാ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അനുവദിച്ചു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സ്വയംഭരണം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ഭരണകാര്യങ്ങളിലും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പിന്തുടർച്ചയിലും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ഗുപ്തരാജാക്കന്മാ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ഇടപെട്ടിരുന്നില്ല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നേരിട്ടുഭരിച്ച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വിപുലമായ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വികസിപ്പിച്ചു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556AFB9" w14:textId="77777777" w:rsidR="0076737C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ഭരണസംവിധാനവും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മൗര്യകാലത്തെ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തമ്മി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താരതമ്യം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തയ്യാറാക്കുക</w:t>
      </w:r>
      <w:proofErr w:type="spellEnd"/>
    </w:p>
    <w:p w14:paraId="6BB31C23" w14:textId="77777777" w:rsidR="0076737C" w:rsidRPr="001A0592" w:rsidRDefault="0076737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30E9223" w14:textId="59A00A2C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പ്രശസ്തിക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0109209C" w14:textId="012C1D1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പുരാതനകാലത്തെ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നേട്ടങ്ങ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ഘോഷിക്കാനായി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കൊത്തിവച്ച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ലിഖിതങ്ങളാണ്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അറിയപ്പെട്ടതി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ആദ്യത്തേത്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രണ്ടാം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കൊത്തിവയ്ക്കപ്പെട്ട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രുദ്രദാമന്റെ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ജുനഗഡ്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അശോക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ചക്രവർത്തിയുടെ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ജുനഗഡ്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ശാസനത്തിന്റെ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ഭാഗത്തായാണ്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കൊത്തിവച്ചിരിക്കുന്നത്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രാജാവിനെ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പ്രശംസിക്കുക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അദ്ദേഹത്തിന്റെ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യുദ്ധനേട്ടങ്ങളെ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പ്രകീർത്തിക്കുക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എഴുതുന്ന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പുതിയരൂപത്തി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ചോള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രാഷ്ട്രകൂട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ചാലൂക്യ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പല്ലവ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പിന്തുടർന്നിരുന്നു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അതിശയോക്തി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ഉണ്ടാകുമെങ്കിലും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ഭരണകർത്താവിനെപറ്റിയുള്ള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ചരിത്രരേഖക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634B69F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പ്രയാഗ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പ്രശസ്തി</w:t>
      </w:r>
      <w:proofErr w:type="spellEnd"/>
    </w:p>
    <w:p w14:paraId="3F4EC336" w14:textId="14652ED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ഗുപ്തരാജാവായ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സമുദ്രഗുപ്തന്റെ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ആക്രമണങ്ങ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യുദ്ധവിജയങ്ങ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പ്രകീർത്തിച്ചുകൊണ്ട്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കൊത്തിവച്ചതാണ്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പ്രയാഗ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അലഹബാദ്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സമുദ്രഗുപ്ത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വടക്ക്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നേപ്പാ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തെക്ക്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തമിഴ്നാടിന്റെ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ആക്രമിച്ച്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കീഴ്പ്പെടുത്തിയതിനെ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പ്രകീർത്തിക്കുന്നു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ഗുപ്തസദസ്സിലെ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രാജകവിയായിരുന്ന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ഹരിസേന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ആണ്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സംസ്കൃത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ഭാഷയി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ഈ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എഴുതിയത്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BA3BE91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കലയും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സാഹിത്യവും</w:t>
      </w:r>
      <w:proofErr w:type="spellEnd"/>
    </w:p>
    <w:p w14:paraId="63D2933F" w14:textId="08C1962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ഗുപ്തകാലഘട്ടത്തിലെ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വികാസങ്ങ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കണ്ടല്ലോ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ഇതിനോട്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അനുയോജ്യമായി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ഇക്കാലഘട്ടത്തി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കലയും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സംസ്കൃതസാഹിത്യവും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വാസ്തുശില്പവിദ്യയായിരുന്നു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കലാരംഗത്ത്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പുരോഗതിപ്രാപിച്ചത്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എന്തൊക്കെയായിരുന്നു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178A26B" w14:textId="77777777" w:rsidR="0076737C" w:rsidRPr="001A0592" w:rsidRDefault="0076737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F1C967C" w14:textId="7894EAF1" w:rsidR="0076737C" w:rsidRPr="001A0592" w:rsidRDefault="0076737C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ഘടനാ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ക്ഷേത്രങ്ങളുടെ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നിർമ്മിതി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(Structural Temples)</w:t>
      </w:r>
    </w:p>
    <w:p w14:paraId="2067B82C" w14:textId="040618A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കല്ലും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ഇഷ്ടികയും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ക്ഷേത്രനിർമ്മിതി</w:t>
      </w:r>
      <w:proofErr w:type="spellEnd"/>
    </w:p>
    <w:p w14:paraId="5CA6902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കൊത്തുപണിക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7CF510B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നിരീക്ഷിച്ച്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ഗുപ്തകാലഘട്ടത്തിലെ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വാസ്തുവിദ്യയുടെ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പട്ടികപ്പെടുത്തുക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C15AD2A" w14:textId="5B10B5F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ദശാവതാര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ദേവ്ഗഢ്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ഉത്തർപ്രദേശ്</w:t>
      </w:r>
      <w:proofErr w:type="spellEnd"/>
    </w:p>
    <w:p w14:paraId="76A0FD1F" w14:textId="3BCA1953" w:rsidR="007A4D46" w:rsidRPr="001A0592" w:rsidRDefault="0076737C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തിഗാവയിലെ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വിഷ്ണുക്ഷേത്രം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മധ്യപ്രദേശ്</w:t>
      </w:r>
      <w:proofErr w:type="spellEnd"/>
    </w:p>
    <w:p w14:paraId="191B787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നാച്-കുതാര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പാർവതി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മധ്യപ്രദേശ്</w:t>
      </w:r>
      <w:proofErr w:type="spellEnd"/>
    </w:p>
    <w:p w14:paraId="598C0F81" w14:textId="77777777" w:rsidR="0076737C" w:rsidRPr="001A0592" w:rsidRDefault="0076737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9AEF71B" w14:textId="6D3B9F7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ലോകപ്രശസ്തമായ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അജന്തയിലെ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മഹാരാഷ്ട്ര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ഗുഹാചിത്രങ്ങളി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ഗുപ്തകാല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തയ്യാറാക്കപ്പെട്ടവയുമുണ്ട്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രാജകീയജീവിതം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രാജസദസ്സ്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അതിമാനുഷജീവിക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ചിത്രീകരണവിഷയമാകുന്നുണ്ട്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രാമായണ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മഹാഭാരത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രംഗങ്ങളും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ഇതിവൃത്തങ്ങളാണ്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അനേകനൂറ്റാണ്ടുകളെ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അതിജീവിച്ച്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ഭംഗിയായി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ഏറെയും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പ്രകൃതിദത്ത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വർണ്ണങ്ങ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BB84D8C" w14:textId="18DF34D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ഗുപ്തഭരണകാലത്ത്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സംസ്കൃതസാഹിത്യത്തിന്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രാജകീയ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പ്രോത്സാഹനം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സംസ്കൃതം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ഭരണഭാഷയായിരുന്നു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ജനകീയഭാഷ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ബുദ്ധമതക്കാ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പോലും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സംസ്കൃതത്തി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രചനക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രാമായണവും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മഹാഭാരതവും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പുരാണങ്ങളും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ചിട്ടപ്പെടുത്തിയത്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="0076737C" w:rsidRPr="001A0592">
        <w:rPr>
          <w:color w:val="000000" w:themeColor="text1"/>
          <w:sz w:val="24"/>
          <w:szCs w:val="24"/>
        </w:rPr>
        <w:t>(</w:t>
      </w:r>
      <w:proofErr w:type="spellStart"/>
      <w:r w:rsidRPr="001A0592">
        <w:rPr>
          <w:color w:val="000000" w:themeColor="text1"/>
          <w:sz w:val="24"/>
          <w:szCs w:val="24"/>
        </w:rPr>
        <w:t>വാമൊഴിയി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വരമൊഴിയിലേക്ക്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ഇക്കാലത്താണ്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789B35A" w14:textId="2BD58BD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സംസ്കൃതനാടകങ്ങ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ലോകപ്രസിദ്ധമാണെങ്കിലും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അവതരിപ്പിക്കുമ്പോ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ഉന്നത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പുരുഷകഥാപാത്രങ്ങ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മാത്രമേ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സംസ്കൃതഭാഷ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സംസാരിച്ചിരുന്നുള്ളൂ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രാജ്ഞിയടക്കമുള്ള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സ്ത്രീകളും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താഴ്ന്നതായി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കണക്കാക്കപ്പെട്ട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ജാതികളിലെ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പുരുഷകഥാപാത്രങ്ങളും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പ്രാകൃത്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ഭാഷ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പറയണമായിരുന്നു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ൻ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തത്വചിന്തയ്ക്ക്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അടിസ്ഥാനമിട്ട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ദർശനങ്ങളും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ഈ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കാലഘട്ടത്തി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ഉയർന്നുവന്നു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ഷഡ്ദർശനങ്ങ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(Six Systems of</w:t>
      </w:r>
      <w:r w:rsidR="0076737C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 xml:space="preserve">Philosophy)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അറിയപ്പെട്ട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പരസ്പര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സംവാദങ്ങളിലൂടെയാണ്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രൂപപ്പെട്ടുവന്നത്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</w:p>
    <w:p w14:paraId="4DA9A9B6" w14:textId="77777777" w:rsidR="0076737C" w:rsidRPr="001A0592" w:rsidRDefault="0076737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77FAF6F" w14:textId="061E2622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ശാസ്ത്രം</w:t>
      </w:r>
      <w:proofErr w:type="spellEnd"/>
    </w:p>
    <w:p w14:paraId="587A169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ശാസ്ത്രഗ്രന്ഥങ്ങളും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രചിക്കപ്പെട്ടിരുന്നു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ജ്യോതിശാസ്ത്രം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ഗണിതം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വൈദ്യശാസ്ത്രം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മേഖലകളിലായിരുന്നു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വരാഹമിഹിരന്റെ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ബൃഹത്സംഹിതയും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ആര്യഭടന്റെ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ആര്യഭടീയവും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അമരസിംഹന്റെ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അമരകോശവും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രചിക്കപ്പെട്ട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ശാസ്ത്രഗ്രന്ഥങ്ങളാണ്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EC12320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ലോഹസംസ്കരണം</w:t>
      </w:r>
      <w:proofErr w:type="spellEnd"/>
    </w:p>
    <w:p w14:paraId="2812B77B" w14:textId="77777777" w:rsidR="0076737C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നാലാം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ഡൽഹിക്കടുത്ത്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മഹ്റൗളിയി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ഇരുമ്പു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സ്തംഭം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ലോഹസംസ്കരണ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സാങ്കേതികവിദ്യക്ക്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ഉദാഹരണമാണ്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നൂറ്റാണ്ടുകളായി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മഴയും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വെയിലുമേറ്റ്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ഇരുമ്പുസ്തംഭം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ഇപ്പോഴും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തുരുമ്പിക്കാതെ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287DF84" w14:textId="670E3BA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ഗുപ്തകാലഘട്ടത്തിലെ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ശാസ്ത്രരംഗത്തെ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സംഭാവനക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വിലയിരുത്തുക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196B6A0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ദക്ഷിണേന്ത്യയിലേക്ക്</w:t>
      </w:r>
      <w:proofErr w:type="spellEnd"/>
    </w:p>
    <w:p w14:paraId="6DE8F2B6" w14:textId="6699AFC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ഗുപ്തരാജാക്കന്മാ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നൽകിയതിനെക്കുറിച്ചു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സി.ഇ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പതിവ്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ഇതിനുകാരണം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ദക്ഷിണേന്ത്യയിലേക്കുള്ള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പല്ലവരും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പാണ്ഡ്യരുമായിരുന്നു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രാജവംശങ്ങ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സമ്പദ്വ്യവസ്ഥയിലും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കൃഷി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വികസിക്കുന്നതിന്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സൂചിപ്പിച്ചിരുന്നപോലെ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സാങ്കേതികവിദ്യയെക്കുറിച്ചും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കാലാവസ്ഥയെക്കുറിച്ചുമുണ്ടായിരുന്ന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വ്യാപനത്തിന്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ഗ്രാമഭരണകൂടങ്ങളും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ജലസംഭരണിക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ജലസേചനസംവിധാനം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ഒരുക്കിയും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കൃഷിയെ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പ്രോത്സാഹിപ്പിച്ചു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96272A0" w14:textId="77777777" w:rsidR="0076737C" w:rsidRPr="001A0592" w:rsidRDefault="0076737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44DDAEA" w14:textId="23C3A9A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ബ്രാഹ്മണരുടെ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നിയന്ത്രണത്തിലായിരുന്ന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ഇടപെടലിന്റെ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ഫലമായി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പല്ലവരാജ്യത്ത്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കാർഷികപുരോഗതിയുണ്ടായി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കൃഷിയിലെ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ഉൽപാദനമിച്ചം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പുരോഗതിക്കു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ആഭ്യന്തര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വ്യാപാരത്തിനൊടൊപ്പം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സമുദ്രവ്യാപാരവും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മഹാബലിപുരം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പല്ലവരുടെ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തിരക്കേറിയ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തുറമുഖമായിരുന്നു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നാഗ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പട്ടണമായിരുന്നു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തുറമുഖം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പാണ്ഡ്യരാജ്യത്തെ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ഉത്തരേന്ത്യയി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ശ്രേണിക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കച്ചവടകൂട്ടായ്മക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വണികസമൂഹങ്ങളെന്ന്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ഉൽപന്നത്തിന്റെയും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വണികസംഘം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കേന്ദ്രീകരിച്ചു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="0076737C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നഗരത്താ</w:t>
      </w:r>
      <w:proofErr w:type="spellEnd"/>
      <w:r w:rsidRPr="001A0592">
        <w:rPr>
          <w:color w:val="000000" w:themeColor="text1"/>
          <w:sz w:val="24"/>
          <w:szCs w:val="24"/>
        </w:rPr>
        <w:t>ർ’</w:t>
      </w:r>
      <w:proofErr w:type="spellStart"/>
      <w:r w:rsidRPr="001A0592">
        <w:rPr>
          <w:color w:val="000000" w:themeColor="text1"/>
          <w:sz w:val="24"/>
          <w:szCs w:val="24"/>
        </w:rPr>
        <w:t>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വ്യാപാരികളായിരുന്നു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കുരുമുളക്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ചന്ദനം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സ്വർണ്ണം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മുത്ത്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പാണ്ഡ്യരുടെ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കയറ്റുമതിയിനങ്ങ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കോർകെ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പട്ടണം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പെരിയപട്ടണം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മുതലായ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തുറമുഖങ്ങ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റോമ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ൻ, </w:t>
      </w:r>
      <w:proofErr w:type="spellStart"/>
      <w:r w:rsidRPr="001A0592">
        <w:rPr>
          <w:color w:val="000000" w:themeColor="text1"/>
          <w:sz w:val="24"/>
          <w:szCs w:val="24"/>
        </w:rPr>
        <w:t>ഗ്രീക്ക്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ചൈനീസ്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അറബി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വ്യാപാരികളുമായി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പാണ്ഡ്യ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കച്ചവടം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നടത്തിപ്പോന്നു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കൃഷിയുടെ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വ്യാപാരവളർച്ചയും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പല്ലവ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പാണ്ഡ്യ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നികുതിമാർഗങ്ങളായി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ഭൂനികുതിയായിരുന്നു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നൽകണമായിരുന്നു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നികുതി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അടയ്ക്കണമായി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ക്ഷേത്രത്തിനു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ബ്രഹ്മദേയം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താമസമാക്കിയ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അഗ്രഹാരം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ഭൂനികുതി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ഒഴിവാക്കിയിരുന്നു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9D400E6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ബ്രഹ്മസ്വം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ബ്രഹ്മദേയം</w:t>
      </w:r>
      <w:proofErr w:type="spellEnd"/>
    </w:p>
    <w:p w14:paraId="153352B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ഒരുകൂട്ടം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ബ്രഹ്മദേയം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വിളിക്കുന്നു</w:t>
      </w:r>
      <w:proofErr w:type="spellEnd"/>
    </w:p>
    <w:p w14:paraId="6CFA1F08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അഗ്രഹാരം</w:t>
      </w:r>
      <w:proofErr w:type="spellEnd"/>
    </w:p>
    <w:p w14:paraId="52857835" w14:textId="23C1D26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ബ്രാഹ്മണഗ്രാമങ്ങ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അഗ്രഹാരങ്ങ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എന്നറിയപ്പെട്ടു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36B69AA" w14:textId="0821F731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ദേവസ്വം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അഥവാ</w:t>
      </w:r>
      <w:proofErr w:type="spellEnd"/>
      <w:r w:rsidR="00625289"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ദേവദാനം</w:t>
      </w:r>
      <w:proofErr w:type="spellEnd"/>
    </w:p>
    <w:p w14:paraId="2AC199B7" w14:textId="1A14CFC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ദേവന്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അഥവാ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ദേവദാനം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നടത്തിപ്പുകാരാണ്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ഭൂമിയും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നടത്തിയിരുന്നത്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032DE1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ദക്ഷിണേന്ത്യയിലേക്കുള്ള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ത്തികരംഗത്ത്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ചർച്ചചെയ്യുക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A7F05A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സാമൂഹിക-സാംസ്കാരിക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ജീവിതത്തെപ്പറ്റി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ചർച്ചചെയ്യാം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A031998" w14:textId="00CABF8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പല്ലവ-പാണ്ഡ്യ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ജാതിവ്യവസ്ഥയി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അധിഷ്ഠിതമായിരുന്നു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ബ്രഹ്മദേയങ്ങ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Pr="001A0592">
        <w:rPr>
          <w:color w:val="000000" w:themeColor="text1"/>
          <w:sz w:val="24"/>
          <w:szCs w:val="24"/>
        </w:rPr>
        <w:t>എന്നപേരി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ധാരാളമായി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സമ്പന്നരും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ഉന്നതസ്ഥാനമുള്ളവരുമായിരുന്നു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="00625289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കീഴ്ജാതികളായി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കണക്കാക്കപ്പെട്ടവ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അവശതകളും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അനുഭവിച്ചിരുന്നു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വർണ്ണവ്യവസ്ഥയ്ക്ക്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പുറത്തുള്ള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വിഭാഗങ്ങളുമുണ്ടായിരുന്നു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3F9892D" w14:textId="7D23403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പല്ലവ-പാണ്ഡ്യ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ഗ്രാമസ്വയംഭരണം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ഗ്രാമക്കോടതികളുമുണ്ടായിരുന്നു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വിദ്യാഭ്യാസം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നടപ്പാക്കലും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ഒരുമിച്ചുകൂടി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തർക്കങ്ങ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തീർപ്പാക്കലും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ഇവയിലൊന്നും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ഇടപെട്ടിരുന്നില്ല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ആചാരങ്ങ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ആരാധനാക്രമങ്ങ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ജാതിനിയമങ്ങ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ഇവയിലും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രാജാക്കന്മാ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കൈകടത്തിയിരുന്നില്ല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67A0BEB" w14:textId="34843E8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മു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പാഠഭാഗത്ത്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25289" w:rsidRPr="001A0592">
        <w:rPr>
          <w:rFonts w:ascii="Nirmala UI" w:hAnsi="Nirmala UI" w:cs="Nirmala UI"/>
          <w:color w:val="000000" w:themeColor="text1"/>
          <w:sz w:val="24"/>
          <w:szCs w:val="24"/>
        </w:rPr>
        <w:t>ജൈനമതവും</w:t>
      </w:r>
      <w:proofErr w:type="spellEnd"/>
      <w:r w:rsidR="00625289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25289" w:rsidRPr="001A0592">
        <w:rPr>
          <w:rFonts w:ascii="Nirmala UI" w:hAnsi="Nirmala UI" w:cs="Nirmala UI"/>
          <w:color w:val="000000" w:themeColor="text1"/>
          <w:sz w:val="24"/>
          <w:szCs w:val="24"/>
        </w:rPr>
        <w:t>ബുദ്ധമതവും</w:t>
      </w:r>
      <w:proofErr w:type="spellEnd"/>
      <w:r w:rsidR="00625289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25289" w:rsidRPr="001A0592">
        <w:rPr>
          <w:rFonts w:ascii="Nirmala UI" w:hAnsi="Nirmala UI" w:cs="Nirmala UI"/>
          <w:color w:val="000000" w:themeColor="text1"/>
          <w:sz w:val="24"/>
          <w:szCs w:val="24"/>
        </w:rPr>
        <w:t>പല്ല</w:t>
      </w:r>
      <w:r w:rsidRPr="001A0592">
        <w:rPr>
          <w:color w:val="000000" w:themeColor="text1"/>
          <w:sz w:val="24"/>
          <w:szCs w:val="24"/>
        </w:rPr>
        <w:t>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കാലത്തിനുമുമ്പ്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സജീവമായിരുന്നു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വളർന്നതോടെ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മതങ്ങ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ക്ഷയിച്ചു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പല്ലവരും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പാണ്ഡ്യരും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ശൈവ-വൈഷ്ണവ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ഭക്തി</w:t>
      </w:r>
      <w:proofErr w:type="spellEnd"/>
      <w:r w:rsidR="00625289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പ്രസ്ഥാനത്തെ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പ്രോത്സാഹിപ്പിക്കുകയും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="00625289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ബ്രാഹ്മണമതത്തിന്റെയും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ഭക്തിയുടെയും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സാഹിത്യത്തി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പ്രതിഫലിച്ചത്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പല്ലവ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സംസ്കൃതസാഹിത്യത്തെ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പ്രോത്സാഹിപ്പിച്ചു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പല്ലവരാജാവായ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മഹേന്ദ്രവർമ്മ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ഒന്നാമ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സംസ്കൃത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പണ്ഡിതനായിരുന്നു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 “</w:t>
      </w:r>
      <w:proofErr w:type="spellStart"/>
      <w:r w:rsidRPr="001A0592">
        <w:rPr>
          <w:color w:val="000000" w:themeColor="text1"/>
          <w:sz w:val="24"/>
          <w:szCs w:val="24"/>
        </w:rPr>
        <w:t>മത്തവിലാസപ്രഹസനം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അദ്ദേഹം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രചിച്ച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കൃതിയാണ്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F5F6331" w14:textId="67DF46C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ദക്ഷിണേന്ത്യ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ജനജീവിതത്തി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കാര്യമായ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ചെലുത്തിയിരുന്നു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കലാനിർമ്മിതികളായിരുന്നു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കാഞ്ചീപുരം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മഹാബലിപുരം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മധുര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എന്നിവിടങ്ങളിലാണ്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സ്ഥിതിചെയ്യുന്നത്</w:t>
      </w:r>
      <w:proofErr w:type="spellEnd"/>
      <w:r w:rsidRPr="001A0592">
        <w:rPr>
          <w:color w:val="000000" w:themeColor="text1"/>
          <w:sz w:val="24"/>
          <w:szCs w:val="24"/>
        </w:rPr>
        <w:t>. "</w:t>
      </w:r>
      <w:proofErr w:type="spellStart"/>
      <w:r w:rsidRPr="001A0592">
        <w:rPr>
          <w:color w:val="000000" w:themeColor="text1"/>
          <w:sz w:val="24"/>
          <w:szCs w:val="24"/>
        </w:rPr>
        <w:t>ദ്രാവിഡശൈലി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ക്ഷേത്രനിർമ്മാണശൈലി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പല്ലവരുടെ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കാലക്രമേണ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മൂന്നുഘട്ടങ്ങളിലായി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പ്രാപിച്ചു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നൽകിയിരിക്കുന്നു</w:t>
      </w:r>
      <w:proofErr w:type="spellEnd"/>
    </w:p>
    <w:p w14:paraId="0D15CD9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പാറവെട്ടി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187DE39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ഒറ്റക്കല്ലി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തീർത്ത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രഥക്ഷേത്രങ്ങ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3091E73C" w14:textId="1A6DADAF" w:rsidR="007A4D46" w:rsidRPr="001A0592" w:rsidRDefault="00625289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6860C38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633A3755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B69AC8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മാമന്നൂ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ഗുഹാക്ഷേത്രം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കാഞ്ചിപുരം</w:t>
      </w:r>
      <w:proofErr w:type="spellEnd"/>
      <w:r w:rsidRPr="001A0592">
        <w:rPr>
          <w:color w:val="000000" w:themeColor="text1"/>
          <w:sz w:val="24"/>
          <w:szCs w:val="24"/>
        </w:rPr>
        <w:t>)</w:t>
      </w:r>
    </w:p>
    <w:p w14:paraId="300D233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മഹാബലിപുരത്തെ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രഥക്ഷേത്രം</w:t>
      </w:r>
      <w:proofErr w:type="spellEnd"/>
    </w:p>
    <w:p w14:paraId="2074FCC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മധുര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മീനാക്ഷി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ക്ഷേത്രം</w:t>
      </w:r>
      <w:proofErr w:type="spellEnd"/>
    </w:p>
    <w:p w14:paraId="0CFFBDD6" w14:textId="77777777" w:rsidR="00625289" w:rsidRPr="001A0592" w:rsidRDefault="00625289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3127C0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ദ്രാവിഡ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വാസ്തുശില്പകല</w:t>
      </w:r>
      <w:proofErr w:type="spellEnd"/>
    </w:p>
    <w:p w14:paraId="372CA3D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ക്ഷേത്രനിർമ്മാണം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പുരാതനകാലംതൊട്ടേ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ക്ഷേത്രവാസ്തു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ശില്പകല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തരത്തിലായിരുന്നു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 '</w:t>
      </w:r>
      <w:proofErr w:type="spellStart"/>
      <w:r w:rsidRPr="001A0592">
        <w:rPr>
          <w:color w:val="000000" w:themeColor="text1"/>
          <w:sz w:val="24"/>
          <w:szCs w:val="24"/>
        </w:rPr>
        <w:t>നഗര</w:t>
      </w:r>
      <w:proofErr w:type="spellEnd"/>
      <w:r w:rsidRPr="001A0592">
        <w:rPr>
          <w:color w:val="000000" w:themeColor="text1"/>
          <w:sz w:val="24"/>
          <w:szCs w:val="24"/>
        </w:rPr>
        <w:t>', '</w:t>
      </w:r>
      <w:proofErr w:type="spellStart"/>
      <w:r w:rsidRPr="001A0592">
        <w:rPr>
          <w:color w:val="000000" w:themeColor="text1"/>
          <w:sz w:val="24"/>
          <w:szCs w:val="24"/>
        </w:rPr>
        <w:t>വാസം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ശൈലിക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പൊതുവേ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ദ്രാവിഡ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ശൈലി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ദക്ഷിണേന്ത്യയിലും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ഭീമാകാരമായ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മണ്ഡപങ്ങ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ദ്രാവിഡ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വാസ്തുശില്പകലയുടെ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സവിശേഷതയാണ്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7E2D8E4" w14:textId="77777777" w:rsidR="00625289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പല്ലവരാണ്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ദ്രാവിഡ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വാസ്തുശില്പകലാ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വൈദഗ്ധ്യം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തെളിയിച്ചത്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മഹാബലിപുരത്തെ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വാസ്തുശില്പകലാ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വൈദഗ്ധ്യത്തിന്റെ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ഉത്തമോദാഹരണങ്ങളാണ്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ദ്രാവിഡശൈലിയി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ഏറ്റവുമധികം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ചോളന്മാരാണ്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തമിഴ്നാടിന്റെ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നിലകൊള്ളുന്നു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മധുര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മീനാക്ഷി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ശ്രീരംഗം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പാണ്ഡ്യരുടെ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പ്രശസ്തമായ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നിർമ്മിതികളാണ്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39727EE" w14:textId="56ADCE5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ദ്രാവിഡ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വാസ്തുശില്പകലയി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തീർത്ത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ശ്രീകോവി</w:t>
      </w:r>
      <w:proofErr w:type="spellEnd"/>
      <w:r w:rsidRPr="001A0592">
        <w:rPr>
          <w:color w:val="000000" w:themeColor="text1"/>
          <w:sz w:val="24"/>
          <w:szCs w:val="24"/>
        </w:rPr>
        <w:t>ൽ (</w:t>
      </w:r>
      <w:proofErr w:type="spellStart"/>
      <w:r w:rsidRPr="001A0592">
        <w:rPr>
          <w:color w:val="000000" w:themeColor="text1"/>
          <w:sz w:val="24"/>
          <w:szCs w:val="24"/>
        </w:rPr>
        <w:t>ഗർഭഗൃഹം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), </w:t>
      </w:r>
      <w:proofErr w:type="spellStart"/>
      <w:r w:rsidRPr="001A0592">
        <w:rPr>
          <w:color w:val="000000" w:themeColor="text1"/>
          <w:sz w:val="24"/>
          <w:szCs w:val="24"/>
        </w:rPr>
        <w:t>വിമാനം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മുകൾഭാഗം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), </w:t>
      </w:r>
      <w:proofErr w:type="spellStart"/>
      <w:r w:rsidRPr="001A0592">
        <w:rPr>
          <w:color w:val="000000" w:themeColor="text1"/>
          <w:sz w:val="24"/>
          <w:szCs w:val="24"/>
        </w:rPr>
        <w:t>ശിഖരം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വിമാനത്തിന്റെ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മുകളറ്റം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), </w:t>
      </w:r>
      <w:proofErr w:type="spellStart"/>
      <w:r w:rsidRPr="001A0592">
        <w:rPr>
          <w:color w:val="000000" w:themeColor="text1"/>
          <w:sz w:val="24"/>
          <w:szCs w:val="24"/>
        </w:rPr>
        <w:t>മണ്ഡപം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പ്രദക്ഷിണപഥം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എന്നിവയുണ്ടാവും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ഭീമാകാരങ്ങളായ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പ്രവേശനകവാടങ്ങ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ഗോപുരങ്ങ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അലങ്കാരമായി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കൊത്തിവച്ച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കുതിരക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വ്യാളീമുഖങ്ങ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ദ്രാവിഡ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ശൈലിയുടെ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ചുമരുകളി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അസാമാന്യ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വൈദഗ്ധ്യത്തോടെ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ഇതിഹാസപുരാണങ്ങളിലെ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കഥകളും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കഥാപാത്രങ്ങളും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അതിസൂക്ഷ്മമായി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കൊത്തിവച്ചിട്ടുണ്ട്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8E3CC4D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മഹാബലിപുരം</w:t>
      </w:r>
      <w:proofErr w:type="spellEnd"/>
    </w:p>
    <w:p w14:paraId="68EFDCC2" w14:textId="7913A75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ഈ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ശ്രദ്ധേയമായ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ക്ഷേത്രങ്ങളും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കല്ലി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കൊത്തിയ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ചിത്രങ്ങളും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കാണാവുന്നത്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തമിഴ്നാട്ടിലെ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മഹാബലിപുരത്താണ്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മാമല്ല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എന്നുകൂടി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മഹാബലിപുരം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ബംഗാ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ഉൾക്കടലിന്റെ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തീരത്ത്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ഒറ്റക്കല്ലുകളി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തീർത്ത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പഞ്ചപാണ്ഡവരെ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അഞ്ചു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രഥക്ഷേത്രങ്ങളും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കടൽതീരത്ത്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ഷോ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ടെമ്പിളും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(Shore Temple) </w:t>
      </w:r>
      <w:proofErr w:type="spellStart"/>
      <w:r w:rsidRPr="001A0592">
        <w:rPr>
          <w:color w:val="000000" w:themeColor="text1"/>
          <w:sz w:val="24"/>
          <w:szCs w:val="24"/>
        </w:rPr>
        <w:t>പല്ലവരുടെ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വാസ്തുശില്പകലയുടെ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മികച്ച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ഉദാഹരണങ്ങ</w:t>
      </w:r>
      <w:r w:rsidR="00625289" w:rsidRPr="001A0592">
        <w:rPr>
          <w:rFonts w:ascii="Nirmala UI" w:hAnsi="Nirmala UI" w:cs="Nirmala UI"/>
          <w:color w:val="000000" w:themeColor="text1"/>
          <w:sz w:val="24"/>
          <w:szCs w:val="24"/>
        </w:rPr>
        <w:t>ളാണ്</w:t>
      </w:r>
      <w:proofErr w:type="spellEnd"/>
      <w:r w:rsidR="00625289" w:rsidRPr="001A0592">
        <w:rPr>
          <w:color w:val="000000" w:themeColor="text1"/>
          <w:sz w:val="24"/>
          <w:szCs w:val="24"/>
        </w:rPr>
        <w:t>.</w:t>
      </w:r>
    </w:p>
    <w:p w14:paraId="519C9BC4" w14:textId="2BDA389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പാറയിലെ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കൊത്തുപണികളായ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അർജുന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തപസ്സ്</w:t>
      </w:r>
      <w:proofErr w:type="spellEnd"/>
      <w:r w:rsidRPr="001A0592">
        <w:rPr>
          <w:color w:val="000000" w:themeColor="text1"/>
          <w:sz w:val="24"/>
          <w:szCs w:val="24"/>
        </w:rPr>
        <w:t>', "</w:t>
      </w:r>
      <w:proofErr w:type="spellStart"/>
      <w:r w:rsidRPr="001A0592">
        <w:rPr>
          <w:color w:val="000000" w:themeColor="text1"/>
          <w:sz w:val="24"/>
          <w:szCs w:val="24"/>
        </w:rPr>
        <w:t>മഹിഷാസുരമർദനം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പല്ലവകലയുടെ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ഉദാഹരണങ്ങളാണ്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യുനെസ്കോ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പൈതൃക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മഹാബലിപുരത്തെ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അംഗീകരിച്ചിട്ടുണ്ട്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B989691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D54F2C6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42FBBD4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315769D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B0D2F83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449CBEA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2B402F4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D7186FE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6FCD870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6DB0DA9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01E7EA2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718C8F2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F12B044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D878FF6" w14:textId="77777777" w:rsidR="00FF42EC" w:rsidRPr="001A0592" w:rsidRDefault="00FF42E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997DBD1" w14:textId="3CECB093" w:rsidR="007A4D46" w:rsidRPr="001A0592" w:rsidRDefault="005617F5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അദ്ധ്യായം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>4</w:t>
      </w:r>
    </w:p>
    <w:p w14:paraId="71D89F5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അധികാരവിന്യാസം</w:t>
      </w:r>
      <w:proofErr w:type="spellEnd"/>
    </w:p>
    <w:p w14:paraId="65F5BBA9" w14:textId="5F3ECAD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“</w:t>
      </w:r>
      <w:proofErr w:type="spellStart"/>
      <w:r w:rsidRPr="001A0592">
        <w:rPr>
          <w:color w:val="000000" w:themeColor="text1"/>
          <w:sz w:val="24"/>
          <w:szCs w:val="24"/>
        </w:rPr>
        <w:t>വർഷങ്ങൾക്കുമുമ്പ്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വിധിയുമായി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കൂടിക്കാഴ്ച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ആ </w:t>
      </w:r>
      <w:proofErr w:type="spellStart"/>
      <w:r w:rsidRPr="001A0592">
        <w:rPr>
          <w:color w:val="000000" w:themeColor="text1"/>
          <w:sz w:val="24"/>
          <w:szCs w:val="24"/>
        </w:rPr>
        <w:t>പ്രതിജ്ഞ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പൂർണ്ണമല്ലെങ്കിലും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സുപ്രധാനമായിത്തന്നെ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നിറവേറ്റിയ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സമയമായിരിക്കുന്നു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പാതിരാമണി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മുഴങ്ങുമ്പോ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ഉണർന്നെഴുന്നേൽക്കും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പുതുജീവിതത്തിലേക്കും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സ്വാതന്ത്ര്യത്തിലേക്കും</w:t>
      </w:r>
      <w:proofErr w:type="spellEnd"/>
      <w:r w:rsidRPr="001A0592">
        <w:rPr>
          <w:color w:val="000000" w:themeColor="text1"/>
          <w:sz w:val="24"/>
          <w:szCs w:val="24"/>
        </w:rPr>
        <w:t>...</w:t>
      </w:r>
    </w:p>
    <w:p w14:paraId="1F2D24B4" w14:textId="348273D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അവസാനിക്കുന്നു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ദീർഘനാളായി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അടിച്ചമർത്തപ്പെട്ടിരുന്ന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ആത്മാവ്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ശബ്ദിക്കുന്നു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അപൂർവ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നിമിഷത്തി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മനുഷ്യരാശിയുടെയും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ആകെത്തന്നെയും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സേവനത്തിനായി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അർപ്പി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ച്ചുകൊണ്ട്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പ്രതിജ്ഞ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ചെയ്യാം</w:t>
      </w:r>
      <w:proofErr w:type="spellEnd"/>
      <w:r w:rsidRPr="001A0592">
        <w:rPr>
          <w:color w:val="000000" w:themeColor="text1"/>
          <w:sz w:val="24"/>
          <w:szCs w:val="24"/>
        </w:rPr>
        <w:t>”</w:t>
      </w:r>
    </w:p>
    <w:p w14:paraId="21E5CCD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സ്വാതന്ത്ര്യപ്പുലരിയി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പ്രഥമപ്രധാനമന്ത്രി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ജവഹർലാ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നെഹ്റു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അഭിസംബോധനചെയ്ത്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പ്രസംഗത്തിലെ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നൽകിയിട്ടുള്ളത്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E6DF339" w14:textId="77777777" w:rsidR="005617F5" w:rsidRPr="001A0592" w:rsidRDefault="005617F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CC6B0FB" w14:textId="1B83CC4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വൈദേശികഭരണത്തിന്റെ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കെടുതിക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കുടഞ്ഞെറിഞ്ഞ്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പ്രതീക്ഷാനിർഭരവും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ഉത്തരവാദിത്വപൂർണ്ണവുമായ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പാതയിലേക്ക്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നയിക്കാനുള്ള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ആഹ്വാനമാണ്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നെഹ്റു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1947 </w:t>
      </w:r>
      <w:proofErr w:type="spellStart"/>
      <w:r w:rsidRPr="001A0592">
        <w:rPr>
          <w:color w:val="000000" w:themeColor="text1"/>
          <w:sz w:val="24"/>
          <w:szCs w:val="24"/>
        </w:rPr>
        <w:t>ആഗസ്റ്റ്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15-ന്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സ്വാതന്ത്ര്യം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ഏൽപ്പിച്ച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ഉത്തരവാദിത്വം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വലുതും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പ്രധാനപ്പെട്ടതുമായിരുന്നു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ബ്രിട്ടീഷ്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വിവേചനപരവും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ജനാധിപത്യവിരുദ്ധവും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നീതിരഹിതവുമായ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നടപടികൾക്ക്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വിധേയമാക്കപ്പെട്ടിരുന്നു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അക്കാലത്ത്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നിലനിന്നിരുന്ന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ജാതിവ്യവസ്ഥയും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ദുരാചാരങ്ങളും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മനുഷ്യാവകാശലംഘനങ്ങളും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ആധുനികസമൂഹത്തിന്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ചിന്തിക്കാ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അപ്പുറമായിരുന്നു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സ്വാതന്ത്ര്യാനന്തരം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ഇവയെല്ലാം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പരിഹാരമാകുന്ന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ജനാധിപത്യഭരണക്രമവും</w:t>
      </w:r>
      <w:proofErr w:type="spellEnd"/>
      <w:r w:rsidR="005617F5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ക്ഷേമരാഷ്ട്രസംവിധാനവും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ഉണ്ടാകണമെന്ന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ചിന്ത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പ്രസ്ഥാനത്തിനും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ജനങ്ങൾക്കുമുണ്ടായിരുന്നു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D805BA3" w14:textId="2A418BC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സ്വതന്ത്ര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ജനങ്ങൾക്കു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രണ്ടുവാഗ്ദാനങ്ങളായിരുന്നു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ജനാധിപത്യഭരണക്രമവും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ക്ഷേമരാഷ്ട്രനിർമ്മാണവും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ഇതിലേക്കുള്ള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ചുവടുവയ്പ്പായിരുന്നു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നെഹ്റു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ലക്ഷ്യപ്രമേയവും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048368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ലക്ഷ്യപ്രമേയത്തി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ഭരണഘടനയിലേക്ക്</w:t>
      </w:r>
      <w:proofErr w:type="spellEnd"/>
    </w:p>
    <w:p w14:paraId="5D5FFF3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ലക്ഷ്യപ്രമേയം</w:t>
      </w:r>
      <w:proofErr w:type="spellEnd"/>
    </w:p>
    <w:p w14:paraId="46CE4FE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ഭരണഘടനാനിർമ്മാണസഭ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സ്വതന്ത്ര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പരമാധികാര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റിപ്പബ്ലിക്കായി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തീർക്കുവാനും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തയ്യാറാക്കുവാനുമുള്ള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ഗൗരവ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മേറിയ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ദൃഢനിശ്ചയം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പ്രഖ്യാപിക്കുന്നു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3DBF482" w14:textId="2F9D0B8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സ്വതന്ത്ര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പരമാധികാര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പഴയ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ബ്രിട്ടീഷ്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യൂണിയന്റെ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തയ്യാറുള്ള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ബ്രിട്ടീഷ്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പുറത്തുള്ള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യൂണിയനായിരിക്കും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84003C7" w14:textId="7D715B1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യൂണിയ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സ്വയംഭരണ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യൂണിറ്റുകളായിരിക്കും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കേന്ദ്ര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നിക്ഷിപ്തമാകാതെയുള്ള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നൽകപ്പെടും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ADDE08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സ്വതന്ത്ര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പരമാധികാര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നിന്നുമായിരിക്കും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ഉത്ഭവിക്കുക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CFA8E55" w14:textId="00C0F28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രാഷ്ട്രീയവ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സമത്വവും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അവസരസമത്വവും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സമത്വവും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പൊതുധാർമ്മികതയ്ക്കും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വിധേയമായി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ആവിഷ്കാരം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വിശ്വാസം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ആരാധന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സംഘടനയും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മൗലികസ്വാതന്ത്ര്യങ്ങളും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ഉറപ്പാക്കുകയും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7A906CF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059770D" w14:textId="0525D9A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1946 </w:t>
      </w:r>
      <w:proofErr w:type="spellStart"/>
      <w:r w:rsidRPr="001A0592">
        <w:rPr>
          <w:color w:val="000000" w:themeColor="text1"/>
          <w:sz w:val="24"/>
          <w:szCs w:val="24"/>
        </w:rPr>
        <w:t>ഡിസംബ</w:t>
      </w:r>
      <w:proofErr w:type="spellEnd"/>
      <w:r w:rsidRPr="001A0592">
        <w:rPr>
          <w:color w:val="000000" w:themeColor="text1"/>
          <w:sz w:val="24"/>
          <w:szCs w:val="24"/>
        </w:rPr>
        <w:t xml:space="preserve">ർ 13-ന്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ജവഹർലാ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നെഹ്റു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ലക്ഷ്യപ്രമേയത്തിലെ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കൊടുത്തിരിക്കുന്നത്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ദേശീയപ്രസ്ഥാനം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മുന്നോട്ടുവച്ച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പ്രധാനാശയങ്ങളാണ്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ലക്ഷ്യപ്രമേയത്തി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ഉൾക്കൊണ്ടിരിക്കുന്നത്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2A1E431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ഭാരതത്തിന്റെ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ഭരണഘടന</w:t>
      </w:r>
      <w:proofErr w:type="spellEnd"/>
    </w:p>
    <w:p w14:paraId="37BBF1B6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ആമുഖം</w:t>
      </w:r>
      <w:proofErr w:type="spellEnd"/>
    </w:p>
    <w:p w14:paraId="403498A7" w14:textId="2378A44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ഭാരതത്തിലെ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ഭാരതത്തെ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പരമാധികാര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സ്ഥിതിസമത്വ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മതേതര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റിപ്പബ്ലിക്കായി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പൗരന്മാർക്കെല്ലാം</w:t>
      </w:r>
      <w:proofErr w:type="spellEnd"/>
    </w:p>
    <w:p w14:paraId="621843D0" w14:textId="77777777" w:rsidR="005617F5" w:rsidRPr="001A0592" w:rsidRDefault="00000000" w:rsidP="001A0592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സാമൂഹ്യവും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സാമ്പത്തികവും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രാഷ്ട്രീയവും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ആയ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നീതിയും</w:t>
      </w:r>
      <w:proofErr w:type="spellEnd"/>
      <w:r w:rsidRPr="001A0592">
        <w:rPr>
          <w:color w:val="000000" w:themeColor="text1"/>
          <w:sz w:val="24"/>
          <w:szCs w:val="24"/>
        </w:rPr>
        <w:t>;</w:t>
      </w:r>
    </w:p>
    <w:p w14:paraId="4D709336" w14:textId="77777777" w:rsidR="005617F5" w:rsidRPr="001A0592" w:rsidRDefault="00000000" w:rsidP="001A0592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ചിന്തയ്ക്കും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ആശയപ്രകടനത്തിനും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വിശ്വാസത്തിനും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മതനിഷ്ഠയ്ക്കും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ആരാധനയ്ക്കും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സ്വാതന്ത്ര്യവും</w:t>
      </w:r>
      <w:proofErr w:type="spellEnd"/>
      <w:r w:rsidRPr="001A0592">
        <w:rPr>
          <w:color w:val="000000" w:themeColor="text1"/>
          <w:sz w:val="24"/>
          <w:szCs w:val="24"/>
        </w:rPr>
        <w:t>;</w:t>
      </w:r>
    </w:p>
    <w:p w14:paraId="0C44E8E3" w14:textId="77777777" w:rsidR="005617F5" w:rsidRPr="001A0592" w:rsidRDefault="00000000" w:rsidP="001A0592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പദവിയിലും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അവസരത്തിലും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സമത്വവും</w:t>
      </w:r>
      <w:proofErr w:type="spellEnd"/>
      <w:r w:rsidRPr="001A0592">
        <w:rPr>
          <w:color w:val="000000" w:themeColor="text1"/>
          <w:sz w:val="24"/>
          <w:szCs w:val="24"/>
        </w:rPr>
        <w:t>;</w:t>
      </w:r>
    </w:p>
    <w:p w14:paraId="770DABB6" w14:textId="77777777" w:rsidR="005617F5" w:rsidRPr="001A0592" w:rsidRDefault="00000000" w:rsidP="001A0592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സംപ്രാപ്തമാക്കുവാനും</w:t>
      </w:r>
      <w:proofErr w:type="spellEnd"/>
      <w:r w:rsidRPr="001A0592">
        <w:rPr>
          <w:color w:val="000000" w:themeColor="text1"/>
          <w:sz w:val="24"/>
          <w:szCs w:val="24"/>
        </w:rPr>
        <w:t>;</w:t>
      </w:r>
    </w:p>
    <w:p w14:paraId="55D10B20" w14:textId="77777777" w:rsidR="005617F5" w:rsidRPr="001A0592" w:rsidRDefault="00000000" w:rsidP="001A0592">
      <w:pPr>
        <w:pStyle w:val="ListParagraph"/>
        <w:spacing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അവർക്കെല്ലാമിടയി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</w:p>
    <w:p w14:paraId="5EFE3014" w14:textId="77777777" w:rsidR="005617F5" w:rsidRPr="001A0592" w:rsidRDefault="00000000" w:rsidP="001A0592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വ്യക്തിയുടെ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അന്തസ്സും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രാഷ്ട്രത്തിന്റെ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ഐക്യവും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അഖണ്ഡതയും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ഉറപ്പു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വരുത്തിക്കൊണ്ട്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സാഹോദര്യം</w:t>
      </w:r>
      <w:proofErr w:type="spellEnd"/>
      <w:r w:rsidR="005617F5" w:rsidRPr="001A0592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പുലർത്തുവാനും</w:t>
      </w:r>
      <w:proofErr w:type="spellEnd"/>
      <w:r w:rsidRPr="001A0592">
        <w:rPr>
          <w:color w:val="000000" w:themeColor="text1"/>
          <w:sz w:val="24"/>
          <w:szCs w:val="24"/>
        </w:rPr>
        <w:t>;</w:t>
      </w:r>
    </w:p>
    <w:p w14:paraId="2189EA58" w14:textId="6B98C659" w:rsidR="007A4D46" w:rsidRPr="001A0592" w:rsidRDefault="00000000" w:rsidP="001A0592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സഗൗരവം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തീരുമാനിച്ചിരിക്കയാ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  <w:r w:rsidRPr="001A0592">
        <w:rPr>
          <w:color w:val="000000" w:themeColor="text1"/>
          <w:sz w:val="24"/>
          <w:szCs w:val="24"/>
        </w:rPr>
        <w:t>;</w:t>
      </w:r>
    </w:p>
    <w:p w14:paraId="42EFFF4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ന</w:t>
      </w:r>
      <w:r w:rsidRPr="001A0592">
        <w:rPr>
          <w:color w:val="000000" w:themeColor="text1"/>
          <w:sz w:val="24"/>
          <w:szCs w:val="24"/>
        </w:rPr>
        <w:t>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ഈ 1949 </w:t>
      </w:r>
      <w:proofErr w:type="spellStart"/>
      <w:r w:rsidRPr="001A0592">
        <w:rPr>
          <w:color w:val="000000" w:themeColor="text1"/>
          <w:sz w:val="24"/>
          <w:szCs w:val="24"/>
        </w:rPr>
        <w:t>നവംബ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ഇരുപത്താറാം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ദിവസം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ഈ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നിയമമാക്കുകയും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നമുക്കുതന്നെ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E305638" w14:textId="77777777" w:rsidR="005617F5" w:rsidRPr="001A0592" w:rsidRDefault="005617F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0A67124" w14:textId="17C5E6B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ലക്ഷ്യപ്രമേയത്തി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ആമുഖത്തി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ഉൾപ്പെടുത്തിയിട്ടുള്ളതെന്ന്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താരതമ്യം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കണ്ടെത്തുക</w:t>
      </w:r>
      <w:proofErr w:type="spellEnd"/>
      <w:r w:rsidRPr="001A0592">
        <w:rPr>
          <w:color w:val="000000" w:themeColor="text1"/>
          <w:sz w:val="24"/>
          <w:szCs w:val="24"/>
        </w:rPr>
        <w:t>..</w:t>
      </w:r>
      <w:proofErr w:type="gramEnd"/>
    </w:p>
    <w:p w14:paraId="1C4F4720" w14:textId="3BE42BF2" w:rsidR="007A4D46" w:rsidRPr="001A0592" w:rsidRDefault="00000000" w:rsidP="001A0592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പരമാധികാരം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ജനങ്ങൾക്ക്</w:t>
      </w:r>
      <w:proofErr w:type="spellEnd"/>
    </w:p>
    <w:p w14:paraId="28685052" w14:textId="14BA7FA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ല</w:t>
      </w:r>
      <w:r w:rsidRPr="001A0592">
        <w:rPr>
          <w:color w:val="000000" w:themeColor="text1"/>
          <w:sz w:val="24"/>
          <w:szCs w:val="24"/>
        </w:rPr>
        <w:t>ക്ഷ്യപ്രമേയത്തിലെ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ആമുഖത്തി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ഉൾപ്പെട്ടിട്ടുണ്ടെന്ന്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വ്യക്തമായല്ലോ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ആമുഖത്തി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സൂചിപ്പിച്ചി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കാഴ്ചപ്പാടുക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ലക്ഷ്യങ്ങ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സാക്ഷാത്കരിക്കുന്നതിന്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എത്രമാത്രം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പര്യാപ്തമാണെന്ന്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4DE2E6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1AA64237" w14:textId="51C04D7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ക്യാബിനറ്റ്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മിഷന്റെ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നിർദേശാനുസരണം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1946 </w:t>
      </w:r>
      <w:proofErr w:type="spellStart"/>
      <w:r w:rsidRPr="001A0592">
        <w:rPr>
          <w:color w:val="000000" w:themeColor="text1"/>
          <w:sz w:val="24"/>
          <w:szCs w:val="24"/>
        </w:rPr>
        <w:t>ഡിസംബ</w:t>
      </w:r>
      <w:proofErr w:type="spellEnd"/>
      <w:r w:rsidRPr="001A0592">
        <w:rPr>
          <w:color w:val="000000" w:themeColor="text1"/>
          <w:sz w:val="24"/>
          <w:szCs w:val="24"/>
        </w:rPr>
        <w:t xml:space="preserve">ർ 6ന്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നിർമ്മാണസമിതി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1946 </w:t>
      </w:r>
      <w:proofErr w:type="spellStart"/>
      <w:r w:rsidRPr="001A0592">
        <w:rPr>
          <w:color w:val="000000" w:themeColor="text1"/>
          <w:sz w:val="24"/>
          <w:szCs w:val="24"/>
        </w:rPr>
        <w:t>ഡിസംബ</w:t>
      </w:r>
      <w:proofErr w:type="spellEnd"/>
      <w:r w:rsidRPr="001A0592">
        <w:rPr>
          <w:color w:val="000000" w:themeColor="text1"/>
          <w:sz w:val="24"/>
          <w:szCs w:val="24"/>
        </w:rPr>
        <w:t xml:space="preserve">ർ 9 </w:t>
      </w:r>
      <w:proofErr w:type="spellStart"/>
      <w:r w:rsidRPr="001A0592">
        <w:rPr>
          <w:color w:val="000000" w:themeColor="text1"/>
          <w:sz w:val="24"/>
          <w:szCs w:val="24"/>
        </w:rPr>
        <w:t>മുത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2 </w:t>
      </w:r>
      <w:proofErr w:type="spellStart"/>
      <w:r w:rsidRPr="001A0592">
        <w:rPr>
          <w:color w:val="000000" w:themeColor="text1"/>
          <w:sz w:val="24"/>
          <w:szCs w:val="24"/>
        </w:rPr>
        <w:t>വർഷവും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11 </w:t>
      </w:r>
      <w:proofErr w:type="spellStart"/>
      <w:r w:rsidRPr="001A0592">
        <w:rPr>
          <w:color w:val="000000" w:themeColor="text1"/>
          <w:sz w:val="24"/>
          <w:szCs w:val="24"/>
        </w:rPr>
        <w:t>മാസവും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17 </w:t>
      </w:r>
      <w:proofErr w:type="spellStart"/>
      <w:r w:rsidRPr="001A0592">
        <w:rPr>
          <w:color w:val="000000" w:themeColor="text1"/>
          <w:sz w:val="24"/>
          <w:szCs w:val="24"/>
        </w:rPr>
        <w:t>ദിവസവും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നീണ്ടുനിന്ന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മഹത്തായ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പ്രക്രിയയിലൂടെ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നിർമ്മിച്ചതാണ്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. 1949 </w:t>
      </w:r>
      <w:proofErr w:type="spellStart"/>
      <w:r w:rsidRPr="001A0592">
        <w:rPr>
          <w:color w:val="000000" w:themeColor="text1"/>
          <w:sz w:val="24"/>
          <w:szCs w:val="24"/>
        </w:rPr>
        <w:t>നവംബ</w:t>
      </w:r>
      <w:proofErr w:type="spellEnd"/>
      <w:r w:rsidRPr="001A0592">
        <w:rPr>
          <w:color w:val="000000" w:themeColor="text1"/>
          <w:sz w:val="24"/>
          <w:szCs w:val="24"/>
        </w:rPr>
        <w:t xml:space="preserve">ർ 26ന് </w:t>
      </w:r>
      <w:proofErr w:type="spellStart"/>
      <w:r w:rsidRPr="001A0592">
        <w:rPr>
          <w:color w:val="000000" w:themeColor="text1"/>
          <w:sz w:val="24"/>
          <w:szCs w:val="24"/>
        </w:rPr>
        <w:t>അംഗീകരിച്ച്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നിയമമാക്കി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നമുക്കായിത്തന്നെ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സമർപ്പിച്ച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22 </w:t>
      </w:r>
      <w:proofErr w:type="spellStart"/>
      <w:r w:rsidRPr="001A0592">
        <w:rPr>
          <w:color w:val="000000" w:themeColor="text1"/>
          <w:sz w:val="24"/>
          <w:szCs w:val="24"/>
        </w:rPr>
        <w:t>ഭാഗങ്ങളിലായി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395 </w:t>
      </w:r>
      <w:proofErr w:type="spellStart"/>
      <w:r w:rsidRPr="001A0592">
        <w:rPr>
          <w:color w:val="000000" w:themeColor="text1"/>
          <w:sz w:val="24"/>
          <w:szCs w:val="24"/>
        </w:rPr>
        <w:t>വകുപ്പുകളും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8 </w:t>
      </w:r>
      <w:proofErr w:type="spellStart"/>
      <w:r w:rsidRPr="001A0592">
        <w:rPr>
          <w:color w:val="000000" w:themeColor="text1"/>
          <w:sz w:val="24"/>
          <w:szCs w:val="24"/>
        </w:rPr>
        <w:t>പട്ടികകളുമാണ്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ഉണ്ടായിരുന്നത്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1950 </w:t>
      </w:r>
      <w:proofErr w:type="spellStart"/>
      <w:r w:rsidRPr="001A0592">
        <w:rPr>
          <w:color w:val="000000" w:themeColor="text1"/>
          <w:sz w:val="24"/>
          <w:szCs w:val="24"/>
        </w:rPr>
        <w:t>ജനുവരി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26ന്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കാലാനുസൃതമായ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ഉൾക്കൊണ്ടുകൊണ്ട്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സജീവപ്രമാണമായി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746FEEF" w14:textId="5968844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ദേശീയപ്രസ്ഥാനം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മുറുകെപ്പിടിച്ചതും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ലക്ഷ്യപ്രമേയത്തി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സൂചിപ്പിച്ചതുമായ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വിശദമായ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പഠനങ്ങൾക്കും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ചർച്ചകൾക്കും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തയ്യാറാക്കപ്പെട്ട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D275875" w14:textId="250A154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എഴുതപ്പെട്ട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</w:p>
    <w:p w14:paraId="1A2EDA72" w14:textId="3D08D21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ഒന്നര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ലക്ഷത്തോളം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വാക്കുകളടങ്ങിയ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സമഗ്രവും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വിപുലവുമായ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രേഖ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വൈവിധ്യവും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വൈപുല്യവും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വിശദമായ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ഉള്ളടക്കം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2658E16" w14:textId="77777777" w:rsidR="00CD12B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പാർലമെന്ററി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ജനാധിപത്യം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</w:p>
    <w:p w14:paraId="46EBC26B" w14:textId="14C55EE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നിന്നുള്ളവരായിരിക്കും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നിയമനിർമ്മാണവിഭാഗം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D8E58B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5FD2D0FA" w14:textId="7889449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ദൃഢവും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അയവുള്ളതുമായ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ഘടന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: </w:t>
      </w:r>
    </w:p>
    <w:p w14:paraId="03F26A1D" w14:textId="533D781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നടപടിക്രമങ്ങ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പാലിക്കേണ്ടതുണ്ട്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സാധാരണ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ചെയ്യാവുന്നതാണ്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5DD94D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മൗലികാവകാശങ്ങളും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മൗലിക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കർത്തവ്യങ്ങളും</w:t>
      </w:r>
      <w:proofErr w:type="spellEnd"/>
    </w:p>
    <w:p w14:paraId="45FCB89C" w14:textId="77777777" w:rsidR="00CD12B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ഉറപ്പുവരുത്തേണ്ട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അവകാശങ്ങ</w:t>
      </w:r>
      <w:proofErr w:type="spellEnd"/>
      <w:r w:rsidRPr="001A0592">
        <w:rPr>
          <w:color w:val="000000" w:themeColor="text1"/>
          <w:sz w:val="24"/>
          <w:szCs w:val="24"/>
        </w:rPr>
        <w:t>ൾ.</w:t>
      </w:r>
    </w:p>
    <w:p w14:paraId="38E5E848" w14:textId="400CCC0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പൗര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രാഷ്ട്രത്തോടും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പാലിക്കേണ്ട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ഉത്തരവാദിത്വങ്ങ</w:t>
      </w:r>
      <w:proofErr w:type="spellEnd"/>
      <w:r w:rsidRPr="001A0592">
        <w:rPr>
          <w:color w:val="000000" w:themeColor="text1"/>
          <w:sz w:val="24"/>
          <w:szCs w:val="24"/>
        </w:rPr>
        <w:t>ൾ.</w:t>
      </w:r>
    </w:p>
    <w:p w14:paraId="4D45B01A" w14:textId="0F377726" w:rsidR="00CD12B3" w:rsidRPr="001A0592" w:rsidRDefault="00CD12B3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മാർഗനിർദേശക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തത്വങ്ങ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</w:p>
    <w:p w14:paraId="670CDC1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ഭാവിരാഷ്ട്രത്തിന്റെ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സാമൂഹിക-സാമ്പത്തിക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അഭിവൃദ്ധിക്കായി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നിർദേശങ്ങ</w:t>
      </w:r>
      <w:proofErr w:type="spellEnd"/>
      <w:r w:rsidRPr="001A0592">
        <w:rPr>
          <w:color w:val="000000" w:themeColor="text1"/>
          <w:sz w:val="24"/>
          <w:szCs w:val="24"/>
        </w:rPr>
        <w:t>ൾ,</w:t>
      </w:r>
    </w:p>
    <w:p w14:paraId="05266A4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ദ്വിമണ്ഡല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1F73AA76" w14:textId="7D7CA9ED" w:rsidR="00CD12B3" w:rsidRPr="001A0592" w:rsidRDefault="00CD12B3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മൊത്തം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ജനത്തെയും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പ്രതിനിധീകരിക്കുന്ന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അധോസഭ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ലോകസഭ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);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നിയമനിർമ്മാണത്തി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ൽ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രണ്ടാമതൊരു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ചിന്തയ്ക്കായി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സംസ്ഥാനങ്ങളെ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പ്രതിനിധീകരിക്കുന്ന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ഉപരിസഭ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രാജ്യസഭ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എന്നിങ്ങനെ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രണ്ടു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സഭക</w:t>
      </w:r>
      <w:proofErr w:type="spellEnd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>.</w:t>
      </w:r>
    </w:p>
    <w:p w14:paraId="5F051886" w14:textId="5F41E1B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ശക്തമായ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കേന്ദ്രഗവൺമെന്റോടുകൂടിയ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ഫെഡറലിസം</w:t>
      </w:r>
      <w:proofErr w:type="spellEnd"/>
    </w:p>
    <w:p w14:paraId="216D739C" w14:textId="567A3AC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സംസ്ഥാനങ്ങൾക്കുമായി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വേർതിരിച്ചിട്ടുണ്ട്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മേൽക്കൈ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സവിശേഷാധികാരങ്ങ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ഉൾപ്പെടുത്തിയിട്ടുണ്ട്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EF8DDFE" w14:textId="2A2D7A2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സ്വതന്ത്രവും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നിഷ്പക്ഷവുമായ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</w:t>
      </w:r>
      <w:proofErr w:type="spellEnd"/>
    </w:p>
    <w:p w14:paraId="2C694D9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നിയന്ത്രണത്തിലല്ലാത്ത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കോടതി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1E51B0D" w14:textId="0B02C4B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സ്വതന്ത്ര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സ്ഥാപനങ്ങ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6D4B7AB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ജനാധിപത്യവ്യവസ്ഥ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വിപുലവും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അർഥപൂർണ്ണവു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സ്വതന്ത്രസ്വഭാവമുള്ള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സ്ഥാപനങ്ങ</w:t>
      </w:r>
      <w:proofErr w:type="spellEnd"/>
      <w:r w:rsidRPr="001A0592">
        <w:rPr>
          <w:color w:val="000000" w:themeColor="text1"/>
          <w:sz w:val="24"/>
          <w:szCs w:val="24"/>
        </w:rPr>
        <w:t>ൾ.</w:t>
      </w:r>
    </w:p>
    <w:p w14:paraId="41EB6D7A" w14:textId="77777777" w:rsidR="00CD12B3" w:rsidRPr="001A0592" w:rsidRDefault="00CD12B3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441D06A" w14:textId="5C22E65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ഫെഡറലിസം</w:t>
      </w:r>
      <w:proofErr w:type="spellEnd"/>
    </w:p>
    <w:p w14:paraId="060474FF" w14:textId="405DDAB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ഭരണഘടനയുടെ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സവിശേഷതകളെക്കുറിച്ച്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ക്ലാസി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സെമിനാ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പ്രബന്ധത്തിലെ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പ്രസക്ത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18578F9" w14:textId="0EB9575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......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വൈവിധ്യവും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ഐക്യവും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ഒരേപോലെ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പരിപാലിക്കുന്നതിന്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ഫഡറ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സഹായിക്കുന്നുണ്ട്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പ്രാദേശിക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പ്രാതിനിധ്യം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ഉറപ്പുവരു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ത്തുന്നതിലൂടെ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വിഘടനവാദ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പ്രവണതകളെ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ഫലപ്രദമായി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ചെറുക്കുന്നതിനും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ഇത്തരം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ഭരണക്രമീകരണം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പ്രയോജനപ്പെടുന്നു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വിവിധതലങ്ങളെ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കൂട്ടിയിണക്കി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സാമ്പത്തികപുരോഗതി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കൈവരിക്കുന്നതിനും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ഉറപ്പുവരുത്തുന്ന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ഫെഡറലിസത്തിലൂടെ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പങ്കിടുന്ന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ഭരണസംവിധാനം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അർഥപൂർണ്ണമാക്കുകയും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>...</w:t>
      </w:r>
    </w:p>
    <w:p w14:paraId="487E9F61" w14:textId="7758328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കൊടുത്തിരിക്കുന്ന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പ്രബന്ധഭാഗത്തിന്റെ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സ്വീകരിക്കാനുള്ള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പട്ടികപ്പെടുത്തുക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CB52B8C" w14:textId="0D97D01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കേന്ദ്രത്തിനും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സംസ്ഥാനങ്ങൾക്കുമിടയി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പങ്കിടുന്നതിലൂടെ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ഊട്ടിയുറപ്പിക്കുന്നതിന്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EB578CB" w14:textId="78FF1F3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="00CD12B3" w:rsidRPr="001A0592">
        <w:rPr>
          <w:rFonts w:ascii="Nirmala UI" w:hAnsi="Nirmala UI" w:cs="Nirmala UI"/>
          <w:color w:val="000000" w:themeColor="text1"/>
          <w:sz w:val="24"/>
          <w:szCs w:val="24"/>
        </w:rPr>
        <w:t>അധികാരം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CD12B3" w:rsidRPr="001A0592">
        <w:rPr>
          <w:rFonts w:ascii="Nirmala UI" w:hAnsi="Nirmala UI" w:cs="Nirmala UI"/>
          <w:color w:val="000000" w:themeColor="text1"/>
          <w:sz w:val="24"/>
          <w:szCs w:val="24"/>
        </w:rPr>
        <w:t>രണ്ടുതലങ്ങളിലേക്ക്</w:t>
      </w:r>
      <w:proofErr w:type="spellEnd"/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വിഭജിക്കപ്പെടുന്ന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ഭരണസംവിധാനമാണ്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ഫെഡറലിസം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കേന്ദ്രഗവൺമെന്റും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പങ്കിടുന്ന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ഭരണക്രമീകരണമാണിത്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ഫെഡറലിസത്തിന്റെ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8869984" w14:textId="77777777" w:rsidR="00CD12B3" w:rsidRPr="001A0592" w:rsidRDefault="00CD12B3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45118A2" w14:textId="08CA6B6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എഴുതപ്പെട്ട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ദൃഢമായ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അധികാരവിഭജനം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സ്വതന്ത്രമായ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ന്യായവ്യവസ്ഥ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62AF59E" w14:textId="59EFE8FB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ഭാഗം</w:t>
      </w:r>
      <w:proofErr w:type="spellEnd"/>
      <w:r w:rsidR="00CD12B3" w:rsidRPr="001A0592">
        <w:rPr>
          <w:b/>
          <w:bCs/>
          <w:color w:val="000000" w:themeColor="text1"/>
          <w:sz w:val="24"/>
          <w:szCs w:val="24"/>
        </w:rPr>
        <w:t xml:space="preserve"> I</w:t>
      </w:r>
    </w:p>
    <w:p w14:paraId="091D5E0E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യൂണിയനും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ഭൂപ്രദേശവും</w:t>
      </w:r>
      <w:proofErr w:type="spellEnd"/>
    </w:p>
    <w:p w14:paraId="46AE06A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1. </w:t>
      </w:r>
      <w:proofErr w:type="spellStart"/>
      <w:r w:rsidRPr="001A0592">
        <w:rPr>
          <w:color w:val="000000" w:themeColor="text1"/>
          <w:sz w:val="24"/>
          <w:szCs w:val="24"/>
        </w:rPr>
        <w:t>യൂണിയന്റെ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പേരും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ഭൂപ്രദേശവും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(1)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അതായത്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ഭാരതം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യൂണിയനായിരിക്കുന്നതാണ്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D41AD5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[(2)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ഭൂപ്രദേശങ്ങളും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പറഞ്ഞിട്ടുള്ള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വിധം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ആയിരിക്കുന്നതാണ്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>.)</w:t>
      </w:r>
    </w:p>
    <w:p w14:paraId="7BA32AA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lastRenderedPageBreak/>
        <w:t xml:space="preserve">(3) </w:t>
      </w:r>
      <w:proofErr w:type="spellStart"/>
      <w:r w:rsidRPr="001A0592">
        <w:rPr>
          <w:color w:val="000000" w:themeColor="text1"/>
          <w:sz w:val="24"/>
          <w:szCs w:val="24"/>
        </w:rPr>
        <w:t>ഭാരതത്തിന്റെ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ഭൂപ്രദേശം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</w:t>
      </w:r>
    </w:p>
    <w:p w14:paraId="3DA76EC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(ക)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ഭൂപ്രദേശങ്ങളും</w:t>
      </w:r>
      <w:proofErr w:type="spellEnd"/>
      <w:r w:rsidRPr="001A0592">
        <w:rPr>
          <w:color w:val="000000" w:themeColor="text1"/>
          <w:sz w:val="24"/>
          <w:szCs w:val="24"/>
        </w:rPr>
        <w:t>;</w:t>
      </w:r>
    </w:p>
    <w:p w14:paraId="5B50BD2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[(ഖ) </w:t>
      </w:r>
      <w:proofErr w:type="spellStart"/>
      <w:r w:rsidRPr="001A0592">
        <w:rPr>
          <w:color w:val="000000" w:themeColor="text1"/>
          <w:sz w:val="24"/>
          <w:szCs w:val="24"/>
        </w:rPr>
        <w:t>ഒന്നാം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പറഞ്ഞിട്ടുള്ള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യൂണിയ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; (ഗ) </w:t>
      </w:r>
      <w:proofErr w:type="spellStart"/>
      <w:r w:rsidRPr="001A0592">
        <w:rPr>
          <w:color w:val="000000" w:themeColor="text1"/>
          <w:sz w:val="24"/>
          <w:szCs w:val="24"/>
        </w:rPr>
        <w:t>ആർജ്ജിക്കുന്ന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ഭൂപ്രദേശങ്ങളും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അടങ്ങിയതാകുന്നു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3754F3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ഒന്നാമത്തെ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അനുച്ഛേദം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വായിച്ചുവല്ലോ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ഇതുപ്രകാരം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അതായത്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ഭാരതം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യൂണിയ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ആയിരിക്കും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ഒരിടത്തും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രാഷ്ട്രമാണെന്ന്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പരാമർശിക്കുന്നില്ല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പ്രാദേശികവും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ഭൂമിശാസ്ത്രപരവുമായ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വൈവിധ്യങ്ങളെ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ഉൾക്കൊള്ളുന്നതിനും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ഐക്യവും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അഖണ്ഡതയും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കാത്തുസൂക്ഷിക്കുന്നതിനും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വേണ്ടിയാണ്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സ്വീകരിച്ചത്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66DE1B5" w14:textId="63C9C29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ഫെഡറലിസത്തിന്റെ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ചിലത്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താഴെക്കൊടുക്കുന്നു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0A2E193" w14:textId="15F36B98" w:rsidR="00CD12B3" w:rsidRPr="001A0592" w:rsidRDefault="00CD12B3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ൻ</w:t>
      </w:r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ഫെഡറലിസത്തിന്റെ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സവിശേഷതക</w:t>
      </w:r>
      <w:proofErr w:type="spellEnd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ൾ</w:t>
      </w:r>
    </w:p>
    <w:p w14:paraId="40788A9C" w14:textId="4E3C14A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കേന്ദ്രത്തിനും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സംസ്ഥാനങ്ങൾക്കുമായി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</w:p>
    <w:p w14:paraId="6B6A62C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പരമാധികാരം</w:t>
      </w:r>
      <w:proofErr w:type="spellEnd"/>
    </w:p>
    <w:p w14:paraId="6B5D546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ഏക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പൗരത്വം</w:t>
      </w:r>
      <w:proofErr w:type="spellEnd"/>
    </w:p>
    <w:p w14:paraId="56AAC111" w14:textId="77777777" w:rsidR="00CD12B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മേൽക്കൈ</w:t>
      </w:r>
      <w:proofErr w:type="spellEnd"/>
    </w:p>
    <w:p w14:paraId="00907303" w14:textId="75CD0E4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ദ്വിമണ്ഡല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</w:t>
      </w:r>
      <w:proofErr w:type="spellEnd"/>
    </w:p>
    <w:p w14:paraId="3DB3BA4A" w14:textId="00EEC2B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കേന്ദ്ര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="00CD12B3" w:rsidRPr="001A0592">
        <w:rPr>
          <w:color w:val="000000" w:themeColor="text1"/>
          <w:sz w:val="24"/>
          <w:szCs w:val="24"/>
        </w:rPr>
        <w:t xml:space="preserve">-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വിഭജനം</w:t>
      </w:r>
      <w:proofErr w:type="spellEnd"/>
    </w:p>
    <w:p w14:paraId="666E8175" w14:textId="41BDC3F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അധികാരവിഭജനത്തി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കേന്ദ്രത്തിന്</w:t>
      </w:r>
      <w:proofErr w:type="spellEnd"/>
    </w:p>
    <w:p w14:paraId="38695B4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സ്വതന്ത്രവും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നിഷ്പക്ഷ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</w:t>
      </w:r>
      <w:proofErr w:type="spellEnd"/>
    </w:p>
    <w:p w14:paraId="7B7B8A2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അർധ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</w:p>
    <w:p w14:paraId="601B22C1" w14:textId="77777777" w:rsidR="00CD12B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ഉയർത്തിപ്പിടിക്കുന്ന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പ്രതിബദ്ധതയുടെ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സവിശേഷതയാണ്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തലത്തിൽമാത്രം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കേന്ദ്രീകരിക്കാതെ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കേന്ദ്രസർക്കാരിനും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സർക്കാരുകൾക്കും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വിഭജിച്ചു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സമീപനമാണ്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സ്വീകരിച്ചിട്ടുള്ളത്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അധികാരവിഭജനം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ഏഴാം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</w:p>
    <w:p w14:paraId="119372A0" w14:textId="099BD2F4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അധികാരവിഭജനം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(Division of Powers)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ഏഴാംപട്ടികയി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ൽ</w:t>
      </w:r>
    </w:p>
    <w:p w14:paraId="60A11128" w14:textId="713ED69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യൂണിയ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ലിസ്റ്റ്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(Union List) </w:t>
      </w:r>
      <w:r w:rsidR="00CD12B3" w:rsidRPr="001A0592">
        <w:rPr>
          <w:color w:val="000000" w:themeColor="text1"/>
          <w:sz w:val="24"/>
          <w:szCs w:val="24"/>
        </w:rPr>
        <w:t xml:space="preserve">- </w:t>
      </w:r>
      <w:proofErr w:type="spellStart"/>
      <w:r w:rsidRPr="001A0592">
        <w:rPr>
          <w:color w:val="000000" w:themeColor="text1"/>
          <w:sz w:val="24"/>
          <w:szCs w:val="24"/>
        </w:rPr>
        <w:t>കേന്ദ്രഗവൺമെന്റിന്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സമ്പൂർണ്ണ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പട്ടികയാണിത്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വന്നപ്പോ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>ൽ 97</w:t>
      </w:r>
      <w:r w:rsidR="00CD12B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E1C0BB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വിദേശകാര്യം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പ്രതിരോധം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റെയിൽവെ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ബാങ്കിംഗ്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പൗരത്വം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</w:p>
    <w:p w14:paraId="34FB3431" w14:textId="13511F9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ലിസ്റ്റ്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(State List) - </w:t>
      </w:r>
      <w:proofErr w:type="spellStart"/>
      <w:r w:rsidRPr="001A0592">
        <w:rPr>
          <w:color w:val="000000" w:themeColor="text1"/>
          <w:sz w:val="24"/>
          <w:szCs w:val="24"/>
        </w:rPr>
        <w:t>സാധാരണഗതിയി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ഗവൺമെന്റുകൾക്ക്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പട്ടികയാണിത്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തുടക്കത്തി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66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F4D3A68" w14:textId="77777777" w:rsidR="006A344C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കൃഷി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പോലീസ്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തദ്ദേശസ്വയംഭരണം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</w:p>
    <w:p w14:paraId="240E102C" w14:textId="2A3646F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സമവർത്തി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ലിസ്റ്റ്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(Concurrent List) - </w:t>
      </w:r>
      <w:proofErr w:type="spellStart"/>
      <w:r w:rsidRPr="001A0592">
        <w:rPr>
          <w:color w:val="000000" w:themeColor="text1"/>
          <w:sz w:val="24"/>
          <w:szCs w:val="24"/>
        </w:rPr>
        <w:t>കേന്ദ്ര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ഗവൺമെന്റുകൾക്കും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പട്ടികയാണിത്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തുടക്കത്തി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47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വിഷയങ്ങളുണ്ടായിരുന്നു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A8F2FB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വിദ്യാഭ്യാസം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ട്രേഡ്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യൂണിയനുക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വിവാഹം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ജനന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രജിസ്ട്രേഷ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മുതലായവ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2256C9E" w14:textId="50C6AF5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അവശേഷിക്കുന്ന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(Residuary Powers) - </w:t>
      </w:r>
      <w:proofErr w:type="spellStart"/>
      <w:r w:rsidRPr="001A0592">
        <w:rPr>
          <w:color w:val="000000" w:themeColor="text1"/>
          <w:sz w:val="24"/>
          <w:szCs w:val="24"/>
        </w:rPr>
        <w:t>മേൽപ്പറഞ്ഞ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പട്ടികകളിലും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ഉൾപ്പെടാത്തതായ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അവശേഷിക്കു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നിയമനിർമ്മാണാധികാരം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ഗവൺമെന്റിനാണ്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0C4E90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സൈബ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നിയമങ്ങ</w:t>
      </w:r>
      <w:proofErr w:type="spellEnd"/>
      <w:r w:rsidRPr="001A0592">
        <w:rPr>
          <w:color w:val="000000" w:themeColor="text1"/>
          <w:sz w:val="24"/>
          <w:szCs w:val="24"/>
        </w:rPr>
        <w:t>ൾ.</w:t>
      </w:r>
    </w:p>
    <w:p w14:paraId="4A9C3988" w14:textId="63CEE6E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കേരളത്തിലേക്ക്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തീവണ്ടി</w:t>
      </w:r>
      <w:proofErr w:type="spellEnd"/>
      <w:r w:rsidR="006A344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അനുവദിച്ചു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99990AD" w14:textId="137C814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ശ്രീലങ്കയുമായി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നയതന്ത്ര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കരാറി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ഒപ്പുവെച്ചു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35010B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ചട്ടങ്ങ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പരിഷ്കരിച്ചു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7C535F5" w14:textId="2A7899C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ബിരുദ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കോഴ്സുകളുടെ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പരിഷ്കരിക്കുന്നു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149E1D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ദേശീയ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വനനയം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പ്രഖ്യാപിച്ചു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2E21978" w14:textId="73FA01E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നയം</w:t>
      </w:r>
      <w:proofErr w:type="spellEnd"/>
      <w:r w:rsidR="006A344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പ്രഖ്യാപിച്ചു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6F7C65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br w:type="page"/>
      </w:r>
    </w:p>
    <w:p w14:paraId="6A7FF454" w14:textId="77777777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FF9860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കൊടുത്തിരിക്കുന്ന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വാർത്താതലക്കെട്ടുക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ശ്രദ്ധിച്ചുവല്ലോ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രേഖപ്പെടുത്തുക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89B2B95" w14:textId="61F2AF18" w:rsidR="007A4D46" w:rsidRPr="001A0592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FFCB42A" w14:textId="6CB25912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വേർതിരിക്ക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ൽ</w:t>
      </w:r>
    </w:p>
    <w:p w14:paraId="3C9868A7" w14:textId="1110034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“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മൗലികരേഖയാണ്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ഭരണകൂടത്തിന്റെ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മൂന്നുഘടകങ്ങളായ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എക്സിക്യൂട്ടീവ്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ജുഡീഷ്യറി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ലെജിസ്ലേച്ച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ചിക്കുന്നുണ്ട്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ഭരണകൂടത്തിന്റെ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സൃഷ്ടിക്കുക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മാത്രമല്ല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പരിമിതപ്പെടുത്തുക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അധികാരത്തിന്മേ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പരിമിതിയും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ഏർപ്പെടുത്തിയില്ലെങ്കി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സമ്പൂർണ്ണ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സ്വേച്ഛാധിപത്യവും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പൂർണ്ണമായ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അടിച്ചമർത്തലും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ഉണ്ടാകും</w:t>
      </w:r>
      <w:proofErr w:type="spellEnd"/>
      <w:r w:rsidRPr="001A0592">
        <w:rPr>
          <w:color w:val="000000" w:themeColor="text1"/>
          <w:sz w:val="24"/>
          <w:szCs w:val="24"/>
        </w:rPr>
        <w:t>”.</w:t>
      </w:r>
    </w:p>
    <w:p w14:paraId="3DF3ADC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ഡോ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 ആർ </w:t>
      </w:r>
      <w:proofErr w:type="spellStart"/>
      <w:r w:rsidRPr="001A0592">
        <w:rPr>
          <w:color w:val="000000" w:themeColor="text1"/>
          <w:sz w:val="24"/>
          <w:szCs w:val="24"/>
        </w:rPr>
        <w:t>അംബേദ്ക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ർ: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നിർമ്മാണസമിതിയി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നടത്തിയ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പ്രസംഗത്തി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71123F9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വേർതിരിക്ക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ൽ (Separation of Powers)</w:t>
      </w:r>
    </w:p>
    <w:p w14:paraId="339857AA" w14:textId="4CAEFC2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</w:t>
      </w:r>
      <w:proofErr w:type="spellEnd"/>
      <w:r w:rsidR="006A344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</w:t>
      </w:r>
      <w:proofErr w:type="spellEnd"/>
      <w:r w:rsidR="00887C79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>(Legislature)</w:t>
      </w:r>
    </w:p>
    <w:p w14:paraId="7667D6C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(Executive)</w:t>
      </w:r>
    </w:p>
    <w:p w14:paraId="08A71E6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(Judiciary)</w:t>
      </w:r>
    </w:p>
    <w:p w14:paraId="0E454EC6" w14:textId="700C7E2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വ്യവസ്ഥചെയ്യുന്ന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വേർതിരിക്ക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സംവിധാനത്തെക്കുറിച്ച്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ഭരണഘടനാശില്പിയായ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ഡോ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ബി.ആ</w:t>
      </w:r>
      <w:proofErr w:type="spellEnd"/>
      <w:r w:rsidRPr="001A0592">
        <w:rPr>
          <w:color w:val="000000" w:themeColor="text1"/>
          <w:sz w:val="24"/>
          <w:szCs w:val="24"/>
        </w:rPr>
        <w:t xml:space="preserve">ർ. </w:t>
      </w:r>
      <w:proofErr w:type="spellStart"/>
      <w:r w:rsidRPr="001A0592">
        <w:rPr>
          <w:color w:val="000000" w:themeColor="text1"/>
          <w:sz w:val="24"/>
          <w:szCs w:val="24"/>
        </w:rPr>
        <w:t>അംബേദ്കറുടെ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നിരീക്ഷണം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ശ്രദ്ധിച്ചുവല്ലോ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ഭരണസംവിധാനത്തി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ഏതെങ്കിലും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കേന്ദ്രീകരിക്കുന്നത്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തടയുന്നതിനും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പിന്തള്ളി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ഏകാധിപത്യം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കടന്നുവരാതിരിക്കാനും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ചർച്ചകളി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ഭരണസംവിധാനവും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ഫെഡറ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ഘടനയും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ഉരുത്തിരിഞ്ഞത്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3EBCC1D" w14:textId="2A5035B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ഘടനയും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വിഭജിച്ചിരിക്കുന്നതെന്ന്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802214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സഭ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(Legislature)</w:t>
      </w:r>
    </w:p>
    <w:p w14:paraId="64C31866" w14:textId="51B3EEF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പേര്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രാജ്യത്തിനാവശ്യമായ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പ്രാഥമികധർമ്മം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വിവിധങ്ങളായ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ജനാഭിലാഷങ്ങളെ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മുൻനിർത്തിയും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കാലാനുസൃതമായ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പരിവർത്തനങ്ങളെ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സാക്ഷാത്കരിക്കുന്നതിനും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നിർമ്മിക്കാറുണ്ട്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ലോക്സഭ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രാജ്യസഭ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ദ്വിമണ്ഡല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വലുപ്പവും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വൈവിധ്യവുമുള്ള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സാധാരണയായി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രണ്ടുസഭക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സ്ഥാപിക്കാറുണ്ട്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വൈവിധ്യങ്ങളെയും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പ്രതിനിധാനം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സഹായകമാണ്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ജനാധിപത്യപരമായ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സംവാദങ്ങളും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സാധ്യമാക്കുന്നതി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ദ്വിമണ്ഡല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നിയമനിർമ്മാണസഭക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പങ്കുവഹിക്കുന്നു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നിയമനിർമ്മാണസഭകളാണ്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33D6754" w14:textId="77777777" w:rsidR="00AC1291" w:rsidRPr="001A0592" w:rsidRDefault="00AC1291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DD3AE33" w14:textId="0714C7B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നിയമനിർമ്മാണസഭയുടെ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ഏതെല്ലാമാണെന്ന്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CCED2A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നിയമനിർമ്മാണം</w:t>
      </w:r>
      <w:proofErr w:type="spellEnd"/>
    </w:p>
    <w:p w14:paraId="557397A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പൊതുഖജനാവിന്റെ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സംരക്ഷകനായി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പ്രവർത്തിക്കുക</w:t>
      </w:r>
      <w:proofErr w:type="spellEnd"/>
    </w:p>
    <w:p w14:paraId="6C174F00" w14:textId="165E6B03" w:rsidR="00AC1291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ഉപരാഷ്ട്രപതി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തിരഞ്ഞെടുപ്പുകളി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പങ്കാളിയാവുക</w:t>
      </w:r>
      <w:proofErr w:type="spellEnd"/>
    </w:p>
    <w:p w14:paraId="05C5E31E" w14:textId="3D6F262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എക്സിക്യൂട്ടീവിനെ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നിയന്ത്രിക്കുക</w:t>
      </w:r>
      <w:proofErr w:type="spellEnd"/>
    </w:p>
    <w:p w14:paraId="13A696F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ഇംപീച്ച്മെന്റ്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നടപടിക്രമ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ജുഡീഷ്യ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കാരിയായി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പ്രവർത്തിക്കുക</w:t>
      </w:r>
      <w:proofErr w:type="spellEnd"/>
    </w:p>
    <w:p w14:paraId="78F9795C" w14:textId="06E26C5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പരിഗണിക്കലും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AC1291" w:rsidRPr="001A0592">
        <w:rPr>
          <w:rFonts w:ascii="Nirmala UI" w:hAnsi="Nirmala UI" w:cs="Nirmala UI"/>
          <w:color w:val="000000" w:themeColor="text1"/>
          <w:sz w:val="24"/>
          <w:szCs w:val="24"/>
        </w:rPr>
        <w:t>അംഗീകരിക്കലും</w:t>
      </w:r>
      <w:proofErr w:type="spellEnd"/>
    </w:p>
    <w:p w14:paraId="15B1A826" w14:textId="37631D9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പാർലമെന്റിന്റെ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പ്രധാനചുമതലക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പരിചയപ്പെട്ടല്ലോ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രണ്ടുസഭകളായ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ലോകസഭയുടെയും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പ്രധാനസവിശേഷതക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B72D09E" w14:textId="77777777" w:rsidR="00AC1291" w:rsidRPr="001A0592" w:rsidRDefault="00AC1291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B8C78AB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ലോകസഭ</w:t>
      </w:r>
      <w:proofErr w:type="spellEnd"/>
    </w:p>
    <w:p w14:paraId="4E4B61C9" w14:textId="6C0D101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പാർലമെന്റിന്റെ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അധോമണ്ഡലമാണ്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ലോകസഭ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CF33CD4" w14:textId="3587608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ഭൂരിപക്ഷ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സമ്പ്രദായപ്രകാരം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നേരിട്ടാണ്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ലോകസഭാംഗങ്ങളെ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ഇരുപത്തിയഞ്ചുവയസ്സ്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പൂർത്തിയായ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പൗരർക്ക്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ലോകസഭയിലേക്ക്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മത്സരിക്കാ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യോഗ്യതയുണ്ട്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അഞ്ചുവർഷമാണ്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അംഗബലം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550 </w:t>
      </w:r>
      <w:proofErr w:type="spellStart"/>
      <w:r w:rsidRPr="001A0592">
        <w:rPr>
          <w:color w:val="000000" w:themeColor="text1"/>
          <w:sz w:val="24"/>
          <w:szCs w:val="24"/>
        </w:rPr>
        <w:t>ആണ്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543 (2023)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അംഗങ്ങളാണുള്ളത്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ലോകസഭയിലെ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സർക്കാരുകളുടെ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നിലനിൽപ്പും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പാർട്ടിക്കോ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സഖ്യത്തിനോ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രൂപീകരിക്കാ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</w:p>
    <w:p w14:paraId="341E4AC5" w14:textId="77777777" w:rsidR="00AC1291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കഴിയാത്ത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സാഹചര്യത്തിലോ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പാർട്ടിക്കോ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സഖ്യത്തിനോ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നഷ്ടപ്പെടുന്ന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സാഹചര്യത്തിലോ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പൊതുതിരഞ്ഞെടുപ്പിലേക്ക്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പോകുന്നതാണ്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അധ്യക്ഷ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സ്പീക്കറാണ്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ധനപരമായ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ലോകസഭയ്ക്ക്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രാജ്യസഭയെക്കാ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അധികാരങ്ങളുണ്ട്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ധനബില്ലും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അവിശ്വാസപ്രമേയവും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ലോകസഭയിലാണ്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</w:p>
    <w:p w14:paraId="5A715E91" w14:textId="24A6F554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രാജ്യസഭ</w:t>
      </w:r>
      <w:proofErr w:type="spellEnd"/>
    </w:p>
    <w:p w14:paraId="1473D984" w14:textId="5DB2569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പാർലമെന്റിലെ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ഉപരിസഭയാണ്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ജനസംഖ്യാനുപാതികമായി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പ്രാതിനിധ്യം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സഭകളിലെ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എം.എൽ.എ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മാരാണ്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രാജ്യസഭാംഗങ്ങളെ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മുപ്പതുവയസ്സ്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പൂർത്തിയായ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പൗരർക്ക്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മത്സരിക്കാ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യോഗ്യതയുണ്ട്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സഭാംഗങ്ങളുടെ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ആറുവർഷമാണ്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മൂന്നിലൊന്ന്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രണ്ടുവർഷം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കൂടുമ്പോഴും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വിരമിക്കുകയും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ആ </w:t>
      </w:r>
      <w:proofErr w:type="spellStart"/>
      <w:r w:rsidRPr="001A0592">
        <w:rPr>
          <w:color w:val="000000" w:themeColor="text1"/>
          <w:sz w:val="24"/>
          <w:szCs w:val="24"/>
        </w:rPr>
        <w:t>ഒഴിവുകളിലേക്ക്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ഉപരാഷ്ട്രപതിയാണ്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അധ്യക്ഷ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ൻ.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അംഗബലം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250 </w:t>
      </w:r>
      <w:proofErr w:type="spellStart"/>
      <w:r w:rsidRPr="001A0592">
        <w:rPr>
          <w:color w:val="000000" w:themeColor="text1"/>
          <w:sz w:val="24"/>
          <w:szCs w:val="24"/>
        </w:rPr>
        <w:t>ആണ്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238 </w:t>
      </w:r>
      <w:proofErr w:type="spellStart"/>
      <w:r w:rsidRPr="001A0592">
        <w:rPr>
          <w:color w:val="000000" w:themeColor="text1"/>
          <w:sz w:val="24"/>
          <w:szCs w:val="24"/>
        </w:rPr>
        <w:t>പേരെ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12 </w:t>
      </w:r>
      <w:proofErr w:type="spellStart"/>
      <w:r w:rsidRPr="001A0592">
        <w:rPr>
          <w:color w:val="000000" w:themeColor="text1"/>
          <w:sz w:val="24"/>
          <w:szCs w:val="24"/>
        </w:rPr>
        <w:t>പേരെ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നാമനിർദേശം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ഉപരാഷ്ട്രപതിയെ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നീക്കം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നടപടിക്രമങ്ങ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ആരംഭിക്കുന്നത്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അഖിലേന്ത്യാ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സർവീസ്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സൃഷ്ടിക്കുന്നതിന്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പാർലമെന്റിനെ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ചുമതലപ്പെടുത്താനുള്ള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നിക്ഷിപ്തമാണ്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342C778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നിയമനിർമ്മാണം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ൽ</w:t>
      </w:r>
    </w:p>
    <w:p w14:paraId="707A2F5E" w14:textId="248819F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നിയമം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നിർമ്മിക്കാനുള്ള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നിക്ഷിപ്ത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നിയമനിർമ്മാണപ്രക്രിയയി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അനുശാസിക്കുന്നതും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പിന്നീട്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രൂപപ്പെട്ടുവന്നതുമായ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നടപടിക്രമങ്ങളുണ്ട്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നിയമ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കേവലം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സാങ്കേതികപ്രക്രിയ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മാത്രമല്ല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പ്രക്രിയ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കോണുകളി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ജനാഭിപ്രായങ്ങളോട്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സർക്കാരിന്റെ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പ്രതികരണമാണ്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പാർട്ടികളുടെ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തിരഞ്ഞെടുപ്പുവാഗ്ദാനം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പാലിക്കുന്നതിന്റെ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പ്രക്രിയ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സുഗമമാക്കുന്നതിനായും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നടത്താറുണ്ട്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ബന്ധപ്പെട്ട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മന്ത്രാലയത്തിന്റെ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മേൽനോട്ടത്തിലും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നിർദേശങ്ങൾക്കും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അനുസൃതമായി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ഉദ്യോഗസ്ഥരാണ്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കരടുരൂപമായ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A7824DC" w14:textId="14594AF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ബില്ലുക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വിവിധതരമുണ്ട്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ൽ.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മന്ത്രിയല്ലാത്ത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സ്വകാര്യ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ൽ. </w:t>
      </w:r>
      <w:proofErr w:type="spellStart"/>
      <w:r w:rsidRPr="001A0592">
        <w:rPr>
          <w:color w:val="000000" w:themeColor="text1"/>
          <w:sz w:val="24"/>
          <w:szCs w:val="24"/>
        </w:rPr>
        <w:t>ഇതുകൂടാതെ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പൊതുഖജനാവിലേക്കുള്ള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ധനസമാഹരണവും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ചെലവഴിക്കലും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സംബന്ധിച്ച്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ബില്ലുകളാണ്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ധനബില്ലുക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ധനബി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ലോക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ആദ്യം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ധനബില്ലുകളല്ലാത്തവയാണ്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ധനേതര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സാധാരണബില്ലുക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ളുമാണ്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ധനേതരബില്ലുകളായി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C3EE27E" w14:textId="77777777" w:rsidR="00AC1291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നിയമമാകുന്നതിന്റെ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ഘട്ടങ്ങ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പരിചയപ്പെടാം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185C84F9" w14:textId="1F190EC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വായന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="00AC1291" w:rsidRPr="001A0592">
        <w:rPr>
          <w:color w:val="000000" w:themeColor="text1"/>
          <w:sz w:val="24"/>
          <w:szCs w:val="24"/>
        </w:rPr>
        <w:t xml:space="preserve">- </w:t>
      </w:r>
      <w:proofErr w:type="spellStart"/>
      <w:r w:rsidRPr="001A0592">
        <w:rPr>
          <w:color w:val="000000" w:themeColor="text1"/>
          <w:sz w:val="24"/>
          <w:szCs w:val="24"/>
        </w:rPr>
        <w:t>ധനബി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അല്ലാത്ത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ഇരുസഭകളി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ഏതെങ്കിലുമൊന്നി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സ്വകാര്യ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അംഗമോ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തരിപ്പിക്കുന്നു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065F815" w14:textId="127BF6F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രണ്ടാം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വായന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="00AC1291" w:rsidRPr="001A0592">
        <w:rPr>
          <w:color w:val="000000" w:themeColor="text1"/>
          <w:sz w:val="24"/>
          <w:szCs w:val="24"/>
        </w:rPr>
        <w:t xml:space="preserve">- </w:t>
      </w:r>
      <w:r w:rsidRPr="001A0592">
        <w:rPr>
          <w:color w:val="000000" w:themeColor="text1"/>
          <w:sz w:val="24"/>
          <w:szCs w:val="24"/>
        </w:rPr>
        <w:t xml:space="preserve">ഈ </w:t>
      </w:r>
      <w:proofErr w:type="spellStart"/>
      <w:r w:rsidRPr="001A0592">
        <w:rPr>
          <w:color w:val="000000" w:themeColor="text1"/>
          <w:sz w:val="24"/>
          <w:szCs w:val="24"/>
        </w:rPr>
        <w:t>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കമ്മറ്റിയുടെ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പരിഗണനയ്ക്ക്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അയയ്ക്കുകയോ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ചർച്ചചെയ്യുകയോ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2EB1D3D" w14:textId="38BDA1F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കമ്മറ്റിഘട്ടം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ഭേദഗതികളോ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0CD7E4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മൂന്നാം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വായന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അംഗീകരിക്കുകയോ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നിരസിക്കുകയോ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6736BAD" w14:textId="113E28A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ആദ്യമവതരിപ്പിച്ച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നടപടിക്രമങ്ങ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പൂർത്തിയായാ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ഇതേ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പ്രക്രിയ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രണ്ടാമത്തെ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ആവർത്തിക്കപ്പെടുന്നു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ഇരുസഭകളും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അംഗീകരിക്കുന്നപക്ഷം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സമർപ്പിക്കപ്പെടുന്നു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ലഭിക്കുന്നതോടുകൂടി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നിയമമായി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4F6908F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ഭേദഗതി</w:t>
      </w:r>
      <w:proofErr w:type="spellEnd"/>
    </w:p>
    <w:p w14:paraId="788EEEE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61-ാം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ഭരണഘടനാഭേദഗതിക്ക്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: 18 </w:t>
      </w:r>
      <w:proofErr w:type="spellStart"/>
      <w:r w:rsidRPr="001A0592">
        <w:rPr>
          <w:color w:val="000000" w:themeColor="text1"/>
          <w:sz w:val="24"/>
          <w:szCs w:val="24"/>
        </w:rPr>
        <w:t>വയസ്സ്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ത്തിയായാ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ടുപ്പി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വോട്ടുചെയ്യാം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07914CF" w14:textId="6588D94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86-ാം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ഭരണഘടനാഭേദഗതിക്ക്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: </w:t>
      </w:r>
      <w:proofErr w:type="spellStart"/>
      <w:r w:rsidRPr="001A0592">
        <w:rPr>
          <w:color w:val="000000" w:themeColor="text1"/>
          <w:sz w:val="24"/>
          <w:szCs w:val="24"/>
        </w:rPr>
        <w:t>വിദ്യാഭ്യാസം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നമുക്കിനി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മൗലികാവകാശം</w:t>
      </w:r>
      <w:proofErr w:type="spellEnd"/>
      <w:r w:rsidRPr="001A0592">
        <w:rPr>
          <w:b/>
          <w:color w:val="000000" w:themeColor="text1"/>
          <w:sz w:val="24"/>
          <w:szCs w:val="24"/>
        </w:rPr>
        <w:t>.</w:t>
      </w:r>
    </w:p>
    <w:p w14:paraId="670E8134" w14:textId="77777777" w:rsidR="00AC1291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ചരക്ക്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സേവനനികുതി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 xml:space="preserve">(GST)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വന്നു</w:t>
      </w:r>
      <w:proofErr w:type="spellEnd"/>
    </w:p>
    <w:p w14:paraId="031A1313" w14:textId="095A44C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കൊടുത്തിട്ടുള്ള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വാർത്താ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തലക്കെട്ടുക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ശ്രദ്ധിക്കൂ</w:t>
      </w:r>
      <w:proofErr w:type="spellEnd"/>
      <w:r w:rsidRPr="001A0592">
        <w:rPr>
          <w:color w:val="000000" w:themeColor="text1"/>
          <w:sz w:val="24"/>
          <w:szCs w:val="24"/>
        </w:rPr>
        <w:t xml:space="preserve">...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ആവശ്യകത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ചർച്ചചെയ്യൂ</w:t>
      </w:r>
      <w:proofErr w:type="spellEnd"/>
      <w:r w:rsidRPr="001A0592">
        <w:rPr>
          <w:color w:val="000000" w:themeColor="text1"/>
          <w:sz w:val="24"/>
          <w:szCs w:val="24"/>
        </w:rPr>
        <w:t>...</w:t>
      </w:r>
    </w:p>
    <w:p w14:paraId="1A5A77A7" w14:textId="37B1F89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തിരുത്തലുകളോ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ഒഴിവാക്കലുകളോ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കൂട്ടിച്ചേർക്കലുകളോ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വരുത്തുന്നതിനെയാണ്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ഭരണഘടനാഭേദഗതിയെന്ന്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- </w:t>
      </w:r>
      <w:proofErr w:type="spellStart"/>
      <w:r w:rsidRPr="001A0592">
        <w:rPr>
          <w:color w:val="000000" w:themeColor="text1"/>
          <w:sz w:val="24"/>
          <w:szCs w:val="24"/>
        </w:rPr>
        <w:t>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കാലാനുസൃതമായി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മാറ്റംവരുത്തുവാ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പ്രക്രിയ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സഹായകമാകുന്നു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ഭേദഗതിചെയ്യുന്നതിനുള്ള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മാത്രമാണ്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നിക്ഷിപ്തമായിരിക്കുന്നത്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അനുച്ഛേദം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368 </w:t>
      </w:r>
      <w:proofErr w:type="spellStart"/>
      <w:r w:rsidRPr="001A0592">
        <w:rPr>
          <w:color w:val="000000" w:themeColor="text1"/>
          <w:sz w:val="24"/>
          <w:szCs w:val="24"/>
        </w:rPr>
        <w:t>പ്രകാരമാണ്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മുൻകൂ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അനുമതി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ആവശ്യമില്ല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നിയമമാകണമെങ്കി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ഇരുസഭകളുടെയും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അനിവാര്യമാണ്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ഇരുസഭകൾക്കുമിടയി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ബില്ലിന്മേലുള്ള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തർക്കങ്ങ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പരിഹരിക്കാനായി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സംയുക്തസമ്മേളനം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നടപടിക്രമം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ഇല്ല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ഏതെങ്കിലും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വാക്കുകൾക്കോ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അർഥത്തിനോ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വിരുദ്ധമാണെന്ന്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കണ്ടാ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AC1291" w:rsidRPr="001A0592">
        <w:rPr>
          <w:rFonts w:ascii="Nirmala UI" w:hAnsi="Nirmala UI" w:cs="Nirmala UI"/>
          <w:color w:val="000000" w:themeColor="text1"/>
          <w:sz w:val="24"/>
          <w:szCs w:val="24"/>
        </w:rPr>
        <w:t>നിയമത്തെ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അസാധുവാക്കുവാ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ജുഡീഷ്യറിക്ക്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6146BC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അനുശാസിക്കുന്ന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ഭേദഗതിരീതിക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പരിചയ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പ്പെടാം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878985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അയവുള്ള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</w:p>
    <w:p w14:paraId="2F9C1000" w14:textId="128D40C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വകുപ്പുക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കേവല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ഭൂരിപക്ഷത്തിലൂടെ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സാധാരണ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സമാനമായ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ക്രമങ്ങ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ചെയ്യാവുന്നതാണ്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-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പേര്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അതിരുക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പൗരത്വം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E0AC9E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ദൃഢമായ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</w:p>
    <w:p w14:paraId="5EF1C4A4" w14:textId="463E0CA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വകുപ്പു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വരുത്തുവാ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ഭൂരിപക്ഷം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മൗലികാവകാ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മാർഗനിർദേശക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തത്വങ്ങ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C11BA3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അതിദൃഢമായ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</w:p>
    <w:p w14:paraId="2D77CB4D" w14:textId="5E83450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അതിപ്രധാനമായ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വകുപ്പുക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ഇരുസഭകളുടെയും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ഭൂരിപക്ഷത്തോടൊപ്പം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പകുതിയി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കുറയാത്ത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അംഗീകാരത്തോടും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മാത്രമേ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ഭേദഗതി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കഴിയുകയുള്ളൂ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AC1291" w:rsidRPr="001A0592">
        <w:rPr>
          <w:rFonts w:ascii="Nirmala UI" w:hAnsi="Nirmala UI" w:cs="Nirmala UI"/>
          <w:color w:val="000000" w:themeColor="text1"/>
          <w:sz w:val="24"/>
          <w:szCs w:val="24"/>
        </w:rPr>
        <w:t>കേന്ദ്ര</w:t>
      </w:r>
      <w:proofErr w:type="spellEnd"/>
      <w:r w:rsidR="00AC1291" w:rsidRPr="001A0592">
        <w:rPr>
          <w:color w:val="000000" w:themeColor="text1"/>
          <w:sz w:val="24"/>
          <w:szCs w:val="24"/>
        </w:rPr>
        <w:t xml:space="preserve"> -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വിഭജനം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ജനപ്രാതിനിധ്യ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C9477DB" w14:textId="77777777" w:rsidR="006257F2" w:rsidRPr="001A0592" w:rsidRDefault="0062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35BE3D2" w14:textId="135458D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കാലാനുസൃതമായ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ഭേദഗതിക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ഉൾച്ചേർക്കുന്നതിലൂടെ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സജീവ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പരിണമിക്കുന്നു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നിയമനിർമ്മാണപ്രക്രിയ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പരിചയപ്പെട്ടുവല്ലോ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പാസാക്കുന്ന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നടപ്പി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വരുത്തുക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കർത്തവ്യം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73F96D9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കാര്യനിർവഹണ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(Executive)</w:t>
      </w:r>
    </w:p>
    <w:p w14:paraId="5D8AFF70" w14:textId="25E0E1A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നിയമങ്ങളുടെയും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നയങ്ങളുടെയും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നടപ്പിലാക്ക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ഭരണനിർവഹണം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ഉപരാഷ്ട്രപതി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തലവനായ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നിക്ഷിപ്തമായിരിക്കുന്നതെങ്കിലും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നിർവഹിക്കപ്പെടുന്നത്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നേതൃത്വത്തിലുള്ള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മന്ത്രിസഭയിലൂടെയാണ്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876483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കാര്യനിർവഹണവിഭാഗം</w:t>
      </w:r>
      <w:proofErr w:type="spellEnd"/>
    </w:p>
    <w:p w14:paraId="2CBD991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എക്സിക്യൂട്ടീവ്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മന്ത്രിമാ</w:t>
      </w:r>
      <w:proofErr w:type="spellEnd"/>
      <w:r w:rsidRPr="001A0592">
        <w:rPr>
          <w:color w:val="000000" w:themeColor="text1"/>
          <w:sz w:val="24"/>
          <w:szCs w:val="24"/>
        </w:rPr>
        <w:t>ർ.</w:t>
      </w:r>
    </w:p>
    <w:p w14:paraId="00A5B2F0" w14:textId="3F3CE02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നാമമാത്ര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എക്സിക്യൂട്ടീവ്</w:t>
      </w:r>
      <w:proofErr w:type="spellEnd"/>
      <w:r w:rsidR="006257F2" w:rsidRPr="001A0592">
        <w:rPr>
          <w:color w:val="000000" w:themeColor="text1"/>
          <w:sz w:val="24"/>
          <w:szCs w:val="24"/>
        </w:rPr>
        <w:t>: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</w:p>
    <w:p w14:paraId="59DAAC3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യഥാർഥ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എക്സിക്യൂട്ടീവ്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മന്ത്രിസഭയും</w:t>
      </w:r>
      <w:proofErr w:type="spellEnd"/>
    </w:p>
    <w:p w14:paraId="1002ADA8" w14:textId="77777777" w:rsidR="006257F2" w:rsidRPr="001A0592" w:rsidRDefault="006257F2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സ്ഥിരം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എക്സിക്യൂട്ടീവ്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ഉദ്യോഗസ്ഥവൃന്ദം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അഖിലേന്ത്യാ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സർവീസ്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കേന്ദ്ര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സർവീസ്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സംസ്ഥാനസർവീസ്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B6FFAE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നൽകിയിട്ടുള്ള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ചാർട്ട്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ശ്രദ്ധിച്ചല്ലോ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ഇവയോരോന്നും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നമുക്ക്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1FA3C3A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രാഷ്ട്രീയ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കാര്യനിർവഹണ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(Political Executive)</w:t>
      </w:r>
    </w:p>
    <w:p w14:paraId="37E546B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ഡോ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രാജേന്ദ്രപ്രസാദ്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പ്രഥമ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>)</w:t>
      </w:r>
    </w:p>
    <w:p w14:paraId="71D7163F" w14:textId="3AE981A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ഉപരാഷ്ട്രപതി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സർക്കാരിന്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നേതൃത്വം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എന്നിവരടങ്ങുന്നതാണ്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ഭരണഘടനാപര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ൻ.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അദ്ദേഹത്തിന്റെ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നേതൃത്വത്തിലുള്ള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ഉപദേശങ്ങ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അനുസരിച്ചുവേണം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പ്രവർത്തിക്കേണ്ടത്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അതേസമയം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സ്വന്തം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വിവേചനാധികാരം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പ്രവർത്തിക്കാവുന്ന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സാഹചര്യങ്ങളുമുണ്ട്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37D766E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(President)</w:t>
      </w:r>
    </w:p>
    <w:p w14:paraId="1BDC7CD0" w14:textId="009E02E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നിർവഹണവിഭാഗത്തിന്റെ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തലവനാണ്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മുപ്പത്തിയഞ്ചു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വയസ്സ്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പൂർത്തിയായ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പൗരർക്ക്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സ്ഥാനത്തേക്ക്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മത്സരിക്കാ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യോഗ്യതയുണ്ട്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ഇരുസഭകളിലെയും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സഭകളിലെയും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ഉൾക്കൊള്ളുന്ന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ഇലക്ടറ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കോളേജാണ്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തിരഞ്ഞടുക്കുന്നത്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അഞ്ചുവർഷമാണ്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ഔദ്യോഗികകാലാവധി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വിളിച്ചുചേർക്കുക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ലോകസഭ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പിരിച്ചുവിടുക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സുപ്രീം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കോടതിയിലെയും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ഹൈക്കോടതിയി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ജഡ്ജിമാരെ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ഗവർണ്ണർമാരെ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നിയമിക്കുക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അടിയന്തിരാവസ്ഥ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പ്രഖ്യാപിക്കുക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പ്രതിരോധസേനകളുടെ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സർവസൈന്യാ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ധിപനായി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സമർപ്പിക്കുന്നത്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ഉപരാഷ്ട്രപതിയ്ക്കാണ്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അഭാവത്തി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ഉപരാഷ്ട്രപതിയാണ്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ഈ </w:t>
      </w:r>
      <w:proofErr w:type="spellStart"/>
      <w:r w:rsidRPr="001A0592">
        <w:rPr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4AD03D6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പ്രധാനമന്ത്രി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(Prime Minister)</w:t>
      </w:r>
    </w:p>
    <w:p w14:paraId="154A16D8" w14:textId="60225A0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ഭരണത്തലവനായ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ലോകസഭയി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പാർട്ടിയുടെയും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മുന്നണിയുടെയും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നേതാവാണ്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ക്യാബിനറ്റിലെയും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6257F2" w:rsidRPr="001A0592">
        <w:rPr>
          <w:rFonts w:ascii="Nirmala UI" w:hAnsi="Nirmala UI" w:cs="Nirmala UI"/>
          <w:color w:val="000000" w:themeColor="text1"/>
          <w:sz w:val="24"/>
          <w:szCs w:val="24"/>
        </w:rPr>
        <w:t>അംഗ</w:t>
      </w:r>
      <w:r w:rsidRPr="001A0592">
        <w:rPr>
          <w:color w:val="000000" w:themeColor="text1"/>
          <w:sz w:val="24"/>
          <w:szCs w:val="24"/>
        </w:rPr>
        <w:t>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നിശ്ചയിക്കുന്നതും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വകുപ്പു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മാറ്റംവരുത്തുവാനും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ക്യാബിനറ്റിലേക്കും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മന്ത്രിസഭയിലേക്കും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ഉൾപ്പെടുത്തുവാനും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ഒഴിവാക്കുവാനുമുള്ള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പ്രധാനമന്ത്രിക്കുണ്ട്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പാർലമെന്റിനെയും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പരസ്പരം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ബന്ധിപ്പിക്കുന്ന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കണ്ണിയായി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അഞ്ചുവർഷക്കാലാവധിക്കു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ലോക്സഭയിലെ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നഷ്ടമായാ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സമർപ്പിച്ച്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ഒഴിയേണ്ടതാണ്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0B19D85" w14:textId="6AE206A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രാഷ്ട്രപതിയെ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ഭരണനിർവഹണത്തി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സഹായിക്കുന്ന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സമിതിയാണ്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പ്രധാനമന്ത്രിയാണ്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മന്ത്രിസഭയുടെ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8F4FC50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മന്ത്രിസഭയുടെ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ചുമതലക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444F7011" w14:textId="4D15439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ഭരണപരവും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ക്ഷേമപരവുമായ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മറ്റ്നടപടികളും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വിദേശബന്ധങ്ങളും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നിർവഹിക്കുക</w:t>
      </w:r>
      <w:proofErr w:type="spellEnd"/>
    </w:p>
    <w:p w14:paraId="04D0FAEC" w14:textId="6767693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നിയമനിർമ്മാണത്തിന്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ചുക്കാ</w:t>
      </w:r>
      <w:proofErr w:type="spellEnd"/>
      <w:r w:rsidRPr="001A0592">
        <w:rPr>
          <w:color w:val="000000" w:themeColor="text1"/>
          <w:sz w:val="24"/>
          <w:szCs w:val="24"/>
        </w:rPr>
        <w:t>ൻ</w:t>
      </w:r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പിടിക്കുക</w:t>
      </w:r>
      <w:proofErr w:type="spellEnd"/>
    </w:p>
    <w:p w14:paraId="6036D1C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രാജ്യഭരണം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നിർവഹിക്കുക</w:t>
      </w:r>
      <w:proofErr w:type="spellEnd"/>
    </w:p>
    <w:p w14:paraId="65CEDC69" w14:textId="4A15FDC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ദേശീയനയവും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വിദേശനയവും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രൂപീകരിക്കുക</w:t>
      </w:r>
      <w:proofErr w:type="spellEnd"/>
    </w:p>
    <w:p w14:paraId="36F63488" w14:textId="00BE339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ബില്ലുകളും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ഓർഡിനൻസുകളും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ഡ്രാഫ്റ്റ്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ചെയ്യുക</w:t>
      </w:r>
      <w:proofErr w:type="spellEnd"/>
    </w:p>
    <w:p w14:paraId="4ACD03AF" w14:textId="6C5608E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="006257F2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ഡിപ്പാർട്ട്മെന്റുകളുടെ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ഏകോപിപ്പിക്കുക</w:t>
      </w:r>
      <w:proofErr w:type="spellEnd"/>
    </w:p>
    <w:p w14:paraId="1B14C4AE" w14:textId="77777777" w:rsidR="006257F2" w:rsidRPr="001A0592" w:rsidRDefault="0062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A09A24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lastRenderedPageBreak/>
        <w:t>സ്ഥിരകാര്യനിർവഹണ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(Permanent Executive)</w:t>
      </w:r>
    </w:p>
    <w:p w14:paraId="7EA2CF42" w14:textId="06CA06C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ഗവൺമെന്റിന്റെ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ദൈനംദിനപ്രവർത്തനങ്ങ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നിറവേറ്റുന്നതും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ബജറ്റ്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ഉൾപ്പെടെയുള്ള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ബില്ലുക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രൂപീകരിക്കുന്നതി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രാഷ്ട്രീയകാര്യനിർവഹണ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സഹായിക്കുന്നതും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ബ്യൂറോക്രസി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 (Bureaucracy) </w:t>
      </w:r>
      <w:proofErr w:type="spellStart"/>
      <w:r w:rsidRPr="001A0592">
        <w:rPr>
          <w:color w:val="000000" w:themeColor="text1"/>
          <w:sz w:val="24"/>
          <w:szCs w:val="24"/>
        </w:rPr>
        <w:t>എന്നറിയപ്പെ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ഉദ്യോഗസ്ഥവൃന്ദമാണ്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യോഗ്യതയുടെ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മത്സരപരീക്ഷകളിലൂടെ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തിരഞ്ഞെടുക്കപ്പെടുകയും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പരിശീലനം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വൈദഗ്ധ്യമുള്ളവരും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നിപുണരുമായ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വിഭാഗമാണിവ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ർ. </w:t>
      </w:r>
      <w:proofErr w:type="spellStart"/>
      <w:r w:rsidRPr="001A0592">
        <w:rPr>
          <w:color w:val="000000" w:themeColor="text1"/>
          <w:sz w:val="24"/>
          <w:szCs w:val="24"/>
        </w:rPr>
        <w:t>നിശ്ചിത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റിട്ടയർമെന്റ്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പ്രായംവരെ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ഉള്ളവരാകയാലാണ്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സ്ഥിര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6F61EE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(Judiciary)</w:t>
      </w:r>
    </w:p>
    <w:p w14:paraId="6B0C2436" w14:textId="1C16E97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പറഞ്ഞിരിക്കുന്ന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കാര്യനിർവഹണവിഭാഗങ്ങ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ഭരണഘടനാനുസൃതമായി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പ്രവർത്തിക്കുന്നുണ്ടെന്ന്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ഉറപ്പുവരുത്തുന്ന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പൗരരുടെ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അവകാശങ്ങ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സംരക്ഷിക്കുന്നതോടൊപ്പം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ഭരണഘടനാമൂല്യങ്ങളും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കാവലാ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ൾ'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കാര്യക്ഷമമായ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ജനാധിപത്യവ്യവസ്ഥയ്ക്ക്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സ്വതന്ത്രവും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നിഷ്പക്ഷവുമായ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അനിവാര്യമാണ്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BD6107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സുപ്രീം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കോടതി</w:t>
      </w:r>
      <w:proofErr w:type="spellEnd"/>
    </w:p>
    <w:p w14:paraId="10A5C469" w14:textId="79B9CE7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ഹൈകോടതിക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426CA0A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ജില്ലാക്കോടതിക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5C5AE19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കീഴ്ക്കോടതിക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258DDC17" w14:textId="2E54830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"</w:t>
      </w:r>
      <w:proofErr w:type="spellStart"/>
      <w:r w:rsidRPr="001A0592">
        <w:rPr>
          <w:color w:val="000000" w:themeColor="text1"/>
          <w:sz w:val="24"/>
          <w:szCs w:val="24"/>
        </w:rPr>
        <w:t>നോക്കു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അമ്മൂ</w:t>
      </w:r>
      <w:proofErr w:type="spellEnd"/>
      <w:r w:rsidRPr="001A0592">
        <w:rPr>
          <w:color w:val="000000" w:themeColor="text1"/>
          <w:sz w:val="24"/>
          <w:szCs w:val="24"/>
        </w:rPr>
        <w:t xml:space="preserve">...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നേതൃത്വത്തി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സംയോജിത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ജുഡീഷ്യ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ഇന്ത്യയിലുള്ളത്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പിരമിഡിന്റെ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ക്രമീകരിച്ചിരിക്കുന്ന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ജുഡീഷ്യ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മുകളിലേക്ക്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പോകുംതോറും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കോടതികളുടെ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കുറയുകയും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കൂടുകയും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താഴേക്ക്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വരുംതോറും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കോടതികളുടെ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കുറയുകയും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94A5C90" w14:textId="77777777" w:rsidR="006257F2" w:rsidRPr="001A0592" w:rsidRDefault="006257F2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A0DAE4C" w14:textId="24CDE156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സുപ്രീംകോടതി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(Supreme Court)</w:t>
      </w:r>
    </w:p>
    <w:p w14:paraId="69E46BCE" w14:textId="04CDBC4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പരമോന്നത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നീതിപീഠമായ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1950 </w:t>
      </w:r>
      <w:proofErr w:type="spellStart"/>
      <w:r w:rsidRPr="001A0592">
        <w:rPr>
          <w:color w:val="000000" w:themeColor="text1"/>
          <w:sz w:val="24"/>
          <w:szCs w:val="24"/>
        </w:rPr>
        <w:t>ജനുവരി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28നാണ്. </w:t>
      </w:r>
      <w:proofErr w:type="spellStart"/>
      <w:r w:rsidRPr="001A0592">
        <w:rPr>
          <w:color w:val="000000" w:themeColor="text1"/>
          <w:sz w:val="24"/>
          <w:szCs w:val="24"/>
        </w:rPr>
        <w:t>ന്യൂഡൽഹിയാണ്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ആസ്ഥാനം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ജഡ്ജിമാരുടെ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ഔദ്യോഗിക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അറുപത്തിയഞ്ച്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വയസ്സാണ്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ജഡ്ജിമാരെ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കാലാവധിക്ക്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നീക്കം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ചെയ്യുന്നതിനുള്ള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നിക്ഷിപ്തമാണ്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ചീഫ്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ജസ്റ്റിസും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ജഡ്ജിമാരും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സത്യപ്രതിജ്ഞ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സമർപ്പിക്കുന്നതും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മുമ്പാകെയാണ്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വിവിധതരത്തിലുള്ള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നിയമതർക്കങ്ങൾക്ക്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പരിഹാരം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നൽകുന്നതോടൊപ്പം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പരമോന്നത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വ്യാഖ്യാതാവായും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മൗലികാവകാശങ്ങളുടെ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സംരക്ഷകരായും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നിലകൊള്ളുന്നു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B08A1A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സുപ്രീംകോടതിയുടെ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152DE85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ഉത്ഭവാധികാരം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പരിഹരിക്കാ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ഉത്ഭവാധികാരങ്ങളുടെ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പരിധിയി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വരുന്നത്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ഉദാഹരണം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കേന്ദ്ര-സംസ്ഥാന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തർക്കങ്ങ</w:t>
      </w:r>
      <w:proofErr w:type="spellEnd"/>
      <w:r w:rsidRPr="001A0592">
        <w:rPr>
          <w:color w:val="000000" w:themeColor="text1"/>
          <w:sz w:val="24"/>
          <w:szCs w:val="24"/>
        </w:rPr>
        <w:t>ൾ.</w:t>
      </w:r>
    </w:p>
    <w:p w14:paraId="1D36603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അപ്പീ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പരിഗണിക്കാനുള്ള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അപ്പീ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കോടതിയാണ്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അതുകൊണ്ടുതന്നെ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കീഴ്ക്കോടതിയുടെയും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വിധിയിന്മേ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അപ്പീലുക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സ്വീകരിക്കാനുള്ള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സുപ്രീംകോടതിക്കുണ്ട്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A16E4D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ഉപദേശക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രാഷ്ട്രപതി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വിഷയത്തെ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സംബന്ധിച്ചും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നിയമോപദേശം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ഭരണഘടനാപര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ബാധ്യതയുണ്ട്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B550BE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റിട്ട്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മൗലികാവകാശങ്ങ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ലംഘിക്ക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പ്പെടുമ്പോ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സംരക്ഷണാർഥം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റിട്ടുകളുടെ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ഉത്തരവുക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പുറപ്പെടുവിക്കാ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8B67EED" w14:textId="63BBEF7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പുനരവലോകന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ചുമതല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നിർവഹിക്കുന്നതി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കരുത്തായി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പുനരവലോകന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2CF0461" w14:textId="0D10B96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നീതിന്യായ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പുനരവലോകനം</w:t>
      </w:r>
      <w:proofErr w:type="spellEnd"/>
      <w:r w:rsidR="00560885" w:rsidRPr="001A0592">
        <w:rPr>
          <w:b/>
          <w:bCs/>
          <w:color w:val="000000" w:themeColor="text1"/>
          <w:sz w:val="24"/>
          <w:szCs w:val="24"/>
        </w:rPr>
        <w:t xml:space="preserve"> </w:t>
      </w:r>
      <w:r w:rsidRPr="001A0592">
        <w:rPr>
          <w:b/>
          <w:color w:val="000000" w:themeColor="text1"/>
          <w:sz w:val="24"/>
          <w:szCs w:val="24"/>
        </w:rPr>
        <w:t>(Judicial Review)</w:t>
      </w:r>
    </w:p>
    <w:p w14:paraId="3B86BA24" w14:textId="4F88580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പാർലമെന്റ്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പാസാക്കുന്ന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പുറപ്പെടുവിക്കുന്ന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ഉത്തരവുകളുടെയും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ഭരണഘടനാസാധുത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പരിശോധിക്കുവാനും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വാക്കുകൾക്കോ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അർഥത്തിനോ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വിരുദ്ധമാണെന്ന്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ബോധ്യമായാ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ഭരണഘടനാവിരുദ്ധമെന്ന്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പ്രഖ്യാപിക്കുവാനുമുള്ള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സുപ്രീംകോടതിയുടെ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</w:t>
      </w:r>
      <w:proofErr w:type="spellEnd"/>
      <w:r w:rsidR="00560885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പുനരവലോകന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3B5E6A8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E78DE8A" w14:textId="3D423029" w:rsidR="00560885" w:rsidRPr="001A0592" w:rsidRDefault="00560885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പരസ്പരനിയന്ത്രണവും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അധികാരസന്തുലനവും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(Checks and Balances)</w:t>
      </w:r>
    </w:p>
    <w:p w14:paraId="59508C89" w14:textId="1AD0A54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ഭരണഘടനാപരമായി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നിയമനിർമ്മാണം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കാര്യനിർവഹണം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നീതിന്യായം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എന്നീ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വിഭാഗങ്ങൾക്കായി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വിഭജിച്ച്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എന്നിരുന്നാലും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ഇവയ്ക്കിടയി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യുക്തിസഹമായ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="00560885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പരസ്പരനിയന്ത്രണവും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ഏകോപനവും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അധികാരപ്രയോഗത്തിലെ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സന്തുലനവും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സാധ്യമാക്കുവാ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22C397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ചുവടെ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കൊടുത്തിരിക്കുന്ന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ഡയഗ്രം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നിരീക്ഷിക്കുക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5A64274" w14:textId="0B66314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ബജറ്റ്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ചോദ്യോത്തരവേള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മാർഗങ്ങളിലൂടെ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എക്സിക്യൂട്ടീവിനെയും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ഇംപീച്ച്മെന്റ്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പോലുള്ളവയിലൂടെ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ജുഡിഷ്യറിയിയെയും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നിയന്ത്രിക്കുവാ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കഴിയും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6505861" w14:textId="6A7E54D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നീതിന്യായപുനരവലോകന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അധികാരത്തിലൂടെ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ജുഡീഷ്യറിക്ക്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എക്സിക്യൂട്ടീവിനെയും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നിയന്ത്രിക്കുവാ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85694E5" w14:textId="7FA5BAC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ബില്ലുകൾക്ക്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അംഗീകാരം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ദയാഹർജി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ൽ, </w:t>
      </w:r>
      <w:proofErr w:type="spellStart"/>
      <w:r w:rsidRPr="001A0592">
        <w:rPr>
          <w:color w:val="000000" w:themeColor="text1"/>
          <w:sz w:val="24"/>
          <w:szCs w:val="24"/>
        </w:rPr>
        <w:t>ജഡ്ജിമാരുടെനിയമനം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സ്ഥലംമാറ്റം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പോലുള്ളവയിലൂടെ</w:t>
      </w:r>
      <w:proofErr w:type="spellEnd"/>
      <w:r w:rsidR="00560885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എക്സിക്യൂട്ടീവിന്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പാർലമെന്റിനെയും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ജുഡീഷ്യറിയെയും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ക്രിയാത്മകമായി</w:t>
      </w:r>
      <w:proofErr w:type="spellEnd"/>
      <w:r w:rsidR="00560885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നിയന്ത്രിക്കാവുന്നതാണ്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1BC3607" w14:textId="5B5C253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560885" w:rsidRPr="001A0592">
        <w:rPr>
          <w:rFonts w:ascii="Nirmala UI" w:hAnsi="Nirmala UI" w:cs="Nirmala UI"/>
          <w:color w:val="000000" w:themeColor="text1"/>
          <w:sz w:val="24"/>
          <w:szCs w:val="24"/>
        </w:rPr>
        <w:t>ഭരണസംവിധാനത്തെയും</w:t>
      </w:r>
      <w:proofErr w:type="spellEnd"/>
      <w:r w:rsidR="00560885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560885" w:rsidRPr="001A0592">
        <w:rPr>
          <w:rFonts w:ascii="Nirmala UI" w:hAnsi="Nirmala UI" w:cs="Nirmala UI"/>
          <w:color w:val="000000" w:themeColor="text1"/>
          <w:sz w:val="24"/>
          <w:szCs w:val="24"/>
        </w:rPr>
        <w:t>മൂല്യ</w:t>
      </w:r>
      <w:r w:rsidRPr="001A0592">
        <w:rPr>
          <w:color w:val="000000" w:themeColor="text1"/>
          <w:sz w:val="24"/>
          <w:szCs w:val="24"/>
        </w:rPr>
        <w:t>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രാഷ്ട്രസങ്കല്പങ്ങളി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ഉറപ്പിക്കുന്നു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അധികാരകേന്ദ്രീകരണം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ഒഴിവാക്കുന്നതിനും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സ്വേച്ഛാധിപത്യ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പ്രവണതക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തടയുന്നതിനും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ജനാധിപത്യം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പരിപാലിക്കുന്നതിനും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വേണ്ടിയാണ്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അധികാരം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ശാഖകൾക്കിടയി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വിഭജിച്ച്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നൽകിയിരിക്കുന്നത്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സ്വാതന്ത്ര്യസമരത്തിന്റെ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അഭിലാഷങ്ങളും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ഭരണഘടന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മുന്നോട്ടുവയ്ക്കുന്ന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മൂല്യങ്ങളും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ദർശനങ്ങളും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വ്യവസ്ഥാപിതമാക്കാനുള്ള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ശ്രമങ്ങളാണ്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ഗവൺമെന്റിന്റെ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ശാഖകളിലൂടെ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രാഷ്ട്രം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നടപ്പിലാക്കിവരുന്നത്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A0499A8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6960A21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0000121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654C9BD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B326897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323C81E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8106058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96E0181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B3559A3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8B85FDF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B14ABC4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4CAF867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067DBF2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6F137A9" w14:textId="77777777" w:rsidR="00560885" w:rsidRPr="001A0592" w:rsidRDefault="00560885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4900011" w14:textId="13C88F42" w:rsidR="0010082F" w:rsidRPr="001A0592" w:rsidRDefault="0010082F" w:rsidP="001A0592">
      <w:pPr>
        <w:spacing w:line="240" w:lineRule="auto"/>
        <w:rPr>
          <w:b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color w:val="000000" w:themeColor="text1"/>
          <w:sz w:val="24"/>
          <w:szCs w:val="24"/>
        </w:rPr>
        <w:t>അദ്ധ്യായം</w:t>
      </w:r>
      <w:proofErr w:type="spellEnd"/>
      <w:r w:rsidRPr="001A0592">
        <w:rPr>
          <w:b/>
          <w:color w:val="000000" w:themeColor="text1"/>
          <w:sz w:val="24"/>
          <w:szCs w:val="24"/>
        </w:rPr>
        <w:t xml:space="preserve"> 5</w:t>
      </w:r>
    </w:p>
    <w:p w14:paraId="7683E699" w14:textId="17A5D75E" w:rsidR="007A4D46" w:rsidRPr="001A0592" w:rsidRDefault="00000000" w:rsidP="001A0592">
      <w:pPr>
        <w:spacing w:line="240" w:lineRule="auto"/>
        <w:rPr>
          <w:b/>
          <w:color w:val="000000" w:themeColor="text1"/>
          <w:sz w:val="24"/>
          <w:szCs w:val="24"/>
        </w:rPr>
      </w:pPr>
      <w:proofErr w:type="spellStart"/>
      <w:r w:rsidRPr="001A0592">
        <w:rPr>
          <w:b/>
          <w:color w:val="000000" w:themeColor="text1"/>
          <w:sz w:val="24"/>
          <w:szCs w:val="24"/>
        </w:rPr>
        <w:t>ഇന്ത്യയിലെ</w:t>
      </w:r>
      <w:proofErr w:type="spellEnd"/>
      <w:r w:rsidR="0010082F" w:rsidRPr="001A059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color w:val="000000" w:themeColor="text1"/>
          <w:sz w:val="24"/>
          <w:szCs w:val="24"/>
        </w:rPr>
        <w:t>ജനസംഖ്യാപ്രവണതക</w:t>
      </w:r>
      <w:proofErr w:type="spellEnd"/>
      <w:r w:rsidRPr="001A0592">
        <w:rPr>
          <w:b/>
          <w:color w:val="000000" w:themeColor="text1"/>
          <w:sz w:val="24"/>
          <w:szCs w:val="24"/>
        </w:rPr>
        <w:t>ൾ</w:t>
      </w:r>
    </w:p>
    <w:p w14:paraId="3D326DD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അമിതജനസംഖ്യ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ഭക്ഷ്യോല്പാദന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നേർക്കുനേ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</w:p>
    <w:p w14:paraId="52ACF7D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രാജ്യം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സന്തോഷിക്കുമോ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പരിഭ്രമിക്കുമോ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50AC12E6" w14:textId="5043EF4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കുതിച്ചുയരുന്ന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വർധിച്ചുവരുന്ന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ദാരിദ്ര്യവും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പോഷകാഹാരക്കുറവും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അഭിമുഖീകരിക്കുന്നു</w:t>
      </w:r>
      <w:proofErr w:type="spellEnd"/>
    </w:p>
    <w:p w14:paraId="745DD2B3" w14:textId="593ECD6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പ്രതിസന്ധി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ദശലക്ഷക്കണക്കിന്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ആളുകളെ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നഗരങ്ങളിലേക്ക്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നയിക്കുന്നു</w:t>
      </w:r>
      <w:proofErr w:type="spellEnd"/>
    </w:p>
    <w:p w14:paraId="4E69125D" w14:textId="595BEAF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ജനസംഖ്യാവർധനവ്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ആരോഗ്യമേഖലയിലും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ജീവിതഗുണനിലവാരത്തിലും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ദൂരവ്യാപകമായ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പ്രതിസന്ധി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സൃഷ്ടിക്കുന്നു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FF2650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കുഴയ്ക്കുന്ന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പ്രശ്നം</w:t>
      </w:r>
      <w:proofErr w:type="spellEnd"/>
    </w:p>
    <w:p w14:paraId="38D8F1CE" w14:textId="77777777" w:rsidR="0010082F" w:rsidRPr="001A0592" w:rsidRDefault="0010082F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2372AB7B" w14:textId="75C1399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വാർത്താതലക്കെട്ട്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വായിച്ചുവല്ലോ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ജനസംഖ്യാവളർച്ചയെക്കുറിച്ചാണ്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എന്തൊക്കെ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പ്രശ്നങ്ങളാണ്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ഉണ്ടാകുന്നത്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01294AD4" w14:textId="7DCF626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ദാരിദ്ര്യം</w:t>
      </w:r>
      <w:proofErr w:type="spellEnd"/>
      <w:r w:rsidR="0010082F" w:rsidRPr="001A0592">
        <w:rPr>
          <w:color w:val="000000" w:themeColor="text1"/>
          <w:sz w:val="24"/>
          <w:szCs w:val="24"/>
        </w:rPr>
        <w:t>,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തൊഴിലില്ലായ്മ</w:t>
      </w:r>
      <w:proofErr w:type="spellEnd"/>
      <w:r w:rsidR="0010082F" w:rsidRPr="001A0592">
        <w:rPr>
          <w:color w:val="000000" w:themeColor="text1"/>
          <w:sz w:val="24"/>
          <w:szCs w:val="24"/>
        </w:rPr>
        <w:t>,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പട്ടിണി</w:t>
      </w:r>
      <w:proofErr w:type="spellEnd"/>
    </w:p>
    <w:p w14:paraId="282862E3" w14:textId="0D65C36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നിശ്ചിതകാലയളവി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അധിവസിക്കുന്ന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ആ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വർധിക്കുമ്പോ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സാമൂഹിക-സാമ്പത്തിക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പുരോഗതിയെ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ബാധിക്കുന്നുവെന്ന്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വാർത്താതലക്കെട്ടുക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സൂചി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ഇത്തരത്തിലായാ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സുസ്ഥിര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സാധിക്കുമോ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ഭൂമിയിലെ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വിഭവങ്ങൾക്കാനുപാതികമായി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നിയന്ത്രിക്കേണ്ടതല്ലേ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61C464A4" w14:textId="77777777" w:rsidR="0010082F" w:rsidRPr="001A0592" w:rsidRDefault="0010082F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06656F7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യുണൈറ്റഡ്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നേഷൻസ്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പോപ്പുലേഷ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ഫണ്ട്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(UNFPA)</w:t>
      </w:r>
    </w:p>
    <w:p w14:paraId="169FC2EC" w14:textId="64F123D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ഐക്യരാഷ്ട്രസഭയുടെ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കീഴിലുള്ള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അന്താരാഷ്ട്ര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ഏജൻസിയാണ്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10082F" w:rsidRPr="001A0592">
        <w:rPr>
          <w:rFonts w:ascii="Nirmala UI" w:hAnsi="Nirmala UI" w:cs="Nirmala UI"/>
          <w:color w:val="000000" w:themeColor="text1"/>
          <w:sz w:val="24"/>
          <w:szCs w:val="24"/>
        </w:rPr>
        <w:t>യുണൈറ്റഡ്</w:t>
      </w:r>
      <w:proofErr w:type="spellEnd"/>
      <w:r w:rsidR="0010082F"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നേഷൻസ്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പോപ്പുലേഷ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ഫണ്ട്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വ്യക്തികൾക്കും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മികച്ച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പ്രത്യുൽപാദന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ആരോഗ്യസംവിധാനങ്ങ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സ്വമേധയാലുള്ള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കുടുംബാ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സൂത്രണം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മാതൃആരോഗ്യപരിപാലനം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വയോജന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പരിപാലനം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സമഗ്ര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ലൈംഗികവിദ്യാഭ്യാസം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ലഭ്യമാക്കുകയും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അതുവഴി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ഉദ്ദേശ്യം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3CE305E" w14:textId="10F075D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2023 -</w:t>
      </w:r>
      <w:proofErr w:type="spellStart"/>
      <w:r w:rsidRPr="001A0592">
        <w:rPr>
          <w:color w:val="000000" w:themeColor="text1"/>
          <w:sz w:val="24"/>
          <w:szCs w:val="24"/>
        </w:rPr>
        <w:t>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യുണൈറ്റഡ്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നേഷൻസ്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പോപ്പുലേഷ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ഫണ്ട്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(UNFPA) </w:t>
      </w:r>
      <w:proofErr w:type="spellStart"/>
      <w:r w:rsidRPr="001A0592">
        <w:rPr>
          <w:color w:val="000000" w:themeColor="text1"/>
          <w:sz w:val="24"/>
          <w:szCs w:val="24"/>
        </w:rPr>
        <w:t>റിപ്പോർട്ട്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804.5 </w:t>
      </w:r>
      <w:proofErr w:type="spellStart"/>
      <w:r w:rsidRPr="001A0592">
        <w:rPr>
          <w:color w:val="000000" w:themeColor="text1"/>
          <w:sz w:val="24"/>
          <w:szCs w:val="24"/>
        </w:rPr>
        <w:t>കോടിയും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142.86 </w:t>
      </w:r>
      <w:proofErr w:type="spellStart"/>
      <w:r w:rsidRPr="001A0592">
        <w:rPr>
          <w:color w:val="000000" w:themeColor="text1"/>
          <w:sz w:val="24"/>
          <w:szCs w:val="24"/>
        </w:rPr>
        <w:t>കോടിയുമാണ്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  <w:r w:rsidR="0010082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അല്ലെങ്കി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സാമൂഹികവികസന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നിർണ്ണയിക്കുന്നത്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ജനസംഖ്യാവിവരങ്ങ</w:t>
      </w:r>
      <w:proofErr w:type="spellEnd"/>
      <w:r w:rsidRPr="001A0592">
        <w:rPr>
          <w:color w:val="000000" w:themeColor="text1"/>
          <w:sz w:val="24"/>
          <w:szCs w:val="24"/>
        </w:rPr>
        <w:t>ൾ (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ശിശുമരണനിരക്ക്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മുതലായവ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കണക്കിലെടുത്താണ്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വ്യത്യസ്തപ്രവണതകളെയും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ജനസംഖ്യാഘടനയെയും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മനസ്സിലാക്കേണ്ടതുണ്ട്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8223E0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ജനന-മരണനിരക്കുക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സാന്ദ്രത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ജനസംഖ്യാഘടനയെ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ശാസ്ത്രശാഖയെ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(Demography) </w:t>
      </w:r>
      <w:proofErr w:type="spellStart"/>
      <w:r w:rsidRPr="001A0592">
        <w:rPr>
          <w:color w:val="000000" w:themeColor="text1"/>
          <w:sz w:val="24"/>
          <w:szCs w:val="24"/>
        </w:rPr>
        <w:t>എന്നുപറയുന്നു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5D9530C" w14:textId="79B28F4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വൈവിധ്യമാർന്ന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മാനുഷികവിഭവങ്ങളെയും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ഘടനാപരമായ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10082F" w:rsidRPr="001A0592">
        <w:rPr>
          <w:rFonts w:ascii="Nirmala UI" w:hAnsi="Nirmala UI" w:cs="Nirmala UI"/>
          <w:color w:val="000000" w:themeColor="text1"/>
          <w:sz w:val="24"/>
          <w:szCs w:val="24"/>
        </w:rPr>
        <w:t>മാറ്റങ്ങളെയും</w:t>
      </w:r>
      <w:proofErr w:type="spellEnd"/>
      <w:r w:rsidR="0010082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10082F" w:rsidRPr="001A0592">
        <w:rPr>
          <w:rFonts w:ascii="Nirmala UI" w:hAnsi="Nirmala UI" w:cs="Nirmala UI"/>
          <w:color w:val="000000" w:themeColor="text1"/>
          <w:sz w:val="24"/>
          <w:szCs w:val="24"/>
        </w:rPr>
        <w:t>ജനസംഖ്യാശാസ്ത്രം</w:t>
      </w:r>
      <w:proofErr w:type="spellEnd"/>
      <w:r w:rsidR="0010082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10082F" w:rsidRPr="001A0592">
        <w:rPr>
          <w:rFonts w:ascii="Nirmala UI" w:hAnsi="Nirmala UI" w:cs="Nirmala UI"/>
          <w:color w:val="000000" w:themeColor="text1"/>
          <w:sz w:val="24"/>
          <w:szCs w:val="24"/>
        </w:rPr>
        <w:t>വിശകലനം</w:t>
      </w:r>
      <w:proofErr w:type="spellEnd"/>
      <w:r w:rsidR="0010082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10082F" w:rsidRPr="001A0592">
        <w:rPr>
          <w:rFonts w:ascii="Nirmala UI" w:hAnsi="Nirmala UI" w:cs="Nirmala UI"/>
          <w:color w:val="000000" w:themeColor="text1"/>
          <w:sz w:val="24"/>
          <w:szCs w:val="24"/>
        </w:rPr>
        <w:t>ചെയ്യുന്നു</w:t>
      </w:r>
      <w:proofErr w:type="spellEnd"/>
      <w:r w:rsidR="0010082F" w:rsidRPr="001A0592">
        <w:rPr>
          <w:color w:val="000000" w:themeColor="text1"/>
          <w:sz w:val="24"/>
          <w:szCs w:val="24"/>
        </w:rPr>
        <w:t xml:space="preserve">. </w:t>
      </w:r>
      <w:r w:rsidR="0010082F" w:rsidRPr="001A0592">
        <w:rPr>
          <w:rFonts w:ascii="Nirmala UI" w:hAnsi="Nirmala UI" w:cs="Nirmala UI"/>
          <w:color w:val="000000" w:themeColor="text1"/>
          <w:sz w:val="24"/>
          <w:szCs w:val="24"/>
        </w:rPr>
        <w:t>ഈ</w:t>
      </w:r>
      <w:r w:rsidR="0010082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മാനുഷികവിഭവങ്ങ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ഒരുസമൂഹത്തിന്റെ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വികസനത്തിനായി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പ്രയോജനപ്പെടുത്താമെന്നുള്ള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വിശദമായ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പഠനരീതിയാണ്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എന്നതുകൊണ്ട്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അർഥമാക്കുന്നത്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D53D7B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ചിട്ടയായ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ജനസഖ്യാപഠനമാണ്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(Demography). ഈ </w:t>
      </w:r>
      <w:proofErr w:type="spellStart"/>
      <w:r w:rsidRPr="001A0592">
        <w:rPr>
          <w:color w:val="000000" w:themeColor="text1"/>
          <w:sz w:val="24"/>
          <w:szCs w:val="24"/>
        </w:rPr>
        <w:t>പദം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ഗ്രീക്ക്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Demos (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ൾ) </w:t>
      </w:r>
      <w:proofErr w:type="spellStart"/>
      <w:r w:rsidRPr="001A0592">
        <w:rPr>
          <w:color w:val="000000" w:themeColor="text1"/>
          <w:sz w:val="24"/>
          <w:szCs w:val="24"/>
        </w:rPr>
        <w:t>Graphein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വിശദീകരിക്കുക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ചേർന്നുണ്ടായതാണ്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07F620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ജനങ്ങളെക്കുറിച്ചുള്ള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വിവരണത്തെയാണിത്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സംഖ്യയുമായി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പ്രവണതകളെയും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പ്രക്രിയകളെയും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1DFE80D" w14:textId="15CF1B7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വലുപ്പത്തെ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മരണം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ജനസംഖ്യാവലുപ്പ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(size of population) </w:t>
      </w:r>
      <w:proofErr w:type="spellStart"/>
      <w:r w:rsidRPr="001A0592">
        <w:rPr>
          <w:color w:val="000000" w:themeColor="text1"/>
          <w:sz w:val="24"/>
          <w:szCs w:val="24"/>
        </w:rPr>
        <w:t>മാറ്റമുണ്ടാകുന്നത്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അളവിനനുസ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ഘടനയെയും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ക്രമീകരണത്തെയും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(structure and composition of population)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അവിടെയുള്ളവരുടെ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ആശ്രിതാനു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കണക്കിലെടുത്താണ്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3D0C82C" w14:textId="6AE9F2F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താമസിക്കുന്ന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ചിട്ടയായ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ദത്തശേഖരണത്തിലൂന്നിയുള്ള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സർവെ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അടിസ്ഥാനമാക്കിയാണ്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ജനസംഖ്യാപഠനങ്ങളും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സങ്കല്പനങ്ങ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മിക്കതും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അനുപാതത്തിന്റെയും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നിരക്കുകളുടെയും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രൂപത്തിലാണ്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- </w:t>
      </w:r>
      <w:proofErr w:type="spellStart"/>
      <w:r w:rsidRPr="001A0592">
        <w:rPr>
          <w:color w:val="000000" w:themeColor="text1"/>
          <w:sz w:val="24"/>
          <w:szCs w:val="24"/>
        </w:rPr>
        <w:t>ഉദാഹരണമായി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="0010082F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മുതലായവ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B9C412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രണ്ടുശാഖകളാണ്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ഔപചാരിക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ജനസംഖ്യാശാസ്ത്രവും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47CA16E" w14:textId="77C9E8F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(Social Demography)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ഘടനയും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അനന്തരഫലങ്ങളും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അന്വേഷി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സാമൂഹിക-സാമ്പത്തിക-രാഷ്ട്രീയ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രീതികൾക്കു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പ്രാധാന്യം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4D00F2D" w14:textId="45363F6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ഔപചാരിക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(Formal Demography)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ജനസംഖ്യാമാറ്റത്തിന്റെ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അളക്കുകയും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വിശകലനം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നടത്തുകയും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ഔപചാരിക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ശാസ്ത്രപഠനത്തിന്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ഉദാഹരണമാണ്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ജനസംഖ്യാകണക്കെടുപ്പ്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(Census).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>,</w:t>
      </w:r>
      <w:r w:rsidR="00527BA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സാമൂഹിക-സാമ്പത്തികാവസ്ഥ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ദത്തങ്ങ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ശേഖരിച്ച്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വിശകലനം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CE2F5B0" w14:textId="01A01F5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നേതൃത്വം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രജിസ്ട്രാ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ജനറ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കമ്മീഷണ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ഓഫ്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="00527BA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ഇന്ത്യയുടേതാണ്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സാധാരണയായി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പത്തുവർഷത്തി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ഒരിക്കലാണ്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9F8073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ആരംഭിച്ചത്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എപ്പോഴാണ്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?</w:t>
      </w:r>
      <w:proofErr w:type="gramEnd"/>
    </w:p>
    <w:p w14:paraId="31ED1FAE" w14:textId="77777777" w:rsidR="00527BA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•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അവസാനത്തെ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എപ്പോഴാണ്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?</w:t>
      </w:r>
      <w:proofErr w:type="gramEnd"/>
    </w:p>
    <w:p w14:paraId="20C80A0D" w14:textId="77777777" w:rsidR="00527BA3" w:rsidRPr="001A0592" w:rsidRDefault="00527BA3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57F2647" w14:textId="70E51E4B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ജനസംഖ്യാശാസ്ത്രത്തിന്റെ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സാമൂഹികപ്രാധാന്യം</w:t>
      </w:r>
      <w:proofErr w:type="spellEnd"/>
    </w:p>
    <w:p w14:paraId="09EC4C9C" w14:textId="7FB3103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വൈവിധ്യമാർന്ന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ജനസംഖ്യയെക്കുറിച്ചാണ്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പഠനവിധേയമാക്കുന്നത്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ചലനാത്മകതയെയും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വികസനത്തെയും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പഠിക്കുന്നു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വിശകലനം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സാധ്യമാകുന്നത്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സാഹചര്യങ്ങളുമായി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ഇഴചേർന്ന്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നിൽക്കുമ്പോഴാണ്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ജനസംഖ്യാഘടനയും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സംബന്ധിച്ചുള്ള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അന്വേഷണവും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സമൂഹശാസ്ത്രപരമായ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ജാതി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ജെൻഡ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മുതലായവ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ഇടപെടുന്നു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കൈകാര്യം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ജനസംഖ്യാഘടകങ്ങ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ആ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സാമൂഹികഘടകങ്ങളുമായി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ബന്ധപ്പെട്ടിരിക്കുന്നുവെന്ന്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വിശകലനം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ഇത്തരത്തി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ജനസംഖ്യാശാസ്ത്രപഠനം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സാമൂഹീകരണ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പ്രക്രിയയാണ്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943B5D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b/>
          <w:bCs/>
          <w:color w:val="000000" w:themeColor="text1"/>
          <w:sz w:val="24"/>
          <w:szCs w:val="24"/>
        </w:rPr>
        <w:t>സാമൂഹികഘടകങ്ങ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</w:p>
    <w:p w14:paraId="45A3E9A6" w14:textId="12DF529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സംസ്കാരം</w:t>
      </w:r>
      <w:proofErr w:type="spellEnd"/>
    </w:p>
    <w:p w14:paraId="3C47586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വഴക്കങ്ങ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18172BC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മതം</w:t>
      </w:r>
      <w:proofErr w:type="spellEnd"/>
    </w:p>
    <w:p w14:paraId="4BF657C4" w14:textId="7CB6E40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സാമൂഹികനിയന്ത്രണം</w:t>
      </w:r>
      <w:proofErr w:type="spellEnd"/>
    </w:p>
    <w:p w14:paraId="287527B2" w14:textId="6D69A1C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സാമ്പത്തികം</w:t>
      </w:r>
      <w:proofErr w:type="spellEnd"/>
    </w:p>
    <w:p w14:paraId="784AB501" w14:textId="650EEA7C" w:rsidR="00527BA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സമുദായം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മുതലായവ</w:t>
      </w:r>
      <w:proofErr w:type="spellEnd"/>
    </w:p>
    <w:p w14:paraId="166D4C34" w14:textId="77777777" w:rsidR="00527BA3" w:rsidRPr="001A0592" w:rsidRDefault="00527BA3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C6422DF" w14:textId="77777777" w:rsidR="00527BA3" w:rsidRPr="001A0592" w:rsidRDefault="00527BA3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106D4F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b/>
          <w:bCs/>
          <w:color w:val="000000" w:themeColor="text1"/>
          <w:sz w:val="24"/>
          <w:szCs w:val="24"/>
        </w:rPr>
        <w:t>ജനസംഖ്യാഘടകങ്ങ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  <w:r w:rsidRPr="001A0592">
        <w:rPr>
          <w:color w:val="000000" w:themeColor="text1"/>
          <w:sz w:val="24"/>
          <w:szCs w:val="24"/>
        </w:rPr>
        <w:t xml:space="preserve"> :</w:t>
      </w:r>
      <w:proofErr w:type="gramEnd"/>
    </w:p>
    <w:p w14:paraId="6E249B5C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ജനസംഖ്യാവലുപ്പം</w:t>
      </w:r>
      <w:proofErr w:type="spellEnd"/>
    </w:p>
    <w:p w14:paraId="0D6908E5" w14:textId="51B8415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പ്രായവും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ലിംഗപദവിയും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ജനസംഖ്യാമാറ്റം</w:t>
      </w:r>
      <w:proofErr w:type="spellEnd"/>
    </w:p>
    <w:p w14:paraId="73A7BB51" w14:textId="77777777" w:rsidR="00527BA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ആഭ്യന്തര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57B236CD" w14:textId="77777777" w:rsidR="00527BA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രാജ്യാന്തര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1186DF09" w14:textId="04CA15C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രോഗാതുരത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മുതലായവ</w:t>
      </w:r>
      <w:proofErr w:type="spellEnd"/>
    </w:p>
    <w:p w14:paraId="7E27055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ജനസംഖ്യാപഠനം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നടത്തുന്ന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സ്ഥാപനങ്ങളാണ്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നാഷണ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സ്റ്റാറ്റിസ്റ്റിക്ക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ഓഫീസ്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(NSO), </w:t>
      </w:r>
      <w:proofErr w:type="spellStart"/>
      <w:r w:rsidRPr="001A0592">
        <w:rPr>
          <w:color w:val="000000" w:themeColor="text1"/>
          <w:sz w:val="24"/>
          <w:szCs w:val="24"/>
        </w:rPr>
        <w:t>നീതി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ആയോഗ്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(National Institution for Transforming India), </w:t>
      </w:r>
      <w:proofErr w:type="spellStart"/>
      <w:r w:rsidRPr="001A0592">
        <w:rPr>
          <w:color w:val="000000" w:themeColor="text1"/>
          <w:sz w:val="24"/>
          <w:szCs w:val="24"/>
        </w:rPr>
        <w:t>നാഷണ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ഇൻസ്റ്റിറ്റ്യൂട്ട്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ഫോ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പോപ്പുലേഷ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സയൻസസ്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(NIPS) </w:t>
      </w:r>
      <w:proofErr w:type="spellStart"/>
      <w:r w:rsidRPr="001A0592">
        <w:rPr>
          <w:color w:val="000000" w:themeColor="text1"/>
          <w:sz w:val="24"/>
          <w:szCs w:val="24"/>
        </w:rPr>
        <w:t>നാഷണ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ഫാമിലി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ഹെൽത്ത്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സർവേ</w:t>
      </w:r>
      <w:proofErr w:type="spellEnd"/>
      <w:r w:rsidRPr="001A0592">
        <w:rPr>
          <w:color w:val="000000" w:themeColor="text1"/>
          <w:sz w:val="24"/>
          <w:szCs w:val="24"/>
        </w:rPr>
        <w:t xml:space="preserve"> (NFHS)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F0923AB" w14:textId="10046E6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ജനസംഖ്യാശാസ്ത്രത്തിന്റെ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സൂചകങ്ങളെ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പരിചയപ്പെടാം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83C1E02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ജനനനിരക്കും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മരണനിരക്കും</w:t>
      </w:r>
      <w:proofErr w:type="spellEnd"/>
    </w:p>
    <w:p w14:paraId="74D92D6D" w14:textId="77777777" w:rsidR="00527BA3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ജനസാന്ദ്രത</w:t>
      </w:r>
      <w:proofErr w:type="spellEnd"/>
      <w:r w:rsidR="00527BA3" w:rsidRPr="001A0592">
        <w:rPr>
          <w:color w:val="000000" w:themeColor="text1"/>
          <w:sz w:val="24"/>
          <w:szCs w:val="24"/>
        </w:rPr>
        <w:t xml:space="preserve"> </w:t>
      </w:r>
    </w:p>
    <w:p w14:paraId="28E4E207" w14:textId="44510FD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</w:p>
    <w:p w14:paraId="428542B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</w:p>
    <w:p w14:paraId="0D5D214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</w:p>
    <w:p w14:paraId="48D3510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</w:p>
    <w:p w14:paraId="6DD7588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</w:p>
    <w:p w14:paraId="15D3FAAE" w14:textId="77777777" w:rsidR="00527BA3" w:rsidRPr="001A0592" w:rsidRDefault="00527BA3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1BA730E9" w14:textId="12371D0F" w:rsidR="00527BA3" w:rsidRPr="001A0592" w:rsidRDefault="00527BA3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കുടിയേറ്റം</w:t>
      </w:r>
      <w:proofErr w:type="spellEnd"/>
    </w:p>
    <w:p w14:paraId="705D6B36" w14:textId="0044B1F1" w:rsidR="00527BA3" w:rsidRPr="001A0592" w:rsidRDefault="00527BA3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ഈ</w:t>
      </w:r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കവിത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rFonts w:ascii="Nirmala UI" w:hAnsi="Nirmala UI" w:cs="Nirmala UI"/>
          <w:color w:val="000000" w:themeColor="text1"/>
          <w:sz w:val="24"/>
          <w:szCs w:val="24"/>
        </w:rPr>
        <w:t>ശ്രദ്ധിക്കൂ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96BD94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“</w:t>
      </w:r>
      <w:proofErr w:type="spellStart"/>
      <w:r w:rsidRPr="001A0592">
        <w:rPr>
          <w:color w:val="000000" w:themeColor="text1"/>
          <w:sz w:val="24"/>
          <w:szCs w:val="24"/>
        </w:rPr>
        <w:t>ജനിച്ചനാടുവിട്ടകലെയാസ്സാമി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</w:p>
    <w:p w14:paraId="397A850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പണിക്കുപോകുന്ന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പരിഷക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കുതിച്ചു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തീവണ്ടി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കിതച്ചു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തിരയടിക്കും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താഴ്വാരവും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പാടവും</w:t>
      </w:r>
      <w:proofErr w:type="spellEnd"/>
    </w:p>
    <w:p w14:paraId="2C4E4578" w14:textId="366BC438" w:rsidR="007A4D46" w:rsidRPr="001A0592" w:rsidRDefault="00527BA3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-</w:t>
      </w:r>
      <w:proofErr w:type="spellStart"/>
      <w:r w:rsidRPr="001A0592">
        <w:rPr>
          <w:color w:val="000000" w:themeColor="text1"/>
          <w:sz w:val="24"/>
          <w:szCs w:val="24"/>
        </w:rPr>
        <w:t>ആസ്സാം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പണിക്കാ</w:t>
      </w:r>
      <w:proofErr w:type="spellEnd"/>
      <w:r w:rsidRPr="001A0592">
        <w:rPr>
          <w:color w:val="000000" w:themeColor="text1"/>
          <w:sz w:val="24"/>
          <w:szCs w:val="24"/>
        </w:rPr>
        <w:t>ർ (</w:t>
      </w:r>
      <w:proofErr w:type="spellStart"/>
      <w:r w:rsidRPr="001A0592">
        <w:rPr>
          <w:color w:val="000000" w:themeColor="text1"/>
          <w:sz w:val="24"/>
          <w:szCs w:val="24"/>
        </w:rPr>
        <w:t>വൈലോപ്പിള്ളി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ശ്രീധരമേനോ</w:t>
      </w:r>
      <w:proofErr w:type="spellEnd"/>
      <w:r w:rsidRPr="001A0592">
        <w:rPr>
          <w:color w:val="000000" w:themeColor="text1"/>
          <w:sz w:val="24"/>
          <w:szCs w:val="24"/>
        </w:rPr>
        <w:t>ൻ)</w:t>
      </w:r>
    </w:p>
    <w:p w14:paraId="51CBE3F6" w14:textId="5A0BD72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രണ്ടാം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ലോകയുദ്ധകാലത്ത്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കേരളത്തിൽനിന്നും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ആസ്സാമിലേക്ക്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തൊഴിലന്വേഷിച്ചു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ആളുകളെക്കുറിച്ചാണ്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വൈലോപ്പിള്ളി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കവിതയി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പരാമർശിക്കുന്നത്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5F5264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1941 </w:t>
      </w:r>
      <w:proofErr w:type="spellStart"/>
      <w:r w:rsidRPr="001A0592">
        <w:rPr>
          <w:color w:val="000000" w:themeColor="text1"/>
          <w:sz w:val="24"/>
          <w:szCs w:val="24"/>
        </w:rPr>
        <w:t>കാലഘട്ടത്തി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തേടി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ആസ്സാമിലേക്ക്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പോയിരുന്നു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മനസിലാക്കിയല്ലോ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ആസ്സാമി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കേരളത്തിലേക്കാണ്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9FD871A" w14:textId="7915D73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മറുനാട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തൊഴിലാളികളെ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അതിഥിത്തൊഴിലാളിക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  <w:r w:rsidR="00527BA3" w:rsidRPr="001A0592">
        <w:rPr>
          <w:color w:val="000000" w:themeColor="text1"/>
          <w:sz w:val="24"/>
          <w:szCs w:val="24"/>
        </w:rPr>
        <w:t>”</w:t>
      </w:r>
    </w:p>
    <w:p w14:paraId="59E52854" w14:textId="2FAFD95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വിളിച്ചു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കൈയടിച്ചു</w:t>
      </w:r>
      <w:proofErr w:type="spellEnd"/>
      <w:r w:rsidR="00527BA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Cs/>
          <w:color w:val="000000" w:themeColor="text1"/>
          <w:sz w:val="24"/>
          <w:szCs w:val="24"/>
        </w:rPr>
        <w:t>ലോകം</w:t>
      </w:r>
      <w:proofErr w:type="spellEnd"/>
    </w:p>
    <w:p w14:paraId="57DF3089" w14:textId="1DF619C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കേരളത്തി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കുടിയേറ്റത്തൊഴിലാളികളെ</w:t>
      </w:r>
      <w:proofErr w:type="spellEnd"/>
      <w:r w:rsidR="00527BA3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പരമാർശിക്കുന്നത്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അതിഥി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തൊഴിലാളിക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  <w:r w:rsidR="00527BA3" w:rsidRPr="001A0592">
        <w:rPr>
          <w:color w:val="000000" w:themeColor="text1"/>
          <w:sz w:val="24"/>
          <w:szCs w:val="24"/>
        </w:rPr>
        <w:t>”</w:t>
      </w:r>
      <w:r w:rsidRPr="001A0592">
        <w:rPr>
          <w:color w:val="000000" w:themeColor="text1"/>
          <w:sz w:val="24"/>
          <w:szCs w:val="24"/>
        </w:rPr>
        <w:t>.</w:t>
      </w:r>
    </w:p>
    <w:p w14:paraId="14AB146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നല്കിയിട്ടുള്ള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പത്രവാർത്ത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ശ്രദ്ധിച്ചുവല്ലോ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അതിഥിത്തൊഴിലാളിക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പ്രയോഗം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എവിടെയെങ്കിലും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കേട്ടിട്ടുണ്ടോ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023BAEDC" w14:textId="731D6E7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അതിഥിത്തൊഴിലാളിക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സമൂഹത്തിന്റെ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നഗര-ഗ്രാമഭേദമന്യേ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മേഖലയിലും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അതിഥിയൊഴിലാളികളുണ്ട്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മറ്റൊരു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ദേശത്തേക്ക്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തേടി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പോകുന്നതിന്റെ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എന്തെല്ലാമാവാം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വിവരങ്ങ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കൂട്ടിചേർക്കുമല്ലോ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D0840F9" w14:textId="77777777" w:rsidR="001929FC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മെച്ചപ്പെട്ട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വരുമാനം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46AFF1CF" w14:textId="4B231C7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സാമൂഹികപദവി</w:t>
      </w:r>
      <w:proofErr w:type="spellEnd"/>
    </w:p>
    <w:p w14:paraId="2EAB810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കുടിയേറ്റചരിത്രം</w:t>
      </w:r>
      <w:proofErr w:type="spellEnd"/>
    </w:p>
    <w:p w14:paraId="0481674D" w14:textId="1BDB729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മലയാളം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സംസാരിക്കുന്ന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കൂട്ടായ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ദേശീയബോധം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ഭാഷ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ഭൂമിശാസ്ത്രം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കേരളീയ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ഒറ്റ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സ്വത്വമാകുന്നതിനു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മുമ്പുതന്നെ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പ്രവാസങ്ങളും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ലക്ഷ്യമാക്കിയുള്ള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രീതിയിലുള്ള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യാത്രക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സംഭവിച്ചിരുന്നു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കേരളത്തിൽനിന്ന്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ബ്രിട്ടീഷ്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കോളനിയിലേക്ക്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കേരളീയരെ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നിർബന്ധപൂർവം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അടിമത്തൊഴിലാളികളായി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മധ്യകേരളത്തി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തെക്കൻകേരളത്തിൽനിന്നും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ഇരുപതാം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നൂറ്റാണ്ടിന്റെ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ആദ്യപകുതിയി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മലബാ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ഒറ്റപ്പെട്ടതും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സംഘടിതവുമായ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നടന്നിരുന്നു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ഇക്കാലയളവി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മലയാളിക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വൻനഗരങ്ങളായ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മുംബെ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ബോംബെ</w:t>
      </w:r>
      <w:proofErr w:type="spellEnd"/>
      <w:r w:rsidRPr="001A0592">
        <w:rPr>
          <w:color w:val="000000" w:themeColor="text1"/>
          <w:sz w:val="24"/>
          <w:szCs w:val="24"/>
        </w:rPr>
        <w:t xml:space="preserve">), </w:t>
      </w:r>
      <w:proofErr w:type="spellStart"/>
      <w:r w:rsidRPr="001A0592">
        <w:rPr>
          <w:color w:val="000000" w:themeColor="text1"/>
          <w:sz w:val="24"/>
          <w:szCs w:val="24"/>
        </w:rPr>
        <w:t>ചെന്നൈ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മദ്രാസ്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), </w:t>
      </w:r>
      <w:proofErr w:type="spellStart"/>
      <w:r w:rsidRPr="001A0592">
        <w:rPr>
          <w:color w:val="000000" w:themeColor="text1"/>
          <w:sz w:val="24"/>
          <w:szCs w:val="24"/>
        </w:rPr>
        <w:t>കൊൽക്കത്ത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(</w:t>
      </w:r>
      <w:proofErr w:type="spellStart"/>
      <w:r w:rsidRPr="001A0592">
        <w:rPr>
          <w:color w:val="000000" w:themeColor="text1"/>
          <w:sz w:val="24"/>
          <w:szCs w:val="24"/>
        </w:rPr>
        <w:t>കൽക്കട്ട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ഡൽഹി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ഇടങ്ങളിലേക്ക്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ജോലി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അന്വേഷിച്ച്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പോയതും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ജനസംഖ്യാടിസ്ഥാനമാക്കിയ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ചലനാത്മകതയ്ക്ക്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ഉദാഹരണമാണ്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ഗൾഫ്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പ്രദേശങ്ങളിലേക്കുള്ള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വ്യാപകകുടിയേറ്റം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നിന്നുണ്ടാകുന്നത്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ലോകത്തിലെ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വികസനകാര്യങ്ങളി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മുന്നാക്കം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വിദേശ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രാജ്യങ്ങളിലേക്കും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മലയാളിക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ജോലിക്കും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സ്ഥിരതാമസത്തിനുമായി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എത്തിയിട്ടുണ്ട്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വിദ്യാഭ്യാസവും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അനുബന്ധതൊഴിലും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തേടിയുള്ള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ഉണ്ടാകുന്നത്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കാനഡ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യു.കെ</w:t>
      </w:r>
      <w:proofErr w:type="spellEnd"/>
      <w:proofErr w:type="gram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യു.എസ്</w:t>
      </w:r>
      <w:proofErr w:type="gramEnd"/>
      <w:r w:rsidRPr="001A0592">
        <w:rPr>
          <w:color w:val="000000" w:themeColor="text1"/>
          <w:sz w:val="24"/>
          <w:szCs w:val="24"/>
        </w:rPr>
        <w:t>.എ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ന്യൂസിലാന്റ്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രാജ്യങ്ങളിലേക്കാണ്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ധാരാളം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0A97A95" w14:textId="4CC7F6C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നൽകിയിട്ടുള്ള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എന്താണെന്ന്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മനസിലാക്കാം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0D0A908" w14:textId="2E52132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മറ്റൊരുപ്രദേശത്തേക്ക്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സ്ഥിരമായോ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താൽക്കാലികമായോ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മാറിത്താമസിക്കുന്നതിനെയാണ്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പ്രധാനമായും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രണ്ടുതരത്തിലുള്ള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കുടിയേറ്റങ്ങളാണുള്ളത്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93461F3" w14:textId="77777777" w:rsidR="001929FC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ആഭ്യന്തര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</w:p>
    <w:p w14:paraId="4FF157F8" w14:textId="583A1C7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രാജ്യാതിർത്തിക്കുള്ളിലുള്ള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ആഭ്യന്തര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തേടി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പോകുന്നതും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ആഭ്യന്തര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ഉദാഹരണമാണ്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8C8AA8B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രാജ്യാന്തര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കുടിയേറ്റം</w:t>
      </w:r>
      <w:proofErr w:type="spellEnd"/>
    </w:p>
    <w:p w14:paraId="45439473" w14:textId="795070A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അതിർത്തി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കടന്നുള്ള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പൊതുവെ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രാജ്യാന്തരകുടിയേറ്റം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എന്ന്പറയുന്നു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നിന്ന്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ഗൾഫ്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രാജ്യങ്ങളിലേക്കും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യൂറോപ്യ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രാജ്യങ്ങളിലേക്കും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പോകുന്നത്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രാജ്യാന്തര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ഉദാഹരണമാണ്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CA2E6A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മാറ്റമുണ്ടാക്കുന്നു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51505F1" w14:textId="77777777" w:rsidR="001929FC" w:rsidRPr="001A0592" w:rsidRDefault="001929F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61B51FE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ജനനനിരക്കും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മരണനിരക്കും</w:t>
      </w:r>
      <w:proofErr w:type="spellEnd"/>
    </w:p>
    <w:p w14:paraId="6125219D" w14:textId="3291A81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ജനസംഖ്യാവളർച്ച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കണക്കാക്കുന്നതിനുള്ള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മരണനിരക്കും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1031A0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ശിശുമരണ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നിരക്ക്</w:t>
      </w:r>
      <w:proofErr w:type="spellEnd"/>
    </w:p>
    <w:p w14:paraId="18187504" w14:textId="112BC15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വർഷത്തി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1929F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ജീവനോടെയുള്ള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വയസ്സിനുള്ളി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മരണപ്പെടുന്ന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ശിശുക്കളുടെ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ശിശുമരണനിരക്ക്</w:t>
      </w:r>
      <w:proofErr w:type="spellEnd"/>
      <w:r w:rsidR="001929FC" w:rsidRPr="001A0592">
        <w:rPr>
          <w:color w:val="000000" w:themeColor="text1"/>
          <w:sz w:val="24"/>
          <w:szCs w:val="24"/>
        </w:rPr>
        <w:t xml:space="preserve"> </w:t>
      </w:r>
      <w:r w:rsidRPr="001A0592">
        <w:rPr>
          <w:color w:val="000000" w:themeColor="text1"/>
          <w:sz w:val="24"/>
          <w:szCs w:val="24"/>
        </w:rPr>
        <w:t xml:space="preserve">(Infant Mortality)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D4DD545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മാതൃമരണനിരക്ക്</w:t>
      </w:r>
      <w:proofErr w:type="spellEnd"/>
    </w:p>
    <w:p w14:paraId="2DFBA876" w14:textId="56A4A80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പ്രസവങ്ങളി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മാതൃമരണനിരക്ക്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(Maternal mortality rate)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A7A7C07" w14:textId="05CEFFB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ജീവനോടെ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ജനിക്കുന്നവരുടെ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7F4E51F" w14:textId="7133F96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നിശ്ചിതസമയത്തി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മരിക്കുന്നവരുടെ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890B105" w14:textId="77777777" w:rsidR="001929FC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ജനനനിരക്കും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തമ്മിലുള്ള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വ്യത്യാസത്തിലാണ്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സംഖ്യാവളർച്ച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കുറയുകയും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ഉയരുകയും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അവസ്ഥയി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മരണനിരക്കിനെക്കാ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ഉയരുമ്പോ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2935A5D" w14:textId="5F2E32F0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="001929F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ശിശുമര</w:t>
      </w:r>
      <w:r w:rsidR="001929FC" w:rsidRPr="001A0592">
        <w:rPr>
          <w:rFonts w:ascii="Nirmala UI" w:hAnsi="Nirmala UI" w:cs="Nirmala UI"/>
          <w:color w:val="000000" w:themeColor="text1"/>
          <w:sz w:val="24"/>
          <w:szCs w:val="24"/>
        </w:rPr>
        <w:t>ണ</w:t>
      </w:r>
      <w:proofErr w:type="spellEnd"/>
      <w:r w:rsidR="001929FC" w:rsidRPr="001A0592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1929FC" w:rsidRPr="001A0592">
        <w:rPr>
          <w:rFonts w:ascii="Nirmala UI" w:hAnsi="Nirmala UI" w:cs="Nirmala UI"/>
          <w:color w:val="000000" w:themeColor="text1"/>
          <w:sz w:val="24"/>
          <w:szCs w:val="24"/>
        </w:rPr>
        <w:t>നിരക്കും</w:t>
      </w:r>
      <w:proofErr w:type="spellEnd"/>
      <w:r w:rsidR="001929F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1929FC" w:rsidRPr="001A0592">
        <w:rPr>
          <w:rFonts w:ascii="Nirmala UI" w:hAnsi="Nirmala UI" w:cs="Nirmala UI"/>
          <w:color w:val="000000" w:themeColor="text1"/>
          <w:sz w:val="24"/>
          <w:szCs w:val="24"/>
        </w:rPr>
        <w:t>മാതൃമരണ</w:t>
      </w:r>
      <w:proofErr w:type="spellEnd"/>
      <w:r w:rsidR="001929FC" w:rsidRPr="001A0592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1929FC" w:rsidRPr="001A0592">
        <w:rPr>
          <w:rFonts w:ascii="Nirmala UI" w:hAnsi="Nirmala UI" w:cs="Nirmala UI"/>
          <w:color w:val="000000" w:themeColor="text1"/>
          <w:sz w:val="24"/>
          <w:szCs w:val="24"/>
        </w:rPr>
        <w:t>നിരക്കും</w:t>
      </w:r>
      <w:proofErr w:type="spellEnd"/>
      <w:r w:rsidR="001929FC" w:rsidRPr="001A0592">
        <w:rPr>
          <w:color w:val="000000" w:themeColor="text1"/>
          <w:sz w:val="24"/>
          <w:szCs w:val="24"/>
        </w:rPr>
        <w:t xml:space="preserve"> </w:t>
      </w:r>
      <w:r w:rsidR="001929FC" w:rsidRPr="001A0592">
        <w:rPr>
          <w:rFonts w:ascii="Nirmala UI" w:hAnsi="Nirmala UI" w:cs="Nirmala UI"/>
          <w:color w:val="000000" w:themeColor="text1"/>
          <w:sz w:val="24"/>
          <w:szCs w:val="24"/>
        </w:rPr>
        <w:t>ആ</w:t>
      </w:r>
      <w:r w:rsidR="001929F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പിന്നാക്കാവസ്ഥയുടെയും</w:t>
      </w:r>
      <w:proofErr w:type="spellEnd"/>
      <w:r w:rsidR="001929F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ദാരിദ്ര്യത്തിന്റെയും</w:t>
      </w:r>
      <w:proofErr w:type="spellEnd"/>
      <w:r w:rsidR="001929F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സൂചകങ്ങളാണ്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A750054" w14:textId="0A65103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ജനന-മരണ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സ്ഥിതിവിവരക്കണക്കിന്റെ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കൃത്യത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ഇവ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ബന്ധപ്പെട്ട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ഏജൻസികളെ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അറിയിക്കുന്നതിനെ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ആ </w:t>
      </w:r>
      <w:proofErr w:type="spellStart"/>
      <w:r w:rsidRPr="001A0592">
        <w:rPr>
          <w:color w:val="000000" w:themeColor="text1"/>
          <w:sz w:val="24"/>
          <w:szCs w:val="24"/>
        </w:rPr>
        <w:t>ശ്രയിച്ചിരിക്കുന്നു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ഇന്ത്യയടക്കമുള്ള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ഒട്ടുമിക്ക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ജനനമരണങ്ങ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യഥാസമയം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രജിസ്റ്റ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ചെയ്യണമെന്ന്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അനുശാസിക്കുന്നു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3FF7503" w14:textId="77777777" w:rsidR="001929FC" w:rsidRPr="001A0592" w:rsidRDefault="001929F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A841737" w14:textId="780119C8" w:rsidR="001929FC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ഗ്രാമപ്രദേശത്ത്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ജനന-മരണങ്ങ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രജിസ്റ്റ</w:t>
      </w:r>
      <w:proofErr w:type="spellEnd"/>
      <w:r w:rsidRPr="001A0592">
        <w:rPr>
          <w:color w:val="000000" w:themeColor="text1"/>
          <w:sz w:val="24"/>
          <w:szCs w:val="24"/>
        </w:rPr>
        <w:t>ർ</w:t>
      </w:r>
      <w:r w:rsidR="001929F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ചെയ്യേണ്ടതെവിടെയാണ്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</w:p>
    <w:p w14:paraId="13CA6440" w14:textId="4A38A7A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നഗര</w:t>
      </w:r>
      <w:proofErr w:type="spellEnd"/>
      <w:r w:rsidRPr="001A0592">
        <w:rPr>
          <w:color w:val="000000" w:themeColor="text1"/>
          <w:sz w:val="24"/>
          <w:szCs w:val="24"/>
        </w:rPr>
        <w:t>/</w:t>
      </w:r>
      <w:proofErr w:type="spellStart"/>
      <w:r w:rsidRPr="001A0592">
        <w:rPr>
          <w:color w:val="000000" w:themeColor="text1"/>
          <w:sz w:val="24"/>
          <w:szCs w:val="24"/>
        </w:rPr>
        <w:t>പട്ടണപ്രദേശത്ത്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ജനന-മരണങ്ങ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രജിസ്റ്റ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ചെയ്യേണ്ടതെവിടെയാണ്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5674A80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പകർച്ചവ്യാധി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ക്ഷാമം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കാലാവസ്ഥാവ്യതിയാനം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നിരക്കിനെ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എങ്ങനെ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ബാധിക്കുന്നുവെന്ന്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. 2011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റിപ്പോർട്ട്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ബുക്കി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കുറിക്കൂ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95EA916" w14:textId="77777777" w:rsidR="001929FC" w:rsidRPr="001A0592" w:rsidRDefault="001929F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45E873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ജനസാന്ദ്രത</w:t>
      </w:r>
      <w:proofErr w:type="spellEnd"/>
    </w:p>
    <w:p w14:paraId="4975C95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സാമൂഹിക-സാമ്പത്തിക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പ്രതിനിധാനം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അവിടത്തെ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ജനസാന്ദ്രത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6BA7E60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ഒരുപ്രദേശത്ത്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നിശ്ചിതകാലയളവി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അധിവസിക്കുന്ന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ആ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ചതുരശ്ര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കിലോമീറ്റ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ശരാശരി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ജനസാന്ദ്രത</w:t>
      </w:r>
      <w:proofErr w:type="spellEnd"/>
      <w:r w:rsidRPr="001A0592">
        <w:rPr>
          <w:color w:val="000000" w:themeColor="text1"/>
          <w:sz w:val="24"/>
          <w:szCs w:val="24"/>
        </w:rPr>
        <w:t xml:space="preserve"> (Density of Population) </w:t>
      </w:r>
      <w:proofErr w:type="spellStart"/>
      <w:r w:rsidRPr="001A0592">
        <w:rPr>
          <w:color w:val="000000" w:themeColor="text1"/>
          <w:sz w:val="24"/>
          <w:szCs w:val="24"/>
        </w:rPr>
        <w:t>എന്നുപറയുന്നു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B8F0C4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2011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റിപ്പോർട്ട്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പരിശോധിച്ച്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ജനസാന്ദ്രത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കുറവുള്ള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കണ്ടെത്തി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ചാർട്ട്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ക്ലാസി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പ്രദർശിപ്പിക്കൂ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9D7E79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ജനസാന്ദ്രതയി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പ്രകടമായ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പ്രാദേശിക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വ്യത്യാസങ്ങ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നിലനിൽക്കുന്നു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2011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ജനസാന്ദ്രതയി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ഡൽഹി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അരുണാചൽപ്രദേശ്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പിന്നിലുമാണ്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ADCBBB7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ജനസാന്ദ്രതയുള്ള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പ്രശ്നങ്ങ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പട്ടിക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പൂർത്തീകരിക്കൂ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185AA1E" w14:textId="5F8839F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തുറസ്സായ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സ്ഥലമില്ലായ്മ</w:t>
      </w:r>
      <w:proofErr w:type="spellEnd"/>
    </w:p>
    <w:p w14:paraId="4FDBF0ED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മലിനീകരണം</w:t>
      </w:r>
      <w:proofErr w:type="spellEnd"/>
    </w:p>
    <w:p w14:paraId="43B69E7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ജലസംഭരണ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കുറവ്</w:t>
      </w:r>
      <w:proofErr w:type="spellEnd"/>
    </w:p>
    <w:p w14:paraId="723F2A19" w14:textId="0825E0F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ചില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സംസ്ഥാനങ്ങളി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വളരെ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താഴ്ന്നും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നിൽക്കുന്നതിന്റെ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എന്തെല്ലാമായിരിക്കാം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7C3EE9A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കാലാവസ്ഥ</w:t>
      </w:r>
      <w:proofErr w:type="spellEnd"/>
    </w:p>
    <w:p w14:paraId="1497A7EF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ഭൂപ്രക്യതി</w:t>
      </w:r>
      <w:proofErr w:type="spellEnd"/>
    </w:p>
    <w:p w14:paraId="191228B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ജലലഭ്യത</w:t>
      </w:r>
      <w:proofErr w:type="spellEnd"/>
    </w:p>
    <w:p w14:paraId="68B07A0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മണ്ണിനങ്ങ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6D3F7989" w14:textId="77777777" w:rsidR="001929FC" w:rsidRPr="001A0592" w:rsidRDefault="001929F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554622F4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സ്ത്രീ-പുരുഷാനുപാതവും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ശിശുലിംഗാനുപാതവും</w:t>
      </w:r>
      <w:proofErr w:type="spellEnd"/>
    </w:p>
    <w:p w14:paraId="7EB7BE42" w14:textId="3726616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വളർച്ചാനിരക്കുകളെയും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പരിണാമത്തെയും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A0ADF16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നിശ്ചിതകാലയളവി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പ്രത്യേക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ആയിരം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പുരുഷന്മാർക്ക്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ആനുപാതികമായി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സ്ത്രീകളുണ്ട്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കണക്കാക്കുന്നതിനെയാണ്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(Sex Ratio)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6A1D5A2" w14:textId="77777777" w:rsidR="00B575C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0-6 </w:t>
      </w:r>
      <w:proofErr w:type="spellStart"/>
      <w:r w:rsidRPr="001A0592">
        <w:rPr>
          <w:color w:val="000000" w:themeColor="text1"/>
          <w:sz w:val="24"/>
          <w:szCs w:val="24"/>
        </w:rPr>
        <w:t>വയസിനുള്ളി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1000 </w:t>
      </w:r>
      <w:proofErr w:type="spellStart"/>
      <w:r w:rsidRPr="001A0592">
        <w:rPr>
          <w:color w:val="000000" w:themeColor="text1"/>
          <w:sz w:val="24"/>
          <w:szCs w:val="24"/>
        </w:rPr>
        <w:t>ആൺകുട്ടികൾക്ക്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ആനുപാതികമായി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പെ</w:t>
      </w:r>
      <w:proofErr w:type="spellEnd"/>
      <w:r w:rsidRPr="001A0592">
        <w:rPr>
          <w:color w:val="000000" w:themeColor="text1"/>
          <w:sz w:val="24"/>
          <w:szCs w:val="24"/>
        </w:rPr>
        <w:t xml:space="preserve">ൺ </w:t>
      </w:r>
      <w:proofErr w:type="spellStart"/>
      <w:r w:rsidRPr="001A0592">
        <w:rPr>
          <w:color w:val="000000" w:themeColor="text1"/>
          <w:sz w:val="24"/>
          <w:szCs w:val="24"/>
        </w:rPr>
        <w:t>കുട്ടിക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കണക്കാക്കുന്നതിനെയാണ്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ശിശുലിംഗാനുപാതം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(Child Sex Ratio)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5ED4995" w14:textId="098BE376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സന്തുലിതാവസ്ഥയി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വലിയ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ജനസംഖ്യാവളർച്ച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പ്രവചിക്കുന്നതിനും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വലുപ്പം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B2CA7A8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2011 </w:t>
      </w:r>
      <w:proofErr w:type="spellStart"/>
      <w:r w:rsidRPr="001A0592">
        <w:rPr>
          <w:color w:val="000000" w:themeColor="text1"/>
          <w:sz w:val="24"/>
          <w:szCs w:val="24"/>
        </w:rPr>
        <w:t>സെൻസസ്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പ്രകാരം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എത്രയാണ്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1B28994C" w14:textId="198D8D0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കുറയുന്ന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എന്തൊക്കെ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സാമൂഹികപ്രശ്നങ്ങളായിരിക്കാം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സൃഷ്ടിക്കുന്നത്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?</w:t>
      </w:r>
    </w:p>
    <w:p w14:paraId="7F8DB41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മെച്ചപ്പെടുത്താനുള്ള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ശ്രമങ്ങ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നീതി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ആയോഗ്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വച്ചിട്ടുണ്ട്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താഴെപ്പറയുന്ന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മേഖലകളി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ശ്രദ്ധ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കേന്ദ്രീകരിക്കാ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സർക്കാരിനോട്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ശുപാർശ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A432BD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പെൺകുട്ടികളുടെ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അവകാശങ്ങളെക്കുറിച്ച്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അവബോധം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വളർത്തുക</w:t>
      </w:r>
      <w:proofErr w:type="spellEnd"/>
    </w:p>
    <w:p w14:paraId="596B2837" w14:textId="77777777" w:rsidR="00B575C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പെൺകുട്ടികൾക്ക്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മികച്ച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ആരോഗ്യസംരക്ഷണവും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വിദ്യാഭ്യാസവും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നൽകുക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</w:p>
    <w:p w14:paraId="7DF52A85" w14:textId="6668B16A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സ്ത്രീകളെയും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പെൺകുട്ടികളെയും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ശാക്തീകരിക്കുക</w:t>
      </w:r>
      <w:proofErr w:type="spellEnd"/>
    </w:p>
    <w:p w14:paraId="407F03B5" w14:textId="77777777" w:rsidR="00B575C6" w:rsidRPr="001A0592" w:rsidRDefault="00B575C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416D2DAC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ആയുർദൈർഘ്യം</w:t>
      </w:r>
      <w:proofErr w:type="spellEnd"/>
    </w:p>
    <w:p w14:paraId="147DF4FB" w14:textId="63BE05F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എല്ലാ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അവിടെയുള്ള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ജനതയുടെ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ആരോഗ്യം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വർധിപ്പിക്കുന്നതിനും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കുറയ്ക്കുന്നതിനുമായി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പ്രയത്നിക്കുന്നു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ജനസംഖ്യാവളർച്ച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കണക്കാക്കുന്നതിനുള്ള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FE6DC99" w14:textId="77777777" w:rsidR="00B575C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ശരാശരി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എത്രകാലം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ജീവിച്ചിരിക്കും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നിശ്ചിത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പ്രായവിഭാഗത്തിലെയും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കണക്കാക്കുന്നത്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44E291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2022-ൽ </w:t>
      </w:r>
      <w:proofErr w:type="spellStart"/>
      <w:r w:rsidRPr="001A0592">
        <w:rPr>
          <w:color w:val="000000" w:themeColor="text1"/>
          <w:sz w:val="24"/>
          <w:szCs w:val="24"/>
        </w:rPr>
        <w:t>പുറത്തിറങ്ങിയ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"</w:t>
      </w:r>
      <w:proofErr w:type="spellStart"/>
      <w:r w:rsidRPr="001A0592">
        <w:rPr>
          <w:color w:val="000000" w:themeColor="text1"/>
          <w:sz w:val="24"/>
          <w:szCs w:val="24"/>
        </w:rPr>
        <w:t>നാഷണ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സ്റ്റാറ്റിസ്റ്റിക്ക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ഓഫീസിന്റെ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(NSO), </w:t>
      </w:r>
      <w:proofErr w:type="spellStart"/>
      <w:r w:rsidRPr="001A0592">
        <w:rPr>
          <w:color w:val="000000" w:themeColor="text1"/>
          <w:sz w:val="24"/>
          <w:szCs w:val="24"/>
        </w:rPr>
        <w:t>വിമ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ൺ </w:t>
      </w:r>
      <w:proofErr w:type="spellStart"/>
      <w:r w:rsidRPr="001A0592">
        <w:rPr>
          <w:color w:val="000000" w:themeColor="text1"/>
          <w:sz w:val="24"/>
          <w:szCs w:val="24"/>
        </w:rPr>
        <w:t>ആൻഡ്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</w:t>
      </w:r>
      <w:proofErr w:type="spellEnd"/>
      <w:r w:rsidRPr="001A0592">
        <w:rPr>
          <w:color w:val="000000" w:themeColor="text1"/>
          <w:sz w:val="24"/>
          <w:szCs w:val="24"/>
        </w:rPr>
        <w:t xml:space="preserve">ൻ ഇൻ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റിപ്പോർട്ട്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അനുസരിച്ച്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2015-19 </w:t>
      </w:r>
      <w:proofErr w:type="spellStart"/>
      <w:r w:rsidRPr="001A0592">
        <w:rPr>
          <w:color w:val="000000" w:themeColor="text1"/>
          <w:sz w:val="24"/>
          <w:szCs w:val="24"/>
        </w:rPr>
        <w:t>കാലയളവി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യഥാക്രമം</w:t>
      </w:r>
      <w:proofErr w:type="spellEnd"/>
      <w:r w:rsidRPr="001A0592">
        <w:rPr>
          <w:color w:val="000000" w:themeColor="text1"/>
          <w:sz w:val="24"/>
          <w:szCs w:val="24"/>
        </w:rPr>
        <w:t xml:space="preserve"> 71.1 </w:t>
      </w:r>
      <w:proofErr w:type="spellStart"/>
      <w:r w:rsidRPr="001A0592">
        <w:rPr>
          <w:color w:val="000000" w:themeColor="text1"/>
          <w:sz w:val="24"/>
          <w:szCs w:val="24"/>
        </w:rPr>
        <w:t>ഉം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68.4 </w:t>
      </w:r>
      <w:proofErr w:type="spellStart"/>
      <w:r w:rsidRPr="001A0592">
        <w:rPr>
          <w:color w:val="000000" w:themeColor="text1"/>
          <w:sz w:val="24"/>
          <w:szCs w:val="24"/>
        </w:rPr>
        <w:t>ഉം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അതേസമയം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78.0 </w:t>
      </w:r>
      <w:proofErr w:type="spellStart"/>
      <w:r w:rsidRPr="001A0592">
        <w:rPr>
          <w:color w:val="000000" w:themeColor="text1"/>
          <w:sz w:val="24"/>
          <w:szCs w:val="24"/>
        </w:rPr>
        <w:t>ഉം</w:t>
      </w:r>
      <w:proofErr w:type="spellEnd"/>
      <w:r w:rsidRPr="001A0592">
        <w:rPr>
          <w:color w:val="000000" w:themeColor="text1"/>
          <w:sz w:val="24"/>
          <w:szCs w:val="24"/>
        </w:rPr>
        <w:t xml:space="preserve"> 72.3-ഉം </w:t>
      </w:r>
      <w:proofErr w:type="spellStart"/>
      <w:r w:rsidRPr="001A0592">
        <w:rPr>
          <w:color w:val="000000" w:themeColor="text1"/>
          <w:sz w:val="24"/>
          <w:szCs w:val="24"/>
        </w:rPr>
        <w:t>ആണ്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558AE2A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നിരവധി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കാരണമാണ്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C26A45E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സാക്ഷരതാനിരക്കും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ഉന്നതവിദ്യാഭ്യാസവും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വികേന്ദ്രീകൃത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പൊതുജനാരോഗ്യനയം</w:t>
      </w:r>
      <w:proofErr w:type="spellEnd"/>
    </w:p>
    <w:p w14:paraId="017C99B9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ശുചിത്വം</w:t>
      </w:r>
      <w:proofErr w:type="spellEnd"/>
    </w:p>
    <w:p w14:paraId="2421ED14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ഭക്ഷ്യലഭ്യതയും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പൊതുവിതരണവും</w:t>
      </w:r>
      <w:proofErr w:type="spellEnd"/>
    </w:p>
    <w:p w14:paraId="4490EBD0" w14:textId="7669528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വയോജനങ്ങളുടെ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സാമൂഹികക്ഷേമത്തിനും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സുരക്ഷിതത്വത്തിനും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കർമ്മപരിപാടിക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സർക്കാ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ആവിഷ്കരിച്ച്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നടപ്പിലാക്കി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60 </w:t>
      </w:r>
      <w:proofErr w:type="spellStart"/>
      <w:r w:rsidRPr="001A0592">
        <w:rPr>
          <w:color w:val="000000" w:themeColor="text1"/>
          <w:sz w:val="24"/>
          <w:szCs w:val="24"/>
        </w:rPr>
        <w:t>വയസ്സിന്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പ്രായമുള്ളവരുടെ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വർധിച്ചുകൊണ്ടിരിക്കുകയാണ്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സാഹചര്യത്തി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വയോജനങ്ങളുടെ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ക്ഷേമവും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ഉറപ്പുവരുത്താ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സർ </w:t>
      </w:r>
      <w:proofErr w:type="spellStart"/>
      <w:r w:rsidRPr="001A0592">
        <w:rPr>
          <w:color w:val="000000" w:themeColor="text1"/>
          <w:sz w:val="24"/>
          <w:szCs w:val="24"/>
        </w:rPr>
        <w:t>ക്കാ</w:t>
      </w:r>
      <w:proofErr w:type="spellEnd"/>
      <w:r w:rsidRPr="001A0592">
        <w:rPr>
          <w:color w:val="000000" w:themeColor="text1"/>
          <w:sz w:val="24"/>
          <w:szCs w:val="24"/>
        </w:rPr>
        <w:t>ർ 2013-ൽ "</w:t>
      </w:r>
      <w:proofErr w:type="spellStart"/>
      <w:r w:rsidRPr="001A0592">
        <w:rPr>
          <w:color w:val="000000" w:themeColor="text1"/>
          <w:sz w:val="24"/>
          <w:szCs w:val="24"/>
        </w:rPr>
        <w:t>സംസ്ഥാന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വയോജന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' </w:t>
      </w:r>
      <w:proofErr w:type="spellStart"/>
      <w:r w:rsidRPr="001A0592">
        <w:rPr>
          <w:color w:val="000000" w:themeColor="text1"/>
          <w:sz w:val="24"/>
          <w:szCs w:val="24"/>
        </w:rPr>
        <w:t>ആവിഷ്ക്കരിച്ചു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494CB60" w14:textId="2F3C6C29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വയോജനങ്ങളുടെ</w:t>
      </w:r>
      <w:proofErr w:type="spellEnd"/>
      <w:r w:rsidR="00B575C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പ്രശ്നങ്ങ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പരിഹരിക്കുന്നതിനായി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പകൽവീട്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വയോരക്ഷാപദ്ധതി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വയോമിത്രം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പദ്ധതി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അമ്യതം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പദ്ധതി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നടപ്പിലാക്കിയിട്ടുണ്ട്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ഇവയെക്കുറിച്ച്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ലഘുകുറിപ്പ്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ക്ലാസ്സി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അവതരിപ്പിക്കുക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FBD381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lastRenderedPageBreak/>
        <w:t>ലോക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ജനസംഖ്യാദിനമായി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ആചരിക്കുന്നത്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? </w:t>
      </w:r>
      <w:proofErr w:type="spellStart"/>
      <w:r w:rsidRPr="001A0592">
        <w:rPr>
          <w:color w:val="000000" w:themeColor="text1"/>
          <w:sz w:val="24"/>
          <w:szCs w:val="24"/>
        </w:rPr>
        <w:t>ലോക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ജനസംഖ്യാദിന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സന്ദേശമടങ്ങുന്ന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പ്ലക്കാർഡ്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ക്ലാസി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പ്രദർശിപ്പിക്കൂ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91D4F4D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ജനസംഖ്യാ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പ്രായഘടന</w:t>
      </w:r>
      <w:proofErr w:type="spellEnd"/>
    </w:p>
    <w:p w14:paraId="6DFEBC02" w14:textId="3C0E217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ജനസംഖ്യക്രമീകരണത്തിന്റെ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പ്രധാനപ്പെട്ട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സൂചകമാണ്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ജനസംഖ്യാപ്രായഘടന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07F8AD7" w14:textId="05275B8E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ആപേക്ഷികമായി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വ്യത്യസ്ത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പ്രായവിഭാഗത്തിലുള്ള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വ്യക്തികളുടെ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അനുപാതമാണ്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(Age structure of population).</w:t>
      </w:r>
    </w:p>
    <w:p w14:paraId="17FE4C86" w14:textId="01D5ACF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പുരോഗതി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ശരാശരി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എന്നിവയിലുള്ള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മാറ്റങ്ങ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വിവിധ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പ്രായക്കാരുടെ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ഗ്രൂപ്പുകളായി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തിരിച്ച്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ഓരോഗ്രൂപ്പും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എത്രയെന്ന്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ആനുപാതികമായി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വിശേഷിപ്പിക്കുന്നതിനെയാണ്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="00B575C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E8AAC06" w14:textId="2572C514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പ്രായവിഭാഗം</w:t>
      </w:r>
      <w:proofErr w:type="spellEnd"/>
      <w:r w:rsidR="00B575C6"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="00B575C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പ്രായം</w:t>
      </w:r>
      <w:proofErr w:type="spellEnd"/>
    </w:p>
    <w:p w14:paraId="2317064D" w14:textId="4B57F3F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0-14</w:t>
      </w:r>
      <w:r w:rsidR="00B575C6" w:rsidRPr="001A0592">
        <w:rPr>
          <w:color w:val="000000" w:themeColor="text1"/>
          <w:sz w:val="24"/>
          <w:szCs w:val="24"/>
        </w:rPr>
        <w:t xml:space="preserve"> </w:t>
      </w:r>
      <w:proofErr w:type="gramStart"/>
      <w:r w:rsidR="00B575C6" w:rsidRPr="001A0592">
        <w:rPr>
          <w:color w:val="000000" w:themeColor="text1"/>
          <w:sz w:val="24"/>
          <w:szCs w:val="24"/>
        </w:rPr>
        <w:t xml:space="preserve">  :</w:t>
      </w:r>
      <w:proofErr w:type="gramEnd"/>
      <w:r w:rsidR="00B575C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കുട്ടിക</w:t>
      </w:r>
      <w:proofErr w:type="spellEnd"/>
      <w:r w:rsidRPr="001A0592">
        <w:rPr>
          <w:color w:val="000000" w:themeColor="text1"/>
          <w:sz w:val="24"/>
          <w:szCs w:val="24"/>
        </w:rPr>
        <w:t>ൾ</w:t>
      </w:r>
    </w:p>
    <w:p w14:paraId="10E4A851" w14:textId="77777777" w:rsidR="00B575C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>15-</w:t>
      </w:r>
      <w:proofErr w:type="gramStart"/>
      <w:r w:rsidRPr="001A0592">
        <w:rPr>
          <w:color w:val="000000" w:themeColor="text1"/>
          <w:sz w:val="24"/>
          <w:szCs w:val="24"/>
        </w:rPr>
        <w:t>59</w:t>
      </w:r>
      <w:r w:rsidR="00B575C6"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="00B575C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B575C6" w:rsidRPr="001A0592">
        <w:rPr>
          <w:rFonts w:ascii="Nirmala UI" w:hAnsi="Nirmala UI" w:cs="Nirmala UI"/>
          <w:color w:val="000000" w:themeColor="text1"/>
          <w:sz w:val="24"/>
          <w:szCs w:val="24"/>
        </w:rPr>
        <w:t>യുവാക്ക</w:t>
      </w:r>
      <w:proofErr w:type="spellEnd"/>
      <w:r w:rsidR="00B575C6" w:rsidRPr="001A0592">
        <w:rPr>
          <w:rFonts w:ascii="Nirmala UI" w:hAnsi="Nirmala UI" w:cs="Nirmala UI"/>
          <w:color w:val="000000" w:themeColor="text1"/>
          <w:sz w:val="24"/>
          <w:szCs w:val="24"/>
        </w:rPr>
        <w:t>ൾ</w:t>
      </w:r>
    </w:p>
    <w:p w14:paraId="5DDF5E2B" w14:textId="77777777" w:rsidR="00B575C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60 </w:t>
      </w:r>
      <w:proofErr w:type="spellStart"/>
      <w:r w:rsidRPr="001A0592">
        <w:rPr>
          <w:color w:val="000000" w:themeColor="text1"/>
          <w:sz w:val="24"/>
          <w:szCs w:val="24"/>
        </w:rPr>
        <w:t>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0592">
        <w:rPr>
          <w:color w:val="000000" w:themeColor="text1"/>
          <w:sz w:val="24"/>
          <w:szCs w:val="24"/>
        </w:rPr>
        <w:t>മുകളി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B575C6" w:rsidRPr="001A0592">
        <w:rPr>
          <w:color w:val="000000" w:themeColor="text1"/>
          <w:sz w:val="24"/>
          <w:szCs w:val="24"/>
        </w:rPr>
        <w:t xml:space="preserve"> :</w:t>
      </w:r>
      <w:proofErr w:type="gramEnd"/>
      <w:r w:rsidR="00B575C6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B575C6" w:rsidRPr="001A0592">
        <w:rPr>
          <w:rFonts w:ascii="Nirmala UI" w:hAnsi="Nirmala UI" w:cs="Nirmala UI"/>
          <w:color w:val="000000" w:themeColor="text1"/>
          <w:sz w:val="24"/>
          <w:szCs w:val="24"/>
        </w:rPr>
        <w:t>പ്രായമായവ</w:t>
      </w:r>
      <w:proofErr w:type="spellEnd"/>
      <w:r w:rsidR="00B575C6" w:rsidRPr="001A0592">
        <w:rPr>
          <w:rFonts w:ascii="Nirmala UI" w:hAnsi="Nirmala UI" w:cs="Nirmala UI"/>
          <w:color w:val="000000" w:themeColor="text1"/>
          <w:sz w:val="24"/>
          <w:szCs w:val="24"/>
        </w:rPr>
        <w:t>ർ</w:t>
      </w:r>
    </w:p>
    <w:p w14:paraId="65D8D386" w14:textId="77777777" w:rsidR="00B575C6" w:rsidRPr="001A0592" w:rsidRDefault="00B575C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77FA5B63" w14:textId="2808658C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ആ </w:t>
      </w:r>
      <w:proofErr w:type="spellStart"/>
      <w:r w:rsidRPr="001A0592">
        <w:rPr>
          <w:color w:val="000000" w:themeColor="text1"/>
          <w:sz w:val="24"/>
          <w:szCs w:val="24"/>
        </w:rPr>
        <w:t>പ്രദേശത്തിന്റെ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ജനസംഖ്യാപ്രായഘടനയി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ചെലുത്തുന്നു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നമ്മുടെ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ശരിയായ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ആരോഗ്യ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സംരക്ഷണമില്ലാത്തതുകൊണ്ടും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രോഗങ്ങ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മറ്റു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ഘടകങ്ങ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കൊണ്ടും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ശരാശരി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കുറയുന്നതിന്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കാരണമായി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കൂടാതെ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ശിശു-മാതൃ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മരണനിരക്ക്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ഉയർന്നതും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സ്വാധീനിച്ചു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എന്നാ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വികസനത്തോടൊപ്പം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ജീവിതനിലവാരവും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ഉയരുകയും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താരതമ്യേന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ചെറുപ്രായവിഭാഗത്തെക്കാ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ഉയർന്നു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പ്രായഘടനയെയാണ്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വാർധക്യബാധിത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ജനത</w:t>
      </w:r>
      <w:proofErr w:type="spellEnd"/>
      <w:r w:rsidRPr="001A0592">
        <w:rPr>
          <w:color w:val="000000" w:themeColor="text1"/>
          <w:sz w:val="24"/>
          <w:szCs w:val="24"/>
        </w:rPr>
        <w:t xml:space="preserve"> (Ageing Population)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1F084E16" w14:textId="34D65B4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അനുപാതത്തി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യുവജന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സംഖ്യയുണ്ടെന്നും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കുറഞ്ഞ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അനുപാതത്തി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പ്രായമായവരാണെന്നും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പട്ടിക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സൂചിപ്പിക്കുന്നു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യുവജനങ്ങൾക്ക്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തൊഴി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ശക്തിനൽകാനും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സാമ്പത്തികവളർച്ചയുണ്ടാക്കാനും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യുവജനങ്ങൾക്ക്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വിദ്യാഭ്യാസത്തിലും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ആരോഗ്യസംരക്ഷണത്തിലും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പ്രാധാന്യം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അതേസമയം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പ്രായാധിക്യമുള്ളവർക്ക്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സുരക്ഷ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ആരോഗ്യപരിരക്ഷാ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>ൽ</w:t>
      </w:r>
      <w:r w:rsidR="008D038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ശ്രദ്ധനൽകേണ്ടതായും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D427871" w14:textId="77777777" w:rsidR="008D038C" w:rsidRPr="001A0592" w:rsidRDefault="008D038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3DD6C00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ആശ്രിതാനുപാതം</w:t>
      </w:r>
      <w:proofErr w:type="spellEnd"/>
    </w:p>
    <w:p w14:paraId="6084DD1E" w14:textId="48FF4888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r w:rsidRPr="001A0592">
        <w:rPr>
          <w:color w:val="000000" w:themeColor="text1"/>
          <w:sz w:val="24"/>
          <w:szCs w:val="24"/>
        </w:rPr>
        <w:t xml:space="preserve">15 </w:t>
      </w:r>
      <w:proofErr w:type="spellStart"/>
      <w:r w:rsidRPr="001A0592">
        <w:rPr>
          <w:color w:val="000000" w:themeColor="text1"/>
          <w:sz w:val="24"/>
          <w:szCs w:val="24"/>
        </w:rPr>
        <w:t>മുത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64 </w:t>
      </w:r>
      <w:proofErr w:type="spellStart"/>
      <w:r w:rsidRPr="001A0592">
        <w:rPr>
          <w:color w:val="000000" w:themeColor="text1"/>
          <w:sz w:val="24"/>
          <w:szCs w:val="24"/>
        </w:rPr>
        <w:t>വയസ്സ്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പ്രായമുള്ളവരാണ്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r w:rsidR="008D038C" w:rsidRPr="001A0592">
        <w:rPr>
          <w:color w:val="000000" w:themeColor="text1"/>
          <w:sz w:val="24"/>
          <w:szCs w:val="24"/>
        </w:rPr>
        <w:t>(</w:t>
      </w:r>
      <w:proofErr w:type="spellStart"/>
      <w:r w:rsidRPr="001A0592">
        <w:rPr>
          <w:color w:val="000000" w:themeColor="text1"/>
          <w:sz w:val="24"/>
          <w:szCs w:val="24"/>
        </w:rPr>
        <w:t>സജീവമായ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) </w:t>
      </w:r>
      <w:proofErr w:type="spellStart"/>
      <w:r w:rsidRPr="001A0592">
        <w:rPr>
          <w:color w:val="000000" w:themeColor="text1"/>
          <w:sz w:val="24"/>
          <w:szCs w:val="24"/>
        </w:rPr>
        <w:t>ഒരുരാജ്യത്തെ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അധ്വാനിക്കുന്ന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. 15-ന് </w:t>
      </w:r>
      <w:proofErr w:type="spellStart"/>
      <w:r w:rsidRPr="001A0592">
        <w:rPr>
          <w:color w:val="000000" w:themeColor="text1"/>
          <w:sz w:val="24"/>
          <w:szCs w:val="24"/>
        </w:rPr>
        <w:t>താഴെയും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64 </w:t>
      </w:r>
      <w:proofErr w:type="spellStart"/>
      <w:r w:rsidRPr="001A0592">
        <w:rPr>
          <w:color w:val="000000" w:themeColor="text1"/>
          <w:sz w:val="24"/>
          <w:szCs w:val="24"/>
        </w:rPr>
        <w:t>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മുകളിലും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ഉള്ളവ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ആശ്രിതവിഭാഗത്തി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ഉൾപ്പെടുന്നു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6423ACAD" w14:textId="048E6592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ആശ്രിതവിഭാഗത്തെയും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തൊഴിലെടുക്കുന്ന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വിഭാഗത്തെയും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താരതമ്യം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മാനദണ്ഡത്തെ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2E7A551" w14:textId="5E44346D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സാമ്പത്തികക്ഷമതയെ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ഒരു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പരിധിവരെ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സ്വാധീനിക്കും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മനസ്സിലാക്കുന്നതിലൂടെ</w:t>
      </w:r>
      <w:proofErr w:type="spellEnd"/>
      <w:r w:rsidR="008D038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സർക്കാരുകൾക്ക്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ആരോഗ്യ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സംവിധാനം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വിദ്യാഭ്യാസമേഖല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എന്നിവയെക്കുറിച്ച്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കൂടുത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വ്യക്തമായി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വിലയിരുത്താനും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അതോടൊപ്പം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വിഭാവനം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കഴിയുന്നു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BBDFA4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ക്ഷേമവും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കരുതലും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ആവശ്യമുള്ളവരുടെ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മനസ്സിലാക്കാനും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അവർക്ക്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പദ്ധതിക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രൂപീകരിക്കാനും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സഹായിക്കുന്നു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23663C3" w14:textId="1F6E3B63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ഉയരുമ്പോ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വയോജനതയുടെ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വർധിക്കുന്നത്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അഭിമുഖീകരിക്കുന്ന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പ്രശ്നങ്ങളിലൊന്നാണ്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തൊഴിലെടുക്കാ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പ്രാപ്തിയുള്ള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ജനത</w:t>
      </w:r>
      <w:proofErr w:type="spellEnd"/>
      <w:r w:rsidRPr="001A0592">
        <w:rPr>
          <w:color w:val="000000" w:themeColor="text1"/>
          <w:sz w:val="24"/>
          <w:szCs w:val="24"/>
        </w:rPr>
        <w:t xml:space="preserve"> (15-നും 64നും </w:t>
      </w:r>
      <w:proofErr w:type="spellStart"/>
      <w:r w:rsidRPr="001A0592">
        <w:rPr>
          <w:color w:val="000000" w:themeColor="text1"/>
          <w:sz w:val="24"/>
          <w:szCs w:val="24"/>
        </w:rPr>
        <w:t>ഇടയി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പ്രായമുള്ളവ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ർ) </w:t>
      </w:r>
      <w:proofErr w:type="spellStart"/>
      <w:r w:rsidRPr="001A0592">
        <w:rPr>
          <w:color w:val="000000" w:themeColor="text1"/>
          <w:sz w:val="24"/>
          <w:szCs w:val="24"/>
        </w:rPr>
        <w:t>തൊഴിലിലേർപ്പെടാ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കഴിയാത്ത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വലിയവിഭാഗത്തെ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ഏറ്റെടുക്കേണ്ട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ബാധ്യതയുണ്ടാകുന്നു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കുറയുന്നത്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സാമ്പത്തികപുരോഗതിയിലേക്ക്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നയിക്കുകയും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അതായത്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സജീവപ്രായത്തിലുള്ളവരി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തൊഴിലെടുക്കുന്നവരുടെ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തൊഴിലെടുക്കാത്തവരുടെ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എണ്ണത്തെക്കാ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കൂടുതലാകുന്നു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ജനസംഖ്യാലാഭവിഹിതം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അല്ലെങ്കി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ജനസംഖ്യാപരമായ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നേട്ടം</w:t>
      </w:r>
      <w:proofErr w:type="spellEnd"/>
      <w:r w:rsidRPr="001A0592">
        <w:rPr>
          <w:color w:val="000000" w:themeColor="text1"/>
          <w:sz w:val="24"/>
          <w:szCs w:val="24"/>
        </w:rPr>
        <w:t xml:space="preserve"> (Demographic Dividend) </w:t>
      </w:r>
      <w:proofErr w:type="spellStart"/>
      <w:r w:rsidRPr="001A0592">
        <w:rPr>
          <w:color w:val="000000" w:themeColor="text1"/>
          <w:sz w:val="24"/>
          <w:szCs w:val="24"/>
        </w:rPr>
        <w:t>എന്നു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പറയുന്നു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ജോലിയെടുക്കുന്നവ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ർ </w:t>
      </w:r>
      <w:proofErr w:type="spellStart"/>
      <w:r w:rsidRPr="001A0592">
        <w:rPr>
          <w:color w:val="000000" w:themeColor="text1"/>
          <w:sz w:val="24"/>
          <w:szCs w:val="24"/>
        </w:rPr>
        <w:t>ക്രമേണ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ജോലിയെടുക്കാ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പ്രാപ്തിയല്ലാത്തവരായി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മാറുന്നതിനാ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ഇത്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സ്ഥായിയായി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നിൽക്കുന്നില്ല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B9DE2A3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ജനസംഖ്യാലാഭവിഹിതത്തിന്റെ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നേട്ടങ്ങ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>ൾ</w:t>
      </w:r>
    </w:p>
    <w:p w14:paraId="730C8D43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സാമൂഹിക-സാമ്പത്തിക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പുരോഗതി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വർധിക്കുന്നു</w:t>
      </w:r>
      <w:proofErr w:type="spellEnd"/>
    </w:p>
    <w:p w14:paraId="43943275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ഉൽപാദനക്ഷമത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വർധിക്കുന്നു</w:t>
      </w:r>
      <w:proofErr w:type="spellEnd"/>
    </w:p>
    <w:p w14:paraId="27609ABB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രാജ്യത്തിന്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ഉയർന്ന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മനുഷ്യവിഭവശേഷി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ലഭിക്കുന്നു</w:t>
      </w:r>
      <w:proofErr w:type="spellEnd"/>
    </w:p>
    <w:p w14:paraId="401CC4CF" w14:textId="62E90CE5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ജനസംഖ്യാലാഭവിഹിതത്തിന്റെ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മുഴുവ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നേട്ടങ്ങളും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ലഭിക്കുന്നതിനായി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യുവജനങ്ങൾക്ക്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മെച്ചപ്പെട്ട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തൊഴിലവസരങ്ങ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ആവശ്യമാണ്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ഇതിനായി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ധാരാളം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സംരംഭങ്ങ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നിലവിലുണ്ട്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AB720FA" w14:textId="21A0956B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കേരളത്തിലെ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സംരംഭകത്വ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വികസനത്തിനും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ക്കുമുള്ള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സർക്കാരിന്റെ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നോഡ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ഏജൻസിയാണ്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കേരള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സ്റ്റാർട്ടപ്പ്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മിഷ</w:t>
      </w:r>
      <w:proofErr w:type="spellEnd"/>
      <w:r w:rsidRPr="001A0592">
        <w:rPr>
          <w:color w:val="000000" w:themeColor="text1"/>
          <w:sz w:val="24"/>
          <w:szCs w:val="24"/>
        </w:rPr>
        <w:t xml:space="preserve">ൻ. </w:t>
      </w:r>
      <w:proofErr w:type="spellStart"/>
      <w:r w:rsidRPr="001A0592">
        <w:rPr>
          <w:color w:val="000000" w:themeColor="text1"/>
          <w:sz w:val="24"/>
          <w:szCs w:val="24"/>
        </w:rPr>
        <w:t>സാങ്കേതികവിദ്യാധിഷ്ഠിത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വാണിജ്യപ്രവർത്തന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പ്രോത്സാഹിപ്പിക്കുന്നതിന്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2006-ലാണ് </w:t>
      </w:r>
      <w:proofErr w:type="spellStart"/>
      <w:r w:rsidRPr="001A0592">
        <w:rPr>
          <w:color w:val="000000" w:themeColor="text1"/>
          <w:sz w:val="24"/>
          <w:szCs w:val="24"/>
        </w:rPr>
        <w:t>തിരുവനന്തപുരം</w:t>
      </w:r>
      <w:proofErr w:type="spellEnd"/>
      <w:r w:rsidRPr="001A0592">
        <w:rPr>
          <w:color w:val="000000" w:themeColor="text1"/>
          <w:sz w:val="24"/>
          <w:szCs w:val="24"/>
        </w:rPr>
        <w:t xml:space="preserve"> STARTUP MISSION" </w:t>
      </w:r>
      <w:proofErr w:type="spellStart"/>
      <w:r w:rsidRPr="001A0592">
        <w:rPr>
          <w:color w:val="000000" w:themeColor="text1"/>
          <w:sz w:val="24"/>
          <w:szCs w:val="24"/>
        </w:rPr>
        <w:t>ആസ്ഥാനമാക്കി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പ്രവർത്തനം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ആരംഭിച്ചത്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02387701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ജനസംഖ്യാലാഭവിഹിതത്തിന്റെ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നേട്ടങ്ങ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കൈവരിക്കുന്നതിന്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എന്തൊക്കെ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കാര്യങ്ങ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ശ്രദ്ധിക്കണമെന്ന്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കുറിപ്പ്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തയ്യാറാക്കൂ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4B3A03FB" w14:textId="0CA245B1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യുവത്വമുള്ളതാണ്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അതായത്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ഇവിടെ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ഭൂരിപക്ഷവും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യുവജനതകളാണ്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സുസ്ഥിരവികസനത്തിന്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മനുഷ്യവിഭവ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ശേഷിയുടെ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പങ്ക്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നിർണ്ണായകമാണ്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ഈ </w:t>
      </w:r>
      <w:proofErr w:type="spellStart"/>
      <w:r w:rsidRPr="001A0592">
        <w:rPr>
          <w:color w:val="000000" w:themeColor="text1"/>
          <w:sz w:val="24"/>
          <w:szCs w:val="24"/>
        </w:rPr>
        <w:t>അധ്യായത്തി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നമ്മ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ചർച്ചചെയ്തത്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പ്രവണതകളായ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ജനന-മരണ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നിരക്കുക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ൾ, </w:t>
      </w:r>
      <w:proofErr w:type="spellStart"/>
      <w:r w:rsidRPr="001A0592">
        <w:rPr>
          <w:color w:val="000000" w:themeColor="text1"/>
          <w:sz w:val="24"/>
          <w:szCs w:val="24"/>
        </w:rPr>
        <w:t>കുടിയേറ്റം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പ്രായഘടന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സ്ത്രീ-പുരുഷാനുപാതം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ആശ്രിതാനുപാതം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ആയുർദൈർഘ്യം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തുടങ്ങിയവയാണ്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ജനസംഖ്യാലാഭവി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ഹിതത്തി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യുവജനതയുടെ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പ്രയോജനം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ലഭ്യമാക്കുന്നതിനോടൊപ്പം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ആശ്രിതവിഭാഗങ്ങളുടെ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സംരക്ഷണവും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പരിഗണിക്കേണ്ടതുണ്ട്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7E450572" w14:textId="77777777" w:rsidR="008D038C" w:rsidRPr="001A0592" w:rsidRDefault="008D038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3D886A60" w14:textId="77777777" w:rsidR="008D038C" w:rsidRPr="001A0592" w:rsidRDefault="008D038C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0BB78AE2" w14:textId="77777777" w:rsidR="007A4D46" w:rsidRPr="001A0592" w:rsidRDefault="00000000" w:rsidP="001A0592">
      <w:pPr>
        <w:spacing w:line="24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1A0592">
        <w:rPr>
          <w:b/>
          <w:bCs/>
          <w:color w:val="000000" w:themeColor="text1"/>
          <w:sz w:val="24"/>
          <w:szCs w:val="24"/>
        </w:rPr>
        <w:t>ദേശീയ</w:t>
      </w:r>
      <w:proofErr w:type="spellEnd"/>
      <w:r w:rsidRPr="001A059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b/>
          <w:bCs/>
          <w:color w:val="000000" w:themeColor="text1"/>
          <w:sz w:val="24"/>
          <w:szCs w:val="24"/>
        </w:rPr>
        <w:t>ജനസംഖ്യാനയം</w:t>
      </w:r>
      <w:proofErr w:type="spellEnd"/>
    </w:p>
    <w:p w14:paraId="1B57AA4A" w14:textId="77777777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സ്വാതന്ത്ര്യലബ്ധിക്കു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മുമ്പുതന്നെ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വർധിച്ചുവരുന്ന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നിയന്ത്രിക്കുന്നതി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നുള്ള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ആലോചനക</w:t>
      </w:r>
      <w:proofErr w:type="spellEnd"/>
      <w:r w:rsidRPr="001A0592">
        <w:rPr>
          <w:color w:val="000000" w:themeColor="text1"/>
          <w:sz w:val="24"/>
          <w:szCs w:val="24"/>
        </w:rPr>
        <w:t xml:space="preserve">ൾ </w:t>
      </w:r>
      <w:proofErr w:type="spellStart"/>
      <w:r w:rsidRPr="001A0592">
        <w:rPr>
          <w:color w:val="000000" w:themeColor="text1"/>
          <w:sz w:val="24"/>
          <w:szCs w:val="24"/>
        </w:rPr>
        <w:t>ദേശീയപ്രസ്ഥാനങ്ങളുടെ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ഭാഗമായി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ആരംഭിച്ചിരുന്നു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lastRenderedPageBreak/>
        <w:t>സ്വാതന്ത്ര്യത്തിനു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സർക്കാറിന്റെ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ആഭിമുഖ്യത്തി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കുടുംബാസൂത്രണ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പദ്ധതി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മുന്നോട്ടുവച്ച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വികസ്വര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രാജ്യമായി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മാറുകയുണ്ടായി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. 1976 </w:t>
      </w:r>
      <w:proofErr w:type="spellStart"/>
      <w:r w:rsidRPr="001A0592">
        <w:rPr>
          <w:color w:val="000000" w:themeColor="text1"/>
          <w:sz w:val="24"/>
          <w:szCs w:val="24"/>
        </w:rPr>
        <w:t>ലാണ്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ഇന്ത്യയുടെ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ആദ്യത്തെ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ജനസംഖ്യാനയം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നിലവി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വന്നത്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അതിനുശേഷം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ഡോ.</w:t>
      </w:r>
      <w:proofErr w:type="gramStart"/>
      <w:r w:rsidRPr="001A0592">
        <w:rPr>
          <w:color w:val="000000" w:themeColor="text1"/>
          <w:sz w:val="24"/>
          <w:szCs w:val="24"/>
        </w:rPr>
        <w:t>എം.എസ്</w:t>
      </w:r>
      <w:proofErr w:type="spellEnd"/>
      <w:proofErr w:type="gram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സ്വാമിനാഥന്റെ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നേതൃത്വത്തി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ദീർഘകാല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നേട്ടങ്ങളെ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ആസ്പദമാക്കി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പുതിയ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ജനസംഖ്യാനയത്തിന്റെ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കരട്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രൂപീകരിക്കപ്പെട്ടു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അതിന്റെ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അടിസ്ഥാനത്തി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2000-ൽ </w:t>
      </w:r>
      <w:proofErr w:type="spellStart"/>
      <w:r w:rsidRPr="001A0592">
        <w:rPr>
          <w:color w:val="000000" w:themeColor="text1"/>
          <w:sz w:val="24"/>
          <w:szCs w:val="24"/>
        </w:rPr>
        <w:t>നിലവിലെ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ജനസംഖ്യാനയം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പ്രാബല്യത്തി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വന്നു</w:t>
      </w:r>
      <w:proofErr w:type="spellEnd"/>
      <w:r w:rsidRPr="001A0592">
        <w:rPr>
          <w:color w:val="000000" w:themeColor="text1"/>
          <w:sz w:val="24"/>
          <w:szCs w:val="24"/>
        </w:rPr>
        <w:t xml:space="preserve">. 2045 </w:t>
      </w:r>
      <w:proofErr w:type="spellStart"/>
      <w:r w:rsidRPr="001A0592">
        <w:rPr>
          <w:color w:val="000000" w:themeColor="text1"/>
          <w:sz w:val="24"/>
          <w:szCs w:val="24"/>
        </w:rPr>
        <w:t>ഓടു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സുസ്ഥിര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സാമ്പത്തികവളർച്ച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സാമൂഹികപുരോഗതി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പരിസ്ഥിതി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സംരക്ഷണം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എന്നിവയെ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ബലപ്പെടുത്തുന്ന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ജനസംഖ്യ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ക്രമീകരിക്കപ്പെടണം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എന്നാണ്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ദേശീയ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നയം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2000-ന്റെ </w:t>
      </w:r>
      <w:proofErr w:type="spellStart"/>
      <w:r w:rsidRPr="001A0592">
        <w:rPr>
          <w:color w:val="000000" w:themeColor="text1"/>
          <w:sz w:val="24"/>
          <w:szCs w:val="24"/>
        </w:rPr>
        <w:t>ദീർഘകാലലക്ഷ്യം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267D93A0" w14:textId="583171BF" w:rsidR="007A4D46" w:rsidRPr="001A0592" w:rsidRDefault="00000000" w:rsidP="001A0592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1A0592">
        <w:rPr>
          <w:color w:val="000000" w:themeColor="text1"/>
          <w:sz w:val="24"/>
          <w:szCs w:val="24"/>
        </w:rPr>
        <w:t>ഓരോ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വ്യക്തിയുടെയും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പൂർണ്ണമായ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അറിവുകളും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കഴിവുകളും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ഉപയോഗിച്ചുകൊണ്ട്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വ്യക്തിപരവും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സാമൂഹികവും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സാമ്പത്തികവുമായ</w:t>
      </w:r>
      <w:proofErr w:type="spellEnd"/>
      <w:r w:rsidR="008D038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="008D038C" w:rsidRPr="001A0592">
        <w:rPr>
          <w:rFonts w:ascii="Nirmala UI" w:hAnsi="Nirmala UI" w:cs="Nirmala UI"/>
          <w:color w:val="000000" w:themeColor="text1"/>
          <w:sz w:val="24"/>
          <w:szCs w:val="24"/>
        </w:rPr>
        <w:t>ക്ഷേമം</w:t>
      </w:r>
      <w:proofErr w:type="spellEnd"/>
      <w:r w:rsidR="008D038C"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കൈവരിക്കാ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രാജ്യത്തിന്റെ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മനുഷ്യവിഭവശേഷിക്ക്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. </w:t>
      </w:r>
      <w:proofErr w:type="spellStart"/>
      <w:r w:rsidRPr="001A0592">
        <w:rPr>
          <w:color w:val="000000" w:themeColor="text1"/>
          <w:sz w:val="24"/>
          <w:szCs w:val="24"/>
        </w:rPr>
        <w:t>ഇന്ത്യയിലെ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ജനസംഖ്യാവളർച്ചയും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ലഭ്യമായ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വിഭവങ്ങളും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പാരിസ്ഥിതികശേഷിയും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ഇപ്പോഴത്തെ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തലമുറയുടെ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ആവശ്യങ്ങൾക്ക്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ഉപയോഗപ്പെടുത്തിക്കൊണ്ട്</w:t>
      </w:r>
      <w:proofErr w:type="spellEnd"/>
      <w:r w:rsidRPr="001A0592">
        <w:rPr>
          <w:color w:val="000000" w:themeColor="text1"/>
          <w:sz w:val="24"/>
          <w:szCs w:val="24"/>
        </w:rPr>
        <w:t xml:space="preserve">, </w:t>
      </w:r>
      <w:proofErr w:type="spellStart"/>
      <w:r w:rsidRPr="001A0592">
        <w:rPr>
          <w:color w:val="000000" w:themeColor="text1"/>
          <w:sz w:val="24"/>
          <w:szCs w:val="24"/>
        </w:rPr>
        <w:t>വരും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തലമുറകൾക്കു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കൂടി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ഉപയുക്തമാ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കുന്ന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രീതിയി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കൈകാര്യം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ചെയ്താ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ൽ </w:t>
      </w:r>
      <w:proofErr w:type="spellStart"/>
      <w:r w:rsidRPr="001A0592">
        <w:rPr>
          <w:color w:val="000000" w:themeColor="text1"/>
          <w:sz w:val="24"/>
          <w:szCs w:val="24"/>
        </w:rPr>
        <w:t>മാത്രമേ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സുസ്ഥിരവികസനം</w:t>
      </w:r>
      <w:proofErr w:type="spellEnd"/>
      <w:r w:rsidRPr="001A0592">
        <w:rPr>
          <w:color w:val="000000" w:themeColor="text1"/>
          <w:sz w:val="24"/>
          <w:szCs w:val="24"/>
        </w:rPr>
        <w:t xml:space="preserve"> </w:t>
      </w:r>
      <w:proofErr w:type="spellStart"/>
      <w:r w:rsidRPr="001A0592">
        <w:rPr>
          <w:color w:val="000000" w:themeColor="text1"/>
          <w:sz w:val="24"/>
          <w:szCs w:val="24"/>
        </w:rPr>
        <w:t>കൈവരിക്കാ</w:t>
      </w:r>
      <w:proofErr w:type="spellEnd"/>
      <w:r w:rsidRPr="001A0592">
        <w:rPr>
          <w:color w:val="000000" w:themeColor="text1"/>
          <w:sz w:val="24"/>
          <w:szCs w:val="24"/>
        </w:rPr>
        <w:t xml:space="preserve">ൻ </w:t>
      </w:r>
      <w:proofErr w:type="spellStart"/>
      <w:r w:rsidRPr="001A0592">
        <w:rPr>
          <w:color w:val="000000" w:themeColor="text1"/>
          <w:sz w:val="24"/>
          <w:szCs w:val="24"/>
        </w:rPr>
        <w:t>സാധിക്കുകയുള്ളു</w:t>
      </w:r>
      <w:proofErr w:type="spellEnd"/>
      <w:r w:rsidRPr="001A0592">
        <w:rPr>
          <w:color w:val="000000" w:themeColor="text1"/>
          <w:sz w:val="24"/>
          <w:szCs w:val="24"/>
        </w:rPr>
        <w:t>.</w:t>
      </w:r>
    </w:p>
    <w:p w14:paraId="3EA527B6" w14:textId="74224157" w:rsidR="007A4D46" w:rsidRDefault="007A4D46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02E70B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315B1B">
        <w:rPr>
          <w:rFonts w:ascii="Nirmala UI" w:hAnsi="Nirmala UI" w:cs="Nirmala UI"/>
          <w:b/>
          <w:sz w:val="24"/>
          <w:szCs w:val="24"/>
        </w:rPr>
        <w:t xml:space="preserve"> </w:t>
      </w:r>
      <w:r w:rsidRPr="00315B1B">
        <w:rPr>
          <w:b/>
          <w:sz w:val="24"/>
          <w:szCs w:val="24"/>
        </w:rPr>
        <w:t>6</w:t>
      </w:r>
    </w:p>
    <w:p w14:paraId="70A7FE7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ചോളനാട്ടി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ഡൽഹിയിലേക്ക്</w:t>
      </w:r>
      <w:proofErr w:type="spellEnd"/>
    </w:p>
    <w:p w14:paraId="77D91196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“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ഒടുക്കേണ്ട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രാജകേസരി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ആദവല്ലവന്റെ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വിളിക്കുന്നതായ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മരക്കാലുകൊണ്ട്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നെല്ലായും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സ്വർണ്ണമായും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കാശായും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അടക്കേണ്ടതും</w:t>
      </w:r>
      <w:proofErr w:type="spellEnd"/>
      <w:r w:rsidRPr="00315B1B">
        <w:rPr>
          <w:sz w:val="24"/>
          <w:szCs w:val="24"/>
        </w:rPr>
        <w:t xml:space="preserve"> ...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അരുൾമൊഴി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വളനാട്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എന്നുകൂടി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അറിയപ്പെടുന്ന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തെൻകടുവായിലെ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ഇങ്കനാട്ടിലുള്ള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പാലൈയുർഗ്രാമം</w:t>
      </w:r>
      <w:proofErr w:type="spellEnd"/>
      <w:r w:rsidRPr="00315B1B">
        <w:rPr>
          <w:sz w:val="24"/>
          <w:szCs w:val="24"/>
        </w:rPr>
        <w:t xml:space="preserve"> ...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ജൈനക്ഷേത്രവും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ഗുരുക്കന്മാരും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...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പന്തീരായിരത്തി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അഞ്ഞൂറ്റി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മുപ്പത്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തൂണിയും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കുറുണിയും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നാഴിയും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നെല്ല്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രാജകേസരിയുടെ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മരക്കാലുകൊണ്ട്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ഒടുക്കേണ്ടതാണ്</w:t>
      </w:r>
      <w:proofErr w:type="spellEnd"/>
      <w:r w:rsidRPr="00315B1B">
        <w:rPr>
          <w:sz w:val="24"/>
          <w:szCs w:val="24"/>
        </w:rPr>
        <w:t>.</w:t>
      </w:r>
    </w:p>
    <w:p w14:paraId="5D848DEB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i/>
          <w:sz w:val="24"/>
          <w:szCs w:val="24"/>
        </w:rPr>
        <w:lastRenderedPageBreak/>
        <w:t>South Indian Inscriptions (Vol. 2., pages 47-48)</w:t>
      </w:r>
    </w:p>
    <w:p w14:paraId="414555E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തഞ്ചാവൂരിലെ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ബൃഹദീശ്വര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തെക്കേ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ഭിത്തിയി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രാജരാജചോളന്റെ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ലിഖിതത്തിലെ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എന്തൊക്കെയാണ്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പറയുന്നതെന്ന്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രാജാവിന്റെ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മരക്കാലുകൊണ്ട്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അളവു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പാത്രം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നെല്ലായും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സ്വർണ്ണമായും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കാശായും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അടയ്ക്കേണ്ടതാണ്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തെൻകടുവായ്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ഇങ്കനാട്ടിലെ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പാലയൂ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അളന്നതു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ഇത്രയും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ജൈനക്ഷേത്രവും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ജൈന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ഗുരുക്കന്മാരുടെ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15B1B">
        <w:rPr>
          <w:sz w:val="24"/>
          <w:szCs w:val="24"/>
        </w:rPr>
        <w:t xml:space="preserve">. 12530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തൂണിയും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കുറുണിയും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ധാന്യം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അളവിന്റെ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നാഴിയും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നെല്ലാണ്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ലഭിക്കേണ്ടത്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അളക്കേണ്ടത്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രാജകേസരിയായ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ആദവല്ലന്റെ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രാജരാജ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വിളിക്കപ്പെടുന്ന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മരക്കാ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കൊണ്ടാണ്</w:t>
      </w:r>
      <w:proofErr w:type="spellEnd"/>
      <w:r w:rsidRPr="00315B1B">
        <w:rPr>
          <w:sz w:val="24"/>
          <w:szCs w:val="24"/>
        </w:rPr>
        <w:t>.</w:t>
      </w:r>
    </w:p>
    <w:p w14:paraId="1BFD371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ഒൻപതാം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പതിമൂന്നാം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ദക്ഷിണേന്ത്യയി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രാജ്യത്തെക്കുറിച്ചാണ്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ലിഖിതത്തി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വിവരിച്ചിരിക്കുന്നത്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സ്ഥിതിയെക്കുറിച്ചാണ്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പരാമർശിക്കുന്നത്</w:t>
      </w:r>
      <w:proofErr w:type="spellEnd"/>
      <w:r w:rsidRPr="00315B1B">
        <w:rPr>
          <w:sz w:val="24"/>
          <w:szCs w:val="24"/>
        </w:rPr>
        <w:t xml:space="preserve">. 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തഞ്ചാവൂരിന്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ചുറ്റുമുള്ള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മണ്ഡലമായിരുന്നു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മുൻക്ലാസുകളി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പല്ലവന്മാരി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ചോളരാജാക്കന്മാ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പിടിച്ചെടുത്തത്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ദക്ഷിണേന്ത്യയുടെ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രാജാക്കന്മാരുടെ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അധീനതയിലായിരുന്നു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സാമ്പത്തി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കരംഗത്ത്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സ്ഥിരത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കൈവരിക്കാ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സഹായകമായി</w:t>
      </w:r>
      <w:proofErr w:type="spellEnd"/>
      <w:r w:rsidRPr="00315B1B">
        <w:rPr>
          <w:sz w:val="24"/>
          <w:szCs w:val="24"/>
        </w:rPr>
        <w:t>.</w:t>
      </w:r>
    </w:p>
    <w:p w14:paraId="5C38363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സമ്പദ്സമൃദ്ധിക്ക്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ഏതായിരുന്നുവെന്ന്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ഭൂപ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കണ്ടെത്താ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കഴിയുമോ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എങ്ങനെയെല്ലാമായിരിക്കും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സഹായകമാവുക</w:t>
      </w:r>
      <w:proofErr w:type="spellEnd"/>
      <w:r w:rsidRPr="00315B1B">
        <w:rPr>
          <w:sz w:val="24"/>
          <w:szCs w:val="24"/>
        </w:rPr>
        <w:t>?</w:t>
      </w:r>
    </w:p>
    <w:p w14:paraId="7384BE49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തമിഴകത്തിന്റെ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നെല്ലറ</w:t>
      </w:r>
      <w:proofErr w:type="spellEnd"/>
    </w:p>
    <w:p w14:paraId="4684DC5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തമിഴ്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ഹൃദയഭാഗത്ത്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വിശാലമായ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തഞ്ചാവൂ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നദികളുടെയും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കനാലുകളുടെയും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സാന്നിധ്യം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കൃഷിക്കനുയോജ്യമായ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സ്ഥലമാക്കി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നെൽപാടങ്ങളും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തെങ്ങ്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വാഴ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പ്ലാവ്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തോട്ടങ്ങളും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ധാരാളമുള്ള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ഇവിടമായിരുന്നു</w:t>
      </w:r>
      <w:proofErr w:type="spellEnd"/>
      <w:r w:rsidRPr="00315B1B">
        <w:rPr>
          <w:sz w:val="24"/>
          <w:szCs w:val="24"/>
        </w:rPr>
        <w:t xml:space="preserve"> "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തമിഴ്നാടിന്റെ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നെല്ലറ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എന്നറിയപ്പെട്ടത്</w:t>
      </w:r>
      <w:proofErr w:type="spellEnd"/>
      <w:r w:rsidRPr="00315B1B">
        <w:rPr>
          <w:sz w:val="24"/>
          <w:szCs w:val="24"/>
        </w:rPr>
        <w:t>.</w:t>
      </w:r>
    </w:p>
    <w:p w14:paraId="7206167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കണ്ടെത്തിയതുപോലെ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കാവേരി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നദിയുടെ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താഴ്വാരത്താണ്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വിഭവസമൃദ്ധവുമായിരുന്നു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കൃഷിയായതിനാ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ഗ്രാമങ്ങളിലാണ്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താമസിച്ചിരുന്നത്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ഭക്ഷ്യധാന്യങ്ങ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പഴവർഗങ്ങ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കരിമ്പ്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വെറ്റില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അടയ്ക്ക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ഇഞ്ചി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മഞ്ഞ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ജലസേചനത്തിന്റെ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മനസ്സിലാക്കിയ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ജലസേചന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സൗകര്യ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കുളങ്ങ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ജലസംഭരണിക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കനാലുക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കിണറുക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നദികൾക്ക്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കുറുകെ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കെട്ടി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ജലസംഭരണിയി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ചാലുക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കീറി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ഭാഗങ്ങളിലേക്ക്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എത്തിച്ചു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പ്രകൃതിദ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അരുവിക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ഇല്ലാത്തിടത്ത്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ഭീമാകാരങ്ങളായ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കുളങ്ങ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കെട്ടി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മഴക്കാലത്ത്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സംഭരിച്ചു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വറ്റിപ്പോകാതെ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സംഭരണിക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ഏരിപ്പട്ടി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കർഷകർക്ക്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നികുതിയിളവുക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തരിശ്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കിടന്ന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കൃഷിക്കുപയുക്തമാക്കാ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ബ്രാഹ്മണർക്കും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നൽകിയതിലൂടെയും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പ്രദേശത്തേക്ക്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വ്യാപിപ്പിക്കാ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സാധിച്ചു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കൃഷിപ്പണി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സമാനമായ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നയിച്ച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കർഷകത്തൊഴിലാളികളായിരുന്നു</w:t>
      </w:r>
      <w:proofErr w:type="spellEnd"/>
      <w:r w:rsidRPr="00315B1B">
        <w:rPr>
          <w:sz w:val="24"/>
          <w:szCs w:val="24"/>
        </w:rPr>
        <w:t>.</w:t>
      </w:r>
    </w:p>
    <w:p w14:paraId="6E991F7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സമ്പദ്ഘടനയി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കാർഷികമേഖല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വഹിച്ച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>.</w:t>
      </w:r>
    </w:p>
    <w:p w14:paraId="0359B7E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കാർഷിക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പുരോഗതിയിലൂടെ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കൈവരിക്കുന്ന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മിച്ചോൽപാദനം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വഴിതെളിക്കുമെന്ന്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ക്ലാസുകളി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ചർച്ചചെയ്തതാണല്ലോ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ചോളരാജ്യത്തിലും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വിദൂര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കടൽവാണിജ്യവും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വികാസം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പ്രാപിച്ചിരുന്നതായി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ലിഖിതങ്ങ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തെളിവ്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കമ്പോളങ്ങളി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ഉൽപന്നങ്ങ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വിറ്റഴിച്ചിരുന്നു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നെയ്ത്ത്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വ്യവസായമായിരുന്നു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നെയ്ത്തുകാരുടെ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സംഘങ്ങ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മെച്ചപ്പെട്ട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തുണിത്തരങ്ങ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ഉത്തരേന്ത്യയിലേക്കും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കരിമ്പും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ഉൽപന്നമായിരുന്നു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ലോഹപ്പണിയും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വികാസം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കാണപ്പെട്ടിരുന്ന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വിഗ്രഹങ്ങളും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പാത്രങ്ങളും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തെളിവാണ്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സ്വർണ്ണം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ആഭരണനിർമ്മാണവും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ഇരുമ്പുപകരണങ്ങളുടെ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നിർമ്മാണവും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സമുദ്രതീരത്തു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മുത്തും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പവിഴവും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ശേഖരിച്ച്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വിദേശത്തേക്ക്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കംബോഡിയയി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കച്ചവടദൗത്യസംഘം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പതിനൊന്നാം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സന്ദർശിച്ചിരുന്നു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നാഗപട്ടണം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മഹാബലിപുരം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കാവേരിപൂംപട്ടണം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ശാലിയൂ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കോർക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കേന്ദ്രങ്ങളായിരുന്നു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വിശാഖപട്ടണം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തുറമുഖം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സ്ഥലം</w:t>
      </w:r>
      <w:proofErr w:type="spellEnd"/>
      <w:r w:rsidRPr="00315B1B">
        <w:rPr>
          <w:sz w:val="24"/>
          <w:szCs w:val="24"/>
        </w:rPr>
        <w:t xml:space="preserve"> "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കുലോത്തുംഗചോളപട്ടണം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എന്നാണറിയപ്പെട്ടിരുന്നത്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കുലോത്തുംഗചോള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മണിഗ്രാമം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സമ്പദ്സമൃദ്ധമായ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കച്ചവടസംഘങ്ങ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സാധ്യമാക്കി</w:t>
      </w:r>
      <w:proofErr w:type="spellEnd"/>
      <w:r w:rsidRPr="00315B1B">
        <w:rPr>
          <w:sz w:val="24"/>
          <w:szCs w:val="24"/>
        </w:rPr>
        <w:t>.</w:t>
      </w:r>
    </w:p>
    <w:p w14:paraId="23F018D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തലസ്ഥാനമായിരുന്ന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തഞ്ചാവൂരി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ലോകപ്രശസ്തമായ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ഏതെന്നറിയാമോ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രാജരാജ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കാലത്ത്</w:t>
      </w:r>
      <w:proofErr w:type="spellEnd"/>
      <w:r w:rsidRPr="00315B1B">
        <w:rPr>
          <w:sz w:val="24"/>
          <w:szCs w:val="24"/>
        </w:rPr>
        <w:t xml:space="preserve"> (985 - 1014)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ബൃഹദീശ്വര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ക്ഷേത്രമാണിത്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പിൻഗാമിയായ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രാജേന്ദ്രചോള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ഒന്നാമന്റെ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കാലത്താണ്</w:t>
      </w:r>
      <w:proofErr w:type="spellEnd"/>
      <w:r w:rsidRPr="00315B1B">
        <w:rPr>
          <w:sz w:val="24"/>
          <w:szCs w:val="24"/>
        </w:rPr>
        <w:t xml:space="preserve"> (1014 - 1044)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ഗംഗൈ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ചോളപുരത്തെ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നിർമ്മിക്കപ്പെട്ടത്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അതിസമ്പന്നമായിരുന്നു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സമ്പന്നമായ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ഖജനാവാണ്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ക്ഷേത്രനിർമ്മാണത്തിന്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രാജാക്കന്മാർക്ക്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പ്രചോദനമായത്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ദാനമായി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ഗ്രാമസഭകളി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സംഭാവനക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പിരിക്കാ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ഭക്തരുടെ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സംഭാവനക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ഇടപാടുക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വരുമാനമാർഗങ്ങ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.</w:t>
      </w:r>
    </w:p>
    <w:p w14:paraId="4CF6C63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ക്ഷേത്രങ്ങളോട്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ആശുപത്രിക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നിർമ്മാണം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പരിപാലനം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നിരവധിപേർക്ക്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കൈത്തൊഴിലുകാരും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കരകൗശല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വിദഗ്ധരും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ഉപജീവനത്തിനായി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ആശ്രയിച്ചിരുന്നു</w:t>
      </w:r>
      <w:proofErr w:type="spellEnd"/>
      <w:r w:rsidRPr="00315B1B">
        <w:rPr>
          <w:sz w:val="24"/>
          <w:szCs w:val="24"/>
        </w:rPr>
        <w:t>.</w:t>
      </w:r>
    </w:p>
    <w:p w14:paraId="321F8726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ബൃഹദീശ്വര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ക്ഷേത്രം</w:t>
      </w:r>
      <w:proofErr w:type="spellEnd"/>
    </w:p>
    <w:p w14:paraId="7E907BB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തമിഴ്നാട്ടിലെ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തഞ്ചാവൂ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ചരിത്രസ്മാരകമാണ്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ബൃഹദീശ്വരക്ഷേത്രം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രാജരാജേശ്വര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തഞ്ചൈപെരിയ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ഇതറിയപ്പെടുന്നു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ശിവഗംഗ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കോട്ടയാ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ചുറ്റപ്പെട്ടാണ്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സ്ഥിതിചെയ്യുന്നത്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പണികളുള്ള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ഗോപുരങ്ങളാണ്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പ്രവേശനകവാടങ്ങ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പ്രതിഷ്ഠയുടെ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മുകളിലുള്ള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കമാനത്തിന്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പതിമൂന്ന്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നിരകളാണുള്ളത്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യുനസ്കോ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ലോകപൈതൃക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പ്രഖ്യാപിച്ചിട്ടുണ്ട്</w:t>
      </w:r>
      <w:proofErr w:type="spellEnd"/>
      <w:r w:rsidRPr="00315B1B">
        <w:rPr>
          <w:sz w:val="24"/>
          <w:szCs w:val="24"/>
        </w:rPr>
        <w:t>.</w:t>
      </w:r>
    </w:p>
    <w:p w14:paraId="07E8180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അയൽരാജ്യമായ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ശ്രീലങ്കയുമായും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നിലനിർത്തിയിരുന്നതായി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ശ്രീലങ്കയി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ആധിപത്യവും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ലിഖിതങ്ങളും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മഹാവംശം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ചൂളവംശം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ശ്രീലങ്ക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കൃതികളും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ശരിവയ്ക്കുന്നു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തെക്കുകിഴക്കേഷ്യയുമായി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ദക്ഷിണേന്ത്യക്കുണ്ടായിരുന്ന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സൗഹൃദവും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ശക്തമായതും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ഭരണകാലത്തായിരുന്നു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സുമാത്ര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ജാവ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മലേഷ്യ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സ്ഥലങ്ങളിലേക്ക്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ചോളനാട്ടി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കച്ചവടക്കാ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ബൗദ്ധ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ഹൈന്ദവ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സന്യാസി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പണ്ഡിതരും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ധാരാളമായി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യാത്ര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യാത്രക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വാസ്തുശില്പകല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നാടുകളിലേക്ക്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>.</w:t>
      </w:r>
    </w:p>
    <w:p w14:paraId="6DEF26C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ഗംഗൈകൊണ്ട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ചോളപുരം</w:t>
      </w:r>
      <w:proofErr w:type="spellEnd"/>
    </w:p>
    <w:p w14:paraId="0AAE7BE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തമിഴ്നാട്ടിലെ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കുംഭകോണത്തിന്</w:t>
      </w:r>
      <w:proofErr w:type="spellEnd"/>
      <w:r w:rsidRPr="00315B1B">
        <w:rPr>
          <w:sz w:val="24"/>
          <w:szCs w:val="24"/>
        </w:rPr>
        <w:t xml:space="preserve"> 36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വടക്കായാണ്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ഗംഗൈകൊണ്ട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ചോളപുരം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പിൽക്കാല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തലസ്ഥാനം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സ്ഥിതിചെയ്യുന്നത്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രാജേന്ദ്രചോളനാണ്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തലസ്ഥാനം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തഞ്ചാവൂരി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മാറ്റിയത്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ഗംഗാനദി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കടന്ന്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ഉത്തരേന്ത്യയിലേക്ക്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പടയോട്ടത്തിന്റെ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ഓർമ്മയ്ക്കായാണ്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>.</w:t>
      </w:r>
    </w:p>
    <w:p w14:paraId="62D412F9" w14:textId="77777777" w:rsidR="00DB764D" w:rsidRPr="00315B1B" w:rsidRDefault="00DB764D" w:rsidP="00DB764D">
      <w:pPr>
        <w:rPr>
          <w:sz w:val="24"/>
          <w:szCs w:val="24"/>
        </w:rPr>
      </w:pPr>
    </w:p>
    <w:p w14:paraId="7CE8D44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ചോളതടാകം</w:t>
      </w:r>
      <w:proofErr w:type="spellEnd"/>
    </w:p>
    <w:p w14:paraId="0B25021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ഉൾക്കടലിന്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ചുറ്റുമുള്ള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നാവികപ്പടയുടെ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ആധിപത്യവും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ഉൾക്കടലി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ഉൾക്കടലിനെ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ചോളതടാകം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വിശേഷിപ്പിച്ചിരുന്നു</w:t>
      </w:r>
      <w:proofErr w:type="spellEnd"/>
      <w:r w:rsidRPr="00315B1B">
        <w:rPr>
          <w:sz w:val="24"/>
          <w:szCs w:val="24"/>
        </w:rPr>
        <w:t>.</w:t>
      </w:r>
    </w:p>
    <w:p w14:paraId="25CCD7F0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ചോളഭരണം</w:t>
      </w:r>
      <w:proofErr w:type="spellEnd"/>
    </w:p>
    <w:p w14:paraId="3E84C78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രാജാക്കന്മാരെ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പരിചയപ്പെട്ടല്ലോ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രാജാവിനെ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മന്ത്രിമാരുടെ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നാവികപ്പടയടക്കമുള്ള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ചോളന്മാർക്കുണ്ടായിരുന്നതായി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പതിമൂന്നാം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സന്ദർശിച്ച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വെനീഷ്യ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സഞ്ചാരിയായ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മാർക്കോപോളോ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അഭിപ്രായപ്പെടുന്നുണ്ട്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സൗകര്യത്തിനായി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മണ്ഡലങ്ങ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വളനാട്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കച്ചവടത്തിന്റെ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സഞ്ചാരത്തിനുമായി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പാതക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ഭൂനികുതിക്കു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ഖനിക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കച്ചവടനികുതിയും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തൊഴിൽകരവും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പിരിച്ചിരുന്നു</w:t>
      </w:r>
      <w:proofErr w:type="spellEnd"/>
      <w:r w:rsidRPr="00315B1B">
        <w:rPr>
          <w:sz w:val="24"/>
          <w:szCs w:val="24"/>
        </w:rPr>
        <w:t>. “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വെറ്റി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പേരിലറിയപ്പെട്ട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വേതനമില്ലാത്ത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അധ്വാനത്തെയും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കണക്കാക്കിയിരുന്നു</w:t>
      </w:r>
      <w:proofErr w:type="spellEnd"/>
      <w:r w:rsidRPr="00315B1B">
        <w:rPr>
          <w:sz w:val="24"/>
          <w:szCs w:val="24"/>
        </w:rPr>
        <w:t>.</w:t>
      </w:r>
    </w:p>
    <w:p w14:paraId="06E7B93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ഗ്രാമസ്വയംഭരണത്തെക്കുറിച്ച്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ലിഖിതങ്ങ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തെളിവ്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ഉത്തരമേരൂ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ലിഖിതമാണ്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പ്രധാനപ്പെട്ടത്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ഊർ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സഭ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പേരുകളുള്ള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സഭക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സ്വയംഭരണാധികാരമുണ്ടായിരുന്നു</w:t>
      </w:r>
      <w:proofErr w:type="spellEnd"/>
      <w:r w:rsidRPr="00315B1B">
        <w:rPr>
          <w:sz w:val="24"/>
          <w:szCs w:val="24"/>
        </w:rPr>
        <w:t>.</w:t>
      </w:r>
    </w:p>
    <w:p w14:paraId="02B8989F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ചോള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ഗ്രാമസ്വയംഭരണം</w:t>
      </w:r>
      <w:proofErr w:type="spellEnd"/>
    </w:p>
    <w:p w14:paraId="7EC3BCFC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rFonts w:ascii="Nirmala UI" w:hAnsi="Nirmala UI" w:cs="Nirmala UI"/>
          <w:sz w:val="24"/>
          <w:szCs w:val="24"/>
        </w:rPr>
        <w:t xml:space="preserve">ഊർ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പൊതുസഭ</w:t>
      </w:r>
      <w:proofErr w:type="spellEnd"/>
    </w:p>
    <w:p w14:paraId="36361CB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സഭ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ബ്രാഹ്മണഗ്രാമങ്ങളിലെ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മുതിർന്നവരുടെ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സഭ</w:t>
      </w:r>
      <w:proofErr w:type="spellEnd"/>
    </w:p>
    <w:p w14:paraId="54F86B2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കുളങ്ങ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കിണറുക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റോഡുക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പരിപാലനച്ചുമതല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പ്രാദേശികഭരണകൂടങ്ങൾക്കായിരുന്നു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മുൻക്ലാസി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നാടുവാഴിത്തവ്യവസ്ഥയുടെ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സഭകളുടെ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പരിമിതപ്പെടുത്തി</w:t>
      </w:r>
      <w:proofErr w:type="spellEnd"/>
      <w:r w:rsidRPr="00315B1B">
        <w:rPr>
          <w:sz w:val="24"/>
          <w:szCs w:val="24"/>
        </w:rPr>
        <w:t>.</w:t>
      </w:r>
    </w:p>
    <w:p w14:paraId="593291E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ചോളരാജ്യത്തെ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സമത്വാധിഷ്ഠിത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സമൂഹമായിരുന്നില്ല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ജാതിവ്യവസ്ഥയും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ഉച്ചനീചത്വങ്ങളും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ബ്രാഹ്മണരായിരുന്നു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സ്വന്തമായി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കൃഷിഭൂമിയില്ലാത്ത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കർഷകത്തൊഴിലാളികളും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അടിമവേല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നിരവധിയുണ്ടായിരുന്നു</w:t>
      </w:r>
      <w:proofErr w:type="spellEnd"/>
      <w:r w:rsidRPr="00315B1B">
        <w:rPr>
          <w:sz w:val="24"/>
          <w:szCs w:val="24"/>
        </w:rPr>
        <w:t>.</w:t>
      </w:r>
    </w:p>
    <w:p w14:paraId="041323C2" w14:textId="77777777" w:rsidR="00DB764D" w:rsidRPr="00315B1B" w:rsidRDefault="00DB764D" w:rsidP="00DB764D">
      <w:pPr>
        <w:rPr>
          <w:sz w:val="24"/>
          <w:szCs w:val="24"/>
        </w:rPr>
      </w:pPr>
    </w:p>
    <w:p w14:paraId="6D4F73BC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ചാലൂക്യ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ർ</w:t>
      </w:r>
    </w:p>
    <w:p w14:paraId="1C17DE3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കർണ്ണാടകത്തിലെ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വാതാപിയിലെ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ബദാമി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വെട്ടിയെടുത്ത്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</w:t>
      </w:r>
      <w:proofErr w:type="spellEnd"/>
      <w:r w:rsidRPr="00315B1B">
        <w:rPr>
          <w:sz w:val="24"/>
          <w:szCs w:val="24"/>
        </w:rPr>
        <w:t xml:space="preserve"> Common (Rock cut temple)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ചിത്രമാണ്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ആറാം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പന്ത്രണ്ടാം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ദക്ഷിണേന്ത്യയിലും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ഡക്കാണിലുമായി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ചാലൂക്യരാണ്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ജൈന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ശൈവ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വൈഷ്ണവ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പ്രതിഷ്ഠകളാണ്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ഉണ്ടായിരുന്നത്</w:t>
      </w:r>
      <w:proofErr w:type="spellEnd"/>
      <w:r w:rsidRPr="00315B1B">
        <w:rPr>
          <w:sz w:val="24"/>
          <w:szCs w:val="24"/>
        </w:rPr>
        <w:t>.</w:t>
      </w:r>
    </w:p>
    <w:p w14:paraId="5AB4EBF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വിരൂപാക്ഷ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പട്ടടയ്ക്ക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</w:p>
    <w:p w14:paraId="69CDA34B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ചാലൂക്യ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ഘട്ടത്തി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പാറക്കല്ല്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വെട്ടിയെടുത്തുള്ള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ഗുഹാക്ഷേത്രങ്ങളാണ്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നിർമ്മിച്ചതെങ്കി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ഘടനാക്ഷേത്രങ്ങളായിരുന്നു</w:t>
      </w:r>
      <w:proofErr w:type="spellEnd"/>
      <w:r w:rsidRPr="00315B1B">
        <w:rPr>
          <w:sz w:val="24"/>
          <w:szCs w:val="24"/>
        </w:rPr>
        <w:t xml:space="preserve"> (Structured temples) </w:t>
      </w: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 .</w:t>
      </w:r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കർണ്ണാടകത്തിലെ</w:t>
      </w:r>
      <w:proofErr w:type="spellEnd"/>
      <w:r w:rsidRPr="00315B1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ഐഹോളിലെ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മെഗുട്ടി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ജൈനക്ഷേത്രം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പട്ടടയ്ക്കലിലെ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വിരൂപാക്ഷ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ചാലൂക്യരുടെ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ഘടനാക്ഷേത്രങ്ങൾക്ക്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മേൽക്കൂരയെ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താങ്ങിനിർത്തുന്ന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തൂണുകളി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കൊത്തുപണികളും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കാണാവുന്നതാണ്</w:t>
      </w:r>
      <w:proofErr w:type="spellEnd"/>
      <w:r w:rsidRPr="00315B1B">
        <w:rPr>
          <w:sz w:val="24"/>
          <w:szCs w:val="24"/>
        </w:rPr>
        <w:t>.</w:t>
      </w:r>
    </w:p>
    <w:p w14:paraId="10FE6D6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ചാലൂക്യരുടെ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ഗുപ്തശൈലിയി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വന്നതാണെങ്കിലും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ദക്ഷിണേന്ത്യയിലെ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പാരമ്പര്യശൈലിയായ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ദ്രാവിഡ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ശൈലിയാണ്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പ്രതിഫലിച്ചത്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പാറക്കല്ലുകൊണ്ടുള്ള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നിർമ്മിതിയായിരുന്നു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ദ്രാവിഡ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വാസ്തുവിദ്യാശൈലിയുടെ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മുഖ്യസവിശേഷത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പർവതത്തി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പീഠഭൂമിയി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യഥേഷ്ടം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പ്രകൃതിദത്തമായ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പാറകൊണ്ട്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സമർഥരായ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ശില്പിക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മനോഹരങ്ങളായ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കൊത്തിയെടുത്തു</w:t>
      </w:r>
      <w:proofErr w:type="spellEnd"/>
      <w:r w:rsidRPr="00315B1B">
        <w:rPr>
          <w:sz w:val="24"/>
          <w:szCs w:val="24"/>
        </w:rPr>
        <w:t>.</w:t>
      </w:r>
    </w:p>
    <w:p w14:paraId="0BB7FD9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ഇത്രയും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ചാലൂക്യരാജാക്കന്മാർക്ക്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സാധിച്ചത്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ചിന്തിച്ചിട്ടുണ്ടോ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എങ്ങനെയെല്ലാമായിരിക്കാം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സമാഹരിച്ചിട്ടുണ്ടാവുക</w:t>
      </w:r>
      <w:proofErr w:type="spellEnd"/>
      <w:r w:rsidRPr="00315B1B">
        <w:rPr>
          <w:sz w:val="24"/>
          <w:szCs w:val="24"/>
        </w:rPr>
        <w:t>?</w:t>
      </w:r>
    </w:p>
    <w:p w14:paraId="2C89007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നിർമ്മിക്കാനാവശ്യമായ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പാറക്കല്ലുക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ലഭ്യമായതിനെക്കുറിച്ച്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ചർച്ചചെയ്തല്ലോ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ഫലഭൂയിഷ്ടമായ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സ്വരൂപിച്ചത്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കൃഷ്ണ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നദീ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കൃഷിയിലൂടെ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മിച്ചോൽപാദനം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മിച്ചോൽപാദനം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പുറത്തുനിന്നും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തൊഴിലാളികളെ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കൊണ്ടുവന്ന്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പണിയെടുപ്പിക്കാ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സാഹചര്യമൊരുക്കി</w:t>
      </w:r>
      <w:proofErr w:type="spellEnd"/>
      <w:r w:rsidRPr="00315B1B">
        <w:rPr>
          <w:sz w:val="24"/>
          <w:szCs w:val="24"/>
        </w:rPr>
        <w:t>.</w:t>
      </w:r>
    </w:p>
    <w:p w14:paraId="1EE2E6C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മു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ക്ലാസി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ചോളന്മാരുടേതുപോലെ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കേന്ദ്രീകൃത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രാജവാഴ്ച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ഉണ്ടായിരുന്നില്ല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മറിച്ച്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ബ്രഹ്മദേയ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ഉടമകളായ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ബ്രാഹ്മണ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സാമന്തന്മാ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എന്നിവരാ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നിയന്ത്രിതമായ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രാജവാഴ്ചയാണ്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മാറിവന്നുകൊണ്ടിരുന്നു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വാതാപി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വെങ്കി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കല്യാണി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സ്ഥലങ്ങ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കേന്ദ്രീകരിച്ചായിരുന്നു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ചാലൂക്യ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ആറാം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പന്ത്രണ്ടാം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നടത്തിയിരുന്നത്</w:t>
      </w:r>
      <w:proofErr w:type="spellEnd"/>
      <w:r w:rsidRPr="00315B1B">
        <w:rPr>
          <w:sz w:val="24"/>
          <w:szCs w:val="24"/>
        </w:rPr>
        <w:t>.</w:t>
      </w:r>
    </w:p>
    <w:p w14:paraId="01BC90E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കേന്ദ്രീകൃതമായ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നികുതിസമ്പ്രദായവും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സംഘടിതമായ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ഉദ്യോഗസ്ഥവൃന്ദവും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ഉണ്ടായിരുന്നെങ്കിലും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സൈനികശക്തിയിലധിഷ്ഠിതമായ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പ്രഭുക്കന്മാരെ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കേന്ദ്രീകരിച്ചാണ്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നിലവിലില്ലായിരുന്നു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ചോളന്മാരുടേതുപോലെ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രാജാവിനെ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മന്ത്രിസഭയും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ഉണ്ടായിരുന്നില്ല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രാജകുടുംബാംഗങ്ങ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വിനിയോഗിച്ചിരുന്നത്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പുലികേശി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രണ്ടാമനായിരുന്നു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ശ്രദ്ധേയനായ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ചാലൂക്യ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</w:t>
      </w:r>
      <w:proofErr w:type="spellEnd"/>
      <w:r w:rsidRPr="00315B1B">
        <w:rPr>
          <w:sz w:val="24"/>
          <w:szCs w:val="24"/>
        </w:rPr>
        <w:t>.</w:t>
      </w:r>
    </w:p>
    <w:p w14:paraId="3A0FA644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ത്രികക്ഷിക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ൾ</w:t>
      </w:r>
    </w:p>
    <w:p w14:paraId="056A48F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അഞ്ചാം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ബുദ്ധമതപഠന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കേന്ദ്രമായിരുന്ന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നളന്ദയുടെ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ചിത്രമാണ്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ചൈനീസ്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സഞ്ചാരിയായിരുന്ന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ഹുയാൻസാങ്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സന്ദർശിക്കുകയും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വിശ്വവിജ്ഞാന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തകർച്ചയെ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നളന്ദ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സർവകലാശാലയെ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പുനരുദ്ധരിച്ച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പാലരാജാവായ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ധർമ്മപാല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നളന്ദയുടെ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ചെലവിലേക്കായി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ഇരുനൂറ്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മഗധയി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ഗംഗാനദിയുടെ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തീരത്ത്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കുന്നി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മുകളിലായി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വിജ്ഞാനത്തിന്റെ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വളർച്ചയ്ക്കായി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വിക്രമശില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സർവകലാശാല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സ്ഥാപിച്ചതും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proofErr w:type="gramStart"/>
      <w:r w:rsidRPr="00315B1B">
        <w:rPr>
          <w:rFonts w:ascii="Nirmala UI" w:hAnsi="Nirmala UI" w:cs="Nirmala UI"/>
          <w:sz w:val="24"/>
          <w:szCs w:val="24"/>
        </w:rPr>
        <w:t>ഇ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എട്ടാം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ഒൻപതാം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പകുതിവരെ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കിഴക്കേ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ബുദ്ധവിഹാരങ്ങ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നിർമ്മിച്ചു</w:t>
      </w:r>
      <w:proofErr w:type="spellEnd"/>
      <w:r w:rsidRPr="00315B1B">
        <w:rPr>
          <w:sz w:val="24"/>
          <w:szCs w:val="24"/>
        </w:rPr>
        <w:t>.</w:t>
      </w:r>
    </w:p>
    <w:p w14:paraId="597DD01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അയൽനാടായ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ടിബറ്റുമായി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തൽഫലമായി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ടിബറ്റി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ബുദ്ധമതാനുയായിക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നളന്ദയിലേക്കും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വിക്രമശിലയിലേക്കും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അറേബ്യയിലെ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ഖലീഫയുമായും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തെക്കുകിഴക്കേഷ്യയുമായും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പുലർത്തി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പ്രദേശങ്ങളുമായുള്ള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വ്യാപാരത്തിലൂടെ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പാലരാഷ്ട്രത്തിന്റെ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മെച്ചപ്പെട്ടു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മലയ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ജാവ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സുമാത്ര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ശൈലേന്ദ്ര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രാജാക്കന്മാ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പാലന്മാരുടെ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കൊട്ടാരത്തിലേക്ക്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നയതന്ത്ര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പ്രതിനിധികളെ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അയച്ചിരുന്നു</w:t>
      </w:r>
      <w:proofErr w:type="spellEnd"/>
      <w:r w:rsidRPr="00315B1B">
        <w:rPr>
          <w:sz w:val="24"/>
          <w:szCs w:val="24"/>
        </w:rPr>
        <w:t xml:space="preserve">. </w:t>
      </w:r>
    </w:p>
    <w:p w14:paraId="4AA4200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പാലന്മാരുടെ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proofErr w:type="gramStart"/>
      <w:r w:rsidRPr="00315B1B">
        <w:rPr>
          <w:rFonts w:ascii="Nirmala UI" w:hAnsi="Nirmala UI" w:cs="Nirmala UI"/>
          <w:sz w:val="24"/>
          <w:szCs w:val="24"/>
        </w:rPr>
        <w:t>ഇ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എട്ടാം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പത്താം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ഭരിച്ചവരായിരുന്നു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പ്രതിഹാരന്മാ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പത്താംനൂറ്റാണ്ടിന്റെ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സന്ദർശിച്ച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ബാഗ്ദാദ്കാരനായ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അൽ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മസൂദി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പ്രതിഹാരരാജാക്കന്മാരുടെ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നേട്ടങ്ങളെക്കുറിച്ച്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ഭോജ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ശ്രദ്ധേയനായ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പ്രതിഹാര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</w:t>
      </w:r>
      <w:proofErr w:type="spellEnd"/>
      <w:r w:rsidRPr="00315B1B">
        <w:rPr>
          <w:sz w:val="24"/>
          <w:szCs w:val="24"/>
        </w:rPr>
        <w:t>.</w:t>
      </w:r>
    </w:p>
    <w:p w14:paraId="156E6093" w14:textId="77777777" w:rsidR="00DB764D" w:rsidRPr="00315B1B" w:rsidRDefault="00DB764D" w:rsidP="00DB764D">
      <w:pPr>
        <w:rPr>
          <w:sz w:val="24"/>
          <w:szCs w:val="24"/>
        </w:rPr>
      </w:pPr>
    </w:p>
    <w:p w14:paraId="467BB6A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കലയെയും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സാഹിത്യത്തെയും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പ്രതിഹാരര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പ്രോത്സാഹിപ്പിച്ചിരുന്നു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സംസ്കൃതഭാഷയിലെ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നാടകകാരനും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കാവ്യമീമാംസ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കർപ്പൂരമഞ്ജരി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കൃതികളുടെ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രചയിതാവുമായ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രാജശേഖര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പ്രതിഹാരരുടെ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കൊട്ടാരത്തിലാണ്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ജീവിച്ചിരുന്നത്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ഉത്തർപ്രദേശിലെ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കനൗജി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മനോഹരങ്ങളായ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കെട്ടിടങ്ങളും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എട്ട്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ഒൻപത്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പണ്ഡിതരെ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ബാഗ്ദാദിലെ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ഖലീഫയുടെ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കൊട്ടാരത്തിലേക്ക്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നയതന്ത്രപ്രതിനിധികളായി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ശാസ്ത്രവും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ഗണിതശാസ്ത്രവും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ലോകത്ത്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പ്രചരിപ്പിച്ചു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സിന്ധിലെ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ഭരണാധികാരികളുമായി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ഹാര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ശത്രുതയിലായിരുന്നുവെങ്കിലും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ഉൽപന്നങ്ങളുടെ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കൈമാറ്റവും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പണ്ഡിതരുടെ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സഞ്ചാരവും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യഥേഷ്ടം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ഏഷ്യക്കും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നടന്നിരുന്നു</w:t>
      </w:r>
      <w:proofErr w:type="spellEnd"/>
      <w:r w:rsidRPr="00315B1B">
        <w:rPr>
          <w:sz w:val="24"/>
          <w:szCs w:val="24"/>
        </w:rPr>
        <w:t>.</w:t>
      </w:r>
    </w:p>
    <w:p w14:paraId="131BEB6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കർണ്ണാടകത്തിലെ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ഗുൽബർഗ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ജില്ലയി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മാൽഖേദ്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മന്യാഖേദ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കോട്ടയുടെ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ചിത്രമാണ്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315B1B">
        <w:rPr>
          <w:sz w:val="24"/>
          <w:szCs w:val="24"/>
        </w:rPr>
        <w:t>. "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ഷഹബാദ്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അറിയപ്പെട്ടിരുന്ന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ചുണ്ണാമ്പുകല്ല്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പൗരാണികമായ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കോട്ടയാണിതെന്ന്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മനസ്സിലായല്ലോ</w:t>
      </w:r>
      <w:proofErr w:type="spellEnd"/>
      <w:r w:rsidRPr="00315B1B">
        <w:rPr>
          <w:sz w:val="24"/>
          <w:szCs w:val="24"/>
        </w:rPr>
        <w:t>.</w:t>
      </w:r>
    </w:p>
    <w:p w14:paraId="3123B9F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എട്ടാംനൂറ്റാണ്ടു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പത്താംനൂറ്റാണ്ടു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ഡക്കാണിലും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ദക്ഷിണേന്ത്യയിലും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രാഷ്ട്രകൂടരാണ്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ഗോവിന്ദ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III,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അമോഘവർഷ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തുടങ്ങിയവരായിരുന്നു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ശ്രദ്ധേയരായ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കൂടഭരണാധികാരിക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അമോഘവർഷ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കന്നഡഭാഷയി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രചിച്ച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ശ്രദ്ധേയമായ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കൃതിയാണ്</w:t>
      </w:r>
      <w:proofErr w:type="spellEnd"/>
      <w:r w:rsidRPr="00315B1B">
        <w:rPr>
          <w:sz w:val="24"/>
          <w:szCs w:val="24"/>
        </w:rPr>
        <w:t xml:space="preserve"> '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കവിരാജമാർഗം</w:t>
      </w:r>
      <w:proofErr w:type="spellEnd"/>
      <w:r w:rsidRPr="00315B1B">
        <w:rPr>
          <w:sz w:val="24"/>
          <w:szCs w:val="24"/>
        </w:rPr>
        <w:t xml:space="preserve">'.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മതസഹിഷ്ണുത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പുലർത്തിയിരുന്ന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കൂടഭരണാധികാരിക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ശൈവമതത്തോടും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വൈഷ്ണവമതത്തോടുമൊപ്പം</w:t>
      </w:r>
      <w:proofErr w:type="spellEnd"/>
    </w:p>
    <w:p w14:paraId="42A2453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ജൈനമതത്തെയും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പ്രോത്സാഹിപ്പിച്ചു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മുസ്ലീം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വ്യാപാരികൾക്ക്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സ്ഥിരവാസത്തിനും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വിശ്വാസം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പ്രചരിപ്പിക്കാനും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വിദേശവ്യാപാരത്തെ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ശക്തിപ്പെടുത്തി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രാഷ്ട്രകൂട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സാഹിത്യത്തെയും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പ്രോത്സാഹിപ്പിച്ചു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കൊട്ടാരത്തി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സംസ്കൃതപണ്ഡിതന്മാർക്കു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എഴുതുന്ന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സാഹിത്യ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കാരന്മാരും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എല്ലോറയിലെ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കൽവെട്ട്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രാഷ്ട്രകൂടരായിരുന്നു</w:t>
      </w:r>
      <w:proofErr w:type="spellEnd"/>
      <w:r w:rsidRPr="00315B1B">
        <w:rPr>
          <w:sz w:val="24"/>
          <w:szCs w:val="24"/>
        </w:rPr>
        <w:t>.</w:t>
      </w:r>
    </w:p>
    <w:p w14:paraId="6646654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രാഷ്ട്രകൂടരുടെ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അധിഷ്ഠിതമായി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വിഭജിക്കപ്പെട്ടു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ചാതുർവർണ്യത്തിന്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അയിത്തത്തിനും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വിധേയരായ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മരപ്പണിക്കാ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ചെരുപ്പ്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നിർമ്മാതാക്ക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മീൻപിടിത്തക്കാ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ആധിപത്യവിഭാഗങ്ങളായ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ബ്രാഹ്മണരും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ക്ഷത്രിയരും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നിലനിർത്തി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തകർച്ചയും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വൈശ്യരുടെ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കോട്ടംവരുത്തുകയും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ശൂദ്രരുടെ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മെച്ചപ്പെടുത്തുകയും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സൈന്യത്തി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അംഗങ്ങളായതും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ശൂദ്രരുടെ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പദവിമെച്ചപ്പെടുന്നതിന്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>.</w:t>
      </w:r>
    </w:p>
    <w:p w14:paraId="35A8899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പരിചയപ്പെട്ട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നിരന്തരം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യുദ്ധങ്ങളി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ഏർപ്പെട്ടിരുന്നുവെങ്കിലും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ഭരണപ്രദേശങ്ങളി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സ്ഥായിയായ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കൃഷിയോടൊപ്പം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സാഹിത്യം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ക്ഷേത്രനിർമ്മാണം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പ്രോത്സാഹിപ്പിച്ചു</w:t>
      </w:r>
      <w:proofErr w:type="spellEnd"/>
      <w:r w:rsidRPr="00315B1B">
        <w:rPr>
          <w:sz w:val="24"/>
          <w:szCs w:val="24"/>
        </w:rPr>
        <w:t>.</w:t>
      </w:r>
    </w:p>
    <w:p w14:paraId="1DB37186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ഡൽഹി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സൽത്തനത്ത്</w:t>
      </w:r>
      <w:proofErr w:type="spellEnd"/>
    </w:p>
    <w:p w14:paraId="0816EB5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വിവിധഭാഗങ്ങളി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പ്രാദേശികരാജ്യങ്ങളെക്കുറിച്ചാണല്ലോ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ചർച്ചചെയ്തത്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സി</w:t>
      </w:r>
      <w:r w:rsidRPr="00315B1B">
        <w:rPr>
          <w:sz w:val="24"/>
          <w:szCs w:val="24"/>
        </w:rPr>
        <w:t>.</w:t>
      </w:r>
      <w:proofErr w:type="gramStart"/>
      <w:r w:rsidRPr="00315B1B">
        <w:rPr>
          <w:rFonts w:ascii="Nirmala UI" w:hAnsi="Nirmala UI" w:cs="Nirmala UI"/>
          <w:sz w:val="24"/>
          <w:szCs w:val="24"/>
        </w:rPr>
        <w:t>ഇ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പതിമൂന്നാം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ആരംഭത്തോടെ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കേന്ദ്രമാക്കിയുള്ള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സമ്പ്രദായത്തിന്റെ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കീഴിലേക്ക്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പശ്ചാത്തലവും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പ്രത്യേകതകളും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എന്തൊക്കെയാണെന്ന്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വാണിജ്യ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ബന്ധമുണ്ടായിരുന്നുവെന്ന്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ക്ലാസി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എട്ടാം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ഉപഭൂഖണ്ഡത്തിന്റെ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പടിഞ്ഞാറേ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സമുദ്രതീരത്തെ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പ്രദേശമായിരുന്ന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സിന്ധ്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സമ്പത്തും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കച്ചവട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താല്പര്യവുമായിരുന്നു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315B1B">
        <w:rPr>
          <w:sz w:val="24"/>
          <w:szCs w:val="24"/>
        </w:rPr>
        <w:t>.</w:t>
      </w:r>
    </w:p>
    <w:p w14:paraId="724F0AE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അറബികളുടെ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സിന്ധാക്രമണം</w:t>
      </w:r>
      <w:proofErr w:type="spellEnd"/>
    </w:p>
    <w:p w14:paraId="5D62E0E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r w:rsidRPr="00315B1B">
        <w:rPr>
          <w:sz w:val="24"/>
          <w:szCs w:val="24"/>
        </w:rPr>
        <w:t xml:space="preserve">. 712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സിന്ധ്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ഉമയ്യാദ്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ഖലീഫയുടെ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മേധാവിയായിരുന്ന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മുഹമ്മദ്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കാസിം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ഖലീഫയ്ക്കും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ഗവർണറായിരുന്ന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അൽ</w:t>
      </w:r>
      <w:r w:rsidRPr="00315B1B">
        <w:rPr>
          <w:sz w:val="24"/>
          <w:szCs w:val="24"/>
        </w:rPr>
        <w:t>-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ഹജ്ജാജിനും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പാരിതോഷികങ്ങളുമായി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സിലോണി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അറേബ്യയിലേക്ക്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കപ്പ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സിന്ധിന്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സമീപം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കടൽക്കൊള്ളക്കാ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ആക്രമിച്ചതായിരുന്നു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സിന്ധാക്രമണത്തിന്റെ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പെട്ടന്നുള്ള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315B1B">
        <w:rPr>
          <w:sz w:val="24"/>
          <w:szCs w:val="24"/>
        </w:rPr>
        <w:t>.</w:t>
      </w:r>
    </w:p>
    <w:p w14:paraId="355B617A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ആക്രമണത്തോടെ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ദൗർബല്യം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ബോധ്യപ്പെട്ടു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തുർക്കികളായ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ഗസ്നിയിലെ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മഹമ്മൂദും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ഗോറിലെ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മുഹമ്മദും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പതിനൊന്നും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പന്ത്രണ്ടും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മഹമ്മൂദ്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പതിനേഴ്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തവണ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ആക്രമിച്ചതായി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പറയപ്പെടുന്നു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സമ്പത്തിനോട്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അവർക്കുണ്ടായിരുന്ന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താൽപര്യം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വെളിവാകുന്നുണ്ട്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ആക്രമണങ്ങ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ക്രമേണ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കേന്ദ്രീകരിച്ചുള്ള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ഭരണത്തിന്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സൽത്തനത്ത്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വഴിയൊരുക്കി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ഉത്തരേന്ത്യയും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മധ്യേന്ത്യയും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ദക്ഷിണേന്ത്യയുടെ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കീഴിലായിരുന്നു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ഇ</w:t>
      </w:r>
      <w:proofErr w:type="spellEnd"/>
      <w:r w:rsidRPr="00315B1B">
        <w:rPr>
          <w:sz w:val="24"/>
          <w:szCs w:val="24"/>
        </w:rPr>
        <w:t xml:space="preserve">. 1206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1526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രാജവംശങ്ങ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അധികാരത്തിലിരുന്നു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താഴെപ്പറയുന്നു</w:t>
      </w:r>
      <w:proofErr w:type="spellEnd"/>
      <w:r w:rsidRPr="00315B1B">
        <w:rPr>
          <w:sz w:val="24"/>
          <w:szCs w:val="24"/>
        </w:rPr>
        <w:t>.</w:t>
      </w:r>
    </w:p>
    <w:p w14:paraId="0DB7517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ഡൽഹിയിലെ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സൽത്തനത്ത്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രാജവംശങ്ങ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4CBC713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മാഗ്ലുക്ക്</w:t>
      </w:r>
      <w:proofErr w:type="spellEnd"/>
    </w:p>
    <w:p w14:paraId="7450D71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തുഗ്ലക്ക്</w:t>
      </w:r>
      <w:proofErr w:type="spellEnd"/>
    </w:p>
    <w:p w14:paraId="5C57CA4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സയ്യിദ്</w:t>
      </w:r>
      <w:proofErr w:type="spellEnd"/>
    </w:p>
    <w:p w14:paraId="2EF889B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ലോദി</w:t>
      </w:r>
      <w:proofErr w:type="spellEnd"/>
    </w:p>
    <w:p w14:paraId="0FC835F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ഭരണപരിഷ്കാരങ്ങൾക്കും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പരീക്ഷണങ്ങൾക്കും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സാക്ഷ്യം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വഹിച്ച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കാലഘട്ടമായിരുന്നു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അലാവുദ്ദീ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ഖൽജിയുടെ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ഭരണകാലത്ത്</w:t>
      </w:r>
      <w:proofErr w:type="spellEnd"/>
      <w:r w:rsidRPr="00315B1B">
        <w:rPr>
          <w:sz w:val="24"/>
          <w:szCs w:val="24"/>
        </w:rPr>
        <w:t xml:space="preserve"> (1296-1316)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കമ്പോളനിയന്ത്രണം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ഉൽപന്നങ്ങളുടെയും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പൊതുവെയും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ഭക്ഷ്യസാധനങ്ങളുടെ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പ്രത്യേകിച്ചും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നിയന്ത്രിക്കുക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മംഗോളിയ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ആക്രമണത്തെ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അലാവുദ്ദീന്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കെട്ടിപ്പടുക്കേണ്ടിവന്നു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വിശാലമായ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സൈന്യത്തിന്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ശമ്പളമായി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നൽകേണ്ടിവരും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ആശങ്കയാണ്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ഇത്തരമൊരു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പരിഷ്കാരത്തിന്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പ്രേരിപ്പിച്ചത്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ഉൽപന്നങ്ങൾക്ക്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കുറവാണെങ്കി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കുറഞ്ഞതുക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ശമ്പളമായി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മതിയല്ലോ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സംഭരണശാല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ഉയർന്നവില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ഈടാക്കുന്നവർക്കും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പൂഴ്ത്തിവയ്പുകാർക്കും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ശിക്ഷക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>.</w:t>
      </w:r>
    </w:p>
    <w:p w14:paraId="0ECAB0E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റസിയ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സുൽത്താന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b/>
          <w:sz w:val="24"/>
          <w:szCs w:val="24"/>
        </w:rPr>
        <w:t>(1236-39)</w:t>
      </w:r>
    </w:p>
    <w:p w14:paraId="10F0560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മാഗ്ലുക്ക്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രാജവംശത്തിലെ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ശ്രദ്ധേയനായ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ഇൽത്തുമിഷിന്റെ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മകളായിരുന്നു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റസിയ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ആൺമക്കളൊന്നും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സിംഹാസനത്തിലിരിക്കാ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യോഗ്യരല്ല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കരുതിയ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ഇൽത്തുമിഷ്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അനന്ത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രാവകാശിയായി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മകളെയായിരുന്നു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ഇറാനിലും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ഈജിപ്തിലുമൊക്കെ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പ്രവർത്തിച്ചിട്ടുണ്ടെങ്കിലും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സിംഹാസനത്തിലേക്ക്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നിർദേശിക്കപ്പെടുന്നത്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തന്നെയായിരുന്നു</w:t>
      </w:r>
      <w:proofErr w:type="spellEnd"/>
      <w:r w:rsidRPr="00315B1B">
        <w:rPr>
          <w:sz w:val="24"/>
          <w:szCs w:val="24"/>
        </w:rPr>
        <w:t>.</w:t>
      </w:r>
    </w:p>
    <w:p w14:paraId="6F21C793" w14:textId="77777777" w:rsidR="00DB764D" w:rsidRPr="00315B1B" w:rsidRDefault="00DB764D" w:rsidP="00DB764D">
      <w:pPr>
        <w:rPr>
          <w:sz w:val="24"/>
          <w:szCs w:val="24"/>
        </w:rPr>
      </w:pPr>
    </w:p>
    <w:p w14:paraId="7DF23B99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സാമൂഹിക</w:t>
      </w:r>
      <w:r w:rsidRPr="00315B1B">
        <w:rPr>
          <w:b/>
          <w:bCs/>
          <w:sz w:val="24"/>
          <w:szCs w:val="24"/>
        </w:rPr>
        <w:t>-</w:t>
      </w:r>
      <w:r w:rsidRPr="00315B1B">
        <w:rPr>
          <w:rFonts w:ascii="Nirmala UI" w:hAnsi="Nirmala UI" w:cs="Nirmala UI"/>
          <w:b/>
          <w:bCs/>
          <w:sz w:val="24"/>
          <w:szCs w:val="24"/>
        </w:rPr>
        <w:t>സാമ്പത്തികജീവിതം</w:t>
      </w:r>
      <w:proofErr w:type="spellEnd"/>
    </w:p>
    <w:p w14:paraId="50E55DA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ഫലഭൂയിഷ്ടമായ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അനുയോജ്യമായിരുന്നുവെന്ന്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പതിനാലാം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സന്ദർശിച്ച്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മൊറോക്ക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സഞ്ചാരിയായ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ഇബനുബത്തുത്ത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അഭിപ്രായപ്പെടുന്നുണ്ട്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തവണ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കൃഷിചെയ്തിരുന്നതായി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രേഖപ്പെടുത്തിയിട്ടുണ്ട്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ജനസംഖ്യയുടെ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കർഷകരായിരുന്നു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തുടർച്ചയായ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ക്ഷാമങ്ങളും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യുദ്ധങ്ങളും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കർഷകരെ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ബുദ്ധിമുട്ടിലാക്കി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കരിമ്പ്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ഗോതമ്പ്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പരുത്തി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എണ്ണക്കുരുക്ക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പഴവർഗങ്ങ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എണ്ണയാട്ട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ശർക്കരയുണ്ടാക്ക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നെയ്ത്ത്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തുണികളി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പിടിപ്പിക്ക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കൈത്തൊഴിലുകളുടെ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ജലാശയത്തി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ചക്രം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കറക്കി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രഹത്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ജലസേചന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സമ്പ്രദായം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വെള്ളമെടുത്ത്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ജലസേചനത്തിന്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15B1B">
        <w:rPr>
          <w:sz w:val="24"/>
          <w:szCs w:val="24"/>
        </w:rPr>
        <w:t xml:space="preserve"> "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രഹത്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ജലസേചന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സമ്പ്രദായം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315B1B">
        <w:rPr>
          <w:sz w:val="24"/>
          <w:szCs w:val="24"/>
        </w:rPr>
        <w:t>.</w:t>
      </w:r>
    </w:p>
    <w:p w14:paraId="0A47DB38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ഇഖ്ത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സമ്പ്രദായം</w:t>
      </w:r>
      <w:proofErr w:type="spellEnd"/>
    </w:p>
    <w:p w14:paraId="01B1A24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ഡൽഹിയിലെ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സുൽത്താനായിരുന്ന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ഇൽത്തുമിഷിന്റെ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കാലത്താണ്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ഇഖ്തസമ്പ്രദായം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നടപ്പിലാക്കിയത്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ചെറുതും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വലുതുമായ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ഭൂപ്രദേശങ്ങളായി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ഉദ്യോ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ഗസ്ഥ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പ്രഭുക്കന്മാ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വീതിച്ചു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ഭൂമിദാന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സമ്പ്രദായമായിരുന്നു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ഭൂപ്രദേശം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ഇഖ്തക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ൾ.</w:t>
      </w:r>
    </w:p>
    <w:p w14:paraId="16AA3FD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കാർഷികരംഗത്തെ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വളർച്ചയ്ക്ക്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ഭരണസ്ഥിരത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ഗതാഗത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ടാങ്ക്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വെള്ളി</w:t>
      </w:r>
      <w:proofErr w:type="spellEnd"/>
      <w:r w:rsidRPr="00315B1B">
        <w:rPr>
          <w:sz w:val="24"/>
          <w:szCs w:val="24"/>
        </w:rPr>
        <w:t xml:space="preserve">),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ദിർഹം</w:t>
      </w:r>
      <w:proofErr w:type="spellEnd"/>
      <w:r w:rsidRPr="00315B1B">
        <w:rPr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ചെമ്പ്</w:t>
      </w:r>
      <w:proofErr w:type="spellEnd"/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നാണയങ്ങളെ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പണവ്യവസ്ഥ</w:t>
      </w:r>
      <w:proofErr w:type="spellEnd"/>
      <w:r w:rsidRPr="00315B1B">
        <w:rPr>
          <w:sz w:val="24"/>
          <w:szCs w:val="24"/>
        </w:rPr>
        <w:t xml:space="preserve"> (Monetary System)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വളർച്ചയ്ക്ക്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കയറ്റുമതിയും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ഇറക്കുമതിയും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മിനുസപ്പട്ടുതുണി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സ്ഫടികം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കുതിരക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ചീനപ്പാത്രങ്ങ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ആനക്കൊമ്പ്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സുഗന്ധവ്യഞ്ജനങ്ങ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കയറ്റുമതിയായിരുന്നു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ഇറക്കുമതിയെക്കാ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സ്വർണ്ണവും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വെള്ളിയും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ഇന്ത്യയിലേക്കൊഴുകിയെത്തി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നഗരജീവിതവും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സുദൃഢമാകുന്നതിന്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ഡൽഹിയും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ദൗലത്താബാദും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ലോകത്തെ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വൻകിട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നഗരങ്ങളായിരുന്നു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ബംഗാളും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ഗുജറാത്തിലെ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തുണിത്തരങ്ങൾക്ക്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പേരുകേട്ടവയായി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ലാഹോ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മുൾട്ടാ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ലഖ്നൗ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തിരക്കേറിയ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തുകൽപ്പണി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ലോഹപ്പണി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പരവതാനി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നിർമ്മാണം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മരപ്പണി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കൈത്തൊഴിലുകൾക്കു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തുർക്കിക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പേപ്പ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നിർമ്മാണവും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ഇഖ്തകളായി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തുർക്കി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പ്രഭുക്കന്മാർക്ക്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വീതിച്ച്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നൽകിയിരുന്നു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ഇഖ്തകളി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വിഹിതം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പ്രഭുക്കന്മാ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പിരിച്ചത്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സമ്പദ്വ്യവസ്ഥയുടെ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ആവിർഭാവത്തിനും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വൻതോതിലുള്ള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സാമ്പത്തികപുരോഗതിക്കും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വഴിതെളിച്ചു</w:t>
      </w:r>
      <w:proofErr w:type="spellEnd"/>
      <w:r w:rsidRPr="00315B1B">
        <w:rPr>
          <w:sz w:val="24"/>
          <w:szCs w:val="24"/>
        </w:rPr>
        <w:t>.</w:t>
      </w:r>
    </w:p>
    <w:p w14:paraId="1C60566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മധ്യകാല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അസമത്വങ്ങ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നിറഞ്ഞതായിരുന്നു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മുഖ്യപ്രഭുക്കന്മാ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>, "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മുഖം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എന്നറിയപ്പെട്ട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ഗ്രാമത്തലവ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ചെറുകിട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പ്രഭുക്കന്മാ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നിലവാരത്തിലുള്ള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നയിച്ചു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നഗരങ്ങളിലെയും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ഗ്രാമങ്ങളിലെയും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യാതനക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അനുഭവിച്ചിരുന്നു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ജാതിവ്യവസ്ഥയി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അധിഷ്ഠിതമായി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ഘടനയ്ക്ക്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മാറ്റങ്ങളൊന്നും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സംഭവിച്ചില്ല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സ്ത്രീപദവിക്ക്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അഭിപ്രായപ്പെടുന്നുണ്ട്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സ്വത്തിന്മേലുള്ള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അവകാശത്തിലാണ്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പുരോഗമനപരമായ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തദ്ദേശീയരും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ഇസ്ലാമതവിശ്വാസികളും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ഇടപെടലിനെ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പരിമിതപ്പെടുത്തിയില്ല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സൈന്യത്തിന്റെയും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നേതാക്ക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പലപ്പോഴും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ഹിന്ദുമതവിശ്വാസികളായിരുന്നു</w:t>
      </w:r>
      <w:proofErr w:type="spellEnd"/>
      <w:r w:rsidRPr="00315B1B">
        <w:rPr>
          <w:sz w:val="24"/>
          <w:szCs w:val="24"/>
        </w:rPr>
        <w:t>.</w:t>
      </w:r>
    </w:p>
    <w:p w14:paraId="36E08856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സാംസ്കാരിക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ജീവിതം</w:t>
      </w:r>
      <w:proofErr w:type="spellEnd"/>
    </w:p>
    <w:p w14:paraId="5EDB24E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സംഗീത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ഉപകരണങ്ങളുടെ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ചിത്രങ്ങളാണ്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കണ്ടെത്താമോ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കാലത്താണ്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സംഗീത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ഉപകരണങ്ങ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സ്വാധീനിച്ചിരുന്നു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ജനജീവിതത്തിന്റെ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മേഖലകളിലും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വ്യത്യസ്തരീതിയിലായിരുന്നു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ചെലുത്തിയത്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പൊടുന്നനെ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സംഭവിച്ചതുമായിരുന്നില്ല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ദീർഘനാളത്തെ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പരസ്പരബന്ധത്തിലൂടെയാണ്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സംസ്കാരങ്ങളുടെ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സമന്വയം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രൂപപ്പെട്ടത്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ചിലപ്പോഴൊക്കെ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താഴ്ചക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സംഭവിച്ചിട്ടുണ്ട്</w:t>
      </w:r>
      <w:proofErr w:type="spellEnd"/>
      <w:r w:rsidRPr="00315B1B">
        <w:rPr>
          <w:sz w:val="24"/>
          <w:szCs w:val="24"/>
        </w:rPr>
        <w:t>.</w:t>
      </w:r>
    </w:p>
    <w:p w14:paraId="1824A89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സംഗീതത്തിനു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വാസ്തുവിദ്യ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സാഹിത്യം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രംഗങ്ങളിലും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ഡൽഹിയി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കുത്തബ്മിനാ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തുഗ്ലക്കാബാദ്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കോട്ട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ഹോസ്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ഖാസ്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സമുച്ചയം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പൂന്തോട്ടം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വാസ്തുവിദ്യാരംഗത്തെ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സംഭാവനകൾക്ക്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>.</w:t>
      </w:r>
    </w:p>
    <w:p w14:paraId="5163579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അറബിഭാഷയി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രചിക്കപ്പെടുകയും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ശാസ്ത്രഗ്രന്ഥങ്ങളും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ജ്യോതിശാസ്ത്ര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ഗ്രന്ഥങ്ങളും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തർജമ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ചെയ്യപ്പെടുകയുമുണ്ടായി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തുർക്കികളുടെ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വരവോടെ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പേർഷ്യ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കടന്നുവന്നു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പേർഷ്യ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മനോഹരങ്ങളായ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രചിച്ച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സാഹിത്യകാരനായിരുന്നു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അമീ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ഖുസ്രു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ചരിത്ര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രചനയും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പ്രമുഖ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ശാഖയായി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വളർന്നുവന്നു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സിയാവുദ്ദീ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ബറാനി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പ്രശസ്തനായൊരു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ചരിത്രകാരനായിരുന്നു</w:t>
      </w:r>
      <w:proofErr w:type="spellEnd"/>
      <w:r w:rsidRPr="00315B1B">
        <w:rPr>
          <w:sz w:val="24"/>
          <w:szCs w:val="24"/>
        </w:rPr>
        <w:t>.</w:t>
      </w:r>
    </w:p>
    <w:p w14:paraId="6B23BC9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ഉർദു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അമീ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ഖുസ്രുവും</w:t>
      </w:r>
      <w:proofErr w:type="spellEnd"/>
      <w:r w:rsidRPr="00315B1B">
        <w:rPr>
          <w:sz w:val="24"/>
          <w:szCs w:val="24"/>
        </w:rPr>
        <w:t>.</w:t>
      </w:r>
    </w:p>
    <w:p w14:paraId="5507591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ഡൽഹിയിലെയും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പരിസരപ്രദേശങ്ങളിലെയും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സംസാരഭാഷയായിരുന്ന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ഹിന്ദാവിയുടെയും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വിദേശഭാഷയായ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പേർഷ്യന്റെയും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സംയോജനത്തിലൂടെയാണ്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ഉർദുഭാഷ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വികാസം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പ്രാപിച്ചത്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ഉർദുഭാഷയുടെ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വികാസത്തി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മധ്യകാലഇന്ത്യയി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ജീവിച്ചിരുന്ന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പ്രശസ്ത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അമീ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ഖുസ്രു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പങ്കുവഹിച്ചിരുന്നു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വാക്കുകളാണ്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തന്നിട്ടുള്ളത്</w:t>
      </w:r>
      <w:proofErr w:type="spellEnd"/>
      <w:r w:rsidRPr="00315B1B">
        <w:rPr>
          <w:sz w:val="24"/>
          <w:szCs w:val="24"/>
        </w:rPr>
        <w:t>.</w:t>
      </w:r>
    </w:p>
    <w:p w14:paraId="15F22FB6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lastRenderedPageBreak/>
        <w:t>“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കാരണങ്ങളാ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ഞാ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സ്നേഹിക്കുന്നു</w:t>
      </w:r>
      <w:proofErr w:type="spellEnd"/>
      <w:r w:rsidRPr="00315B1B">
        <w:rPr>
          <w:sz w:val="24"/>
          <w:szCs w:val="24"/>
        </w:rPr>
        <w:t xml:space="preserve">, 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ഒന്നാമതായി</w:t>
      </w:r>
      <w:proofErr w:type="spellEnd"/>
      <w:proofErr w:type="gramEnd"/>
      <w:r w:rsidRPr="00315B1B">
        <w:rPr>
          <w:sz w:val="24"/>
          <w:szCs w:val="24"/>
        </w:rPr>
        <w:t xml:space="preserve"> 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ജന്മഭൂമിയാണ്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ജന്മനാടിനെ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സ്നേഹിക്കുക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ഓരോരുത്തരുടെയും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വിശ്വാസത്തിന്റെ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രണ്ടാമതായി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സുന്ദരലോകമാണ്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ഖുറാസനേക്കാ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സുന്ദരമാണ്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കാലാവസ്ഥ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പൂക്കളും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ഹരിതാഭയും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നിറഞ്ഞതാണ്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ഭൂപ്രകൃതി</w:t>
      </w:r>
      <w:proofErr w:type="spellEnd"/>
      <w:r w:rsidRPr="00315B1B">
        <w:rPr>
          <w:sz w:val="24"/>
          <w:szCs w:val="24"/>
        </w:rPr>
        <w:t>.</w:t>
      </w:r>
    </w:p>
    <w:p w14:paraId="071D16D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ഗുപ്തഭരണത്തിന്റെ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തകർച്ചയ്ക്കു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ശ്രദ്ധേയമായ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ഇടപെടലുക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ഡക്കാണിലും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തെക്കേ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ഇന്ത്യയിലുമായിരുന്നു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ഇവിടങ്ങളി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ചെറുരാജ്യങ്ങളുടെ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ഭരണകൂടങ്ങ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ശക്തിപ്പെട്ടു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വ്യക്ത്യാധിഷ്ഠിതമല്ലാത്ത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രാജഭരണം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ആവിർഭവിച്ചു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എട്ടാം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അറബിക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സിന്ധ്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കൈവശപ്പെടുത്തിയതിനെ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തുർക്കിക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വരികയും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മുന്നൂറ്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വർഷക്കാലം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സുൽത്താന്മാരുടെ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കീഴിലാവുകയും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ഇക്കാലത്ത്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ഏകീകൃതവും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സ്ഥിരതയാർന്നതുമായ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ഭരണക്രമത്തിന്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സാക്ഷ്യം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വഹിച്ചു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വിനിമയത്തിന്റെയും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സമന്വയത്തിന്റെയും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കാലഘട്ടം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കൂടിയായിരുന്നു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>.</w:t>
      </w:r>
      <w:r w:rsidRPr="00315B1B">
        <w:rPr>
          <w:sz w:val="24"/>
          <w:szCs w:val="24"/>
        </w:rPr>
        <w:br w:type="page"/>
      </w:r>
    </w:p>
    <w:p w14:paraId="0202C32D" w14:textId="77777777" w:rsidR="00DB764D" w:rsidRPr="00315B1B" w:rsidRDefault="00DB764D" w:rsidP="00DB764D">
      <w:pPr>
        <w:rPr>
          <w:sz w:val="24"/>
          <w:szCs w:val="24"/>
        </w:rPr>
      </w:pPr>
    </w:p>
    <w:p w14:paraId="3F06533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അദ്ധ്യായം</w:t>
      </w:r>
      <w:proofErr w:type="spellEnd"/>
      <w:r w:rsidRPr="00315B1B">
        <w:rPr>
          <w:rFonts w:ascii="Nirmala UI" w:hAnsi="Nirmala UI" w:cs="Nirmala UI"/>
          <w:sz w:val="24"/>
          <w:szCs w:val="24"/>
        </w:rPr>
        <w:t xml:space="preserve"> </w:t>
      </w:r>
      <w:r w:rsidRPr="00315B1B">
        <w:rPr>
          <w:sz w:val="24"/>
          <w:szCs w:val="24"/>
        </w:rPr>
        <w:t>7</w:t>
      </w:r>
    </w:p>
    <w:p w14:paraId="70B4265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സ്ഥാപനങ്ങളിലൂടെ</w:t>
      </w:r>
      <w:proofErr w:type="spellEnd"/>
    </w:p>
    <w:p w14:paraId="4A301759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THE CONSTITUTION OF INDIA</w:t>
      </w:r>
    </w:p>
    <w:p w14:paraId="31FC8447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PREAMBLE</w:t>
      </w:r>
    </w:p>
    <w:p w14:paraId="3F6B748E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WE, THE PEOPLE OF INDIA,</w:t>
      </w:r>
    </w:p>
    <w:p w14:paraId="1863407C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having solemnly resolved to constitute India into a SOVEREIGN SOCIALIST</w:t>
      </w:r>
    </w:p>
    <w:p w14:paraId="32AD80CE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SECULAR DEMOCRATIC REPUBLIC and to secure to all its citizens:</w:t>
      </w:r>
    </w:p>
    <w:p w14:paraId="45333BAC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JUSTICE, social, economic and political; LIBERTY of thought, expression, belief, faith and worship; EQUALITY of status and of opportunity; and to promote among them all FRATERNITY assuring the dignity of the individual and the unity and integrity of the Nation;</w:t>
      </w:r>
    </w:p>
    <w:p w14:paraId="59851158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IN OUR CONSTITUENT ASSEMBLY this twenty-sixth day of November, 1949, do HEREBY ADOPT, ENACT AND GIVE TO OURSELVES THIS CONSTITUTION.</w:t>
      </w:r>
    </w:p>
    <w:p w14:paraId="60F7515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ഭരണക്രമം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എന്നതിലുപരി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ആവശ്യങ്ങളും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അഭിലാഷങ്ങളും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സഫലീകരിക്കുന്നതും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അന്തസ്സുറ്റ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സംസ്ഥാപനത്തിനും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സർവതലസ്പർശിയായ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വ്യാപനത്തിനും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ഭരണഘടനാനുസൃതം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പ്രവർത്തിച്ചുവരുന്നു</w:t>
      </w:r>
      <w:proofErr w:type="spellEnd"/>
      <w:r w:rsidRPr="00315B1B">
        <w:rPr>
          <w:sz w:val="24"/>
          <w:szCs w:val="24"/>
        </w:rPr>
        <w:t>.</w:t>
      </w:r>
    </w:p>
    <w:p w14:paraId="0AF8071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6834D5B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4DF6ED6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പട്ടികവർഗ്ഗ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14FF275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1B943B8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</w:p>
    <w:p w14:paraId="20BC492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724EAC2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ഭരണഘടനാസ്ഥാപനങ്ങളെന്നും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ഭരണഘടനേതര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സ്ഥാപനങ്ങളെന്നും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തരംതിരിക്കാം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വന്നപ്പോൾത്തന്നെ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സ്വയംഭരണസ്ഥാപനങ്ങളാണ്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ഭരണഘടനാസ്ഥാപനങ്ങളുടെ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ഉറവിടം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ഭരണഘടനയാണ്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വരുത്തുന്നതിന്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ഭരണഘടനാഭേദഗതി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അനിവാര്യവുമാണ്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പാസാക്കുന്ന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നിയമങ്ങളനുസരിച്ച്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കൊള്ളുന്നവയാണ്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ഭരണഘടനേതര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ആവശ്യാനുസരണം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ലഭിക്കാറുണ്ട്</w:t>
      </w:r>
      <w:proofErr w:type="spellEnd"/>
      <w:r w:rsidRPr="00315B1B">
        <w:rPr>
          <w:sz w:val="24"/>
          <w:szCs w:val="24"/>
        </w:rPr>
        <w:t>.</w:t>
      </w:r>
    </w:p>
    <w:p w14:paraId="4F2FA90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അടിസ്ഥാനമൂല്യങ്ങളായ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സമത്വം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മതേതരത്വം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തലത്തി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എല്ലാവിഭാഗം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ഉൾച്ചേർത്തുകൊണ്ടാണ്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അടിസ്ഥാനലക്ഷ്യങ്ങ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കൈവരിക്കുന്നത്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അരികുവൽക്കരിക്കപ്പെട്ടവരും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ദുർബലരുമായ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പങ്കാളിത്തത്തിലൂടെ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വിജയം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കൈവരിക്കുകയുള്ളൂ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ആഗ്രഹങ്ങളും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അഭിലാഷങ്ങളും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നീതിപൂർവം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പരിഗണിക്കപ്പെടേണ്ടതുണ്ട്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ധർമ്മം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ഘടനാ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ഭരണഘടനേതര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>.</w:t>
      </w:r>
    </w:p>
    <w:p w14:paraId="7274C01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സഹായിക്കുന്നതെന്ന്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315B1B">
        <w:rPr>
          <w:sz w:val="24"/>
          <w:szCs w:val="24"/>
        </w:rPr>
        <w:t xml:space="preserve">. </w:t>
      </w:r>
    </w:p>
    <w:p w14:paraId="03FB36CA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തിരഞ്ഞെടുപ്പ്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5771887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ജനാധിപത്യഭരണക്രമത്തി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നിർണ്ണായക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പങ്കാണുള്ളത്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എന്നറിയാമല്ലോ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ഭരണസംവിധാനത്തി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ജനപ്രതിനിധികളും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ഭരണാധികാരികളും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അധികാരത്തിലെത്തുന്നത്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തിരഞെഞ്ഞെടുപ്പുകളിലൂടെയാണ്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നീതിപൂർവവും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നിഷ്പക്ഷവുമായ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സ്വതന്ത്രവും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ആധികാരികവുമായ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ഉത്തരവാദിത്വം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398D606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ന്യൂഡൽഹി</w:t>
      </w:r>
      <w:proofErr w:type="spellEnd"/>
      <w:r w:rsidRPr="00315B1B">
        <w:rPr>
          <w:sz w:val="24"/>
          <w:szCs w:val="24"/>
        </w:rPr>
        <w:t xml:space="preserve"> (Election Commission of India).</w:t>
      </w:r>
    </w:p>
    <w:p w14:paraId="7FB9009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324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315B1B">
        <w:rPr>
          <w:sz w:val="24"/>
          <w:szCs w:val="24"/>
        </w:rPr>
        <w:t xml:space="preserve"> 1950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</w:t>
      </w:r>
      <w:r w:rsidRPr="00315B1B">
        <w:rPr>
          <w:rFonts w:ascii="Nirmala UI" w:hAnsi="Nirmala UI" w:cs="Nirmala UI"/>
          <w:sz w:val="24"/>
          <w:szCs w:val="24"/>
        </w:rPr>
        <w:t>നാണ്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കമ്മീഷണറും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കമ്മീഷണർമാരും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ചേർന്നതാണ്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ആറുവർഷമോ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അറുപത്തിയഞ്ച്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വയസ്സുവരെയോ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ഇംപീച്ച്മെന്റിലൂടെ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കമ്മീഷണറെ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തൽസ്ഥാനത്തു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സാധിക്കൂ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കേന്ദ്രഭരണപ്രദേശങ്ങ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ഏകോപിപ്പിക്കുന്നത്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ചീഫ്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ഇലക്ടറ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ഓഫീസർമാരാണ്</w:t>
      </w:r>
      <w:proofErr w:type="spellEnd"/>
      <w:r w:rsidRPr="00315B1B">
        <w:rPr>
          <w:sz w:val="24"/>
          <w:szCs w:val="24"/>
        </w:rPr>
        <w:t>.</w:t>
      </w:r>
    </w:p>
    <w:p w14:paraId="7758E6F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മെഷീ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(EVM)</w:t>
      </w:r>
    </w:p>
    <w:p w14:paraId="28A1757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ലോകത്തിലെ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സുതാര്യമാക്കുന്നതിനും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കുറ്റകൃത്യങ്ങ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മെഷീ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(EVM). 1982-</w:t>
      </w:r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പറവൂ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നിയമസഭാമണ്ഡലത്തിലേക്കുള്ള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ഉപതിരഞ്ഞെടുപ്പിലാണ്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മെഷീ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പരീക്ഷിച്ചത്</w:t>
      </w:r>
      <w:proofErr w:type="spellEnd"/>
      <w:r w:rsidRPr="00315B1B">
        <w:rPr>
          <w:sz w:val="24"/>
          <w:szCs w:val="24"/>
        </w:rPr>
        <w:t>. 2004-</w:t>
      </w:r>
      <w:r w:rsidRPr="00315B1B">
        <w:rPr>
          <w:rFonts w:ascii="Nirmala UI" w:hAnsi="Nirmala UI" w:cs="Nirmala UI"/>
          <w:sz w:val="24"/>
          <w:szCs w:val="24"/>
        </w:rPr>
        <w:t>ലെ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543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മണ്ഡലങ്ങളിലും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വി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എം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മെഷീനി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കൺട്രോ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യൂണിറ്റ്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ബാലറ്റ്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യൂണിറ്റ്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യൂണിറ്റുകളാണുള്ളത്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സുതാര്യത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വരുത്തുന്നതിനായി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വെരിഫൈഡ്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പേപ്പ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ഓഡിറ്റ്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ട്രയ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(VVPAT)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ഉൾപ്പെടുത്തിയിട്ടുണ്ട്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വേഗത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വർധിപ്പിക്കുന്നതിനും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ഫലപ്രഖ്യാ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വേഗത്തിലാക്കാനും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ചിലവുക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കുറയ്ക്കാനും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ഇലക്ട്രോണിക്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മെഷീ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സഹായിക്കുന്നു</w:t>
      </w:r>
      <w:proofErr w:type="spellEnd"/>
      <w:r w:rsidRPr="00315B1B">
        <w:rPr>
          <w:sz w:val="24"/>
          <w:szCs w:val="24"/>
        </w:rPr>
        <w:t>.</w:t>
      </w:r>
    </w:p>
    <w:p w14:paraId="552400B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സംസ്ഥാപനത്തിനായി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രൂപംകൊണ്ട്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സ്ഥാപനമെന്ന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താഴെക്കൊടുത്തിരിക്കുന്ന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സംഭാഷണം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613C45F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ഇംപീച്ച്മെന്റ്</w:t>
      </w:r>
      <w:proofErr w:type="spellEnd"/>
      <w:r w:rsidRPr="00315B1B">
        <w:rPr>
          <w:sz w:val="24"/>
          <w:szCs w:val="24"/>
        </w:rPr>
        <w:t xml:space="preserve"> (Impeachment)</w:t>
      </w:r>
    </w:p>
    <w:p w14:paraId="60542A1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ഭരണഘടനാപദവികളി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നടപടിക്രമങ്ങളിലൂടെ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പുറത്താക്കുന്ന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ഇംപീച്ച്മെന്റ്</w:t>
      </w:r>
      <w:proofErr w:type="spellEnd"/>
      <w:r w:rsidRPr="00315B1B">
        <w:rPr>
          <w:sz w:val="24"/>
          <w:szCs w:val="24"/>
        </w:rPr>
        <w:t>.</w:t>
      </w:r>
    </w:p>
    <w:p w14:paraId="17E03BC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വോട്ടർമാർക്ക്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തിരിച്ചറിയ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കാർഡ്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സംഭാഷണത്തി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വ്യക്തമായല്ലോ</w:t>
      </w:r>
      <w:r w:rsidRPr="00315B1B">
        <w:rPr>
          <w:sz w:val="24"/>
          <w:szCs w:val="24"/>
        </w:rPr>
        <w:t>?</w:t>
      </w:r>
      <w:r w:rsidRPr="00315B1B">
        <w:rPr>
          <w:rFonts w:ascii="Nirmala UI" w:hAnsi="Nirmala UI" w:cs="Nirmala UI"/>
          <w:sz w:val="24"/>
          <w:szCs w:val="24"/>
        </w:rPr>
        <w:t>മറ്റെന്തൊക്കെ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നിർവഹിക്കാനുള്ളതെന്ന്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315B1B">
        <w:rPr>
          <w:sz w:val="24"/>
          <w:szCs w:val="24"/>
        </w:rPr>
        <w:t>.</w:t>
      </w:r>
    </w:p>
    <w:p w14:paraId="10631A31" w14:textId="77777777" w:rsidR="00DB764D" w:rsidRPr="00315B1B" w:rsidRDefault="00DB764D" w:rsidP="00DB764D">
      <w:pPr>
        <w:rPr>
          <w:sz w:val="24"/>
          <w:szCs w:val="24"/>
        </w:rPr>
      </w:pPr>
    </w:p>
    <w:p w14:paraId="44F080CC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തിരഞ്ഞെടുപ്പ്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  <w:r w:rsidRPr="00315B1B">
        <w:rPr>
          <w:b/>
          <w:bCs/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ൾ</w:t>
      </w:r>
    </w:p>
    <w:p w14:paraId="5989F86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തിരിച്ചറിയ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കാർഡ്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ലഭ്യമാക്ക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</w:p>
    <w:p w14:paraId="1D0AC57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ഉപരാഷ്ട്രപതി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ലോകസഭ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രാജ്യസഭ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നിയമസഭാംഗങ്ങ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മേൽനോട്ടം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നടത്തിപ്പ്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നിയന്ത്രണം</w:t>
      </w:r>
      <w:proofErr w:type="spellEnd"/>
      <w:r w:rsidRPr="00315B1B">
        <w:rPr>
          <w:sz w:val="24"/>
          <w:szCs w:val="24"/>
        </w:rPr>
        <w:t>.</w:t>
      </w:r>
    </w:p>
    <w:p w14:paraId="4146DF8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പെരുമാറ്റച്ചട്ടങ്ങളുടെ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പ്രഖ്യാപനവും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നടപ്പിലാക്കലും</w:t>
      </w:r>
      <w:proofErr w:type="spellEnd"/>
      <w:r w:rsidRPr="00315B1B">
        <w:rPr>
          <w:sz w:val="24"/>
          <w:szCs w:val="24"/>
        </w:rPr>
        <w:t>.</w:t>
      </w:r>
    </w:p>
    <w:p w14:paraId="56F9B10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രാഷ്ട്രീയപ്പാർട്ടികൾക്ക്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അംഗീകാരം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ചിഹ്നം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അനുവദിക്കലും</w:t>
      </w:r>
      <w:proofErr w:type="spellEnd"/>
      <w:r w:rsidRPr="00315B1B">
        <w:rPr>
          <w:sz w:val="24"/>
          <w:szCs w:val="24"/>
        </w:rPr>
        <w:t>.</w:t>
      </w:r>
    </w:p>
    <w:p w14:paraId="44085C5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വിജ്ഞാപനം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പുറപ്പെടുവിക്ക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നാമനിർദേശപത്രിക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സൂക്ഷ്മ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പരിശോധന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നാമനിർദേശപത്രിക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അംഗീകരിക്ക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>,</w:t>
      </w:r>
    </w:p>
    <w:p w14:paraId="0FCB3B7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സ്ഥാനാർഥിപട്ടിക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പ്രസിദ്ധീകരിക്ക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>.</w:t>
      </w:r>
    </w:p>
    <w:p w14:paraId="02B41C9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വോട്ടെടുപ്പ്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വോട്ടെണ്ണ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തീയതിക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നിശ്ചയിക്ക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ഫലപ്രഖ്യാപനവും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തർക്കങ്ങ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പരിഹരിക്കലും</w:t>
      </w:r>
      <w:proofErr w:type="spellEnd"/>
    </w:p>
    <w:p w14:paraId="52BAA69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പരിശോധിക്കലും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സ്വീകരിക്കലും</w:t>
      </w:r>
      <w:proofErr w:type="spellEnd"/>
    </w:p>
    <w:p w14:paraId="5D9532B0" w14:textId="77777777" w:rsidR="00DB764D" w:rsidRPr="00315B1B" w:rsidRDefault="00DB764D" w:rsidP="00DB764D">
      <w:pPr>
        <w:rPr>
          <w:sz w:val="24"/>
          <w:szCs w:val="24"/>
        </w:rPr>
      </w:pPr>
    </w:p>
    <w:p w14:paraId="3FC6804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ഉത്തരവാദിത്വങ്ങ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നിർവചിക്കുന്നതിനും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വിപുലവും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സങ്കീർണവുമായ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കാര്യക്ഷമവും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ബഹുജനപങ്കാളിത്തമുള്ളതുമാക്കി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സുസംഘടിതമായ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ത്തുള്ളത്</w:t>
      </w:r>
      <w:proofErr w:type="spellEnd"/>
      <w:r w:rsidRPr="00315B1B">
        <w:rPr>
          <w:sz w:val="24"/>
          <w:szCs w:val="24"/>
        </w:rPr>
        <w:t>. 1950-</w:t>
      </w:r>
      <w:r w:rsidRPr="00315B1B">
        <w:rPr>
          <w:rFonts w:ascii="Nirmala UI" w:hAnsi="Nirmala UI" w:cs="Nirmala UI"/>
          <w:sz w:val="24"/>
          <w:szCs w:val="24"/>
        </w:rPr>
        <w:t>ലെയും</w:t>
      </w:r>
      <w:r w:rsidRPr="00315B1B">
        <w:rPr>
          <w:sz w:val="24"/>
          <w:szCs w:val="24"/>
        </w:rPr>
        <w:t xml:space="preserve"> 1951-</w:t>
      </w:r>
      <w:r w:rsidRPr="00315B1B">
        <w:rPr>
          <w:rFonts w:ascii="Nirmala UI" w:hAnsi="Nirmala UI" w:cs="Nirmala UI"/>
          <w:sz w:val="24"/>
          <w:szCs w:val="24"/>
        </w:rPr>
        <w:t>ലെയും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ജനപ്രാതിനിധ്യനിയമങ്ങ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ധർമ്മങ്ങളാണ്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ണഘടനയിലെ</w:t>
      </w:r>
      <w:proofErr w:type="spellEnd"/>
      <w:r w:rsidRPr="00315B1B">
        <w:rPr>
          <w:sz w:val="24"/>
          <w:szCs w:val="24"/>
        </w:rPr>
        <w:t xml:space="preserve"> 327-</w:t>
      </w:r>
      <w:r w:rsidRPr="00315B1B">
        <w:rPr>
          <w:rFonts w:ascii="Nirmala UI" w:hAnsi="Nirmala UI" w:cs="Nirmala UI"/>
          <w:sz w:val="24"/>
          <w:szCs w:val="24"/>
        </w:rPr>
        <w:t>ാം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വകുപ്പ്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രിച്ചാണ്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പാസാക്കിയിട്ടുള്ളത്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വിശദമായിത്തന്നെ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വ്യക്തമാക്കിയിട്ടുണ്ട്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നാമനിർദേശപത്രിക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സ്വീകരിക്കുന്നതുമുത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ഫലപ്രഖ്യാപനം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ഘട്ടങ്ങളും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315B1B">
        <w:rPr>
          <w:sz w:val="24"/>
          <w:szCs w:val="24"/>
        </w:rPr>
        <w:t>.</w:t>
      </w:r>
    </w:p>
    <w:p w14:paraId="3D32E9D2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ജനപ്രാതിനിധ്യനിയമം</w:t>
      </w:r>
      <w:proofErr w:type="spellEnd"/>
      <w:r w:rsidRPr="00315B1B">
        <w:rPr>
          <w:b/>
          <w:bCs/>
          <w:sz w:val="24"/>
          <w:szCs w:val="24"/>
        </w:rPr>
        <w:t xml:space="preserve"> - 1950 (Representation of People Act - 1950)</w:t>
      </w:r>
    </w:p>
    <w:p w14:paraId="6540FD9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സമ്മതിദായക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ദിനം</w:t>
      </w:r>
      <w:proofErr w:type="spellEnd"/>
      <w:r w:rsidRPr="00315B1B">
        <w:rPr>
          <w:sz w:val="24"/>
          <w:szCs w:val="24"/>
        </w:rPr>
        <w:t xml:space="preserve"> (National Voters Day)</w:t>
      </w:r>
    </w:p>
    <w:p w14:paraId="094CB38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സമ്മതിദായകദിനമായി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ആചരി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ക്കന്നത്</w:t>
      </w:r>
      <w:proofErr w:type="spellEnd"/>
      <w:r w:rsidRPr="00315B1B">
        <w:rPr>
          <w:sz w:val="24"/>
          <w:szCs w:val="24"/>
        </w:rPr>
        <w:t xml:space="preserve">. 2011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മുതലാണ്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ദിനം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ആചരിച്ച്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തുടങ്ങിയത്</w:t>
      </w:r>
      <w:proofErr w:type="spellEnd"/>
      <w:r w:rsidRPr="00315B1B">
        <w:rPr>
          <w:sz w:val="24"/>
          <w:szCs w:val="24"/>
        </w:rPr>
        <w:t xml:space="preserve">. 1950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25-</w:t>
      </w:r>
      <w:r w:rsidRPr="00315B1B">
        <w:rPr>
          <w:rFonts w:ascii="Nirmala UI" w:hAnsi="Nirmala UI" w:cs="Nirmala UI"/>
          <w:sz w:val="24"/>
          <w:szCs w:val="24"/>
        </w:rPr>
        <w:t>ന്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സ്ഥാപകദിനം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നിലയിലാണ്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25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സമ്മതിദായകദിനമായിക്കാ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തീരുമാനിച്ചത്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വോട്ടർമാരെയും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സജീവ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ളിയാക്കുന്നതിനും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സമ്മതിദാനാവകാശം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വിനിയോഗിക്കുന്നത്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പ്രോത്സാഹിപ്പിക്കുന്നതിനുമായാണ്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സമ്മതിദായകദിനം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ആചരിക്കുന്നത്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5E90856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നിയമസഭകളിലെയും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തിരഞ്ഞെടുപ്പുകളിലേക്കുള്ള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നിയോജക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മണ്ഡലങ്ങ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നിശ്ചയിക്കുന്നതിനും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പുനർനിർണ്ണയിക്കുന്നതിനും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തയ്യാറാക്കുന്നതിനുമുള്ള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ക്രോഡീകരിക്കുന്ന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1950-</w:t>
      </w:r>
      <w:r w:rsidRPr="00315B1B">
        <w:rPr>
          <w:rFonts w:ascii="Nirmala UI" w:hAnsi="Nirmala UI" w:cs="Nirmala UI"/>
          <w:sz w:val="24"/>
          <w:szCs w:val="24"/>
        </w:rPr>
        <w:t>ലെ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ജനപ്രാ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തിനിധ്യനിയമം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മണ്ഡലങ്ങളും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ഏകാംഗ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മണ്ഡലങ്ങളാണെന്ന്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അനുശാസിക്കുന്നു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നിയോജകമണ്ഡലങ്ങളുടെ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വിഭജനം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പുനർനിർണ്ണയം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ഓഫീസ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ജില്ലാതിരഞ്ഞെടുപ്പ്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ഓഫീസർമാ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ഇലക്ടറ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രജിസ്ട്രേഷ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ഓഫീസർമാ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6959C8A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ജനപ്രാതിനിധ്യനിയമം</w:t>
      </w:r>
      <w:proofErr w:type="spellEnd"/>
      <w:r w:rsidRPr="00315B1B">
        <w:rPr>
          <w:sz w:val="24"/>
          <w:szCs w:val="24"/>
        </w:rPr>
        <w:t xml:space="preserve"> - 1951 (Representation of People Act - 1951)</w:t>
      </w:r>
    </w:p>
    <w:p w14:paraId="3474B16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നിയമസഭകളിലേക്കും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തിരഞ്ഞെടുക്കപ്പെട്ടവരുടെ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യോഗ്യതയും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അയോഗ്യതയും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നിർണ്ണയിക്കുന്നതിനും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തർക്കങ്ങൾക്കുള്ള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ചെയ്യുന്നതിനുമുള്ള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1951-</w:t>
      </w:r>
      <w:r w:rsidRPr="00315B1B">
        <w:rPr>
          <w:rFonts w:ascii="Nirmala UI" w:hAnsi="Nirmala UI" w:cs="Nirmala UI"/>
          <w:sz w:val="24"/>
          <w:szCs w:val="24"/>
        </w:rPr>
        <w:t>ലെ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ജനപ്രാതിനിധ്യ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കുറ്റകൃത്യങ്ങ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യോഗ്യതക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അയോഗ്യതക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എന്നിവയെക്കുറിച്ച്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പ്രതിപാദിക്കുന്നു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നിയമസഭകളിലെയും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അയോഗ്യരാക്കുന്നതിനെക്കുറിച്ചും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സംവിധാനത്തെക്കുറിച്ചും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കമ്മീഷണ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ജില്ലാ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ഓഫീസ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നിരീക്ഷക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റിട്ടേണിംഗ്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ഓഫീസർമാ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യോഗ്യതകളും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നിർവചിച്ചിരിക്കുന്നു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രാഷ്ട്രീയപാർട്ടികളുടെ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രജിസ്ട്രേഷനെക്കുറിച്ചും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പ്രതിപാദിക്കുന്നു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സംഘടനയ്ക്കും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രാഷ്ട്രീയപാർട്ടിയായി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മാറണമെങ്കി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രജിസ്റ്റ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ചെയ്യേണ്ടതുണ്ട്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പദവികൾക്കുള്ള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മാനദണ്ഡങ്ങളും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തിരഞ്ഞെടുപ്പുചിഹ്നങ്ങ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മാനദണ്ഡങ്ങളും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7BC5748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കമ്മീഷണർമാരുടെ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കാലഘട്ടവും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ആൽബം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തയ്യാറാക്കുക</w:t>
      </w:r>
      <w:proofErr w:type="spellEnd"/>
      <w:r w:rsidRPr="00315B1B">
        <w:rPr>
          <w:sz w:val="24"/>
          <w:szCs w:val="24"/>
        </w:rPr>
        <w:t>.</w:t>
      </w:r>
    </w:p>
    <w:p w14:paraId="611387C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454BB99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സംസ്ഥാനതല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കമ്മീഷനുകളുണ്ട്</w:t>
      </w:r>
      <w:proofErr w:type="spellEnd"/>
      <w:r w:rsidRPr="00315B1B">
        <w:rPr>
          <w:sz w:val="24"/>
          <w:szCs w:val="24"/>
        </w:rPr>
        <w:t xml:space="preserve">. 73, 74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ഭരണഘടനാഭേദഗതികളിലൂടെ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243 (K) / 243 (Z A),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ഛേദങ്ങ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പ്രകാരമാണിത്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രൂപീകരിച്ചിട്ടുള്ളത്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തദ്ദേശസ്വയംഭരണസ്ഥാപനങ്ങളിലേക്കുള്ള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മേൽനോട്ടവും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നിയന്ത്രണവും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നിർവ്വഹിക്കുന്നു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തദ്ദേശസ്വയംഭരണസ്ഥാപനങ്ങളിലെ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സംവരണസ്ഥാനങ്ങ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നിശ്ചയിക്കുന്നതും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 1993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3</w:t>
      </w:r>
      <w:r w:rsidRPr="00315B1B">
        <w:rPr>
          <w:rFonts w:ascii="Nirmala UI" w:hAnsi="Nirmala UI" w:cs="Nirmala UI"/>
          <w:sz w:val="24"/>
          <w:szCs w:val="24"/>
        </w:rPr>
        <w:t>നാണ്</w:t>
      </w:r>
      <w:r w:rsidRPr="00315B1B">
        <w:rPr>
          <w:sz w:val="24"/>
          <w:szCs w:val="24"/>
        </w:rPr>
        <w:t>.</w:t>
      </w:r>
    </w:p>
    <w:p w14:paraId="051B1AA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ഇന്ത്യയെപ്പോലെ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വൈവിധ്യങ്ങളാ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സമ്പന്നമായതും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ജനസംഖ്യയുള്ളതുമായ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ജനാധിപത്യഭരണക്രമം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രൂപപ്പെടുത്തുന്നതി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അസമത്വങ്ങളാ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മുഖ്യധാരയി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മാറ്റിനിർത്തപ്പെട്ട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അടിത്തറയുറപ്പിക്കുക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കർത്തവ്യമാണ്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തലങ്ങളിലുള്ള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സുതാര്യവും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നീതിയുക്തവുമായ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നിർവഹണത്തിലൂടെ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അർഥപൂർണ്ണവുമാക്കുന്നു</w:t>
      </w:r>
      <w:proofErr w:type="spellEnd"/>
      <w:r w:rsidRPr="00315B1B">
        <w:rPr>
          <w:sz w:val="24"/>
          <w:szCs w:val="24"/>
        </w:rPr>
        <w:t>.</w:t>
      </w:r>
    </w:p>
    <w:p w14:paraId="7BDAB29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സുകുമാ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സെ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കമ്മീഷണ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>.</w:t>
      </w:r>
    </w:p>
    <w:p w14:paraId="1001311B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lastRenderedPageBreak/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മനുഷ്യാവകാശകമ്മീഷ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18C596C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യുദ്ധങ്ങ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കലാപങ്ങ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ഭീകരാക്രമണങ്ങ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സാഹചര്യങ്ങളി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അന്തസ്സുറ്റ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ദുഃസഹമാകുന്ന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വാർത്തക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മാധ്യമങ്ങളിലൂടെ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അറിയാറുണ്ടല്ലോ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നമുക്കുചുറ്റും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മനുഷ്യാവകാശലംഘനങ്ങ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നടക്കുന്നതായി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നിങ്ങൾക്കറിയാമോ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സംഭവങ്ങ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ശ്രദ്ധയിൽപ്പെട്ടിട്ടുണ്ടോ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പട്ടികപ്പെടുത്തുക</w:t>
      </w:r>
      <w:proofErr w:type="spellEnd"/>
      <w:r w:rsidRPr="00315B1B">
        <w:rPr>
          <w:sz w:val="24"/>
          <w:szCs w:val="24"/>
        </w:rPr>
        <w:t>.</w:t>
      </w:r>
    </w:p>
    <w:p w14:paraId="6F360C1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കുട്ടികൾക്കെതിരായ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 </w:t>
      </w:r>
    </w:p>
    <w:p w14:paraId="077A7FE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>.</w:t>
      </w:r>
    </w:p>
    <w:p w14:paraId="0188DD7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മനുഷ്യാവകാശലംഘനങ്ങ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ഉറപ്പുനൽകുന്ന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പൗരാവകാശങ്ങളുടെയും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നിഷേധമാണ്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മനുഷ്യാവകാശലംഘനങ്ങ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ഇല്ലാതാക്കി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1993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12</w:t>
      </w:r>
      <w:r w:rsidRPr="00315B1B">
        <w:rPr>
          <w:rFonts w:ascii="Nirmala UI" w:hAnsi="Nirmala UI" w:cs="Nirmala UI"/>
          <w:sz w:val="24"/>
          <w:szCs w:val="24"/>
        </w:rPr>
        <w:t>ന്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ന്യൂഡൽഹിയാണ്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ൺ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വിരമിച്ച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സുപ്രീം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ചീഫ്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ജസ്റ്റിസ്</w:t>
      </w:r>
      <w:proofErr w:type="spellEnd"/>
      <w:r w:rsidRPr="00315B1B">
        <w:rPr>
          <w:sz w:val="24"/>
          <w:szCs w:val="24"/>
        </w:rPr>
        <w:t>/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സുപ്രീംകോടതി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ജഡ്ജി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അധ്യക്ഷ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എഴുപതുവയസ്സ്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>.</w:t>
      </w:r>
    </w:p>
    <w:p w14:paraId="7AA5DCD3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br w:type="page"/>
      </w:r>
    </w:p>
    <w:p w14:paraId="48157161" w14:textId="77777777" w:rsidR="00DB764D" w:rsidRPr="00315B1B" w:rsidRDefault="00DB764D" w:rsidP="00DB764D">
      <w:pPr>
        <w:rPr>
          <w:sz w:val="24"/>
          <w:szCs w:val="24"/>
        </w:rPr>
      </w:pPr>
    </w:p>
    <w:p w14:paraId="79AB7CD0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മനുഷ്യാവകാശ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സംരക്ഷണ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നിയമം</w:t>
      </w:r>
      <w:proofErr w:type="spellEnd"/>
      <w:r w:rsidRPr="00315B1B">
        <w:rPr>
          <w:b/>
          <w:bCs/>
          <w:sz w:val="24"/>
          <w:szCs w:val="24"/>
        </w:rPr>
        <w:t xml:space="preserve"> - 1993 </w:t>
      </w:r>
    </w:p>
    <w:p w14:paraId="42E02AF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അനുബ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ന്ധകാര്യങ്ങൾക്കുമായി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നിർദേശിച്ചുകൊണ്ട്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1993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സെപ്തംബ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28-</w:t>
      </w:r>
      <w:r w:rsidRPr="00315B1B">
        <w:rPr>
          <w:rFonts w:ascii="Nirmala UI" w:hAnsi="Nirmala UI" w:cs="Nirmala UI"/>
          <w:sz w:val="24"/>
          <w:szCs w:val="24"/>
        </w:rPr>
        <w:t>ന്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പ്രാബല്യത്തി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പ്രകാരമാണ്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സംസ്ഥാനതലങ്ങളി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പ്രവർത്തിക്കുന്നത്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മനുഷ്യാവകാശകോടതി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ഷൻ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നിർവചിച്ചിരിക്കുന്നു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രൂപീകരണം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ൺ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നീക്കംചെയ്യ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പ്രതിപാദിക്കുന്നു</w:t>
      </w:r>
      <w:proofErr w:type="spellEnd"/>
      <w:r w:rsidRPr="00315B1B">
        <w:rPr>
          <w:sz w:val="24"/>
          <w:szCs w:val="24"/>
        </w:rPr>
        <w:t>.</w:t>
      </w:r>
    </w:p>
    <w:p w14:paraId="2CDCA1F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അന്വേഷണ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നടപടിക്രമം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റിപ്പോർട്ട്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രൂപീകരണം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അന്വേ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നിഷ്കർഷിക്കുന്നു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സ്വാതന്ത്ര്യത്തിനും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തുല്യപരിഗണനയ്ക്കും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ഉറപ്പാക്കിയിട്ടുള്ളതോ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അംഗീകരിച്ച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അന്തർദേശീയ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ഉടമ്പടിക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വരുത്താവുന്നതോ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.</w:t>
      </w:r>
    </w:p>
    <w:p w14:paraId="273F4E7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ന്യൂഡൽഹി</w:t>
      </w:r>
      <w:proofErr w:type="spellEnd"/>
    </w:p>
    <w:p w14:paraId="42B1DFC1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മനുഷ്യാവകാശ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കമ്മീഷന്റെ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ൾ</w:t>
      </w:r>
    </w:p>
    <w:p w14:paraId="3CE1D59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മനുഷ്യാവകാശലംഘനം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പരാതികളി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അന്വേഷണം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നടത്തുക</w:t>
      </w:r>
      <w:proofErr w:type="spellEnd"/>
      <w:r w:rsidRPr="00315B1B">
        <w:rPr>
          <w:sz w:val="24"/>
          <w:szCs w:val="24"/>
        </w:rPr>
        <w:t>.</w:t>
      </w:r>
    </w:p>
    <w:p w14:paraId="3ECCD47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മനുഷ്യാവകാശലംഘനം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കക്ഷിചേരുക</w:t>
      </w:r>
      <w:proofErr w:type="spellEnd"/>
      <w:r w:rsidRPr="00315B1B">
        <w:rPr>
          <w:sz w:val="24"/>
          <w:szCs w:val="24"/>
        </w:rPr>
        <w:t>.</w:t>
      </w:r>
    </w:p>
    <w:p w14:paraId="52FF5FF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ജയിലുക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പുനരധിവാസകേന്ദ്രങ്ങ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മുതലായവ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സന്ദർശിച്ച്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പരിഷ്കരണ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2A11BAA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പരിരക്ഷാസംവിധാനങ്ങ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ഫലപ്രാപ്തിയും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വിലയിരുത്തി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കരാറുക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പ്രഖ്യാപനങ്ങ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സ്വീകരിക്കുക</w:t>
      </w:r>
      <w:proofErr w:type="spellEnd"/>
      <w:r w:rsidRPr="00315B1B">
        <w:rPr>
          <w:sz w:val="24"/>
          <w:szCs w:val="24"/>
        </w:rPr>
        <w:t>.</w:t>
      </w:r>
    </w:p>
    <w:p w14:paraId="0531B74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നിയമപാലക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പൊതുസേവകരുടെ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ഭാഗത്തുനിന്ന്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ലംഘനങ്ങളും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വീഴ്ചകളും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സ്വീകരിക്കുക</w:t>
      </w:r>
      <w:proofErr w:type="spellEnd"/>
      <w:r w:rsidRPr="00315B1B">
        <w:rPr>
          <w:sz w:val="24"/>
          <w:szCs w:val="24"/>
        </w:rPr>
        <w:t>.</w:t>
      </w:r>
    </w:p>
    <w:p w14:paraId="5F505A1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315B1B">
        <w:rPr>
          <w:sz w:val="24"/>
          <w:szCs w:val="24"/>
        </w:rPr>
        <w:t xml:space="preserve">. </w:t>
      </w:r>
    </w:p>
    <w:p w14:paraId="289CC22E" w14:textId="77777777" w:rsidR="00DB764D" w:rsidRPr="00315B1B" w:rsidRDefault="00DB764D" w:rsidP="00DB764D">
      <w:pPr>
        <w:rPr>
          <w:sz w:val="24"/>
          <w:szCs w:val="24"/>
        </w:rPr>
      </w:pPr>
    </w:p>
    <w:p w14:paraId="20D21D6E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സംസ്ഥാന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മനുഷ്യാവകാശ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37BFB9B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സമാനമായി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നിലവിലുണ്ട്</w:t>
      </w:r>
      <w:proofErr w:type="spellEnd"/>
      <w:r w:rsidRPr="00315B1B">
        <w:rPr>
          <w:sz w:val="24"/>
          <w:szCs w:val="24"/>
        </w:rPr>
        <w:t xml:space="preserve">. 1998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11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ൺ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വിരമിച്ച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ഹൈക്കോടതി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ചീഫ്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ജസ്റ്റിസ്</w:t>
      </w:r>
      <w:proofErr w:type="spellEnd"/>
      <w:r w:rsidRPr="00315B1B">
        <w:rPr>
          <w:sz w:val="24"/>
          <w:szCs w:val="24"/>
        </w:rPr>
        <w:t>/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ഹൈക്കോടതി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ജഡ്ജി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അധ്യക്ഷ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ഗവർണറാണ്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5144502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സമീപകാലത്ത്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ഇടപെട്ടിട്ടുള്ള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കണ്ടെത്തുക</w:t>
      </w:r>
      <w:proofErr w:type="spellEnd"/>
      <w:r w:rsidRPr="00315B1B">
        <w:rPr>
          <w:sz w:val="24"/>
          <w:szCs w:val="24"/>
        </w:rPr>
        <w:t>.</w:t>
      </w:r>
    </w:p>
    <w:p w14:paraId="44C414F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അന്തർദേശീയതലത്തി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മനുഷ്യാവകാശലംഘനങ്ങൾക്കെതിരെ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സന്നദ്ധസംഘടനയാണ്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ആംനെസ്റ്റി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ഇന്റർനാഷണ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. </w:t>
      </w:r>
    </w:p>
    <w:p w14:paraId="3164A93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ജനാധിപത്യവ്യവസ്ഥയി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നിസ്തുലമായ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സ്ഥാനമാണുള്ളത്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മനുഷ്യനെന്ന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അന്തസ്സോടെയും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അഭിമാനത്തോടെയും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വിനിയോഗിക്കാ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സാധിക്കുമ്പോഴാണ്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പൂർണ്ണവും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അർഥവത്തുമാകുന്നത്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</w:p>
    <w:p w14:paraId="7DBD3F68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വനിതാ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6036661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ഉറപ്പുവരുത്തുക</w:t>
      </w:r>
      <w:proofErr w:type="spellEnd"/>
    </w:p>
    <w:p w14:paraId="21F7CDE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ലിംഗസമത്വം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വരുത്തുക</w:t>
      </w:r>
      <w:proofErr w:type="spellEnd"/>
    </w:p>
    <w:p w14:paraId="3AA23A2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സ്ത്രീസുരക്ഷ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ഉറപ്പാക്കുക</w:t>
      </w:r>
      <w:proofErr w:type="spellEnd"/>
    </w:p>
    <w:p w14:paraId="7C9DEF5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സംരക്ഷിക്കുക</w:t>
      </w:r>
      <w:proofErr w:type="spellEnd"/>
    </w:p>
    <w:p w14:paraId="51F2C7A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തൊഴിലവസരങ്ങ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ഉറപ്പുവരുത്തുക</w:t>
      </w:r>
      <w:proofErr w:type="spellEnd"/>
    </w:p>
    <w:p w14:paraId="69E2013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അവസാനിപ്പിക്കുക</w:t>
      </w:r>
      <w:proofErr w:type="spellEnd"/>
    </w:p>
    <w:p w14:paraId="1E56B4D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ലൈംഗിക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സുരക്ഷ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</w:t>
      </w:r>
      <w:proofErr w:type="spellEnd"/>
    </w:p>
    <w:p w14:paraId="7F64659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കൊടുത്തിട്ടുള്ള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ശ്രദ്ധിച്ചുവല്ലോ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വനിതാപ്രക്ഷോഭക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ഉന്നയിക്കുന്നത്</w:t>
      </w:r>
      <w:proofErr w:type="spellEnd"/>
      <w:r w:rsidRPr="00315B1B">
        <w:rPr>
          <w:sz w:val="24"/>
          <w:szCs w:val="24"/>
        </w:rPr>
        <w:t xml:space="preserve">? </w:t>
      </w:r>
    </w:p>
    <w:p w14:paraId="499AF2C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അഭിമുഖീകരിക്കുന്ന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ശുപാർശ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ചെയ്യുകയുമാണ്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315B1B">
        <w:rPr>
          <w:sz w:val="24"/>
          <w:szCs w:val="24"/>
        </w:rPr>
        <w:t xml:space="preserve">. 1992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15B1B">
        <w:rPr>
          <w:sz w:val="24"/>
          <w:szCs w:val="24"/>
        </w:rPr>
        <w:t xml:space="preserve"> 31</w:t>
      </w:r>
      <w:r w:rsidRPr="00315B1B">
        <w:rPr>
          <w:rFonts w:ascii="Nirmala UI" w:hAnsi="Nirmala UI" w:cs="Nirmala UI"/>
          <w:sz w:val="24"/>
          <w:szCs w:val="24"/>
        </w:rPr>
        <w:t>നാണ്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സ്ഥാപിതമായത്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മെമ്പ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സെക്രട്ടറിയും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കേന്ദ്രസർക്കാരാണ്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സുരക്ഷയ്ക്കും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തുല്യതയ്ക്കും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അവകാശസംരക്ഷണത്തിനുമായി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വിപുലമായ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കമ്മീഷനുള്ളത്</w:t>
      </w:r>
      <w:proofErr w:type="spellEnd"/>
      <w:r w:rsidRPr="00315B1B">
        <w:rPr>
          <w:sz w:val="24"/>
          <w:szCs w:val="24"/>
        </w:rPr>
        <w:t>.</w:t>
      </w:r>
    </w:p>
    <w:p w14:paraId="5860A5B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ന്യൂഡൽഹി</w:t>
      </w:r>
      <w:proofErr w:type="spellEnd"/>
    </w:p>
    <w:p w14:paraId="0EC24D20" w14:textId="77777777" w:rsidR="00DB764D" w:rsidRPr="00315B1B" w:rsidRDefault="00DB764D" w:rsidP="00DB764D">
      <w:pPr>
        <w:rPr>
          <w:sz w:val="24"/>
          <w:szCs w:val="24"/>
        </w:rPr>
      </w:pPr>
    </w:p>
    <w:p w14:paraId="4F1590D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അന്താരാഷ്ട്ര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വനിതാദിനം</w:t>
      </w:r>
      <w:proofErr w:type="spellEnd"/>
      <w:r w:rsidRPr="00315B1B">
        <w:rPr>
          <w:b/>
          <w:sz w:val="24"/>
          <w:szCs w:val="24"/>
        </w:rPr>
        <w:t>(</w:t>
      </w:r>
      <w:proofErr w:type="gramEnd"/>
      <w:r w:rsidRPr="00315B1B">
        <w:rPr>
          <w:b/>
          <w:sz w:val="24"/>
          <w:szCs w:val="24"/>
        </w:rPr>
        <w:t>Inter National Women's Day)</w:t>
      </w:r>
    </w:p>
    <w:p w14:paraId="0961E47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അക്രമങ്ങളും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തടയുക</w:t>
      </w:r>
      <w:r w:rsidRPr="00315B1B">
        <w:rPr>
          <w:sz w:val="24"/>
          <w:szCs w:val="24"/>
        </w:rPr>
        <w:t>,</w:t>
      </w:r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മുന്നേറ്റത്തി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പങ്കാളിത്തം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ഉദ്ദേശ്യ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ലക്ഷ്യങ്ങളോടെയാണ്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വനിതാദിനം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ആചരിക്കുന്നത്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315B1B">
        <w:rPr>
          <w:sz w:val="24"/>
          <w:szCs w:val="24"/>
        </w:rPr>
        <w:t xml:space="preserve"> 8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വനിതാദിനം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സാമൂഹിക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രംഗങ്ങളിലെ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അതീതമായി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ശാക്തീകരണം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ദിനാചരണത്തിലൂടെ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ഐക്യരാഷ്ട്ര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വയ്ക്കുന്നു</w:t>
      </w:r>
      <w:proofErr w:type="spellEnd"/>
      <w:r w:rsidRPr="00315B1B">
        <w:rPr>
          <w:sz w:val="24"/>
          <w:szCs w:val="24"/>
        </w:rPr>
        <w:t>.</w:t>
      </w:r>
    </w:p>
    <w:p w14:paraId="0B858B3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1D3A470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സുരക്ഷയ്ക്കായുള്ള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പരിശോധിക്കുക</w:t>
      </w:r>
      <w:proofErr w:type="spellEnd"/>
      <w:r w:rsidRPr="00315B1B">
        <w:rPr>
          <w:sz w:val="24"/>
          <w:szCs w:val="24"/>
        </w:rPr>
        <w:t>.</w:t>
      </w:r>
    </w:p>
    <w:p w14:paraId="5FC371B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സംരക്ഷിക്കുന്നതിനായുള്ള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നിയമനിർമ്മാണങ്ങൾക്ക്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67ED7C3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ന്നതുമായി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.</w:t>
      </w:r>
    </w:p>
    <w:p w14:paraId="1CC295C2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'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അസമത്വങ്ങളും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വിവേചനങ്ങളും</w:t>
      </w:r>
      <w:proofErr w:type="spellEnd"/>
    </w:p>
    <w:p w14:paraId="6FF7F62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ഇല്ലാതാക്കുന്നതിനുള്ള</w:t>
      </w:r>
      <w:proofErr w:type="spellEnd"/>
      <w:r w:rsidRPr="00315B1B">
        <w:rPr>
          <w:sz w:val="24"/>
          <w:szCs w:val="24"/>
        </w:rPr>
        <w:t xml:space="preserve"> 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>.</w:t>
      </w:r>
    </w:p>
    <w:p w14:paraId="16AB761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ഇടപെടുകയും</w:t>
      </w:r>
      <w:proofErr w:type="spellEnd"/>
      <w:r w:rsidRPr="00315B1B">
        <w:rPr>
          <w:sz w:val="24"/>
          <w:szCs w:val="24"/>
        </w:rPr>
        <w:t xml:space="preserve"> </w:t>
      </w:r>
    </w:p>
    <w:p w14:paraId="4ADCFE5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പരിഹാരങ്ങ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>.</w:t>
      </w:r>
    </w:p>
    <w:p w14:paraId="1B15D76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ബാധിക്കുന്ന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വിഷയങ്ങളിലെ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നയരൂപീകരണത്തി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സർക്കാരുകൾക്ക്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>.</w:t>
      </w:r>
    </w:p>
    <w:p w14:paraId="2FF539B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സുരക്ഷയും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ഉറപ്പുവരുത്തുന്നതിനായിട്ടുള്ള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നിലവിലുണ്ട്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315B1B">
        <w:rPr>
          <w:sz w:val="24"/>
          <w:szCs w:val="24"/>
        </w:rPr>
        <w:t>.</w:t>
      </w:r>
    </w:p>
    <w:p w14:paraId="6DB3531A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സ്ത്രീധന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നിരോധന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നിയമം</w:t>
      </w:r>
      <w:proofErr w:type="spellEnd"/>
      <w:r w:rsidRPr="00315B1B">
        <w:rPr>
          <w:b/>
          <w:bCs/>
          <w:sz w:val="24"/>
          <w:szCs w:val="24"/>
        </w:rPr>
        <w:t xml:space="preserve"> - 1961</w:t>
      </w:r>
    </w:p>
    <w:p w14:paraId="13880CCD" w14:textId="77777777" w:rsidR="00DB764D" w:rsidRPr="00315B1B" w:rsidRDefault="00DB764D" w:rsidP="00DB764D">
      <w:pPr>
        <w:rPr>
          <w:sz w:val="24"/>
          <w:szCs w:val="24"/>
        </w:rPr>
      </w:pPr>
    </w:p>
    <w:p w14:paraId="655FCDC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സ്ത്രീധനമെന്ന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ദുരാചാരം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തുടച്ചുനീക്കുന്നതിനും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സ്ത്രീധനത്തിന്റെ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315B1B">
        <w:rPr>
          <w:sz w:val="24"/>
          <w:szCs w:val="24"/>
        </w:rPr>
        <w:t xml:space="preserve"> 1961-</w:t>
      </w:r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പാസ്സാക്കിയ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വിവാഹവുമായി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നിർബന്ധിതമായോ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മുൻധാരണക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പ്രകാരമോ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സ്ത്രീധനം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തുകയോ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ആഭരണങ്ങളോ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സ്വത്തോ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കൊടുക്കാമെന്നുള്ള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വാഗ്ദാനമാണ്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ഒരാളെ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വിവാഹത്തിന്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സമ്മതിപ്പിക്കുന്നതെങ്കി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സ്ത്രീധനമാണ്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സ്ത്രീധനം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കുറ്റകരമാണ്</w:t>
      </w:r>
      <w:proofErr w:type="spellEnd"/>
      <w:r w:rsidRPr="00315B1B">
        <w:rPr>
          <w:sz w:val="24"/>
          <w:szCs w:val="24"/>
        </w:rPr>
        <w:t>.</w:t>
      </w:r>
    </w:p>
    <w:p w14:paraId="2766BCD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ഗാർഹികപീഡന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- 2005</w:t>
      </w:r>
    </w:p>
    <w:p w14:paraId="2B68352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2006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26-</w:t>
      </w:r>
      <w:r w:rsidRPr="00315B1B">
        <w:rPr>
          <w:rFonts w:ascii="Nirmala UI" w:hAnsi="Nirmala UI" w:cs="Nirmala UI"/>
          <w:sz w:val="24"/>
          <w:szCs w:val="24"/>
        </w:rPr>
        <w:t>നാണ്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ഗാർഹികപീഡന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പ്രാബല്യത്തി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ജീവിതപങ്കാളിയി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നിന്നോ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ബന്ധുക്കളി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പീഡനങ്ങളി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നൽകുന്നതാണ്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സ്ത്രീത്വത്തെ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അപമാനിക്കുന്നതും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അപകടപ്പെടുത്തുന്നതുമായ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ഗാർഹികപീഡനത്തിന്റെ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നിർവചനത്തി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ഉൾപ്പെടുത്തിയിട്ടുണ്ട്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ഗാർഹിക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പീഡനത്തിന്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ഇരയാകുന്ന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താമസവും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സമാശ്വാസ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നടപടികളും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ഉറപ്പുവരുത്തുന്നു</w:t>
      </w:r>
      <w:proofErr w:type="spellEnd"/>
      <w:r w:rsidRPr="00315B1B">
        <w:rPr>
          <w:sz w:val="24"/>
          <w:szCs w:val="24"/>
        </w:rPr>
        <w:t>.</w:t>
      </w:r>
    </w:p>
    <w:p w14:paraId="57CB6B2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31DAEFDE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1996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315B1B">
        <w:rPr>
          <w:sz w:val="24"/>
          <w:szCs w:val="24"/>
        </w:rPr>
        <w:t xml:space="preserve"> 14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തിരുവനന്തപുരമാണ്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പേഴ്സ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ൺ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കവയിത്രി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സുഗതകുമാരി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ചേർന്നതാണ്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അഭിമുഖീകരിക്കുന്ന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നീതിനിഷേധങ്ങ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ഉചിതമായ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തീരുമാനങ്ങ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നടപടിക്രമങ്ങളി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റിപ്പോർട്ട്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ചുമതലകളിൽപ്പെടുന്നു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3730E7A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ജനാധിപത്യവ്യവസ്ഥയി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പൗരരുടെയും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സംരക്ഷിക്കപ്പെടേണ്ട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സംരക്ഷിക്കപ്പെടുന്നതിലൂടെ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പൂർണ്ണമാകുകയുള്ളൂ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സ്ത്രീവിരുദ്ധമായ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പ്രവണതകളെ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മറികടക്കുന്നതിന്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കാലാകാലങ്ങളി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സ്വീകരിച്ചുപോന്നിട്ടുണ്ട്</w:t>
      </w:r>
      <w:proofErr w:type="spellEnd"/>
      <w:r w:rsidRPr="00315B1B">
        <w:rPr>
          <w:sz w:val="24"/>
          <w:szCs w:val="24"/>
        </w:rPr>
        <w:t>.</w:t>
      </w:r>
    </w:p>
    <w:p w14:paraId="6A348B0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ഇടപെടലുകളിലൂടെ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തുല്യാവകാശവും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അവസരവും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ശക്തിപ്പെടുത്തുന്നതി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വഹിക്കുന്നത്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7CC64157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ന്യൂനപക്ഷ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5CC5907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താൽപര്യങ്ങ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ക്ഷേമത്തിനായുള്ള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ഫലപ്രദമായി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നടപ്പിലാക്കപ്പെടുന്നുവെന്ന്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ഭാഷ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സംരക്ഷിച്ച്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315B1B">
        <w:rPr>
          <w:sz w:val="24"/>
          <w:szCs w:val="24"/>
        </w:rPr>
        <w:t xml:space="preserve">. 1993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മെയ്</w:t>
      </w:r>
      <w:proofErr w:type="spellEnd"/>
      <w:r w:rsidRPr="00315B1B">
        <w:rPr>
          <w:sz w:val="24"/>
          <w:szCs w:val="24"/>
        </w:rPr>
        <w:t xml:space="preserve"> 17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പേഴ്സണും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കേന്ദ്രഗവൺമെന്റാണ്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നാമനിർദേശം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വിപുലമായ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അധികാരങ്ങളും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നിർവഹിക്കാനുള്ളത്</w:t>
      </w:r>
      <w:proofErr w:type="spellEnd"/>
      <w:r w:rsidRPr="00315B1B">
        <w:rPr>
          <w:sz w:val="24"/>
          <w:szCs w:val="24"/>
        </w:rPr>
        <w:t>.</w:t>
      </w:r>
    </w:p>
    <w:p w14:paraId="22448B7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:</w:t>
      </w:r>
    </w:p>
    <w:p w14:paraId="3AA7F4D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വികസന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വിലയിരുത്തുക</w:t>
      </w:r>
      <w:proofErr w:type="spellEnd"/>
      <w:r w:rsidRPr="00315B1B">
        <w:rPr>
          <w:sz w:val="24"/>
          <w:szCs w:val="24"/>
        </w:rPr>
        <w:t>.</w:t>
      </w:r>
    </w:p>
    <w:p w14:paraId="5869431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സംരക്ഷണാർഥമുള്ള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വിലയിരുത്തുക</w:t>
      </w:r>
      <w:proofErr w:type="spellEnd"/>
      <w:r w:rsidRPr="00315B1B">
        <w:rPr>
          <w:sz w:val="24"/>
          <w:szCs w:val="24"/>
        </w:rPr>
        <w:t>.</w:t>
      </w:r>
    </w:p>
    <w:p w14:paraId="594062E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ന്യൂനപക്ഷങ്ങ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പ്രതിസന്ധികളും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റിപ്പോർട്ടുക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കാലാകാലങ്ങളി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16205BE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അവകാശലംഘനവുമായി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പരാതിക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ശിപാർശക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>.</w:t>
      </w:r>
    </w:p>
    <w:p w14:paraId="7272175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ന്യൂനപക്ഷങ്ങൾക്കായുള്ള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പരിരക്ഷകളുടെ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കൃത്യമായ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പരിപാലനത്തിന്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1DF6327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08FA81DB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2013</w:t>
      </w:r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നാമനിർദേശം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ഗവൺമെന്റാണ്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ഭരണഘടനാനുസൃതമായി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ഭാഷാ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അനുവദിക്കപ്പെട്ട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ലഭിക്കുന്നുണ്ടെന്ന്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ചുമതലയാണ്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ആരംഭിക്കുന്നതിനും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നടത്തുന്നതിനുമായി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ശിപാർശ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കമ്മീഷനാണ്</w:t>
      </w:r>
      <w:proofErr w:type="spellEnd"/>
      <w:r w:rsidRPr="00315B1B">
        <w:rPr>
          <w:sz w:val="24"/>
          <w:szCs w:val="24"/>
        </w:rPr>
        <w:t>.</w:t>
      </w:r>
    </w:p>
    <w:p w14:paraId="0D546FC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പങ്കാളിത്തവും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ഉൾച്ചേരലും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ജനാധിപത്യവ്യവസ്ഥയി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ഭാഷാവിഭാഗങ്ങ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മതവിഭാഗങ്ങ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സാംസ്കാരികവിഭാഗങ്ങ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ഉന്നമനവും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അത്യന്താപേക്ഷിതമാണ്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ഭൂരിപക്ഷത്തിന്റെയും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ചുമതലയാണെന്ന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പൊതുബോധം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സൃഷ്ടിക്കേണ്ടതുണ്ട്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നേടിയെടുക്കുന്നതിന്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വ്യാപനത്തി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>.</w:t>
      </w:r>
    </w:p>
    <w:p w14:paraId="7B4FCD45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പട്ടികജാതി</w:t>
      </w:r>
      <w:proofErr w:type="spellEnd"/>
      <w:r w:rsidRPr="00315B1B">
        <w:rPr>
          <w:b/>
          <w:bCs/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പട്ടികവർഗ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ൾ</w:t>
      </w:r>
    </w:p>
    <w:p w14:paraId="3F82DCE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മുൻഗണന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റോഡുകൾക്കും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വാർത്താവിനിമയത്തിനുമാണ്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അവയില്ലെങ്കി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മറ്റൊന്നും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ഫലപ്രദമാകില്ല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സ്കൂളുക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ആരോഗ്യരക്ഷാ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വ്യവസായങ്ങ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ആവശ്യമാണ്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സുവ്യക്തമാണ്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ജീവിതരീതിയി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ഇടപെടുകയില്ല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എപ്പോഴും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ഓർമ്മിക്കണം</w:t>
      </w:r>
      <w:proofErr w:type="spellEnd"/>
      <w:r w:rsidRPr="00315B1B">
        <w:rPr>
          <w:sz w:val="24"/>
          <w:szCs w:val="24"/>
        </w:rPr>
        <w:t>.</w:t>
      </w:r>
    </w:p>
    <w:p w14:paraId="1A6282E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പ്രഥമ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പ്രധാനമന്ത്രി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ജവഹർലാ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നെഹ്റുവിന്റെ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വാക്കുകളാണ്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കൊടുത്തിരിക്കുന്നത്</w:t>
      </w:r>
      <w:proofErr w:type="spellEnd"/>
      <w:r w:rsidRPr="00315B1B">
        <w:rPr>
          <w:sz w:val="24"/>
          <w:szCs w:val="24"/>
        </w:rPr>
        <w:t xml:space="preserve">. </w:t>
      </w:r>
    </w:p>
    <w:p w14:paraId="5043EB9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ചൂഷണങ്ങളി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മുഖ്യധാരയിലേക്ക്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കൊണ്ടുവരികയും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വൈവിധ്യങ്ങളും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സവിശേഷതകളും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സംരക്ഷിക്കുകയെന്നതും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പ്രധാനമാണ്</w:t>
      </w:r>
      <w:proofErr w:type="spellEnd"/>
      <w:r w:rsidRPr="00315B1B">
        <w:rPr>
          <w:sz w:val="24"/>
          <w:szCs w:val="24"/>
        </w:rPr>
        <w:t xml:space="preserve">. 2004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മൂന്നുവർഷമാണ്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>.</w:t>
      </w:r>
    </w:p>
    <w:p w14:paraId="58B1273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പട്ടികവർഗ്ഗ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ന്യൂഡൽഹി</w:t>
      </w:r>
      <w:proofErr w:type="spellEnd"/>
    </w:p>
    <w:p w14:paraId="1F3A4764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പട്ടികജാതി</w:t>
      </w:r>
      <w:r w:rsidRPr="00315B1B">
        <w:rPr>
          <w:b/>
          <w:bCs/>
          <w:sz w:val="24"/>
          <w:szCs w:val="24"/>
        </w:rPr>
        <w:t>-</w:t>
      </w:r>
      <w:r w:rsidRPr="00315B1B">
        <w:rPr>
          <w:rFonts w:ascii="Nirmala UI" w:hAnsi="Nirmala UI" w:cs="Nirmala UI"/>
          <w:b/>
          <w:bCs/>
          <w:sz w:val="24"/>
          <w:szCs w:val="24"/>
        </w:rPr>
        <w:t>പട്ടികവർഗ</w:t>
      </w:r>
      <w:proofErr w:type="spellEnd"/>
      <w:r w:rsidRPr="00315B1B">
        <w:rPr>
          <w:b/>
          <w:bCs/>
          <w:sz w:val="24"/>
          <w:szCs w:val="24"/>
        </w:rPr>
        <w:t xml:space="preserve"> (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ൾ</w:t>
      </w:r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തടയ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ൽ</w:t>
      </w:r>
      <w:r w:rsidRPr="00315B1B">
        <w:rPr>
          <w:b/>
          <w:bCs/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നിയമം</w:t>
      </w:r>
      <w:proofErr w:type="spellEnd"/>
      <w:r w:rsidRPr="00315B1B">
        <w:rPr>
          <w:b/>
          <w:bCs/>
          <w:sz w:val="24"/>
          <w:szCs w:val="24"/>
        </w:rPr>
        <w:t xml:space="preserve"> 1989</w:t>
      </w:r>
    </w:p>
    <w:p w14:paraId="19D19C1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പട്ടികവർഗങ്ങൾക്കെതിരെയുള്ള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കുറ്റകൃത്യങ്ങ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കൈകാര്യം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സ്ഥാപിക്കുക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സ്വാസ്ഥ്യത്തിനും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പുനരധിവാസത്തിനും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കൾ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ഉദ്ദേശ്യങ്ങളോടെ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. 1989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പട്ടികവിഭാഗങ്ങൾക്കു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നിയമലംഘനങ്ങളും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കുറ്റക്കാർക്കുള്ള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ശിക്ഷാ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എന്തെല്ലാമെന്നും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പുനരധിവാസം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എങ്ങനെയായിരിക്കണമെന്നും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195D491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2AC9B61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ങ്ങൾക്കെതിരെയുള്ള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പരാതിക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അന്വേഷിക്കുക</w:t>
      </w:r>
      <w:proofErr w:type="spellEnd"/>
    </w:p>
    <w:p w14:paraId="175AABA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ക്ഷേമത്തിനായുള്ള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ഭരണഘടനാവ്യവസ്ഥകളും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കാര്യക്ഷമമായി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വിലയിരുത്തുക</w:t>
      </w:r>
      <w:proofErr w:type="spellEnd"/>
      <w:r w:rsidRPr="00315B1B">
        <w:rPr>
          <w:sz w:val="24"/>
          <w:szCs w:val="24"/>
        </w:rPr>
        <w:t>.</w:t>
      </w:r>
    </w:p>
    <w:p w14:paraId="0C77FAB7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.</w:t>
      </w:r>
    </w:p>
    <w:p w14:paraId="71D9F82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ഉന്നമനം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മാക്കിയുള്ള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ഏകോപിപ്പി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ക്കുക</w:t>
      </w:r>
      <w:proofErr w:type="spellEnd"/>
      <w:r w:rsidRPr="00315B1B">
        <w:rPr>
          <w:sz w:val="24"/>
          <w:szCs w:val="24"/>
        </w:rPr>
        <w:t>.</w:t>
      </w:r>
    </w:p>
    <w:p w14:paraId="5212AAF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വെല്ലുവിളിക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മാർഗനിർദേശങ്ങ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സർക്കാരുകൾക്ക്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3134BC3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ചരിത്രഗതിയി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പാർശ്വവൽക്കരിക്കപ്പെട്ടുപോയ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സജീവമായ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പങ്കാളിത്തം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പൂർണ്ണമാകുകയുള്ളൂ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സവിശേഷമായ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പാരമ്പര്യ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അറിവുകളും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സംസ്കാരവും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തനിമ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നഷ്ട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പ്പെടാതെ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സംരക്ഷിക്കപ്പെടുന്നതോടൊപ്പം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ഉൾച്ചേരലും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ഉറപ്പാക്കേണ്ടതുണ്ട്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കൂട്ടുകയും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കരുത്തുറ്റതാക്കുകയും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4F263E1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ഗോത്രവർഗകമ്മീഷ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0928A83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കേരളത്തിലെ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ഗോത്രവർഗ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വിഭാഗങ്ങളിൽപ്പെട്ടവരുടെ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ഗോത്ര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വർഗകമ്മീഷ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</w:p>
    <w:p w14:paraId="77CAE24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ഗവർണറാണ്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നിഷേധിക്കപ്പെടുന്നതുമായി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പരാതികളി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അന്വേഷണം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അനന്തരനടപടിക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ശിപാർശ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ചെയ്യുകയുമാണ്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വിലയിരുത്തുകയും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ഉറപ്പാക്കുന്നതുമായി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ചുമതലകളിൽപ്പെടുന്നു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3D56DD5C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ദേശീയ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പിന്നാക്കവിഭാഗ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4876F51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പ്രാപ്യമായ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കൊണ്ടുവന്നേ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മതിയാകൂ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ഉന്നത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എത്രയും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കുറഞ്ഞതായിരിക്കുകയെന്നതാവണം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വിദ്യാഭ്യാസവകുപ്പിന്റെ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നയം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സമുദായങ്ങളെയെല്ലാം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സമത്വത്തിലേക്ക്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ഉയർത്തുവാനാണെങ്കി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പോംവഴി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നിലയിലുള്ളവർക്ക്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പരിഗണന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മാത്രമാണ്</w:t>
      </w:r>
      <w:proofErr w:type="spellEnd"/>
      <w:r w:rsidRPr="00315B1B">
        <w:rPr>
          <w:sz w:val="24"/>
          <w:szCs w:val="24"/>
        </w:rPr>
        <w:t>.</w:t>
      </w:r>
    </w:p>
    <w:p w14:paraId="16A5C8C1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ഡോ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ബി</w:t>
      </w:r>
      <w:r w:rsidRPr="00315B1B">
        <w:rPr>
          <w:sz w:val="24"/>
          <w:szCs w:val="24"/>
        </w:rPr>
        <w:t>.</w:t>
      </w:r>
      <w:proofErr w:type="gramStart"/>
      <w:r w:rsidRPr="00315B1B">
        <w:rPr>
          <w:rFonts w:ascii="Nirmala UI" w:hAnsi="Nirmala UI" w:cs="Nirmala UI"/>
          <w:sz w:val="24"/>
          <w:szCs w:val="24"/>
        </w:rPr>
        <w:t>ആർ</w:t>
      </w:r>
      <w:r w:rsidRPr="00315B1B">
        <w:rPr>
          <w:sz w:val="24"/>
          <w:szCs w:val="24"/>
        </w:rPr>
        <w:t>.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അബേദ്ക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proofErr w:type="gramEnd"/>
      <w:r w:rsidRPr="00315B1B">
        <w:rPr>
          <w:sz w:val="24"/>
          <w:szCs w:val="24"/>
        </w:rPr>
        <w:t xml:space="preserve"> </w:t>
      </w:r>
    </w:p>
    <w:p w14:paraId="71135393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 xml:space="preserve">-1927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ഫെബ്രുവരി</w:t>
      </w:r>
      <w:proofErr w:type="spellEnd"/>
      <w:r w:rsidRPr="00315B1B">
        <w:rPr>
          <w:sz w:val="24"/>
          <w:szCs w:val="24"/>
        </w:rPr>
        <w:t xml:space="preserve"> 24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ലജിസ്ലേറ്റീവ്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കൗസി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ബജറ്റ്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പ്രസംഗം</w:t>
      </w:r>
      <w:proofErr w:type="spellEnd"/>
    </w:p>
    <w:p w14:paraId="0D7A28D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ഡോ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ബി</w:t>
      </w:r>
      <w:r w:rsidRPr="00315B1B">
        <w:rPr>
          <w:sz w:val="24"/>
          <w:szCs w:val="24"/>
        </w:rPr>
        <w:t>.</w:t>
      </w:r>
      <w:proofErr w:type="gramStart"/>
      <w:r w:rsidRPr="00315B1B">
        <w:rPr>
          <w:rFonts w:ascii="Nirmala UI" w:hAnsi="Nirmala UI" w:cs="Nirmala UI"/>
          <w:sz w:val="24"/>
          <w:szCs w:val="24"/>
        </w:rPr>
        <w:t>ആർ</w:t>
      </w:r>
      <w:r w:rsidRPr="00315B1B">
        <w:rPr>
          <w:sz w:val="24"/>
          <w:szCs w:val="24"/>
        </w:rPr>
        <w:t>.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അംബേദ്കറുടെ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പ്രസംഗം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ഉന്നമനത്തിനായി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അംബേദ്ക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നിർദേശിക്കുന്നത്</w:t>
      </w:r>
      <w:proofErr w:type="spellEnd"/>
      <w:r w:rsidRPr="00315B1B">
        <w:rPr>
          <w:sz w:val="24"/>
          <w:szCs w:val="24"/>
        </w:rPr>
        <w:t>?</w:t>
      </w:r>
    </w:p>
    <w:p w14:paraId="227D6C1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ഉന്നമനം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ലക്ഷ്യമാക്കിയാണ്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വിഭാഗങ്ങൾക്കായുള്ള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വിദ്യാഭ്യാസപരമായും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പിന്നാക്കാവസ്ഥ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ഉൾപ്പെടുന്നതാണ്</w:t>
      </w:r>
      <w:proofErr w:type="spellEnd"/>
      <w:r w:rsidRPr="00315B1B">
        <w:rPr>
          <w:sz w:val="24"/>
          <w:szCs w:val="24"/>
        </w:rPr>
        <w:t xml:space="preserve">. 1993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ചേർന്നതാണ്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മൂന്നുവർഷമാണ്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>. 2018</w:t>
      </w:r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ലഭ്യമായി</w:t>
      </w:r>
      <w:proofErr w:type="spellEnd"/>
      <w:r w:rsidRPr="00315B1B">
        <w:rPr>
          <w:sz w:val="24"/>
          <w:szCs w:val="24"/>
        </w:rPr>
        <w:t>.</w:t>
      </w:r>
    </w:p>
    <w:p w14:paraId="40A879B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1A52F0C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പിന്നാക്കവിഭാഗങ്ങൾക്കായുള്ള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കാര്യക്ഷമമായി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നടപ്പിലാക്കുന്നുവെന്ന്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ഉറപ്പാക്കുക</w:t>
      </w:r>
      <w:proofErr w:type="spellEnd"/>
      <w:r w:rsidRPr="00315B1B">
        <w:rPr>
          <w:sz w:val="24"/>
          <w:szCs w:val="24"/>
        </w:rPr>
        <w:t>.</w:t>
      </w:r>
    </w:p>
    <w:p w14:paraId="7AEC913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ക്ഷേമത്തിനായുള്ള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സംവിധാനങ്ങളുടെ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സംബന്ധിച്ച്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റിപ്പോർട്ടുക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സർക്കാരുകൾക്ക്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608C7D7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പരിശോധിച്ച്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സർക്കാരുകൾക്ക്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</w:t>
      </w:r>
      <w:proofErr w:type="spellEnd"/>
      <w:r w:rsidRPr="00315B1B">
        <w:rPr>
          <w:sz w:val="24"/>
          <w:szCs w:val="24"/>
        </w:rPr>
        <w:t>.</w:t>
      </w:r>
    </w:p>
    <w:p w14:paraId="08B53F6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അതിക്രമങ്ങൾക്കെതിരെ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ഉറപ്പാക്കുന്നതിനുമുള്ള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ശിപാർശക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315B1B">
        <w:rPr>
          <w:sz w:val="24"/>
          <w:szCs w:val="24"/>
        </w:rPr>
        <w:t>.</w:t>
      </w:r>
    </w:p>
    <w:p w14:paraId="2C4D3239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കേരളസംസ്ഥാന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പിന്നാക്കവിഭാഗ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b/>
          <w:bCs/>
          <w:sz w:val="24"/>
          <w:szCs w:val="24"/>
        </w:rPr>
        <w:t>ൻ</w:t>
      </w:r>
    </w:p>
    <w:p w14:paraId="288C813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കേരളസംസ്ഥാന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 1993</w:t>
      </w:r>
      <w:r w:rsidRPr="00315B1B">
        <w:rPr>
          <w:rFonts w:ascii="Nirmala UI" w:hAnsi="Nirmala UI" w:cs="Nirmala UI"/>
          <w:sz w:val="24"/>
          <w:szCs w:val="24"/>
        </w:rPr>
        <w:t>ലാണ്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പരിഗണിച്ച്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പ്രസ്തുത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സംവരണ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ലിസ്റ്റി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ആനുകൂല്യങ്ങ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വേണ്ടുന്ന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നിർദേശങ്ങ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സമർപ്പിക്കുകയെന്നതും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ചുമതലയിൽപ്പെടുന്നു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3145B98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315B1B">
        <w:rPr>
          <w:sz w:val="24"/>
          <w:szCs w:val="24"/>
        </w:rPr>
        <w:t xml:space="preserve">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ന്യൂഡൽഹി</w:t>
      </w:r>
      <w:proofErr w:type="spellEnd"/>
    </w:p>
    <w:p w14:paraId="5AEC3442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ജനാധിപത്യത്തിന്റെ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വ്യാപനം</w:t>
      </w:r>
      <w:proofErr w:type="spellEnd"/>
      <w:r w:rsidRPr="00315B1B">
        <w:rPr>
          <w:b/>
          <w:bCs/>
          <w:sz w:val="24"/>
          <w:szCs w:val="24"/>
        </w:rPr>
        <w:t xml:space="preserve">: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സ്ഥാപനങ്ങളുടെ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പങ്ക്</w:t>
      </w:r>
      <w:proofErr w:type="spellEnd"/>
    </w:p>
    <w:p w14:paraId="329DA03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വിശാലമായ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ഭൂവിസ്തൃതിയും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ജനസംഖ്യയും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സാംസ്കാരികവൈവിധ്യവുമുള്ള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സാമ്പ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പിന്നാക്കാവസ്ഥ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പരിഹരിക്കേണ്ടത്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വിഭാവനം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അവസരസമത്വവും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സാമൂഹികനീതിയും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പങ്കാളിത്തവും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പിന്നാക്കാവസ്ഥയ്ക്ക്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പരിഹാരം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കഴിയുകയുള്ളൂ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പിന്നാക്കാവസ്ഥയിലുള്ള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മുഖ്യധാരയിലെത്തിക്കുന്നതിലൂടെ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പൂർണ്ണമാകുകയുള്ളൂ</w:t>
      </w:r>
      <w:proofErr w:type="spellEnd"/>
      <w:r w:rsidRPr="00315B1B">
        <w:rPr>
          <w:sz w:val="24"/>
          <w:szCs w:val="24"/>
        </w:rPr>
        <w:t>.</w:t>
      </w:r>
    </w:p>
    <w:p w14:paraId="6419435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പബ്ലിക്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(UPSC)</w:t>
      </w:r>
    </w:p>
    <w:p w14:paraId="3838374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ഭാരതസർക്കാ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നിയമനങ്ങൾക്കായി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ഭരണഘടനാസ്ഥാപനമാണ്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പബ്ലിക്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(UPSC).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അനുഛേദം</w:t>
      </w:r>
      <w:proofErr w:type="spellEnd"/>
      <w:r w:rsidRPr="00315B1B">
        <w:rPr>
          <w:sz w:val="24"/>
          <w:szCs w:val="24"/>
        </w:rPr>
        <w:t xml:space="preserve"> 320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പ്രകാരമാണ്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രാഷ്ട്രപതിയാണ്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വർഷമോ</w:t>
      </w:r>
      <w:proofErr w:type="spellEnd"/>
      <w:r w:rsidRPr="00315B1B">
        <w:rPr>
          <w:sz w:val="24"/>
          <w:szCs w:val="24"/>
        </w:rPr>
        <w:t xml:space="preserve"> 65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വയസോ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കാലാവധി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അഖിലേന്ത്യാ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സർവീസിലേക്കും</w:t>
      </w:r>
      <w:proofErr w:type="spellEnd"/>
      <w:r w:rsidRPr="00315B1B">
        <w:rPr>
          <w:sz w:val="24"/>
          <w:szCs w:val="24"/>
        </w:rPr>
        <w:t xml:space="preserve"> (All India Service)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കേന്ദ്രസർവീസിലേക്കും</w:t>
      </w:r>
      <w:proofErr w:type="spellEnd"/>
      <w:r w:rsidRPr="00315B1B">
        <w:rPr>
          <w:sz w:val="24"/>
          <w:szCs w:val="24"/>
        </w:rPr>
        <w:t xml:space="preserve"> (Central Civil Service)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യു</w:t>
      </w:r>
      <w:r w:rsidRPr="00315B1B">
        <w:rPr>
          <w:sz w:val="24"/>
          <w:szCs w:val="24"/>
        </w:rPr>
        <w:t>.</w:t>
      </w:r>
      <w:proofErr w:type="gramStart"/>
      <w:r w:rsidRPr="00315B1B">
        <w:rPr>
          <w:rFonts w:ascii="Nirmala UI" w:hAnsi="Nirmala UI" w:cs="Nirmala UI"/>
          <w:sz w:val="24"/>
          <w:szCs w:val="24"/>
        </w:rPr>
        <w:t>പി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സി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കേന്ദ്രസർക്കാരിന്റെ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സേവനങ്ങളിലേക്ക്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പരീക്ഷകളിലൂടെയും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അഭിമുഖങ്ങളിലൂടെയും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മുഖ്യചുമതല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സേവനങ്ങൾക്കായി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അതാത്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പബ്ലിക്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(PSC)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പബ്ലിക്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ഷൻ</w:t>
      </w:r>
      <w:r w:rsidRPr="00315B1B">
        <w:rPr>
          <w:sz w:val="24"/>
          <w:szCs w:val="24"/>
        </w:rPr>
        <w:t xml:space="preserve"> (KPSC)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315B1B">
        <w:rPr>
          <w:sz w:val="24"/>
          <w:szCs w:val="24"/>
        </w:rPr>
        <w:t>.</w:t>
      </w:r>
    </w:p>
    <w:p w14:paraId="5FAD186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ഭരണസംവിധാനത്തിന്റെ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വിജയവും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പരാജയവും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ജനപങ്കാളിത്തത്തി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അധിഷ്ഠിതമാണ്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പങ്കാളിത്തം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രാഷ്ട്രീയപ്രക്രിയയി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പ്രതിപാദിച്ചിട്ടുള്ള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ഭരണഘടനേത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സ്ഥാനമാണുള്ളത്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രാഷ്ട്രീയാവകാശങ്ങ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സ്വതന്ത്രമായും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നിർഭയമായും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വിനിയോഗിക്കുന്നതിനുള്ള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സൃഷ്ടിക്കുന്നതിലൂടെ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അടിത്തറ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വിപുലമാക്കുന്നു</w:t>
      </w:r>
      <w:proofErr w:type="spellEnd"/>
      <w:r w:rsidRPr="00315B1B">
        <w:rPr>
          <w:sz w:val="24"/>
          <w:szCs w:val="24"/>
        </w:rPr>
        <w:t xml:space="preserve">. 1951-52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കാലഘട്ടം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ശാക്തീകരിക്കുന്നതിനും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സ്വതന്ത്രവും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നീതിപൂർവവുമായ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സ്വീകരിച്ചിട്ടുണ്ട്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മണ്ഡലങ്ങ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നിർണ്ണയിക്ക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വോട്ടർപട്ടിക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തയ്യാറാക്ക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സാർവത്രിക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പ്രായപൂർത്തി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വോട്ടവകാശം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രാഷ്ട്രീയപാർട്ടികൾക്ക്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അംഗീകാരം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പരിഷ്കാരങ്ങ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നടപ്പിലാക്ക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സാക്ഷരത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കൈവരിക്ക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നിർവഹിച്ചുവരുന്ന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ധർമ്മങ്ങ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ശക്തിപ്പെടുത്തിയിട്ടുണ്ട്</w:t>
      </w:r>
      <w:proofErr w:type="spellEnd"/>
      <w:r w:rsidRPr="00315B1B">
        <w:rPr>
          <w:sz w:val="24"/>
          <w:szCs w:val="24"/>
        </w:rPr>
        <w:t>.</w:t>
      </w:r>
    </w:p>
    <w:p w14:paraId="0E8ED69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ചരിത്രപരമായ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കാരണങ്ങളാ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പാർശ്വവൽക്കരിക്കപ്പെട്ട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മുഖ്യധാരയിലേക്ക്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കൊണ്ടുവരുന്നതി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ജനാധിപത്യത്തിനപ്പുറം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അരികുവൽക്കരിക്കപ്പെട്ട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വിഷമതക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പരിഹരിക്കപ്പെടേണ്ടതുണ്ട്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ധർമ്മമാണ്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പിന്നോക്കാവസ്ഥയുമായി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കാണുന്നതിനൊപ്പം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കാണുന്നതിന്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ശ്രമിക്കുന്നുണ്ട്</w:t>
      </w:r>
      <w:proofErr w:type="spellEnd"/>
      <w:r w:rsidRPr="00315B1B">
        <w:rPr>
          <w:sz w:val="24"/>
          <w:szCs w:val="24"/>
        </w:rPr>
        <w:t>.</w:t>
      </w:r>
    </w:p>
    <w:p w14:paraId="18CAC27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പൗരാവകാശസംരക്ഷണത്തോടൊപ്പം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അന്തർലീനമായ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ഉരുത്തിരിഞ്ഞുവന്ന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വ്യാപനത്തിന്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315B1B">
        <w:rPr>
          <w:sz w:val="24"/>
          <w:szCs w:val="24"/>
        </w:rPr>
        <w:t>.</w:t>
      </w:r>
    </w:p>
    <w:p w14:paraId="3592E26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വരുത്തി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ജനാധിപത്യപ്രക്രിയയെ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ദൃഢമാക്കുന്നതി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സ്തുത്യർഹമായ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പങ്കുവഹിക്കുന്നു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മുന്നേറ്റം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ഉയർത്തിപ്പിടിക്കുന്നതിനും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സഹായകമായ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അർഥപൂർണ്ണമാക്കുന്നു</w:t>
      </w:r>
      <w:proofErr w:type="spellEnd"/>
      <w:r w:rsidRPr="00315B1B">
        <w:rPr>
          <w:sz w:val="24"/>
          <w:szCs w:val="24"/>
        </w:rPr>
        <w:t>.</w:t>
      </w:r>
    </w:p>
    <w:p w14:paraId="5F04C32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ബാലാവകാശ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</w:p>
    <w:p w14:paraId="54C0071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കുട്ടികളുടെ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സംരക്ഷിക്കുക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ലക്ഷ്യത്തോടെ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ബാലാവകാശ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വനിതാശിശുവികസന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മന്ത്രാലയത്തിന്റെ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കീഴിലാണ്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പ്രവർത്തിക്കുന്നത്</w:t>
      </w:r>
      <w:proofErr w:type="spellEnd"/>
      <w:r w:rsidRPr="00315B1B">
        <w:rPr>
          <w:sz w:val="24"/>
          <w:szCs w:val="24"/>
        </w:rPr>
        <w:t xml:space="preserve">. 2007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315B1B">
        <w:rPr>
          <w:sz w:val="24"/>
          <w:szCs w:val="24"/>
        </w:rPr>
        <w:t xml:space="preserve"> 5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ചെയർപേഴ്സണും</w:t>
      </w:r>
      <w:proofErr w:type="spellEnd"/>
      <w:r w:rsidRPr="00315B1B">
        <w:rPr>
          <w:sz w:val="24"/>
          <w:szCs w:val="24"/>
        </w:rPr>
        <w:t xml:space="preserve"> 6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കമ്മീഷനിലുള്ളത്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പരിചരണം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തുല്യപരിഗണനയും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ജനാധിപത്യരാഷ്ട്രത്തിന്റെ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വിഭാഗങ്ങൾക്കെതിരായ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തടയുന്നതിലൂടെയും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ഉറപ്പുവരുത്തുന്നതിലൂടെയും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ന്യൂനപക്ഷ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ശക്തിപ്പെടുത്തുന്നു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വിവിധങ്ങളായ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മുഖ്യധാരയി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എത്തിക്കുന്നതിനും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പട്ടികവർഗ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നിറവേറ്റുന്നത്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വിദ്യാഭ്യാസപരവുമായ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പിന്നാക്കാവസ്ഥക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പരിഹരിച്ചുകൊണ്ട്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മുഖ്യധാരയുടെ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ഭാഗമാക്കുകയെന്ന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ജനാധിപത്യവത്ക്കരണമാണ്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പിന്നാക്കവിഭാഗ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നിർവഹിക്കുന്നത്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65DDA9B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ലക്ഷ്യങ്ങളാണ്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കുട്ടികളുടെ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സംരക്ഷണത്തിനായി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കേരളസംസ്ഥാന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ബാലാവകാശ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പ്രവർത്തിച്ചുവരുന്നു</w:t>
      </w:r>
      <w:proofErr w:type="spellEnd"/>
      <w:r w:rsidRPr="00315B1B">
        <w:rPr>
          <w:sz w:val="24"/>
          <w:szCs w:val="24"/>
        </w:rPr>
        <w:t>.</w:t>
      </w:r>
    </w:p>
    <w:p w14:paraId="03C5BF6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പാർശ്വവൽക്കരിക്കപ്പെട്ട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ജനവിഭാഗങ്ങളെ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ഉൾച്ചേർക്കുകയും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വിനിയോഗം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സാധ്യമാക്കുകയും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മേല്പറഞ്ഞ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ജനാധിപത്യത്തെ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തലങ്ങളിലേക്കുകൂടി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വ്യാപിപ്പിക്കുന്നു</w:t>
      </w:r>
      <w:proofErr w:type="spellEnd"/>
      <w:r w:rsidRPr="00315B1B">
        <w:rPr>
          <w:sz w:val="24"/>
          <w:szCs w:val="24"/>
        </w:rPr>
        <w:t>.</w:t>
      </w:r>
    </w:p>
    <w:p w14:paraId="544DBDE5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br w:type="page"/>
      </w:r>
    </w:p>
    <w:p w14:paraId="457AD95A" w14:textId="77777777" w:rsidR="00DB764D" w:rsidRPr="00315B1B" w:rsidRDefault="00DB764D" w:rsidP="00DB764D">
      <w:pPr>
        <w:rPr>
          <w:sz w:val="24"/>
          <w:szCs w:val="24"/>
        </w:rPr>
      </w:pPr>
    </w:p>
    <w:p w14:paraId="14F11F6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315B1B">
        <w:rPr>
          <w:rFonts w:ascii="Nirmala UI" w:hAnsi="Nirmala UI" w:cs="Nirmala UI"/>
          <w:b/>
          <w:sz w:val="24"/>
          <w:szCs w:val="24"/>
        </w:rPr>
        <w:t xml:space="preserve"> </w:t>
      </w:r>
      <w:r w:rsidRPr="00315B1B">
        <w:rPr>
          <w:b/>
          <w:sz w:val="24"/>
          <w:szCs w:val="24"/>
        </w:rPr>
        <w:t>8</w:t>
      </w:r>
    </w:p>
    <w:p w14:paraId="014E4D65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ലിംഗവിവേചനമില്ലാത്ത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സമൂഹത്തിലേക്ക്</w:t>
      </w:r>
      <w:proofErr w:type="spellEnd"/>
    </w:p>
    <w:p w14:paraId="33FBDE2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ആശയങ്ങളാണ്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നിക്ഷിപ്തമാണ്</w:t>
      </w:r>
      <w:proofErr w:type="spellEnd"/>
      <w:r w:rsidRPr="00315B1B">
        <w:rPr>
          <w:sz w:val="24"/>
          <w:szCs w:val="24"/>
        </w:rPr>
        <w:t>.</w:t>
      </w:r>
    </w:p>
    <w:p w14:paraId="60865C6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ബഹുമാനപ്പെട്ട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ഹൈക്കോടതി</w:t>
      </w:r>
      <w:proofErr w:type="spellEnd"/>
      <w:r w:rsidRPr="00315B1B">
        <w:rPr>
          <w:sz w:val="24"/>
          <w:szCs w:val="24"/>
        </w:rPr>
        <w:t xml:space="preserve"> 2023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315B1B">
        <w:rPr>
          <w:sz w:val="24"/>
          <w:szCs w:val="24"/>
        </w:rPr>
        <w:t xml:space="preserve"> 8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പുറപ്പെടുവിച്ച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നിരീക്ഷണത്തെപ്പറ്റിയുള്ള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വാർത്തയാണിത്</w:t>
      </w:r>
      <w:proofErr w:type="spellEnd"/>
      <w:r w:rsidRPr="00315B1B">
        <w:rPr>
          <w:sz w:val="24"/>
          <w:szCs w:val="24"/>
        </w:rPr>
        <w:t>.</w:t>
      </w:r>
    </w:p>
    <w:p w14:paraId="1D94BA46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വാർത്തയി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എന്തെല്ലാമാണ്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ശ്രദ്ധയിൽപ്പെട്ടത്</w:t>
      </w:r>
      <w:proofErr w:type="spellEnd"/>
      <w:r w:rsidRPr="00315B1B">
        <w:rPr>
          <w:sz w:val="24"/>
          <w:szCs w:val="24"/>
        </w:rPr>
        <w:t>?</w:t>
      </w:r>
    </w:p>
    <w:p w14:paraId="6DBAC42D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വാർത്തയി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ഉൾക്കൊണ്ടിട്ടുള്ള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(Gender),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(Sex)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മുമ്പ്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പരിചയപ്പെട്ടിട്ടുണ്ടോ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രേഖകളിലാണ്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പ്പിച്ചിട്ടുള്ളത്</w:t>
      </w:r>
      <w:proofErr w:type="spellEnd"/>
      <w:r w:rsidRPr="00315B1B">
        <w:rPr>
          <w:sz w:val="24"/>
          <w:szCs w:val="24"/>
        </w:rPr>
        <w:t>?</w:t>
      </w:r>
    </w:p>
    <w:p w14:paraId="3104EDC1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br w:type="page"/>
      </w:r>
    </w:p>
    <w:p w14:paraId="2521E540" w14:textId="77777777" w:rsidR="00DB764D" w:rsidRPr="00315B1B" w:rsidRDefault="00DB764D" w:rsidP="00DB764D">
      <w:pPr>
        <w:rPr>
          <w:sz w:val="24"/>
          <w:szCs w:val="24"/>
        </w:rPr>
      </w:pPr>
    </w:p>
    <w:p w14:paraId="20647D7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പൂർത്തിയാക്കൂ</w:t>
      </w:r>
      <w:proofErr w:type="spellEnd"/>
      <w:r w:rsidRPr="00315B1B">
        <w:rPr>
          <w:sz w:val="24"/>
          <w:szCs w:val="24"/>
        </w:rPr>
        <w:t>...</w:t>
      </w:r>
    </w:p>
    <w:p w14:paraId="4A2D7D4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ആധാ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കാർഡ്</w:t>
      </w:r>
      <w:proofErr w:type="spellEnd"/>
    </w:p>
    <w:p w14:paraId="4E2B876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സ്കൂ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അഡ്മിഷ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76F62AE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ജനനസർട്ടിഫിക്കറ്റ്</w:t>
      </w:r>
      <w:proofErr w:type="spellEnd"/>
    </w:p>
    <w:p w14:paraId="5CD8810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റേഷ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കാർഡ്</w:t>
      </w:r>
      <w:proofErr w:type="spellEnd"/>
    </w:p>
    <w:p w14:paraId="78DB1B3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തിരിച്ചറിയ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രേഖകളി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വാക്കുക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ഉപയോഗിച്ചിരിക്കുന്നത്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തിരിച്ചറിയ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രേഖകളിലും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അപേക്ഷാഫാറങ്ങളിലും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ഇതിനുപകരമായി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ആൺ</w:t>
      </w:r>
      <w:r w:rsidRPr="00315B1B">
        <w:rPr>
          <w:sz w:val="24"/>
          <w:szCs w:val="24"/>
        </w:rPr>
        <w:t>/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ൺ</w:t>
      </w:r>
      <w:r w:rsidRPr="00315B1B">
        <w:rPr>
          <w:sz w:val="24"/>
          <w:szCs w:val="24"/>
        </w:rPr>
        <w:t>/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മറ്റുള്ളവ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പ്രയോഗിച്ചുവരുന്നത്</w:t>
      </w:r>
      <w:proofErr w:type="spellEnd"/>
      <w:r w:rsidRPr="00315B1B">
        <w:rPr>
          <w:sz w:val="24"/>
          <w:szCs w:val="24"/>
        </w:rPr>
        <w:t>.</w:t>
      </w:r>
    </w:p>
    <w:p w14:paraId="08AF40B5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ലിംഗഭേദവും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ലിംഗപദവിയും</w:t>
      </w:r>
      <w:proofErr w:type="spellEnd"/>
      <w:r w:rsidRPr="00315B1B">
        <w:rPr>
          <w:b/>
          <w:bCs/>
          <w:sz w:val="24"/>
          <w:szCs w:val="24"/>
        </w:rPr>
        <w:t xml:space="preserve"> (Sex and Gender)</w:t>
      </w:r>
    </w:p>
    <w:p w14:paraId="465216D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പാഠത്തിന്റെ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ആദ്യഭാഗത്ത്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നല്കിയിരിക്കുന്ന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വാർത്തയിലെ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ബഹു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ഹൈക്കോടതിയുടെ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നിരീക്ഷണത്തി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ലിംഗഭേദവും</w:t>
      </w:r>
      <w:proofErr w:type="spellEnd"/>
      <w:r w:rsidRPr="00315B1B">
        <w:rPr>
          <w:sz w:val="24"/>
          <w:szCs w:val="24"/>
        </w:rPr>
        <w:t xml:space="preserve"> (Sex)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(Gender)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ആശയങ്ങളായാണ്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സൂചിപ്പിച്ചിരിക്കുന്നത്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564289E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ആണെന്നും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പെണ്ണെന്നും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വേർതിരിക്കുന്ന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ജീവശാസ്ത്രപരമായ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സവിശേ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ഷതകളെ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സൂചിപ്പിക്കുന്നതാണ്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ക്രോമസോമുക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ശരീര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ഘടന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ഹോർമോണുക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പ്രത്യുൽപാദനവ്യവസ്ഥ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ശാരീരികഘടക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പെണ്ണിനുമുള്ള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സൂചിപ്പിക്കുന്നത്</w:t>
      </w:r>
      <w:proofErr w:type="spellEnd"/>
      <w:r w:rsidRPr="00315B1B">
        <w:rPr>
          <w:sz w:val="24"/>
          <w:szCs w:val="24"/>
        </w:rPr>
        <w:t>.</w:t>
      </w:r>
    </w:p>
    <w:p w14:paraId="51B10FF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സന്ദർഭങ്ങളിലൂടെ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വിഭാഗങ്ങളുമായി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സാംസ്കാരികവും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മാനസികവുമായ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സവിശേഷതകളെ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പിങ്ക്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നിറമെന്നും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നീലനിറം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പുരുഷന്മാർക്കുള്ള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നിറമെന്നും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പരിഗണിക്കുന്നു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യാതൊരു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ജൈവിക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കാരണങ്ങളുമില്ല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കാലങ്ങളായുള്ള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സമ്പ്രദായമായി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നിലനിൽക്കുന്നതാണ്</w:t>
      </w:r>
      <w:proofErr w:type="spellEnd"/>
      <w:r w:rsidRPr="00315B1B">
        <w:rPr>
          <w:sz w:val="24"/>
          <w:szCs w:val="24"/>
        </w:rPr>
        <w:t>.</w:t>
      </w:r>
    </w:p>
    <w:p w14:paraId="10BDBD7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ജീവശാസ്ത്രപരമോ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സ്ഥിരതയോ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ഉള്ളതല്ല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ഇടപെടലുകളിലൂടെ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ആർജിക്കുകയും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നിർമ്മിതിയാണ്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ലിംഗഭേദത്തിനപ്പുറമുള്ള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ഒരാശയമാണ്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ലിംഗപദവികളുമായി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പ്രതീക്ഷകളും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ആൺകുട്ടികൾക്ക്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കളിത്തോക്കുകളും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പെൺകുട്ടികൾക്ക്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പാവകളുമാണ്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കളിപ്പാട്ടങ്ങളെന്ന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ധാരണ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പൊതുവി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നിരീക്ഷിക്കാം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പദവിയെക്കുറിച്ചുള്ള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പ്രതീക്ഷകളും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സാമൂഹീകരണത്തിലൂടെ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ആർജിച്ചെടുക്കുന്നു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സംസ്കാരങ്ങളി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വ്യത്യസ്തരീതിയിലായിരിക്കും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കാലത്തിനനുസരിച്ച്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ഉണ്ടാവുകയും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>.</w:t>
      </w:r>
    </w:p>
    <w:p w14:paraId="5A1B209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ലിംഗഭേദമനുസരിച്ച്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പ്രതീക്ഷിക്കുന്ന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ആയിരിക്കില്ല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ഉണ്ടാവുക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ലിംഗഭേദവുമായി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പൊരുത്തപ്പെടാത്ത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ആയിരിക്കും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അത്തരത്തി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പ്രതീക്ഷിക്കുന്നതി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ഉള്ളവരാണ്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ട്രാൻസ്ജെൻഡ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(Transgender)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.</w:t>
      </w:r>
    </w:p>
    <w:p w14:paraId="5DBDA22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sz w:val="24"/>
          <w:szCs w:val="24"/>
        </w:rPr>
        <w:t>സാമൂഹീകരണം</w:t>
      </w:r>
      <w:proofErr w:type="spellEnd"/>
      <w:r w:rsidRPr="00315B1B">
        <w:rPr>
          <w:b/>
          <w:sz w:val="24"/>
          <w:szCs w:val="24"/>
        </w:rPr>
        <w:t xml:space="preserve"> (</w:t>
      </w:r>
      <w:proofErr w:type="spellStart"/>
      <w:r w:rsidRPr="00315B1B">
        <w:rPr>
          <w:b/>
          <w:sz w:val="24"/>
          <w:szCs w:val="24"/>
        </w:rPr>
        <w:t>Socialisation</w:t>
      </w:r>
      <w:proofErr w:type="spellEnd"/>
      <w:r w:rsidRPr="00315B1B">
        <w:rPr>
          <w:b/>
          <w:sz w:val="24"/>
          <w:szCs w:val="24"/>
        </w:rPr>
        <w:t>)</w:t>
      </w:r>
    </w:p>
    <w:p w14:paraId="4F01E06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ജീവിതകാലം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മുഴുവനും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സാമൂഹീകരണം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കുഞ്ഞുങ്ങൾക്ക്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സമയത്ത്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സമൂഹത്തെക്കുറിച്ചോ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പെരുമാറ്റത്തെക്കുറിച്ചോ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അറിവുണ്ടാവുകയില്ല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വളർച്ചയുടെ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വിവിധഘട്ടങ്ങളി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മാറുന്നതിനായി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മൂല്യങ്ങളും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പഠിച്ചെടുക്കുന്നു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പഠിച്ചെടുക്ക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</w:t>
      </w:r>
      <w:proofErr w:type="spellEnd"/>
      <w:r w:rsidRPr="00315B1B">
        <w:rPr>
          <w:sz w:val="24"/>
          <w:szCs w:val="24"/>
        </w:rPr>
        <w:t xml:space="preserve"> (learning process)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സാമൂഹീകരണം</w:t>
      </w:r>
      <w:proofErr w:type="spellEnd"/>
      <w:r w:rsidRPr="00315B1B">
        <w:rPr>
          <w:sz w:val="24"/>
          <w:szCs w:val="24"/>
        </w:rPr>
        <w:t>.</w:t>
      </w:r>
    </w:p>
    <w:p w14:paraId="160B628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ട്രാൻസ്ജെൻഡ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(Transgender)</w:t>
      </w:r>
    </w:p>
    <w:p w14:paraId="4DD0BAD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ട്രാൻസ്ജെൻഡ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ജനനസമയത്ത്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നൽകിയിട്ടുള്ള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പൊരുത്തപ്പെടാത്ത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എന്നാണ്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അർഥമാക്കുന്നത്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ട്രാൻസ്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(Transman)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ട്രാൻസ്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സ്ത്രീയും</w:t>
      </w:r>
      <w:proofErr w:type="spellEnd"/>
      <w:r w:rsidRPr="00315B1B">
        <w:rPr>
          <w:sz w:val="24"/>
          <w:szCs w:val="24"/>
        </w:rPr>
        <w:t xml:space="preserve"> (Transwoman)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ഉൾപ്പെടും</w:t>
      </w:r>
      <w:proofErr w:type="spellEnd"/>
      <w:r w:rsidRPr="00315B1B">
        <w:rPr>
          <w:sz w:val="24"/>
          <w:szCs w:val="24"/>
        </w:rPr>
        <w:t>.</w:t>
      </w:r>
    </w:p>
    <w:p w14:paraId="5B9C174E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-Clause (K) of Section 2, TPPR Act, 2019)</w:t>
      </w:r>
    </w:p>
    <w:p w14:paraId="0E36DF5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ജീവശാസ്ത്രപരമായി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ആണെന്നോ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പെണ്ണെന്നോ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പുരുഷത്വം</w:t>
      </w:r>
      <w:proofErr w:type="spellEnd"/>
      <w:r w:rsidRPr="00315B1B">
        <w:rPr>
          <w:sz w:val="24"/>
          <w:szCs w:val="24"/>
        </w:rPr>
        <w:t xml:space="preserve"> (Masculinity)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സ്ത്രീത്വം</w:t>
      </w:r>
      <w:proofErr w:type="spellEnd"/>
      <w:r w:rsidRPr="00315B1B">
        <w:rPr>
          <w:sz w:val="24"/>
          <w:szCs w:val="24"/>
        </w:rPr>
        <w:t xml:space="preserve"> (Femininity)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നിർമ്മിച്ചെടുക്കുന്നു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പ്രതീക്ഷിക്കുന്ന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പെരുമാറ്റങ്ങളെയാണ്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പുരുഷത്വം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സ്ത്രീത്വം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കരുത്തിന്റെ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പ്രതീകമാണെന്നും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വാത്സല്യത്തിന്റെ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പ്രതീകമാണെന്നും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കരുതുന്നത്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ഇതിനുദാഹരണമാണ്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പുരുഷന്മാ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കരയാ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പാടില്ലായെന്നും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വൈകാരികതയു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ള്ളവരുമാണെന്നും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കരുതുന്നത്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ഉദാഹരണമാണ്</w:t>
      </w:r>
      <w:proofErr w:type="spellEnd"/>
      <w:r w:rsidRPr="00315B1B">
        <w:rPr>
          <w:sz w:val="24"/>
          <w:szCs w:val="24"/>
        </w:rPr>
        <w:t xml:space="preserve">. </w:t>
      </w:r>
    </w:p>
    <w:p w14:paraId="6A228B1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ജനിക്കുമ്പോ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ലഭിക്കുന്നതിനാ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ആരോപിത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ആർജിതപദവിയാണ്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സംസ്കാരത്തി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രൂപപ്പെടുത്തുന്നതാണ്</w:t>
      </w:r>
      <w:proofErr w:type="spellEnd"/>
      <w:r w:rsidRPr="00315B1B">
        <w:rPr>
          <w:sz w:val="24"/>
          <w:szCs w:val="24"/>
        </w:rPr>
        <w:t>.</w:t>
      </w:r>
    </w:p>
    <w:p w14:paraId="4A3F72B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ആരോപിതപദവിയും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ആർജിതപദവിയും</w:t>
      </w:r>
      <w:proofErr w:type="spellEnd"/>
    </w:p>
    <w:p w14:paraId="7F216DA9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b/>
          <w:sz w:val="24"/>
          <w:szCs w:val="24"/>
        </w:rPr>
        <w:t>(Ascribed Status and Achieved Status)</w:t>
      </w:r>
    </w:p>
    <w:p w14:paraId="4078E4A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ജനനത്താ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ആരോപിത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പ്രായം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വംശം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തിരഞ്ഞെടുക്കാനാവാത്ത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ആരോപിതപദവികൾക്ക്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>.</w:t>
      </w:r>
    </w:p>
    <w:p w14:paraId="78E8C90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കഴിവിലൂടെയും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തിരഞ്ഞെടുപ്പുകളിലൂടെയും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നേടിയെടുക്കുന്ന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ആർജിതപദവി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വിദ്യാഭ്യാസയോഗ്യത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വൈദഗ്ധ്യം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ആർജിതപദവിക്കുദാഹരങ്ങളാണ്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കാലക്രമേണ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പഠിച്ചെടുക്കുന്നവയാണിവ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ഇടപെടലുകളിലൂടെ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പഠിച്ചെടുത്ത്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ശക്തിപ്പെടുന്നതുകൊണ്ടാണ്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ആർജിതപദവിയാകുന്നത്</w:t>
      </w:r>
      <w:proofErr w:type="spellEnd"/>
      <w:r w:rsidRPr="00315B1B">
        <w:rPr>
          <w:sz w:val="24"/>
          <w:szCs w:val="24"/>
        </w:rPr>
        <w:t>.</w:t>
      </w:r>
    </w:p>
    <w:p w14:paraId="15754D7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ലിംഗഭേദത്തി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വ്യത്യാസപ്പെട്ടിരിക്കുന്നു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ചർച്ചചെയ്തല്ലോ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ജനനത്തെയോ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ശരീരത്തെയോ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ആശ്രയിച്ചല്ല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ഇടപെടലിലൂടെയും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വഴക്കങ്ങളിലൂടെയും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ശീലങ്ങളിലൂടെയാണ്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നിശ്ചയിക്കപ്പെടുന്നത്</w:t>
      </w:r>
      <w:proofErr w:type="spellEnd"/>
      <w:r w:rsidRPr="00315B1B">
        <w:rPr>
          <w:sz w:val="24"/>
          <w:szCs w:val="24"/>
        </w:rPr>
        <w:t>.</w:t>
      </w:r>
    </w:p>
    <w:p w14:paraId="502996F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വ്യവസ്ഥക്കുള്ളിലെ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(Status).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സാമൂഹികവ്യവസ്ഥക്കുള്ളി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പരിഗണിക്കപ്പെടുന്നുവെന്നും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നിർവചിക്കപ്പെടുന്നുവെന്നും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ഉള്ളതിന്റെ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നിർണ്ണായക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ഘടകമാണ്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അതിനുള്ളിലെ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പദവിക്കനുസരിച്ച്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വർഗീകരിച്ചിട്ടുണ്ട്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സാമൂഹികശ്രേണീകരണം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സൃഷ്ടിക്കപ്പെടുകയും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പദവിയുള്ളവരെന്നും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താഴ്ന്ന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പദവിയുള്ളവരെന്നും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നിശ്ചയിക്കപ്പെടുന്നു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669229B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sz w:val="24"/>
          <w:szCs w:val="24"/>
        </w:rPr>
        <w:t>സാമൂഹിക</w:t>
      </w:r>
      <w:proofErr w:type="spellEnd"/>
      <w:r w:rsidRPr="00315B1B">
        <w:rPr>
          <w:b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sz w:val="24"/>
          <w:szCs w:val="24"/>
        </w:rPr>
        <w:t>ശ്രേണീകരണം</w:t>
      </w:r>
      <w:proofErr w:type="spellEnd"/>
      <w:r w:rsidRPr="00315B1B">
        <w:rPr>
          <w:b/>
          <w:sz w:val="24"/>
          <w:szCs w:val="24"/>
        </w:rPr>
        <w:t xml:space="preserve"> (Social Stratification)</w:t>
      </w:r>
    </w:p>
    <w:p w14:paraId="10567DF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തുല്യതയില്ലാത്ത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തട്ടുകളിലായോ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ശ്രേണികളിലായോ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സ്ഥാനപ്പെടുത്തുന്നതാണ്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ശ്രേണീകരണം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തട്ടിലായി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സ്ഥാനപ്പെടുത്തപ്പെട്ടവർക്ക്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ഉന്നതപദവികളും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താഴ്ന്ന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തട്ടിലായി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സ്ഥാനപ്പെടുത്തപ്പെട്ടവർക്ക്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താഴ്ന്നതരം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രീതിയിലാണ്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അടിമത്തവ്യവസ്ഥ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ജാതിവ്യവസ്ഥ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ശ്രേണികൾക്ക്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15B1B">
        <w:rPr>
          <w:sz w:val="24"/>
          <w:szCs w:val="24"/>
        </w:rPr>
        <w:t>.</w:t>
      </w:r>
    </w:p>
    <w:p w14:paraId="612A25B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പുരുഷന്മാരുടെയും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തുല്യശ്രേണിയിലാണോ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ശ്രദ്ധിച്ചിട്ടുണ്ടോ</w:t>
      </w:r>
      <w:proofErr w:type="spellEnd"/>
      <w:r w:rsidRPr="00315B1B">
        <w:rPr>
          <w:sz w:val="24"/>
          <w:szCs w:val="24"/>
        </w:rPr>
        <w:t>?</w:t>
      </w:r>
    </w:p>
    <w:p w14:paraId="28F5F34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ക്ലോഡിയ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ഗോൾഡിന</w:t>
      </w:r>
      <w:proofErr w:type="spellEnd"/>
      <w:r w:rsidRPr="00315B1B">
        <w:rPr>
          <w:sz w:val="24"/>
          <w:szCs w:val="24"/>
        </w:rPr>
        <w:t xml:space="preserve"> - 2023</w:t>
      </w:r>
      <w:r w:rsidRPr="00315B1B">
        <w:rPr>
          <w:rFonts w:ascii="Nirmala UI" w:hAnsi="Nirmala UI" w:cs="Nirmala UI"/>
          <w:sz w:val="24"/>
          <w:szCs w:val="24"/>
        </w:rPr>
        <w:t>ലെ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സാമ്പത്തികശാസ്ത്രത്തിനുള്ള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നോബ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നേടി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തൊഴിൽരംഗത്തെ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സ്ത്രീകളെക്കുറിച്ചായിരുന്നു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പങ്കാളിത്തത്തിലും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വരുമാനത്തിലുമുള്ള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വ്യത്യാസങ്ങളുടെ</w:t>
      </w:r>
      <w:proofErr w:type="spellEnd"/>
      <w:r w:rsidRPr="00315B1B">
        <w:rPr>
          <w:sz w:val="24"/>
          <w:szCs w:val="24"/>
        </w:rPr>
        <w:t xml:space="preserve"> (Gender Difference)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കാരണങ്ങളെക്കുറിച്ചായിരുന്നു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ഗവേഷണം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ശാസ്ത്രത്തി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സമ്മാനം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മൂന്നാമത്തെ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വനിതയാണ്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ക്ലോഡിയ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ഗോൾഡി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>.</w:t>
      </w:r>
    </w:p>
    <w:p w14:paraId="7E822EF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(Gender Roles)</w:t>
      </w:r>
    </w:p>
    <w:p w14:paraId="6351EEC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ജോലിക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പദവിയിലുള്ളവ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ചെയ്യാവൂ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പ്രസ്താവന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കേട്ടിട്ടുണ്ടോ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വാസ്തവത്തി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ജോലികൾക്ക്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ആൺ</w:t>
      </w:r>
      <w:r w:rsidRPr="00315B1B">
        <w:rPr>
          <w:sz w:val="24"/>
          <w:szCs w:val="24"/>
        </w:rPr>
        <w:t>-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ൺ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ഭേദമുണ്ടോ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പ്രതീക്ഷിക്കുന്ന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315B1B">
        <w:rPr>
          <w:sz w:val="24"/>
          <w:szCs w:val="24"/>
        </w:rPr>
        <w:t xml:space="preserve"> (Role).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സംസാരിക്കണം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ചിന്തിക്കണം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ധരിക്കണം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ജോലിക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ചെയ്യണമെന്നുമുള്ള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പ്രതീക്ഷകളാണ്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315B1B">
        <w:rPr>
          <w:sz w:val="24"/>
          <w:szCs w:val="24"/>
        </w:rPr>
        <w:t xml:space="preserve"> (Gender Role)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പുരുഷത്വത്തോടും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സ്ത്രീത്വത്തോടും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സ്വഭാവങ്ങളും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മനോഭാവങ്ങളും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പ്രവർത്തനങ്ങളുമാണ്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എന്നതുകൊണ്ടർഥമാക്കുന്നത്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കുടുംബത്തി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വരുമാനമുണ്ടാക്കേണ്ടത്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വീട്ടുജോലിക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ധാരണ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നിലനിൽക്കുന്നു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പരിമിതപ്പെടുത്തുന്നു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ശീലങ്ങളും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പ്രകടമാണ്</w:t>
      </w:r>
      <w:proofErr w:type="spellEnd"/>
      <w:r w:rsidRPr="00315B1B">
        <w:rPr>
          <w:sz w:val="24"/>
          <w:szCs w:val="24"/>
        </w:rPr>
        <w:t>.</w:t>
      </w:r>
    </w:p>
    <w:p w14:paraId="5942827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(Gender and Social norms)</w:t>
      </w:r>
    </w:p>
    <w:p w14:paraId="6794DDB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മുൻകാലങ്ങളി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'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'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അനാചാരത്തെ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ചിത്രമാണിത്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ഭർത്താവ്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മരിച്ചാ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ഭാര്യ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അയാളുടെ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ചിതയി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ചാടി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ജീവ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വെടിയണം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അനാചാരമായിരുന്നു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അനാചാരമായിരുന്നു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തൊട്ടു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കൂടായ്മ</w:t>
      </w:r>
      <w:proofErr w:type="spellEnd"/>
      <w:r w:rsidRPr="00315B1B">
        <w:rPr>
          <w:sz w:val="24"/>
          <w:szCs w:val="24"/>
        </w:rPr>
        <w:t xml:space="preserve">'.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ഉൾപ്പെടുത്തി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താഴ്ന്ന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കരുതപ്പെട്ടവ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ജാതിയായി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കരുതപ്പെട്ടവരി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അകലം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ഇടപെടാ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പാടുള്ളൂ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അനാചാരമായിരുന്നു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തൊട്ടു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കൂടായ്മ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തൊട്ടുകൂടായ്മയും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പണ്ടുകാലങ്ങളി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പാലിച്ചിരുന്നവയാണ്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പരിഷ്കരണങ്ങളുടെ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നിയമനിർമ്മാണത്തിലൂടെ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നിരോധിക്കപ്പെട്ടു</w:t>
      </w:r>
      <w:proofErr w:type="spellEnd"/>
      <w:r w:rsidRPr="00315B1B">
        <w:rPr>
          <w:sz w:val="24"/>
          <w:szCs w:val="24"/>
        </w:rPr>
        <w:t>.</w:t>
      </w:r>
    </w:p>
    <w:p w14:paraId="550A62F6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1987-</w:t>
      </w:r>
      <w:r w:rsidRPr="00315B1B">
        <w:rPr>
          <w:rFonts w:ascii="Nirmala UI" w:hAnsi="Nirmala UI" w:cs="Nirmala UI"/>
          <w:sz w:val="24"/>
          <w:szCs w:val="24"/>
        </w:rPr>
        <w:t>ലെ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നിരോധനനിയമത്തിലൂടെയാണ്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ധിച്ചത്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സ്വമേധയാലോ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നിർബന്ധപൂർവമോ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ആചരിക്കുന്നതും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സമ്പ്രദായത്തെ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അനുകൂലിച്ച്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പ്രസ്താവന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നടത്തുന്നതും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നിരോധിക്കുന്നു</w:t>
      </w:r>
      <w:proofErr w:type="spellEnd"/>
      <w:r w:rsidRPr="00315B1B">
        <w:rPr>
          <w:sz w:val="24"/>
          <w:szCs w:val="24"/>
        </w:rPr>
        <w:t>.</w:t>
      </w:r>
    </w:p>
    <w:p w14:paraId="0A835B0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17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ലൂടെയും</w:t>
      </w:r>
      <w:proofErr w:type="spellEnd"/>
      <w:r w:rsidRPr="00315B1B">
        <w:rPr>
          <w:sz w:val="24"/>
          <w:szCs w:val="24"/>
        </w:rPr>
        <w:t xml:space="preserve"> 1955-</w:t>
      </w:r>
      <w:r w:rsidRPr="00315B1B">
        <w:rPr>
          <w:rFonts w:ascii="Nirmala UI" w:hAnsi="Nirmala UI" w:cs="Nirmala UI"/>
          <w:sz w:val="24"/>
          <w:szCs w:val="24"/>
        </w:rPr>
        <w:t>ലെ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പൗരവകാശ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നിയമത്തിലൂടെയുമാണ്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തൊട്ടുകൂടായ്മ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അനാചാരം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നിരോധിക്കപ്പെട്ടത്</w:t>
      </w:r>
      <w:proofErr w:type="spellEnd"/>
      <w:r w:rsidRPr="00315B1B">
        <w:rPr>
          <w:sz w:val="24"/>
          <w:szCs w:val="24"/>
        </w:rPr>
        <w:t>.</w:t>
      </w:r>
    </w:p>
    <w:p w14:paraId="6C47BEF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എഴുതപ്പെടാത്തതും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കാലാകാലങ്ങളായി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നിലനിൽക്കുന്നതുമായ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ചുറ്റുമുണ്ട്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(Social Norms).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സംഘത്തിലോ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സംസ്കാരത്തിലോ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സ്വീകാര്യമായി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കണക്കാക്കപ്പെടുന്ന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വിശ്വാസങ്ങ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മനോഭാവങ്ങ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അലിഖിത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കാണുമ്പോ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അഭിവാദനം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നന്ദി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പറയുന്നതും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വഴക്കങ്ങളാണ്</w:t>
      </w:r>
      <w:proofErr w:type="spellEnd"/>
      <w:r w:rsidRPr="00315B1B">
        <w:rPr>
          <w:sz w:val="24"/>
          <w:szCs w:val="24"/>
        </w:rPr>
        <w:t>.</w:t>
      </w:r>
    </w:p>
    <w:p w14:paraId="1776A02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പ്രസ്താവനക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3CEB443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കുടിവെള്ളം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പാഴാക്കരുത്</w:t>
      </w:r>
      <w:proofErr w:type="spellEnd"/>
      <w:r w:rsidRPr="00315B1B">
        <w:rPr>
          <w:sz w:val="24"/>
          <w:szCs w:val="24"/>
        </w:rPr>
        <w:t>.</w:t>
      </w:r>
    </w:p>
    <w:p w14:paraId="28A4234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വ്യക്തിയെയും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ശാരീരികമായി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ഉപദ്രവിക്കരുത്</w:t>
      </w:r>
      <w:proofErr w:type="spellEnd"/>
      <w:r w:rsidRPr="00315B1B">
        <w:rPr>
          <w:sz w:val="24"/>
          <w:szCs w:val="24"/>
        </w:rPr>
        <w:t>.</w:t>
      </w:r>
    </w:p>
    <w:p w14:paraId="3BEB4BD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മുതിർന്ന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ബഹുമാനിക്കണം</w:t>
      </w:r>
      <w:proofErr w:type="spellEnd"/>
      <w:r w:rsidRPr="00315B1B">
        <w:rPr>
          <w:sz w:val="24"/>
          <w:szCs w:val="24"/>
        </w:rPr>
        <w:t>.</w:t>
      </w:r>
    </w:p>
    <w:p w14:paraId="4CC85AA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ഇരുചക്ര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വാഹനങ്ങളി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സഞ്ചരിക്കുന്നവ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നിർബന്ധമായും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ഹെൽമറ്റ്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ധരിക്കണം</w:t>
      </w:r>
      <w:proofErr w:type="spellEnd"/>
      <w:r w:rsidRPr="00315B1B">
        <w:rPr>
          <w:sz w:val="24"/>
          <w:szCs w:val="24"/>
        </w:rPr>
        <w:t xml:space="preserve">. </w:t>
      </w:r>
    </w:p>
    <w:p w14:paraId="3D4AAEA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ശാരീരിക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പ്രത്യേകതകളുടെ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നിർത്തരുത്</w:t>
      </w:r>
      <w:proofErr w:type="spellEnd"/>
      <w:r w:rsidRPr="00315B1B">
        <w:rPr>
          <w:sz w:val="24"/>
          <w:szCs w:val="24"/>
        </w:rPr>
        <w:t>.</w:t>
      </w:r>
    </w:p>
    <w:p w14:paraId="751C264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നിയമാനുസൃതമായ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തിരഞ്ഞെടുപ്പുകൾക്ക്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അവകാശമുണ്ട്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മുതിർന്ന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സംരക്ഷിക്കണം</w:t>
      </w:r>
      <w:proofErr w:type="spellEnd"/>
      <w:r w:rsidRPr="00315B1B">
        <w:rPr>
          <w:sz w:val="24"/>
          <w:szCs w:val="24"/>
        </w:rPr>
        <w:t>.</w:t>
      </w:r>
    </w:p>
    <w:p w14:paraId="53F515D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സ്ത്രീധനം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വാങ്ങുന്നതും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നൽകുന്നതും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കുറ്റകരമാണ്</w:t>
      </w:r>
      <w:proofErr w:type="spellEnd"/>
      <w:r w:rsidRPr="00315B1B">
        <w:rPr>
          <w:sz w:val="24"/>
          <w:szCs w:val="24"/>
        </w:rPr>
        <w:t>.</w:t>
      </w:r>
    </w:p>
    <w:p w14:paraId="7C53747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(Gender Stereotypes)</w:t>
      </w:r>
    </w:p>
    <w:p w14:paraId="28A76B7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പ്രസ്താവനക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39D1BE1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വാത്സല്യമുള്ളവരാണ്</w:t>
      </w:r>
      <w:proofErr w:type="spellEnd"/>
      <w:r w:rsidRPr="00315B1B">
        <w:rPr>
          <w:sz w:val="24"/>
          <w:szCs w:val="24"/>
        </w:rPr>
        <w:t>.</w:t>
      </w:r>
    </w:p>
    <w:p w14:paraId="3E75813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കുടുംബത്തെ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പോറ്റേണ്ടത്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>.</w:t>
      </w:r>
    </w:p>
    <w:p w14:paraId="3CEB228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സ്പോർട്സ്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ഡ്രൈവിംഗ്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കൂടുതലായും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യോജി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ച്ചത്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ആൺകുട്ടികൾക്കാണ്</w:t>
      </w:r>
      <w:proofErr w:type="spellEnd"/>
      <w:r w:rsidRPr="00315B1B">
        <w:rPr>
          <w:sz w:val="24"/>
          <w:szCs w:val="24"/>
        </w:rPr>
        <w:t>.</w:t>
      </w:r>
    </w:p>
    <w:p w14:paraId="23985F1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പ്രയാസമേറിയ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ജോലിക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പുരുഷന്മാരാണ്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>.</w:t>
      </w:r>
    </w:p>
    <w:p w14:paraId="2784211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പൊതുവേ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കഠിനമായ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ശാരീരികാധ്വാനം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ജോലിക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കഴിയില്ല</w:t>
      </w:r>
      <w:proofErr w:type="spellEnd"/>
      <w:r w:rsidRPr="00315B1B">
        <w:rPr>
          <w:sz w:val="24"/>
          <w:szCs w:val="24"/>
        </w:rPr>
        <w:t>.</w:t>
      </w:r>
    </w:p>
    <w:p w14:paraId="12F52F6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സ്ത്രീയുടെയും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പുരുഷന്റെയും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ഗുണങ്ങ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തെറ്റിദ്ധരിച്ചു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വച്ചിരിക്കുന്ന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അടിസ്ഥാനഗുണങ്ങ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പൊതുവേ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വസ്തുതയില്ലാത്തതോ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ഭാഗികമായി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ശരിയാവുന്നതോ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സ്ത്രീയുടെയോ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പുരുഷന്റെയോ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ഗുണങ്ങളാക്കി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ലളിതമായ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അവതരിപ്പിക്കുന്നതിലൂടെ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(Stereotype)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സൃഷ്ടിക്കപ്പെടുന്നു</w:t>
      </w:r>
      <w:proofErr w:type="spellEnd"/>
      <w:r w:rsidRPr="00315B1B">
        <w:rPr>
          <w:sz w:val="24"/>
          <w:szCs w:val="24"/>
        </w:rPr>
        <w:t>.</w:t>
      </w:r>
    </w:p>
    <w:p w14:paraId="6327DB3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(Stereotype)</w:t>
      </w:r>
    </w:p>
    <w:p w14:paraId="0B12405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സാമാന്യവൽകൃതമായ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അടയാളങ്ങളുടെ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സവിശേഷവിഭാഗങ്ങളെയും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ജനതകളെയും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വർഗീകരിക്കുന്ന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രീതിയാണ്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(Stereotype).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വർഗം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രൂപവൽക്കരിക്കാറുണ്ട്</w:t>
      </w:r>
      <w:proofErr w:type="spellEnd"/>
      <w:r w:rsidRPr="00315B1B">
        <w:rPr>
          <w:sz w:val="24"/>
          <w:szCs w:val="24"/>
        </w:rPr>
        <w:t>.</w:t>
      </w:r>
    </w:p>
    <w:p w14:paraId="563B6EF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വ്യത്യാസത്തിന്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315B1B">
        <w:rPr>
          <w:sz w:val="24"/>
          <w:szCs w:val="24"/>
        </w:rPr>
        <w:t>.</w:t>
      </w:r>
    </w:p>
    <w:p w14:paraId="411D1BB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മാധ്യമങ്ങളും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വാർപ്പുമാതൃകകളും</w:t>
      </w:r>
      <w:proofErr w:type="spellEnd"/>
      <w:r w:rsidRPr="00315B1B">
        <w:rPr>
          <w:sz w:val="24"/>
          <w:szCs w:val="24"/>
        </w:rPr>
        <w:t xml:space="preserve"> (Media and Gender Stereotypes)</w:t>
      </w:r>
    </w:p>
    <w:p w14:paraId="14BD7D2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ടെലിവിഷനിലും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ഓൺലൈ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സ്ട്രീമിങ്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ഇടങ്ങളിലും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പരസ്യങ്ങ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ശ്രദ്ധിച്ചിട്ടില്ലേ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താഴെക്കൊടുക്കുന്ന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ഉൽപന്നങ്ങ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അവതരിപ്പിക്കാനും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അഭിനയിക്കാനും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സ്ക്രീനി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സ്ത്രീയാണോ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പുരുഷനാണോ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നിരീക്ഷിച്ചശേഷം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എഴുതൂ</w:t>
      </w:r>
      <w:proofErr w:type="spellEnd"/>
      <w:r w:rsidRPr="00315B1B">
        <w:rPr>
          <w:sz w:val="24"/>
          <w:szCs w:val="24"/>
        </w:rPr>
        <w:t>.</w:t>
      </w:r>
    </w:p>
    <w:p w14:paraId="4477C93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കറിപ്പൊടിക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426F20B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കഴുകുന്ന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സാമഗ്രിക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3C46EF3D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ബൈക്കുകളും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കാറുകളും</w:t>
      </w:r>
      <w:proofErr w:type="spellEnd"/>
    </w:p>
    <w:p w14:paraId="0854BA1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സൗന്ദര്യവർധക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വസ്തുക്ക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കായിക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ഉൽപന്നങ്ങ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3573263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പാത്രങ്ങ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സ്റ്റൗ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മുതലായ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അടുക്കളസാമഗ്രിക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1D8F135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</w:p>
    <w:p w14:paraId="14E5728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സിമന്റ്</w:t>
      </w:r>
      <w:proofErr w:type="spellEnd"/>
    </w:p>
    <w:p w14:paraId="416880C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പരസ്യങ്ങ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നിരീക്ഷിക്കൂ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ഏതു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വ്യക്തിയെയാണ്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കൂടുതലായും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കാണപ്പെടുന്നത്</w:t>
      </w:r>
      <w:proofErr w:type="spellEnd"/>
      <w:r w:rsidRPr="00315B1B">
        <w:rPr>
          <w:sz w:val="24"/>
          <w:szCs w:val="24"/>
        </w:rPr>
        <w:t>?</w:t>
      </w:r>
    </w:p>
    <w:p w14:paraId="612178A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പരസ്യങ്ങ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പലരീതിയി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ബലപ്പെടുത്തുന്നതായി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315B1B">
        <w:rPr>
          <w:sz w:val="24"/>
          <w:szCs w:val="24"/>
        </w:rPr>
        <w:t>.</w:t>
      </w:r>
    </w:p>
    <w:p w14:paraId="5C1DC1F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ഭാഷയും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വാർപ്പുമാതൃകയും</w:t>
      </w:r>
      <w:proofErr w:type="spellEnd"/>
      <w:r w:rsidRPr="00315B1B">
        <w:rPr>
          <w:sz w:val="24"/>
          <w:szCs w:val="24"/>
        </w:rPr>
        <w:t xml:space="preserve"> (Language and Gender Stereotype)</w:t>
      </w:r>
    </w:p>
    <w:p w14:paraId="7CA79FE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ഭാഷകളിലും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നാമപദങ്ങളെ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ആൺ</w:t>
      </w:r>
      <w:r w:rsidRPr="00315B1B">
        <w:rPr>
          <w:sz w:val="24"/>
          <w:szCs w:val="24"/>
        </w:rPr>
        <w:t>/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ൺ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തരംതിരിക്കുന്നുണ്ട്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തോന്നിപ്പിക്കുന്ന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വാക്കുക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എങ്ങനെയാവും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എല്ലാവരെയും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പൊതുവാക്കുകളായി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മാറിയത്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ഉദാഹരണത്തിനു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പുരുഷഡോക്ട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പറയാതിരിക്കുകയും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ലേഡി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ഡോക്ട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ഉപയോഗിക്കുകയും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ഡോക്ട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പറഞ്ഞാ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കൂടുതലും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അഭിസംബോധന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വാക്കായി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തോന്നുന്നത്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കൈകാര്യം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ചെയ്തിരുന്ന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വാക്കുകളും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പ്രയോഗങ്ങളും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എല്ലാംതന്നെ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ഇത്തരത്തിലാണ്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ഇപ്പോഴും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പ്രയോഗിച്ചു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വരുന്നത്</w:t>
      </w:r>
      <w:proofErr w:type="spellEnd"/>
      <w:r w:rsidRPr="00315B1B">
        <w:rPr>
          <w:sz w:val="24"/>
          <w:szCs w:val="24"/>
        </w:rPr>
        <w:t>.</w:t>
      </w:r>
    </w:p>
    <w:p w14:paraId="45AF874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പ്രയോഗങ്ങ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ആവർത്തിച്ചുപയോഗിക്കുന്നതിലൂടെ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മാതൃകക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ഉറപ്പിക്കപ്പെടുന്നു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ഉറപ്പിക്കലിനെ</w:t>
      </w:r>
      <w:proofErr w:type="spellEnd"/>
      <w:r w:rsidRPr="00315B1B">
        <w:rPr>
          <w:sz w:val="24"/>
          <w:szCs w:val="24"/>
        </w:rPr>
        <w:t xml:space="preserve"> (Stereotype reinforcing)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എങ്ങനെയൊക്കെ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പ്രതിരോധിക്കാം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ഉൾച്ചേർന്ന</w:t>
      </w:r>
      <w:proofErr w:type="spellEnd"/>
      <w:r w:rsidRPr="00315B1B">
        <w:rPr>
          <w:sz w:val="24"/>
          <w:szCs w:val="24"/>
        </w:rPr>
        <w:t xml:space="preserve"> (Gender Inclusive)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പ്രയോഗങ്ങളും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ചെറുക്കാനുള്ള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മാർഗങ്ങളാണ്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>.</w:t>
      </w:r>
    </w:p>
    <w:p w14:paraId="79E5F846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ടീച്ച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</w:p>
    <w:p w14:paraId="06727FD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എഞ്ചിനീയ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</w:p>
    <w:p w14:paraId="719EBF2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നഴ്സ്</w:t>
      </w:r>
      <w:proofErr w:type="spellEnd"/>
    </w:p>
    <w:p w14:paraId="721844E2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സ്ത്രീയെന്നോ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തിരിച്ചറിയാ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കഴിയുന്നവയാണോ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പ്രയോഗിക്കുന്ന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ഉൾച്ചേർന്ന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പദങ്ങൾക്ക്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ഉദാഹരണങ്ങളാണിവ</w:t>
      </w:r>
      <w:proofErr w:type="spellEnd"/>
      <w:r w:rsidRPr="00315B1B">
        <w:rPr>
          <w:sz w:val="24"/>
          <w:szCs w:val="24"/>
        </w:rPr>
        <w:t>.</w:t>
      </w:r>
    </w:p>
    <w:p w14:paraId="28178CE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ബലപ്പെടുത്തുന്ന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ഘടകങ്ങളാണ്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മാധ്യമങ്ങളും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ഭാഷയുമെന്ന്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ശ്രദ്ധിച്ചില്ലേ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കുടുംബം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സാഹിത്യം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മുതലായവയും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ബലപ്പെടുത്തുന്നു</w:t>
      </w:r>
      <w:proofErr w:type="spellEnd"/>
      <w:r w:rsidRPr="00315B1B">
        <w:rPr>
          <w:sz w:val="24"/>
          <w:szCs w:val="24"/>
        </w:rPr>
        <w:t>.</w:t>
      </w:r>
    </w:p>
    <w:p w14:paraId="2A859565" w14:textId="77777777" w:rsidR="00DB764D" w:rsidRPr="00315B1B" w:rsidRDefault="00DB764D" w:rsidP="00DB764D">
      <w:pPr>
        <w:rPr>
          <w:sz w:val="24"/>
          <w:szCs w:val="24"/>
        </w:rPr>
      </w:pPr>
    </w:p>
    <w:p w14:paraId="61C119DB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പങ്കുകളും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വ്യത്യാസത്തിലേക്ക്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നയിക്കുന്നതായി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ശ്രദ്ധിച്ചില്ലേ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അധിഷ്ഠിതമായ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ലിംഗവിവേചനങ്ങൾക്കും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പുരുഷനും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ലിംഗപദവിയിലുള്ളവർക്കും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തുല്യമല്ലാത്ത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ഉണ്ടാകുന്നു</w:t>
      </w:r>
      <w:proofErr w:type="spellEnd"/>
      <w:r w:rsidRPr="00315B1B">
        <w:rPr>
          <w:sz w:val="24"/>
          <w:szCs w:val="24"/>
        </w:rPr>
        <w:t>.</w:t>
      </w:r>
    </w:p>
    <w:p w14:paraId="4809E26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അധിഷ്ഠിതമായ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(Gender based Violences)</w:t>
      </w:r>
    </w:p>
    <w:p w14:paraId="3E3FE003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സ്ത്രീധനത്തിന്റെ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ഉപദ്രവം</w:t>
      </w:r>
      <w:proofErr w:type="spellEnd"/>
      <w:r w:rsidRPr="00315B1B">
        <w:rPr>
          <w:sz w:val="24"/>
          <w:szCs w:val="24"/>
        </w:rPr>
        <w:t xml:space="preserve">: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ഭർതൃവീട്ടുകാർക്കെതിരെ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കേസ്</w:t>
      </w:r>
      <w:proofErr w:type="spellEnd"/>
    </w:p>
    <w:p w14:paraId="3381B55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ട്രാൻസ്ജെൻഡ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ഇടങ്ങളി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അവഹേളിച്ചു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ട്രാൻസ്ജെൻഡ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സംരക്ഷണനിയമപ്രകാരം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നടപടിയെടുത്ത്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പോലീസ്</w:t>
      </w:r>
      <w:proofErr w:type="spellEnd"/>
    </w:p>
    <w:p w14:paraId="1215E9A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ഇനിയൊരാൾക്കും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അനുഭവങ്ങളുണ്ടാവരുത്</w:t>
      </w:r>
      <w:proofErr w:type="spellEnd"/>
      <w:r w:rsidRPr="00315B1B">
        <w:rPr>
          <w:sz w:val="24"/>
          <w:szCs w:val="24"/>
        </w:rPr>
        <w:t xml:space="preserve"> </w:t>
      </w:r>
      <w:proofErr w:type="gramStart"/>
      <w:r w:rsidRPr="00315B1B">
        <w:rPr>
          <w:sz w:val="24"/>
          <w:szCs w:val="24"/>
        </w:rPr>
        <w:t xml:space="preserve">- 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ലൈംഗികാതിക്രമം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അതിജീവിച്ച്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അതിജീവിത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മാധ്യമങ്ങളോട്</w:t>
      </w:r>
      <w:proofErr w:type="spellEnd"/>
      <w:r w:rsidRPr="00315B1B">
        <w:rPr>
          <w:sz w:val="24"/>
          <w:szCs w:val="24"/>
        </w:rPr>
        <w:t>.</w:t>
      </w:r>
    </w:p>
    <w:p w14:paraId="6DB15D7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പെൺഭ്രൂണഹത്യയ്ക്ക്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സഹായിച്ചു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ഡോക്ടറുടെയും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ആശുപത്രിയുടെയും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ലൈസൻസ്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റദ്ദാക്കി</w:t>
      </w:r>
      <w:proofErr w:type="spellEnd"/>
      <w:r w:rsidRPr="00315B1B">
        <w:rPr>
          <w:sz w:val="24"/>
          <w:szCs w:val="24"/>
        </w:rPr>
        <w:t>.</w:t>
      </w:r>
    </w:p>
    <w:p w14:paraId="485CA2F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തൊഴിലിടങ്ങളിലെ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proofErr w:type="gramStart"/>
      <w:r w:rsidRPr="00315B1B">
        <w:rPr>
          <w:rFonts w:ascii="Nirmala UI" w:hAnsi="Nirmala UI" w:cs="Nirmala UI"/>
          <w:sz w:val="24"/>
          <w:szCs w:val="24"/>
        </w:rPr>
        <w:t>ലൈംഗികാതിക്രമം</w:t>
      </w:r>
      <w:proofErr w:type="spellEnd"/>
      <w:r w:rsidRPr="00315B1B">
        <w:rPr>
          <w:sz w:val="24"/>
          <w:szCs w:val="24"/>
        </w:rPr>
        <w:t xml:space="preserve"> :</w:t>
      </w:r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പോലീസിന്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റിപ്പോർട്ട്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സ്ഥാപനത്തിനെതിരെ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നടപടി</w:t>
      </w:r>
      <w:proofErr w:type="spellEnd"/>
    </w:p>
    <w:p w14:paraId="24E4785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ഏതൊക്കെ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പ്രശ്നങ്ങളാണ്</w:t>
      </w:r>
      <w:proofErr w:type="spellEnd"/>
      <w:r w:rsidRPr="00315B1B">
        <w:rPr>
          <w:sz w:val="24"/>
          <w:szCs w:val="24"/>
        </w:rPr>
        <w:t xml:space="preserve">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വാർത്താതലക്കെട്ടുകളി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സൂചി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പ്പിച്ചിട്ടുള്ളത്</w:t>
      </w:r>
      <w:proofErr w:type="spellEnd"/>
      <w:r w:rsidRPr="00315B1B">
        <w:rPr>
          <w:sz w:val="24"/>
          <w:szCs w:val="24"/>
        </w:rPr>
        <w:t>?</w:t>
      </w:r>
    </w:p>
    <w:p w14:paraId="6BE91AD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ഇത്തരത്തിലുള്ള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അതിക്രമങ്ങ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നിലനിൽക്കുന്നത്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ന്യായസമൂഹത്തിന്</w:t>
      </w:r>
      <w:proofErr w:type="spellEnd"/>
      <w:r w:rsidRPr="00315B1B">
        <w:rPr>
          <w:sz w:val="24"/>
          <w:szCs w:val="24"/>
        </w:rPr>
        <w:t xml:space="preserve"> (Just Society)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യോജിച്ചതാണോ</w:t>
      </w:r>
      <w:proofErr w:type="spellEnd"/>
      <w:r w:rsidRPr="00315B1B">
        <w:rPr>
          <w:sz w:val="24"/>
          <w:szCs w:val="24"/>
        </w:rPr>
        <w:t>?</w:t>
      </w:r>
    </w:p>
    <w:p w14:paraId="68B85CC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ന്യായസമൂഹം</w:t>
      </w:r>
      <w:proofErr w:type="spellEnd"/>
      <w:r w:rsidRPr="00315B1B">
        <w:rPr>
          <w:sz w:val="24"/>
          <w:szCs w:val="24"/>
        </w:rPr>
        <w:t xml:space="preserve"> (Just Society)</w:t>
      </w:r>
    </w:p>
    <w:p w14:paraId="03CC766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ജാതി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മതം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ഭേദങ്ങളില്ലാതെ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സമൂഹിക</w:t>
      </w:r>
      <w:proofErr w:type="spellEnd"/>
      <w:r w:rsidRPr="00315B1B">
        <w:rPr>
          <w:sz w:val="24"/>
          <w:szCs w:val="24"/>
        </w:rPr>
        <w:t xml:space="preserve">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സാമ്പത്തിക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നീതി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ലഭ്യമാകുന്ന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ന്യായസമൂഹം</w:t>
      </w:r>
      <w:proofErr w:type="spellEnd"/>
      <w:r w:rsidRPr="00315B1B">
        <w:rPr>
          <w:sz w:val="24"/>
          <w:szCs w:val="24"/>
        </w:rPr>
        <w:t>.</w:t>
      </w:r>
    </w:p>
    <w:p w14:paraId="55E6BF5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സന്തോഷവും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ക്ഷേമവും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ആസ്വദിക്കുന്ന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ന്യായസമൂഹമെന്ന്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പറയാം</w:t>
      </w:r>
      <w:proofErr w:type="spellEnd"/>
      <w:r w:rsidRPr="00315B1B">
        <w:rPr>
          <w:sz w:val="24"/>
          <w:szCs w:val="24"/>
        </w:rPr>
        <w:t>.</w:t>
      </w:r>
    </w:p>
    <w:p w14:paraId="1046F407" w14:textId="77777777" w:rsidR="00DB764D" w:rsidRPr="00315B1B" w:rsidRDefault="00DB764D" w:rsidP="00DB764D">
      <w:pPr>
        <w:rPr>
          <w:sz w:val="24"/>
          <w:szCs w:val="24"/>
        </w:rPr>
      </w:pPr>
      <w:r w:rsidRPr="00315B1B">
        <w:rPr>
          <w:sz w:val="24"/>
          <w:szCs w:val="24"/>
        </w:rPr>
        <w:t>-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ജസ്റ്റിസ്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</w:t>
      </w:r>
      <w:r w:rsidRPr="00315B1B">
        <w:rPr>
          <w:sz w:val="24"/>
          <w:szCs w:val="24"/>
        </w:rPr>
        <w:t>.</w:t>
      </w:r>
      <w:r w:rsidRPr="00315B1B">
        <w:rPr>
          <w:rFonts w:ascii="Nirmala UI" w:hAnsi="Nirmala UI" w:cs="Nirmala UI"/>
          <w:sz w:val="24"/>
          <w:szCs w:val="24"/>
        </w:rPr>
        <w:t>ആ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കൃഷ്ണയ്യ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</w:p>
    <w:p w14:paraId="0D0C6359" w14:textId="77777777" w:rsidR="00DB764D" w:rsidRPr="00315B1B" w:rsidRDefault="00DB764D" w:rsidP="00DB764D">
      <w:pPr>
        <w:rPr>
          <w:sz w:val="24"/>
          <w:szCs w:val="24"/>
        </w:rPr>
      </w:pPr>
    </w:p>
    <w:p w14:paraId="2F4C06A7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ലിംഗവിവേചനമില്ലാത്ത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ലോകം</w:t>
      </w:r>
      <w:proofErr w:type="spellEnd"/>
    </w:p>
    <w:p w14:paraId="12A80CC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താഴെക്കൊടുത്തിരിക്കുന്ന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കുറിപ്പ്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വായിക്കൂ</w:t>
      </w:r>
      <w:proofErr w:type="spellEnd"/>
      <w:r w:rsidRPr="00315B1B">
        <w:rPr>
          <w:sz w:val="24"/>
          <w:szCs w:val="24"/>
        </w:rPr>
        <w:t>.</w:t>
      </w:r>
    </w:p>
    <w:p w14:paraId="53FF45D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മേൽമുണ്ട്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സമരം</w:t>
      </w:r>
      <w:proofErr w:type="spellEnd"/>
    </w:p>
    <w:p w14:paraId="03286777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വസ്ത്രധാരണാവകാശത്തിനുവേണ്ടി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തെക്ക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തിരുവിതാംകൂറിലെ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ആദ്യം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നടത്തിവന്ന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മേൽമുണ്ട്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ദീർഘകാലത്തെ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സമരത്തിനുശേഷം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ജാതി</w:t>
      </w:r>
      <w:r w:rsidRPr="00315B1B">
        <w:rPr>
          <w:sz w:val="24"/>
          <w:szCs w:val="24"/>
        </w:rPr>
        <w:t>-</w:t>
      </w:r>
      <w:r w:rsidRPr="00315B1B">
        <w:rPr>
          <w:rFonts w:ascii="Nirmala UI" w:hAnsi="Nirmala UI" w:cs="Nirmala UI"/>
          <w:sz w:val="24"/>
          <w:szCs w:val="24"/>
        </w:rPr>
        <w:t>മത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വ്യത്യാസമില്ലാതെ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ഇഷ്ടപ്പെട്ട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ധരിക്കാനുള്ള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നൽകിക്കൊണ്ട്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തിരുവിതാംകൂ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വിളംബരം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പ്രസിദ്ധപ്പെടുത്തി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എങ്കിലും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ജാത്യാചാരത്തിന്റെ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പിന്നീടും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ഇഷ്ടപ്പെട്ട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ധരിക്കാ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പലർക്കും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കഴിഞ്ഞിരുന്നില്ല</w:t>
      </w:r>
      <w:proofErr w:type="spellEnd"/>
      <w:r w:rsidRPr="00315B1B">
        <w:rPr>
          <w:sz w:val="24"/>
          <w:szCs w:val="24"/>
        </w:rPr>
        <w:t>.</w:t>
      </w:r>
    </w:p>
    <w:p w14:paraId="4015DF7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കല്ലുമാല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സമരം</w:t>
      </w:r>
      <w:proofErr w:type="spellEnd"/>
    </w:p>
    <w:p w14:paraId="222B1B59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അധഃസ്ഥിത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കണക്കാക്കിയിരുന്ന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പുലയ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വിഭാഗത്തിലെ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ജാതീയതയുടെ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അടയാളമായി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കല്ല്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കുപ്പിച്ചില്ല്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തുടങ്ങിയവകൊണ്ടുള്ള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മാലക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നിർബന്ധിതമായി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അണിയേണ്ടിയിരുന്നു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ഇതിനെതിരെ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അയ്യങ്കാളിയുടെ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കൊല്ലത്തെ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പെരിനാട്ടി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സമരമാണ്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കല്ലുമാല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പെരിനാട്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ലഹള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പേരുണ്ട്</w:t>
      </w:r>
      <w:proofErr w:type="spellEnd"/>
      <w:r w:rsidRPr="00315B1B">
        <w:rPr>
          <w:sz w:val="24"/>
          <w:szCs w:val="24"/>
        </w:rPr>
        <w:t>.</w:t>
      </w:r>
    </w:p>
    <w:p w14:paraId="6AC4EF8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ജാതിവിവേചനത്തോടൊപ്പം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അധികമായി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ലിംഗവിവേചനം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ചരിത്രത്തി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പോരാട്ടങ്ങളി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ഉദാഹരണങ്ങളാണിവ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വെല്ലുവിളിച്ചുകൊണ്ടാണ്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ർ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വിവേചനങ്ങളെ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അതിജീവിച്ചത്</w:t>
      </w:r>
      <w:proofErr w:type="spellEnd"/>
      <w:r w:rsidRPr="00315B1B">
        <w:rPr>
          <w:sz w:val="24"/>
          <w:szCs w:val="24"/>
        </w:rPr>
        <w:t xml:space="preserve">. </w:t>
      </w:r>
    </w:p>
    <w:p w14:paraId="202547B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ലിംഗപദവികൾക്കിടയിലെ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തുല്യതയ്ക്ക്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തടസ്സം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കാരണമാണ്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ആധിപത്യ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ത്തിനുവേണ്ടി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അടിച്ചമർത്തുന്ന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 (Gender Discrimination).</w:t>
      </w:r>
    </w:p>
    <w:p w14:paraId="513BEF59" w14:textId="77777777" w:rsidR="00DB764D" w:rsidRPr="00315B1B" w:rsidRDefault="00DB764D" w:rsidP="00DB764D">
      <w:pPr>
        <w:rPr>
          <w:b/>
          <w:bCs/>
          <w:sz w:val="24"/>
          <w:szCs w:val="24"/>
        </w:rPr>
      </w:pP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ഭരണഘടനയിലെ</w:t>
      </w:r>
      <w:proofErr w:type="spellEnd"/>
      <w:r w:rsidRPr="00315B1B">
        <w:rPr>
          <w:b/>
          <w:bCs/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b/>
          <w:bCs/>
          <w:sz w:val="24"/>
          <w:szCs w:val="24"/>
        </w:rPr>
        <w:t>ലിംഗപദവി</w:t>
      </w:r>
      <w:proofErr w:type="spellEnd"/>
    </w:p>
    <w:p w14:paraId="0359FCF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14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എല്ലാവരും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നിയമത്തിനു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മുന്നി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തുല്യരാണെന്ന്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വ്യക്തമാക്കുന്നുണ്ട്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നേരിടരുതെന്ന്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15</w:t>
      </w:r>
      <w:r w:rsidRPr="00315B1B">
        <w:rPr>
          <w:rFonts w:ascii="Nirmala UI" w:hAnsi="Nirmala UI" w:cs="Nirmala UI"/>
          <w:sz w:val="24"/>
          <w:szCs w:val="24"/>
        </w:rPr>
        <w:t>ഉം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പ്രസ്താവിക്കുന്നു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ലിംഗഭേദത്തോടൊപ്പം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അടിസ്ഥാനമാണെന്ന്</w:t>
      </w:r>
      <w:proofErr w:type="spellEnd"/>
      <w:r w:rsidRPr="00315B1B">
        <w:rPr>
          <w:sz w:val="24"/>
          <w:szCs w:val="24"/>
        </w:rPr>
        <w:t xml:space="preserve"> 2014-</w:t>
      </w:r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സുപ്രീം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പറയുകയുണ്ടായി</w:t>
      </w:r>
      <w:proofErr w:type="spellEnd"/>
      <w:r w:rsidRPr="00315B1B">
        <w:rPr>
          <w:sz w:val="24"/>
          <w:szCs w:val="24"/>
        </w:rPr>
        <w:t>.</w:t>
      </w:r>
    </w:p>
    <w:p w14:paraId="2E49EB64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സ്വാതന്ത്ര്യങ്ങ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വ്യക്തമാക്കുന്നുണ്ട്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15B1B">
        <w:rPr>
          <w:sz w:val="24"/>
          <w:szCs w:val="24"/>
        </w:rPr>
        <w:t xml:space="preserve"> 2014</w:t>
      </w:r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നൽ</w:t>
      </w:r>
      <w:r w:rsidRPr="00315B1B">
        <w:rPr>
          <w:sz w:val="24"/>
          <w:szCs w:val="24"/>
        </w:rPr>
        <w:t>v</w:t>
      </w:r>
      <w:proofErr w:type="spellEnd"/>
      <w:r w:rsidRPr="00315B1B">
        <w:rPr>
          <w:sz w:val="24"/>
          <w:szCs w:val="24"/>
        </w:rPr>
        <w:t xml:space="preserve">/s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വിധിന്യായത്തി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സുപ്രീംകോടതി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വ്യാഖ്യാനിച്ചു</w:t>
      </w:r>
      <w:proofErr w:type="spellEnd"/>
      <w:r w:rsidRPr="00315B1B">
        <w:rPr>
          <w:sz w:val="24"/>
          <w:szCs w:val="24"/>
        </w:rPr>
        <w:t>.</w:t>
      </w:r>
    </w:p>
    <w:p w14:paraId="64D8317E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ഭരണഘടനയിലെ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15B1B">
        <w:rPr>
          <w:sz w:val="24"/>
          <w:szCs w:val="24"/>
        </w:rPr>
        <w:t xml:space="preserve">. </w:t>
      </w:r>
    </w:p>
    <w:p w14:paraId="54EFAAA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14 -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ലിംഗപദവികളുടെയും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തുല്യാവകാശം</w:t>
      </w:r>
      <w:proofErr w:type="spellEnd"/>
      <w:r w:rsidRPr="00315B1B">
        <w:rPr>
          <w:sz w:val="24"/>
          <w:szCs w:val="24"/>
        </w:rPr>
        <w:t xml:space="preserve">. </w:t>
      </w:r>
    </w:p>
    <w:p w14:paraId="0971C5FF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15 </w:t>
      </w:r>
      <w:proofErr w:type="gramStart"/>
      <w:r w:rsidRPr="00315B1B">
        <w:rPr>
          <w:sz w:val="24"/>
          <w:szCs w:val="24"/>
        </w:rPr>
        <w:t xml:space="preserve">- 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proofErr w:type="gram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വിവേചനം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ഉണ്ടാവാ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പാടില്ല</w:t>
      </w:r>
      <w:proofErr w:type="spellEnd"/>
      <w:r w:rsidRPr="00315B1B">
        <w:rPr>
          <w:sz w:val="24"/>
          <w:szCs w:val="24"/>
        </w:rPr>
        <w:t xml:space="preserve">. </w:t>
      </w:r>
    </w:p>
    <w:p w14:paraId="6CC5838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16 -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അവസരസമത്വം</w:t>
      </w:r>
      <w:proofErr w:type="spellEnd"/>
      <w:r w:rsidRPr="00315B1B">
        <w:rPr>
          <w:sz w:val="24"/>
          <w:szCs w:val="24"/>
        </w:rPr>
        <w:t xml:space="preserve">. </w:t>
      </w:r>
    </w:p>
    <w:p w14:paraId="7052CAB8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19 (1) (a)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സ്വതന്ത്രമായി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വേഷം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പെരുമാറ്റം</w:t>
      </w:r>
      <w:proofErr w:type="spellEnd"/>
      <w:r w:rsidRPr="00315B1B">
        <w:rPr>
          <w:sz w:val="24"/>
          <w:szCs w:val="24"/>
        </w:rPr>
        <w:t xml:space="preserve">,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പ്രവൃത്തിക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എന്നിവയിലൂടെ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പ്രകടിപ്പിക്കാ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അവകാശമുണ്ട്</w:t>
      </w:r>
      <w:proofErr w:type="spellEnd"/>
      <w:r w:rsidRPr="00315B1B">
        <w:rPr>
          <w:sz w:val="24"/>
          <w:szCs w:val="24"/>
        </w:rPr>
        <w:t xml:space="preserve">. </w:t>
      </w:r>
    </w:p>
    <w:p w14:paraId="3337F38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21 -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അന്തസ്സിനും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വ്യക്തിസ്വാതന്ത്ര്യത്തിനും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സ്വകാര്യതയ്ക്കും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അവകാശമുണ്ട്</w:t>
      </w:r>
      <w:proofErr w:type="spellEnd"/>
      <w:r w:rsidRPr="00315B1B">
        <w:rPr>
          <w:sz w:val="24"/>
          <w:szCs w:val="24"/>
        </w:rPr>
        <w:t xml:space="preserve">. </w:t>
      </w:r>
    </w:p>
    <w:p w14:paraId="048721B2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അനുച്ഛേദം</w:t>
      </w:r>
      <w:proofErr w:type="spellEnd"/>
      <w:r w:rsidRPr="00315B1B">
        <w:rPr>
          <w:sz w:val="24"/>
          <w:szCs w:val="24"/>
        </w:rPr>
        <w:t xml:space="preserve"> 51A (e) -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അന്തസിന്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കുറവ്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വരുത്തുന്ന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ആചാരങ്ങ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പരിത്യജിക്കേണ്ടത്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പൗരരുടെ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മൗലികകർത്തവ്യമാണ്</w:t>
      </w:r>
      <w:proofErr w:type="spellEnd"/>
      <w:r w:rsidRPr="00315B1B">
        <w:rPr>
          <w:sz w:val="24"/>
          <w:szCs w:val="24"/>
        </w:rPr>
        <w:t xml:space="preserve">. </w:t>
      </w:r>
    </w:p>
    <w:p w14:paraId="4F24695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ഇതെല്ലാം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ന്യായസമൂഹമാണ്</w:t>
      </w:r>
      <w:proofErr w:type="spellEnd"/>
      <w:r w:rsidRPr="00315B1B">
        <w:rPr>
          <w:sz w:val="24"/>
          <w:szCs w:val="24"/>
        </w:rPr>
        <w:t xml:space="preserve"> (Just society)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രാജ്യത്തുണ്ടാകേണ്ടത്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നിലപാടാണ്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സ്വീകരിച്ചിട്ടുള്ളത്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ഇത്തരമൊരു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ന്യായസമൂഹത്തി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ലഭിക്കേണ്ട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ആനുകൂല്യങ്ങളും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ലഭിക്കുന്നുണ്ടോ</w:t>
      </w:r>
      <w:proofErr w:type="spellEnd"/>
      <w:r w:rsidRPr="00315B1B">
        <w:rPr>
          <w:sz w:val="24"/>
          <w:szCs w:val="24"/>
        </w:rPr>
        <w:t>?</w:t>
      </w:r>
    </w:p>
    <w:p w14:paraId="42EA8AA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ലിംഗവിവേചനം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ഇല്ലായ്മ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ഭരണഘടനാപരമായ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സ്വാതന്ത്ര്യവും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ലിംഗപദവിയിലുള്ള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വ്യക്തികൾക്കും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ലഭിക്കാനും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എന്താണ്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ൻ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കഴിയുക</w:t>
      </w:r>
      <w:proofErr w:type="spellEnd"/>
      <w:r w:rsidRPr="00315B1B">
        <w:rPr>
          <w:sz w:val="24"/>
          <w:szCs w:val="24"/>
        </w:rPr>
        <w:t xml:space="preserve">?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ക്ലാസി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ചർച്ചചെയ്തു</w:t>
      </w:r>
      <w:proofErr w:type="spellEnd"/>
      <w:r w:rsidRPr="00315B1B">
        <w:rPr>
          <w:sz w:val="24"/>
          <w:szCs w:val="24"/>
        </w:rPr>
        <w:t>.</w:t>
      </w:r>
    </w:p>
    <w:p w14:paraId="3AD6AE51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ചർച്ചാസൂചകങ്ങ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:</w:t>
      </w:r>
    </w:p>
    <w:p w14:paraId="58EA3E5A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lastRenderedPageBreak/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15B1B">
        <w:rPr>
          <w:sz w:val="24"/>
          <w:szCs w:val="24"/>
        </w:rPr>
        <w:t xml:space="preserve">. 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വാർപ്പുമാതൃകകളോടുള്ള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വെല്ലുവിളി</w:t>
      </w:r>
      <w:proofErr w:type="spellEnd"/>
      <w:r w:rsidRPr="00315B1B">
        <w:rPr>
          <w:sz w:val="24"/>
          <w:szCs w:val="24"/>
        </w:rPr>
        <w:t xml:space="preserve">. </w:t>
      </w:r>
    </w:p>
    <w:p w14:paraId="2D66F63C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വാർപ്പുമാതൃകകളെ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പ്രോത്സാഹിപ്പിക്കുന്ന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വഴക്കങ്ങളോടുള്ള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വെല്ലുവിളി</w:t>
      </w:r>
      <w:proofErr w:type="spellEnd"/>
      <w:r w:rsidRPr="00315B1B">
        <w:rPr>
          <w:sz w:val="24"/>
          <w:szCs w:val="24"/>
        </w:rPr>
        <w:t xml:space="preserve">. </w:t>
      </w:r>
    </w:p>
    <w:p w14:paraId="62013915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ഉൾച്ചേർന്നതും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തുല്യതയും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ഉറപ്പാക്കുന്ന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തൊഴിലിടങ്ങ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>.</w:t>
      </w:r>
    </w:p>
    <w:p w14:paraId="63F7B9F0" w14:textId="77777777" w:rsidR="00DB764D" w:rsidRPr="00315B1B" w:rsidRDefault="00DB764D" w:rsidP="00DB764D">
      <w:pPr>
        <w:rPr>
          <w:sz w:val="24"/>
          <w:szCs w:val="24"/>
        </w:rPr>
      </w:pPr>
      <w:proofErr w:type="spellStart"/>
      <w:r w:rsidRPr="00315B1B">
        <w:rPr>
          <w:rFonts w:ascii="Nirmala UI" w:hAnsi="Nirmala UI" w:cs="Nirmala UI"/>
          <w:sz w:val="24"/>
          <w:szCs w:val="24"/>
        </w:rPr>
        <w:t>അസമത്വങ്ങ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നിലനിൽക്കാത്ത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ന്യായസമൂഹത്തെയാണ്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വിഭാവനം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315B1B">
        <w:rPr>
          <w:sz w:val="24"/>
          <w:szCs w:val="24"/>
        </w:rPr>
        <w:t xml:space="preserve">.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തുല്യനീതിയുള്ള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നിലനിൽപ്പിനുവേണ്ടി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ലിംഗപദവിയിലുള്ളവരെയും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പരിഗണിക്കുന്നതിനുവേണ്ടിയുള്ള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ഉദ്യമങ്ങ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ൾ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നടക്കേണ്ടതുണ്ട്</w:t>
      </w:r>
      <w:proofErr w:type="spellEnd"/>
      <w:r w:rsidRPr="00315B1B">
        <w:rPr>
          <w:sz w:val="24"/>
          <w:szCs w:val="24"/>
        </w:rPr>
        <w:t xml:space="preserve">. </w:t>
      </w:r>
      <w:r w:rsidRPr="00315B1B">
        <w:rPr>
          <w:rFonts w:ascii="Nirmala UI" w:hAnsi="Nirmala UI" w:cs="Nirmala UI"/>
          <w:sz w:val="24"/>
          <w:szCs w:val="24"/>
        </w:rPr>
        <w:t>ഈ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ഉൾച്ചേർക്ക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(Inclusion)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പ്രക്രിയയി</w:t>
      </w:r>
      <w:proofErr w:type="spellEnd"/>
      <w:r w:rsidRPr="00315B1B">
        <w:rPr>
          <w:rFonts w:ascii="Nirmala UI" w:hAnsi="Nirmala UI" w:cs="Nirmala UI"/>
          <w:sz w:val="24"/>
          <w:szCs w:val="24"/>
        </w:rPr>
        <w:t>ൽ</w:t>
      </w:r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അംഗവും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പങ്കാളിയാവേണ്ടത്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15B1B">
        <w:rPr>
          <w:sz w:val="24"/>
          <w:szCs w:val="24"/>
        </w:rPr>
        <w:t xml:space="preserve"> </w:t>
      </w:r>
      <w:proofErr w:type="spellStart"/>
      <w:r w:rsidRPr="00315B1B">
        <w:rPr>
          <w:rFonts w:ascii="Nirmala UI" w:hAnsi="Nirmala UI" w:cs="Nirmala UI"/>
          <w:sz w:val="24"/>
          <w:szCs w:val="24"/>
        </w:rPr>
        <w:t>ഉത്തരവാദിത്വമാണ്</w:t>
      </w:r>
      <w:proofErr w:type="spellEnd"/>
      <w:r w:rsidRPr="00315B1B">
        <w:rPr>
          <w:sz w:val="24"/>
          <w:szCs w:val="24"/>
        </w:rPr>
        <w:t>.</w:t>
      </w:r>
    </w:p>
    <w:p w14:paraId="0CA2E4C1" w14:textId="77777777" w:rsidR="00DB764D" w:rsidRDefault="00DB764D" w:rsidP="001A0592">
      <w:pPr>
        <w:spacing w:line="240" w:lineRule="auto"/>
        <w:rPr>
          <w:color w:val="000000" w:themeColor="text1"/>
          <w:sz w:val="24"/>
          <w:szCs w:val="24"/>
        </w:rPr>
      </w:pPr>
    </w:p>
    <w:p w14:paraId="61AF1444" w14:textId="286203EE" w:rsidR="00DB764D" w:rsidRDefault="00DB764D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23313CFD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415BAEA2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4D375193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0C51DBF4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4EF415B0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261FE050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37F8E944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6B4DBAB8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62CF7EF4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1E02D3B4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729C3519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44E69DF1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3F758365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7FA7D898" w14:textId="554B38DF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b/>
          <w:sz w:val="24"/>
          <w:szCs w:val="24"/>
        </w:rPr>
        <w:lastRenderedPageBreak/>
        <w:t>അദ്ധ്യായം</w:t>
      </w:r>
      <w:proofErr w:type="spellEnd"/>
      <w:r w:rsidRPr="0055630B">
        <w:rPr>
          <w:rFonts w:ascii="Nirmala UI" w:hAnsi="Nirmala UI" w:cs="Nirmala UI"/>
          <w:b/>
          <w:sz w:val="24"/>
          <w:szCs w:val="24"/>
        </w:rPr>
        <w:t xml:space="preserve"> </w:t>
      </w:r>
      <w:r w:rsidR="00C24755">
        <w:rPr>
          <w:b/>
          <w:sz w:val="24"/>
          <w:szCs w:val="24"/>
        </w:rPr>
        <w:t>9</w:t>
      </w:r>
    </w:p>
    <w:p w14:paraId="652D2FF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നെറുകയി</w:t>
      </w:r>
      <w:proofErr w:type="spellEnd"/>
      <w:r w:rsidRPr="0055630B">
        <w:rPr>
          <w:sz w:val="24"/>
          <w:szCs w:val="24"/>
        </w:rPr>
        <w:t>ൽ</w:t>
      </w:r>
    </w:p>
    <w:p w14:paraId="1196BEA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മിശ്ര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ബഹുസ്വര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നാടാണ്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ആദിമകാലം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മുതൽക്കെ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വിദൂരദേശങ്ങളി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വന്നെത്തിയ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പ്രാകൃത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ജനവിഭാഗങ്ങളും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പിൽക്കാലത്ത്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ഘട്ടങ്ങളിലായി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വഴികളിലൂടെ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ഇന്നാട്ടി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വന്നെത്തുകയും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സഹസ്രാബ്ദങ്ങളായി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അനവധിയായ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മനുഷ്യസമൂഹങ്ങ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വഴിയുമാണ്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കഴിയാത്ത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സാംസ്കാരിക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ഭാഷ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വേഷഭൂഷാദിക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ആചാരങ്ങ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ആഘോഷങ്ങ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വിശ്വാസപ്രമാണങ്ങ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രംഗങ്ങളി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പ്രകടമാണ്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സാംസ്കാരിക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വൈവിധ്യത്തിനുപിന്നി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വടക്കുഭാഗത്ത്</w:t>
      </w:r>
      <w:proofErr w:type="spellEnd"/>
      <w:r w:rsidRPr="0055630B">
        <w:rPr>
          <w:sz w:val="24"/>
          <w:szCs w:val="24"/>
        </w:rPr>
        <w:t xml:space="preserve"> വൻ </w:t>
      </w:r>
      <w:proofErr w:type="spellStart"/>
      <w:r w:rsidRPr="0055630B">
        <w:rPr>
          <w:sz w:val="24"/>
          <w:szCs w:val="24"/>
        </w:rPr>
        <w:t>കോട്ട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ഉത്തരപർവതമേഖല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തൊട്ടുതെക്കായി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ഫലഭൂയിഷ്ഠവും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സമതലപ്രദേശം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മരുപ്രദേശം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മധ്യഭാഗത്ത്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കിഴക്കും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സുദീർഘമായ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തീരദേശങ്ങ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ദ്വീപസമൂഹങ്ങ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ഇവയൊക്കെച്ചേർന്നതാണ്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എന്നുപറയുമ്പോ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എത്രമാത്രമുണ്ടെന്ന്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ബോധ്യമായില്ലേ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ഭൂപ്രകൃതിയിലെ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വൈവിധ്യവും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കാരണമായിത്തീർന്നിട്ടുണ്ട്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ഇതൊക്കെച്ചേർന്ന്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നൂറ്റാണ്ടുകളായി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ജനജീവിതം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ക്രമപ്പെടുത്തിയിരിക്കുന്നു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വൈവിധ്യങ്ങ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ഏറെയുണ്ടെങ്കിലും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അതിനിടയിലും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ഏകത്വത്തിന്റെ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നേർത്ത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നൂലുകൊണ്ട്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നാടിനെയും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ഒന്നിപ്പിക്കുന്ന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ഘടകങ്ങളുമുണ്ട്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കാര്യങ്ങളെല്ലാം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ഭൂപ്രകൃതിസവിശേഷതകളുടെ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ഇന്ത്യയെ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പറയുംവിധം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തരംതിരിക്കാം</w:t>
      </w:r>
      <w:proofErr w:type="spellEnd"/>
      <w:r w:rsidRPr="0055630B">
        <w:rPr>
          <w:sz w:val="24"/>
          <w:szCs w:val="24"/>
        </w:rPr>
        <w:t>.</w:t>
      </w:r>
    </w:p>
    <w:p w14:paraId="5F1BBF10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ഉത്തരപർവതമേഖല</w:t>
      </w:r>
      <w:proofErr w:type="spellEnd"/>
    </w:p>
    <w:p w14:paraId="467DB8D5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</w:p>
    <w:p w14:paraId="60288C0F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3.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</w:p>
    <w:p w14:paraId="0E91FCA2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4.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</w:p>
    <w:p w14:paraId="11959CE2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5. </w:t>
      </w:r>
      <w:proofErr w:type="spellStart"/>
      <w:r w:rsidRPr="0055630B">
        <w:rPr>
          <w:sz w:val="24"/>
          <w:szCs w:val="24"/>
        </w:rPr>
        <w:t>തീരസമതലങ്ങളും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ദ്വീപുകളും</w:t>
      </w:r>
      <w:proofErr w:type="spellEnd"/>
    </w:p>
    <w:p w14:paraId="33B04F43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>"</w:t>
      </w:r>
      <w:proofErr w:type="spellStart"/>
      <w:r w:rsidRPr="0055630B">
        <w:rPr>
          <w:sz w:val="24"/>
          <w:szCs w:val="24"/>
        </w:rPr>
        <w:t>ലോകത്തിന്റെ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മേൽക്കൂര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പർവതക്കെട്ടി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അതിരായ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ഉത്തരപർവതമേഖല</w:t>
      </w:r>
      <w:proofErr w:type="spellEnd"/>
      <w:r w:rsidRPr="0055630B">
        <w:rPr>
          <w:sz w:val="24"/>
          <w:szCs w:val="24"/>
        </w:rPr>
        <w:t>.</w:t>
      </w:r>
    </w:p>
    <w:p w14:paraId="0DDD89E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ഉയരമേറിയതുമാണ്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ശിലാ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പാളികൾക്ക്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മടക്കുപർവതങ്ങളാണിവ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2400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ഉത്തരപർവതമേഖലയ്ക്ക്</w:t>
      </w:r>
      <w:proofErr w:type="spellEnd"/>
      <w:r w:rsidRPr="0055630B">
        <w:rPr>
          <w:sz w:val="24"/>
          <w:szCs w:val="24"/>
        </w:rPr>
        <w:t xml:space="preserve"> 150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ഭൂപ്രദേശമാണിത്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ഭൂപ്രകൃതിസവിശേഷതകളുടെ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ഉത്തരപർവതമേഖലയെ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0700C847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ട്രാൻസ്ഹിമാലയം</w:t>
      </w:r>
      <w:proofErr w:type="spellEnd"/>
    </w:p>
    <w:p w14:paraId="440FFF58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34C3AB9C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3.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>ൾ</w:t>
      </w:r>
    </w:p>
    <w:p w14:paraId="519B54F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മടക്കുപർവതങ്ങ</w:t>
      </w:r>
      <w:proofErr w:type="spellEnd"/>
      <w:r w:rsidRPr="0055630B">
        <w:rPr>
          <w:sz w:val="24"/>
          <w:szCs w:val="24"/>
        </w:rPr>
        <w:t>ൾ (Fold Mountains)</w:t>
      </w:r>
    </w:p>
    <w:p w14:paraId="4F16702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ഭൂവൽക്കത്തിലെ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സമ്മർദ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ബലത്താ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വലനം</w:t>
      </w:r>
      <w:proofErr w:type="spellEnd"/>
      <w:r w:rsidRPr="0055630B">
        <w:rPr>
          <w:sz w:val="24"/>
          <w:szCs w:val="24"/>
        </w:rPr>
        <w:t xml:space="preserve"> (Folding)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പ്രക്രിയയിലൂടെയാണ്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ആൽപ്സ്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രൂപപ്പെട്ടവയാണ്</w:t>
      </w:r>
      <w:proofErr w:type="spellEnd"/>
      <w:r w:rsidRPr="0055630B">
        <w:rPr>
          <w:sz w:val="24"/>
          <w:szCs w:val="24"/>
        </w:rPr>
        <w:t>.</w:t>
      </w:r>
    </w:p>
    <w:p w14:paraId="2AD9506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സമുദ്രനിരപ്പി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900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മീറ്ററിനുമുകളി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6DEE36C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ഉത്തരപർവതമേഖലയി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>.</w:t>
      </w:r>
    </w:p>
    <w:p w14:paraId="66B8C62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ട്രാൻസ്ഹിമാലയം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ടിബറ്റ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3000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ട്രാൻസ്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40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വീതിയും</w:t>
      </w:r>
      <w:proofErr w:type="spellEnd"/>
      <w:r w:rsidRPr="0055630B">
        <w:rPr>
          <w:sz w:val="24"/>
          <w:szCs w:val="24"/>
        </w:rPr>
        <w:t xml:space="preserve"> 965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കാരക്കോറംനിര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പർവതക്കെട്ടുമായി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ബന്ധിപ്പിക്കുന്നു</w:t>
      </w:r>
      <w:proofErr w:type="spellEnd"/>
      <w:r w:rsidRPr="0055630B">
        <w:rPr>
          <w:sz w:val="24"/>
          <w:szCs w:val="24"/>
        </w:rPr>
        <w:t>.</w:t>
      </w:r>
    </w:p>
    <w:p w14:paraId="5996162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ട്രാൻസ്ഹിമാലയത്തിന്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കണ്ടില്ലേ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ഹിമാദ്രി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സമാന്തരപർവതനിരക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>.</w:t>
      </w:r>
    </w:p>
    <w:p w14:paraId="6DDC2C5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ഹിമാലയനിരകളി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തെക്കായുള്ളതും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150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പുറമെയുള്ള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ഭാഗമായതിനാ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നിരയെ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ഔട്ടർഹിമാലയം</w:t>
      </w:r>
      <w:proofErr w:type="spellEnd"/>
      <w:r w:rsidRPr="0055630B">
        <w:rPr>
          <w:sz w:val="24"/>
          <w:szCs w:val="24"/>
        </w:rPr>
        <w:t xml:space="preserve"> (Outer Himalaya)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329E91A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സിവാലിക്കിന്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3500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4500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ൽ. </w:t>
      </w:r>
      <w:proofErr w:type="spellStart"/>
      <w:r w:rsidRPr="0055630B">
        <w:rPr>
          <w:sz w:val="24"/>
          <w:szCs w:val="24"/>
        </w:rPr>
        <w:t>ലസ്സർഹിമാലയം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80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വീതിയുണ്ട്</w:t>
      </w:r>
      <w:proofErr w:type="spellEnd"/>
      <w:r w:rsidRPr="0055630B">
        <w:rPr>
          <w:sz w:val="24"/>
          <w:szCs w:val="24"/>
        </w:rPr>
        <w:t>.</w:t>
      </w:r>
    </w:p>
    <w:p w14:paraId="084576A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ഗ്രേറ്റർഹിമാലയം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ഇന്ന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ഹിമാദ്രി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6100 </w:t>
      </w:r>
      <w:proofErr w:type="spellStart"/>
      <w:r w:rsidRPr="0055630B">
        <w:rPr>
          <w:sz w:val="24"/>
          <w:szCs w:val="24"/>
        </w:rPr>
        <w:t>മീറ്ററിനുമുകളി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25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മഞ്ഞുമൂടപ്പെട്ട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പർവതങ്ങളാണിവ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നിരയിലാണ്</w:t>
      </w:r>
      <w:proofErr w:type="spellEnd"/>
      <w:r w:rsidRPr="0055630B">
        <w:rPr>
          <w:sz w:val="24"/>
          <w:szCs w:val="24"/>
        </w:rPr>
        <w:t>.</w:t>
      </w:r>
    </w:p>
    <w:p w14:paraId="6BE4A73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ശിലാമണ്ഡലഫലകങ്ങ</w:t>
      </w:r>
      <w:proofErr w:type="spellEnd"/>
      <w:r w:rsidRPr="0055630B">
        <w:rPr>
          <w:sz w:val="24"/>
          <w:szCs w:val="24"/>
        </w:rPr>
        <w:t>ൾ (Tectonic Plates)</w:t>
      </w:r>
    </w:p>
    <w:p w14:paraId="3DF114E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ഭൂവൽക്കവും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മാന്റിലിന്റെ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മുകൾഭാഗവും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ശിലാമണ്ഡലം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ശിലാമണ്ഡലം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ചെറുതും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വലുതുമായ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കഷ്ണങ്ങളായാണ്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അനേകായിരം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lastRenderedPageBreak/>
        <w:t>വിസ്തൃതിയും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കനവുമുള്ള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ശിലാമണ്ഡല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ശിലാമണ്ഡലഫലകങ്ങ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വൻകരഭാഗം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കടൽത്തറഭാഗം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വൻകരയും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കടൽത്തറയും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ആകാം</w:t>
      </w:r>
      <w:proofErr w:type="spellEnd"/>
      <w:r w:rsidRPr="0055630B">
        <w:rPr>
          <w:sz w:val="24"/>
          <w:szCs w:val="24"/>
        </w:rPr>
        <w:t>.</w:t>
      </w:r>
    </w:p>
    <w:p w14:paraId="64BB7C84" w14:textId="77777777" w:rsidR="00B71B5B" w:rsidRPr="0055630B" w:rsidRDefault="00B71B5B" w:rsidP="00B71B5B">
      <w:pPr>
        <w:rPr>
          <w:sz w:val="24"/>
          <w:szCs w:val="24"/>
        </w:rPr>
      </w:pPr>
    </w:p>
    <w:p w14:paraId="07A4C04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പിറവി</w:t>
      </w:r>
      <w:proofErr w:type="spellEnd"/>
    </w:p>
    <w:p w14:paraId="5672167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പർവതനിരകളിലൊന്നായ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കൊണ്ടിരിക്കുകയാണെന്ന്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നിങ്ങൾക്കറിയാമോ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എന്തുകൊണ്ടായിരിക്കും</w:t>
      </w:r>
      <w:proofErr w:type="spellEnd"/>
      <w:r w:rsidRPr="0055630B">
        <w:rPr>
          <w:sz w:val="24"/>
          <w:szCs w:val="24"/>
        </w:rPr>
        <w:t>?</w:t>
      </w:r>
    </w:p>
    <w:p w14:paraId="71D50B4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ഭൗമശിലാപാളികളുടെ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ചലനം</w:t>
      </w:r>
      <w:proofErr w:type="spellEnd"/>
      <w:r w:rsidRPr="0055630B">
        <w:rPr>
          <w:sz w:val="24"/>
          <w:szCs w:val="24"/>
        </w:rPr>
        <w:t xml:space="preserve"> (Plate Tectonics) </w:t>
      </w:r>
      <w:proofErr w:type="spellStart"/>
      <w:r w:rsidRPr="0055630B">
        <w:rPr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ഇതിനുകാരണം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വൻകരയും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ടെക്ടോണിക്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ഫലകങ്ങ</w:t>
      </w:r>
      <w:proofErr w:type="spellEnd"/>
      <w:r w:rsidRPr="0055630B">
        <w:rPr>
          <w:sz w:val="24"/>
          <w:szCs w:val="24"/>
        </w:rPr>
        <w:t xml:space="preserve">ൾ (Tectonic Plates). </w:t>
      </w:r>
      <w:proofErr w:type="spellStart"/>
      <w:r w:rsidRPr="0055630B">
        <w:rPr>
          <w:sz w:val="24"/>
          <w:szCs w:val="24"/>
        </w:rPr>
        <w:t>ശിലാമണ്ഡലത്തിന്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താപത്താ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ഉരുകി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അർധദ്രവാവസ്ഥയി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നിലകൊള്ളുന്ന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അസ്തനോസ്ഫിയ</w:t>
      </w:r>
      <w:proofErr w:type="spellEnd"/>
      <w:r w:rsidRPr="0055630B">
        <w:rPr>
          <w:sz w:val="24"/>
          <w:szCs w:val="24"/>
        </w:rPr>
        <w:t xml:space="preserve">ർ. </w:t>
      </w:r>
      <w:proofErr w:type="spellStart"/>
      <w:r w:rsidRPr="0055630B">
        <w:rPr>
          <w:sz w:val="24"/>
          <w:szCs w:val="24"/>
        </w:rPr>
        <w:t>അസ്തനോസ്ഫിയറിനു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ടെക്ടോണിക്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സാവധാനം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ചലിച്ചുകൊണ്ടിരിക്കുന്നു</w:t>
      </w:r>
      <w:proofErr w:type="spellEnd"/>
      <w:r w:rsidRPr="0055630B">
        <w:rPr>
          <w:sz w:val="24"/>
          <w:szCs w:val="24"/>
        </w:rPr>
        <w:t>.</w:t>
      </w:r>
    </w:p>
    <w:p w14:paraId="151D9AA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ഫലകചലനം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പർവതരൂപീകരണം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സജീവമാണ്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മൂന്നുതരം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അതിരുകളാണുള്ളത്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സംയോജകസീമ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വിയോജകസീമ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ദകസീമ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എന്നിവയാണവ</w:t>
      </w:r>
      <w:proofErr w:type="spellEnd"/>
      <w:r w:rsidRPr="0055630B">
        <w:rPr>
          <w:sz w:val="24"/>
          <w:szCs w:val="24"/>
        </w:rPr>
        <w:t>.</w:t>
      </w:r>
    </w:p>
    <w:p w14:paraId="2BC2AAA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സംയോജകസീമ</w:t>
      </w:r>
      <w:proofErr w:type="spellEnd"/>
      <w:r w:rsidRPr="0055630B">
        <w:rPr>
          <w:sz w:val="24"/>
          <w:szCs w:val="24"/>
        </w:rPr>
        <w:t xml:space="preserve"> (Convergent Margin) - </w:t>
      </w:r>
      <w:proofErr w:type="spellStart"/>
      <w:r w:rsidRPr="0055630B">
        <w:rPr>
          <w:sz w:val="24"/>
          <w:szCs w:val="24"/>
        </w:rPr>
        <w:t>ഫലകങ്ങ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തമ്മി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അടുക്കുന്ന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</w:t>
      </w:r>
      <w:proofErr w:type="spellEnd"/>
      <w:r w:rsidRPr="0055630B">
        <w:rPr>
          <w:sz w:val="24"/>
          <w:szCs w:val="24"/>
        </w:rPr>
        <w:t>ൾ</w:t>
      </w:r>
    </w:p>
    <w:p w14:paraId="66195BB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വിയോജകസീമ</w:t>
      </w:r>
      <w:proofErr w:type="spellEnd"/>
      <w:r w:rsidRPr="0055630B">
        <w:rPr>
          <w:sz w:val="24"/>
          <w:szCs w:val="24"/>
        </w:rPr>
        <w:t xml:space="preserve"> (Divergent Margin) - </w:t>
      </w:r>
      <w:proofErr w:type="spellStart"/>
      <w:r w:rsidRPr="0055630B">
        <w:rPr>
          <w:sz w:val="24"/>
          <w:szCs w:val="24"/>
        </w:rPr>
        <w:t>ഫലകങ്ങ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തമ്മി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അകലുന്ന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</w:t>
      </w:r>
      <w:proofErr w:type="spellEnd"/>
      <w:r w:rsidRPr="0055630B">
        <w:rPr>
          <w:sz w:val="24"/>
          <w:szCs w:val="24"/>
        </w:rPr>
        <w:t>ൾ</w:t>
      </w:r>
    </w:p>
    <w:p w14:paraId="75DFC11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ഛേദകസീമ</w:t>
      </w:r>
      <w:proofErr w:type="spellEnd"/>
      <w:r w:rsidRPr="0055630B">
        <w:rPr>
          <w:sz w:val="24"/>
          <w:szCs w:val="24"/>
        </w:rPr>
        <w:t xml:space="preserve"> (Transform Margin) - </w:t>
      </w:r>
      <w:proofErr w:type="spellStart"/>
      <w:r w:rsidRPr="0055630B">
        <w:rPr>
          <w:sz w:val="24"/>
          <w:szCs w:val="24"/>
        </w:rPr>
        <w:t>ഫലകങ്ങ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തിരശ്ചീനമായി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ഉരസിമാറുന്ന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</w:t>
      </w:r>
      <w:proofErr w:type="spellEnd"/>
      <w:r w:rsidRPr="0055630B">
        <w:rPr>
          <w:sz w:val="24"/>
          <w:szCs w:val="24"/>
        </w:rPr>
        <w:t>ൾ</w:t>
      </w:r>
    </w:p>
    <w:p w14:paraId="24003C4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സംയോജകസീമകളി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ശിലാമണ്ഡലഫലകങ്ങളുടെ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സമ്മർദഫലമായി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വലനം</w:t>
      </w:r>
      <w:proofErr w:type="spellEnd"/>
      <w:r w:rsidRPr="0055630B">
        <w:rPr>
          <w:sz w:val="24"/>
          <w:szCs w:val="24"/>
        </w:rPr>
        <w:t xml:space="preserve"> (Folding) </w:t>
      </w:r>
      <w:proofErr w:type="spellStart"/>
      <w:r w:rsidRPr="0055630B">
        <w:rPr>
          <w:sz w:val="24"/>
          <w:szCs w:val="24"/>
        </w:rPr>
        <w:lastRenderedPageBreak/>
        <w:t>സംഭവിക്കാറുണ്ട്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ഇതുമൂലം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</w:t>
      </w:r>
      <w:proofErr w:type="spellEnd"/>
      <w:r w:rsidRPr="0055630B">
        <w:rPr>
          <w:sz w:val="24"/>
          <w:szCs w:val="24"/>
        </w:rPr>
        <w:t>ൾ (Fold Mountains).</w:t>
      </w:r>
    </w:p>
    <w:p w14:paraId="3814E88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150-160 </w:t>
      </w:r>
      <w:proofErr w:type="spellStart"/>
      <w:r w:rsidRPr="0055630B">
        <w:rPr>
          <w:sz w:val="24"/>
          <w:szCs w:val="24"/>
        </w:rPr>
        <w:t>ദശലക്ഷം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വർഷങ്ങൾക്കു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ആസ്ത്രേലിയ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വൻകരയും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ഫലകത്തിന്റെ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ദക്ഷിണാർധഗോളത്തിലാ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യിരുന്നു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പിന്നീട്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വടക്കോട്ടുനീങ്ങി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യൂറേഷ്യ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ഫലകത്തിനടുത്തുവന്നപ്പോ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രണ്ടുഫലകങ്ങളുടെയും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നിലകൊണ്ടിരുന്ന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ടെഥിസ്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അടിത്തട്ട്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ഉയർന്നുവരാ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അങ്ങനെയാണ്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രൂപംകൊണ്ടത്</w:t>
      </w:r>
      <w:proofErr w:type="spellEnd"/>
      <w:r w:rsidRPr="0055630B">
        <w:rPr>
          <w:sz w:val="24"/>
          <w:szCs w:val="24"/>
        </w:rPr>
        <w:t>.</w:t>
      </w:r>
    </w:p>
    <w:p w14:paraId="15294522" w14:textId="77777777" w:rsidR="00B71B5B" w:rsidRPr="0055630B" w:rsidRDefault="00B71B5B" w:rsidP="00B71B5B">
      <w:pPr>
        <w:rPr>
          <w:sz w:val="24"/>
          <w:szCs w:val="24"/>
        </w:rPr>
      </w:pPr>
    </w:p>
    <w:p w14:paraId="6B4DE4C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>ൾ (Gorges):</w:t>
      </w:r>
    </w:p>
    <w:p w14:paraId="264E34F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ഗിരികന്ദരം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ആഴമേറിയതും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വശങ്ങളോടു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>ൾ (Gorges).</w:t>
      </w:r>
    </w:p>
    <w:p w14:paraId="21534BB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സത്ലജ്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അപരദനത്തിലൂടെ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>.</w:t>
      </w:r>
    </w:p>
    <w:p w14:paraId="138D613D" w14:textId="77777777" w:rsidR="00B71B5B" w:rsidRPr="0055630B" w:rsidRDefault="00B71B5B" w:rsidP="00B71B5B">
      <w:pPr>
        <w:rPr>
          <w:sz w:val="24"/>
          <w:szCs w:val="24"/>
        </w:rPr>
      </w:pPr>
    </w:p>
    <w:p w14:paraId="31D810E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വിഭാഗങ്ങളും</w:t>
      </w:r>
      <w:proofErr w:type="spellEnd"/>
    </w:p>
    <w:p w14:paraId="490CC95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പർവതനിരകൾക്കുകുറുകെ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</w:t>
      </w:r>
      <w:proofErr w:type="spellEnd"/>
      <w:r w:rsidRPr="0055630B">
        <w:rPr>
          <w:sz w:val="24"/>
          <w:szCs w:val="24"/>
        </w:rPr>
        <w:t>ൾ (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 xml:space="preserve">ൾ - Gorges) </w:t>
      </w:r>
      <w:proofErr w:type="spellStart"/>
      <w:r w:rsidRPr="0055630B">
        <w:rPr>
          <w:sz w:val="24"/>
          <w:szCs w:val="24"/>
        </w:rPr>
        <w:t>നിർമിച്ചുകൊണ്ടൊഴുകുന്നു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പർവതനിരകൾക്ക്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അടിസ്ഥാനപ്പെടുത്തിയാണ്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വേർതിരിക്കുന്നത്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നോക്കൂ</w:t>
      </w:r>
      <w:proofErr w:type="spellEnd"/>
      <w:r w:rsidRPr="0055630B">
        <w:rPr>
          <w:sz w:val="24"/>
          <w:szCs w:val="24"/>
        </w:rPr>
        <w:t>.</w:t>
      </w:r>
    </w:p>
    <w:p w14:paraId="0A956953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20F650A6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മധ്യഹിമാലയം</w:t>
      </w:r>
      <w:proofErr w:type="spellEnd"/>
    </w:p>
    <w:p w14:paraId="2480AC53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3.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775FB29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പ്രാദേശികമേഖലകളും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വേർതിരിക്കുന്ന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നൽകിയിട്ടുള്ള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പട്ടികയി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ഉൾപ്പെടുത്തിയിട്ടുള്ളത്</w:t>
      </w:r>
      <w:proofErr w:type="spellEnd"/>
      <w:r w:rsidRPr="0055630B">
        <w:rPr>
          <w:sz w:val="24"/>
          <w:szCs w:val="24"/>
        </w:rPr>
        <w:t xml:space="preserve">. </w:t>
      </w:r>
    </w:p>
    <w:p w14:paraId="2D52F47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കാളി</w:t>
      </w:r>
      <w:proofErr w:type="spellEnd"/>
    </w:p>
    <w:p w14:paraId="627865B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മധ്യഹിമാലയം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കാളി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ടീസ്ത</w:t>
      </w:r>
      <w:proofErr w:type="spellEnd"/>
    </w:p>
    <w:p w14:paraId="3FE244E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ടീസ്ത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</w:p>
    <w:p w14:paraId="667AAA6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ജമ്മുകാശ്മീരിന്റെ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സിന്ധുനദീ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ഉത്തരാഖണ്ഡിന്റെ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കാളീനദീ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ഘാഘരനദിയുടെ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0AE7689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>:</w:t>
      </w:r>
    </w:p>
    <w:p w14:paraId="6AA42D6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ജമ്മുകാശ്മീ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3.5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വിസ്തൃതിയി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നീളവും</w:t>
      </w:r>
      <w:proofErr w:type="spellEnd"/>
      <w:r w:rsidRPr="0055630B">
        <w:rPr>
          <w:sz w:val="24"/>
          <w:szCs w:val="24"/>
        </w:rPr>
        <w:t xml:space="preserve"> 500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വീതിയുമുണ്ട്</w:t>
      </w:r>
      <w:proofErr w:type="spellEnd"/>
      <w:r w:rsidRPr="0055630B">
        <w:rPr>
          <w:sz w:val="24"/>
          <w:szCs w:val="24"/>
        </w:rPr>
        <w:t>.</w:t>
      </w:r>
    </w:p>
    <w:p w14:paraId="376F1D1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മഞ്ഞുമൂടിയ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കാരക്കോറം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സസ്ക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പീർപഞ്ചാ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>.</w:t>
      </w:r>
    </w:p>
    <w:p w14:paraId="3CBADBA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രണ്ടാമത്തെ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K2 (Godwin Austin-8611m) </w:t>
      </w:r>
      <w:proofErr w:type="spellStart"/>
      <w:r w:rsidRPr="0055630B">
        <w:rPr>
          <w:sz w:val="24"/>
          <w:szCs w:val="24"/>
        </w:rPr>
        <w:t>കാരക്കോറം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678A9F7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സിയാച്ചി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ബോൽടോരോ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സിന്ധുനദിയിലും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ഝലം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സമൃദ്ധമായ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ഹിമാനികളാണ്</w:t>
      </w:r>
      <w:proofErr w:type="spellEnd"/>
      <w:r w:rsidRPr="0055630B">
        <w:rPr>
          <w:sz w:val="24"/>
          <w:szCs w:val="24"/>
        </w:rPr>
        <w:t>.</w:t>
      </w:r>
    </w:p>
    <w:p w14:paraId="4C15733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ഇരുവശങ്ങളെയും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തമ്മി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ബന്ധിപ്പിച്ച്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ഗതാഗതം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ചുരങ്ങളാണ്</w:t>
      </w:r>
      <w:proofErr w:type="spellEnd"/>
      <w:r w:rsidRPr="0055630B">
        <w:rPr>
          <w:sz w:val="24"/>
          <w:szCs w:val="24"/>
        </w:rPr>
        <w:t xml:space="preserve"> (Passes).</w:t>
      </w:r>
    </w:p>
    <w:p w14:paraId="6DF2325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മുറിച്ചുകടക്കാ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സഹായകമായ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പീർപഞ്ചാ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ബനിഹാ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ചുരമാണ്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ജമ്മുപ്രദേശത്തെ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താഴ്വരയുമായി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7F82FFC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സിയാച്ചി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ഹിമാനി</w:t>
      </w:r>
      <w:proofErr w:type="spellEnd"/>
    </w:p>
    <w:p w14:paraId="5F9ABDE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യുദ്ധഭൂമി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സിയാച്ചി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ഹിമാനിയെ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4E74D7B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ജലസമൃദ്ധമായിരിക്കാ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കാരണമെന്തായിരിക്കും</w:t>
      </w:r>
      <w:proofErr w:type="spellEnd"/>
      <w:r w:rsidRPr="0055630B">
        <w:rPr>
          <w:sz w:val="24"/>
          <w:szCs w:val="24"/>
        </w:rPr>
        <w:t>?</w:t>
      </w:r>
    </w:p>
    <w:p w14:paraId="7385085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ശുദ്ധജലതടാകങ്ങ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ധാരാളമുള്ള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</w:t>
      </w:r>
      <w:proofErr w:type="spellEnd"/>
      <w:r w:rsidRPr="0055630B">
        <w:rPr>
          <w:sz w:val="24"/>
          <w:szCs w:val="24"/>
        </w:rPr>
        <w:t xml:space="preserve">ൽ. ഈ </w:t>
      </w:r>
      <w:proofErr w:type="spellStart"/>
      <w:r w:rsidRPr="0055630B">
        <w:rPr>
          <w:sz w:val="24"/>
          <w:szCs w:val="24"/>
        </w:rPr>
        <w:t>തടാകത്തിന്റെ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കരയിലാണ്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ശ്രീനഗ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പട്ടണം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കാശ്മീരിലെ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വിനോദസഞ്ചാര-വാണിജ്യ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തടാകത്തിലെ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ശികാര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തോണികളും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ഫ്ലോട്ടിംഗ്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മാർക്കറ്റുകളും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തോണികളിലെ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വിപണിക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ടൂറിസത്തിന്റെ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മുഖ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മുദ്രകളാണ്</w:t>
      </w:r>
      <w:proofErr w:type="spellEnd"/>
      <w:r w:rsidRPr="0055630B">
        <w:rPr>
          <w:sz w:val="24"/>
          <w:szCs w:val="24"/>
        </w:rPr>
        <w:t>.</w:t>
      </w:r>
    </w:p>
    <w:p w14:paraId="519D983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പർവതച്ചരിവുകളി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വേനൽക്കാലങ്ങളി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പുൽമേടുകളാണ്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മർഗുക</w:t>
      </w:r>
      <w:proofErr w:type="spellEnd"/>
      <w:r w:rsidRPr="0055630B">
        <w:rPr>
          <w:sz w:val="24"/>
          <w:szCs w:val="24"/>
        </w:rPr>
        <w:t xml:space="preserve">ൾ'. </w:t>
      </w:r>
      <w:proofErr w:type="spellStart"/>
      <w:r w:rsidRPr="0055630B">
        <w:rPr>
          <w:sz w:val="24"/>
          <w:szCs w:val="24"/>
        </w:rPr>
        <w:t>ശൈത്യകാലങ്ങളി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മഞ്ഞുമൂടപ്പെടുന്ന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മർഗുക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സ്കീയിംഗ്</w:t>
      </w:r>
      <w:proofErr w:type="spellEnd"/>
      <w:r w:rsidRPr="0055630B">
        <w:rPr>
          <w:sz w:val="24"/>
          <w:szCs w:val="24"/>
        </w:rPr>
        <w:t xml:space="preserve"> (Skiing)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മഞ്ഞുകാല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വിനോദങ്ങൾക്കായി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സോ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മർഗ്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ഗുൽമർഗ്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ചിലതാണ്</w:t>
      </w:r>
      <w:proofErr w:type="spellEnd"/>
      <w:r w:rsidRPr="0055630B">
        <w:rPr>
          <w:sz w:val="24"/>
          <w:szCs w:val="24"/>
        </w:rPr>
        <w:t>.</w:t>
      </w:r>
    </w:p>
    <w:p w14:paraId="25E47E9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49DA660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പർവതപ്രദേശത്തെ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>.</w:t>
      </w:r>
    </w:p>
    <w:p w14:paraId="5A896406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ധൗളാധ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പീർപഞ്ചാ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അനേകം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ശുദ്ധജലതടാകങ്ങ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ചന്ദ്രതാ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സൂരജ്താ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ചിലതാണ്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ഹിമാചൽപ്രദേശിനെ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ലഡാക്കുമായി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ബാരാലച്ചാലാ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കുളുതാഴ്വരയെ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ലാഹു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സ്പിതി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താഴ്വരകളുമായി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റോഹ്താങ്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ചുരവുമാണ്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</w:t>
      </w:r>
      <w:proofErr w:type="spellEnd"/>
      <w:r w:rsidRPr="0055630B">
        <w:rPr>
          <w:sz w:val="24"/>
          <w:szCs w:val="24"/>
        </w:rPr>
        <w:t>ൾ.</w:t>
      </w:r>
    </w:p>
    <w:p w14:paraId="63CF249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കുളു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കംഗ്ര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ലാഹു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മനോഹരമായ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സുഖവാസകേന്ദ്രങ്ങളായ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ഷിംല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മണാലി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ശൈത്യവും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മഞ്ഞുവീഴ്ചയും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പലയിടങ്ങളിലായി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കാണപ്പെടുന്നുണ്ട്</w:t>
      </w:r>
      <w:proofErr w:type="spellEnd"/>
      <w:r w:rsidRPr="0055630B">
        <w:rPr>
          <w:sz w:val="24"/>
          <w:szCs w:val="24"/>
        </w:rPr>
        <w:t>.</w:t>
      </w:r>
    </w:p>
    <w:p w14:paraId="1CBB18E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രൂപപ്പെടുന്നതെങ്ങനെ</w:t>
      </w:r>
      <w:proofErr w:type="spellEnd"/>
      <w:r w:rsidRPr="0055630B">
        <w:rPr>
          <w:sz w:val="24"/>
          <w:szCs w:val="24"/>
        </w:rPr>
        <w:t>?</w:t>
      </w:r>
    </w:p>
    <w:p w14:paraId="50B75FA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മഴവെള്ളം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ഭൂമിക്കടിയിലേക്ക്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ഊർന്നിറങ്ങി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ഭൂഗർഭജലത്തിന്റെ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സജീവമായ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ഭൗമോപരിതലത്തിനടിയിലെ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ചൂടുപിടിക്കുകയും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ഭൂഗർഭജലത്തെ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ചൂടാക്കുകയും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ചൂടുപിടിച്ച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ഭൂഗർഭജലം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ഉറവകളായെത്തുന്നതാണ്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 xml:space="preserve">: </w:t>
      </w:r>
      <w:proofErr w:type="spellStart"/>
      <w:r w:rsidRPr="0055630B">
        <w:rPr>
          <w:sz w:val="24"/>
          <w:szCs w:val="24"/>
        </w:rPr>
        <w:t>നുബ്രതാഴ്വര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മണികര</w:t>
      </w:r>
      <w:proofErr w:type="spellEnd"/>
      <w:r w:rsidRPr="0055630B">
        <w:rPr>
          <w:sz w:val="24"/>
          <w:szCs w:val="24"/>
        </w:rPr>
        <w:t xml:space="preserve">ൺ, </w:t>
      </w:r>
      <w:proofErr w:type="spellStart"/>
      <w:r w:rsidRPr="0055630B">
        <w:rPr>
          <w:sz w:val="24"/>
          <w:szCs w:val="24"/>
        </w:rPr>
        <w:t>ഖീർഗംഗ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ചുടുനീരുറവകളി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ഭൗമതാപോർജം</w:t>
      </w:r>
      <w:proofErr w:type="spellEnd"/>
      <w:r w:rsidRPr="0055630B">
        <w:rPr>
          <w:sz w:val="24"/>
          <w:szCs w:val="24"/>
        </w:rPr>
        <w:t>(</w:t>
      </w:r>
      <w:proofErr w:type="gramEnd"/>
      <w:r w:rsidRPr="0055630B">
        <w:rPr>
          <w:sz w:val="24"/>
          <w:szCs w:val="24"/>
        </w:rPr>
        <w:t xml:space="preserve">Geothermal Energy) </w:t>
      </w:r>
      <w:proofErr w:type="spellStart"/>
      <w:r w:rsidRPr="0055630B">
        <w:rPr>
          <w:sz w:val="24"/>
          <w:szCs w:val="24"/>
        </w:rPr>
        <w:t>ഉപയോഗിച്ച്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വൈദ്യുതി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ഉല്പാദിപ്പിക്കുവാ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ഹിമാചൽപ്രദേശിലെ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മണികര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ചുടുനീരുറവയി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വൈദ്യുതി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ഉൽപാദിപ്പിക്കുന്നുണ്ട്</w:t>
      </w:r>
      <w:proofErr w:type="spellEnd"/>
      <w:r w:rsidRPr="0055630B">
        <w:rPr>
          <w:sz w:val="24"/>
          <w:szCs w:val="24"/>
        </w:rPr>
        <w:t>.</w:t>
      </w:r>
    </w:p>
    <w:p w14:paraId="25DCC48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>:</w:t>
      </w:r>
    </w:p>
    <w:p w14:paraId="216B965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സത്ലജ്നദി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കാളീനദി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ഗഢ്വാ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ഭാഗംmകുമവൂ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3772EBF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നന്ദാദേവി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കാമെറ്റ്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ബദരീനാഥ്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കേദാർനാഥ്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4ED2EED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യമുന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ഉദ്ഭവസ്ഥാനമായ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ഗംഗോത്രി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യമുനോത്രി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നൈനിതാ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ഭീംതാ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തടാകങ്ങളും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മേഖലയിലുണ്ട്</w:t>
      </w:r>
      <w:proofErr w:type="spellEnd"/>
      <w:r w:rsidRPr="0055630B">
        <w:rPr>
          <w:sz w:val="24"/>
          <w:szCs w:val="24"/>
        </w:rPr>
        <w:t>.</w:t>
      </w:r>
    </w:p>
    <w:p w14:paraId="0D22A4D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ലെസ്സർഹിമാലയത്തിനും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മലനിരകൾക്കുമിടയി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നിരപ്പായ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ദുണുക</w:t>
      </w:r>
      <w:proofErr w:type="spellEnd"/>
      <w:r w:rsidRPr="0055630B">
        <w:rPr>
          <w:sz w:val="24"/>
          <w:szCs w:val="24"/>
        </w:rPr>
        <w:t xml:space="preserve">ൾ (Duns).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ദേരാദൂ</w:t>
      </w:r>
      <w:proofErr w:type="spellEnd"/>
      <w:r w:rsidRPr="0055630B">
        <w:rPr>
          <w:sz w:val="24"/>
          <w:szCs w:val="24"/>
        </w:rPr>
        <w:t xml:space="preserve">ൺ (Dehradun) </w:t>
      </w: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പ്രസിദ്ധമാണ്</w:t>
      </w:r>
      <w:proofErr w:type="spellEnd"/>
      <w:r w:rsidRPr="0055630B">
        <w:rPr>
          <w:sz w:val="24"/>
          <w:szCs w:val="24"/>
        </w:rPr>
        <w:t>.</w:t>
      </w:r>
    </w:p>
    <w:p w14:paraId="0519F4E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ഇവിടങ്ങളിലെ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വേനൽക്കാല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പുൽമേടുകളാണ്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 xml:space="preserve">ൽ'.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മഞ്ഞിനടിയിലാകുന്ന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പലയിടങ്ങളിലും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പ്രയോജനപ്പെടുത്തുന്നു</w:t>
      </w:r>
      <w:proofErr w:type="spellEnd"/>
      <w:r w:rsidRPr="0055630B">
        <w:rPr>
          <w:sz w:val="24"/>
          <w:szCs w:val="24"/>
        </w:rPr>
        <w:t>.</w:t>
      </w:r>
    </w:p>
    <w:p w14:paraId="4FD4982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>:-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ദയാരാ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ഗോർസോ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>ൽ</w:t>
      </w:r>
    </w:p>
    <w:p w14:paraId="29DF163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ബുഗ്യാലും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ആട്ടിടയന്മാരും</w:t>
      </w:r>
      <w:proofErr w:type="spellEnd"/>
      <w:r w:rsidRPr="0055630B">
        <w:rPr>
          <w:sz w:val="24"/>
          <w:szCs w:val="24"/>
        </w:rPr>
        <w:t>:</w:t>
      </w:r>
    </w:p>
    <w:p w14:paraId="6E653A3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3000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4500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ഉയരത്തിനിടയി</w:t>
      </w:r>
      <w:proofErr w:type="spellEnd"/>
      <w:r w:rsidRPr="0055630B">
        <w:rPr>
          <w:sz w:val="24"/>
          <w:szCs w:val="24"/>
        </w:rPr>
        <w:t>ൽ (</w:t>
      </w:r>
      <w:proofErr w:type="spellStart"/>
      <w:r w:rsidRPr="0055630B">
        <w:rPr>
          <w:sz w:val="24"/>
          <w:szCs w:val="24"/>
        </w:rPr>
        <w:t>വൃക്ഷരേഖയ്ക്കും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രേഖയ്ക്കുമിടയി</w:t>
      </w:r>
      <w:proofErr w:type="spellEnd"/>
      <w:r w:rsidRPr="0055630B">
        <w:rPr>
          <w:sz w:val="24"/>
          <w:szCs w:val="24"/>
        </w:rPr>
        <w:t xml:space="preserve">ൽ)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ഗഢ്വാ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3C76325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ശൈത്യകാലങ്ങളി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മഞ്ഞുമൂടുന്ന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മഞ്ഞുരുകുന്നതോടെ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പച്ചപുതച്ച്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അവസരങ്ങളി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താഴ്വാരങ്ങളിൽനിന്നും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ആട്ടിടയന്മാ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വളർത്തുമൃഗങ്ങളുമായി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ബുഗ്യാലുകളിലെത്തുന്നു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താഴ്വാരങ്ങ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വരണ്ടുണങ്ങുന്ന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സമൃദ്ധമായ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പച്ചപ്പുള്ള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താൽക്കാലിക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പാർപ്പിടങ്ങളൊരുക്കി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വളർത്തുമൃഗങ്ങളോടൊപ്പം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മഞ്ഞുകാലാരംഭത്തോടെ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മലയിറങ്ങി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സീസ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വസിക്കുന്നു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വളർത്തുമൃഗങ്ങളോടൊപ്പം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താഴ്വാരങ്ങളിലേക്കും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മേടുകളിലേക്കുമുള്ള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ഇടയന്മാരുടെ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കാലികദേശാടനത്തെ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ട്രാൻസ്മൻസ്</w:t>
      </w:r>
      <w:proofErr w:type="spellEnd"/>
      <w:r w:rsidRPr="0055630B">
        <w:rPr>
          <w:sz w:val="24"/>
          <w:szCs w:val="24"/>
        </w:rPr>
        <w:t xml:space="preserve"> (Transhumance)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1D75BA2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മധ്യഹിമാലയം</w:t>
      </w:r>
      <w:proofErr w:type="spellEnd"/>
    </w:p>
    <w:p w14:paraId="48722FE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കാളീനദി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ടീസ്തനദി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മധ്യഹിമാലയം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നേപ്പാ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ഭൂരിഭാഗവും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നേപ്പാളിലാണ്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മധ്യഹിമാലയത്തിന്റെ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സിക്കിം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ഡാർജിലിംഗ്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മാത്രമാണ്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ഇന്ത്യയിലുൾപ്പെടുന്നത്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5FA44EF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എവറസ്റ്റ്</w:t>
      </w:r>
      <w:proofErr w:type="spellEnd"/>
      <w:r w:rsidRPr="0055630B">
        <w:rPr>
          <w:sz w:val="24"/>
          <w:szCs w:val="24"/>
        </w:rPr>
        <w:t xml:space="preserve"> (Mount Everest) </w:t>
      </w:r>
      <w:proofErr w:type="spellStart"/>
      <w:r w:rsidRPr="0055630B">
        <w:rPr>
          <w:sz w:val="24"/>
          <w:szCs w:val="24"/>
        </w:rPr>
        <w:t>നേപ്പാളിലാണ്</w:t>
      </w:r>
      <w:proofErr w:type="spellEnd"/>
      <w:r w:rsidRPr="0055630B">
        <w:rPr>
          <w:sz w:val="24"/>
          <w:szCs w:val="24"/>
        </w:rPr>
        <w:t>.</w:t>
      </w:r>
    </w:p>
    <w:p w14:paraId="3D762D5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കാഞ്ചൻജംഗ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ഇന്ത്യ-ചൈന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നാഥുലാചുരവും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79B6A47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കുതിച്ചൊഴുകുന്ന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ടീസ്തനദിയും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നദീതീരത്തട്ടുകളും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സിക്കിം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>.</w:t>
      </w:r>
    </w:p>
    <w:p w14:paraId="6ECF7F94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ഭൂമിശാസ്ത്രപരമായ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അനുകൂലസാഹചര്യങ്ങ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തിരിച്ചറിഞ്ഞ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ബ്രിട്ടീഷുകാ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കൊളോണിയ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കാലത്തുതന്നെ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തേയിലക്കൃഷി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ഡാർജിലിംഗ്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അന്താരാഷ്ട്രതലത്തി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പ്രസിദ്ധമാണ്</w:t>
      </w:r>
      <w:proofErr w:type="spellEnd"/>
      <w:r w:rsidRPr="0055630B">
        <w:rPr>
          <w:sz w:val="24"/>
          <w:szCs w:val="24"/>
        </w:rPr>
        <w:t>.</w:t>
      </w:r>
    </w:p>
    <w:p w14:paraId="295E4CC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>:</w:t>
      </w:r>
    </w:p>
    <w:p w14:paraId="21B4131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അപേക്ഷിച്ച്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ടീസ്ത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കൊടുമുടിയാണ്</w:t>
      </w:r>
      <w:proofErr w:type="spellEnd"/>
      <w:r w:rsidRPr="0055630B">
        <w:rPr>
          <w:sz w:val="24"/>
          <w:szCs w:val="24"/>
        </w:rPr>
        <w:t xml:space="preserve"> MO MINI (7756 M).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കാമെങ്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ലോഹിത്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സുബ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അരുണാചൽപ്രദേശിനെ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ടിബറ്റിലെ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ലാസയുമായി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ബോംഡിലാ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മ്യാൻമറുമായി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</w:t>
      </w:r>
      <w:r w:rsidRPr="0055630B">
        <w:rPr>
          <w:rFonts w:ascii="Nirmala UI" w:hAnsi="Nirmala UI" w:cs="Nirmala UI"/>
          <w:sz w:val="24"/>
          <w:szCs w:val="24"/>
        </w:rPr>
        <w:t>ഫു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ചുരങ്ങളാണ്</w:t>
      </w:r>
      <w:proofErr w:type="spellEnd"/>
      <w:r w:rsidRPr="0055630B">
        <w:rPr>
          <w:sz w:val="24"/>
          <w:szCs w:val="24"/>
        </w:rPr>
        <w:t>.</w:t>
      </w:r>
    </w:p>
    <w:p w14:paraId="144CED9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പൂർവാചൽകുന്നുക</w:t>
      </w:r>
      <w:proofErr w:type="spellEnd"/>
      <w:r w:rsidRPr="0055630B">
        <w:rPr>
          <w:sz w:val="24"/>
          <w:szCs w:val="24"/>
        </w:rPr>
        <w:t>ൾ</w:t>
      </w:r>
    </w:p>
    <w:p w14:paraId="66436EF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ബ്രഹ്മപുത്രാ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വടക്ക്-തെക്ക്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അരുണാചൽപ്രദേശ്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മിസോറാം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500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3000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പൂർവാച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440564B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പട്കായ്ബും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നാഗാകുന്നുക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മിസോ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മണിപ്പൂ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പ്രധാനപ്പെട്ടവ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ചിറാപുഞ്ചി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മൗസിൻറം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1DF53F3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മുറിച്ചുകടക്കുന്നതിനായി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വേരുക</w:t>
      </w:r>
      <w:proofErr w:type="spellEnd"/>
      <w:r w:rsidRPr="0055630B">
        <w:rPr>
          <w:sz w:val="24"/>
          <w:szCs w:val="24"/>
        </w:rPr>
        <w:t xml:space="preserve">ൾ (Root - Bridges) </w:t>
      </w:r>
      <w:proofErr w:type="spellStart"/>
      <w:r w:rsidRPr="0055630B">
        <w:rPr>
          <w:sz w:val="24"/>
          <w:szCs w:val="24"/>
        </w:rPr>
        <w:t>ചേർത്ത്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1.18 ൽ </w:t>
      </w:r>
      <w:proofErr w:type="spellStart"/>
      <w:r w:rsidRPr="0055630B">
        <w:rPr>
          <w:sz w:val="24"/>
          <w:szCs w:val="24"/>
        </w:rPr>
        <w:t>കാണിച്ചിരിക്കുന്നത്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പ്രകൃതിയോട്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എത്രമാത്രം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ഇണങ്ങിയാണ്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നേർക്കാഴ്ചയാണിത്</w:t>
      </w:r>
      <w:proofErr w:type="spellEnd"/>
      <w:r w:rsidRPr="0055630B">
        <w:rPr>
          <w:sz w:val="24"/>
          <w:szCs w:val="24"/>
        </w:rPr>
        <w:t>.</w:t>
      </w:r>
    </w:p>
    <w:p w14:paraId="6486AAB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ചലിക്കുന്ന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Pr="0055630B">
        <w:rPr>
          <w:sz w:val="24"/>
          <w:szCs w:val="24"/>
        </w:rPr>
        <w:t>:</w:t>
      </w:r>
    </w:p>
    <w:p w14:paraId="1D50463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ലോകക്കിലാണ്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മണിപ്പൂ</w:t>
      </w:r>
      <w:proofErr w:type="spellEnd"/>
      <w:r w:rsidRPr="0055630B">
        <w:rPr>
          <w:sz w:val="24"/>
          <w:szCs w:val="24"/>
        </w:rPr>
        <w:t xml:space="preserve">ർ) </w:t>
      </w: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Keibul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Lamjao</w:t>
      </w:r>
      <w:proofErr w:type="spellEnd"/>
      <w:r w:rsidRPr="0055630B">
        <w:rPr>
          <w:sz w:val="24"/>
          <w:szCs w:val="24"/>
        </w:rPr>
        <w:t xml:space="preserve"> National Park). </w:t>
      </w:r>
      <w:proofErr w:type="spellStart"/>
      <w:r w:rsidRPr="0055630B">
        <w:rPr>
          <w:sz w:val="24"/>
          <w:szCs w:val="24"/>
        </w:rPr>
        <w:t>തടാകത്തി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പൊങ്ങിക്കിടക്കുന്ന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സസ്യാവശിഷ്ടങ്ങളും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തുരുത്തുകളാണ്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പുടി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Pumdi</w:t>
      </w:r>
      <w:proofErr w:type="spellEnd"/>
      <w:r w:rsidRPr="0055630B">
        <w:rPr>
          <w:sz w:val="24"/>
          <w:szCs w:val="24"/>
        </w:rPr>
        <w:t>).</w:t>
      </w:r>
    </w:p>
    <w:p w14:paraId="2BA258A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സസ്യങ്ങളും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ചെറുജീവികളും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പക്ഷികളുമടങ്ങുന്ന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ആവാസവ്യവസ്ഥയായ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ലോക്തക്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പുംടിക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തണ്ണീർത്തട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സംരക്ഷണത്തിനായുള്ള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രാംസ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പട്ടികയി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കൂടിയാണിത്</w:t>
      </w:r>
      <w:proofErr w:type="spellEnd"/>
      <w:r w:rsidRPr="0055630B">
        <w:rPr>
          <w:sz w:val="24"/>
          <w:szCs w:val="24"/>
        </w:rPr>
        <w:t>.</w:t>
      </w:r>
    </w:p>
    <w:p w14:paraId="0E2F48F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>:</w:t>
      </w:r>
    </w:p>
    <w:p w14:paraId="470E3CB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അതിരായ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തുടർപർവതങ്ങളും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മധ്യേഷ്യയ്ക്കുമിടയി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കാലാവസ്ഥാവിഭാജകം</w:t>
      </w:r>
      <w:proofErr w:type="spellEnd"/>
      <w:r w:rsidRPr="0055630B">
        <w:rPr>
          <w:sz w:val="24"/>
          <w:szCs w:val="24"/>
        </w:rPr>
        <w:t xml:space="preserve"> (Climatic divide) </w:t>
      </w:r>
      <w:proofErr w:type="spellStart"/>
      <w:r w:rsidRPr="0055630B">
        <w:rPr>
          <w:sz w:val="24"/>
          <w:szCs w:val="24"/>
        </w:rPr>
        <w:t>തീർക്കുന്നു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വ്യത്യാസപ്പെട്ടിരിക്കുന്നു</w:t>
      </w:r>
      <w:proofErr w:type="spellEnd"/>
      <w:r w:rsidRPr="0055630B">
        <w:rPr>
          <w:sz w:val="24"/>
          <w:szCs w:val="24"/>
        </w:rPr>
        <w:t>.</w:t>
      </w:r>
    </w:p>
    <w:p w14:paraId="083AFE7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മലയടിവാരങ്ങളിലും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മിതോഷ്ണ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കുറഞ്ഞതാപനിലയും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ശൈത്യകാലാവസ്ഥയുമായിരിക്കും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പർവതഭാഗങ്ങളിലും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ധ്രുവസമാനമായ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തീവ്രശൈത്യകാലാവസ്ഥ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5A3FC1A3" w14:textId="77777777" w:rsidR="00B71B5B" w:rsidRPr="0055630B" w:rsidRDefault="00B71B5B" w:rsidP="00B71B5B">
      <w:pPr>
        <w:rPr>
          <w:sz w:val="24"/>
          <w:szCs w:val="24"/>
        </w:rPr>
      </w:pPr>
    </w:p>
    <w:p w14:paraId="5AF477D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മഞ്ഞുവീഴ്ച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സാധാരണമാണ്</w:t>
      </w:r>
      <w:proofErr w:type="spellEnd"/>
      <w:r w:rsidRPr="0055630B">
        <w:rPr>
          <w:sz w:val="24"/>
          <w:szCs w:val="24"/>
        </w:rPr>
        <w:t>.</w:t>
      </w:r>
    </w:p>
    <w:p w14:paraId="6FA61C9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വീശുന്ന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പൂർവാചൽകുന്നുകൾക്കുമിടയി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എത്തുമ്പോ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ഏറെകുറെ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നീരാവിയും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പെയ്തൊഴിയുന്നു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പ്രത്യേകിച്ച്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മേഘാലയ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ഉയർന്നതോതി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52A4A50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നദീവ്യവസ്ഥ</w:t>
      </w:r>
      <w:proofErr w:type="spellEnd"/>
    </w:p>
    <w:p w14:paraId="115AD57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നീരൊഴുക്കുവ്യൂഹം</w:t>
      </w:r>
      <w:proofErr w:type="spellEnd"/>
      <w:r w:rsidRPr="0055630B">
        <w:rPr>
          <w:sz w:val="24"/>
          <w:szCs w:val="24"/>
        </w:rPr>
        <w:t xml:space="preserve"> (Drainage System) </w:t>
      </w:r>
      <w:proofErr w:type="spellStart"/>
      <w:r w:rsidRPr="0055630B">
        <w:rPr>
          <w:sz w:val="24"/>
          <w:szCs w:val="24"/>
        </w:rPr>
        <w:t>സൃഷ്ടിക്കുന്നത്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മഴയി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മഞ്ഞുരുകിയും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നീരൊഴുക്കുള്ള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നദികളാണ്</w:t>
      </w:r>
      <w:proofErr w:type="spellEnd"/>
      <w:r w:rsidRPr="0055630B">
        <w:rPr>
          <w:sz w:val="24"/>
          <w:szCs w:val="24"/>
        </w:rPr>
        <w:t>.</w:t>
      </w:r>
    </w:p>
    <w:p w14:paraId="64BC996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അതിശക്തമായ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നദികൾക്കുള്ളത്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സമതലപ്രദേശങ്ങളി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വെള്ളപ്പൊക്കവും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ഗതിമാറി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സാധാരണമാണ്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“V” </w:t>
      </w:r>
      <w:proofErr w:type="spellStart"/>
      <w:r w:rsidRPr="0055630B">
        <w:rPr>
          <w:sz w:val="24"/>
          <w:szCs w:val="24"/>
        </w:rPr>
        <w:t>രൂപതാഴ്വരക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വെള്ളച്ചാട്ടങ്ങ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>.</w:t>
      </w:r>
    </w:p>
    <w:p w14:paraId="3256472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വെള്ളച്ചാട്ടം</w:t>
      </w:r>
      <w:proofErr w:type="spellEnd"/>
    </w:p>
    <w:p w14:paraId="32F4A69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ഒഴുക്കിനിടയി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താഴേക്ക്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കുത്തനെ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പതിക്കുന്നതാണ്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വെള്ളച്ചാട്ടം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സഞ്ചാരപാതയി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ഉറപ്പുകുറഞ്ഞ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</w:t>
      </w:r>
      <w:proofErr w:type="spellEnd"/>
      <w:r w:rsidRPr="0055630B">
        <w:rPr>
          <w:sz w:val="24"/>
          <w:szCs w:val="24"/>
        </w:rPr>
        <w:t xml:space="preserve"> (Erosion) </w:t>
      </w:r>
      <w:proofErr w:type="spellStart"/>
      <w:r w:rsidRPr="0055630B">
        <w:rPr>
          <w:sz w:val="24"/>
          <w:szCs w:val="24"/>
        </w:rPr>
        <w:t>വിധേയമാകുന്നതാണ്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വെള്ളച്ചാട്ടങ്ങ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>.</w:t>
      </w:r>
    </w:p>
    <w:p w14:paraId="6EA7DF9F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'V' </w:t>
      </w:r>
      <w:proofErr w:type="spellStart"/>
      <w:r w:rsidRPr="0055630B">
        <w:rPr>
          <w:sz w:val="24"/>
          <w:szCs w:val="24"/>
        </w:rPr>
        <w:t>രൂപതാഴ്വര</w:t>
      </w:r>
      <w:proofErr w:type="spellEnd"/>
    </w:p>
    <w:p w14:paraId="393ABEC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അടിത്തട്ടിലെ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പ്രവർത്തനങ്ങളാ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ചരിഞ്ഞ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വശങ്ങളോടുകൂടിയ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നദീതാഴ്വരക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ഇംഗ്ലീഷ്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അക്ഷരമാലയി</w:t>
      </w:r>
      <w:proofErr w:type="spellEnd"/>
      <w:r w:rsidRPr="0055630B">
        <w:rPr>
          <w:sz w:val="24"/>
          <w:szCs w:val="24"/>
        </w:rPr>
        <w:t xml:space="preserve">ൽ 'V' </w:t>
      </w:r>
      <w:proofErr w:type="spellStart"/>
      <w:r w:rsidRPr="0055630B">
        <w:rPr>
          <w:sz w:val="24"/>
          <w:szCs w:val="24"/>
        </w:rPr>
        <w:t>അക്ഷരത്തിനോട്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സാദൃശ്യമുള്ളതിനാ</w:t>
      </w:r>
      <w:proofErr w:type="spellEnd"/>
      <w:r w:rsidRPr="0055630B">
        <w:rPr>
          <w:sz w:val="24"/>
          <w:szCs w:val="24"/>
        </w:rPr>
        <w:t xml:space="preserve">ൽ 'v' </w:t>
      </w:r>
      <w:proofErr w:type="spellStart"/>
      <w:r w:rsidRPr="0055630B">
        <w:rPr>
          <w:sz w:val="24"/>
          <w:szCs w:val="24"/>
        </w:rPr>
        <w:t>രൂപതാഴ്വര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1DB51D2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മാനസസരോവര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തടാകത്തിനടുത്ത്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ബാഖ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ഹിമാനിയിൽനിന്നു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വടക്കുപടിഞ്ഞാറ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നീരൊഴുക്കുവ്യൂഹം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ഗംഗോത്രിഹിമാനിയിലെ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ഗോമുഖി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ഘാഘര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ഗണ്ഡക്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കോസി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നേപ്പാ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>ൾ.</w:t>
      </w:r>
    </w:p>
    <w:p w14:paraId="482D152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മാനസസരോവര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തടാകത്തിനടുത്ത്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ചെമയുണ്ട്ദുങ്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ദിബാംഗ്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ലോഹിത്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മാനസ്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മുതലായവയുമാണ്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നദീവ്യൂഹം</w:t>
      </w:r>
      <w:proofErr w:type="spellEnd"/>
      <w:r w:rsidRPr="0055630B">
        <w:rPr>
          <w:sz w:val="24"/>
          <w:szCs w:val="24"/>
        </w:rPr>
        <w:t>.</w:t>
      </w:r>
    </w:p>
    <w:p w14:paraId="049034E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മണ്ണ്</w:t>
      </w:r>
      <w:proofErr w:type="spellEnd"/>
    </w:p>
    <w:p w14:paraId="2B4B732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ഹിമാലയപർവതപ്രദേശത്ത്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വനമണ്ണുമാണ്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പരിസ്ഥിതിയനുസരിച്ച്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ഘടനയിലും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തരിവലിപ്പത്തിലും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വ്യത്യാസമുണ്ടാകും</w:t>
      </w:r>
      <w:proofErr w:type="spellEnd"/>
      <w:r w:rsidRPr="0055630B">
        <w:rPr>
          <w:sz w:val="24"/>
          <w:szCs w:val="24"/>
        </w:rPr>
        <w:t>.</w:t>
      </w:r>
    </w:p>
    <w:p w14:paraId="088DF0E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താഴ്വാരങ്ങളി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നേർത്ത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തരികളോടുകൂടിയതും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ജൈവാംശം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കൂടുതലുള്ളതുമായ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തരികളോടു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ജൈവാംശം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സാധിക്കുക</w:t>
      </w:r>
      <w:proofErr w:type="spellEnd"/>
      <w:r w:rsidRPr="0055630B">
        <w:rPr>
          <w:sz w:val="24"/>
          <w:szCs w:val="24"/>
        </w:rPr>
        <w:t>.</w:t>
      </w:r>
    </w:p>
    <w:p w14:paraId="485F447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താഴ്വരകളി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താഴ്വരയിലെ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നിക്ഷേപിക്കുന്ന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കരേവാസ്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Karewas</w:t>
      </w:r>
      <w:proofErr w:type="spellEnd"/>
      <w:r w:rsidRPr="0055630B">
        <w:rPr>
          <w:sz w:val="24"/>
          <w:szCs w:val="24"/>
        </w:rPr>
        <w:t xml:space="preserve">). </w:t>
      </w:r>
      <w:proofErr w:type="spellStart"/>
      <w:r w:rsidRPr="0055630B">
        <w:rPr>
          <w:sz w:val="24"/>
          <w:szCs w:val="24"/>
        </w:rPr>
        <w:t>നേർത്ത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ജൈവാംശങ്ങളും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കുങ്കുമപ്പൂ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(Saffron/ Kesar) </w:t>
      </w:r>
      <w:proofErr w:type="spellStart"/>
      <w:r w:rsidRPr="0055630B">
        <w:rPr>
          <w:sz w:val="24"/>
          <w:szCs w:val="24"/>
        </w:rPr>
        <w:t>അനുയോജ്യമാണ്</w:t>
      </w:r>
      <w:proofErr w:type="spellEnd"/>
      <w:r w:rsidRPr="0055630B">
        <w:rPr>
          <w:sz w:val="24"/>
          <w:szCs w:val="24"/>
        </w:rPr>
        <w:t>.</w:t>
      </w:r>
    </w:p>
    <w:p w14:paraId="09D2DA8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>ൾ</w:t>
      </w:r>
    </w:p>
    <w:p w14:paraId="79156D1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മണ്ണിനം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നിരകളിലെ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>.</w:t>
      </w:r>
    </w:p>
    <w:p w14:paraId="4605F5B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കുന്നുകളിലും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200 </w:t>
      </w:r>
      <w:proofErr w:type="spellStart"/>
      <w:r w:rsidRPr="0055630B">
        <w:rPr>
          <w:sz w:val="24"/>
          <w:szCs w:val="24"/>
        </w:rPr>
        <w:t>സെന്റിമീറ്ററിന്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ഉഷ്ണമേഖലാ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നിത്യഹരിതവനങ്ങ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6DB09E3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കൂടുന്നതിനനുസരിച്ച്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ഊഷ്മാവ്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അനുസൃതമായ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ദൃശ്യമാണ്</w:t>
      </w:r>
      <w:proofErr w:type="spellEnd"/>
      <w:r w:rsidRPr="0055630B">
        <w:rPr>
          <w:sz w:val="24"/>
          <w:szCs w:val="24"/>
        </w:rPr>
        <w:t>.</w:t>
      </w:r>
    </w:p>
    <w:p w14:paraId="2BB3507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ഉയരത്തിനനുസരിച്ച്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നിത്യഹരിതവനങ്ങ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ശൈത്യമേഖല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തുന്ദ്ര</w:t>
      </w:r>
      <w:proofErr w:type="spellEnd"/>
      <w:r w:rsidRPr="0055630B">
        <w:rPr>
          <w:sz w:val="24"/>
          <w:szCs w:val="24"/>
        </w:rPr>
        <w:t>(</w:t>
      </w:r>
      <w:proofErr w:type="gramEnd"/>
      <w:r w:rsidRPr="0055630B">
        <w:rPr>
          <w:sz w:val="24"/>
          <w:szCs w:val="24"/>
        </w:rPr>
        <w:t xml:space="preserve">Tundra)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>.</w:t>
      </w:r>
    </w:p>
    <w:p w14:paraId="1921E79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താഴ്വരകളിലും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അർധനിത്യഹരിതവനങ്ങളും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1000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ആർദ്രമിതോഷ്ണവനങ്ങ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പൈ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ദേവദാരു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സ്തൂപികാഗ്രവൃക്ഷങ്ങ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പർവതച്ചരിവുകളി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കൂടുന്നതിനനുസരിച്ച്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ജൂനിപെ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റോഡോഡെൻഡ്രോ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എന്നിവയും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ആൽപൈ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പുൽമേടുകളും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>.</w:t>
      </w:r>
    </w:p>
    <w:p w14:paraId="44BDDB2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വന്യജീവിസമ്പത്ത്</w:t>
      </w:r>
      <w:proofErr w:type="spellEnd"/>
    </w:p>
    <w:p w14:paraId="428D3E7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വന്യജീവി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സമ്പന്നവുമാണ്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യാക്ക്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കസ്തൂരിമാ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ഒറ്റക്കൊ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മ്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കാണ്ടാമൃഗം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ഹിമപ്പുലി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ജീവിവർഗങ്ങളുടെ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ആവാസ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കേന്ദ്രങ്ങളാണിവിടം</w:t>
      </w:r>
      <w:proofErr w:type="spellEnd"/>
      <w:r w:rsidRPr="0055630B">
        <w:rPr>
          <w:sz w:val="24"/>
          <w:szCs w:val="24"/>
        </w:rPr>
        <w:t>.</w:t>
      </w:r>
    </w:p>
    <w:p w14:paraId="3FA1FFC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ജൈവമണ്ഡല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റിസർവുക</w:t>
      </w:r>
      <w:proofErr w:type="spellEnd"/>
      <w:r w:rsidRPr="0055630B">
        <w:rPr>
          <w:sz w:val="24"/>
          <w:szCs w:val="24"/>
        </w:rPr>
        <w:t xml:space="preserve">ൾ (Biosphere Reserve), </w:t>
      </w:r>
      <w:proofErr w:type="spellStart"/>
      <w:r w:rsidRPr="0055630B">
        <w:rPr>
          <w:sz w:val="24"/>
          <w:szCs w:val="24"/>
        </w:rPr>
        <w:t>Golcom</w:t>
      </w:r>
      <w:proofErr w:type="spellEnd"/>
      <w:r w:rsidRPr="0055630B">
        <w:rPr>
          <w:sz w:val="24"/>
          <w:szCs w:val="24"/>
        </w:rPr>
        <w:t xml:space="preserve"> (National Park), </w:t>
      </w:r>
      <w:proofErr w:type="spellStart"/>
      <w:r w:rsidRPr="0055630B">
        <w:rPr>
          <w:sz w:val="24"/>
          <w:szCs w:val="24"/>
        </w:rPr>
        <w:t>വന്യജീവിസങ്കേതങ്ങ</w:t>
      </w:r>
      <w:proofErr w:type="spellEnd"/>
      <w:r w:rsidRPr="0055630B">
        <w:rPr>
          <w:sz w:val="24"/>
          <w:szCs w:val="24"/>
        </w:rPr>
        <w:t xml:space="preserve">ൾ (Wildlife Sanctuary) </w:t>
      </w:r>
      <w:proofErr w:type="spellStart"/>
      <w:r w:rsidRPr="0055630B">
        <w:rPr>
          <w:sz w:val="24"/>
          <w:szCs w:val="24"/>
        </w:rPr>
        <w:t>തുടങ്ങിയവയെല്ലാം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വന്യജീവി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സംരക്ഷണമാണ്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ലക്ഷ്യം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വയ്ക്കുന്നത്</w:t>
      </w:r>
      <w:proofErr w:type="spellEnd"/>
      <w:r w:rsidRPr="0055630B">
        <w:rPr>
          <w:sz w:val="24"/>
          <w:szCs w:val="24"/>
        </w:rPr>
        <w:t>.</w:t>
      </w:r>
    </w:p>
    <w:p w14:paraId="44DF012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ദേശീയോദ്യാനങ്ങ</w:t>
      </w:r>
      <w:proofErr w:type="spellEnd"/>
      <w:r w:rsidRPr="0055630B">
        <w:rPr>
          <w:sz w:val="24"/>
          <w:szCs w:val="24"/>
        </w:rPr>
        <w:t>ൾ</w:t>
      </w:r>
    </w:p>
    <w:p w14:paraId="3A3C69B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3AB194C9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ഡച്ചിഗാം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ജമ്മുകാശ്മീ</w:t>
      </w:r>
      <w:proofErr w:type="spellEnd"/>
      <w:r w:rsidRPr="0055630B">
        <w:rPr>
          <w:sz w:val="24"/>
          <w:szCs w:val="24"/>
        </w:rPr>
        <w:t>ർ)</w:t>
      </w:r>
    </w:p>
    <w:p w14:paraId="49A5B90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ഹെമിസ്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>)</w:t>
      </w:r>
    </w:p>
    <w:p w14:paraId="75B87C3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പൂക്കളുടെ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>)</w:t>
      </w:r>
    </w:p>
    <w:p w14:paraId="4181292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കോർബറ്റ്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>)</w:t>
      </w:r>
    </w:p>
    <w:p w14:paraId="1315D1B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രാജാജി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>)</w:t>
      </w:r>
    </w:p>
    <w:p w14:paraId="471ADA3B" w14:textId="77777777" w:rsidR="00B71B5B" w:rsidRPr="0055630B" w:rsidRDefault="00B71B5B" w:rsidP="00B71B5B">
      <w:pPr>
        <w:rPr>
          <w:sz w:val="24"/>
          <w:szCs w:val="24"/>
        </w:rPr>
      </w:pPr>
    </w:p>
    <w:p w14:paraId="6C32DC3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7637924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കാഞ്ചൻജംഗ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സിക്കിം</w:t>
      </w:r>
      <w:proofErr w:type="spellEnd"/>
      <w:r w:rsidRPr="0055630B">
        <w:rPr>
          <w:sz w:val="24"/>
          <w:szCs w:val="24"/>
        </w:rPr>
        <w:t>)</w:t>
      </w:r>
    </w:p>
    <w:p w14:paraId="4CF2CB1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ദിബ്രു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സെനോവ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>)</w:t>
      </w:r>
    </w:p>
    <w:p w14:paraId="1966E8F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കാസിരംഗ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>)</w:t>
      </w:r>
    </w:p>
    <w:p w14:paraId="1C04D00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മാനസ്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>)</w:t>
      </w:r>
    </w:p>
    <w:p w14:paraId="7FAD9D7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മണിപ്പൂ</w:t>
      </w:r>
      <w:proofErr w:type="spellEnd"/>
      <w:r w:rsidRPr="0055630B">
        <w:rPr>
          <w:sz w:val="24"/>
          <w:szCs w:val="24"/>
        </w:rPr>
        <w:t>ർ)</w:t>
      </w:r>
    </w:p>
    <w:p w14:paraId="427FDBC4" w14:textId="77777777" w:rsidR="00B71B5B" w:rsidRPr="0055630B" w:rsidRDefault="00B71B5B" w:rsidP="00B71B5B">
      <w:pPr>
        <w:rPr>
          <w:sz w:val="24"/>
          <w:szCs w:val="24"/>
        </w:rPr>
      </w:pPr>
    </w:p>
    <w:p w14:paraId="3E1EC4B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കൃഷി</w:t>
      </w:r>
      <w:proofErr w:type="spellEnd"/>
    </w:p>
    <w:p w14:paraId="3D6EA55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പരിമിതിക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പാകമാകാത്ത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(Immature Soil) </w:t>
      </w:r>
      <w:proofErr w:type="spellStart"/>
      <w:r w:rsidRPr="0055630B">
        <w:rPr>
          <w:sz w:val="24"/>
          <w:szCs w:val="24"/>
        </w:rPr>
        <w:t>കുറഞ്ഞതാപനില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പ്രതികൂലഘടകങ്ങ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എന്നിരുന്നാലും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ഉപജീവന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ഏർപ്പെടുന്നു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പർവതച്ചരിവുക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തട്ടുകളായിത്തിരിച്ച്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കൃഷിചെയ്യുന്നു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പയറുവർഗങ്ങ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ഉരുളക്കിഴങ്ങ്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മഴക്കാലത്തും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ഗോതമ്പ്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മിതോഷ്ണ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പഴവർഗങ്ങ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വസന്തകാലത്തും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58CA895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താഴ്വാരങ്ങളിലും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ഡാർജിലിംഗ്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തേയിലക്കൃഷിയാണ്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ഉള്ളത്</w:t>
      </w:r>
      <w:proofErr w:type="spellEnd"/>
      <w:r w:rsidRPr="0055630B">
        <w:rPr>
          <w:sz w:val="24"/>
          <w:szCs w:val="24"/>
        </w:rPr>
        <w:t>.</w:t>
      </w:r>
    </w:p>
    <w:p w14:paraId="6D02F2E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തദ്ദേശീയ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ഗോത്രജനത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സ്ഥാനമാറ്റക്കൃഷി</w:t>
      </w:r>
      <w:proofErr w:type="spellEnd"/>
      <w:r w:rsidRPr="0055630B">
        <w:rPr>
          <w:sz w:val="24"/>
          <w:szCs w:val="24"/>
        </w:rPr>
        <w:t xml:space="preserve"> (Shifting Cultivation)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പരമ്പരാഗത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കൃഷിരീതിക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പിന്തുടരുന്നവരാണ്</w:t>
      </w:r>
      <w:proofErr w:type="spellEnd"/>
      <w:r w:rsidRPr="0055630B">
        <w:rPr>
          <w:sz w:val="24"/>
          <w:szCs w:val="24"/>
        </w:rPr>
        <w:t>.</w:t>
      </w:r>
    </w:p>
    <w:p w14:paraId="252D087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മൃഗപരിപാലനം</w:t>
      </w:r>
      <w:proofErr w:type="spellEnd"/>
    </w:p>
    <w:p w14:paraId="4BA9BB6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ഹിമാലയപർവതപ്രദേശങ്ങളിലെ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ജീവിതമാർഗമാണ്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മൃഗപരിപാലനം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ഉയരക്രമമനുസരിച്ച്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വളർത്തുമൃഗങ്ങളുടെ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താഴ്വാരങ്ങളി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മൃഗങ്ങളും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ചെമ്മരിയാട്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കുതിര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ശൈത്യമേഖലയായ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തണുപ്പിനെ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അതിജീവിക്കാ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ശേഷിയുള്ള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യാക്ക്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മൃഗങ്ങളെയും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പർവതപ്പുൽമേടുകളി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മൃഗപരി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ജനവിഭാഗമാണ്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ഗുജ്ജ</w:t>
      </w:r>
      <w:proofErr w:type="spellEnd"/>
      <w:r w:rsidRPr="0055630B">
        <w:rPr>
          <w:sz w:val="24"/>
          <w:szCs w:val="24"/>
        </w:rPr>
        <w:t>ർ'.</w:t>
      </w:r>
    </w:p>
    <w:p w14:paraId="49865A6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ടൂറിസം</w:t>
      </w:r>
      <w:proofErr w:type="spellEnd"/>
    </w:p>
    <w:p w14:paraId="4246AC9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ഭൂപ്രകൃതിസവിശേഷതക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അനുകൂലമായതിനാ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വിനോദസഞ്ചാരത്തിന്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സാധ്യതയുള്ള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വരുമാനദായക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തീർത്ഥാടനവുമായി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യാത്രകളാണ്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തുടക്കമിട്ടത്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കൈലാസം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മാനസസരോവരം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അമർനാഥ്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ഹേമകുണ്ഡ്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സാഹിബ്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തീർത്ഥാടനകേന്ദ്രങ്ങ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ഭാഗങ്ങളിലുണ്ട്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നൂറ്റാണ്ടുകൾക്ക്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മുൻപുതന്നെ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ഇവിടങ്ങളിലേക്ക്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എത്തിയിരുന്നു</w:t>
      </w:r>
      <w:proofErr w:type="spellEnd"/>
      <w:r w:rsidRPr="0055630B">
        <w:rPr>
          <w:sz w:val="24"/>
          <w:szCs w:val="24"/>
        </w:rPr>
        <w:t>.</w:t>
      </w:r>
    </w:p>
    <w:p w14:paraId="2C57AC7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പത്തൊമ്പതാം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നൂറ്റാണ്ടി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ബ്രിട്ടീഷുകാ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ഹിമാലയപർവതപ്രദേശങ്ങളിലെ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തിരിച്ചറിഞ്ഞ്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സുഖവാസകേന്ദ്രങ്ങ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വികസിപ്പിച്ചതോടെയാണ്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രണ്ടാംഘട്ടം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ഷിംല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ഡാർജിലിംങ്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ഷില്ലോങ്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അൽമോറ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റാണികേറ്റ്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മുസോറി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നൈനിതാ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റിസോർട്ട്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പട്ടണങ്ങ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ടൂറിസ്റ്റ്കേന്ദ്രങ്ങളാണ്</w:t>
      </w:r>
      <w:proofErr w:type="spellEnd"/>
      <w:r w:rsidRPr="0055630B">
        <w:rPr>
          <w:sz w:val="24"/>
          <w:szCs w:val="24"/>
        </w:rPr>
        <w:t>.</w:t>
      </w:r>
    </w:p>
    <w:p w14:paraId="3A7F3C80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1953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 29 </w:t>
      </w:r>
      <w:proofErr w:type="spellStart"/>
      <w:r w:rsidRPr="0055630B">
        <w:rPr>
          <w:sz w:val="24"/>
          <w:szCs w:val="24"/>
        </w:rPr>
        <w:t>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ഷെർപ്പ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ടെൻസിംഗ്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നോർഗെയും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എഡ്മണ്ട്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ഹിലാരിയും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എവറസ്റ്റ്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കീഴടക്കിയതിനുശേഷമാണ്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മൂന്നാംഘട്ടമായ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ആധുനിക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പർവതാരോഹണം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പാരാഗ്ലൈഡിംഗ്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സ്കീയിംഗ്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സാഹസിക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സഞ്ചാരമേഖലയും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വികസിച്ചിട്ടുണ്ട്</w:t>
      </w:r>
      <w:proofErr w:type="spellEnd"/>
      <w:r w:rsidRPr="0055630B">
        <w:rPr>
          <w:sz w:val="24"/>
          <w:szCs w:val="24"/>
        </w:rPr>
        <w:t>.</w:t>
      </w:r>
    </w:p>
    <w:p w14:paraId="3E40BEF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പ്രതിബന്ധങ്ങളല്ല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മറിച്ച്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പുറംലോകത്തിലേക്കുള്ള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കവാടങ്ങളാണ്</w:t>
      </w:r>
      <w:proofErr w:type="spellEnd"/>
      <w:r w:rsidRPr="0055630B">
        <w:rPr>
          <w:sz w:val="24"/>
          <w:szCs w:val="24"/>
        </w:rPr>
        <w:t>.</w:t>
      </w:r>
    </w:p>
    <w:p w14:paraId="54EBA422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>-</w:t>
      </w:r>
      <w:proofErr w:type="spellStart"/>
      <w:r w:rsidRPr="0055630B">
        <w:rPr>
          <w:sz w:val="24"/>
          <w:szCs w:val="24"/>
        </w:rPr>
        <w:t>ടെൻസിംഗ്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നോർഗെ</w:t>
      </w:r>
      <w:proofErr w:type="spellEnd"/>
    </w:p>
    <w:p w14:paraId="6F049D57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  (</w:t>
      </w:r>
      <w:proofErr w:type="spellStart"/>
      <w:r w:rsidRPr="0055630B">
        <w:rPr>
          <w:sz w:val="24"/>
          <w:szCs w:val="24"/>
        </w:rPr>
        <w:t>മലയാളത്തിലേക്ക്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മൊഴിമാറ്റം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നടത്തിയത്</w:t>
      </w:r>
      <w:proofErr w:type="spellEnd"/>
      <w:r w:rsidRPr="0055630B">
        <w:rPr>
          <w:sz w:val="24"/>
          <w:szCs w:val="24"/>
        </w:rPr>
        <w:t>)</w:t>
      </w:r>
    </w:p>
    <w:p w14:paraId="1F150F8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ഹിമാലയപർവതം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പ്രതിബന്ധമല്ല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പകരം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പുറംലോകത്തിലേക്ക്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തുറന്നിട്ട്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കവാടമാണ്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പുതിയ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അറിവിന്റെയും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അതിജീവനത്തിന്റെയും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അനുരൂപീകരണത്തിന്റെയും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പാതകളിലേക്ക്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തുറന്നിട്ട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വാതിലുകളാണ്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>.</w:t>
      </w:r>
    </w:p>
    <w:p w14:paraId="0600E6A4" w14:textId="77777777" w:rsidR="00B71B5B" w:rsidRPr="0055630B" w:rsidRDefault="00B71B5B" w:rsidP="00B71B5B">
      <w:pPr>
        <w:rPr>
          <w:sz w:val="24"/>
          <w:szCs w:val="24"/>
        </w:rPr>
      </w:pPr>
    </w:p>
    <w:p w14:paraId="6B9CD115" w14:textId="2BCD9F13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55630B">
        <w:rPr>
          <w:rFonts w:ascii="Nirmala UI" w:hAnsi="Nirmala UI" w:cs="Nirmala UI"/>
          <w:b/>
          <w:sz w:val="24"/>
          <w:szCs w:val="24"/>
        </w:rPr>
        <w:t xml:space="preserve"> </w:t>
      </w:r>
      <w:r w:rsidR="00C24755">
        <w:rPr>
          <w:rFonts w:ascii="Nirmala UI" w:hAnsi="Nirmala UI" w:cs="Nirmala UI"/>
          <w:b/>
          <w:sz w:val="24"/>
          <w:szCs w:val="24"/>
        </w:rPr>
        <w:t>10</w:t>
      </w:r>
    </w:p>
    <w:p w14:paraId="7A0DF29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വിശാലസമതലഭൂവി</w:t>
      </w:r>
      <w:proofErr w:type="spellEnd"/>
      <w:r w:rsidRPr="0055630B">
        <w:rPr>
          <w:sz w:val="24"/>
          <w:szCs w:val="24"/>
        </w:rPr>
        <w:t>ൽ</w:t>
      </w:r>
    </w:p>
    <w:p w14:paraId="04213EB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മാനംമുട്ടെ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ഉയർന്നുനിൽക്കുന്ന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സമതലഭൂമിക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കൾ, </w:t>
      </w:r>
      <w:proofErr w:type="spellStart"/>
      <w:r w:rsidRPr="0055630B">
        <w:rPr>
          <w:sz w:val="24"/>
          <w:szCs w:val="24"/>
        </w:rPr>
        <w:t>ചുട്ടുപൊള്ളുന്ന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മണലാരണ്യങ്ങ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താഴ്വരക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മുതലായ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</w:t>
      </w:r>
      <w:proofErr w:type="spellEnd"/>
    </w:p>
    <w:p w14:paraId="0A709A1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ദശലക്ഷക്കണക്കിന്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കൊണ്ടവയാണിവ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ഭൂപ്രകൃതിവിഭാഗങ്ങളിലൊന്നായ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കഴിഞ്ഞ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അധ്യായത്തി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വിശദമായി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ചേർത്തിട്ടുള്ള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ഭൂപടം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2.1) </w:t>
      </w:r>
      <w:proofErr w:type="spellStart"/>
      <w:r w:rsidRPr="0055630B">
        <w:rPr>
          <w:sz w:val="24"/>
          <w:szCs w:val="24"/>
        </w:rPr>
        <w:t>നിരീക്ഷിക്കൂ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ഉത്തരപർവതമേഖലയുടെ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തെക്കുഭാഗത്തായും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കാണുന്നില്ലേ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സമതലമാണിത്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ഗംഗ-ബ്രഹ്മപുത്രാസമതലം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1CD3945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രൂപപ്പെട്ടതെങ്ങനെയെന്ന്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>.</w:t>
      </w:r>
    </w:p>
    <w:p w14:paraId="7BEE5B0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>ൽ</w:t>
      </w:r>
    </w:p>
    <w:p w14:paraId="0226960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ഒഴുക്കിക്കൊണ്ടുവരുന്ന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ചെളി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ചര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ശിലാവശിഷ്ടങ്ങളാണ്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>ൽ.</w:t>
      </w:r>
    </w:p>
    <w:p w14:paraId="1D55470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ഹിമാനിക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തിരമാല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പ്രവർത്തിക്കുന്ന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ബാഹ്യശക്തികളുടെ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നിരന്തരമായ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ഭൂരൂപങ്ങളുണ്ടാകുന്നു</w:t>
      </w:r>
      <w:proofErr w:type="spellEnd"/>
      <w:r w:rsidRPr="0055630B">
        <w:rPr>
          <w:sz w:val="24"/>
          <w:szCs w:val="24"/>
        </w:rPr>
        <w:t>.</w:t>
      </w:r>
    </w:p>
    <w:p w14:paraId="6B93C1B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ഭൂരൂപരൂപീകരണ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ഭൂരൂപങ്ങളുണ്ടാകുന്നതിന്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സഹായകരമായ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ഭൂരൂപരൂപീകരണ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ഭൗതികവും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രാസികവും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ജൈവികവുമായ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പൊടിഞ്ഞുണ്ടാകുന്ന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വസ്തുക്കളെ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ബാഹ്യശക്തിക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ഒരിടത്തുനിന്നും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മറ്റൊരിടത്തേക്ക്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നീക്കിക്കൊണ്ടുപോകുകയും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താഴ്ന്നപ്രദേശങ്ങളി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പ്രക്രിയയെ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2.2 </w:t>
      </w:r>
      <w:proofErr w:type="spellStart"/>
      <w:r w:rsidRPr="0055630B">
        <w:rPr>
          <w:sz w:val="24"/>
          <w:szCs w:val="24"/>
        </w:rPr>
        <w:t>ശ്രദ്ധിക്കൂ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ഇളകിയ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പദാർഥങ്ങളെ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മഴവെള്ളം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ശത്തേക്ക്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നീക്കിക്കൊണ്ടുപോയി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കണ്ടില്ലേ</w:t>
      </w:r>
      <w:proofErr w:type="spellEnd"/>
      <w:r w:rsidRPr="0055630B">
        <w:rPr>
          <w:sz w:val="24"/>
          <w:szCs w:val="24"/>
        </w:rPr>
        <w:t>?</w:t>
      </w:r>
    </w:p>
    <w:p w14:paraId="1E7CAF2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നീർച്ചാലുക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ചെറുചാലുകളായി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ഒഴുകിച്ചേർന്ന്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അരുവികളാകുകയും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അരുവിക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പ്രാപിക്കുകയും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താഴ്ന്നപ്രദേശങ്ങളി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ഉൾപ്പടെയുള്ള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305935A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പ്രഭവസ്ഥാനമെന്നും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കടലിലോ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മറ്റേതെങ്കിലും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ജലാശയത്തിലോ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പതിക്കുന്ന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നദീമുഖമെന്നും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696D100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ഹിമാലയത്തിൽനിന്നും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ഉണ്ടവിച്ചൊഴുകുന്ന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വഹിച്ചുകൊണ്ടുവന്ന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നിക്ഷേ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പിക്കപ്പെട്ടാണ്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ഫലഭൂയിഷ്ഠമായ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സിന്ധു-ഗംഗ-ബ്രഹ്മപുത്രാസമതലം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ഹിമാലയരൂപീകരണ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തടത്തിലാണ്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ദശലക്ഷക്കണക്കിന്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വർഷങ്ങളോളം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രൂപംകൊണ്ടത്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വരെയാണ്</w:t>
      </w:r>
      <w:proofErr w:type="spellEnd"/>
      <w:r w:rsidRPr="0055630B">
        <w:rPr>
          <w:sz w:val="24"/>
          <w:szCs w:val="24"/>
        </w:rPr>
        <w:t xml:space="preserve">. </w:t>
      </w:r>
    </w:p>
    <w:p w14:paraId="180BCE4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സിന്ധു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ഗംഗ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ബ്രഹ്മപുത്രാസമതലത്തിലൂടെ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:</w:t>
      </w:r>
      <w:proofErr w:type="gramEnd"/>
    </w:p>
    <w:p w14:paraId="17F46FE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യ</w:t>
      </w:r>
      <w:r w:rsidRPr="0055630B">
        <w:rPr>
          <w:sz w:val="24"/>
          <w:szCs w:val="24"/>
        </w:rPr>
        <w:t>മുന</w:t>
      </w:r>
      <w:proofErr w:type="spellEnd"/>
      <w:r w:rsidRPr="0055630B">
        <w:rPr>
          <w:sz w:val="24"/>
          <w:szCs w:val="24"/>
        </w:rPr>
        <w:t xml:space="preserve"> </w:t>
      </w:r>
    </w:p>
    <w:p w14:paraId="1776A88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ബെത്</w:t>
      </w:r>
      <w:r w:rsidRPr="0055630B">
        <w:rPr>
          <w:rFonts w:ascii="Nirmala UI" w:hAnsi="Nirmala UI" w:cs="Nirmala UI"/>
          <w:sz w:val="24"/>
          <w:szCs w:val="24"/>
        </w:rPr>
        <w:t>വ</w:t>
      </w:r>
      <w:proofErr w:type="spellEnd"/>
    </w:p>
    <w:p w14:paraId="3E2CC75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ഗംഗ</w:t>
      </w:r>
      <w:proofErr w:type="spellEnd"/>
    </w:p>
    <w:p w14:paraId="56E8558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യഥാക്രമം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നദികളെന്നും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സിന്ധു-ഗംഗ-ബ്രഹ്മപുത്രാ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ഉദ്ഭവസ്ഥാനത്തെ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തരംതിരി</w:t>
      </w:r>
      <w:r w:rsidRPr="0055630B">
        <w:rPr>
          <w:rFonts w:ascii="Nirmala UI" w:hAnsi="Nirmala UI" w:cs="Nirmala UI"/>
          <w:sz w:val="24"/>
          <w:szCs w:val="24"/>
        </w:rPr>
        <w:t>ക്കുന്നു</w:t>
      </w:r>
      <w:proofErr w:type="spellEnd"/>
    </w:p>
    <w:p w14:paraId="2A27199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ഗംഗാ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3200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എക്കൽപ്രദേശമാണ്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2400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കിഴക്കുനിന്നും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വിശാലമാകുന്ന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</w:t>
      </w:r>
      <w:proofErr w:type="spellEnd"/>
      <w:r w:rsidRPr="0055630B">
        <w:rPr>
          <w:sz w:val="24"/>
          <w:szCs w:val="24"/>
        </w:rPr>
        <w:t xml:space="preserve"> 150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300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വരെയാണ്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ക്രമരഹിതമായ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അരികകളുമാണ്</w:t>
      </w:r>
      <w:proofErr w:type="spellEnd"/>
      <w:r w:rsidRPr="0055630B">
        <w:rPr>
          <w:sz w:val="24"/>
          <w:szCs w:val="24"/>
        </w:rPr>
        <w:t>.</w:t>
      </w:r>
    </w:p>
    <w:p w14:paraId="390D194F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വിസ്തീർണം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കിലോമീറ്ററാണ്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വളക്കൂറുള്ള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ജലലഭ്യത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അനുകൂല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പരന്ന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തീർന്നിരിക്കുന്നു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ഭൂമിശാസ്ത്രപരമായി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ഒരൊറ്റ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പരിഗണിക്കാമെങ്കിലും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നദീവ്യവസ്ഥ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നദികളുടെ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ഭൂപ്രകൃതിയുടെ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അതിവിസ്തൃതമായ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നാല്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പ്രാദേശികവിഭാഗങ്ങളായി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4690BDA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സവിശേഷതകളെന്തെല്ലാമെന്ന്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പരിശോധിക്കാം</w:t>
      </w:r>
      <w:proofErr w:type="spellEnd"/>
      <w:r w:rsidRPr="0055630B">
        <w:rPr>
          <w:sz w:val="24"/>
          <w:szCs w:val="24"/>
        </w:rPr>
        <w:t>.</w:t>
      </w:r>
    </w:p>
    <w:p w14:paraId="39C93E6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</w:p>
    <w:p w14:paraId="786B19B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അറ്റമാണ്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രാജസ്ഥാനിലാണ്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ബാക്കിഭാഗം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ഗുജറാത്ത്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അയൽസംസ്ഥാനങ്ങളിലായി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യഥാർത്ഥ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മരുഭൂമിമേഖല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മരുസ്ഥലി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അർധമരുഭൂമിമേഖല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അർധവരണ്ടസമതലം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ബാഗ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ഭൂമിശാസ്ത്രപരമായ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തുടർന്നുള്ള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പാഠഭാഗങ്ങളി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പ്രതിപാദിച്ചിട്ടുണ്ട്</w:t>
      </w:r>
      <w:proofErr w:type="spellEnd"/>
      <w:r w:rsidRPr="0055630B">
        <w:rPr>
          <w:sz w:val="24"/>
          <w:szCs w:val="24"/>
        </w:rPr>
        <w:t>.</w:t>
      </w:r>
    </w:p>
    <w:p w14:paraId="3FC6020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2A47C4B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കാലികമായി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ലൂണി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രാജസ്ഥാനി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ഉപ്പുതടാകങ്ങളുണ്ട്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സാംഭ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ദിദ്വാന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സർഗോ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ഉപ്പുതടാകങ്ങളാണ്</w:t>
      </w:r>
      <w:proofErr w:type="spellEnd"/>
      <w:r w:rsidRPr="0055630B">
        <w:rPr>
          <w:sz w:val="24"/>
          <w:szCs w:val="24"/>
        </w:rPr>
        <w:t>.</w:t>
      </w:r>
    </w:p>
    <w:p w14:paraId="1E519C7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</w:p>
    <w:p w14:paraId="3BEC0C6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വടക്കുകിഴക്കോട്ടും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സഞ്ചരിച്ചാ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ഫലഭൂയിഷ്ഠമായ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വടക്കുകിഴക്കുമായും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ഭാഗമാണിത്</w:t>
      </w:r>
      <w:proofErr w:type="spellEnd"/>
      <w:r w:rsidRPr="0055630B">
        <w:rPr>
          <w:sz w:val="24"/>
          <w:szCs w:val="24"/>
        </w:rPr>
        <w:t>.</w:t>
      </w:r>
    </w:p>
    <w:p w14:paraId="69A45B0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യമുനാതീരം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വ്യാപിച്ചിരിക്കുന്ന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അതിര്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യമുനാനദിയാണ്</w:t>
      </w:r>
      <w:proofErr w:type="spellEnd"/>
      <w:r w:rsidRPr="0055630B">
        <w:rPr>
          <w:sz w:val="24"/>
          <w:szCs w:val="24"/>
        </w:rPr>
        <w:t>.</w:t>
      </w:r>
    </w:p>
    <w:p w14:paraId="614406C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അറ്റ്ലസ്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നിരീക്ഷിച്ച്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പടിഞ്ഞാറുഭാഗത്തുള്ള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ഏതാണെന്ന്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കണ്ടെത്തൂ</w:t>
      </w:r>
      <w:proofErr w:type="spellEnd"/>
      <w:r w:rsidRPr="0055630B">
        <w:rPr>
          <w:sz w:val="24"/>
          <w:szCs w:val="24"/>
        </w:rPr>
        <w:t>.</w:t>
      </w:r>
    </w:p>
    <w:p w14:paraId="09C61E0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ഹിമാചൽപ്രദേശ്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വ്യാപിച്ചിരിക്കുന്ന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1.75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കീലോമീറ്റ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പടിഞ്ഞാറോട്ട്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നേരിയ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ചരിവുള്ള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ഭാഗമായ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പഞ്ചാബ്സമതലം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മുഖ്യമായും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സത്ലജ്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ഝലം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അവസാദങ്ങ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കൊണ്ടതാണ്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നാടെന്നും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rFonts w:ascii="Nirmala UI" w:hAnsi="Nirmala UI" w:cs="Nirmala UI"/>
          <w:sz w:val="24"/>
          <w:szCs w:val="24"/>
        </w:rPr>
        <w:t>അറിയപ്പെടുന്നു</w:t>
      </w:r>
      <w:r w:rsidRPr="0055630B">
        <w:rPr>
          <w:sz w:val="24"/>
          <w:szCs w:val="24"/>
        </w:rPr>
        <w:t>.</w:t>
      </w:r>
      <w:r w:rsidRPr="0055630B">
        <w:rPr>
          <w:rFonts w:ascii="Nirmala UI" w:hAnsi="Nirmala UI" w:cs="Nirmala UI"/>
          <w:sz w:val="24"/>
          <w:szCs w:val="24"/>
        </w:rPr>
        <w:t>പഞ്ചാബ്</w:t>
      </w:r>
      <w:proofErr w:type="gramEnd"/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ദോബുകളായി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ദോബുകളെന്നറിയാമോ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കൂടിച്ചേരുന്ന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നദികൾക്കിടയിലുള്ള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കരഭാഗമാണ്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ദോബുക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. </w:t>
      </w:r>
    </w:p>
    <w:p w14:paraId="107B8CF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പ</w:t>
      </w:r>
      <w:r w:rsidRPr="0055630B">
        <w:rPr>
          <w:sz w:val="24"/>
          <w:szCs w:val="24"/>
        </w:rPr>
        <w:t>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ദോബുക</w:t>
      </w:r>
      <w:proofErr w:type="spellEnd"/>
      <w:r w:rsidRPr="0055630B">
        <w:rPr>
          <w:sz w:val="24"/>
          <w:szCs w:val="24"/>
        </w:rPr>
        <w:t>ൾ</w:t>
      </w:r>
    </w:p>
    <w:p w14:paraId="6EDB10E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ബിസ്ത്-ജലന്ധ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സത്ലജ്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65246AD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ബാരി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4122F2B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രചനാദോബ്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74C592E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ചാജ്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ഝലം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5AA13B2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സിന്ധ്സാഗ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– </w:t>
      </w:r>
      <w:proofErr w:type="spellStart"/>
      <w:r w:rsidRPr="0055630B">
        <w:rPr>
          <w:sz w:val="24"/>
          <w:szCs w:val="24"/>
        </w:rPr>
        <w:t>ഝലം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നദിക്കുമിടയി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7667FB0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ഗംഗാസമതലം</w:t>
      </w:r>
      <w:proofErr w:type="spellEnd"/>
    </w:p>
    <w:p w14:paraId="0E16E31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സമതലവിഭാഗമാണ്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സമതലം.ഭൂപടം</w:t>
      </w:r>
      <w:proofErr w:type="spellEnd"/>
      <w:proofErr w:type="gramEnd"/>
      <w:r w:rsidRPr="0055630B">
        <w:rPr>
          <w:sz w:val="24"/>
          <w:szCs w:val="24"/>
        </w:rPr>
        <w:t>(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2.4) </w:t>
      </w:r>
      <w:proofErr w:type="spellStart"/>
      <w:r w:rsidRPr="0055630B">
        <w:rPr>
          <w:sz w:val="24"/>
          <w:szCs w:val="24"/>
        </w:rPr>
        <w:t>നിരീക്ഷിക്കൂ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ബംഗ്ലാദേശ്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യമുനാനദി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3.75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വിസ്തതിയുള്ള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ഉത്തർപ്രദേശ്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ഡൽഹി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സംസ്ഥാനങ്ങളേയും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ഝാർഖണ്ഡ്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ഭാഗങ്ങളേയും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ഗംഗാനദിയും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നിക്ഷേപണപ്രക്രിയയിലൂടെയാണ്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200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തെക്കുകിഴക്കോട്ടുമാണ്</w:t>
      </w:r>
      <w:proofErr w:type="spellEnd"/>
      <w:r w:rsidRPr="0055630B">
        <w:rPr>
          <w:sz w:val="24"/>
          <w:szCs w:val="24"/>
        </w:rPr>
        <w:t>.</w:t>
      </w:r>
    </w:p>
    <w:p w14:paraId="1F119F4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ഭൂമിശാസ്ത്രപരമായ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ഗംഗാസമതലത്തെ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 xml:space="preserve">. </w:t>
      </w:r>
    </w:p>
    <w:p w14:paraId="02181EB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ബ</w:t>
      </w:r>
      <w:r w:rsidRPr="0055630B">
        <w:rPr>
          <w:sz w:val="24"/>
          <w:szCs w:val="24"/>
        </w:rPr>
        <w:t>്രഹ്മപുത്രാസമതലം</w:t>
      </w:r>
      <w:proofErr w:type="spellEnd"/>
    </w:p>
    <w:p w14:paraId="725E331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ബ്രഹ്മപുത്രാ</w:t>
      </w:r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അസംതാഴ്വര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അസമിന്റെ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ബംഗ്ലാദേശ്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അതിർത്തിക്കടുത്തുള്ള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കുബ്രിയുടെ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720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60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70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ബ്രഹ്മപുത്രാസമതലത്തിന്റെ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അസമിലാണ്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തുടർച്ചയായിട്ടാണ്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കണക്കാക്കുന്നതെങ്കിലും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ഭൂമിശാസ്ത്രപരമായി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വേറിട്ട്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വടക്ക്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പത്കായ്-നാഗാകുന്നുകളും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ഗാരോ-ഖാസി-ജയന്തിയാകുന്നുകളും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മികിർകുന്നുകളും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സമതലഭാഗത്തെ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വേർതിരിച്ച്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ബ്രഹ്മപുത്രാസമതലത്തിന്റെ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കീഴ്ഗംഗാസമതലം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22DB859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56275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വിസ്തൃതിയുള്ള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ബ്രഹ്മപുത്രാനദിയുടെയും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ടീസ്ത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മാനസ്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ലോഹിത്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ദിബാംഗ്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</w:t>
      </w:r>
      <w:proofErr w:type="spellEnd"/>
      <w:r w:rsidRPr="0055630B">
        <w:rPr>
          <w:sz w:val="24"/>
          <w:szCs w:val="24"/>
        </w:rPr>
        <w:t>ൾ.</w:t>
      </w:r>
    </w:p>
    <w:p w14:paraId="5AA139FD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വിശറികളാ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സമ്പന്നമാണ്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വിശറിക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പ്രവേശിക്കുമ്പോ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പെട്ടെന്ന്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>ൾ (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ൽ)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വിശറിയുടെ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നിക്ഷേപിക്കപ്പെടുകയും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വിശറിക</w:t>
      </w:r>
      <w:proofErr w:type="spellEnd"/>
      <w:r w:rsidRPr="0055630B">
        <w:rPr>
          <w:sz w:val="24"/>
          <w:szCs w:val="24"/>
        </w:rPr>
        <w:t>ൾ.</w:t>
      </w:r>
    </w:p>
    <w:p w14:paraId="763A7EF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സമതലപ്രദേശങ്ങളിലൂടെ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തുടർന്നൊഴുകുന്ന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ചാലുകളായി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പിരിയുന്നു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തീരെ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കുറയുമ്പോ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വളഞ്ഞുപുളഞ്ഞ്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പിന്നീടവ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ഓക്സ്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ബോ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തടാകങ്ങ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സൃഷ്ടിക്കുകയും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3D25C4B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മ</w:t>
      </w:r>
      <w:r w:rsidRPr="0055630B">
        <w:rPr>
          <w:sz w:val="24"/>
          <w:szCs w:val="24"/>
        </w:rPr>
        <w:t>ിയാ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ഡറുകളും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ഓക്സ്-ബോ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തടാകങ്ങളും</w:t>
      </w:r>
      <w:proofErr w:type="spellEnd"/>
    </w:p>
    <w:p w14:paraId="6CF7709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ചരിവുള്ളതോ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അവസാദനിക്ഷേപങ്ങ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തടസ്സപ്പെടുത്തുന്നു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വലയങ്ങ</w:t>
      </w:r>
      <w:proofErr w:type="spellEnd"/>
      <w:r w:rsidRPr="0055630B">
        <w:rPr>
          <w:sz w:val="24"/>
          <w:szCs w:val="24"/>
        </w:rPr>
        <w:t>ൾ (</w:t>
      </w:r>
      <w:proofErr w:type="spellStart"/>
      <w:r w:rsidRPr="0055630B">
        <w:rPr>
          <w:sz w:val="24"/>
          <w:szCs w:val="24"/>
        </w:rPr>
        <w:t>മിയാ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ഡറുക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തുടർച്ചയായ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വളയുന്നു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പിന്നീട്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ഒഴുക്കുകൂടുമ്പോ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നേർഗതി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സ്വീകരിക്കുകയും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നിക്ഷേപണംമൂലം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വളഞ്ഞൊഴുകിയ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ഒറ്റപ്പെട്ട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ഓക്സ്-ബോതടാകങ്ങ</w:t>
      </w:r>
      <w:proofErr w:type="spellEnd"/>
      <w:r w:rsidRPr="0055630B">
        <w:rPr>
          <w:sz w:val="24"/>
          <w:szCs w:val="24"/>
        </w:rPr>
        <w:t>ൾ.</w:t>
      </w:r>
    </w:p>
    <w:p w14:paraId="6BA8780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ഒഴുകുന്നതിനെ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നദീമിയാൻഡറിങ്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അല്ലെങ്കി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നദീവലയങ്ങ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 xml:space="preserve">. </w:t>
      </w:r>
    </w:p>
    <w:p w14:paraId="391260F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ഭൂപ്രകൃതിസവിശേഷതകളുടെ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111EC04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>ർ</w:t>
      </w:r>
    </w:p>
    <w:p w14:paraId="63C2D70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ടെറായ്</w:t>
      </w:r>
      <w:proofErr w:type="spellEnd"/>
    </w:p>
    <w:p w14:paraId="44C1129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എക്കൽസമതലങ്ങ</w:t>
      </w:r>
      <w:proofErr w:type="spellEnd"/>
      <w:r w:rsidRPr="0055630B">
        <w:rPr>
          <w:sz w:val="24"/>
          <w:szCs w:val="24"/>
        </w:rPr>
        <w:t>ൾ</w:t>
      </w:r>
    </w:p>
    <w:p w14:paraId="3DF246C0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മേഖലകളോരോന്നിന്റെയും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എന്തൊക്കെയാണെന്ന്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പരിശോധിക്കാം</w:t>
      </w:r>
      <w:proofErr w:type="spellEnd"/>
      <w:r w:rsidRPr="0055630B">
        <w:rPr>
          <w:sz w:val="24"/>
          <w:szCs w:val="24"/>
        </w:rPr>
        <w:t>.</w:t>
      </w:r>
    </w:p>
    <w:p w14:paraId="12911A2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തെക്കുഭാഗത്ത്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 xml:space="preserve">ർ.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മലയടിവാരത്തിന്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അവസാനിക്കുന്നിടത്തുനിന്നും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8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ഇടുങ്ങിയ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ഭൂഭാഗമാണിത്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പർവതഭാഗത്തു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ഉരുള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കല്ലുകളും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പാറകളും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നിക്ഷേപിക്കപ്പെട്ടാണ്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രൂപപ്പെട്ടിട്ടുള്ളത്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ഉരുള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കല്ലുകളുടെയും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പാറകളുടെയും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ദൃശ്യമാകുന്നില്ല</w:t>
      </w:r>
      <w:proofErr w:type="spellEnd"/>
      <w:r w:rsidRPr="0055630B">
        <w:rPr>
          <w:sz w:val="24"/>
          <w:szCs w:val="24"/>
        </w:rPr>
        <w:t xml:space="preserve">. </w:t>
      </w:r>
    </w:p>
    <w:p w14:paraId="63A615C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പ്രളയസമതലങ്ങ</w:t>
      </w:r>
      <w:proofErr w:type="spellEnd"/>
      <w:r w:rsidRPr="0055630B">
        <w:rPr>
          <w:sz w:val="24"/>
          <w:szCs w:val="24"/>
        </w:rPr>
        <w:t>ൾ</w:t>
      </w:r>
    </w:p>
    <w:p w14:paraId="759F311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പ്രളയസമയത്ത്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കരകവിഞ്ഞ്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ഒഴുക്കിക്കൊണ്ടുവരുന്ന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ഇരുകരകളിലും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</w:t>
      </w:r>
      <w:r w:rsidRPr="0055630B">
        <w:rPr>
          <w:sz w:val="24"/>
          <w:szCs w:val="24"/>
        </w:rPr>
        <w:t>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രൂപംകൊള്ളുന്നു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സമയത്ത്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പ്രളയസമതലങ്ങളിലാണ്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ലോകപ്രശസ്തമായ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നദീതടസംസ്കാരങ്ങളും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ഉടലെടുത്തത്</w:t>
      </w:r>
      <w:proofErr w:type="spellEnd"/>
      <w:r w:rsidRPr="0055630B">
        <w:rPr>
          <w:sz w:val="24"/>
          <w:szCs w:val="24"/>
        </w:rPr>
        <w:t>.</w:t>
      </w:r>
    </w:p>
    <w:p w14:paraId="772A199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നദീജന്യദ്വീപുക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നീർച്ചാ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തിട്ടക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വരമ്പുക</w:t>
      </w:r>
      <w:proofErr w:type="spellEnd"/>
      <w:r w:rsidRPr="0055630B">
        <w:rPr>
          <w:sz w:val="24"/>
          <w:szCs w:val="24"/>
        </w:rPr>
        <w:t>ൾ</w:t>
      </w:r>
    </w:p>
    <w:p w14:paraId="25257DF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ഒഴുക്കിക്കൊണ്ടു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നദീചാലുകളി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ദ്വീപുകളായും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നദീജന്യദ്വീപുക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വശങ്ങളി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തിട്ടകളായും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നീർച്ചാ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തിട്ടക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നിക്ഷേപിക്കപ്പെടുന്നു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പൊടിമണ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ചര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നദീതടത്തി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വരമ്പുക</w:t>
      </w:r>
      <w:proofErr w:type="spellEnd"/>
      <w:r w:rsidRPr="0055630B">
        <w:rPr>
          <w:sz w:val="24"/>
          <w:szCs w:val="24"/>
        </w:rPr>
        <w:t>ൾ.</w:t>
      </w:r>
    </w:p>
    <w:p w14:paraId="2A5E562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വെള്ളക്കെട്ടുള്ള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ചതുപ്പുനിലങ്ങളാണ്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ടെറായ്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അപ്രത്യക്ഷമാകുന്ന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പുനർജനിക്കുന്നു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ടെറാഖലയി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സമ്പുഷ്ടമായ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ജീവിവർഗങ്ങളുമുണ്ട്</w:t>
      </w:r>
      <w:proofErr w:type="spellEnd"/>
      <w:r w:rsidRPr="0055630B">
        <w:rPr>
          <w:sz w:val="24"/>
          <w:szCs w:val="24"/>
        </w:rPr>
        <w:t>.</w:t>
      </w:r>
    </w:p>
    <w:p w14:paraId="001C05D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ടെറാഖലയ്ക്ക്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പുതിയതും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പഴയതുമായ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നിക്ഷേപങ്ങളാ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എക്കൽസമതലങ്ങ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പഴയ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ഭംഗ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ഖാദ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നിക്ഷേപണഭൂരൂപങ്ങളായ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നദീജന്യ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(Riverine Island),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വരമ്പുക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(Sandbars),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ഡൽറ്റക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 xml:space="preserve">ൾ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പിണഞ്ഞൊഴുകുന്ന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അരുവിക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(Braided Streams),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വലയങ്ങ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(Meanders),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ഓക്സ്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ബോതടാകങ്ങ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 xml:space="preserve">. </w:t>
      </w:r>
    </w:p>
    <w:p w14:paraId="4E17C8C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സമതലങ്ങളിലൂടെ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നദീമുഖങ്ങളോട്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അടുക്കുമ്പോ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സാവധാനം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അളവ്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കൂടുതലായതിനാലും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കൂടുതലായതിനാലും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r w:rsidRPr="0055630B">
        <w:rPr>
          <w:rFonts w:ascii="Nirmala UI" w:hAnsi="Nirmala UI" w:cs="Nirmala UI"/>
          <w:sz w:val="24"/>
          <w:szCs w:val="24"/>
        </w:rPr>
        <w:t>കളും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കൈവഴികളായി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പിരിഞ്ഞ്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അപ്പോ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ഒഴുക്കിക്കൊണ്ടുവരുന്ന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കൈവഴികൾക്കിടയി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ഏതാണ്ട്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ത്രികോണാകൃതിയിലുള്ള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രൂപംകൊള്ളുന്നു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ഡൽറ്റക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ഗ്രീക്ക്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അക്ഷരമാലയിലെ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ഡൽറ്റ്</w:t>
      </w:r>
      <w:proofErr w:type="spellEnd"/>
      <w:r w:rsidRPr="0055630B">
        <w:rPr>
          <w:sz w:val="24"/>
          <w:szCs w:val="24"/>
        </w:rPr>
        <w:t xml:space="preserve"> (A)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അക്ഷരത്തിന്റെ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ആകൃതിയോട്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സാമ്യമുള്ളതുകൊണ്ടാണ്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ഇവയ്ക്ക്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പേര്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വന്നത്</w:t>
      </w:r>
      <w:proofErr w:type="spellEnd"/>
      <w:r w:rsidRPr="0055630B">
        <w:rPr>
          <w:sz w:val="24"/>
          <w:szCs w:val="24"/>
        </w:rPr>
        <w:t>.</w:t>
      </w:r>
    </w:p>
    <w:p w14:paraId="017DD6A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ഭൂപ്രകൃതിസവിശേഷതകളെക്കുറിച്ച്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സസ്യജന്തുജാലങ്ങ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കൃഷിവൈവിധ്യം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ജനജീവിതം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രൂപപ്പെടുത്തുന്നതി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പോലെത്തന്നെ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നിർണ്ണായകമാണ്</w:t>
      </w:r>
      <w:proofErr w:type="spellEnd"/>
      <w:r w:rsidRPr="0055630B">
        <w:rPr>
          <w:sz w:val="24"/>
          <w:szCs w:val="24"/>
        </w:rPr>
        <w:t xml:space="preserve"> ആ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>.</w:t>
      </w:r>
    </w:p>
    <w:p w14:paraId="539FB50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</w:p>
    <w:p w14:paraId="30F0C5E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ശൈത്യകാലം</w:t>
      </w:r>
      <w:proofErr w:type="spellEnd"/>
    </w:p>
    <w:p w14:paraId="1FE4231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സാധാരണയായി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നവംബ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മധ്യത്തോടെയാണ്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ശൈത്യ</w:t>
      </w:r>
      <w:r w:rsidRPr="0055630B">
        <w:rPr>
          <w:sz w:val="24"/>
          <w:szCs w:val="24"/>
        </w:rPr>
        <w:t>കാലമെത്തുന്നത്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തണുപ്പേറിയ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ഡിസംബറും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ജനുവരിയുമാണ്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ഇക്കാലയളവി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അതിശൈത്യം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എന്തുകൊണ്ടാണ്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അതിശൈത്യം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അനുഭവപ്പെടുന്നതെന്നറിയാമോ</w:t>
      </w:r>
      <w:proofErr w:type="spellEnd"/>
      <w:r w:rsidRPr="0055630B">
        <w:rPr>
          <w:sz w:val="24"/>
          <w:szCs w:val="24"/>
        </w:rPr>
        <w:t>?</w:t>
      </w:r>
    </w:p>
    <w:p w14:paraId="0E237889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കാലാവസ്ഥയെ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മിതപ്പെടുത്തുന്ന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അകലെയായാണ്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01D3DC51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പർവതനിരകളിലെ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മഞ്ഞുവീഴ്ച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അതിശക്തമായ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ശീതക്കാറ്റിന്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കാരണമാകുന്നു</w:t>
      </w:r>
      <w:proofErr w:type="spellEnd"/>
      <w:r w:rsidRPr="0055630B">
        <w:rPr>
          <w:sz w:val="24"/>
          <w:szCs w:val="24"/>
        </w:rPr>
        <w:t>.</w:t>
      </w:r>
    </w:p>
    <w:p w14:paraId="37B7B9E9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പശ്ചിമേഷ്യയി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വീശുന്ന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ശീതക്കാറ്റ്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മൂടൽമഞ്ഞ്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ശീതതരംഗം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കാരണമാകുന്നു</w:t>
      </w:r>
      <w:proofErr w:type="spellEnd"/>
      <w:r w:rsidRPr="0055630B">
        <w:rPr>
          <w:sz w:val="24"/>
          <w:szCs w:val="24"/>
        </w:rPr>
        <w:t>.</w:t>
      </w:r>
    </w:p>
    <w:p w14:paraId="1E63F91D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ഉത്തരാർധഗോളത്തി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ദക്ഷിണാർധഗോളത്തിലേക്കുള്ള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സൂര്യന്റെ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അയനം</w:t>
      </w:r>
      <w:proofErr w:type="spellEnd"/>
      <w:r w:rsidRPr="0055630B">
        <w:rPr>
          <w:sz w:val="24"/>
          <w:szCs w:val="24"/>
        </w:rPr>
        <w:t>.</w:t>
      </w:r>
    </w:p>
    <w:p w14:paraId="7C58935D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നേരിയ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ലഭിക്കാറുണ്ട്</w:t>
      </w:r>
      <w:proofErr w:type="spellEnd"/>
      <w:r w:rsidRPr="0055630B">
        <w:rPr>
          <w:sz w:val="24"/>
          <w:szCs w:val="24"/>
        </w:rPr>
        <w:t>.</w:t>
      </w:r>
    </w:p>
    <w:p w14:paraId="6D1A621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ഉഷ്ണകാലം</w:t>
      </w:r>
      <w:proofErr w:type="spellEnd"/>
    </w:p>
    <w:p w14:paraId="2831668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മാർച്ച്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തുടങ്ങും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ഏപ്രി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അതികഠിനമാണ്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48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സെൽഷ്യസ്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ഉയരാറുണ്ട്</w:t>
      </w:r>
      <w:proofErr w:type="spellEnd"/>
      <w:r w:rsidRPr="0055630B">
        <w:rPr>
          <w:sz w:val="24"/>
          <w:szCs w:val="24"/>
        </w:rPr>
        <w:t>.</w:t>
      </w:r>
    </w:p>
    <w:p w14:paraId="0A36BA4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മാസങ്ങളി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ശക്തിയേറിയ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ഉഷ്ണക്കാറ്റുക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വീശാറുണ്ട്</w:t>
      </w:r>
      <w:proofErr w:type="spellEnd"/>
      <w:r w:rsidRPr="0055630B">
        <w:rPr>
          <w:sz w:val="24"/>
          <w:szCs w:val="24"/>
        </w:rPr>
        <w:t>. '</w:t>
      </w:r>
      <w:proofErr w:type="spellStart"/>
      <w:r w:rsidRPr="0055630B">
        <w:rPr>
          <w:sz w:val="24"/>
          <w:szCs w:val="24"/>
        </w:rPr>
        <w:t>ലൂ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ഉയർത്തുന്നു</w:t>
      </w:r>
      <w:proofErr w:type="spellEnd"/>
      <w:r w:rsidRPr="0055630B">
        <w:rPr>
          <w:sz w:val="24"/>
          <w:szCs w:val="24"/>
        </w:rPr>
        <w:t>.</w:t>
      </w:r>
    </w:p>
    <w:p w14:paraId="70953E4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ഉത്തർപ്രദേശ്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വൈകുന്നേരങ്ങളി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പൊടിനിറഞ്ഞ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സാധാരണയാണ്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ചെറിയതോതിലുള്ള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അതികഠിനമായ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വേനൽച്ചൂടിൽനിന്നും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അൽപ്പം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ആശ്വാസം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28845AF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വേനൽക്കാലത്ത്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അത്യുഷ്ണം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സമുദ്രത്തിൽനിന്നുള്ള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എന്തുകൊണ്ടായിരിക്കാം</w:t>
      </w:r>
      <w:proofErr w:type="spellEnd"/>
      <w:r w:rsidRPr="0055630B">
        <w:rPr>
          <w:sz w:val="24"/>
          <w:szCs w:val="24"/>
        </w:rPr>
        <w:t>?</w:t>
      </w:r>
    </w:p>
    <w:p w14:paraId="78A21F0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കാലം</w:t>
      </w:r>
      <w:proofErr w:type="spellEnd"/>
    </w:p>
    <w:p w14:paraId="7E8D27F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മാർച്ച്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തത്ഫലമായി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ന്യൂനമർദമേഖലയാണ്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കാറ്റുകളെ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ശാഖകളായാണ്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0842C8BC" w14:textId="77777777" w:rsidR="00B71B5B" w:rsidRPr="0055630B" w:rsidRDefault="00B71B5B" w:rsidP="00B71B5B">
      <w:pPr>
        <w:rPr>
          <w:sz w:val="24"/>
          <w:szCs w:val="24"/>
        </w:rPr>
      </w:pPr>
    </w:p>
    <w:p w14:paraId="051B88FA" w14:textId="77777777" w:rsidR="00B71B5B" w:rsidRPr="0055630B" w:rsidRDefault="00B71B5B" w:rsidP="00B71B5B">
      <w:pPr>
        <w:rPr>
          <w:sz w:val="24"/>
          <w:szCs w:val="24"/>
        </w:rPr>
      </w:pPr>
    </w:p>
    <w:p w14:paraId="0C62868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സുന്ദരവനം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ഡൽറ്റാപ്രദേശത്തിലൂടെ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പ്രവേശിക്കുന്ന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ഉൾക്കടൽശാഖ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ഉപശാഖകളായി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പിരിയുന്നു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ഒന്ന്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ബ്രഹ്മപുത്രാസമതലത്തി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പടിഞ്ഞാറുദിശയി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ഗംഗാസമതലത്തിലേക്ക്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പ്രവേശിക്കുന്ന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ഉപശാഖയാകട്ടെ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ബീഹാ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ഉത്തർപ്രദേശ്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ഡൽഹി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മഴനൽകി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മുന്നേറുന്നു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അറബിക്കട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ശാഖയുമായി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കൂടിച്ചേരുകയും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അടിവാര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മഴയെത്തിക്കുകയും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3ACFF39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സെപ്റ്റംബ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മഴക്കാലം</w:t>
      </w:r>
      <w:proofErr w:type="spellEnd"/>
      <w:r w:rsidRPr="0055630B">
        <w:rPr>
          <w:sz w:val="24"/>
          <w:szCs w:val="24"/>
        </w:rPr>
        <w:t xml:space="preserve">. </w:t>
      </w:r>
    </w:p>
    <w:p w14:paraId="56C095B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കാലം</w:t>
      </w:r>
      <w:proofErr w:type="spellEnd"/>
    </w:p>
    <w:p w14:paraId="353C474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സൂര്യന്റെ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ദക്ഷിണാർധഗോളത്തിലേക്കുള്ള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അയനംമൂലം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നിലനിന്നിരുന്ന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ന്യൂനമർദമേഖല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പിൻവാങ്ങുന്നു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മൺസൂണിന്റെ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പിൻവാങ്ങൽക്കാലം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ഉച്ചമർദമേഖല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മഹാസമുദ്രത്തിലേക്ക്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വീശുകയും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ഈർപ്പരഹിതമായ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നിന്നുമായതിനാലാണ്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64863DC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കാലയളവിലെ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അന്തരീക്ഷ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ആർദ്രതയും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ദിനാവസ്ഥയെ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ദുസ്സഹമാക്കുന്നു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പ്രതിഭാസത്തെ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ഒക്ടോബ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ചൂട്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0CFE2D0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>ൾ</w:t>
      </w:r>
    </w:p>
    <w:p w14:paraId="0E13396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സ്വഭാവം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സസ്യജാലങ്ങളിലെ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വൈവിധ്യത്തിന്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ഇടപെടലുകളില്ലാതെ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lastRenderedPageBreak/>
        <w:t>ദീർഘകാലം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128E94B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കൊടുത്തിട്ടുള്ളത്</w:t>
      </w:r>
      <w:proofErr w:type="spellEnd"/>
      <w:r w:rsidRPr="0055630B">
        <w:rPr>
          <w:sz w:val="24"/>
          <w:szCs w:val="24"/>
        </w:rPr>
        <w:t>.</w:t>
      </w:r>
    </w:p>
    <w:p w14:paraId="02EBF7F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>ൾ</w:t>
      </w:r>
    </w:p>
    <w:p w14:paraId="31947D2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മുൾക്കാടുക</w:t>
      </w:r>
      <w:proofErr w:type="spellEnd"/>
      <w:r w:rsidRPr="0055630B">
        <w:rPr>
          <w:sz w:val="24"/>
          <w:szCs w:val="24"/>
        </w:rPr>
        <w:t>ൾ</w:t>
      </w:r>
    </w:p>
    <w:p w14:paraId="2891DA0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ചതുപ്പുനിലവനങ്ങ</w:t>
      </w:r>
      <w:proofErr w:type="spellEnd"/>
      <w:r w:rsidRPr="0055630B">
        <w:rPr>
          <w:sz w:val="24"/>
          <w:szCs w:val="24"/>
        </w:rPr>
        <w:t>ൾ</w:t>
      </w:r>
    </w:p>
    <w:p w14:paraId="7E66D48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>.</w:t>
      </w:r>
    </w:p>
    <w:p w14:paraId="49F41489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70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100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അന്തരീക്ഷസ്ഥിതിയി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8 </w:t>
      </w:r>
      <w:proofErr w:type="spellStart"/>
      <w:r w:rsidRPr="0055630B">
        <w:rPr>
          <w:sz w:val="24"/>
          <w:szCs w:val="24"/>
        </w:rPr>
        <w:t>ആഴ്ച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പൊഴിക്കുന്നു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ഉത്തർപ്രദേശിലെ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ബീഹാറിലും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33C4AF5A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100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200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ടെറായ്-ഭാബ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ഒഡിഷയിലെയും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പശ്ചിമബംഗാളിലെയും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എന്നിവിടങ്ങളിലാണ്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1B87D28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തേക്ക്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ശിഷാം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മഹുവ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നെല്ലി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ചന്ദനം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സസ്യവർഗങ്ങളാണ്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വൃക്ഷങ്ങളും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അവയ്ക്കിടയി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പുൽമേടുകളും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44A4862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അതുമൂലം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മൈതാന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ഭൂപ്രദേശദൃശ്യം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വന</w:t>
      </w:r>
      <w:r w:rsidRPr="0055630B">
        <w:rPr>
          <w:sz w:val="24"/>
          <w:szCs w:val="24"/>
        </w:rPr>
        <w:t>പ്രദേശങ്ങൾക്ക്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വരൾച്ചക്കാലത്തിന്റെ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തുടക്കത്തി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മരങ്ങളെല്ലാം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പൂർണമായും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പൊഴിക്കുന്നു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തൽഫലമായി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മരങ്ങ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എഴുന്നു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മാറുന്നു</w:t>
      </w:r>
      <w:proofErr w:type="spellEnd"/>
      <w:r w:rsidRPr="0055630B">
        <w:rPr>
          <w:sz w:val="24"/>
          <w:szCs w:val="24"/>
        </w:rPr>
        <w:t>.</w:t>
      </w:r>
    </w:p>
    <w:p w14:paraId="76BB120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മഴക്കുറവും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കന്നുകാലിമേയ്ക്കലിന്റെ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സസ്യ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ശുഷ്കമാണ്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തെക്കു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പഞ്ചാബിലെ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എന്നിവിടങ്ങളിലും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മേഖലാമുൾക്കാടുക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കാണപ്പെടാറുണ്ട്</w:t>
      </w:r>
      <w:proofErr w:type="spellEnd"/>
      <w:r w:rsidRPr="0055630B">
        <w:rPr>
          <w:sz w:val="24"/>
          <w:szCs w:val="24"/>
        </w:rPr>
        <w:t>.</w:t>
      </w:r>
    </w:p>
    <w:p w14:paraId="01AEA50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പുല്ലുകളും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കുറ്റിച്ചെടികളും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ഉഷ്ണമേഖലാ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മുൾക്കാടുക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ബാബു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ബെ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വന്യ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ഈന്തപ്പനക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ഖൈ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വേപ്പ്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കെജി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പലാസ്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സസ്യവർഗങ്ങ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ടസോക്കി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പുല്ല്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അടിക്കാടായി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23FDD05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ഉപ്പുപാടങ്ങ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ശുദ്ധജലതടാകങ്ങ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ഗംഗാസമ</w:t>
      </w:r>
      <w:r w:rsidRPr="0055630B">
        <w:rPr>
          <w:sz w:val="24"/>
          <w:szCs w:val="24"/>
        </w:rPr>
        <w:t>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ശുദ്ധജലചതുപ്പുക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ബ്രഹ്മപുത്രാനദിയുടെ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പ്രളയസമതലങ്ങ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ഡൽറ്റാപ്രദേശങ്ങ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ചതുപ്പുനിലവനങ്ങ</w:t>
      </w:r>
      <w:proofErr w:type="spellEnd"/>
      <w:r w:rsidRPr="0055630B">
        <w:rPr>
          <w:sz w:val="24"/>
          <w:szCs w:val="24"/>
        </w:rPr>
        <w:t xml:space="preserve">ൾ (Swamp Forest). </w:t>
      </w:r>
      <w:proofErr w:type="spellStart"/>
      <w:r w:rsidRPr="0055630B">
        <w:rPr>
          <w:sz w:val="24"/>
          <w:szCs w:val="24"/>
        </w:rPr>
        <w:t>പശ്ചിമബംഗാളി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ഗംഗാസമതലത്തിന്റെ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ചതുപ്പ്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ഡൽറ്റാ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ൻ.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നിബിഢമായി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കണ്ടൽക്കാടുക</w:t>
      </w:r>
      <w:proofErr w:type="spellEnd"/>
      <w:r w:rsidRPr="0055630B">
        <w:rPr>
          <w:sz w:val="24"/>
          <w:szCs w:val="24"/>
        </w:rPr>
        <w:t xml:space="preserve">ൾ (Mangroves). </w:t>
      </w:r>
      <w:proofErr w:type="spellStart"/>
      <w:r w:rsidRPr="0055630B">
        <w:rPr>
          <w:sz w:val="24"/>
          <w:szCs w:val="24"/>
        </w:rPr>
        <w:t>റോയ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കടുവകളുടെ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സങ്കേതം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ൻ. </w:t>
      </w:r>
      <w:proofErr w:type="spellStart"/>
      <w:r w:rsidRPr="0055630B">
        <w:rPr>
          <w:sz w:val="24"/>
          <w:szCs w:val="24"/>
        </w:rPr>
        <w:t>മത്സ്യങ്ങ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ഉൾപ്പെടെ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ജലജീവിവർഗങ്ങൾക്ക്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സസ്യങ്ങളുടെ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സജീവ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ആവാസവ്യവസ്ഥ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5B2E686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പക്ഷികളുടെ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അഭയകേന്ദ്രം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കണ്ടൽക്കാടുക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സുന്ദരി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എന്നയിനം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കണ്ടൽച്ചെടിക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ഡൽറ്റയുടെ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പ്രത്യേകതയാണ്</w:t>
      </w:r>
      <w:proofErr w:type="spellEnd"/>
      <w:r w:rsidRPr="0055630B">
        <w:rPr>
          <w:sz w:val="24"/>
          <w:szCs w:val="24"/>
        </w:rPr>
        <w:t>.</w:t>
      </w:r>
    </w:p>
    <w:p w14:paraId="1E69381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>ൾ</w:t>
      </w:r>
    </w:p>
    <w:p w14:paraId="459A05C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മണൽമണ്ണ്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കളിമണ്ണ്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സ്വഭാവങ്ങ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പുലർത്തുന്നവയാണ്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രാജസ്ഥാനി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ഗംഗാസമതലങ്ങളി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രൂപംകൊണ്ടിട്ടുണ്ട്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ഖാദ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ഭംഗ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എന്നിവയാണവ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മു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പാഠഭാഗങ്ങ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പരിശോധിച്ച്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എഴുതി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ഗംഗാസമതലങ്ങളുടെ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കീഴ്ഘട്ടത്തിലും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മധ്യഘട്ടത്തിലും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നേർത്തതും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കളിമണ്ണ്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കലർന്നതുമായി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>.</w:t>
      </w:r>
    </w:p>
    <w:p w14:paraId="40DB7B7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മധ്യഗംഗാസമതലത്തിന്റെ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ഇരുമ്പിന്റെ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സാന്നിധ്യമാണ്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മണ്ണിന്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ചുവപ്പുനിറം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ഡൽറ്റാപ്രദേശങ്ങളി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ലവണ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ഉപ്പിന്റെ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അംശം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മണലും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പശിമമണ്ണും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കൂടിക്കലർന്ന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ഡൽറ്റാപ്രദേശങ്ങളി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സമുദ്രജലക്കയറ്റമാണ്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മണ്ണുണ്ടാവാ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കാരണമാകുന്നത്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പലയിടങ്ങളിലും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തീവ്രകൃഷി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മണ്ണിന്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ശോഷണം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ലവണ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ബംഗാളിന്റെ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പീറ്റ്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കാണപ്പെടാറുണ്ട്</w:t>
      </w:r>
      <w:proofErr w:type="spellEnd"/>
      <w:r w:rsidRPr="0055630B">
        <w:rPr>
          <w:sz w:val="24"/>
          <w:szCs w:val="24"/>
        </w:rPr>
        <w:t>.</w:t>
      </w:r>
    </w:p>
    <w:p w14:paraId="3F1BEFC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ഘടനാപരമായി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മണൽരൂപവും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ലവണത്വ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സ്വഭാവവുമുള്ള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ജൈവാംശവും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ജലാംശവും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അതിനാ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സസ്യവളർച്ചയ്ക്ക്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>.</w:t>
      </w:r>
    </w:p>
    <w:p w14:paraId="2DCA689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ജനജീവിതം</w:t>
      </w:r>
      <w:proofErr w:type="spellEnd"/>
    </w:p>
    <w:p w14:paraId="491AD3F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ഫലഭൂയിഷ്ഠമായ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നിരപ്പാർന്ന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എപ്പോഴും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മൊത്തം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ഭൂവിസ്തൃതിയുടെ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വിസ്തീർണം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മഹാസമതലമാണ്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മൊത്തം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ജനസംഖ്യയുടെ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പകുതിയിലേറെയും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കാർഷികമേഖലയെ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സമ്പദ്വ്യവസ്ഥയെ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പടുത്തുയർത്തുന്നതി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നിർണ്ണായക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സമതലങ്ങൾക്കുള്ളത്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ഗോതമ്പ്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കരിമ്പ്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ജലസേചനത്തിന്റെ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അതിവിപുലമായുള്ള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കൃഷിരീതി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മഹാസമതലത്തെ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ധാന്യപ്പുരയാക്കി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ഒഴികെയുള്ള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റോഡുകളുടെയും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റെയിൽപ്പാതകളുടെയും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അതിവിപുലമായ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ശൃംഖലയുണ്ട്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വ്യവസായവൽക്കരണത്തിലേക്കും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നഗരവൽക്കരണത്തിലേക്കും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നയിക്കുന്നതിന്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കാരണമായി</w:t>
      </w:r>
      <w:proofErr w:type="spellEnd"/>
      <w:r w:rsidRPr="0055630B">
        <w:rPr>
          <w:sz w:val="24"/>
          <w:szCs w:val="24"/>
        </w:rPr>
        <w:t>.</w:t>
      </w:r>
    </w:p>
    <w:p w14:paraId="2541F77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ഖാരിഫ്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റാബി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സായ്ദ്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കാലങ്ങളിലായാണ്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വിവിധയിനം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കൃഷിചെയ്യുന്നത്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മൺസൂൺകാലത്തിനോട്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ഖാരിഫ്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ശൈത്യകാലത്തിന്റെ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വരവോടെ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റാബി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റാബി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വിളവെടുപ്പിനു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ശേഷം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ദൈർഘ്യം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വേനൽക്കാല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സായ്ദ്</w:t>
      </w:r>
      <w:proofErr w:type="spellEnd"/>
      <w:r w:rsidRPr="0055630B">
        <w:rPr>
          <w:sz w:val="24"/>
          <w:szCs w:val="24"/>
        </w:rPr>
        <w:t>.</w:t>
      </w:r>
    </w:p>
    <w:p w14:paraId="6EBFFA3B" w14:textId="77777777" w:rsidR="00B71B5B" w:rsidRPr="0055630B" w:rsidRDefault="00B71B5B" w:rsidP="00B71B5B">
      <w:pPr>
        <w:rPr>
          <w:rFonts w:ascii="Nirmala UI" w:hAnsi="Nirmala UI" w:cs="Nirmala UI"/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ചേർത്തിട്ടുള്ള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പരിശോധിക്കൂ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ഉത്തരേന്ത്യ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കാർഷികകാലങ്ങളിലായി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വിളകളാണ്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പട്ടികയി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ചേർത്തിട്ടുള്ളത്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ദൈർഘ്യവും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കാലങ്ങളിലും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വിളക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ഏതൊക്കെയെന്നും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മനസ്സിലാക്കൂ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71B5B" w:rsidRPr="0055630B" w14:paraId="192EE3D1" w14:textId="77777777" w:rsidTr="00A16A03">
        <w:tc>
          <w:tcPr>
            <w:tcW w:w="4428" w:type="dxa"/>
          </w:tcPr>
          <w:p w14:paraId="55EF8D63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കാർഷികകാലങ്ങ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  <w:tc>
          <w:tcPr>
            <w:tcW w:w="4428" w:type="dxa"/>
          </w:tcPr>
          <w:p w14:paraId="620FF4CA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പ്രധാന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വിളക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</w:tr>
      <w:tr w:rsidR="00B71B5B" w:rsidRPr="0055630B" w14:paraId="0B42DBEC" w14:textId="77777777" w:rsidTr="00A16A03">
        <w:tc>
          <w:tcPr>
            <w:tcW w:w="4428" w:type="dxa"/>
          </w:tcPr>
          <w:p w14:paraId="36E69B1F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ഖാരിഫ്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ജൂ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ൺ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സെപ്റ്റംബ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ർ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വരെ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14:paraId="47D9D811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ഉഷ്ണമേഖലാവിളകളായ</w:t>
            </w:r>
            <w:proofErr w:type="spellEnd"/>
            <w:r w:rsidRPr="0055630B">
              <w:rPr>
                <w:sz w:val="24"/>
                <w:szCs w:val="24"/>
              </w:rPr>
              <w:t xml:space="preserve"> -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നെല്ല്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പരുത്തി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ചണം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ബജ്റ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തുവര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മുതലായവ</w:t>
            </w:r>
            <w:proofErr w:type="spellEnd"/>
          </w:p>
        </w:tc>
      </w:tr>
      <w:tr w:rsidR="00B71B5B" w:rsidRPr="0055630B" w14:paraId="1CE1EC01" w14:textId="77777777" w:rsidTr="00A16A03">
        <w:tc>
          <w:tcPr>
            <w:tcW w:w="4428" w:type="dxa"/>
          </w:tcPr>
          <w:p w14:paraId="1EFB94C0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റാബി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ഒക്ടോബ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ർ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മാർച്ച്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വരെ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14:paraId="34863D14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മിതോഷ്ണ</w:t>
            </w:r>
            <w:proofErr w:type="spellEnd"/>
            <w:r w:rsidRPr="0055630B">
              <w:rPr>
                <w:sz w:val="24"/>
                <w:szCs w:val="24"/>
              </w:rPr>
              <w:t xml:space="preserve"> -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ഉപോഷ്ണ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വിളകളായ</w:t>
            </w:r>
            <w:proofErr w:type="spellEnd"/>
            <w:r w:rsidRPr="0055630B">
              <w:rPr>
                <w:sz w:val="24"/>
                <w:szCs w:val="24"/>
              </w:rPr>
              <w:t xml:space="preserve"> -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ഗോതമ്പ്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പയറുവർഗങ്ങ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കടുക്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വർഗങ്ങ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ബാർലി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lastRenderedPageBreak/>
              <w:t>മുതലായവ</w:t>
            </w:r>
            <w:proofErr w:type="spellEnd"/>
          </w:p>
        </w:tc>
      </w:tr>
      <w:tr w:rsidR="00B71B5B" w:rsidRPr="0055630B" w14:paraId="2B8CF250" w14:textId="77777777" w:rsidTr="00A16A03">
        <w:tc>
          <w:tcPr>
            <w:tcW w:w="4428" w:type="dxa"/>
          </w:tcPr>
          <w:p w14:paraId="22279DA2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lastRenderedPageBreak/>
              <w:t>സായ്ദ്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ഏപ്രി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ജൂ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ൺ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വരെ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14:paraId="64D71D53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പച്ചക്കറി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പഴങ്ങ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കാലിത്തീറ്റ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മുതലായവ</w:t>
            </w:r>
            <w:proofErr w:type="spellEnd"/>
          </w:p>
        </w:tc>
      </w:tr>
    </w:tbl>
    <w:p w14:paraId="5938B5E3" w14:textId="77777777" w:rsidR="00B71B5B" w:rsidRPr="0055630B" w:rsidRDefault="00B71B5B" w:rsidP="00B71B5B">
      <w:pPr>
        <w:rPr>
          <w:sz w:val="24"/>
          <w:szCs w:val="24"/>
        </w:rPr>
      </w:pPr>
    </w:p>
    <w:p w14:paraId="6FA6A29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കൃഷിചെയ്യുന്ന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വിളകളേതൊക്കെയാണെന്ന്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ഉടനീളം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വിളകളെല്ലാം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കൃഷിചെയ്യപ്പെടുന്നില്ല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പ്രാദേശികമായി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വിളകളുടെ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വിതരണത്തിലും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കൃഷിരീതിയിലും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ഏറെയുണ്ട്</w:t>
      </w:r>
      <w:proofErr w:type="spellEnd"/>
      <w:r w:rsidRPr="0055630B">
        <w:rPr>
          <w:sz w:val="24"/>
          <w:szCs w:val="24"/>
        </w:rPr>
        <w:t>.</w:t>
      </w:r>
    </w:p>
    <w:p w14:paraId="66B8BF5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ഉത്തരമഹാസമതലം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ഭൂപ്രകൃതിവിഭാഗത്തിന്റെ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വ്യാപ്തി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കിടപ്പ്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സാമാന്യധാരണ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നേടിക്കഴിഞ്ഞു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ജലസമൃദ്ധികൊണ്ടും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ഫലസമൃദ്ധികൊണ്ടും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രൂപപ്പെടുത്തുന്നതി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ഗണ്യമായ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സമ്പദ്വ്യവസ്ഥയുടെ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നട്ടെല്ലായി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നിലകൊള്ളുന്നതിലൂടെ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ഭക്ഷ്യസുരക്ഷ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സുപ്രധാനമായ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ഉത്തരവാദിത്വമാണ്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ഏറ്റെടുക്കുന്നത്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സമതലമേകുന്ന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വിനിമയ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സൗകര്യങ്ങ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സഹസ്രാബ്ദങ്ങ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മുമ്പുമുതൽക്കേ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വ്യാപനത്തിനും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ഇടപഴകലിനും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കളമൊരുക്കിയിട്ടുണ്ട്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മിശ്ര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ബഹുസ്വര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സൗന്ദര്യവും</w:t>
      </w:r>
      <w:proofErr w:type="spellEnd"/>
      <w:r w:rsidRPr="0055630B">
        <w:rPr>
          <w:sz w:val="24"/>
          <w:szCs w:val="24"/>
        </w:rPr>
        <w:t>.</w:t>
      </w:r>
    </w:p>
    <w:p w14:paraId="58906A74" w14:textId="77777777" w:rsidR="00B71B5B" w:rsidRPr="0055630B" w:rsidRDefault="00B71B5B" w:rsidP="00B71B5B">
      <w:pPr>
        <w:rPr>
          <w:sz w:val="24"/>
          <w:szCs w:val="24"/>
        </w:rPr>
      </w:pPr>
    </w:p>
    <w:p w14:paraId="3750D0CA" w14:textId="326FC88A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55630B">
        <w:rPr>
          <w:rFonts w:ascii="Nirmala UI" w:hAnsi="Nirmala UI" w:cs="Nirmala UI"/>
          <w:b/>
          <w:sz w:val="24"/>
          <w:szCs w:val="24"/>
        </w:rPr>
        <w:t xml:space="preserve"> </w:t>
      </w:r>
      <w:r w:rsidR="00C24755">
        <w:rPr>
          <w:b/>
          <w:sz w:val="24"/>
          <w:szCs w:val="24"/>
        </w:rPr>
        <w:t>11</w:t>
      </w:r>
    </w:p>
    <w:p w14:paraId="3266976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ഭൗമചരിത്രമുറങ്ങുന്ന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</w:p>
    <w:p w14:paraId="24CAD88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ഭൂപ്രകൃതിവിഭാഗങ്ങളെക്കുറിച്ചും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ഹിമാലയപർവതം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ഭൗതികവും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സാംസ്കാരികവുമായ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ങ്ങളെക്കുറിച്ചും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അധ്യായങ്ങളിലൂടെ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>.</w:t>
      </w:r>
    </w:p>
    <w:p w14:paraId="14E0AC6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ഭൂരിഭാഗവും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ത്രികോണ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ഭൂപ്രകൃതിവിഭാഗത്തിന്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900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ഉയരമുളളതായി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കണക്കാക്കിയിട്ടുണ്ട്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തീർക്കുന്ന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നദീതാഴ്വരകളും</w:t>
      </w:r>
      <w:proofErr w:type="spellEnd"/>
    </w:p>
    <w:p w14:paraId="0A428F3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സസ്യജന്തുജാലങ്ങളും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സിംഹഭാഗവും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പേരിന്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ആധാരം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ഭൂഭാഗങ്ങളിലൊന്നാണ്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അടിത്തറയും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ജനജീവിതത്തി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ചെലുത്തുന്ന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അടുത്തറിയാം</w:t>
      </w:r>
      <w:proofErr w:type="spellEnd"/>
      <w:r w:rsidRPr="0055630B">
        <w:rPr>
          <w:sz w:val="24"/>
          <w:szCs w:val="24"/>
        </w:rPr>
        <w:t>.</w:t>
      </w:r>
    </w:p>
    <w:p w14:paraId="367DC3E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എന്നാലെന്ത്</w:t>
      </w:r>
      <w:proofErr w:type="spellEnd"/>
      <w:r w:rsidRPr="0055630B">
        <w:rPr>
          <w:sz w:val="24"/>
          <w:szCs w:val="24"/>
        </w:rPr>
        <w:t>?</w:t>
      </w:r>
    </w:p>
    <w:p w14:paraId="11D0EC8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ചുറ്റുപാടുകളി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ഏറെക്കുറെ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നിരപ്പാർന്നതും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ഉപരിതലത്തോടുകൂടിയതുമായ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സ്ഥാനത്തെ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തരംതിരിക്കാം</w:t>
      </w:r>
      <w:proofErr w:type="spellEnd"/>
      <w:r w:rsidRPr="0055630B">
        <w:rPr>
          <w:sz w:val="24"/>
          <w:szCs w:val="24"/>
        </w:rPr>
        <w:t>.</w:t>
      </w:r>
    </w:p>
    <w:p w14:paraId="170EC3B3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പർവതങ്ങളാ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 xml:space="preserve">ൾ (Inter montane plateau) • </w:t>
      </w:r>
      <w:proofErr w:type="spellStart"/>
      <w:r w:rsidRPr="0055630B">
        <w:rPr>
          <w:sz w:val="24"/>
          <w:szCs w:val="24"/>
        </w:rPr>
        <w:t>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>ൾ (Piedmont plateau)</w:t>
      </w:r>
    </w:p>
    <w:p w14:paraId="2C765689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വൻകര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>ൾ (Continental plateau)</w:t>
      </w:r>
    </w:p>
    <w:p w14:paraId="52E29B9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അരികുകളായുളള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16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ചതുരശ്രകിലോമീറ്ററോളം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വിസ്തൃതിയുളള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ഭൂഭാഗത്തെ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5A76BC5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മധ്യഉന്നതതടം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എന്നിവയാണവ</w:t>
      </w:r>
      <w:proofErr w:type="spellEnd"/>
      <w:r w:rsidRPr="0055630B">
        <w:rPr>
          <w:rFonts w:ascii="Nirmala UI" w:hAnsi="Nirmala UI" w:cs="Nirmala UI"/>
          <w:sz w:val="24"/>
          <w:szCs w:val="24"/>
        </w:rPr>
        <w:t>.</w:t>
      </w:r>
    </w:p>
    <w:p w14:paraId="1823B44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</w:p>
    <w:p w14:paraId="2CC74EB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പൂർവഘട്ടം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മലനിരകൾക്കിടയിലായി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സത്പുരപർവതത്തിന്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സത്പുര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മൈക്കലാനിര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മഹാദിയോകുന്നുക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അതിരാകുന്നു</w:t>
      </w:r>
      <w:proofErr w:type="spellEnd"/>
      <w:r w:rsidRPr="0055630B">
        <w:rPr>
          <w:sz w:val="24"/>
          <w:szCs w:val="24"/>
        </w:rPr>
        <w:t>.</w:t>
      </w:r>
    </w:p>
    <w:p w14:paraId="7522F32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എന്നർത്ഥമുള്ള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ദക്ഷിണ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സംസ്കൃത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പേരുണ്ടായത്</w:t>
      </w:r>
      <w:proofErr w:type="spellEnd"/>
      <w:r w:rsidRPr="0055630B">
        <w:rPr>
          <w:sz w:val="24"/>
          <w:szCs w:val="24"/>
        </w:rPr>
        <w:t>.</w:t>
      </w:r>
    </w:p>
    <w:p w14:paraId="58D62B7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ദശലക്ഷക്കണക്കിന്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വർഷങ്ങൾക്കുമുമ്പ്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ഒഴുകിപ്പരന്നുണ്ടായ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ഗ്രാനൈറ്റ്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നയിസ്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പരൽരൂപശിലകളാണ്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രൂപംനൽകുന്നത്</w:t>
      </w:r>
      <w:proofErr w:type="spellEnd"/>
      <w:r w:rsidRPr="0055630B">
        <w:rPr>
          <w:sz w:val="24"/>
          <w:szCs w:val="24"/>
        </w:rPr>
        <w:t>.</w:t>
      </w:r>
    </w:p>
    <w:p w14:paraId="2B4ED62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ഡക്കാ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വടക്കുപടിഞ്ഞാറുഭാഗം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ശിലകളാ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നിർമ്മിതമാണ്</w:t>
      </w:r>
      <w:proofErr w:type="spellEnd"/>
      <w:r w:rsidRPr="0055630B">
        <w:rPr>
          <w:sz w:val="24"/>
          <w:szCs w:val="24"/>
        </w:rPr>
        <w:t xml:space="preserve">.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മേഖലയെ</w:t>
      </w:r>
      <w:proofErr w:type="spellEnd"/>
      <w:r w:rsidRPr="0055630B">
        <w:rPr>
          <w:sz w:val="24"/>
          <w:szCs w:val="24"/>
        </w:rPr>
        <w:t xml:space="preserve"> "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ഡക്കാ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ട്രാപ്പ്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എന്നുവിളി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ശിലയ്ക്ക്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അപക്ഷയം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രൂപംകൊള്ളുന്ന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</w:t>
      </w:r>
      <w:proofErr w:type="spellEnd"/>
      <w:r w:rsidRPr="0055630B">
        <w:rPr>
          <w:sz w:val="24"/>
          <w:szCs w:val="24"/>
        </w:rPr>
        <w:t>. "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റിഗർമണ്ണ്</w:t>
      </w:r>
      <w:proofErr w:type="spellEnd"/>
      <w:r w:rsidRPr="0055630B">
        <w:rPr>
          <w:sz w:val="24"/>
          <w:szCs w:val="24"/>
        </w:rPr>
        <w:t xml:space="preserve"> (Regur Soil)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ഫലപുഷ്ഠിയും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സംഭരണശേഷിയുമുളള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വേനലിലും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കാർഷികവിളകൾക്ക്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സംരക്ഷണമേകുന്നു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പരുത്തിക്കൃഷിക്ക്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പ്രയോജനപ്രദമായതിനാ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പരുത്തിമണ്ണ്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പേരുണ്ട്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ചുണ്ണാമ്പ്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ഇരുമ്പ്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മഗ്നീഷ്യം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അലൂമിനിയം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ധാതുലവണങ്ങ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റിഗർമണ്ണിന്റെ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പ്രത്യേകതയാണ്</w:t>
      </w:r>
      <w:proofErr w:type="spellEnd"/>
      <w:r w:rsidRPr="0055630B">
        <w:rPr>
          <w:sz w:val="24"/>
          <w:szCs w:val="24"/>
        </w:rPr>
        <w:t xml:space="preserve">. </w:t>
      </w:r>
    </w:p>
    <w:p w14:paraId="0A79EF5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കേരളത്തിന്റെ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കിഴക്കുഭാഗത്തായി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സഹ്യപർവതനിരയെക്കുറിച്ച്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പഠിച്ചിട്ടുണ്ടല്ലോ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കാലാവസ്ഥയിലും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ജൈവവൈവിധ്യത്തിലും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ജനജീവിതത്തിലും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നിർണ്ണായക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സ്വാധീനമാണ്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സഹ്യപർവതനിരയ്ക്കുള്ളത്</w:t>
      </w:r>
      <w:proofErr w:type="spellEnd"/>
      <w:r w:rsidRPr="0055630B">
        <w:rPr>
          <w:sz w:val="24"/>
          <w:szCs w:val="24"/>
        </w:rPr>
        <w:t>.</w:t>
      </w:r>
    </w:p>
    <w:p w14:paraId="02E04C7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ത</w:t>
      </w:r>
      <w:r w:rsidRPr="0055630B">
        <w:rPr>
          <w:sz w:val="24"/>
          <w:szCs w:val="24"/>
        </w:rPr>
        <w:t>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കന്യാകുമാരി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1600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മലനിരയ്ക്ക്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ഘട്ടം</w:t>
      </w:r>
      <w:proofErr w:type="spellEnd"/>
      <w:r w:rsidRPr="0055630B">
        <w:rPr>
          <w:sz w:val="24"/>
          <w:szCs w:val="24"/>
        </w:rPr>
        <w:t xml:space="preserve"> (Western Ghats)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മലനിരയാണ്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അരിക്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വടക്കുനിന്നും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ക്രമത്തി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പർവതനിരയുടെ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ആനമുടി</w:t>
      </w:r>
      <w:proofErr w:type="spellEnd"/>
      <w:r w:rsidRPr="0055630B">
        <w:rPr>
          <w:sz w:val="24"/>
          <w:szCs w:val="24"/>
        </w:rPr>
        <w:t xml:space="preserve"> (2695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ർ) </w:t>
      </w:r>
      <w:proofErr w:type="spellStart"/>
      <w:r w:rsidRPr="0055630B">
        <w:rPr>
          <w:sz w:val="24"/>
          <w:szCs w:val="24"/>
        </w:rPr>
        <w:t>പശ്ചിമഘട്ടത്തിലെ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ആനമലയിലാണ്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3.5).</w:t>
      </w:r>
    </w:p>
    <w:p w14:paraId="71E1C22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കേരളത്തി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ആനമല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ഏലമല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പശ്ചിമഘട്ടമലനിരയ്ക്ക്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ഭാഗത്ത്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മഹാരാഷ്ട്രയി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സഹ്യാദ്രി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പേര്</w:t>
      </w:r>
      <w:proofErr w:type="spellEnd"/>
      <w:r w:rsidRPr="0055630B">
        <w:rPr>
          <w:sz w:val="24"/>
          <w:szCs w:val="24"/>
        </w:rPr>
        <w:t>.</w:t>
      </w:r>
    </w:p>
    <w:p w14:paraId="7CE30F7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തമിഴ്നാട്ടിലെ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നീലഗിരിനിരയി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ദൊഡബെട്ട</w:t>
      </w:r>
      <w:proofErr w:type="spellEnd"/>
      <w:r w:rsidRPr="0055630B">
        <w:rPr>
          <w:sz w:val="24"/>
          <w:szCs w:val="24"/>
        </w:rPr>
        <w:t xml:space="preserve"> (2637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ർ) ഈ </w:t>
      </w:r>
      <w:proofErr w:type="spellStart"/>
      <w:r w:rsidRPr="0055630B">
        <w:rPr>
          <w:sz w:val="24"/>
          <w:szCs w:val="24"/>
        </w:rPr>
        <w:t>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കൊടുമുടിയാണ്</w:t>
      </w:r>
      <w:proofErr w:type="spellEnd"/>
      <w:r w:rsidRPr="0055630B">
        <w:rPr>
          <w:sz w:val="24"/>
          <w:szCs w:val="24"/>
        </w:rPr>
        <w:t>.</w:t>
      </w:r>
    </w:p>
    <w:p w14:paraId="2DD628C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കണ്ടെത്തുക</w:t>
      </w:r>
      <w:proofErr w:type="spellEnd"/>
      <w:r w:rsidRPr="0055630B">
        <w:rPr>
          <w:sz w:val="24"/>
          <w:szCs w:val="24"/>
        </w:rPr>
        <w:t>.</w:t>
      </w:r>
    </w:p>
    <w:p w14:paraId="0BE6D8D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ജനജീവിതത്തിലും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നിർണ്ണായക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സ്വാധീനമുളള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നദികളിലേറെയും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പിറവികൊള്ളുന്നത്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പശ്ചിമഘട്ടനിരയിലാണ്</w:t>
      </w:r>
      <w:proofErr w:type="spellEnd"/>
      <w:r w:rsidRPr="0055630B">
        <w:rPr>
          <w:sz w:val="24"/>
          <w:szCs w:val="24"/>
        </w:rPr>
        <w:t>.</w:t>
      </w:r>
    </w:p>
    <w:p w14:paraId="321AAB8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അപേക്ഷിച്ച്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ജാവഡിക്കുന്നുക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പാൽകൊണ്ടമല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നല്ലമല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മഹേന്ദ്രഗിരി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ഒഡിഷയിലെ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മഹാനദീതടം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തമിഴ്നാട്ടിലെ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800 </w:t>
      </w:r>
      <w:proofErr w:type="spellStart"/>
      <w:r w:rsidRPr="0055630B">
        <w:rPr>
          <w:sz w:val="24"/>
          <w:szCs w:val="24"/>
        </w:rPr>
        <w:t>കിലോമീറ്ററാണ്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നീളം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കിഴക്കോട്ടൊഴുകുന്ന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പൂർവഘട്ടത്തിന്റെ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നഷ്ടപ്പെടുത്തി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നീലഗിരിക്കുന്നുകളി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സംഗമിക്കുന്നു</w:t>
      </w:r>
      <w:proofErr w:type="spellEnd"/>
      <w:r w:rsidRPr="0055630B">
        <w:rPr>
          <w:sz w:val="24"/>
          <w:szCs w:val="24"/>
        </w:rPr>
        <w:t>.</w:t>
      </w:r>
    </w:p>
    <w:p w14:paraId="4433C6B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മധ്യഉന്നതതടം</w:t>
      </w:r>
      <w:proofErr w:type="spellEnd"/>
    </w:p>
    <w:p w14:paraId="115C394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സത്പുര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മധ്യഉന്നത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മാൾവാപീഠഭൂമി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ദീർഘകാലമായുള്ള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അപരദനപ്രക്രിയയിലൂടെ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തേയ്മാനം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പ്രായംചെന്ന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അവശിഷ്ടപർവതങ്ങൾക്ക്</w:t>
      </w:r>
      <w:proofErr w:type="spellEnd"/>
      <w:r w:rsidRPr="0055630B">
        <w:rPr>
          <w:sz w:val="24"/>
          <w:szCs w:val="24"/>
        </w:rPr>
        <w:t xml:space="preserve"> (Residual Mountains) </w:t>
      </w:r>
      <w:proofErr w:type="spellStart"/>
      <w:r w:rsidRPr="0055630B">
        <w:rPr>
          <w:sz w:val="24"/>
          <w:szCs w:val="24"/>
        </w:rPr>
        <w:t>ഉദാഹരണമാണ്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മലയോര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അബു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മാൾവാപീഠഭൂമിയിലെ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അബുവാണ്</w:t>
      </w:r>
      <w:proofErr w:type="spellEnd"/>
      <w:r w:rsidRPr="0055630B">
        <w:rPr>
          <w:sz w:val="24"/>
          <w:szCs w:val="24"/>
        </w:rPr>
        <w:t>.</w:t>
      </w:r>
    </w:p>
    <w:p w14:paraId="1A0EDD0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മധ്യഉന്നതതടത്തിന്റെ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കിഴക്കുഭാഗത്തായി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രാജ്മഹ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കുന്നുകൾക്ക്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ധാതുവിഭവ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കലവറയാണ്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ലോഹധാതുക്കളും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ചുണ്ണാമ്പുകല്ല്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ഹധാതുക്കളും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സമ്പന്നമാക്കുന്നു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ധാതുഖനനവും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അധിഷ്ഠിത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വ്യവസായങ്ങളുമാണ്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</w:t>
      </w:r>
      <w:proofErr w:type="spellEnd"/>
      <w:r w:rsidRPr="0055630B">
        <w:rPr>
          <w:sz w:val="24"/>
          <w:szCs w:val="24"/>
        </w:rPr>
        <w:t>ൾ.</w:t>
      </w:r>
    </w:p>
    <w:p w14:paraId="4741DC7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നീലഗിരി</w:t>
      </w:r>
      <w:proofErr w:type="spellEnd"/>
    </w:p>
    <w:p w14:paraId="44B2837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സംഗമമേഖലയിലെ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നീലഗിരിക്കുന്നുക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പശ്ചിമഘട്ടമലനിരയുടെ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ശ്രദ്ധേയമായ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മലയോര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സുഖവാസകേന്ദ്രങ്ങളാണ്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ഊട്ടി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കൂനൂ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കോട്ട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കുന്നുകളുടെ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രാജ്ഞി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ഊട്ടി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ഉദഗമണ്ഡലം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ദക്ഷിണേന്ത്യയിലെ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വിനോദസഞ്ചാരകേന്ദ്രമാണ്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മനോഹരവും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മിതോഷ്ണ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സുഖശീതളമായ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തേയിലത്തോട്ടങ്ങളും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വാണിജ്യ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പച്ചക്കറിക്കൃഷിയും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മാലിന്യമുക്തമായ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ആകർഷകമാക്കുന്നു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ജൈവവൈവിധ്യസമ്പന്നമായ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ജൈവമണ്ഡല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ഉദ്യാനം</w:t>
      </w:r>
      <w:proofErr w:type="spellEnd"/>
      <w:r w:rsidRPr="0055630B">
        <w:rPr>
          <w:sz w:val="24"/>
          <w:szCs w:val="24"/>
        </w:rPr>
        <w:t>.</w:t>
      </w:r>
    </w:p>
    <w:p w14:paraId="0F6935D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</w:p>
    <w:p w14:paraId="5243E80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കാലാവസ്ഥയാണ്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താപനിലയിലും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മഴയിലുമെല്ലാം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സ്ഥലകാലവ്യത്യാസങ്ങ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പ്രകടമാണ്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എന്തെല്ലാമായിരിക്കാം</w:t>
      </w:r>
      <w:proofErr w:type="spellEnd"/>
      <w:r w:rsidRPr="0055630B">
        <w:rPr>
          <w:sz w:val="24"/>
          <w:szCs w:val="24"/>
        </w:rPr>
        <w:t>?</w:t>
      </w:r>
    </w:p>
    <w:p w14:paraId="122A1E3B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ഉഷ്ണമേഖലയിലെ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സ്ഥാനം</w:t>
      </w:r>
      <w:proofErr w:type="spellEnd"/>
    </w:p>
    <w:p w14:paraId="74D6794C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ഉപദ്വീപിന്റെ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ആകൃതി</w:t>
      </w:r>
      <w:proofErr w:type="spellEnd"/>
    </w:p>
    <w:p w14:paraId="62F85DD5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സമുദ്രത്തി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അകലം</w:t>
      </w:r>
      <w:proofErr w:type="spellEnd"/>
    </w:p>
    <w:p w14:paraId="6D348CB8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പർവതനിരകളുടെ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കിടപ്പ്</w:t>
      </w:r>
      <w:proofErr w:type="spellEnd"/>
    </w:p>
    <w:p w14:paraId="14074E9B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•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ഗതി</w:t>
      </w:r>
      <w:proofErr w:type="spellEnd"/>
    </w:p>
    <w:p w14:paraId="775F492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പുറത്തും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പീഠഭൂമിയോ</w:t>
      </w:r>
      <w:proofErr w:type="spellEnd"/>
      <w:r w:rsidRPr="0055630B">
        <w:rPr>
          <w:sz w:val="24"/>
          <w:szCs w:val="24"/>
        </w:rPr>
        <w:t xml:space="preserve"> !!</w:t>
      </w:r>
      <w:proofErr w:type="gramEnd"/>
      <w:r w:rsidRPr="0055630B">
        <w:rPr>
          <w:sz w:val="24"/>
          <w:szCs w:val="24"/>
        </w:rPr>
        <w:t xml:space="preserve"> </w:t>
      </w:r>
    </w:p>
    <w:p w14:paraId="1D873E6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അതെ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ജയ്സാൽമീറി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മാർബി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സ്ലേറ്റ്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നയിസ്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കായാതരിത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ശിലാനിർമ്മിതഭാഗങ്ങ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ഉപദ്വീപീയപീഠഭൂമിയുടെ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വേറിട്ടു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മേഘാലയ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ഭൗമചലനങ്ങളാ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വേർപ്പെട്ടതാണെന്ന്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കണക്കാക്കുന്നു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ഗുജറാത്തിലെ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കത്യാവാ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ശിലാതലപ്പുക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ഉപദ്വീപീയപീഠഭൂമിയുടെ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കണ്ടെത്തിയിട്ടുണ്ട്</w:t>
      </w:r>
      <w:proofErr w:type="spellEnd"/>
      <w:r w:rsidRPr="0055630B">
        <w:rPr>
          <w:sz w:val="24"/>
          <w:szCs w:val="24"/>
        </w:rPr>
        <w:t>.</w:t>
      </w:r>
    </w:p>
    <w:p w14:paraId="6870F2F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പർവതമേഖലകളൊഴിച്ചുനിർത്തിയാ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ഉഷ്ണകാലത്തെ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ശരാശരിതാപം</w:t>
      </w:r>
      <w:proofErr w:type="spellEnd"/>
      <w:r w:rsidRPr="0055630B">
        <w:rPr>
          <w:sz w:val="24"/>
          <w:szCs w:val="24"/>
        </w:rPr>
        <w:t xml:space="preserve"> 30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സെൽഷ്യസിന്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മുകളിലായിരിക്കും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മാർച്ച്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</w:t>
      </w:r>
      <w:proofErr w:type="spellEnd"/>
      <w:r w:rsidRPr="0055630B">
        <w:rPr>
          <w:sz w:val="24"/>
          <w:szCs w:val="24"/>
        </w:rPr>
        <w:t xml:space="preserve"> 38 </w:t>
      </w:r>
      <w:proofErr w:type="spellStart"/>
      <w:r w:rsidRPr="0055630B">
        <w:rPr>
          <w:sz w:val="24"/>
          <w:szCs w:val="24"/>
        </w:rPr>
        <w:t>ഡിഗ്രിസെൽഷ്യസ്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രേഖപ്പെടുത്താറുള്ളത്</w:t>
      </w:r>
      <w:proofErr w:type="spellEnd"/>
      <w:r w:rsidRPr="0055630B">
        <w:rPr>
          <w:sz w:val="24"/>
          <w:szCs w:val="24"/>
        </w:rPr>
        <w:t>.</w:t>
      </w:r>
    </w:p>
    <w:p w14:paraId="5025E4D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ദൈനികതാപാന്തരം</w:t>
      </w:r>
      <w:proofErr w:type="spellEnd"/>
      <w:r w:rsidRPr="0055630B">
        <w:rPr>
          <w:sz w:val="24"/>
          <w:szCs w:val="24"/>
        </w:rPr>
        <w:t xml:space="preserve"> (Diurnal Range of Temperature)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രാത്രിതാപം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>.</w:t>
      </w:r>
    </w:p>
    <w:p w14:paraId="58C9EB2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ദിവസം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തമ്മിലുള്ള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ദൈനികതാപാന്തരം</w:t>
      </w:r>
      <w:proofErr w:type="spellEnd"/>
      <w:r w:rsidRPr="0055630B">
        <w:rPr>
          <w:sz w:val="24"/>
          <w:szCs w:val="24"/>
        </w:rPr>
        <w:t>.</w:t>
      </w:r>
    </w:p>
    <w:p w14:paraId="554EC3C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ഒഴികെ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മിക്കവാറും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വിരളമോ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തട്ടി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ഈർപ്പവാഹിയായ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തണുക്കുകയും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അഭിമുഖമായ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കാരണമാവുകയും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250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ഇക്കാലയളവി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lastRenderedPageBreak/>
        <w:t>താഴ്ന്നിറങ്ങുന്ന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ഈർപ്പരഹിതമായതിനാ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കിഴക്കേ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വിരളമായി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ലഭിക്കാറുള്ളൂ</w:t>
      </w:r>
      <w:proofErr w:type="spellEnd"/>
      <w:r w:rsidRPr="0055630B">
        <w:rPr>
          <w:sz w:val="24"/>
          <w:szCs w:val="24"/>
        </w:rPr>
        <w:t xml:space="preserve"> (50 </w:t>
      </w:r>
      <w:proofErr w:type="spellStart"/>
      <w:r w:rsidRPr="0055630B">
        <w:rPr>
          <w:sz w:val="24"/>
          <w:szCs w:val="24"/>
        </w:rPr>
        <w:t>സെന്റ്മീറ്ററി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കുറവ്</w:t>
      </w:r>
      <w:proofErr w:type="spellEnd"/>
      <w:r w:rsidRPr="0055630B">
        <w:rPr>
          <w:sz w:val="24"/>
          <w:szCs w:val="24"/>
        </w:rPr>
        <w:t xml:space="preserve">).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മഴനിഴ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 xml:space="preserve">ൾ (Rain Shadow Regions)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49B8B0B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മഹാരാഷ്ട്രയുടെ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വന്നുചേരുന്ന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ഇന്ത്യയിലുടനീളം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മിതമായതോതി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കാലയളവി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പീഠഭൂമിയിലും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ചെറിയതോതി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4D60EC2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മഴനിഴ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>ൾ</w:t>
      </w:r>
    </w:p>
    <w:p w14:paraId="1A511F9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കടലിൽനിന്നും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ഈർപ്പം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വഹിച്ചെത്തുന്ന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തട്ടി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ഉയരുന്നു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ഉയരുന്ന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ഘനീഭവിച്ച്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മഴമേഘങ്ങ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രൂപപ്പെടു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കാറ്റിന്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അഭിമുഖമായ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നല്കുകയും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പ്രതിമുഖവശത്ത്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താഴ്ന്നിറങ്ങുന്ന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ഈർപ്പരഹിതമായതിനാ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കുറവായിരിക്കും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മഴനിഴ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(Rain shadow regions)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3535A1E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പിൻവാങ്ങ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ന്യൂനമർദചുഴിക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ദ്വീപിന്റെ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തീരത്ത്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പ്രത്യേ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ആന്ധ്ര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വൻതോതി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മഴയുണ്ടാക്കുമെങ്കിലും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ആനുകൂല്യം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എത്താറില്ല</w:t>
      </w:r>
      <w:proofErr w:type="spellEnd"/>
      <w:r w:rsidRPr="0055630B">
        <w:rPr>
          <w:sz w:val="24"/>
          <w:szCs w:val="24"/>
        </w:rPr>
        <w:t>.</w:t>
      </w:r>
    </w:p>
    <w:p w14:paraId="6590B750" w14:textId="77777777" w:rsidR="00B71B5B" w:rsidRPr="0055630B" w:rsidRDefault="00B71B5B" w:rsidP="00B71B5B">
      <w:pPr>
        <w:rPr>
          <w:sz w:val="24"/>
          <w:szCs w:val="24"/>
        </w:rPr>
      </w:pPr>
    </w:p>
    <w:p w14:paraId="7BD5723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ഉപദ്വീപീയനദിക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</w:p>
    <w:p w14:paraId="468AC4D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ചിത്രത്തി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മനസ്സിലായില്ലേ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ജലവിഭാജകമാണ്</w:t>
      </w:r>
      <w:proofErr w:type="spellEnd"/>
      <w:r w:rsidRPr="0055630B">
        <w:rPr>
          <w:sz w:val="24"/>
          <w:szCs w:val="24"/>
        </w:rPr>
        <w:t xml:space="preserve"> (Water Divide) </w:t>
      </w: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മധ്യഉന്നതതടത്തിലെ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ഡൽഹി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തിരിക്കുന്നു</w:t>
      </w:r>
      <w:proofErr w:type="spellEnd"/>
      <w:r w:rsidRPr="0055630B">
        <w:rPr>
          <w:sz w:val="24"/>
          <w:szCs w:val="24"/>
        </w:rPr>
        <w:t>.</w:t>
      </w:r>
    </w:p>
    <w:p w14:paraId="54AEAD32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കിഴക്കോട്ടൊഴുകി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 xml:space="preserve">ൾ. </w:t>
      </w:r>
    </w:p>
    <w:p w14:paraId="4C373460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പടിഞ്ഞാറോട്ടൊഴുകി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അറബിക്കടലി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 xml:space="preserve">ൾ. </w:t>
      </w:r>
    </w:p>
    <w:p w14:paraId="7CE11F36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വടക്കോട്ടൊഴുകി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ൾ. </w:t>
      </w:r>
    </w:p>
    <w:p w14:paraId="637760B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>ൾ</w:t>
      </w:r>
    </w:p>
    <w:p w14:paraId="75C711E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ജന്മമെടുക്കുന്നത്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പശ്ചിമഘട്ടത്തിലാണ്</w:t>
      </w:r>
      <w:proofErr w:type="spellEnd"/>
      <w:r w:rsidRPr="0055630B">
        <w:rPr>
          <w:sz w:val="24"/>
          <w:szCs w:val="24"/>
        </w:rPr>
        <w:t>.</w:t>
      </w:r>
    </w:p>
    <w:p w14:paraId="710652D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വൃഷ്ടിപ്രദേശം</w:t>
      </w:r>
      <w:proofErr w:type="spellEnd"/>
      <w:r w:rsidRPr="0055630B">
        <w:rPr>
          <w:sz w:val="24"/>
          <w:szCs w:val="24"/>
        </w:rPr>
        <w:t xml:space="preserve"> (Catchment Area):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ഒഴുകിയെത്തുന്ന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ഭൂപ്രദേശമാണ്</w:t>
      </w:r>
      <w:proofErr w:type="spellEnd"/>
      <w:r w:rsidRPr="0055630B">
        <w:rPr>
          <w:sz w:val="24"/>
          <w:szCs w:val="24"/>
        </w:rPr>
        <w:t xml:space="preserve"> ആ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വൃഷ്ടിപ്രദേശം</w:t>
      </w:r>
      <w:proofErr w:type="spellEnd"/>
      <w:r w:rsidRPr="0055630B">
        <w:rPr>
          <w:sz w:val="24"/>
          <w:szCs w:val="24"/>
        </w:rPr>
        <w:t>.</w:t>
      </w:r>
    </w:p>
    <w:p w14:paraId="1AA5A5A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നീർത്തടം</w:t>
      </w:r>
      <w:proofErr w:type="spellEnd"/>
      <w:r w:rsidRPr="0055630B">
        <w:rPr>
          <w:sz w:val="24"/>
          <w:szCs w:val="24"/>
        </w:rPr>
        <w:t xml:space="preserve"> (Drainage Basin):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നീർത്തടം</w:t>
      </w:r>
      <w:proofErr w:type="spellEnd"/>
      <w:r w:rsidRPr="0055630B">
        <w:rPr>
          <w:sz w:val="24"/>
          <w:szCs w:val="24"/>
        </w:rPr>
        <w:t xml:space="preserve"> (Drainage Basin)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5FD0C88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ജലവിഭാജകം</w:t>
      </w:r>
      <w:proofErr w:type="spellEnd"/>
      <w:r w:rsidRPr="0055630B">
        <w:rPr>
          <w:sz w:val="24"/>
          <w:szCs w:val="24"/>
        </w:rPr>
        <w:t xml:space="preserve"> (Water Divide):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നീർത്തടങ്ങളെ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തമ്മി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വേർതിരിക്കുന്ന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ജലവിഭാജകം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67A9496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കൃഷ്ണ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പോഷകനദികളുമാണ്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കീറിമുറിച്ച്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കിഴക്കുദിശയി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തീരസമതലത്തിലൂടെ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ഉൾക്കടലി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ചെന്നുചേരുന്നത്</w:t>
      </w:r>
      <w:proofErr w:type="spellEnd"/>
      <w:r w:rsidRPr="0055630B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2885"/>
        <w:gridCol w:w="2305"/>
        <w:gridCol w:w="2125"/>
      </w:tblGrid>
      <w:tr w:rsidR="00B71B5B" w:rsidRPr="0055630B" w14:paraId="70410B67" w14:textId="77777777" w:rsidTr="00A16A03">
        <w:tc>
          <w:tcPr>
            <w:tcW w:w="2214" w:type="dxa"/>
          </w:tcPr>
          <w:p w14:paraId="64726310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നദി</w:t>
            </w:r>
            <w:proofErr w:type="spellEnd"/>
          </w:p>
        </w:tc>
        <w:tc>
          <w:tcPr>
            <w:tcW w:w="2214" w:type="dxa"/>
          </w:tcPr>
          <w:p w14:paraId="134F4ACF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ഉദ്ഭവം</w:t>
            </w:r>
            <w:proofErr w:type="spellEnd"/>
          </w:p>
        </w:tc>
        <w:tc>
          <w:tcPr>
            <w:tcW w:w="2214" w:type="dxa"/>
          </w:tcPr>
          <w:p w14:paraId="63F5B38D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പ്രധാന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പോഷകനദിക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  <w:tc>
          <w:tcPr>
            <w:tcW w:w="2214" w:type="dxa"/>
          </w:tcPr>
          <w:p w14:paraId="63F60595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നദീതടം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ഉൾക്കൊള്ളുന്ന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സംസ്ഥാനങ്ങ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</w:tr>
      <w:tr w:rsidR="00B71B5B" w:rsidRPr="0055630B" w14:paraId="57A2081A" w14:textId="77777777" w:rsidTr="00A16A03">
        <w:tc>
          <w:tcPr>
            <w:tcW w:w="2214" w:type="dxa"/>
          </w:tcPr>
          <w:p w14:paraId="0A5F6C4D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lastRenderedPageBreak/>
              <w:t>മഹാനദി</w:t>
            </w:r>
            <w:proofErr w:type="spellEnd"/>
          </w:p>
        </w:tc>
        <w:tc>
          <w:tcPr>
            <w:tcW w:w="2214" w:type="dxa"/>
          </w:tcPr>
          <w:p w14:paraId="09CA7F72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റായ്പൂരിലെ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സിഹാവ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ഛത്തീസ്ഗഢ്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2214" w:type="dxa"/>
          </w:tcPr>
          <w:p w14:paraId="3887F81B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ഇബ്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ടെ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</w:p>
        </w:tc>
        <w:tc>
          <w:tcPr>
            <w:tcW w:w="2214" w:type="dxa"/>
          </w:tcPr>
          <w:p w14:paraId="5345E66B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ഛത്തീസ്ഗഢ്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ഒഡിഷ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മധ്യപ്രദേശ്</w:t>
            </w:r>
            <w:proofErr w:type="spellEnd"/>
          </w:p>
          <w:p w14:paraId="3BA58311" w14:textId="77777777" w:rsidR="00B71B5B" w:rsidRPr="0055630B" w:rsidRDefault="00B71B5B" w:rsidP="00A16A03">
            <w:pPr>
              <w:rPr>
                <w:sz w:val="24"/>
                <w:szCs w:val="24"/>
              </w:rPr>
            </w:pPr>
          </w:p>
        </w:tc>
      </w:tr>
      <w:tr w:rsidR="00B71B5B" w:rsidRPr="0055630B" w14:paraId="18FEFABA" w14:textId="77777777" w:rsidTr="00A16A03">
        <w:tc>
          <w:tcPr>
            <w:tcW w:w="2214" w:type="dxa"/>
          </w:tcPr>
          <w:p w14:paraId="7E1DC0FB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ഗോദാവരി</w:t>
            </w:r>
            <w:proofErr w:type="spellEnd"/>
          </w:p>
        </w:tc>
        <w:tc>
          <w:tcPr>
            <w:tcW w:w="2214" w:type="dxa"/>
          </w:tcPr>
          <w:p w14:paraId="568160D5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മഹാരാഷ്ട്രയിലെ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നാസിക്</w:t>
            </w:r>
            <w:proofErr w:type="spellEnd"/>
          </w:p>
          <w:p w14:paraId="3C6CAAC3" w14:textId="77777777" w:rsidR="00B71B5B" w:rsidRPr="0055630B" w:rsidRDefault="00B71B5B" w:rsidP="00A16A03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14:paraId="2FDFDD72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പ്രൺഹിത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ഇന്ദ്രാവതി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ശബരി</w:t>
            </w:r>
            <w:proofErr w:type="spellEnd"/>
          </w:p>
        </w:tc>
        <w:tc>
          <w:tcPr>
            <w:tcW w:w="2214" w:type="dxa"/>
          </w:tcPr>
          <w:p w14:paraId="3A3F39C1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മധ്യപ്രദേശ്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ആന്ധ്രാപ്രദേശ്</w:t>
            </w:r>
            <w:proofErr w:type="spellEnd"/>
          </w:p>
          <w:p w14:paraId="269764B3" w14:textId="77777777" w:rsidR="00B71B5B" w:rsidRPr="0055630B" w:rsidRDefault="00B71B5B" w:rsidP="00A16A03">
            <w:pPr>
              <w:rPr>
                <w:sz w:val="24"/>
                <w:szCs w:val="24"/>
              </w:rPr>
            </w:pPr>
          </w:p>
        </w:tc>
      </w:tr>
      <w:tr w:rsidR="00B71B5B" w:rsidRPr="0055630B" w14:paraId="0A355C34" w14:textId="77777777" w:rsidTr="00A16A03">
        <w:tc>
          <w:tcPr>
            <w:tcW w:w="2214" w:type="dxa"/>
          </w:tcPr>
          <w:p w14:paraId="08E560EE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കൃഷ്ണ</w:t>
            </w:r>
            <w:proofErr w:type="spellEnd"/>
          </w:p>
        </w:tc>
        <w:tc>
          <w:tcPr>
            <w:tcW w:w="2214" w:type="dxa"/>
          </w:tcPr>
          <w:p w14:paraId="62C43624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മഹാരാഷ്ട്രയിലെ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മഹാബലേശ്വ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ർ</w:t>
            </w:r>
          </w:p>
        </w:tc>
        <w:tc>
          <w:tcPr>
            <w:tcW w:w="2214" w:type="dxa"/>
          </w:tcPr>
          <w:p w14:paraId="1C5DFF50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തുംഗഭദ്ര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ഭീമ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കൊയ്ത</w:t>
            </w:r>
            <w:proofErr w:type="spellEnd"/>
          </w:p>
        </w:tc>
        <w:tc>
          <w:tcPr>
            <w:tcW w:w="2214" w:type="dxa"/>
          </w:tcPr>
          <w:p w14:paraId="5D1859AE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കർണ്ണാടകം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ആന്ധ്രാപ്രദേശ്</w:t>
            </w:r>
            <w:proofErr w:type="spellEnd"/>
          </w:p>
        </w:tc>
      </w:tr>
      <w:tr w:rsidR="00B71B5B" w:rsidRPr="0055630B" w14:paraId="77B4F7EE" w14:textId="77777777" w:rsidTr="00A16A03">
        <w:tc>
          <w:tcPr>
            <w:tcW w:w="2214" w:type="dxa"/>
          </w:tcPr>
          <w:p w14:paraId="3C1EF143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കാവേരി</w:t>
            </w:r>
            <w:proofErr w:type="spellEnd"/>
          </w:p>
        </w:tc>
        <w:tc>
          <w:tcPr>
            <w:tcW w:w="2214" w:type="dxa"/>
          </w:tcPr>
          <w:p w14:paraId="0A1A5DED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ബ്രഹ്മഗിരിക്കുന്നുക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കർണ്ണാടകം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2214" w:type="dxa"/>
          </w:tcPr>
          <w:p w14:paraId="3092049F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കബനി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ഭവാനി</w:t>
            </w:r>
            <w:proofErr w:type="spellEnd"/>
            <w:r w:rsidRPr="0055630B">
              <w:rPr>
                <w:sz w:val="24"/>
                <w:szCs w:val="24"/>
              </w:rPr>
              <w:t>,</w:t>
            </w:r>
          </w:p>
          <w:p w14:paraId="6CC81217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അമരാവതി</w:t>
            </w:r>
            <w:proofErr w:type="spellEnd"/>
          </w:p>
          <w:p w14:paraId="526ADD63" w14:textId="77777777" w:rsidR="00B71B5B" w:rsidRPr="0055630B" w:rsidRDefault="00B71B5B" w:rsidP="00A16A03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14:paraId="68BC017E" w14:textId="77777777" w:rsidR="00B71B5B" w:rsidRPr="0055630B" w:rsidRDefault="00B71B5B" w:rsidP="00A16A03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കർണ്ണാടകം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തമിഴ്നാട്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കേരളം</w:t>
            </w:r>
            <w:proofErr w:type="spellEnd"/>
          </w:p>
          <w:p w14:paraId="0F923982" w14:textId="77777777" w:rsidR="00B71B5B" w:rsidRPr="0055630B" w:rsidRDefault="00B71B5B" w:rsidP="00A16A03">
            <w:pPr>
              <w:rPr>
                <w:sz w:val="24"/>
                <w:szCs w:val="24"/>
              </w:rPr>
            </w:pPr>
          </w:p>
        </w:tc>
      </w:tr>
    </w:tbl>
    <w:p w14:paraId="74985F24" w14:textId="77777777" w:rsidR="00B71B5B" w:rsidRPr="0055630B" w:rsidRDefault="00B71B5B" w:rsidP="00B71B5B">
      <w:pPr>
        <w:rPr>
          <w:sz w:val="24"/>
          <w:szCs w:val="24"/>
        </w:rPr>
      </w:pPr>
    </w:p>
    <w:p w14:paraId="1486E7A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തർക്കം</w:t>
      </w:r>
      <w:proofErr w:type="spellEnd"/>
    </w:p>
    <w:p w14:paraId="1672E4F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സംസ്ഥാനങ്ങൾക്കിടയി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പങ്കിടുന്നതുമായി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ദീർഘകാലമായി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തർക്കം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നിലനിൽക്കുന്നു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പങ്കിടുന്നതുമായി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സ്വാതന്ത്ര്യത്തിന്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മുമ്പുണ്ടാക്കിയ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കരാ</w:t>
      </w:r>
      <w:proofErr w:type="spellEnd"/>
      <w:r w:rsidRPr="0055630B">
        <w:rPr>
          <w:sz w:val="24"/>
          <w:szCs w:val="24"/>
        </w:rPr>
        <w:t xml:space="preserve">ർ (1924) </w:t>
      </w:r>
      <w:proofErr w:type="spellStart"/>
      <w:r w:rsidRPr="0055630B">
        <w:rPr>
          <w:sz w:val="24"/>
          <w:szCs w:val="24"/>
        </w:rPr>
        <w:t>മദ്രാസ്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പ്രസിഡൻസിക്ക്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അനുകൂലമായതിനാ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അസാധുവാക്കണമെന്ന്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മുൻകരാറി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വരുത്തിയാ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തമിഴ്നാട്ടിലെ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ദശലക്ഷകണക്കിന്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കർഷകരെ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ബാധിക്കും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നിലപാടെടുത്തു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പ്രശ്നം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പഠിക്കുന്നതിനായി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കേന്ദ്രസർക്കാ</w:t>
      </w:r>
      <w:proofErr w:type="spellEnd"/>
      <w:r w:rsidRPr="0055630B">
        <w:rPr>
          <w:sz w:val="24"/>
          <w:szCs w:val="24"/>
        </w:rPr>
        <w:t xml:space="preserve">ർ 1990-ൽ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ട്രിബ്യൂണലിനെ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നിയമിച്ചു</w:t>
      </w:r>
      <w:proofErr w:type="spellEnd"/>
      <w:r w:rsidRPr="0055630B">
        <w:rPr>
          <w:sz w:val="24"/>
          <w:szCs w:val="24"/>
        </w:rPr>
        <w:t xml:space="preserve">. 2007-ൽ </w:t>
      </w:r>
      <w:proofErr w:type="spellStart"/>
      <w:r w:rsidRPr="0055630B">
        <w:rPr>
          <w:sz w:val="24"/>
          <w:szCs w:val="24"/>
        </w:rPr>
        <w:t>പുറത്തുവന്ന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വിധിയി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കാവേരീജലം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പങ്കിടുന്നതുമായി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ധാരണയുണ്ടാക്കുകയും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ചെയ്തു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പ്രകാരം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പ്രതിവർഷം</w:t>
      </w:r>
      <w:proofErr w:type="spellEnd"/>
      <w:r w:rsidRPr="0055630B">
        <w:rPr>
          <w:sz w:val="24"/>
          <w:szCs w:val="24"/>
        </w:rPr>
        <w:t xml:space="preserve"> 419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ടിനും</w:t>
      </w:r>
      <w:proofErr w:type="spellEnd"/>
      <w:r w:rsidRPr="0055630B">
        <w:rPr>
          <w:sz w:val="24"/>
          <w:szCs w:val="24"/>
        </w:rPr>
        <w:t xml:space="preserve"> 270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കർണ്ണാടകത്തിനും</w:t>
      </w:r>
      <w:proofErr w:type="spellEnd"/>
      <w:r w:rsidRPr="0055630B">
        <w:rPr>
          <w:sz w:val="24"/>
          <w:szCs w:val="24"/>
        </w:rPr>
        <w:t xml:space="preserve"> 30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കേരളത്തിനും</w:t>
      </w:r>
      <w:proofErr w:type="spellEnd"/>
      <w:r w:rsidRPr="0055630B">
        <w:rPr>
          <w:sz w:val="24"/>
          <w:szCs w:val="24"/>
        </w:rPr>
        <w:t xml:space="preserve"> 7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പുതുച്ചേരി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കേന്ദ്രഭരണപ്രദേശത്തിനും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നിശ്ചയിച്ചു</w:t>
      </w:r>
      <w:proofErr w:type="spellEnd"/>
      <w:r w:rsidRPr="0055630B">
        <w:rPr>
          <w:sz w:val="24"/>
          <w:szCs w:val="24"/>
        </w:rPr>
        <w:t xml:space="preserve">. (1 TMC = 1000 </w:t>
      </w:r>
      <w:proofErr w:type="spellStart"/>
      <w:r w:rsidRPr="0055630B">
        <w:rPr>
          <w:sz w:val="24"/>
          <w:szCs w:val="24"/>
        </w:rPr>
        <w:t>ദശലക്ഷം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ക്യുബിക്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തർക്കം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തീർന്നിട്ടില്ല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പുനരാലോചനാ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ഹർജിക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കോടതിയുടെ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പരിഗണനയിലാണ്</w:t>
      </w:r>
      <w:proofErr w:type="spellEnd"/>
      <w:r w:rsidRPr="0055630B">
        <w:rPr>
          <w:sz w:val="24"/>
          <w:szCs w:val="24"/>
        </w:rPr>
        <w:t>.</w:t>
      </w:r>
    </w:p>
    <w:p w14:paraId="50C5A62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ഗോദാവരിയാണ്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</w:t>
      </w:r>
      <w:proofErr w:type="spellEnd"/>
      <w:r w:rsidRPr="0055630B">
        <w:rPr>
          <w:sz w:val="24"/>
          <w:szCs w:val="24"/>
        </w:rPr>
        <w:t xml:space="preserve">. 1465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നീളവും</w:t>
      </w:r>
      <w:proofErr w:type="spellEnd"/>
      <w:r w:rsidRPr="0055630B">
        <w:rPr>
          <w:sz w:val="24"/>
          <w:szCs w:val="24"/>
        </w:rPr>
        <w:t xml:space="preserve"> 3.13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വൃഷ്ടി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പ്രദേശവിസ്തൃതിയുമുള്ള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നദിയെ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ദക്ഷിണഗംഗ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കൃഷ്ണ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യഥാക്രമം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വലിപ്പത്തി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സ്ഥാനത്ത്</w:t>
      </w:r>
      <w:proofErr w:type="spellEnd"/>
      <w:r w:rsidRPr="0055630B">
        <w:rPr>
          <w:sz w:val="24"/>
          <w:szCs w:val="24"/>
        </w:rPr>
        <w:t>.</w:t>
      </w:r>
    </w:p>
    <w:p w14:paraId="4983ED4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നീരൊഴുക്കി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കാലികസ്വഭാവമുള്ളവയാണ്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വേനൽക്കാലത്ത്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നിറഞ്ഞൊഴുകുകയും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65327EB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വറ്റാതെ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കാവേരി</w:t>
      </w:r>
      <w:proofErr w:type="spellEnd"/>
    </w:p>
    <w:p w14:paraId="5D349FC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കാവേരീനദിയി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നീരൊഴുക്കി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കുറവുണ്ടാകാറില്ല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ഉഷ്ണകാലത്ത്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വൃഷ്ടിപ്രദേശത്ത്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മഴയും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മഴയും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ഇതിനുകാരണം</w:t>
      </w:r>
      <w:proofErr w:type="spellEnd"/>
      <w:r w:rsidRPr="0055630B">
        <w:rPr>
          <w:sz w:val="24"/>
          <w:szCs w:val="24"/>
        </w:rPr>
        <w:t>.</w:t>
      </w:r>
    </w:p>
    <w:p w14:paraId="46E278F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>ൾ</w:t>
      </w:r>
    </w:p>
    <w:p w14:paraId="7946CC1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നദികളൊഴിച്ചാ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പടിഞ്ഞാറോട്ടൊഴുകുന്ന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ഉദ്ഭവിച്ച്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അതിവേഗം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അറബിക്കടലി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പതിക്കുന്നവയാണ്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മധ്യഉന്നതതടത്തിലെ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മാർബി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ശിലകളി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കടഞ്ഞെടുത്ത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ജബൽപൂരിന്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സമീപമുള്ള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ദുവാൻദാ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വെള്ളച്ചാട്ടവും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സർദാ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സരോവ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വിവിധോദ്ദേശ്യ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നർമ്മദാനദിയെ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ശ്രദ്ധേയമാക്കുന്നു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2C10183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നർമ്മദാ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ബച്ചാവോ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ആന്ദോള</w:t>
      </w:r>
      <w:proofErr w:type="spellEnd"/>
      <w:r w:rsidRPr="0055630B">
        <w:rPr>
          <w:sz w:val="24"/>
          <w:szCs w:val="24"/>
        </w:rPr>
        <w:t>ൻ</w:t>
      </w:r>
    </w:p>
    <w:p w14:paraId="007F01D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നർമ്മദാനദിയി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ജലസംഭരണിക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നിർമ്മിക്കുന്നതിനെതിരെ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ജനകീയപ്രതിരോധമായിരുന്നു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ബച്ചാവോ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ആന്ദോള</w:t>
      </w:r>
      <w:proofErr w:type="spellEnd"/>
      <w:r w:rsidRPr="0055630B">
        <w:rPr>
          <w:sz w:val="24"/>
          <w:szCs w:val="24"/>
        </w:rPr>
        <w:t xml:space="preserve">ൻ. </w:t>
      </w:r>
      <w:proofErr w:type="spellStart"/>
      <w:r w:rsidRPr="0055630B">
        <w:rPr>
          <w:sz w:val="24"/>
          <w:szCs w:val="24"/>
        </w:rPr>
        <w:lastRenderedPageBreak/>
        <w:t>ഗുജറാത്തിലെ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സർദാ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സരോവ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അണക്കെട്ടും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അണക്കെട്ടും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അടക്കമുള്ള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വലുതും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ചെറുതുമായ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ഡാമുക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നാശത്തിനും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കുടിയൊഴിപ്പിക്കലിനും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പ്രക്ഷോഭം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തദ്ദേശീയരായ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ആദിവാസി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കർഷകരും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പ്രവർത്തകരും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മനുഷ്യാവകാശപ്രവർത്തകരും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പ്രക്ഷോഭത്തി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കൈകോർത്തു</w:t>
      </w:r>
      <w:proofErr w:type="spellEnd"/>
      <w:r w:rsidRPr="0055630B">
        <w:rPr>
          <w:sz w:val="24"/>
          <w:szCs w:val="24"/>
        </w:rPr>
        <w:t xml:space="preserve">. 1994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1999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പദ്ധതിയുടെ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നിർമ്മാണപ്രവർത്തനങ്ങ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നിർത്തിവയ്ക്കാനായതും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ലോകബാങ്ക്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അടക്കമുള്ള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നിക്ഷേപകരെ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പിൻതിരിപ്പിക്കാനായതും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സംബന്ധിച്ചുള്ള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പുനർചിന്തനവും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പ്രക്ഷോഭത്തിന്റെ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നേട്ടങ്ങളാണ്</w:t>
      </w:r>
      <w:proofErr w:type="spellEnd"/>
      <w:r w:rsidRPr="0055630B">
        <w:rPr>
          <w:sz w:val="24"/>
          <w:szCs w:val="24"/>
        </w:rPr>
        <w:t>.</w:t>
      </w:r>
    </w:p>
    <w:p w14:paraId="2375ECCC" w14:textId="77777777" w:rsidR="00B71B5B" w:rsidRPr="0055630B" w:rsidRDefault="00B71B5B" w:rsidP="00B71B5B">
      <w:pPr>
        <w:rPr>
          <w:sz w:val="24"/>
          <w:szCs w:val="24"/>
        </w:rPr>
      </w:pPr>
    </w:p>
    <w:p w14:paraId="7E0A0C3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ഗംഗയിലേക്കെത്തുന്ന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 xml:space="preserve">ൾ </w:t>
      </w:r>
    </w:p>
    <w:p w14:paraId="6283E24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ഉദ്ഭവിച്ച്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യമുനാനദിയിലേക്കും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ഗംഗാനദിയിലേക്കും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ചെന്നുചേരുന്ന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അധ്യായത്തി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പഠിച്ചല്ലോ</w:t>
      </w:r>
      <w:proofErr w:type="spellEnd"/>
      <w:r w:rsidRPr="0055630B">
        <w:rPr>
          <w:sz w:val="24"/>
          <w:szCs w:val="24"/>
        </w:rPr>
        <w:t>.</w:t>
      </w:r>
    </w:p>
    <w:p w14:paraId="788D824E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67CCDE7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ചമ്പ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റ</w:t>
      </w:r>
      <w:r w:rsidRPr="0055630B">
        <w:rPr>
          <w:sz w:val="24"/>
          <w:szCs w:val="24"/>
        </w:rPr>
        <w:t>വൈനുക</w:t>
      </w:r>
      <w:proofErr w:type="spellEnd"/>
      <w:r w:rsidRPr="0055630B">
        <w:rPr>
          <w:sz w:val="24"/>
          <w:szCs w:val="24"/>
        </w:rPr>
        <w:t>ൾ</w:t>
      </w:r>
    </w:p>
    <w:p w14:paraId="397FB6C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മാൾവാപീഠഭൂമിയുടെ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ചമ്പ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ഭൂസവിശേഷതയാണ്</w:t>
      </w:r>
      <w:proofErr w:type="spellEnd"/>
      <w:r w:rsidRPr="0055630B">
        <w:rPr>
          <w:sz w:val="24"/>
          <w:szCs w:val="24"/>
        </w:rPr>
        <w:t>. "</w:t>
      </w:r>
      <w:proofErr w:type="spellStart"/>
      <w:r w:rsidRPr="0055630B">
        <w:rPr>
          <w:sz w:val="24"/>
          <w:szCs w:val="24"/>
        </w:rPr>
        <w:t>റ</w:t>
      </w:r>
      <w:r w:rsidRPr="0055630B">
        <w:rPr>
          <w:rFonts w:ascii="Nirmala UI" w:hAnsi="Nirmala UI" w:cs="Nirmala UI"/>
          <w:sz w:val="24"/>
          <w:szCs w:val="24"/>
        </w:rPr>
        <w:t>വൈ</w:t>
      </w:r>
      <w:r w:rsidRPr="0055630B">
        <w:rPr>
          <w:sz w:val="24"/>
          <w:szCs w:val="24"/>
        </w:rPr>
        <w:t>ൻസ്</w:t>
      </w:r>
      <w:proofErr w:type="spellEnd"/>
      <w:r w:rsidRPr="0055630B">
        <w:rPr>
          <w:sz w:val="24"/>
          <w:szCs w:val="24"/>
        </w:rPr>
        <w:t xml:space="preserve"> (Ravines)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നിഷ്ഫല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(Badland Topography)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7393BC9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ജലസേചനം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ഊർജോൽപ്പാദനം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വിനോദസഞ്ചാരം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പ്രയോജനപ്പെടുത്തുന്നുണ്ട്</w:t>
      </w:r>
      <w:proofErr w:type="spellEnd"/>
      <w:r w:rsidRPr="0055630B">
        <w:rPr>
          <w:sz w:val="24"/>
          <w:szCs w:val="24"/>
        </w:rPr>
        <w:t xml:space="preserve">. </w:t>
      </w:r>
    </w:p>
    <w:p w14:paraId="05B6036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എ</w:t>
      </w:r>
      <w:r w:rsidRPr="0055630B">
        <w:rPr>
          <w:sz w:val="24"/>
          <w:szCs w:val="24"/>
        </w:rPr>
        <w:t>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വിവിധോദ്ദേശ്യ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നദീതടപദ്ധതി</w:t>
      </w:r>
      <w:proofErr w:type="spellEnd"/>
      <w:r w:rsidRPr="0055630B">
        <w:rPr>
          <w:sz w:val="24"/>
          <w:szCs w:val="24"/>
        </w:rPr>
        <w:t>?</w:t>
      </w:r>
    </w:p>
    <w:p w14:paraId="32AE7D6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അണക്കെട്ട്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സാധ്യമാക്കുന്ന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വിവിധോദ്ദേശ്യ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നദീതടപദ്ധതിക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വെള്ളപ്പൊക്ക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നിയന്ത്രണം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ജലസേചനം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വൈദ്യുതോൽപാദനം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ഉൾനാട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ജലഗതാ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proofErr w:type="gramStart"/>
      <w:r w:rsidRPr="0055630B">
        <w:rPr>
          <w:sz w:val="24"/>
          <w:szCs w:val="24"/>
        </w:rPr>
        <w:t>മത്സ്യബന്ധനം,വിനോദസഞ്ചാരം</w:t>
      </w:r>
      <w:proofErr w:type="spellEnd"/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പദ്ധതികളുടെ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ഉദ്ദേശ്യങ്ങ</w:t>
      </w:r>
      <w:proofErr w:type="spellEnd"/>
      <w:r w:rsidRPr="0055630B">
        <w:rPr>
          <w:sz w:val="24"/>
          <w:szCs w:val="24"/>
        </w:rPr>
        <w:t>ൾ.</w:t>
      </w:r>
    </w:p>
    <w:p w14:paraId="6B0EE96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നൈസർഗികസസ്യജാലം</w:t>
      </w:r>
      <w:proofErr w:type="spellEnd"/>
    </w:p>
    <w:p w14:paraId="361E268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അനുസൃതമായാണ്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കൊള്ളുന്നത്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>.</w:t>
      </w:r>
    </w:p>
    <w:p w14:paraId="3DBA10B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>ൾ</w:t>
      </w:r>
    </w:p>
    <w:p w14:paraId="261F40D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വനങ്ങളാണിവ</w:t>
      </w:r>
      <w:proofErr w:type="spellEnd"/>
      <w:r w:rsidRPr="0055630B">
        <w:rPr>
          <w:sz w:val="24"/>
          <w:szCs w:val="24"/>
        </w:rPr>
        <w:t xml:space="preserve">. 70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മഴയുടെ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ഏറ്റക്കുറച്ചിലുക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മുൻനിർത്തി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1807A9EA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>ൾ (Moist deciduous forests)</w:t>
      </w:r>
    </w:p>
    <w:p w14:paraId="790E2AC1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>ൾ (Dry deciduous forests)</w:t>
      </w:r>
    </w:p>
    <w:p w14:paraId="2F8B2986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കണ്ടുവരുന്നത്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ഛത്തീസ്ഗഢ്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ഛോട്ടാനാഗ്പൂരിലും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തേക്ക്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ഷിഷം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മൗവ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ചന്ദനം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വൃക്ഷങ്ങ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വനങ്ങളി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08C4B374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70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ഇതരഭാഗങ്ങളി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കാടുകളാണുള്ളത്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തീരെക്കുറഞ്ഞ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മേഖലകളോടടുക്കുമ്പോ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മുൾക്കാടുകൾക്കും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കുറ്റിച്ചെടികൾക്കും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വഴിമാറുന്നു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വരൾച്ചക്കാലമെത്തുന്നതോടെ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പൂർണ്ണമായും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ഇലകളില്ലാത്ത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തേക്ക്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റോഡ്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ആക്സിൽവുഡ്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മുളവർഗങ്ങ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സാധാരണമാണ്</w:t>
      </w:r>
      <w:proofErr w:type="spellEnd"/>
      <w:r w:rsidRPr="0055630B">
        <w:rPr>
          <w:sz w:val="24"/>
          <w:szCs w:val="24"/>
        </w:rPr>
        <w:t>.</w:t>
      </w:r>
    </w:p>
    <w:p w14:paraId="7D251E5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ഉഷ്ണമേഖലാമുൾക്കാടുക</w:t>
      </w:r>
      <w:proofErr w:type="spellEnd"/>
      <w:r w:rsidRPr="0055630B">
        <w:rPr>
          <w:sz w:val="24"/>
          <w:szCs w:val="24"/>
        </w:rPr>
        <w:t xml:space="preserve">ൾ: 75 </w:t>
      </w:r>
      <w:proofErr w:type="spellStart"/>
      <w:r w:rsidRPr="0055630B">
        <w:rPr>
          <w:sz w:val="24"/>
          <w:szCs w:val="24"/>
        </w:rPr>
        <w:t>സെന്റിമീറ്ററി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താപനിലയുള്ളതുമായ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പൊതുവായി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അങ്ങിങ്ങായി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അക്കേഷ്യ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യൂഫോർബിയ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ഈന്തപ്പന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മഹാരാഷ്ട്ര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അർധമരുപ്രദേശങ്ങളിലും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ആന്ധ്രാപ്രദേശ്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തെലങ്കാന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സസ്യജാലങ്ങളാണുള്ളത്</w:t>
      </w:r>
      <w:proofErr w:type="spellEnd"/>
      <w:r w:rsidRPr="0055630B">
        <w:rPr>
          <w:sz w:val="24"/>
          <w:szCs w:val="24"/>
        </w:rPr>
        <w:t>.</w:t>
      </w:r>
    </w:p>
    <w:p w14:paraId="1409C81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ദക്ഷിണപർവതവനങ്ങ</w:t>
      </w:r>
      <w:proofErr w:type="spellEnd"/>
      <w:r w:rsidRPr="0055630B">
        <w:rPr>
          <w:sz w:val="24"/>
          <w:szCs w:val="24"/>
        </w:rPr>
        <w:t xml:space="preserve">ൾ: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വിന്ധ്യാനിരക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നീലഗിരിക്കുന്നുക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ദക്ഷിണപർവതവനങ്ങ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ഉൾപ്പെടുത്താം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ഇവിടങ്ങളി</w:t>
      </w:r>
      <w:proofErr w:type="spellEnd"/>
      <w:r w:rsidRPr="0055630B">
        <w:rPr>
          <w:sz w:val="24"/>
          <w:szCs w:val="24"/>
        </w:rPr>
        <w:t xml:space="preserve">ൽ 1500 </w:t>
      </w:r>
      <w:proofErr w:type="spellStart"/>
      <w:r w:rsidRPr="0055630B">
        <w:rPr>
          <w:sz w:val="24"/>
          <w:szCs w:val="24"/>
        </w:rPr>
        <w:t>മീറ്ററി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മിതോഷ്ണസസ്യജാലങ്ങളും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താഴേക്കുവരുമ്പോ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ഉപോഷ്ണസസ്യജാലങ്ങളും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നീലഗിരി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പളനി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ആനമല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ഉപോഷ്ണസസ്യജാലങ്ങളെ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ചോലവനങ്ങ</w:t>
      </w:r>
      <w:proofErr w:type="spellEnd"/>
      <w:r w:rsidRPr="0055630B">
        <w:rPr>
          <w:sz w:val="24"/>
          <w:szCs w:val="24"/>
        </w:rPr>
        <w:t xml:space="preserve">ൾ (Shola Forests) </w:t>
      </w:r>
      <w:proofErr w:type="spellStart"/>
      <w:r w:rsidRPr="0055630B">
        <w:rPr>
          <w:sz w:val="24"/>
          <w:szCs w:val="24"/>
        </w:rPr>
        <w:t>എന്നുവിളിക്കുന്നു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564E2E7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>ൾ</w:t>
      </w:r>
    </w:p>
    <w:p w14:paraId="105A4F3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മണ്ണിനങ്ങളിലേറെയും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തനതിടത്ത്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രൂപപ്പെട്ടവയാണ്</w:t>
      </w:r>
      <w:proofErr w:type="spellEnd"/>
      <w:r w:rsidRPr="0055630B">
        <w:rPr>
          <w:sz w:val="24"/>
          <w:szCs w:val="24"/>
        </w:rPr>
        <w:t xml:space="preserve"> (In-situ soils).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739E011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തനതിടമണ്ണിനങ്ങളും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വഹിച്ചുകൊണ്ടുവന്ന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മണ്ണിനങ്ങളും</w:t>
      </w:r>
      <w:proofErr w:type="spellEnd"/>
    </w:p>
    <w:p w14:paraId="0F9BCE55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>(In-situ Soils and Transported Soils)</w:t>
      </w:r>
    </w:p>
    <w:p w14:paraId="67474EB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ശിലകളിൽനിന്നും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അതതിടങ്ങളിൽത്തന്നെ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തനതിടമണ്ണിനങ്ങ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 xml:space="preserve">: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</w:p>
    <w:p w14:paraId="35A4D43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നദികളാലോ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കാറ്റിലൂടെയോ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നീക്കംചെയ്യപ്പെട്ട്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വഹിച്ചുകൊണ്ടുവന്ന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 xml:space="preserve">ൾ (Transported Soils)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 xml:space="preserve">: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</w:p>
    <w:p w14:paraId="0F6F4D1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 xml:space="preserve"> (Black Soil)</w:t>
      </w:r>
    </w:p>
    <w:p w14:paraId="3BECCA1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വടക്കുപടിഞ്ഞാറുഭാഗം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ലാവാപീഠഭൂമിയാണെന്ന്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ലാവാശിലകൾക്ക്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ദീർഘകാലത്തെ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അപക്ഷയം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കൊള്ളുന്നതാണ്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>.</w:t>
      </w:r>
    </w:p>
    <w:p w14:paraId="0611955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മഹാരാഷ്ട്ര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തെലങ്കാന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ആന്ധ്രാപ്രദേശ്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ഗുജറാത്ത്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ഭാഗികമായും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6B9A30C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(Red Soil)</w:t>
      </w:r>
    </w:p>
    <w:p w14:paraId="154DE86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പ്രാചീന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പരൽരൂപകായാന്തരിതശിലകൾക്ക്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അപക്ഷയം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വിളിക്കുമെങ്കിലും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ചിലയിടങ്ങളി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തവിട്ട്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ചാരം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വലിയതോതി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അടങ്ങിയിട്ടുള്ള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ഇരുമ്പിന്റെ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സാന്നിധ്യമാണ്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ചുവപ്പുനിറത്തിന്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>.</w:t>
      </w:r>
    </w:p>
    <w:p w14:paraId="68DAAF5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(Laterite Soil)</w:t>
      </w:r>
    </w:p>
    <w:p w14:paraId="288534E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കനത്ത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വരൾച്ചയും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മാറിമാറി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സിലിക്ക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ചുണ്ണാമ്പ്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ലവണങ്ങ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ഊർന്നിറങ്ങൽപ്രക്രിയയിലൂടെ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ചെയ്യപ്പെടു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ന്നതിന്റെ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രൂപപ്പെടുന്നതാണ്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പൂർവഘട്ടം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രാജ്മഹൽക്കുന്നുക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വിന്ധ്യസത്പുര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മുഖ്യമായും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ഫലപുഷ്ടി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lastRenderedPageBreak/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മണ്ണിനം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കൃഷിയോഗ്യമല്ലെങ്കിലും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</w:t>
      </w:r>
      <w:r w:rsidRPr="0055630B">
        <w:rPr>
          <w:sz w:val="24"/>
          <w:szCs w:val="24"/>
        </w:rPr>
        <w:t>ളപ്രയോഗത്തിലൂടെ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റബ്ബ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അടയ്ക്ക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തോട്ടവിളകൾക്കായി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പ്രയോജനപ്പെടുത്തുന്നു</w:t>
      </w:r>
      <w:proofErr w:type="spellEnd"/>
      <w:r w:rsidRPr="0055630B">
        <w:rPr>
          <w:sz w:val="24"/>
          <w:szCs w:val="24"/>
        </w:rPr>
        <w:t>.</w:t>
      </w:r>
    </w:p>
    <w:p w14:paraId="194A964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(Mountain Soil)</w:t>
      </w:r>
    </w:p>
    <w:p w14:paraId="5D72C80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ദക്ഷിണേന്ത്യയി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തോട്ടവിളകൾക്ക്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പ്രത്യേകിച്ച്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സുഗന്ധദ്രവ്യങ്ങ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ഉഷ്ണമേഖലാപഴവർഗങ്ങ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അനുയോജ്യമാണ്</w:t>
      </w:r>
      <w:proofErr w:type="spellEnd"/>
      <w:r w:rsidRPr="0055630B">
        <w:rPr>
          <w:sz w:val="24"/>
          <w:szCs w:val="24"/>
        </w:rPr>
        <w:t>.</w:t>
      </w:r>
    </w:p>
    <w:p w14:paraId="17717A6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മേൽപ്പറഞ്ഞ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കാലാവസ്ഥയ്ക്കും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അനുസൃതമായി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7771BFE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</w:p>
    <w:p w14:paraId="61DBA56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സമതലപ്രദേശങ്ങളെ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അപേക്ഷിച്ച്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കൃഷിയോഗ്യമല്ലെങ്കിലും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ഗോതമ്പ്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കരിമ്പ്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പുകയില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തോട്ടവിളകളായ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കൃഷിചെയ്യുന്നു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നിമ്നോന്നതമായ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നീരൊഴുക്കാ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കാർന്നെടുക്കപ്പെട്ട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മേൽമണ്ണ്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മേൽമണ്ണിന്റെ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കനക്കുറവ്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അനാവൃത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ഇടയ്ക്കിടെയുള്ള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കാരണങ്ങളാ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ചിലയിടങ്ങളി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സാധ്യമാകുന്നുള്ളൂ</w:t>
      </w:r>
      <w:proofErr w:type="spellEnd"/>
      <w:r w:rsidRPr="0055630B">
        <w:rPr>
          <w:sz w:val="24"/>
          <w:szCs w:val="24"/>
        </w:rPr>
        <w:t>.</w:t>
      </w:r>
    </w:p>
    <w:p w14:paraId="4265724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പശ്ചിമഘട്ടനിരകളി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തോട്ടവിളകൾക്കാണ്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പ്രാമുഖ്യം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നീലഗിരി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വ്യാപകമാണ്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മലഞ്ചരിവുക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തട്ടുകളാക്കി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നെൽകൃഷിയടക്കം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സാധ്യമാക്കുന്നുണ്ട്</w:t>
      </w:r>
      <w:proofErr w:type="spellEnd"/>
      <w:r w:rsidRPr="0055630B">
        <w:rPr>
          <w:sz w:val="24"/>
          <w:szCs w:val="24"/>
        </w:rPr>
        <w:t>.</w:t>
      </w:r>
    </w:p>
    <w:p w14:paraId="48DEE6E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ഒന്നാംസ്ഥാനത്തുള്ള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കാപ്പിക്കൃഷിയുടെ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59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71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ഉൽപാദനത്തി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22 </w:t>
      </w:r>
      <w:proofErr w:type="spellStart"/>
      <w:r w:rsidRPr="0055630B">
        <w:rPr>
          <w:sz w:val="24"/>
          <w:szCs w:val="24"/>
        </w:rPr>
        <w:t>ശതമാനവുമായി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രണ്ടാംസ്ഥാനത്ത്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അറബിക്ക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lastRenderedPageBreak/>
        <w:t>റോബസ്റ്റ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ഇനങ്ങളിലുള്ള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മുന്തിയ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കാപ്പിയിനങ്ങളാണ്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മുഖ്യമായും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2A4D6AE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തേയിലക്കൃഷി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നീലഗിരിക്കുന്നുകളിലും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പശ്ചിമഘട്ടനിരയിലുമാണ്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ഉൽപാദനത്തിന്റെ</w:t>
      </w:r>
      <w:proofErr w:type="spellEnd"/>
      <w:r w:rsidRPr="0055630B">
        <w:rPr>
          <w:sz w:val="24"/>
          <w:szCs w:val="24"/>
        </w:rPr>
        <w:t xml:space="preserve"> 25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തോട്ടവിസ്തൃതിയുടെ</w:t>
      </w:r>
      <w:proofErr w:type="spellEnd"/>
      <w:r w:rsidRPr="0055630B">
        <w:rPr>
          <w:sz w:val="24"/>
          <w:szCs w:val="24"/>
        </w:rPr>
        <w:t xml:space="preserve"> 44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ആവശ്യമായതിനാ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തേയിലത്തോട്ടങ്ങളിലും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അനുബന്ധവ്യവസായത്തിലുമായി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തൊഴിലവസരങ്ങ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ലഭ്യമാകുന്നു</w:t>
      </w:r>
      <w:proofErr w:type="spellEnd"/>
      <w:r w:rsidRPr="0055630B">
        <w:rPr>
          <w:sz w:val="24"/>
          <w:szCs w:val="24"/>
        </w:rPr>
        <w:t>.</w:t>
      </w:r>
    </w:p>
    <w:p w14:paraId="770B468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ചരിത്രം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ഏഴ്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കാപ്പിക്കുരുക്ക</w:t>
      </w:r>
      <w:proofErr w:type="spellEnd"/>
      <w:r w:rsidRPr="0055630B">
        <w:rPr>
          <w:sz w:val="24"/>
          <w:szCs w:val="24"/>
        </w:rPr>
        <w:t>ൾ</w:t>
      </w:r>
    </w:p>
    <w:p w14:paraId="069EB498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17-ാം </w:t>
      </w:r>
      <w:proofErr w:type="spellStart"/>
      <w:r w:rsidRPr="0055630B">
        <w:rPr>
          <w:sz w:val="24"/>
          <w:szCs w:val="24"/>
        </w:rPr>
        <w:t>നൂറ്റാണ്ടിന്റെ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അവസാനത്തോടെയാണ്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കാപ്പിക്കൃഷി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മുസ്ലീം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പുരോഹിതനായിരുന്ന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ബാബാബുദാനാണ്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അറേബ്യയി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ഏഴ്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കാപ്പിക്കുരുക്ക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ഇന്ത്യയിലെത്തിച്ച്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ചിക്കമഗലരുവിലെ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മലയോരത്ത്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തുടക്കംകുറിച്ചത്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കാപ്പിയുടെ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ജന്മദേശമായ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ബാബാബുദാ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ബ്രിട്ടീഷ്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ഭരണകാലത്തും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കാപ്പിത്തോട്ടങ്ങളും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വികസിച്ചു</w:t>
      </w:r>
      <w:proofErr w:type="spellEnd"/>
      <w:r w:rsidRPr="0055630B">
        <w:rPr>
          <w:sz w:val="24"/>
          <w:szCs w:val="24"/>
        </w:rPr>
        <w:t>.</w:t>
      </w:r>
    </w:p>
    <w:p w14:paraId="1182DA3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കരിമ്പ്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കരിമ്പുകൃഷി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ഉള്ളതെങ്കിലും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കരിമ്പു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കാലാവസ്ഥയൊരുക്കുന്നത്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നോക്കൂ</w:t>
      </w:r>
      <w:proofErr w:type="spellEnd"/>
      <w:r w:rsidRPr="0055630B">
        <w:rPr>
          <w:sz w:val="24"/>
          <w:szCs w:val="24"/>
        </w:rPr>
        <w:t>.</w:t>
      </w:r>
    </w:p>
    <w:p w14:paraId="63F9AC18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ലാവാമണ്ണ്</w:t>
      </w:r>
      <w:proofErr w:type="spellEnd"/>
      <w:r w:rsidRPr="0055630B">
        <w:rPr>
          <w:sz w:val="24"/>
          <w:szCs w:val="24"/>
        </w:rPr>
        <w:t>.</w:t>
      </w:r>
    </w:p>
    <w:p w14:paraId="7C4BFF30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ഉഷ്ണമേഖലാകാലാവസ്ഥയും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ദീർഘമായ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വിളവെടുപ്പുകാലവും</w:t>
      </w:r>
      <w:proofErr w:type="spellEnd"/>
      <w:r w:rsidRPr="0055630B">
        <w:rPr>
          <w:sz w:val="24"/>
          <w:szCs w:val="24"/>
        </w:rPr>
        <w:t>.</w:t>
      </w:r>
    </w:p>
    <w:p w14:paraId="0A89D8EA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ഉഷ്ണമേഖലയി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വിളയുന്ന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കരിമ്പിലെ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അളവിലുള്ള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സൂക്രോസ്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അംശം</w:t>
      </w:r>
      <w:proofErr w:type="spellEnd"/>
      <w:r w:rsidRPr="0055630B">
        <w:rPr>
          <w:sz w:val="24"/>
          <w:szCs w:val="24"/>
        </w:rPr>
        <w:t>.</w:t>
      </w:r>
    </w:p>
    <w:p w14:paraId="655341E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ഖാരിഫ്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വിളയാണെങ്കിലും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ഒക്ടോബ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ജനുവരി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വിളവെടുപ്പ്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ഏഴ്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പാടില്ല</w:t>
      </w:r>
      <w:proofErr w:type="spellEnd"/>
      <w:r w:rsidRPr="0055630B">
        <w:rPr>
          <w:sz w:val="24"/>
          <w:szCs w:val="24"/>
        </w:rPr>
        <w:t xml:space="preserve">. </w:t>
      </w:r>
      <w:r w:rsidRPr="0055630B">
        <w:rPr>
          <w:sz w:val="24"/>
          <w:szCs w:val="24"/>
        </w:rPr>
        <w:lastRenderedPageBreak/>
        <w:t xml:space="preserve">21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30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സെൽഷ്യസ്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50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വർഷപാതവുമാണ്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- </w:t>
      </w:r>
      <w:proofErr w:type="spellStart"/>
      <w:r w:rsidRPr="0055630B">
        <w:rPr>
          <w:sz w:val="24"/>
          <w:szCs w:val="24"/>
        </w:rPr>
        <w:t>മാൾവാ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രാജ്യത്ത്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ഒന്നാംസ്ഥാനം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ഗുജറാത്തിനാണ്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മഹാരാഷ്ട്രയാണ്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രണ്ടാംസ്ഥാനത്ത്</w:t>
      </w:r>
      <w:proofErr w:type="spellEnd"/>
      <w:r w:rsidRPr="0055630B">
        <w:rPr>
          <w:sz w:val="24"/>
          <w:szCs w:val="24"/>
        </w:rPr>
        <w:t>.</w:t>
      </w:r>
    </w:p>
    <w:p w14:paraId="4613296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ധാതുക്കളുടെ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കലവറ</w:t>
      </w:r>
      <w:proofErr w:type="spellEnd"/>
    </w:p>
    <w:p w14:paraId="68285E5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പരൽരൂപശിലാപാളികളിലും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കുന്നുകളിലുമാണ്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ധാതുവിഭവങ്ങ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കേന്ദ്രീകരിച്ചിരിക്കുന്നത്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പീഠഭൂമിയെ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ഹൃദയഭൂമി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ഝാർഖണ്ഡ്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>ർ-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ധാതുമേഖല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മൈക്ക്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അലോഹ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സമൃദ്ധമാണിവിടം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ധാതുവിഭവങ്ങളുടെ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ലഭ്യതയ്ക്കനുസരിച്ച്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ധാതുമേഖലകളായി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6FB8D89E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</w:p>
    <w:p w14:paraId="215B268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ധാതുമേഖലയാണ്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 xml:space="preserve">ർ - 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ഝാർഖണ്ഡ്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അഭ്രം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ഖനനം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40E0D524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മധ്യമേഖല</w:t>
      </w:r>
      <w:proofErr w:type="spellEnd"/>
    </w:p>
    <w:p w14:paraId="0C5D9B5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ഛത്തീസ്ഗഢ്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തെലങ്കാന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ആന്ധ്രാപ്രദേശ്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മഹാരാഷ്ട്ര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ചുണ്ണാമ്പുകല്ല്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മാർബി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അഭ്രം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ഗ്രാഫൈറ്റ്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സുലഭമാണ്</w:t>
      </w:r>
      <w:proofErr w:type="spellEnd"/>
      <w:r w:rsidRPr="0055630B">
        <w:rPr>
          <w:sz w:val="24"/>
          <w:szCs w:val="24"/>
        </w:rPr>
        <w:t>.</w:t>
      </w:r>
    </w:p>
    <w:p w14:paraId="7E1D73EE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3. </w:t>
      </w:r>
      <w:proofErr w:type="spellStart"/>
      <w:r w:rsidRPr="0055630B">
        <w:rPr>
          <w:sz w:val="24"/>
          <w:szCs w:val="24"/>
        </w:rPr>
        <w:t>ദക്ഷിണമേഖല</w:t>
      </w:r>
      <w:proofErr w:type="spellEnd"/>
    </w:p>
    <w:p w14:paraId="4AF5600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കർണ്ണാടക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ഉൾപ്പെട്ട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ലിഗ്നൈറ്റ്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4272D6D2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4.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മേഖല</w:t>
      </w:r>
      <w:proofErr w:type="spellEnd"/>
    </w:p>
    <w:p w14:paraId="4AA8190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കർണ്ണാടകവും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കളിമണ്ണ്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2DD5A446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5. </w:t>
      </w:r>
      <w:proofErr w:type="spellStart"/>
      <w:r w:rsidRPr="0055630B">
        <w:rPr>
          <w:sz w:val="24"/>
          <w:szCs w:val="24"/>
        </w:rPr>
        <w:t>വടക്കുപടിഞ്ഞാറ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മേഖല</w:t>
      </w:r>
      <w:proofErr w:type="spellEnd"/>
    </w:p>
    <w:p w14:paraId="780BCCC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അരാവലിനിരയും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ഈയം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സിങ്ക്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യുറേനിയം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മൈക്ക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സമ്പന്നമാണ്</w:t>
      </w:r>
      <w:proofErr w:type="spellEnd"/>
      <w:r w:rsidRPr="0055630B">
        <w:rPr>
          <w:sz w:val="24"/>
          <w:szCs w:val="24"/>
        </w:rPr>
        <w:t>.</w:t>
      </w:r>
    </w:p>
    <w:p w14:paraId="77BB9C5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ജനജീവിതം</w:t>
      </w:r>
      <w:proofErr w:type="spellEnd"/>
    </w:p>
    <w:p w14:paraId="736ADD9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ജനസംഖ്യയാണുള്ളത്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കൃഷിയോഗ്യമല്ലാത്ത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വൻകരകാലാവസ്ഥയും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ആദ്യകാലങ്ങളി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ജനവാസം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പരിമിതമായിരുന്നു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പിൽക്കാലത്ത്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ധാതുഖനന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ആരംഭിച്ചതും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റോഡ്-റെയി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ഗതാഗതമാർഗങ്ങ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വികസിച്ചതും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അധിഷ്ഠിത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ആവിർഭാവവും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പീഠഭൂമിയിലേയ്ക്കടുപ്പിച്ചു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സാധ്യതകളും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മുൻനിർത്തിയുള്ള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വാണിജ്യ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കൃഷിസാധ്യതകളും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കാരണമായി</w:t>
      </w:r>
      <w:proofErr w:type="spellEnd"/>
      <w:r w:rsidRPr="0055630B">
        <w:rPr>
          <w:sz w:val="24"/>
          <w:szCs w:val="24"/>
        </w:rPr>
        <w:t>.</w:t>
      </w:r>
    </w:p>
    <w:p w14:paraId="65C5195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തലസ്ഥാനങ്ങളും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ഖനന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കേന്ദ്രീകരിച്ച്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വൻനഗരങ്ങ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വികസിക്കാനിടയായി</w:t>
      </w:r>
      <w:proofErr w:type="spellEnd"/>
      <w:r w:rsidRPr="0055630B">
        <w:rPr>
          <w:sz w:val="24"/>
          <w:szCs w:val="24"/>
        </w:rPr>
        <w:t>.</w:t>
      </w:r>
    </w:p>
    <w:p w14:paraId="556B07A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ഭൗതിക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വിഘാതങ്ങളെ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അസാധ്യമായിരുന്നത്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ഉത്തമദൃഷ്ടാന്തമാണ്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</w:t>
      </w:r>
      <w:proofErr w:type="spellEnd"/>
      <w:r w:rsidRPr="0055630B">
        <w:rPr>
          <w:sz w:val="24"/>
          <w:szCs w:val="24"/>
        </w:rPr>
        <w:t>.</w:t>
      </w:r>
    </w:p>
    <w:p w14:paraId="0612AAEE" w14:textId="77777777" w:rsidR="00B71B5B" w:rsidRPr="0055630B" w:rsidRDefault="00B71B5B" w:rsidP="00B71B5B">
      <w:pPr>
        <w:rPr>
          <w:sz w:val="24"/>
          <w:szCs w:val="24"/>
        </w:rPr>
      </w:pPr>
    </w:p>
    <w:p w14:paraId="47440139" w14:textId="0F0658CD" w:rsidR="00C24755" w:rsidRPr="00C24755" w:rsidRDefault="00B71B5B" w:rsidP="00B71B5B">
      <w:pPr>
        <w:rPr>
          <w:b/>
          <w:sz w:val="24"/>
          <w:szCs w:val="24"/>
        </w:rPr>
      </w:pPr>
      <w:proofErr w:type="spellStart"/>
      <w:proofErr w:type="gramStart"/>
      <w:r w:rsidRPr="0055630B">
        <w:rPr>
          <w:rFonts w:ascii="Nirmala UI" w:hAnsi="Nirmala UI" w:cs="Nirmala UI"/>
          <w:b/>
          <w:sz w:val="24"/>
          <w:szCs w:val="24"/>
        </w:rPr>
        <w:lastRenderedPageBreak/>
        <w:t>അദ്ധ്യായം</w:t>
      </w:r>
      <w:proofErr w:type="spellEnd"/>
      <w:r w:rsidRPr="0055630B">
        <w:rPr>
          <w:b/>
          <w:sz w:val="24"/>
          <w:szCs w:val="24"/>
        </w:rPr>
        <w:t xml:space="preserve">  </w:t>
      </w:r>
      <w:r w:rsidR="00C24755">
        <w:rPr>
          <w:b/>
          <w:sz w:val="24"/>
          <w:szCs w:val="24"/>
        </w:rPr>
        <w:t>12</w:t>
      </w:r>
      <w:proofErr w:type="gramEnd"/>
    </w:p>
    <w:p w14:paraId="0C6C43D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രാഷ്ട്രപുരോഗതിക്കായി</w:t>
      </w:r>
      <w:proofErr w:type="spellEnd"/>
    </w:p>
    <w:p w14:paraId="3073758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ദൈനംദിന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നിറവേറ്റിക്കൊണ്ടാണല്ലോ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മുന്നോട്ടു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നയിക്കുന്നത്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ആവശ്യമായ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സാധനസേവനങ്ങ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ഉൽപാദിപ്പിക്കുകയും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വിതരണം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ജീവജാലങ്ങളി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വ്യത്യസ്തമാക്കുന്ന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ഏതൊരു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ഉൽപാദിപ്പിക്കുന്നതിന്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ആവശ്യമാണല്ലോ</w:t>
      </w:r>
      <w:proofErr w:type="spellEnd"/>
      <w:r w:rsidRPr="0055630B">
        <w:rPr>
          <w:sz w:val="24"/>
          <w:szCs w:val="24"/>
        </w:rPr>
        <w:t>.</w:t>
      </w:r>
    </w:p>
    <w:p w14:paraId="5870C7D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പാടശേഖര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സംരക്ഷണ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കൂട്ടായ്മയുടെ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നെൽകൃഷി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ചിത്രമാണ്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തന്നിരിക്കുന്നത്</w:t>
      </w:r>
      <w:proofErr w:type="spellEnd"/>
      <w:r w:rsidRPr="0055630B">
        <w:rPr>
          <w:sz w:val="24"/>
          <w:szCs w:val="24"/>
        </w:rPr>
        <w:t xml:space="preserve">.  </w:t>
      </w:r>
    </w:p>
    <w:p w14:paraId="79B01A8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ന</w:t>
      </w:r>
      <w:r w:rsidRPr="0055630B">
        <w:rPr>
          <w:sz w:val="24"/>
          <w:szCs w:val="24"/>
        </w:rPr>
        <w:t>െല്ലുല്പാദനത്തിനായി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കണ്ടെത്താമോ</w:t>
      </w:r>
      <w:proofErr w:type="spellEnd"/>
      <w:r w:rsidRPr="0055630B">
        <w:rPr>
          <w:sz w:val="24"/>
          <w:szCs w:val="24"/>
        </w:rPr>
        <w:t>?</w:t>
      </w:r>
    </w:p>
    <w:p w14:paraId="73F5FA63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കൃഷിയിടം</w:t>
      </w:r>
      <w:proofErr w:type="spellEnd"/>
    </w:p>
    <w:p w14:paraId="3E93B043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വിത്ത്</w:t>
      </w:r>
      <w:proofErr w:type="spellEnd"/>
    </w:p>
    <w:p w14:paraId="42DDBD6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ഭൂമി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അധ്വാനം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ൽ), </w:t>
      </w:r>
      <w:proofErr w:type="spellStart"/>
      <w:r w:rsidRPr="0055630B">
        <w:rPr>
          <w:sz w:val="24"/>
          <w:szCs w:val="24"/>
        </w:rPr>
        <w:t>മൂലധനം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സംരംഭകത്വം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ക്ലാസുകളി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മനസ്സിലാക്കിയിട്ടുണ്ടല്ലോ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സാമ്പത്തികവിഭവങ്ങ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വെള്ളം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പ്രകൃതിവിഭവങ്ങളെല്ലാം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പ്രതിഫലത്തിനായി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ബൗദ്ധികമോ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കായികമോ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പ്രയത്നങ്ങളും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യന്ത്രങ്ങളും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ഉപകരണങ്ങളും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നെല്ലുൽപ്പാദനപ്രക്രിയയി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ഉപയോഗിച്ചതായി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ഉൽപാദനപ്രക്രിയയെ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മനുഷ്യനിർമ്മിത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ഭൂമി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മൂലധനം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അധ്വാനം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രീതിയി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സംയോജിപ്പിച്ച്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സംരംഭകത്വം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പ്രക്രിയയിലൂടെയാണ്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ഏതൊരു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വസ്തുവിന്റെയും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മേല്പറഞ്ഞ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നാല്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ഉപയോഗപ്പെടുത്തുന്നതിന്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വേതനവും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പലിശയും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സംരംഭകത്വത്തിന്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ലാഭവും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4FB7E1B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കൃഷിയിലൂടെ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ഉൽപാദിപ്പിച്ച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ഏതെല്ലാം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ആവശ്യങ്ങൾക്കായിരിക്കും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വിനിയോഗിക്കുക</w:t>
      </w:r>
      <w:proofErr w:type="spellEnd"/>
      <w:r w:rsidRPr="0055630B">
        <w:rPr>
          <w:sz w:val="24"/>
          <w:szCs w:val="24"/>
        </w:rPr>
        <w:t>?</w:t>
      </w:r>
    </w:p>
    <w:p w14:paraId="5C5A5C3A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ആഹാരത്തിനായി</w:t>
      </w:r>
      <w:proofErr w:type="spellEnd"/>
    </w:p>
    <w:p w14:paraId="119112DC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വില്പനയ്ക്കായി</w:t>
      </w:r>
      <w:proofErr w:type="spellEnd"/>
    </w:p>
    <w:p w14:paraId="058D4A1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ഉൽപാദക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നിശ്ചിതവില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ഈടാക്കി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ഉല്പന്നം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വിപണികളി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കൈമാറ്റം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അവരുടെ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</w:t>
      </w:r>
      <w:r w:rsidRPr="0055630B">
        <w:rPr>
          <w:rFonts w:ascii="Nirmala UI" w:hAnsi="Nirmala UI" w:cs="Nirmala UI"/>
          <w:sz w:val="24"/>
          <w:szCs w:val="24"/>
        </w:rPr>
        <w:t>മാനം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നിലവിലില്ലാതിരുന്ന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കൈമാറ്റം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ചെയ്യപ്പെട്ടിരുന്നത്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എങ്ങനെയെല്ലാമായിരിക്കും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വസ്തുക്കൾക്ക്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വിനിമയ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മാർഗമാണ്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നിന്നിരുന്നത്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ബാർട്ടർസമ്പ്രദായം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സമ്പ്രദായത്തിന്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പോരായ്മകളും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ഉണ്ടായിരുന്നു</w:t>
      </w:r>
      <w:proofErr w:type="spellEnd"/>
      <w:r w:rsidRPr="0055630B">
        <w:rPr>
          <w:sz w:val="24"/>
          <w:szCs w:val="24"/>
        </w:rPr>
        <w:t>.</w:t>
      </w:r>
    </w:p>
    <w:p w14:paraId="185FB80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പണത്തിന്റെ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പരിണാമപ്രക്രിയയുടെ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ആദ്യഘട്ടത്തി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മൃഗങ്ങളുടെ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കാർഷികവിഭവങ്ങ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കന്നുകാലിക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വസ്തുക്കളും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ഉപയോഗിച്ചിരുന്നു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ലോഹങ്ങ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ലഭ്യമായിത്തുടങ്ങിയപ്പോ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സ്വർണ്ണവും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ലോഹനാണയങ്ങളും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ഉപാധിയെന്ന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സൗകര്യപ്രദമായി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ഉപയോഗിക്കാമെന്നതിനാ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കടലാസുപണത്തിലേക്ക്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ക്രയവിക്രയങ്ങ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വിപണിയെന്ന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ബൃഹത്തായി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സാങ്കേതികവിദ്യ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കൈയടക്കുകയും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ചെയ്തതോടെ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പ്ലാസ്റ്റിക്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ഇലക്ട്രോണിക്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പരിചയപ്പെട്ടുകൊണ്ടിരിക്കുകയും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രീതികളിലേക്ക്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രൂപാന്തരപ്പെട്ടു</w:t>
      </w:r>
      <w:proofErr w:type="spellEnd"/>
      <w:r w:rsidRPr="0055630B">
        <w:rPr>
          <w:sz w:val="24"/>
          <w:szCs w:val="24"/>
        </w:rPr>
        <w:t>.</w:t>
      </w:r>
    </w:p>
    <w:p w14:paraId="2B23F1C9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br w:type="page"/>
      </w:r>
    </w:p>
    <w:p w14:paraId="1CFF6E8F" w14:textId="77777777" w:rsidR="00B71B5B" w:rsidRPr="0055630B" w:rsidRDefault="00B71B5B" w:rsidP="00B71B5B">
      <w:pPr>
        <w:rPr>
          <w:sz w:val="24"/>
          <w:szCs w:val="24"/>
        </w:rPr>
      </w:pPr>
    </w:p>
    <w:p w14:paraId="0E4122D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വിനിമയമാധ്യമമായി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അംഗീകരിക്കപ്പെട്ടതോടുകൂടി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ഉല്പന്നങ്ങൾക്ക്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നിശ്ചയിക്കുന്നതുപോലെ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നിശ്ചയിച്ച്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പണരൂപത്തി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പ്രതിഫലമായി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പ്രതിഫലമായ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വേതനം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പലിശ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ലാഭം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ഏതുരൂപത്തിലുള്ള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പ്രതിഫലമാണ്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ആളുകളിലേക്ക്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എത്തിച്ചേരുന്നത്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അങ്ങനെയെങ്കി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ഉൽപാദകഘടകമായിരിക്കും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ഉപയോഗിക്കുന്നത്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ഉൽപാദനപ്രക്രിയയിലെ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പ്രധാനഘടകം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അധ്വാനത്തി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വേതനമാണ്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ജനങ്ങളുടെയും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വരുമാനമാർഗം</w:t>
      </w:r>
      <w:proofErr w:type="spellEnd"/>
      <w:r w:rsidRPr="0055630B">
        <w:rPr>
          <w:sz w:val="24"/>
          <w:szCs w:val="24"/>
        </w:rPr>
        <w:t>.</w:t>
      </w:r>
    </w:p>
    <w:p w14:paraId="73E16E9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മാനവവിഭവം</w:t>
      </w:r>
      <w:proofErr w:type="spellEnd"/>
    </w:p>
    <w:p w14:paraId="2A5D49D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ഉൽപാദനപ്രക്രിയയി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പങ്കെടുക്കുന്ന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ഉൽപാദകഘടകങ്ങളെ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വിഭവങ്ങ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പരിചയപ്പെട്ടുകഴിഞ്ഞു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മാനവവിഭവത്തിന്റെ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പ്രാധാന്യമെന്തെന്ന്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ചിന്തിച്ചിട്ടുണ്ടോ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ഉൽപാദനപ്രക്രിയയി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ഉപയോഗപ്പെടുത്താ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അധ്വാനശേഷിയുള്ള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മനുഷ്യവിഭവം</w:t>
      </w:r>
      <w:proofErr w:type="spellEnd"/>
      <w:r w:rsidRPr="0055630B">
        <w:rPr>
          <w:sz w:val="24"/>
          <w:szCs w:val="24"/>
        </w:rPr>
        <w:t>.</w:t>
      </w:r>
    </w:p>
    <w:p w14:paraId="57E677A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ലഭ്യമായ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പ്രകൃതിവിഭവങ്ങളെ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ഉൽപാദകഘടകങ്ങളുടെ</w:t>
      </w:r>
      <w:proofErr w:type="spellEnd"/>
    </w:p>
    <w:p w14:paraId="3F8809A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സഹായത്തോടെ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കായികക്ഷമതയും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ബുദ്ധിയും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ഉപയോഗിച്ചുകൊണ്ട്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ങ്ങളാക്കി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മാനവവിഭവത്തിന്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കഴിയുന്നു</w:t>
      </w:r>
      <w:proofErr w:type="spellEnd"/>
      <w:r w:rsidRPr="0055630B">
        <w:rPr>
          <w:sz w:val="24"/>
          <w:szCs w:val="24"/>
        </w:rPr>
        <w:t>.</w:t>
      </w:r>
    </w:p>
    <w:p w14:paraId="60E6D49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ഗുണമേന്മ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നിർണ്ണയിക്കുന്ന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. </w:t>
      </w:r>
    </w:p>
    <w:p w14:paraId="1276499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ഉല്പന്നങ്ങ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സൃഷ്ടിച്ചെടുക്കാനുള്ള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കഴിവിനെ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പറയുന്നു</w:t>
      </w:r>
      <w:proofErr w:type="spellEnd"/>
      <w:r w:rsidRPr="0055630B">
        <w:rPr>
          <w:sz w:val="24"/>
          <w:szCs w:val="24"/>
        </w:rPr>
        <w:t>.</w:t>
      </w:r>
    </w:p>
    <w:p w14:paraId="5EF1400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lastRenderedPageBreak/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ആ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ഘടകങ്ങളി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ഒന്നാണ്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പരിഗണിക്കാ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കഴിയുമോ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എങ്ങനെയുള്ള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ജനവിഭാഗത്തെയാണ്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പരിഗണിക്കാ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കഴിയുന്നത്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ജനസംഖ്യയുടെ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വലിപ്പം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വൈദഗ്ധ്യം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ഘടകങ്ങളാണ്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ഒന്നാംസ്ഥാനത്താണെന്ന്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കണക്കുക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സൂചിപ്പിക്കുന്നു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68322C2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പ്രായപരിധിയിൽപ്പെടുന്ന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ഉൾപ്പെടുന്നതാണ്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ജനസംഖ്യാഘടന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ജനസംഖ്യയുടെ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വലിപ്പമല്ല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ഗുണമേന്മയാണ്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നിർണ്ണയിക്കുന്നത്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ഇന്ത്യാഗവൺമെന്റ്</w:t>
      </w:r>
      <w:proofErr w:type="spellEnd"/>
      <w:r w:rsidRPr="0055630B">
        <w:rPr>
          <w:sz w:val="24"/>
          <w:szCs w:val="24"/>
        </w:rPr>
        <w:t xml:space="preserve"> 2023 </w:t>
      </w:r>
      <w:proofErr w:type="spellStart"/>
      <w:r w:rsidRPr="0055630B">
        <w:rPr>
          <w:sz w:val="24"/>
          <w:szCs w:val="24"/>
        </w:rPr>
        <w:t>ഫെബ്രുവരിയി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പ്രസിദ്ധീകരിച്ച്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പീരിയോഡിക്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ലേബ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ഫോഴ്സ്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സർവെ</w:t>
      </w:r>
      <w:proofErr w:type="spellEnd"/>
      <w:r w:rsidRPr="0055630B">
        <w:rPr>
          <w:sz w:val="24"/>
          <w:szCs w:val="24"/>
        </w:rPr>
        <w:t xml:space="preserve"> (PLFS) </w:t>
      </w:r>
      <w:proofErr w:type="spellStart"/>
      <w:r w:rsidRPr="0055630B">
        <w:rPr>
          <w:sz w:val="24"/>
          <w:szCs w:val="24"/>
        </w:rPr>
        <w:t>റിപ്പോർട്ട്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പ്രകാരം</w:t>
      </w:r>
      <w:proofErr w:type="spellEnd"/>
      <w:r w:rsidRPr="0055630B">
        <w:rPr>
          <w:sz w:val="24"/>
          <w:szCs w:val="24"/>
        </w:rPr>
        <w:t xml:space="preserve"> 15 </w:t>
      </w:r>
      <w:proofErr w:type="spellStart"/>
      <w:r w:rsidRPr="0055630B">
        <w:rPr>
          <w:sz w:val="24"/>
          <w:szCs w:val="24"/>
        </w:rPr>
        <w:t>വയസ്സിനും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അതിനുമുകളിലും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പ്രായമുള്ള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ചെയ്യാ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സന്നദ്ധതയും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കഴിവുമുള്ള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തൊഴിൽസേന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Labour</w:t>
      </w:r>
      <w:proofErr w:type="spellEnd"/>
      <w:r w:rsidRPr="0055630B">
        <w:rPr>
          <w:sz w:val="24"/>
          <w:szCs w:val="24"/>
        </w:rPr>
        <w:t xml:space="preserve"> Force)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പ്രായഘടനയിൽപ്പെട്ട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എണ്ണം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കൂടുതലാണെങ്കി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സമ്പദ്ഘടനയുടെ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വരുമാനത്തെയും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സ്വാധീനിക്കുന്നു</w:t>
      </w:r>
      <w:proofErr w:type="spellEnd"/>
      <w:r w:rsidRPr="0055630B">
        <w:rPr>
          <w:sz w:val="24"/>
          <w:szCs w:val="24"/>
        </w:rPr>
        <w:t>.</w:t>
      </w:r>
    </w:p>
    <w:p w14:paraId="67D4A55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എന്താണെന്നു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മനസ്സിലാക്കിക്കഴിഞ്ഞു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മാനവവിഭവം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ചലനാത്മക</w:t>
      </w:r>
      <w:proofErr w:type="spellEnd"/>
      <w:r w:rsidRPr="0055630B">
        <w:rPr>
          <w:sz w:val="24"/>
          <w:szCs w:val="24"/>
        </w:rPr>
        <w:t xml:space="preserve"> (Dynamic)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ഉന്നത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ഉചിതമായ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പരിരക്ഷ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കാര്യക്ഷമതയുള്ളതാക്കി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വർധിപ്പിക്കുന്നതിനുവേണ്ടി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മേല്പറഞ്ഞ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മേ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നടത്തുമ്പോഴാണ്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സാധ്യമാകുന്നത്</w:t>
      </w:r>
      <w:proofErr w:type="spellEnd"/>
      <w:r w:rsidRPr="0055630B">
        <w:rPr>
          <w:sz w:val="24"/>
          <w:szCs w:val="24"/>
        </w:rPr>
        <w:t>.</w:t>
      </w:r>
    </w:p>
    <w:p w14:paraId="63D6E36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മനുഷ്യമൂലധനം</w:t>
      </w:r>
      <w:proofErr w:type="spellEnd"/>
    </w:p>
    <w:p w14:paraId="45DEAB2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നമ്മ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ഓരോരുത്തരും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വേണ്ടിയാണ്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മാനവവിഭവങ്ങളായ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ഓരോരുത്തരും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വിദ്യാഭ്യാസത്തിലൂടെയും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പരിശീലനത്തിലൂടെയും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മനുഷ്യമൂലധനമായി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മാനവവിഭവശേഷിയുടെ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സാമ്പത്തികമൂല്യമാണ്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ശേഖരത്തിലേക്ക്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കൂട്ടിച്ചേർക്കലുകളാണ്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>.</w:t>
      </w:r>
    </w:p>
    <w:p w14:paraId="0A57DA1F" w14:textId="77777777" w:rsidR="00B71B5B" w:rsidRPr="0055630B" w:rsidRDefault="00B71B5B" w:rsidP="00B71B5B">
      <w:pPr>
        <w:rPr>
          <w:sz w:val="24"/>
          <w:szCs w:val="24"/>
        </w:rPr>
      </w:pPr>
    </w:p>
    <w:p w14:paraId="6757958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നിങ്ങൾക്ക്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പരിചിതമായ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എഴുതിച്ചേർക്കൂ</w:t>
      </w:r>
      <w:proofErr w:type="spellEnd"/>
      <w:r w:rsidRPr="0055630B">
        <w:rPr>
          <w:sz w:val="24"/>
          <w:szCs w:val="24"/>
        </w:rPr>
        <w:t>.</w:t>
      </w:r>
    </w:p>
    <w:p w14:paraId="261033B6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കർഷക</w:t>
      </w:r>
      <w:proofErr w:type="spellEnd"/>
      <w:r w:rsidRPr="0055630B">
        <w:rPr>
          <w:sz w:val="24"/>
          <w:szCs w:val="24"/>
        </w:rPr>
        <w:t>ർ</w:t>
      </w:r>
    </w:p>
    <w:p w14:paraId="569C9486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അധ്യാപക</w:t>
      </w:r>
      <w:proofErr w:type="spellEnd"/>
      <w:r w:rsidRPr="0055630B">
        <w:rPr>
          <w:sz w:val="24"/>
          <w:szCs w:val="24"/>
        </w:rPr>
        <w:t>ർ</w:t>
      </w:r>
    </w:p>
    <w:p w14:paraId="4FFAB67D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ശാസ്ത്രജ്ഞ</w:t>
      </w:r>
      <w:proofErr w:type="spellEnd"/>
      <w:r w:rsidRPr="0055630B">
        <w:rPr>
          <w:sz w:val="24"/>
          <w:szCs w:val="24"/>
        </w:rPr>
        <w:t>ർ</w:t>
      </w:r>
    </w:p>
    <w:p w14:paraId="6037C32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ജനസംഖ്യയി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വർധിച്ചുവരുന്ന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നേട്ടമായി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മാറണമെങ്കി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മനുഷ്യമൂലധനം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വർധിപ്പിക്കേണ്ടത്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അത്യന്താപേക്ഷിതമാണ്</w:t>
      </w:r>
      <w:proofErr w:type="spellEnd"/>
      <w:r w:rsidRPr="0055630B">
        <w:rPr>
          <w:sz w:val="24"/>
          <w:szCs w:val="24"/>
        </w:rPr>
        <w:t>.</w:t>
      </w:r>
    </w:p>
    <w:p w14:paraId="5645D48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ശക്തിപ്പെടുത്താം</w:t>
      </w:r>
      <w:proofErr w:type="spellEnd"/>
      <w:r w:rsidRPr="0055630B">
        <w:rPr>
          <w:sz w:val="24"/>
          <w:szCs w:val="24"/>
        </w:rPr>
        <w:t>?</w:t>
      </w:r>
    </w:p>
    <w:p w14:paraId="4FF63AF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മെച്ചപ്പെട്ട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ആരോഗ്യസൗകര്യങ്ങ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ഒരുക്കുക</w:t>
      </w:r>
      <w:proofErr w:type="spellEnd"/>
      <w:r w:rsidRPr="0055630B">
        <w:rPr>
          <w:sz w:val="24"/>
          <w:szCs w:val="24"/>
        </w:rPr>
        <w:t xml:space="preserve">. </w:t>
      </w:r>
    </w:p>
    <w:p w14:paraId="344026D6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വിദ്യാഭ്യാസരംഗത്ത്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വൻതോതിലുള്ള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സാധ്യമാക്കുക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നൈപുണി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തൊഴിലാളിസൗഹൃദ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അന്തരീക്ഷം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സൃഷ്ടിക്കുക</w:t>
      </w:r>
      <w:proofErr w:type="spellEnd"/>
      <w:r w:rsidRPr="0055630B">
        <w:rPr>
          <w:sz w:val="24"/>
          <w:szCs w:val="24"/>
        </w:rPr>
        <w:t xml:space="preserve">. </w:t>
      </w:r>
    </w:p>
    <w:p w14:paraId="1C1EC02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>ൾ</w:t>
      </w:r>
    </w:p>
    <w:p w14:paraId="62BF4F6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ആരോഗ്യപരിരക്ഷ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മുതലായവ</w:t>
      </w:r>
      <w:proofErr w:type="spellEnd"/>
      <w:r w:rsidRPr="0055630B">
        <w:rPr>
          <w:sz w:val="24"/>
          <w:szCs w:val="24"/>
        </w:rPr>
        <w:t>.</w:t>
      </w:r>
    </w:p>
    <w:p w14:paraId="6056AA3D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വിജ്ഞാനസമ്പദ്വ്യവസ്ഥ</w:t>
      </w:r>
      <w:proofErr w:type="spellEnd"/>
    </w:p>
    <w:p w14:paraId="77CDD55A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>(Knowledge Economy)</w:t>
      </w:r>
    </w:p>
    <w:p w14:paraId="2E7ECCD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ബൗദ്ധികശേഷിയും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വിവരസാങ്കേതികവിദ്യയും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സമന്വയിപ്പിച്ചുകൊണ്ട്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കൈവരിക്കുക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ആധുനികകാലഘട്ടത്തിന്റെ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അനിവാര്യതയാണ്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പ്രവർത്തനങ്ങളുടെ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lastRenderedPageBreak/>
        <w:t>വിവിധതലങ്ങളി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ബുദ്ധിയോടൊപ്പം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നൂതന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സാങ്കേതിക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വിവരസാങ്കേതികവിദ്യയും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വിനിയോഗിക്കുന്ന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സമ്പദ്ക്രമമാണ്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വിജ്ഞാനസമ്പദ്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ബൗദ്ധികതയെ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ബൗദ്ധികമൂലധനമാക്കിമാറ്റി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ഉൽപാദനവും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ലഭ്യമാകുന്ന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ബൗദ്ധികഉല്പന്നങ്ങളുടെ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കൊടുക്ക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വാങ്ങലുകളും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ക്രയവിക്രയം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ലക്ഷ്യമാക്കുന്നത്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ശാസ്ത്രജ്ഞ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ഗവേഷക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നയരൂപീകരണവിദഗ്ധ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ഓഹരി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വിദഗ്ധാഭിപ്രായം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നൽകുന്നവ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സോഫ്റ്റ്വെയ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വിദഗ്ധ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എന്നിവരെല്ലാം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ശക്തിപ്പെടുത്തുന്ന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മനുഷ്യവിഭവങ്ങളാണ്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ടെക്നോപാർക്ക്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ഇൻഫോപാർക്ക്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വിജ്ഞാനസമ്പദ്വ്യവസ്ഥയുടെ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വളർച്ചയ്ക്ക്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കൂട്ടുന്ന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ആസ്തികളാണ്</w:t>
      </w:r>
      <w:proofErr w:type="spellEnd"/>
      <w:r w:rsidRPr="0055630B">
        <w:rPr>
          <w:sz w:val="24"/>
          <w:szCs w:val="24"/>
        </w:rPr>
        <w:t>.</w:t>
      </w:r>
    </w:p>
    <w:p w14:paraId="51842FC9" w14:textId="77777777" w:rsidR="00B71B5B" w:rsidRPr="0055630B" w:rsidRDefault="00B71B5B" w:rsidP="00B71B5B">
      <w:pPr>
        <w:rPr>
          <w:sz w:val="24"/>
          <w:szCs w:val="24"/>
        </w:rPr>
      </w:pPr>
    </w:p>
    <w:p w14:paraId="572A254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</w:p>
    <w:p w14:paraId="06E43CC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എന്തുകൊണ്ടാണ്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രക്ഷിതാക്ക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വളരെയധികം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വിദ്യാഭ്യാസത്തിലൂടെ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എന്തെല്ലാം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ഉണ്ടാകുന്നത്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വിദ്യാഭ്യാസവും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വൈദഗ്ധ്യവുമുള്ള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ആസ്തിയല്ലേ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എങ്ങനെയെല്ലാമാണ്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വിദ്യാഭ്യാസത്തിലൂടെ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ആധുനിക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സാങ്കേതികവിദ്യ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ഫലപ്രദമായി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വിനിയോഗിക്കാനും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മെച്ചപ്പെട്ട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സ്വായത്തമാക്കാനും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വരുമാനം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അതുവഴി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മുതൽക്കൂട്ടാകാനും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ജനതയ്ക്ക്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വിദ്യാഭ്യാസത്തിലൂടെ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നിലവാരം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എന്നതിലുപരി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ഉന്നത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മൂല്യബോധമുള്ള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സമൂഹത്തെ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സൃഷ്ടിക്കുവാനും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വികസിപ്പിച്ചെടുക്കാ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പൊതുമേഖലയിലും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സ്വകാര്യ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വൻ </w:t>
      </w:r>
      <w:proofErr w:type="spellStart"/>
      <w:r w:rsidRPr="0055630B">
        <w:rPr>
          <w:sz w:val="24"/>
          <w:szCs w:val="24"/>
        </w:rPr>
        <w:t>നിക്ഷേപം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നടത്തേണ്ടതുണ്ട്</w:t>
      </w:r>
      <w:proofErr w:type="spellEnd"/>
      <w:r w:rsidRPr="0055630B">
        <w:rPr>
          <w:sz w:val="24"/>
          <w:szCs w:val="24"/>
        </w:rPr>
        <w:t>.</w:t>
      </w:r>
    </w:p>
    <w:p w14:paraId="7CFB818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ഇത്തരത്തിലുള്ള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വിദ്യാഭ്യാസനയങ്ങ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പ്രാവർത്തികമാക്കാ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സാധിക്കുന്നതോടൊപ്പം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സാങ്കേതികമായ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നൂതന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lastRenderedPageBreak/>
        <w:t>ആവിഷ്കരിച്ച്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സമ്പദ്ഘടനയുടെ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പുരോഗതിക്കും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അത്യന്താപേക്ഷിതമാണ്</w:t>
      </w:r>
      <w:proofErr w:type="spellEnd"/>
      <w:r w:rsidRPr="0055630B">
        <w:rPr>
          <w:sz w:val="24"/>
          <w:szCs w:val="24"/>
        </w:rPr>
        <w:t>.</w:t>
      </w:r>
    </w:p>
    <w:p w14:paraId="57A58BA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>.</w:t>
      </w:r>
    </w:p>
    <w:p w14:paraId="04EAB37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ആരോഗ്യം</w:t>
      </w:r>
      <w:proofErr w:type="spellEnd"/>
    </w:p>
    <w:p w14:paraId="3AF3F8D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ശാരീരികവും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മാനസികവും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സാമൂഹികവുമായ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സുസ്ഥിതിയാണ്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ലോകാരോഗ്യസംഘടന</w:t>
      </w:r>
      <w:proofErr w:type="spellEnd"/>
      <w:r w:rsidRPr="0055630B">
        <w:rPr>
          <w:sz w:val="24"/>
          <w:szCs w:val="24"/>
        </w:rPr>
        <w:t xml:space="preserve"> (WHO) </w:t>
      </w:r>
      <w:proofErr w:type="spellStart"/>
      <w:r w:rsidRPr="0055630B">
        <w:rPr>
          <w:sz w:val="24"/>
          <w:szCs w:val="24"/>
        </w:rPr>
        <w:t>നിർവചിക്കുന്നു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വ്യക്തിക്ക്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പരിഗണനയും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പരിരക്ഷയും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രാജ്യപുരോഗതിയി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കാര്യക്ഷമമായി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സംഭാവന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സാധിക്കുകയില്ല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വ്യക്തിയെയും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രാജ്യപുരോഗതിയെയും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ബാധിക്കുന്നു</w:t>
      </w:r>
      <w:proofErr w:type="spellEnd"/>
      <w:r w:rsidRPr="0055630B">
        <w:rPr>
          <w:sz w:val="24"/>
          <w:szCs w:val="24"/>
        </w:rPr>
        <w:t>?</w:t>
      </w:r>
    </w:p>
    <w:p w14:paraId="3C9DCEFB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കുറയുന്നു</w:t>
      </w:r>
      <w:proofErr w:type="spellEnd"/>
    </w:p>
    <w:p w14:paraId="0D1A5797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ജോലിയി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വിട്ടുനിൽക്കേണ്ടി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>.</w:t>
      </w:r>
    </w:p>
    <w:p w14:paraId="469EFE9E" w14:textId="77777777" w:rsidR="00B71B5B" w:rsidRPr="0055630B" w:rsidRDefault="00B71B5B" w:rsidP="00B71B5B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ഉൽപാദനം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കുറയുന്നു</w:t>
      </w:r>
      <w:proofErr w:type="spellEnd"/>
    </w:p>
    <w:p w14:paraId="5C9AC72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വ്യക്തികളുടെ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ജീവിതനിലവാരം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ഉയർത്തുന്നതോടൊപ്പം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രാജ്യപുരോഗതി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കൈവരിക്കുന്നതിന്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ആരോഗ്യപരിരക്ഷ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ഉറപ്പുവരുത്തേണ്ടത്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അത്യാവശ്യമാണ്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ഗുണനിലവാരത്തിലും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ചെലുത്തി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വികസിപ്പിക്കുന്നതി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അടിസ്ഥാനപരമായ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പങ്കുവഹിക്കുന്ന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പരിപാലനം</w:t>
      </w:r>
      <w:proofErr w:type="spellEnd"/>
      <w:r w:rsidRPr="0055630B">
        <w:rPr>
          <w:sz w:val="24"/>
          <w:szCs w:val="24"/>
        </w:rPr>
        <w:t>.</w:t>
      </w:r>
    </w:p>
    <w:p w14:paraId="38D7994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വർധിപ്പിക്കുന്നതിനുള്ള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പരിപാലനമാർഗങ്ങ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എന്തെല്ലാം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നിങ്ങളുടെ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നിർദ്ദേശങ്ങ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എഴുതിച്ചേർക്കു</w:t>
      </w:r>
      <w:proofErr w:type="spellEnd"/>
      <w:r w:rsidRPr="0055630B">
        <w:rPr>
          <w:sz w:val="24"/>
          <w:szCs w:val="24"/>
        </w:rPr>
        <w:t xml:space="preserve">. </w:t>
      </w:r>
    </w:p>
    <w:p w14:paraId="422139A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രോഗപ്രതിരോധസംവിധാനങ്ങ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കാര്യക്ഷമമാക്കുക</w:t>
      </w:r>
      <w:proofErr w:type="spellEnd"/>
      <w:r w:rsidRPr="0055630B">
        <w:rPr>
          <w:sz w:val="24"/>
          <w:szCs w:val="24"/>
        </w:rPr>
        <w:t>.</w:t>
      </w:r>
    </w:p>
    <w:p w14:paraId="0FAC855F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ശുചിത്വപരിപാലനത്തിന്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</w:t>
      </w:r>
      <w:proofErr w:type="spellEnd"/>
      <w:r w:rsidRPr="0055630B">
        <w:rPr>
          <w:sz w:val="24"/>
          <w:szCs w:val="24"/>
        </w:rPr>
        <w:t>.</w:t>
      </w:r>
    </w:p>
    <w:p w14:paraId="6885439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പോഷകാഹാരലഭ്യത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ഉറപ്പാക്കുക</w:t>
      </w:r>
      <w:proofErr w:type="spellEnd"/>
      <w:r w:rsidRPr="0055630B">
        <w:rPr>
          <w:sz w:val="24"/>
          <w:szCs w:val="24"/>
        </w:rPr>
        <w:t>.</w:t>
      </w:r>
    </w:p>
    <w:p w14:paraId="5B7F970E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മെച്ചപ്പെട്ട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ചികിത്സാസൗകര്യം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ലഭ്യമാക്കുക</w:t>
      </w:r>
      <w:proofErr w:type="spellEnd"/>
      <w:r w:rsidRPr="0055630B">
        <w:rPr>
          <w:sz w:val="24"/>
          <w:szCs w:val="24"/>
        </w:rPr>
        <w:t xml:space="preserve">. </w:t>
      </w:r>
    </w:p>
    <w:p w14:paraId="48D2D6B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വിനോദവും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വിശ്രമവും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ഉറപ്പുവരുത്തുക</w:t>
      </w:r>
      <w:proofErr w:type="spellEnd"/>
      <w:r w:rsidRPr="0055630B">
        <w:rPr>
          <w:sz w:val="24"/>
          <w:szCs w:val="24"/>
        </w:rPr>
        <w:t xml:space="preserve">. </w:t>
      </w:r>
    </w:p>
    <w:p w14:paraId="5B831FA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ആരോഗ്യപരിപാലനത്തിനായി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ചുറ്റും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സ്ഥാപനങ്ങ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പ്രവർത്തിക്കുന്നു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പൊതുമേഖലയിലും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സ്വകാര്യമേഖലയിലും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സഹകരണ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പ്രവർത്തിക്കുന്നുണ്ട്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പൊതുജനക്ഷേമത്തെ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മുൻനിർത്തിയുള്ള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പൊതുമേഖലയി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കാര്യക്ഷമമായി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ആരോഗ്യപരിപാലനസംവിധാനങ്ങളാണ്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ഉപകേന്ദ്രങ്ങ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പ്രാഥമിക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ആരോഗ്യകേന്ദ്രങ്ങ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സാമൂഹിക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ആരോഗ്യകേന്ദ്രങ്ങ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താലൂക്ക്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ആശുപത്രിക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ജില്ലാ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ആശുപത്രിക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മെഡിക്ക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കോളേജുക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ആയുർവേദം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യോഗ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പ്രകൃതിചികിത്സ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യുനാനി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ഹോമിയോപ്പതി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ചികിത്സാസൗകര്യങ്ങ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ലഭ്യമാക്കുന്ന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സ്ഥാപനങ്ങളും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പ്രവർത്തിച്ചുവരുന്നു</w:t>
      </w:r>
      <w:proofErr w:type="spellEnd"/>
      <w:r w:rsidRPr="0055630B">
        <w:rPr>
          <w:sz w:val="24"/>
          <w:szCs w:val="24"/>
        </w:rPr>
        <w:t>.</w:t>
      </w:r>
    </w:p>
    <w:p w14:paraId="50619A2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ആരോഗ്യമേഖലയിലുള്ള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ഗവൺമെന്റിന്റെ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ശക്തിപ്പെടുത്തുന്നു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ആരോഗ്യപരിപാലന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സംവിധാനങ്ങളിലൂടെ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പ്രതിരോധ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ഔഷധങ്ങ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പ്രതിരോധ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കുത്തിവയ്പ്പുക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രോഗം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ഭേദമാക്കാനുള്ള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ഔഷധങ്ങ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പോഷകാഹാരലഭ്യത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സാക്ഷരതയുടെ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പ്രചരണം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ശുദ്ധമായ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കുടിവെള്ളവിതരണം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ശുചീകരണ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ആരോഗ്യപരിപാലന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ലോകരാഷ്ട്രങ്ങൾക്ക്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മാതൃകയാണ്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എന്നുള്ളതി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അഭിമാനിക്കാം</w:t>
      </w:r>
      <w:proofErr w:type="spellEnd"/>
      <w:r w:rsidRPr="0055630B">
        <w:rPr>
          <w:sz w:val="24"/>
          <w:szCs w:val="24"/>
        </w:rPr>
        <w:t>.</w:t>
      </w:r>
    </w:p>
    <w:p w14:paraId="4B6410F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കുടിയേറ്റം</w:t>
      </w:r>
      <w:proofErr w:type="spellEnd"/>
    </w:p>
    <w:p w14:paraId="58EB365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നിങ്ങളുടെ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കുടുംബാംഗങ്ങളി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ആരെങ്കിലും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വിദേശരാജ്യങ്ങളിലൊ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ജോലി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ചെയ്യുന്നുണ്ടോ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തൊഴിലിനും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ജീവിതനിലവാരത്തിനുമായി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ആളുക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സംസ്ഥാനത്തുനിന്നും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വിദേശരാജ്യങ്ങളിലേക്കൊ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പോവുകയോ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സംസ്ഥാനത്തേക്കൊ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വരികയോ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ശ്രദ്ധിച്ചിട്ടില്ലേ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പ്രദേശത്തുനിന്ന്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സ്ഥിരമായോ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താൽക്കാലികമായോ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മാറിത്താമസിക്കുന്നതിനെയാണ്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സാമൂഹിക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സാംസ്കാരിക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ഉണ്ടാക്കുന്നു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കുടിയേറ്റത്തിന്റെ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അനന്തര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പ്രാദേശികമാറ്റങ്ങ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ഉൾക്കൊള്ളുന്നതിനും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നിറവേറ്റുന്നതിനും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ചെലവുക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വഹിക്കുക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ഗവൺമെന്റിന്റെ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ഉത്തരവാദിത്വമാണ്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ആ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സഹായകരമാകുന്നു</w:t>
      </w:r>
      <w:proofErr w:type="spellEnd"/>
      <w:r w:rsidRPr="0055630B">
        <w:rPr>
          <w:sz w:val="24"/>
          <w:szCs w:val="24"/>
        </w:rPr>
        <w:t>.</w:t>
      </w:r>
    </w:p>
    <w:p w14:paraId="52913978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</w:p>
    <w:p w14:paraId="2856867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തൊഴിലുക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നൈപുണി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വികസനപരിശീലനങ്ങ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നിർബന്ധമാണ്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ഡോക്ടറും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എഞ്ചിനീയറും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അധ്യാപകരുമെല്ലാം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ആകുന്നവ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അവരവരുടെ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പരിശീലന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കോഴ്സുകളിലൂടെ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തൊഴിൽപരമായ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പ്രാവീണ്യം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അതുപോലെ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തൊഴിൽമേഖലകളി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ജോലി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ചെയ്യുന്നവർക്ക്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അതാത്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സ്ഥാപനങ്ങ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ഘട്ടങ്ങളിലായി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നൽകാറുണ്ടല്ലോ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സഹായിക്കും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അതുവഴി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പാരമ്യതയി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എത്തിക്കുകയും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ചെയ്യും</w:t>
      </w:r>
      <w:proofErr w:type="spellEnd"/>
      <w:r w:rsidRPr="0055630B">
        <w:rPr>
          <w:sz w:val="24"/>
          <w:szCs w:val="24"/>
        </w:rPr>
        <w:t>.</w:t>
      </w:r>
    </w:p>
    <w:p w14:paraId="1A713CD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വിവരലഭ്യത</w:t>
      </w:r>
      <w:proofErr w:type="spellEnd"/>
    </w:p>
    <w:p w14:paraId="053844D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സേവനങ്ങ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മനുഷ്യമൂലധനരൂപീകരണത്തിന്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കൂട്ടുന്നു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നൽകുന്ന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സേവനങ്ങളക്കുറിച്ച്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വിവരശേഖരണം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പരിപോഷിപ്പിക്കപ്പെടേണ്ടതുണ്ട്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ഗവൺമെന്റിന്റെ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ഇടപെട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>.</w:t>
      </w:r>
    </w:p>
    <w:p w14:paraId="5AB50D0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വെല്ലുവിളിക</w:t>
      </w:r>
      <w:proofErr w:type="spellEnd"/>
      <w:r w:rsidRPr="0055630B">
        <w:rPr>
          <w:sz w:val="24"/>
          <w:szCs w:val="24"/>
        </w:rPr>
        <w:t>ൾ</w:t>
      </w:r>
    </w:p>
    <w:p w14:paraId="6EC165C2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ദാരിദ്ര്യം</w:t>
      </w:r>
      <w:proofErr w:type="spellEnd"/>
    </w:p>
    <w:p w14:paraId="0C69C7BA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പോലും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നിറവേറ്റാ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വെല്ലുവിളിയാണിത്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കുറഞ്ഞവരുമാനമാണ്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തള്ളിവിടുന്നത്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കുറഞ്ഞവരുമാനം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പോലും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നിറവേറ്റാ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വരികയും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ദാരിദ്ര്യത്തിലേക്ക്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കൊണ്ടെത്തിക്കുകയും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ദാരിദ്ര്യത്തിന്റെ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അനന്തരഫലങ്ങളും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പരസ്പരം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ഭേദിച്ചാ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മെച്ചപ്പെടുത്തി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സാധ്യമാവുകയുള്ളൂ</w:t>
      </w:r>
      <w:proofErr w:type="spellEnd"/>
      <w:r w:rsidRPr="0055630B">
        <w:rPr>
          <w:sz w:val="24"/>
          <w:szCs w:val="24"/>
        </w:rPr>
        <w:t>.</w:t>
      </w:r>
    </w:p>
    <w:p w14:paraId="511FF4F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ആരോഗ്യസുരക്ഷയും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വിഘാതമായി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പിടിയി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മുക്തരാക്കുന്നതിന്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വേണ്ടി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കേന്ദ്ര-സംസ്ഥാന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സർക്കാരുക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നയങ്ങളും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നിയമങ്ങളും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കാലാനുസൃതമായി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ആവിഷ്കരിച്ച്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ദാരിദ്ര്യനിർമ്മാർജന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മാതൃകാപരമായി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നടപ്പിലാക്കിക്കൊണ്ടിരിക്കുന്ന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>.</w:t>
      </w:r>
    </w:p>
    <w:p w14:paraId="5205DC75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കേന്ദ്ര-സംസ്ഥാന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സർക്കാരുക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നടപ്പിലാക്കി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നിർമ്മാർജന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നയങ്ങളെയും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ശേഖരിച്ച്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കുറിപ്പ്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തയ്യാറാക്കൂ</w:t>
      </w:r>
      <w:proofErr w:type="spellEnd"/>
      <w:r w:rsidRPr="0055630B">
        <w:rPr>
          <w:sz w:val="24"/>
          <w:szCs w:val="24"/>
        </w:rPr>
        <w:t>.</w:t>
      </w:r>
    </w:p>
    <w:p w14:paraId="45E752D7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(Unemployment)</w:t>
      </w:r>
    </w:p>
    <w:p w14:paraId="5661CFE1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തൊഴിലില്ലായ്മയെക്കുറിച്ച്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കേട്ടിട്ടില്ലേ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ബാധിക്കുന്നത്</w:t>
      </w:r>
      <w:proofErr w:type="spellEnd"/>
      <w:r w:rsidRPr="0055630B">
        <w:rPr>
          <w:sz w:val="24"/>
          <w:szCs w:val="24"/>
        </w:rPr>
        <w:t>?</w:t>
      </w:r>
    </w:p>
    <w:p w14:paraId="0170D96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നിലവിലുള്ള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വേതനനിരക്കി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ചെയ്യാ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തയ്യാറുള്ള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കഴിവുമുള്ള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വ്യക്തിക്ക്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കണ്ടെത്താനാവാത്ത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വിദ്യാഭ്യാസത്തിനും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നൈപുണിക്കും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യോജിക്കുന്ന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തൊഴിലവസരങ്ങ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ലഭിക്കാതെ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പ്രയോജനപ്പെടുത്തുന്നതിന്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ഉപയോഗപ്പെടുത്തിയാ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സാധ്യമാവുകയുള്ളൂ</w:t>
      </w:r>
      <w:proofErr w:type="spellEnd"/>
      <w:r w:rsidRPr="0055630B">
        <w:rPr>
          <w:sz w:val="24"/>
          <w:szCs w:val="24"/>
        </w:rPr>
        <w:t>.</w:t>
      </w:r>
    </w:p>
    <w:p w14:paraId="61514F7C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രാജ്യത്ത്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പലതരത്തിലുള്ള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നിലനിൽക്കുന്നുണ്ട്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പ്രധാനപ്പെട്ടവ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കൊടുക്കുന്നു</w:t>
      </w:r>
      <w:proofErr w:type="spellEnd"/>
      <w:r w:rsidRPr="0055630B">
        <w:rPr>
          <w:sz w:val="24"/>
          <w:szCs w:val="24"/>
        </w:rPr>
        <w:t>.</w:t>
      </w:r>
    </w:p>
    <w:p w14:paraId="076326B0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പ്രകടമായ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(Open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ചെയ്യാ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സന്നദ്ധമായിട്ടും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01CFD654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ഘടനാപരമായ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(Structural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നൂതന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സാങ്കേതികവിദ്യയുടെ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പ്രയോഗം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നഷ്ടമാകുന്ന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1D5E0453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കാലികമായ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(Seasonal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ലഭിക്കുകയും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മറ്റുസമയം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തൊഴിലില്ലാതാവുകയും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3AD89349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പ്രച്ഛന്നതൊഴിലില്ലായ്മ</w:t>
      </w:r>
      <w:proofErr w:type="spellEnd"/>
      <w:r w:rsidRPr="0055630B">
        <w:rPr>
          <w:sz w:val="24"/>
          <w:szCs w:val="24"/>
        </w:rPr>
        <w:t xml:space="preserve"> (Disguised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ആവശ്യത്തിലധികം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പങ്കെടുക്കുന്ന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21972BAB" w14:textId="77777777" w:rsidR="00B71B5B" w:rsidRPr="0055630B" w:rsidRDefault="00B71B5B" w:rsidP="00B71B5B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സാമ്പത്തികശക്തിയാക്കി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നിസ്സീമമാണ്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മുതലായവയാണെന്ന്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അതുകൊണ്ടുതന്നെ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വേണ്ടത്ര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ശ്രദ്ധയും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പരിഗണനയും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സർക്കാറുകളുടെ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കർത്തവ്യമാണ്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കൃത്യമായ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ആസൂത്രണങ്ങളിലൂടെയും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വിനിയോഗിച്ച്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സാധ്യമാക്കുകവഴി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രാഷ്ട്ര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പുരോഗതി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കൈവരിക്കാ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സാധിക്കും</w:t>
      </w:r>
      <w:proofErr w:type="spellEnd"/>
      <w:r w:rsidRPr="0055630B">
        <w:rPr>
          <w:sz w:val="24"/>
          <w:szCs w:val="24"/>
        </w:rPr>
        <w:t>.</w:t>
      </w:r>
    </w:p>
    <w:p w14:paraId="6EB70E2D" w14:textId="77777777" w:rsidR="00B71B5B" w:rsidRDefault="00B71B5B" w:rsidP="00DB764D">
      <w:pPr>
        <w:spacing w:line="240" w:lineRule="auto"/>
        <w:rPr>
          <w:color w:val="000000" w:themeColor="text1"/>
          <w:sz w:val="24"/>
          <w:szCs w:val="24"/>
        </w:rPr>
      </w:pPr>
    </w:p>
    <w:p w14:paraId="23255DE1" w14:textId="77777777" w:rsidR="00414F45" w:rsidRPr="00390920" w:rsidRDefault="00414F45" w:rsidP="00414F45">
      <w:pPr>
        <w:rPr>
          <w:sz w:val="24"/>
          <w:szCs w:val="24"/>
        </w:rPr>
      </w:pPr>
    </w:p>
    <w:p w14:paraId="6B8F3350" w14:textId="5E2DADA0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390920">
        <w:rPr>
          <w:rFonts w:ascii="Nirmala UI" w:hAnsi="Nirmala UI" w:cs="Nirmala UI"/>
          <w:b/>
          <w:sz w:val="24"/>
          <w:szCs w:val="24"/>
        </w:rPr>
        <w:t xml:space="preserve"> </w:t>
      </w:r>
      <w:r w:rsidR="00C24755">
        <w:rPr>
          <w:b/>
          <w:sz w:val="24"/>
          <w:szCs w:val="24"/>
        </w:rPr>
        <w:t>13</w:t>
      </w:r>
    </w:p>
    <w:p w14:paraId="6FB0753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മേഖലകളിലൂടെ</w:t>
      </w:r>
      <w:proofErr w:type="spellEnd"/>
    </w:p>
    <w:p w14:paraId="5F8D308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മേഖലകളിലായാണ്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ഉൾപ്പെടുത്തിയിരിക്കുന്നത്</w:t>
      </w:r>
      <w:proofErr w:type="spellEnd"/>
      <w:r w:rsidRPr="00390920">
        <w:rPr>
          <w:sz w:val="24"/>
          <w:szCs w:val="24"/>
        </w:rPr>
        <w:t>.</w:t>
      </w:r>
    </w:p>
    <w:p w14:paraId="468B360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സ്റ്റാറ്റിസ്റ്റിക്ക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ഓഫീസ്</w:t>
      </w:r>
      <w:proofErr w:type="spellEnd"/>
      <w:r w:rsidRPr="00390920">
        <w:rPr>
          <w:sz w:val="24"/>
          <w:szCs w:val="24"/>
        </w:rPr>
        <w:t xml:space="preserve"> (NSO)</w:t>
      </w:r>
    </w:p>
    <w:p w14:paraId="65A5ABD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മുമ്പ്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സെൻട്ര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സ്റ്റാറ്റിസ്റ്റിക്ക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ഓഫീസും</w:t>
      </w:r>
      <w:proofErr w:type="spellEnd"/>
      <w:r w:rsidRPr="00390920">
        <w:rPr>
          <w:sz w:val="24"/>
          <w:szCs w:val="24"/>
        </w:rPr>
        <w:t xml:space="preserve"> (CSO)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ഓഫീസും</w:t>
      </w:r>
      <w:proofErr w:type="spellEnd"/>
      <w:r w:rsidRPr="00390920">
        <w:rPr>
          <w:sz w:val="24"/>
          <w:szCs w:val="24"/>
        </w:rPr>
        <w:t xml:space="preserve"> (NSSO)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390920">
        <w:rPr>
          <w:sz w:val="24"/>
          <w:szCs w:val="24"/>
        </w:rPr>
        <w:t xml:space="preserve"> 2019-</w:t>
      </w:r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രൂപീകൃതമായതാണ്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സ്റ്റാറ്റിസ്റ്റിക്ക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ഓഫീസ്</w:t>
      </w:r>
      <w:proofErr w:type="spellEnd"/>
      <w:r w:rsidRPr="00390920">
        <w:rPr>
          <w:sz w:val="24"/>
          <w:szCs w:val="24"/>
        </w:rPr>
        <w:t xml:space="preserve"> (NSO).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ഉൾപ്പെടെയുള്ള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വിവരക്കണക്കുക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ശേഖരിക്കുകയും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പ്രസിദ്ധീകരിക്കുകയും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കേന്ദ്രഗവൺമെന്റ്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സ്ഥാപനമാണ്</w:t>
      </w:r>
      <w:proofErr w:type="spellEnd"/>
      <w:r w:rsidRPr="00390920">
        <w:rPr>
          <w:sz w:val="24"/>
          <w:szCs w:val="24"/>
        </w:rPr>
        <w:t xml:space="preserve"> NSO.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സാമ്പത്തികനയങ്ങ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രൂപീകരിക്കുന്നതിനും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ആസൂത്രണം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സാമ്പത്തികവളർച്ച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നിരീക്ഷിക്കുന്നതിനും</w:t>
      </w:r>
      <w:proofErr w:type="spellEnd"/>
      <w:r w:rsidRPr="00390920">
        <w:rPr>
          <w:sz w:val="24"/>
          <w:szCs w:val="24"/>
        </w:rPr>
        <w:t xml:space="preserve"> NSO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അടിസ്ഥാനമാക്കുന്നു</w:t>
      </w:r>
      <w:proofErr w:type="spellEnd"/>
      <w:r w:rsidRPr="00390920">
        <w:rPr>
          <w:sz w:val="24"/>
          <w:szCs w:val="24"/>
        </w:rPr>
        <w:t>.</w:t>
      </w:r>
    </w:p>
    <w:p w14:paraId="1FBD975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പ്രാഥമികമേഖല</w:t>
      </w:r>
      <w:proofErr w:type="spellEnd"/>
      <w:r w:rsidRPr="00390920">
        <w:rPr>
          <w:sz w:val="24"/>
          <w:szCs w:val="24"/>
        </w:rPr>
        <w:t xml:space="preserve"> (Primary Sector)</w:t>
      </w:r>
    </w:p>
    <w:p w14:paraId="4763CEB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പ്രകൃതിവിഭവങ്ങളെ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മുഖ്യ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പ്രകൃതിവിഭവങ്ങളെ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ആശ്രയിച്ചുള്ള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കന്നുകാലിവളർത്ത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തുടങ്ങിയവയെല്ലാം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അനുബന്ധ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പ്രാഥമികമേഖല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കാർഷികമേഖലയെന്നും</w:t>
      </w:r>
      <w:proofErr w:type="spellEnd"/>
      <w:r w:rsidRPr="00390920">
        <w:rPr>
          <w:sz w:val="24"/>
          <w:szCs w:val="24"/>
        </w:rPr>
        <w:t xml:space="preserve"> (Agricultural Sector)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5AFDB10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സ്ഥിതിവിവരക്കണക്കുക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തയ്യാറാക്കുന്ന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സ്റ്റാറ്റിസ്റ്റിക്ക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ഓഫീസ്</w:t>
      </w:r>
      <w:proofErr w:type="spellEnd"/>
      <w:r w:rsidRPr="00390920">
        <w:rPr>
          <w:sz w:val="24"/>
          <w:szCs w:val="24"/>
        </w:rPr>
        <w:t xml:space="preserve"> (NSO)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ഏതൊക്കെയെന്ന്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സൂചിപ്പിക്കുന്നുണ്ട്</w:t>
      </w:r>
      <w:proofErr w:type="spellEnd"/>
      <w:r w:rsidRPr="00390920">
        <w:rPr>
          <w:sz w:val="24"/>
          <w:szCs w:val="24"/>
        </w:rPr>
        <w:t xml:space="preserve">. </w:t>
      </w:r>
    </w:p>
    <w:p w14:paraId="517D00A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438EFFD4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ഹോട്ടലുകളും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റസ്റ്റോറന്റുകളും</w:t>
      </w:r>
      <w:proofErr w:type="spellEnd"/>
    </w:p>
    <w:p w14:paraId="5FF936D7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ബാങ്കിംഗ്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ഇൻഷ്വറൻസ്</w:t>
      </w:r>
      <w:proofErr w:type="spellEnd"/>
    </w:p>
    <w:p w14:paraId="76B9B33D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അനുബന്ധപ്രവർത്തനങ്ങളും</w:t>
      </w:r>
      <w:proofErr w:type="spellEnd"/>
    </w:p>
    <w:p w14:paraId="4D1E22E5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182D8F39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വ്യവസായം</w:t>
      </w:r>
      <w:proofErr w:type="spellEnd"/>
    </w:p>
    <w:p w14:paraId="26DC43F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കന്നുകാലിവളർത്ത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</w:p>
    <w:p w14:paraId="6B292948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റിയ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എസ്റ്റേറ്റ്</w:t>
      </w:r>
      <w:proofErr w:type="spellEnd"/>
    </w:p>
    <w:p w14:paraId="2521B056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ആരോഗ്യം</w:t>
      </w:r>
      <w:proofErr w:type="spellEnd"/>
    </w:p>
    <w:p w14:paraId="18768C6A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ജലവിതരണം</w:t>
      </w:r>
      <w:proofErr w:type="spellEnd"/>
    </w:p>
    <w:p w14:paraId="16F588B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വനം</w:t>
      </w:r>
      <w:proofErr w:type="spellEnd"/>
    </w:p>
    <w:p w14:paraId="64899B08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സാമൂഹ്യശാസ്ത്രം</w:t>
      </w:r>
      <w:proofErr w:type="spellEnd"/>
    </w:p>
    <w:p w14:paraId="0E0D6C9C" w14:textId="77777777" w:rsidR="00414F45" w:rsidRPr="00390920" w:rsidRDefault="00414F45" w:rsidP="00414F45">
      <w:pPr>
        <w:rPr>
          <w:sz w:val="24"/>
          <w:szCs w:val="24"/>
        </w:rPr>
      </w:pPr>
    </w:p>
    <w:p w14:paraId="340C42F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ഉപയോഗിക്കാവുന്ന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നിർമ്മിക്കുന്നതിനാവശ്യമായ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അസംസ്കൃതവസ്തുക്കളും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ലഭ്യമാകുന്നു</w:t>
      </w:r>
      <w:proofErr w:type="spellEnd"/>
      <w:r w:rsidRPr="00390920">
        <w:rPr>
          <w:sz w:val="24"/>
          <w:szCs w:val="24"/>
        </w:rPr>
        <w:t xml:space="preserve">. </w:t>
      </w:r>
    </w:p>
    <w:p w14:paraId="5571AA3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ദ്വിതീയമേഖല</w:t>
      </w:r>
      <w:proofErr w:type="spellEnd"/>
      <w:r w:rsidRPr="00390920">
        <w:rPr>
          <w:sz w:val="24"/>
          <w:szCs w:val="24"/>
        </w:rPr>
        <w:t xml:space="preserve"> (Secondary Sector)</w:t>
      </w:r>
    </w:p>
    <w:p w14:paraId="049CBBF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അസംസ്കൃതവസ്തുക്കളായി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ദ്വിതീയമേഖലയിലാണ്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വ്യവസായമേഖല</w:t>
      </w:r>
      <w:proofErr w:type="spellEnd"/>
      <w:r w:rsidRPr="00390920">
        <w:rPr>
          <w:sz w:val="24"/>
          <w:szCs w:val="24"/>
        </w:rPr>
        <w:t xml:space="preserve"> (Industrial Sector)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390920">
        <w:rPr>
          <w:sz w:val="24"/>
          <w:szCs w:val="24"/>
        </w:rPr>
        <w:t>.</w:t>
      </w:r>
    </w:p>
    <w:p w14:paraId="0BE358A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സാമ്പത്തികപ്രവർത്തനങ്ങളുമായി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ഡയഗ്രം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പൂർത്തിയാക്കൂ</w:t>
      </w:r>
      <w:proofErr w:type="spellEnd"/>
      <w:r w:rsidRPr="00390920">
        <w:rPr>
          <w:sz w:val="24"/>
          <w:szCs w:val="24"/>
        </w:rPr>
        <w:t>.</w:t>
      </w:r>
    </w:p>
    <w:p w14:paraId="2BCCF6C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തൃതീയമേഖല</w:t>
      </w:r>
      <w:proofErr w:type="spellEnd"/>
      <w:r w:rsidRPr="00390920">
        <w:rPr>
          <w:sz w:val="24"/>
          <w:szCs w:val="24"/>
        </w:rPr>
        <w:t xml:space="preserve"> (Tertiary Sector)</w:t>
      </w:r>
    </w:p>
    <w:p w14:paraId="712410A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സംഭരിക്കുക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സാമ്പത്തികപ്രവർത്തനങ്ങളെയും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കാര്യക്ഷമമാക്കുന്നത്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പ്രവർത്തനങ്ങളിലൂടെയാണ്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ഉറപ്പുവരുത്തുന്നത്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തൃതീയമേഖലയാണ്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390920">
        <w:rPr>
          <w:sz w:val="24"/>
          <w:szCs w:val="24"/>
        </w:rPr>
        <w:t xml:space="preserve"> (Service Sector)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0F9FA0C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ക്രമീകരിക്കപ്പെട്ടിരിക്കുന്നത്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കണ്ടെത്തിയല്ലോ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സാമ്പത്തികവളർച്ച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ഉണ്ടാകുന്നത്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പ്രവർത്തിക്കുമ്പോഴാണ്</w:t>
      </w:r>
      <w:proofErr w:type="spellEnd"/>
      <w:r w:rsidRPr="00390920">
        <w:rPr>
          <w:sz w:val="24"/>
          <w:szCs w:val="24"/>
        </w:rPr>
        <w:t>.</w:t>
      </w:r>
    </w:p>
    <w:p w14:paraId="79E7982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ഉദാഹരണം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കരിമ്പ്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എങ്ങനെയെല്ലാം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സഹായകരമാകുന്നു</w:t>
      </w:r>
      <w:proofErr w:type="spellEnd"/>
      <w:r w:rsidRPr="00390920">
        <w:rPr>
          <w:sz w:val="24"/>
          <w:szCs w:val="24"/>
        </w:rPr>
        <w:t>?</w:t>
      </w:r>
    </w:p>
    <w:p w14:paraId="44C41FC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പരസ്പരാശ്രയത്താലാണ്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പൂർത്തിയാകുന്നത്</w:t>
      </w:r>
      <w:proofErr w:type="spellEnd"/>
      <w:r w:rsidRPr="00390920">
        <w:rPr>
          <w:sz w:val="24"/>
          <w:szCs w:val="24"/>
        </w:rPr>
        <w:t>.</w:t>
      </w:r>
    </w:p>
    <w:p w14:paraId="3303DD7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പരസ്പരാശ്രയത്വം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സാമ്പത്തികപുരോഗതിയ്ക്ക്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പ്രവർത്തനങ്ങളെന്ന്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ഉൽപാദകഘടകങ്ങളെ</w:t>
      </w:r>
      <w:proofErr w:type="spellEnd"/>
      <w:r w:rsidRPr="00390920">
        <w:rPr>
          <w:sz w:val="24"/>
          <w:szCs w:val="24"/>
        </w:rPr>
        <w:t xml:space="preserve"> (Factors of Production)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ഉപയോഗപ്പെടുത്തിക്കൊണ്ട്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 (Production).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വ്യക്തികൾക്കിടയിലോ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ഉൽപാദകഘടകങ്ങൾക്കിടയിലോ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കൈമാറ്റം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390920">
        <w:rPr>
          <w:sz w:val="24"/>
          <w:szCs w:val="24"/>
        </w:rPr>
        <w:t xml:space="preserve"> (Distribution)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എന്നതുകൊണ്ടുദ്ദേശിക്കുന്നത്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വിഹിതം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വിനിയോഗിക്കുകയും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മിച്ചം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ധനമായി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സമ്പാദ്യം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മാറ്റിവെയ്ക്കുകയും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തൃപ്തിപ്പെടുത്താ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വിഭവങ്ങ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 (Consumption)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സാമ്പത്തികപ്രവർത്തനങ്ങളായ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ത്വരിതപ്പെടുത്തുമ്പോഴാണ്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സമ്പദ്വ്യവസ്ഥ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കൈവരിക്കുന്നത്</w:t>
      </w:r>
      <w:proofErr w:type="spellEnd"/>
      <w:r w:rsidRPr="00390920">
        <w:rPr>
          <w:sz w:val="24"/>
          <w:szCs w:val="24"/>
        </w:rPr>
        <w:t>.</w:t>
      </w:r>
    </w:p>
    <w:p w14:paraId="36535B8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(National Income)</w:t>
      </w:r>
    </w:p>
    <w:p w14:paraId="36EBCA6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സർവെയുടെ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പലപ്പോഴും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കുടുംബത്തിന്റെ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വാർഷികവരുമാനക്കണക്കുക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ഉദ്യോഗസ്ഥർക്ക്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സമർപ്പിക്കാറുണ്ടല്ലോ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കുടുംബത്തിന്റെ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എങ്ങനെയാണ്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കണ്ടെത്തുന്നത്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കുടുംബത്തിലെ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അംഗങ്ങൾക്ക്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മാർഗങ്ങളിലൂടെ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ശമ്പളം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ആസ്തി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ബാങ്ക്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....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വരുമാനമാണ്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കുടുംബത്തിന്റെ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വാർഷികവരുമാനം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അതുപോലെ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വരുമാനത്തെ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എന്നുപറയുന്നു</w:t>
      </w:r>
      <w:proofErr w:type="spellEnd"/>
      <w:r w:rsidRPr="00390920">
        <w:rPr>
          <w:sz w:val="24"/>
          <w:szCs w:val="24"/>
        </w:rPr>
        <w:t>.</w:t>
      </w:r>
    </w:p>
    <w:p w14:paraId="0EBF876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സാമ്പത്തികവർഷം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അന്തിമ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പണമൂല്യമാണ്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ഏപ്രി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1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390920">
        <w:rPr>
          <w:sz w:val="24"/>
          <w:szCs w:val="24"/>
        </w:rPr>
        <w:t xml:space="preserve"> 31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വർഷമായി</w:t>
      </w:r>
      <w:proofErr w:type="spellEnd"/>
      <w:r w:rsidRPr="00390920">
        <w:rPr>
          <w:sz w:val="24"/>
          <w:szCs w:val="24"/>
        </w:rPr>
        <w:t xml:space="preserve"> (Financial Year)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64BAAC5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ഉപഭോഗവസ്തുവായി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അന്തിമസാധനങ്ങളെന്നും</w:t>
      </w:r>
      <w:proofErr w:type="spellEnd"/>
      <w:r w:rsidRPr="00390920">
        <w:rPr>
          <w:sz w:val="24"/>
          <w:szCs w:val="24"/>
        </w:rPr>
        <w:t xml:space="preserve"> (Goods)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അസംസ്കൃതവസ്തുവായി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/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ഇടനിലസാധനങ്ങളെന്നും</w:t>
      </w:r>
      <w:proofErr w:type="spellEnd"/>
      <w:r w:rsidRPr="00390920">
        <w:rPr>
          <w:sz w:val="24"/>
          <w:szCs w:val="24"/>
        </w:rPr>
        <w:t xml:space="preserve"> (Intermediate Goods)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6873A18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br w:type="page"/>
      </w:r>
    </w:p>
    <w:p w14:paraId="3709DE1D" w14:textId="77777777" w:rsidR="00414F45" w:rsidRPr="00390920" w:rsidRDefault="00414F45" w:rsidP="00414F45">
      <w:pPr>
        <w:rPr>
          <w:sz w:val="24"/>
          <w:szCs w:val="24"/>
        </w:rPr>
      </w:pPr>
    </w:p>
    <w:p w14:paraId="109ADF5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പ്രധാന്യം</w:t>
      </w:r>
      <w:proofErr w:type="spellEnd"/>
      <w:r w:rsidRPr="00390920">
        <w:rPr>
          <w:sz w:val="24"/>
          <w:szCs w:val="24"/>
        </w:rPr>
        <w:t xml:space="preserve"> (Importance of measuring National Income)</w:t>
      </w:r>
    </w:p>
    <w:p w14:paraId="2077008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വിശദമാക്കുന്ന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സൂചകമാണ്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390920">
        <w:rPr>
          <w:sz w:val="24"/>
          <w:szCs w:val="24"/>
        </w:rPr>
        <w:t>.</w:t>
      </w:r>
    </w:p>
    <w:p w14:paraId="105BC81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സാമ്പത്തികവളർച്ച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മനസ്സിലാക്കുന്നതിന്</w:t>
      </w:r>
      <w:proofErr w:type="spellEnd"/>
      <w:r w:rsidRPr="00390920">
        <w:rPr>
          <w:sz w:val="24"/>
          <w:szCs w:val="24"/>
        </w:rPr>
        <w:t xml:space="preserve">. </w:t>
      </w:r>
    </w:p>
    <w:p w14:paraId="2C17985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വിലയിരുത്തുന്നതിന്</w:t>
      </w:r>
      <w:proofErr w:type="spellEnd"/>
      <w:r w:rsidRPr="00390920">
        <w:rPr>
          <w:sz w:val="24"/>
          <w:szCs w:val="24"/>
        </w:rPr>
        <w:t xml:space="preserve">. </w:t>
      </w:r>
    </w:p>
    <w:p w14:paraId="203BD26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ആസൂത്രണം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നടപ്പിലാക്കുന്നതിനും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സർക്കാരിനെ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സഹായിക്കുന്നതിന്</w:t>
      </w:r>
      <w:proofErr w:type="spellEnd"/>
      <w:r w:rsidRPr="00390920">
        <w:rPr>
          <w:sz w:val="24"/>
          <w:szCs w:val="24"/>
        </w:rPr>
        <w:t xml:space="preserve">. </w:t>
      </w:r>
    </w:p>
    <w:p w14:paraId="3203142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ചെയ്യുന്നതിന്</w:t>
      </w:r>
      <w:proofErr w:type="spellEnd"/>
      <w:r w:rsidRPr="00390920">
        <w:rPr>
          <w:sz w:val="24"/>
          <w:szCs w:val="24"/>
        </w:rPr>
        <w:t xml:space="preserve">. </w:t>
      </w:r>
    </w:p>
    <w:p w14:paraId="3B29F7F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മനസ്സിലാക്കുന്നതിന്</w:t>
      </w:r>
      <w:proofErr w:type="spellEnd"/>
      <w:r w:rsidRPr="00390920">
        <w:rPr>
          <w:sz w:val="24"/>
          <w:szCs w:val="24"/>
        </w:rPr>
        <w:t xml:space="preserve">. </w:t>
      </w:r>
    </w:p>
    <w:p w14:paraId="541B5F2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സമ്പദ്വ്യവസ്ഥയുടെ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ബലഹീനതയും</w:t>
      </w:r>
      <w:proofErr w:type="spellEnd"/>
      <w:r w:rsidRPr="00390920">
        <w:rPr>
          <w:sz w:val="24"/>
          <w:szCs w:val="24"/>
        </w:rPr>
        <w:t xml:space="preserve"> (strength and weakness)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മനസ്സിലാക്കുന്നതിന്</w:t>
      </w:r>
      <w:proofErr w:type="spellEnd"/>
      <w:r w:rsidRPr="00390920">
        <w:rPr>
          <w:sz w:val="24"/>
          <w:szCs w:val="24"/>
        </w:rPr>
        <w:t xml:space="preserve">. </w:t>
      </w:r>
    </w:p>
    <w:p w14:paraId="391D540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352C43C4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b/>
          <w:sz w:val="24"/>
          <w:szCs w:val="24"/>
        </w:rPr>
        <w:t>(Methods of measuring National Income)</w:t>
      </w:r>
    </w:p>
    <w:p w14:paraId="7E307FC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നൽകിയിട്ടുള്ള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അവലംബിക്കാറുണ്ട്</w:t>
      </w:r>
      <w:proofErr w:type="spellEnd"/>
      <w:r w:rsidRPr="00390920">
        <w:rPr>
          <w:sz w:val="24"/>
          <w:szCs w:val="24"/>
        </w:rPr>
        <w:t>.</w:t>
      </w:r>
    </w:p>
    <w:p w14:paraId="25A303BC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ഉല്പന്നരീതി</w:t>
      </w:r>
      <w:proofErr w:type="spellEnd"/>
      <w:r w:rsidRPr="00390920">
        <w:rPr>
          <w:sz w:val="24"/>
          <w:szCs w:val="24"/>
        </w:rPr>
        <w:t xml:space="preserve"> (Product Method)</w:t>
      </w:r>
    </w:p>
    <w:p w14:paraId="79D3024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വരുമാനരീതി</w:t>
      </w:r>
      <w:proofErr w:type="spellEnd"/>
      <w:r w:rsidRPr="00390920">
        <w:rPr>
          <w:sz w:val="24"/>
          <w:szCs w:val="24"/>
        </w:rPr>
        <w:t xml:space="preserve"> (Income Method)</w:t>
      </w:r>
    </w:p>
    <w:p w14:paraId="2F0C87B0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ചെലവുരീതി</w:t>
      </w:r>
      <w:proofErr w:type="spellEnd"/>
      <w:r w:rsidRPr="00390920">
        <w:rPr>
          <w:sz w:val="24"/>
          <w:szCs w:val="24"/>
        </w:rPr>
        <w:t xml:space="preserve"> (Expenditure Method) </w:t>
      </w:r>
    </w:p>
    <w:p w14:paraId="0EBE2F8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ഉല്പന്നരീതി</w:t>
      </w:r>
      <w:proofErr w:type="spellEnd"/>
      <w:r w:rsidRPr="00390920">
        <w:rPr>
          <w:sz w:val="24"/>
          <w:szCs w:val="24"/>
        </w:rPr>
        <w:t xml:space="preserve"> (Product Method)</w:t>
      </w:r>
    </w:p>
    <w:p w14:paraId="3130FCB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സാമ്പത്തികവർഷത്തി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പണമൂല്യത്തെ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ഉല്പന്നരീതി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ദേശീയവരുമാനത്തിലേക്കുള്ള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എത്രത്തോളമാണെന്ന്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തിരിച്ചറിയുന്നതിനും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അർഹമായ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ഉറപ്പുവരുത്തുന്നതിനും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സഹായിക്കുന്നു</w:t>
      </w:r>
      <w:proofErr w:type="spellEnd"/>
      <w:r w:rsidRPr="00390920">
        <w:rPr>
          <w:sz w:val="24"/>
          <w:szCs w:val="24"/>
        </w:rPr>
        <w:t>.</w:t>
      </w:r>
    </w:p>
    <w:p w14:paraId="3F5AFF2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വരുമാനരീതി</w:t>
      </w:r>
      <w:proofErr w:type="spellEnd"/>
      <w:r w:rsidRPr="00390920">
        <w:rPr>
          <w:sz w:val="24"/>
          <w:szCs w:val="24"/>
        </w:rPr>
        <w:t xml:space="preserve"> (Income Method)</w:t>
      </w:r>
    </w:p>
    <w:p w14:paraId="20FC11E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സാമ്പത്തികവർഷത്തി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ഉൽപാദകഘടകങ്ങളായ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അധ്വാനം</w:t>
      </w:r>
      <w:proofErr w:type="spellEnd"/>
      <w:r w:rsidRPr="00390920">
        <w:rPr>
          <w:sz w:val="24"/>
          <w:szCs w:val="24"/>
        </w:rPr>
        <w:t xml:space="preserve">),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മൂലധനം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സംഘാടനം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പ്രതിഫലങ്ങളായ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പാട്ടം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പലിശ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പണമൂല്യത്തിന്റെ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വരുമാനരീതി</w:t>
      </w:r>
      <w:proofErr w:type="spellEnd"/>
      <w:r w:rsidRPr="00390920">
        <w:rPr>
          <w:sz w:val="24"/>
          <w:szCs w:val="24"/>
        </w:rPr>
        <w:t>.</w:t>
      </w:r>
    </w:p>
    <w:p w14:paraId="0147995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(NI) = r + w + 1 + p</w:t>
      </w:r>
    </w:p>
    <w:p w14:paraId="32D38BC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r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പാട്ടം</w:t>
      </w:r>
      <w:proofErr w:type="spellEnd"/>
      <w:r w:rsidRPr="00390920">
        <w:rPr>
          <w:sz w:val="24"/>
          <w:szCs w:val="24"/>
        </w:rPr>
        <w:t xml:space="preserve"> (rent), w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390920">
        <w:rPr>
          <w:sz w:val="24"/>
          <w:szCs w:val="24"/>
        </w:rPr>
        <w:t xml:space="preserve"> (wage), </w:t>
      </w:r>
      <w:proofErr w:type="spellStart"/>
      <w:r w:rsidRPr="00390920">
        <w:rPr>
          <w:sz w:val="24"/>
          <w:szCs w:val="24"/>
        </w:rPr>
        <w:t>i</w:t>
      </w:r>
      <w:proofErr w:type="spellEnd"/>
      <w:r w:rsidRPr="00390920">
        <w:rPr>
          <w:sz w:val="24"/>
          <w:szCs w:val="24"/>
        </w:rPr>
        <w:t xml:space="preserve">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പലിശ</w:t>
      </w:r>
      <w:proofErr w:type="spellEnd"/>
      <w:r w:rsidRPr="00390920">
        <w:rPr>
          <w:sz w:val="24"/>
          <w:szCs w:val="24"/>
        </w:rPr>
        <w:t xml:space="preserve"> (interest), p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390920">
        <w:rPr>
          <w:sz w:val="24"/>
          <w:szCs w:val="24"/>
        </w:rPr>
        <w:t xml:space="preserve"> (profit)</w:t>
      </w:r>
    </w:p>
    <w:p w14:paraId="78A743D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ഉൽപാദകഘടകങ്ങൾക്കും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എത്രത്തോളമാണെന്ന്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വരുമാനരീതിയിലൂടെ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വരുമാനമാണ്</w:t>
      </w:r>
      <w:proofErr w:type="spellEnd"/>
      <w:r w:rsidRPr="00390920">
        <w:rPr>
          <w:sz w:val="24"/>
          <w:szCs w:val="24"/>
        </w:rPr>
        <w:t xml:space="preserve"> (Gross National Income - GN).</w:t>
      </w:r>
    </w:p>
    <w:p w14:paraId="43E1701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ചെലവുരീതി</w:t>
      </w:r>
      <w:proofErr w:type="spellEnd"/>
      <w:r w:rsidRPr="00390920">
        <w:rPr>
          <w:b/>
          <w:sz w:val="24"/>
          <w:szCs w:val="24"/>
        </w:rPr>
        <w:t xml:space="preserve"> (Expenditure Method)</w:t>
      </w:r>
    </w:p>
    <w:p w14:paraId="3A953B2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സാമ്പത്തികവർഷത്തി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സാമ്പത്തികപ്രവർത്തനങ്ങൾക്കായി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രീതിയാണിത്</w:t>
      </w:r>
      <w:proofErr w:type="spellEnd"/>
      <w:r w:rsidRPr="00390920">
        <w:rPr>
          <w:sz w:val="24"/>
          <w:szCs w:val="24"/>
        </w:rPr>
        <w:t>.</w:t>
      </w:r>
    </w:p>
    <w:p w14:paraId="0A0C28F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സാമ്പത്തികശാസ്ത്രത്തി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വാങ്ങുന്നതിനു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വേണ്ടിയുള്ള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ചെലവിനൊപ്പം</w:t>
      </w:r>
      <w:proofErr w:type="spellEnd"/>
      <w:r w:rsidRPr="00390920">
        <w:rPr>
          <w:sz w:val="24"/>
          <w:szCs w:val="24"/>
        </w:rPr>
        <w:t xml:space="preserve"> (Consumption Expenditure)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ചെലവായാണ്</w:t>
      </w:r>
      <w:proofErr w:type="spellEnd"/>
      <w:r w:rsidRPr="00390920">
        <w:rPr>
          <w:sz w:val="24"/>
          <w:szCs w:val="24"/>
        </w:rPr>
        <w:t xml:space="preserve"> (Investment Expenditure)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പരിഗണിക്കപ്പെടുന്നത്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നിക്ഷേപചെലവ്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എന്നിവയോടൊപ്പം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ചെലവും</w:t>
      </w:r>
      <w:proofErr w:type="spellEnd"/>
      <w:r w:rsidRPr="00390920">
        <w:rPr>
          <w:sz w:val="24"/>
          <w:szCs w:val="24"/>
        </w:rPr>
        <w:t xml:space="preserve"> (Government Expenditure),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അറ്റകയറ്റുമതി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മൂല്യവും</w:t>
      </w:r>
      <w:proofErr w:type="spellEnd"/>
      <w:r w:rsidRPr="00390920">
        <w:rPr>
          <w:sz w:val="24"/>
          <w:szCs w:val="24"/>
        </w:rPr>
        <w:t xml:space="preserve"> (Net export value)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ചേർന്നതാണ്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>.</w:t>
      </w:r>
    </w:p>
    <w:p w14:paraId="0F8CF3C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(NI) = C + I+ G + (X-M)</w:t>
      </w:r>
    </w:p>
    <w:p w14:paraId="2D712E40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C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ഉപഭോഗചെലവ്</w:t>
      </w:r>
      <w:proofErr w:type="spellEnd"/>
      <w:r w:rsidRPr="00390920">
        <w:rPr>
          <w:sz w:val="24"/>
          <w:szCs w:val="24"/>
        </w:rPr>
        <w:t xml:space="preserve"> (Consumption expenditure), I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നിക്ഷേപചെലവ്</w:t>
      </w:r>
      <w:proofErr w:type="spellEnd"/>
      <w:r w:rsidRPr="00390920">
        <w:rPr>
          <w:sz w:val="24"/>
          <w:szCs w:val="24"/>
        </w:rPr>
        <w:t xml:space="preserve"> (Investment expenditure), G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 (Government expenditure), X-M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390920">
        <w:rPr>
          <w:sz w:val="24"/>
          <w:szCs w:val="24"/>
        </w:rPr>
        <w:t xml:space="preserve"> (X)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390920">
        <w:rPr>
          <w:sz w:val="24"/>
          <w:szCs w:val="24"/>
        </w:rPr>
        <w:t xml:space="preserve"> (M)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അറ്റകയറ്റുമതി</w:t>
      </w:r>
      <w:proofErr w:type="spellEnd"/>
      <w:r w:rsidRPr="00390920">
        <w:rPr>
          <w:sz w:val="24"/>
          <w:szCs w:val="24"/>
        </w:rPr>
        <w:t xml:space="preserve"> (Net export).</w:t>
      </w:r>
    </w:p>
    <w:p w14:paraId="6A082AF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ചെലവുരീതിയിലൂടെ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ചെലവാണ്</w:t>
      </w:r>
      <w:proofErr w:type="spellEnd"/>
      <w:r w:rsidRPr="00390920">
        <w:rPr>
          <w:sz w:val="24"/>
          <w:szCs w:val="24"/>
        </w:rPr>
        <w:t xml:space="preserve"> (Gross National Expenditure - GNE).</w:t>
      </w:r>
    </w:p>
    <w:p w14:paraId="5665E84D" w14:textId="77777777" w:rsidR="00414F45" w:rsidRPr="00390920" w:rsidRDefault="00414F45" w:rsidP="00414F45">
      <w:pPr>
        <w:rPr>
          <w:sz w:val="24"/>
          <w:szCs w:val="24"/>
        </w:rPr>
      </w:pPr>
    </w:p>
    <w:p w14:paraId="1E8DBB4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കണക്കാക്കുന്നതിനുള്ള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പരിചയപ്പെട്ടു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ഉല്പന്നരീതിയിലൂടെ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പണമൂല്യവും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ദേശീയവരുമാനവും</w:t>
      </w:r>
      <w:proofErr w:type="spellEnd"/>
      <w:r w:rsidRPr="00390920">
        <w:rPr>
          <w:sz w:val="24"/>
          <w:szCs w:val="24"/>
        </w:rPr>
        <w:t xml:space="preserve"> (GNI)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ചെലവുരീതി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ചെലവും</w:t>
      </w:r>
      <w:proofErr w:type="spellEnd"/>
      <w:r w:rsidRPr="00390920">
        <w:rPr>
          <w:sz w:val="24"/>
          <w:szCs w:val="24"/>
        </w:rPr>
        <w:t xml:space="preserve"> (GNE)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രീതികളിലൂടെയും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കണക്കാക്കിയാ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ലഭ്യമാവുക</w:t>
      </w:r>
      <w:proofErr w:type="spellEnd"/>
      <w:r w:rsidRPr="00390920">
        <w:rPr>
          <w:sz w:val="24"/>
          <w:szCs w:val="24"/>
        </w:rPr>
        <w:t>.</w:t>
      </w:r>
    </w:p>
    <w:p w14:paraId="3E55419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proofErr w:type="gramStart"/>
      <w:r w:rsidRPr="00390920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390920">
        <w:rPr>
          <w:sz w:val="24"/>
          <w:szCs w:val="24"/>
        </w:rPr>
        <w:t xml:space="preserve"> ,</w:t>
      </w:r>
      <w:proofErr w:type="gram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കണക്കാക്കിയാ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ഒന്നുതന്നെയായിരിക്കും</w:t>
      </w:r>
      <w:proofErr w:type="spellEnd"/>
      <w:r w:rsidRPr="00390920">
        <w:rPr>
          <w:sz w:val="24"/>
          <w:szCs w:val="24"/>
        </w:rPr>
        <w:t>.</w:t>
      </w:r>
    </w:p>
    <w:p w14:paraId="67C238A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 (Government Expenditure)</w:t>
      </w:r>
    </w:p>
    <w:p w14:paraId="2104A06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ജനക്ഷേമം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ലക്ഷ്യമാക്കി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പൊതുചെലവ്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(Developmental Expenditure),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വികസനേതര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(Non- developmental Expenditure)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തരംതിരിക്കാം</w:t>
      </w:r>
      <w:proofErr w:type="spellEnd"/>
      <w:r w:rsidRPr="00390920">
        <w:rPr>
          <w:sz w:val="24"/>
          <w:szCs w:val="24"/>
        </w:rPr>
        <w:t xml:space="preserve">. </w:t>
      </w:r>
    </w:p>
    <w:p w14:paraId="498B918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ഉപഭോഗ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 (Consumption Expenditure)</w:t>
      </w:r>
    </w:p>
    <w:p w14:paraId="0A5A9B4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ഉപഭോക്താക്ക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ഉപഭോഗത്തിനായി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വാങ്ങുന്നതിനുവേണ്ടി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തുകയാണ്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. </w:t>
      </w:r>
    </w:p>
    <w:p w14:paraId="51046F6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നിക്ഷേപചെലവ്</w:t>
      </w:r>
      <w:proofErr w:type="spellEnd"/>
      <w:r w:rsidRPr="00390920">
        <w:rPr>
          <w:sz w:val="24"/>
          <w:szCs w:val="24"/>
        </w:rPr>
        <w:t xml:space="preserve"> (Investment Expenditure)</w:t>
      </w:r>
    </w:p>
    <w:p w14:paraId="32319BA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മൂലധന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ഉല്പന്നങ്ങളുടെമേ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യൂണിറ്റുകളോ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വ്യക്തികളോ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സ്ഥാപനങ്ങളോ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ഭൂമിക്ക്</w:t>
      </w:r>
      <w:proofErr w:type="spellEnd"/>
      <w:r w:rsidRPr="00390920">
        <w:rPr>
          <w:sz w:val="24"/>
          <w:szCs w:val="24"/>
        </w:rPr>
        <w:t xml:space="preserve"> (Land)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വേണ്ടിയുള്ള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യന്ത്രങ്ങൾക്ക്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വേണ്ടിയുള്ള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തുടങ്ങിയവയൊക്കെ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90920">
        <w:rPr>
          <w:sz w:val="24"/>
          <w:szCs w:val="24"/>
        </w:rPr>
        <w:t>.</w:t>
      </w:r>
    </w:p>
    <w:p w14:paraId="342C3C9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അറ്റകയറ്റുമതിക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(Net Exports)</w:t>
      </w:r>
    </w:p>
    <w:p w14:paraId="201D432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വ്യത്യാസമാണ്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അറ്റകയറ്റുമതി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1DA6D26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മൊത്തദേശീയഉല്പന്നവും</w:t>
      </w:r>
      <w:proofErr w:type="spellEnd"/>
      <w:r w:rsidRPr="00390920">
        <w:rPr>
          <w:sz w:val="24"/>
          <w:szCs w:val="24"/>
        </w:rPr>
        <w:t xml:space="preserve"> </w:t>
      </w:r>
    </w:p>
    <w:p w14:paraId="23E307C6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b/>
          <w:sz w:val="24"/>
          <w:szCs w:val="24"/>
        </w:rPr>
        <w:t>Gross Domestic Product (GDP) and</w:t>
      </w:r>
      <w:r w:rsidRPr="00390920">
        <w:rPr>
          <w:sz w:val="24"/>
          <w:szCs w:val="24"/>
        </w:rPr>
        <w:t xml:space="preserve"> </w:t>
      </w:r>
      <w:r w:rsidRPr="00390920">
        <w:rPr>
          <w:b/>
          <w:sz w:val="24"/>
          <w:szCs w:val="24"/>
        </w:rPr>
        <w:t>Gross National Product (GNP)</w:t>
      </w:r>
    </w:p>
    <w:p w14:paraId="57ADF38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കണക്കാക്കുന്നതെങ്ങനെയെന്നും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എന്താണെന്നും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വ്യക്തമായല്ലോ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സാമ്പത്തികവർഷത്തി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അതിർത്തിക്കുള്ളി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അന്തിമ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പണമൂല്യമാണ്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മൊത്തആഭ്യന്തരഉല്പന്നം</w:t>
      </w:r>
      <w:proofErr w:type="spellEnd"/>
      <w:r w:rsidRPr="00390920">
        <w:rPr>
          <w:sz w:val="24"/>
          <w:szCs w:val="24"/>
        </w:rPr>
        <w:t xml:space="preserve"> (GDP).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അധീനതയിലുള്ളതും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പൂർണ്ണ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സ്വാതന്ത്ര്യമുള്ളതുമായ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ഭൂപ്രദേശത്തെയാണ്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അർഥമാക്കുന്നത്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വിദേശരാജ്യങ്ങളി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സംരംഭങ്ങളുടെയും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ഉദാഹരണത്തിന്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വിദേശരാജ്യത്ത്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കമ്പനിയുടെ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സാമ്പത്തികനേട്ടങ്ങ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(GDP)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സമ്പദ്വ്യവസ്ഥയുടെ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ഒന്നാണ്</w:t>
      </w:r>
      <w:proofErr w:type="spellEnd"/>
      <w:r w:rsidRPr="00390920">
        <w:rPr>
          <w:sz w:val="24"/>
          <w:szCs w:val="24"/>
        </w:rPr>
        <w:t>.</w:t>
      </w:r>
    </w:p>
    <w:p w14:paraId="476519A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ഉല്പന്നത്തോടൊപ്പം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ഇന്ത്യക്കാരും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കൂട്ടുകയും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വിദേശികളും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വിദേശസ്ഥാപന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മൊത്തദേശീയഉല്പന്നം</w:t>
      </w:r>
      <w:proofErr w:type="spellEnd"/>
      <w:r w:rsidRPr="00390920">
        <w:rPr>
          <w:sz w:val="24"/>
          <w:szCs w:val="24"/>
        </w:rPr>
        <w:t xml:space="preserve"> (GNP)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കിട്ടുന്നു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സാമ്പത്തികവർഷം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നിവാസിക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സ്വദേശത്തും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വിദേശത്തുമായി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അന്തിമ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മൊത്തദേശീയഉല്പന്നം</w:t>
      </w:r>
      <w:proofErr w:type="spellEnd"/>
      <w:r w:rsidRPr="00390920">
        <w:rPr>
          <w:sz w:val="24"/>
          <w:szCs w:val="24"/>
        </w:rPr>
        <w:t>.</w:t>
      </w:r>
    </w:p>
    <w:p w14:paraId="0C96D73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അതിർത്തി</w:t>
      </w:r>
      <w:proofErr w:type="spellEnd"/>
    </w:p>
    <w:p w14:paraId="11CA485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(Economic Territory of a Country) </w:t>
      </w:r>
    </w:p>
    <w:p w14:paraId="184728A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അതിർത്തിയി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ഉൾപ്പെടുന്നവ</w:t>
      </w:r>
      <w:proofErr w:type="spellEnd"/>
      <w:r w:rsidRPr="00390920">
        <w:rPr>
          <w:sz w:val="24"/>
          <w:szCs w:val="24"/>
        </w:rPr>
        <w:t>.</w:t>
      </w:r>
    </w:p>
    <w:p w14:paraId="7CEE39D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വ്യോമാതിർത്തി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ജലാതിർത്തി</w:t>
      </w:r>
      <w:proofErr w:type="spellEnd"/>
    </w:p>
    <w:p w14:paraId="5A2EFF3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എംബസിക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ഹൈകമ്മിഷനുക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5802E8A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അവകാശങ്ങളുള്ള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നടത്തുന്നതിനോ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അടിത്തട്ടിലുള്ള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ഇന്ധനം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ധാതുക്ക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ശേഖരിക്കുന്നതിനോ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അവകാശമുള്ള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സമുദ്രഭാഗം</w:t>
      </w:r>
      <w:proofErr w:type="spellEnd"/>
      <w:r w:rsidRPr="00390920">
        <w:rPr>
          <w:sz w:val="24"/>
          <w:szCs w:val="24"/>
        </w:rPr>
        <w:t>.</w:t>
      </w:r>
    </w:p>
    <w:p w14:paraId="02A3530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കസ്റ്റംസ്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നിയന്ത്രണത്തിന്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കീഴിലുള്ള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ഓഫ്ഷോ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സംരംഭങ്ങ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ഫ്രീ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സോണുക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ഇന്ത്യക്കകത്തുള്ള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എംബസിക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ഹൈകമ്മിഷനുക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അതിർത്തിയി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ഉൾപ്പെടുന്നില്ല</w:t>
      </w:r>
      <w:proofErr w:type="spellEnd"/>
      <w:r w:rsidRPr="00390920">
        <w:rPr>
          <w:sz w:val="24"/>
          <w:szCs w:val="24"/>
        </w:rPr>
        <w:t>.</w:t>
      </w:r>
    </w:p>
    <w:p w14:paraId="4EB56559" w14:textId="77777777" w:rsidR="00414F45" w:rsidRPr="00390920" w:rsidRDefault="00414F45" w:rsidP="00414F45">
      <w:pPr>
        <w:rPr>
          <w:sz w:val="24"/>
          <w:szCs w:val="24"/>
        </w:rPr>
      </w:pPr>
    </w:p>
    <w:p w14:paraId="1FFDE273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അറ്റദേശീയഉല്പന്നം</w:t>
      </w:r>
      <w:proofErr w:type="spellEnd"/>
      <w:r w:rsidRPr="00390920">
        <w:rPr>
          <w:sz w:val="24"/>
          <w:szCs w:val="24"/>
        </w:rPr>
        <w:t xml:space="preserve"> (Net National Product - NNP)</w:t>
      </w:r>
    </w:p>
    <w:p w14:paraId="69E51B7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വാഹനമോ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യന്ത്രമോ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കഴിയുന്തോറും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പ്രവർത്തനക്ഷമത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കുറഞ്ഞുവരുന്നു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അതായത്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ഉപയോഗിക്കുന്തോറും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വസ്തുവിന്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പഴക്കവും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പരിഹരിക്കാ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തേയ്മാനച്ചെലവ്</w:t>
      </w:r>
      <w:proofErr w:type="spellEnd"/>
      <w:r w:rsidRPr="00390920">
        <w:rPr>
          <w:sz w:val="24"/>
          <w:szCs w:val="24"/>
        </w:rPr>
        <w:t xml:space="preserve"> (Depreciation cost)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തേയ്മാനച്ചെലവുക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പരിഗണിക്കപ്പെടാറുണ്ട്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തേയ്മാനച്ചെലവ്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ലഭ്യമാകുന്നതാണ്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അറ്റദേശീയഉല്പന്നം</w:t>
      </w:r>
      <w:proofErr w:type="spellEnd"/>
      <w:r w:rsidRPr="00390920">
        <w:rPr>
          <w:sz w:val="24"/>
          <w:szCs w:val="24"/>
        </w:rPr>
        <w:t xml:space="preserve"> (NNP).</w:t>
      </w:r>
    </w:p>
    <w:p w14:paraId="155B54D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അറ്റദേശീയഉല്പന്നം</w:t>
      </w:r>
      <w:proofErr w:type="spellEnd"/>
      <w:r w:rsidRPr="00390920">
        <w:rPr>
          <w:sz w:val="24"/>
          <w:szCs w:val="24"/>
        </w:rPr>
        <w:t xml:space="preserve">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മൊത്തദേശീയഉല്പന്നം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തേയ്മാനച്ചെലവ്</w:t>
      </w:r>
      <w:proofErr w:type="spellEnd"/>
    </w:p>
    <w:p w14:paraId="6BD35156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b/>
          <w:sz w:val="24"/>
          <w:szCs w:val="24"/>
        </w:rPr>
        <w:t>(NNP = GNP - Depreciation Cost)</w:t>
      </w:r>
    </w:p>
    <w:p w14:paraId="24E4532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പ്രതിശീർഷവരുമാനം</w:t>
      </w:r>
      <w:proofErr w:type="spellEnd"/>
      <w:r w:rsidRPr="00390920">
        <w:rPr>
          <w:sz w:val="24"/>
          <w:szCs w:val="24"/>
        </w:rPr>
        <w:t xml:space="preserve"> (Per Capita Income - PCI)</w:t>
      </w:r>
    </w:p>
    <w:p w14:paraId="6656728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സമ്പദ്വ്യവസ്ഥയുടെ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അളവുകോലാണ്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പ്രതിശീർഷവരുമാനം</w:t>
      </w:r>
      <w:proofErr w:type="spellEnd"/>
      <w:r w:rsidRPr="00390920">
        <w:rPr>
          <w:sz w:val="24"/>
          <w:szCs w:val="24"/>
        </w:rPr>
        <w:t>.</w:t>
      </w:r>
    </w:p>
    <w:p w14:paraId="1D73A45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ജനസംഖ്യകൊണ്ട്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ഹരിക്കുമ്പോ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കിട്ടുന്നതാണ്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പ്രതിശീർഷവരുമാനം</w:t>
      </w:r>
      <w:proofErr w:type="spellEnd"/>
      <w:r w:rsidRPr="00390920">
        <w:rPr>
          <w:sz w:val="24"/>
          <w:szCs w:val="24"/>
        </w:rPr>
        <w:t>.</w:t>
      </w:r>
    </w:p>
    <w:p w14:paraId="78738F0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പ്രതിശീർഷവരുമാനം</w:t>
      </w:r>
      <w:proofErr w:type="spellEnd"/>
      <w:r w:rsidRPr="00390920">
        <w:rPr>
          <w:sz w:val="24"/>
          <w:szCs w:val="24"/>
        </w:rPr>
        <w:t xml:space="preserve"> (PC) =</w:t>
      </w:r>
    </w:p>
    <w:p w14:paraId="04427342" w14:textId="77777777" w:rsidR="00414F45" w:rsidRPr="00390920" w:rsidRDefault="00414F45" w:rsidP="00414F45">
      <w:pPr>
        <w:rPr>
          <w:bCs/>
          <w:sz w:val="24"/>
          <w:szCs w:val="24"/>
        </w:rPr>
      </w:pP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sz w:val="24"/>
          <w:szCs w:val="24"/>
        </w:rPr>
        <w:t>NationalIncome</w:t>
      </w:r>
      <w:proofErr w:type="spellEnd"/>
      <w:r w:rsidRPr="00390920">
        <w:rPr>
          <w:sz w:val="24"/>
          <w:szCs w:val="24"/>
        </w:rPr>
        <w:t>)/</w:t>
      </w:r>
      <w:proofErr w:type="spellStart"/>
      <w:r w:rsidRPr="00390920">
        <w:rPr>
          <w:rFonts w:ascii="Nirmala UI" w:hAnsi="Nirmala UI" w:cs="Nirmala UI"/>
          <w:bCs/>
          <w:sz w:val="24"/>
          <w:szCs w:val="24"/>
        </w:rPr>
        <w:t>ആകെ</w:t>
      </w:r>
      <w:proofErr w:type="spellEnd"/>
      <w:r w:rsidRPr="00390920">
        <w:rPr>
          <w:bCs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bCs/>
          <w:sz w:val="24"/>
          <w:szCs w:val="24"/>
        </w:rPr>
        <w:t>ജനസംഖ്യ</w:t>
      </w:r>
      <w:proofErr w:type="spellEnd"/>
      <w:r w:rsidRPr="00390920">
        <w:rPr>
          <w:bCs/>
          <w:sz w:val="24"/>
          <w:szCs w:val="24"/>
        </w:rPr>
        <w:t xml:space="preserve"> (Total Population)</w:t>
      </w:r>
    </w:p>
    <w:p w14:paraId="044C668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പരിമിതിക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(Limitations in measuring National Income)</w:t>
      </w:r>
    </w:p>
    <w:p w14:paraId="0206CBD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മനസ്സിലാക്കാനാണെങ്കിലും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ശ്രമകരമായ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ഒട്ടേറെ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പ്രായോഗിക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പ്രയാസങ്ങളും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പരിമിതികളുമുണ്ട്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എന്തെല്ലാമാണെന്ന്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390920">
        <w:rPr>
          <w:sz w:val="24"/>
          <w:szCs w:val="24"/>
        </w:rPr>
        <w:t>.</w:t>
      </w:r>
    </w:p>
    <w:p w14:paraId="59C7062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കൃത്യമായ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സ്ഥിതിവിവരക്കണക്കുകളുടെ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അഭാവം</w:t>
      </w:r>
      <w:proofErr w:type="spellEnd"/>
      <w:r w:rsidRPr="00390920">
        <w:rPr>
          <w:sz w:val="24"/>
          <w:szCs w:val="24"/>
        </w:rPr>
        <w:t>.</w:t>
      </w:r>
    </w:p>
    <w:p w14:paraId="434389C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സാധനസേവനങ്ങളുടെ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പണമൂല്യം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ഒന്നി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ഉൽപാദനഘട്ടങ്ങളി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രേഖപ്പെടുത്താനുള്ള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</w:t>
      </w:r>
      <w:proofErr w:type="spellEnd"/>
      <w:r w:rsidRPr="00390920">
        <w:rPr>
          <w:sz w:val="24"/>
          <w:szCs w:val="24"/>
        </w:rPr>
        <w:t xml:space="preserve"> (Double Counting).</w:t>
      </w:r>
    </w:p>
    <w:p w14:paraId="11090A4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ങ്ങൾക്കുവേണ്ടി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ഉൾപ്പെടുന്നില്ല</w:t>
      </w:r>
      <w:proofErr w:type="spellEnd"/>
      <w:r w:rsidRPr="00390920">
        <w:rPr>
          <w:sz w:val="24"/>
          <w:szCs w:val="24"/>
        </w:rPr>
        <w:t>.</w:t>
      </w:r>
    </w:p>
    <w:p w14:paraId="22DB489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ഗാർഹികജോലി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കണക്കാക്കപ്പെടുന്നില്ല</w:t>
      </w:r>
      <w:proofErr w:type="spellEnd"/>
      <w:r w:rsidRPr="00390920">
        <w:rPr>
          <w:sz w:val="24"/>
          <w:szCs w:val="24"/>
        </w:rPr>
        <w:t>.</w:t>
      </w:r>
    </w:p>
    <w:p w14:paraId="517C8EB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നിശ്ചയിക്കപ്പെടാത്ത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സാധാരണയായി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ഉൾപ്പെടുന്നില്ല</w:t>
      </w:r>
      <w:proofErr w:type="spellEnd"/>
      <w:r w:rsidRPr="00390920">
        <w:rPr>
          <w:sz w:val="24"/>
          <w:szCs w:val="24"/>
        </w:rPr>
        <w:t>.</w:t>
      </w:r>
    </w:p>
    <w:p w14:paraId="327ADAD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പരിമിതികളുണ്ടെങ്കിലും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പരിഹരിച്ചുകൊണ്ട്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കൃത്യമായി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കണക്കാക്കുവാ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സ്റ്റാറ്റിസ്റ്റിക്ക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ഓഫീസ്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ശ്രമിച്ചു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വരുന്നു</w:t>
      </w:r>
      <w:proofErr w:type="spellEnd"/>
      <w:r w:rsidRPr="00390920">
        <w:rPr>
          <w:sz w:val="24"/>
          <w:szCs w:val="24"/>
        </w:rPr>
        <w:t>.</w:t>
      </w:r>
    </w:p>
    <w:p w14:paraId="2E2B43D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നിർണ്ണയിക്കുന്നതിനാ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ശക്തമാക്കേണ്ടതുണ്ട്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വരുമാനത്തിലേക്കുള്ള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വിലയിരുത്തേണ്ടതുണ്ട്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ദേശീയവരുമാനത്തിലേക്കുള്ള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നിലവാരത്തെക്കുറിച്ചുമാത്രമല്ല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മേഖലകളുമായുള്ള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പരസ്പരാശ്രയത്തെക്കുറിച്ചും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390920">
        <w:rPr>
          <w:sz w:val="24"/>
          <w:szCs w:val="24"/>
        </w:rPr>
        <w:t>.</w:t>
      </w:r>
    </w:p>
    <w:p w14:paraId="4CD5D2F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(Sectoral Contribution to India's National Income)</w:t>
      </w:r>
    </w:p>
    <w:p w14:paraId="420A207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2015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സ്റ്റാറ്റിസ്റ്റിക്ക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ഓഫീസ്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കൃത്യമായി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മൊത്തവർധിതമൂല്യം</w:t>
      </w:r>
      <w:proofErr w:type="spellEnd"/>
      <w:r w:rsidRPr="00390920">
        <w:rPr>
          <w:sz w:val="24"/>
          <w:szCs w:val="24"/>
        </w:rPr>
        <w:t>/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മൊത്തസംയോജിതമൂല്യം</w:t>
      </w:r>
      <w:proofErr w:type="spellEnd"/>
      <w:r w:rsidRPr="00390920">
        <w:rPr>
          <w:sz w:val="24"/>
          <w:szCs w:val="24"/>
        </w:rPr>
        <w:t xml:space="preserve"> (Gross Value Added)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അതിനുമുമ്പ്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(GDP)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മേഖലാതല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കണക്കാക്കിയിരുന്നത്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മൊത്തവർധിതമൂല്യം</w:t>
      </w:r>
      <w:proofErr w:type="spellEnd"/>
      <w:r w:rsidRPr="00390920">
        <w:rPr>
          <w:sz w:val="24"/>
          <w:szCs w:val="24"/>
        </w:rPr>
        <w:t xml:space="preserve"> (GVA)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വേഗത്തിലും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കൃത്യമായും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സാധിക്കുന്നു</w:t>
      </w:r>
      <w:proofErr w:type="spellEnd"/>
      <w:r w:rsidRPr="00390920">
        <w:rPr>
          <w:sz w:val="24"/>
          <w:szCs w:val="24"/>
        </w:rPr>
        <w:t>.</w:t>
      </w:r>
    </w:p>
    <w:p w14:paraId="198D83C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390920">
        <w:rPr>
          <w:sz w:val="24"/>
          <w:szCs w:val="24"/>
        </w:rPr>
        <w:t>/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സംയോജിതമൂല്യം</w:t>
      </w:r>
      <w:proofErr w:type="spellEnd"/>
      <w:r w:rsidRPr="00390920">
        <w:rPr>
          <w:sz w:val="24"/>
          <w:szCs w:val="24"/>
        </w:rPr>
        <w:t xml:space="preserve"> Gross Value Added (GVA)</w:t>
      </w:r>
    </w:p>
    <w:p w14:paraId="6505226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മൊത്തവർധിതമൂല്യം</w:t>
      </w:r>
      <w:proofErr w:type="spellEnd"/>
      <w:r w:rsidRPr="00390920">
        <w:rPr>
          <w:sz w:val="24"/>
          <w:szCs w:val="24"/>
        </w:rPr>
        <w:t xml:space="preserve"> (GVA)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സമ്പദ്വ്യവസ്ഥയി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(Gross Product Value)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ഉപഭോഗമൂല്യം</w:t>
      </w:r>
      <w:proofErr w:type="spellEnd"/>
      <w:r w:rsidRPr="00390920">
        <w:rPr>
          <w:sz w:val="24"/>
          <w:szCs w:val="24"/>
        </w:rPr>
        <w:t xml:space="preserve"> (value of intermediate consumption)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കുറച്ചാണ്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മൊത്തവർധിതമൂല്യം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കണക്കാക്കുന്നത്</w:t>
      </w:r>
      <w:proofErr w:type="spellEnd"/>
      <w:r w:rsidRPr="00390920">
        <w:rPr>
          <w:sz w:val="24"/>
          <w:szCs w:val="24"/>
        </w:rPr>
        <w:t>.</w:t>
      </w:r>
    </w:p>
    <w:p w14:paraId="1105198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390920">
        <w:rPr>
          <w:sz w:val="24"/>
          <w:szCs w:val="24"/>
        </w:rPr>
        <w:t xml:space="preserve">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മൊത്തഉല്പന്നമൂല്യം</w:t>
      </w:r>
      <w:proofErr w:type="spellEnd"/>
      <w:r w:rsidRPr="00390920">
        <w:rPr>
          <w:sz w:val="24"/>
          <w:szCs w:val="24"/>
        </w:rPr>
        <w:t xml:space="preserve"> –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ഉപഭോഗമൂല്യം</w:t>
      </w:r>
      <w:proofErr w:type="spellEnd"/>
      <w:r w:rsidRPr="00390920">
        <w:rPr>
          <w:sz w:val="24"/>
          <w:szCs w:val="24"/>
        </w:rPr>
        <w:t xml:space="preserve"> </w:t>
      </w:r>
    </w:p>
    <w:p w14:paraId="0BB19A5A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(Gross value added (GVA) = Gross product value - Value of intermediate consumption)</w:t>
      </w:r>
    </w:p>
    <w:p w14:paraId="377B32A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അസംസ്കൃത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 (Intermediate consumption)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അർഥമാക്കുന്നത്</w:t>
      </w:r>
      <w:proofErr w:type="spellEnd"/>
      <w:r w:rsidRPr="00390920">
        <w:rPr>
          <w:sz w:val="24"/>
          <w:szCs w:val="24"/>
        </w:rPr>
        <w:t>.</w:t>
      </w:r>
    </w:p>
    <w:p w14:paraId="0C53273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ജി</w:t>
      </w:r>
      <w:r w:rsidRPr="00390920">
        <w:rPr>
          <w:sz w:val="24"/>
          <w:szCs w:val="24"/>
        </w:rPr>
        <w:t>.</w:t>
      </w:r>
      <w:proofErr w:type="gramStart"/>
      <w:r w:rsidRPr="00390920">
        <w:rPr>
          <w:rFonts w:ascii="Nirmala UI" w:hAnsi="Nirmala UI" w:cs="Nirmala UI"/>
          <w:sz w:val="24"/>
          <w:szCs w:val="24"/>
        </w:rPr>
        <w:t>വി</w:t>
      </w:r>
      <w:r w:rsidRPr="00390920">
        <w:rPr>
          <w:sz w:val="24"/>
          <w:szCs w:val="24"/>
        </w:rPr>
        <w:t>.</w:t>
      </w:r>
      <w:r w:rsidRPr="00390920">
        <w:rPr>
          <w:rFonts w:ascii="Nirmala UI" w:hAnsi="Nirmala UI" w:cs="Nirmala UI"/>
          <w:sz w:val="24"/>
          <w:szCs w:val="24"/>
        </w:rPr>
        <w:t>എ</w:t>
      </w:r>
      <w:proofErr w:type="spellEnd"/>
      <w:proofErr w:type="gram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ഉല്പന്നമൂല്യം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കണക്കാക്കുന്നുള്ളൂ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ഉല്പന്നത്തിന്മേലുള്ള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നികുതികളോ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സബ്സിഡികളോ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പരിഗണിക്കുന്നില്ല</w:t>
      </w:r>
      <w:proofErr w:type="spellEnd"/>
      <w:r w:rsidRPr="00390920">
        <w:rPr>
          <w:sz w:val="24"/>
          <w:szCs w:val="24"/>
        </w:rPr>
        <w:t>.</w:t>
      </w:r>
    </w:p>
    <w:p w14:paraId="6D13DD5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ജി</w:t>
      </w:r>
      <w:r w:rsidRPr="00390920">
        <w:rPr>
          <w:sz w:val="24"/>
          <w:szCs w:val="24"/>
        </w:rPr>
        <w:t>.</w:t>
      </w:r>
      <w:proofErr w:type="gramStart"/>
      <w:r w:rsidRPr="00390920">
        <w:rPr>
          <w:rFonts w:ascii="Nirmala UI" w:hAnsi="Nirmala UI" w:cs="Nirmala UI"/>
          <w:sz w:val="24"/>
          <w:szCs w:val="24"/>
        </w:rPr>
        <w:t>ഡി</w:t>
      </w:r>
      <w:r w:rsidRPr="00390920">
        <w:rPr>
          <w:sz w:val="24"/>
          <w:szCs w:val="24"/>
        </w:rPr>
        <w:t>.</w:t>
      </w:r>
      <w:r w:rsidRPr="00390920">
        <w:rPr>
          <w:rFonts w:ascii="Nirmala UI" w:hAnsi="Nirmala UI" w:cs="Nirmala UI"/>
          <w:sz w:val="24"/>
          <w:szCs w:val="24"/>
        </w:rPr>
        <w:t>പി</w:t>
      </w:r>
      <w:proofErr w:type="spellEnd"/>
      <w:proofErr w:type="gram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നികുതിയും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ഉല്പന്നത്തിന്മേലുള്ള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സബ്സിഡിയും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വർധിതമൂല്യത്തോടൊപ്പം</w:t>
      </w:r>
      <w:proofErr w:type="spellEnd"/>
      <w:r w:rsidRPr="00390920">
        <w:rPr>
          <w:sz w:val="24"/>
          <w:szCs w:val="24"/>
        </w:rPr>
        <w:t xml:space="preserve"> (GVA)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കൂട്ടിച്ചേർക്കപ്പെടുന്നു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2E20331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90920">
        <w:rPr>
          <w:sz w:val="24"/>
          <w:szCs w:val="24"/>
        </w:rPr>
        <w:t xml:space="preserve"> (Tax),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സബ്സിഡി</w:t>
      </w:r>
      <w:proofErr w:type="spellEnd"/>
      <w:r w:rsidRPr="00390920">
        <w:rPr>
          <w:sz w:val="24"/>
          <w:szCs w:val="24"/>
        </w:rPr>
        <w:t xml:space="preserve"> (Subsidy) </w:t>
      </w:r>
    </w:p>
    <w:p w14:paraId="2453FDC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ക്ഷേമപ്രവർത്തനങ്ങ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വഹിക്കാനായി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നിർബന്ധമായും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നൽകേണ്ട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90920">
        <w:rPr>
          <w:sz w:val="24"/>
          <w:szCs w:val="24"/>
        </w:rPr>
        <w:t>.</w:t>
      </w:r>
    </w:p>
    <w:p w14:paraId="453C672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പൊതുതാല്പര്യത്തിനുവേണ്ടിയുള്ള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വ്യക്തികൾക്കോ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സ്ഥാപനങ്ങൾക്കോ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സേവനങ്ങളുടെയോമേ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പിന്തുണയോ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ആനുകൂല്യമോ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സബ്സിഡി</w:t>
      </w:r>
      <w:proofErr w:type="spellEnd"/>
      <w:r w:rsidRPr="00390920">
        <w:rPr>
          <w:sz w:val="24"/>
          <w:szCs w:val="24"/>
        </w:rPr>
        <w:t>.</w:t>
      </w:r>
    </w:p>
    <w:p w14:paraId="394E408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390920">
        <w:rPr>
          <w:sz w:val="24"/>
          <w:szCs w:val="24"/>
        </w:rPr>
        <w:t xml:space="preserve">, </w:t>
      </w:r>
    </w:p>
    <w:p w14:paraId="0A0E2A1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മൊത്തആഭ്യന്തര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=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മൊത്തവർധിതമൂല്യം</w:t>
      </w:r>
      <w:proofErr w:type="spellEnd"/>
      <w:r w:rsidRPr="00390920">
        <w:rPr>
          <w:sz w:val="24"/>
          <w:szCs w:val="24"/>
        </w:rPr>
        <w:t xml:space="preserve"> +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ഉല്പന്നനികുതി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സബ്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സിഡി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ഉല്പന്നസബ്സിഡി</w:t>
      </w:r>
      <w:proofErr w:type="spellEnd"/>
      <w:r w:rsidRPr="00390920">
        <w:rPr>
          <w:sz w:val="24"/>
          <w:szCs w:val="24"/>
        </w:rPr>
        <w:t>)</w:t>
      </w:r>
    </w:p>
    <w:p w14:paraId="5C71DD9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b/>
          <w:sz w:val="24"/>
          <w:szCs w:val="24"/>
        </w:rPr>
        <w:lastRenderedPageBreak/>
        <w:t>GDP</w:t>
      </w:r>
      <w:r w:rsidRPr="00390920">
        <w:rPr>
          <w:sz w:val="24"/>
          <w:szCs w:val="24"/>
        </w:rPr>
        <w:t xml:space="preserve"> = </w:t>
      </w:r>
      <w:r w:rsidRPr="00390920">
        <w:rPr>
          <w:b/>
          <w:sz w:val="24"/>
          <w:szCs w:val="24"/>
        </w:rPr>
        <w:t>GVA+ (Product tax - Product subsidy)</w:t>
      </w:r>
    </w:p>
    <w:p w14:paraId="174FDCC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മൊത്തവർധിതമൂല്യം</w:t>
      </w:r>
      <w:proofErr w:type="spellEnd"/>
      <w:r w:rsidRPr="00390920">
        <w:rPr>
          <w:sz w:val="24"/>
          <w:szCs w:val="24"/>
        </w:rPr>
        <w:t xml:space="preserve"> (GVA)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ഗ്രാഫി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390920">
        <w:rPr>
          <w:sz w:val="24"/>
          <w:szCs w:val="24"/>
        </w:rPr>
        <w:t>.</w:t>
      </w:r>
    </w:p>
    <w:p w14:paraId="6DD4903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സംസ്ഥാനത്തിന്റെ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390920">
        <w:rPr>
          <w:sz w:val="24"/>
          <w:szCs w:val="24"/>
        </w:rPr>
        <w:t>/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മൊത്തസംയോജിതമൂല്യം</w:t>
      </w:r>
      <w:proofErr w:type="spellEnd"/>
    </w:p>
    <w:p w14:paraId="0EAE2983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b/>
          <w:sz w:val="24"/>
          <w:szCs w:val="24"/>
        </w:rPr>
        <w:t>(Gross State Value Added - GSVA)</w:t>
      </w:r>
    </w:p>
    <w:p w14:paraId="4A7B46A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കേരളത്തിന്റെ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മൊത്തവർധിതമൂല്യത്തിലും</w:t>
      </w:r>
      <w:proofErr w:type="spellEnd"/>
      <w:r w:rsidRPr="00390920">
        <w:rPr>
          <w:sz w:val="24"/>
          <w:szCs w:val="24"/>
        </w:rPr>
        <w:t xml:space="preserve"> (GSVA)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കാലാനുസൃതമായ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പ്രകടമാകുന്നുണ്ട്</w:t>
      </w:r>
      <w:proofErr w:type="spellEnd"/>
      <w:r w:rsidRPr="00390920">
        <w:rPr>
          <w:sz w:val="24"/>
          <w:szCs w:val="24"/>
        </w:rPr>
        <w:t>.</w:t>
      </w:r>
    </w:p>
    <w:p w14:paraId="76525A1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കേരളത്തിന്റെയും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മൊത്തവർധിതമൂല്യത്തി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അപേക്ഷിച്ച്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കൂടുതലാണെന്ന്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എന്തൊക്കെയാവാം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കാരണങ്ങളെന്ന്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390920">
        <w:rPr>
          <w:sz w:val="24"/>
          <w:szCs w:val="24"/>
        </w:rPr>
        <w:t>.</w:t>
      </w:r>
    </w:p>
    <w:p w14:paraId="50582ED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ആരോഗ്യമേഖലയുടെയും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വിദ്യാഭ്യാസമേഖലയുടെയും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ഉറപ്പാക്കിക്കൊണ്ടുള്ള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വ്യാപാര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വാണിജ്യ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മുന്നോട്ടുനയിക്കുന്ന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ബാങ്കിംഗ്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ഇൻഷുറൻസ്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സംവിധാനങ്ങളുടെ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</w:p>
    <w:p w14:paraId="620A481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ഗതാഗത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വാർത്താവിനിമയ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</w:p>
    <w:p w14:paraId="3F7BC37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</w:p>
    <w:p w14:paraId="0A0584EB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അറിവധിഷ്ഠിത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</w:p>
    <w:p w14:paraId="10C8EE0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ഇവയെല്ലാം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ജി</w:t>
      </w:r>
      <w:r w:rsidRPr="00390920">
        <w:rPr>
          <w:sz w:val="24"/>
          <w:szCs w:val="24"/>
        </w:rPr>
        <w:t>.</w:t>
      </w:r>
      <w:proofErr w:type="gramStart"/>
      <w:r w:rsidRPr="00390920">
        <w:rPr>
          <w:rFonts w:ascii="Nirmala UI" w:hAnsi="Nirmala UI" w:cs="Nirmala UI"/>
          <w:sz w:val="24"/>
          <w:szCs w:val="24"/>
        </w:rPr>
        <w:t>വി</w:t>
      </w:r>
      <w:r w:rsidRPr="00390920">
        <w:rPr>
          <w:sz w:val="24"/>
          <w:szCs w:val="24"/>
        </w:rPr>
        <w:t>.</w:t>
      </w:r>
      <w:r w:rsidRPr="00390920">
        <w:rPr>
          <w:rFonts w:ascii="Nirmala UI" w:hAnsi="Nirmala UI" w:cs="Nirmala UI"/>
          <w:sz w:val="24"/>
          <w:szCs w:val="24"/>
        </w:rPr>
        <w:t>എ</w:t>
      </w:r>
      <w:proofErr w:type="spellEnd"/>
      <w:proofErr w:type="gram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വിഹിതത്തിലേക്കുള്ള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വർധിച്ചുവരുന്നതിന്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390920">
        <w:rPr>
          <w:sz w:val="24"/>
          <w:szCs w:val="24"/>
        </w:rPr>
        <w:t>.</w:t>
      </w:r>
    </w:p>
    <w:p w14:paraId="0761824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അറിവധിഷ്ഠിതമേഖലയുടെ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90920">
        <w:rPr>
          <w:sz w:val="24"/>
          <w:szCs w:val="24"/>
        </w:rPr>
        <w:t xml:space="preserve"> (Growth of Knowledge Sector)</w:t>
      </w:r>
    </w:p>
    <w:p w14:paraId="42CEB20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ഉല്പാദനപ്രക്രിയയി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ഉപയോഗപ്രദമാകുന്ന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വ്യക്തിഗത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പ്രത്യേകതകളെയാണ്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മനുഷ്യമൂലധനം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അർഥമാക്കുന്നത്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മനുഷ്യവിഭവത്തിന്റെ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കഴിവുക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ഉൾക്കൊള്ളുന്നു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സാമ്പത്തികവളർച്ച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സാങ്കേതികവിദ്യയും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ഫലപ്രദമായി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അറിവധിഷ്ഠിതമേഖല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സാങ്കേതികവിദ്യയും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വിവരവിനിമയ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സമ്പദ്ക്രമം</w:t>
      </w:r>
      <w:proofErr w:type="spellEnd"/>
      <w:r w:rsidRPr="00390920">
        <w:rPr>
          <w:sz w:val="24"/>
          <w:szCs w:val="24"/>
        </w:rPr>
        <w:t xml:space="preserve"> (Knowledge Economy)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തലത്തിലേക്ക്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വളർന്നു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വികസിച്ചിട്ടുണ്ട്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അടിസ്ഥാനമാക്കിയുള്ള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തോതി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നടക്കുന്നുണ്ട്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ആഗോള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സോഫ്റ്റവെയ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വിനിമയസാങ്കേതികവിദ്യ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പ്രാപിച്ചിട്ടുണ്ട്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ജനസംഖ്യയുടെ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അറുപത്തിയഞ്ച്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ശതമാനത്തോളമുള്ള</w:t>
      </w:r>
      <w:proofErr w:type="spellEnd"/>
      <w:r w:rsidRPr="00390920">
        <w:rPr>
          <w:sz w:val="24"/>
          <w:szCs w:val="24"/>
        </w:rPr>
        <w:t xml:space="preserve"> 35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വയസി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ജനസമൂഹത്തിന്റെ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സാധ്യതയുമാണ്</w:t>
      </w:r>
      <w:proofErr w:type="spellEnd"/>
      <w:r w:rsidRPr="00390920">
        <w:rPr>
          <w:sz w:val="24"/>
          <w:szCs w:val="24"/>
        </w:rPr>
        <w:t>.</w:t>
      </w:r>
    </w:p>
    <w:p w14:paraId="0E91B70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പശ്ചാത്തലത്തി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വിജ്ഞാന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വിസ്ഫോടനത്തിന്റെ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മുന്നേറാനും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ജനക്ഷേമം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വർധിപ്പിക്കാനും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അറിവധിഷ്ഠിതമേഖലകളുടെ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മുൻഗണന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കേരളസർക്കാ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ടെക്നോപാർക്ക്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ഇൻഫോപാർക്ക്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ഇതിനുദാഹരണങ്ങളാണ്</w:t>
      </w:r>
      <w:proofErr w:type="spellEnd"/>
      <w:r w:rsidRPr="00390920">
        <w:rPr>
          <w:sz w:val="24"/>
          <w:szCs w:val="24"/>
        </w:rPr>
        <w:t>.</w:t>
      </w:r>
    </w:p>
    <w:p w14:paraId="072654C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അറിവധിഷ്ഠിതമേഖലയെ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പരിപോഷിപ്പിക്കുന്നതിന്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അനുകൂലമായ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നിലനിൽക്കുന്നുണ്ട്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ഭാഷക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അനായാസം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കൈകാര്യം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ജനസമൂഹം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മെച്ചപ്പെട്ട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ശാസ്ത്രസാങ്കേതിക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വിപുലമായ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സഹകരണ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സ്വകാര്യ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അനുദിനം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വികസിച്ചുകൊണ്ടിരിക്കുന്ന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തുടങ്ങിയവയെല്ലാം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അറിവധിഷ്ഠിതമേഖലയെ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വികസിപ്പിക്കുന്നതിനും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പരിപോഷിപ്പിക്കപ്പെടുന്നതിനും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കാരണമാകുന്നുണ്ട്</w:t>
      </w:r>
      <w:proofErr w:type="spellEnd"/>
      <w:r w:rsidRPr="00390920">
        <w:rPr>
          <w:sz w:val="24"/>
          <w:szCs w:val="24"/>
        </w:rPr>
        <w:t>.</w:t>
      </w:r>
    </w:p>
    <w:p w14:paraId="648EADE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ഘടന</w:t>
      </w:r>
      <w:proofErr w:type="spellEnd"/>
    </w:p>
    <w:p w14:paraId="50B27ACB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2022-23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സേവനമേഖലയാണ്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ഘടനയിലും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വ്യത്യാസമുണ്ട്</w:t>
      </w:r>
      <w:proofErr w:type="spellEnd"/>
      <w:r w:rsidRPr="00390920">
        <w:rPr>
          <w:sz w:val="24"/>
          <w:szCs w:val="24"/>
        </w:rPr>
        <w:t xml:space="preserve">. </w:t>
      </w:r>
    </w:p>
    <w:p w14:paraId="6A1D8B9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സാമ്പത്തികവളർച്ചയുടെ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ഘട്ടങ്ങളി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മേഖലകൾക്കുള്ള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ആപേക്ഷിക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വരുന്നതായി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ഘടനാപരമായ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പരിവർത്തനം</w:t>
      </w:r>
      <w:proofErr w:type="spellEnd"/>
      <w:r w:rsidRPr="00390920">
        <w:rPr>
          <w:sz w:val="24"/>
          <w:szCs w:val="24"/>
        </w:rPr>
        <w:t xml:space="preserve"> (Structural Transformation)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എന്നതുകൊണ്ടുദ്ദേശിക്കുന്നത്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തൊഴിലവസരങ്ങളിലും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ഇതുകൊണ്ടർഥമാക്കുന്നത്</w:t>
      </w:r>
      <w:proofErr w:type="spellEnd"/>
      <w:r w:rsidRPr="00390920">
        <w:rPr>
          <w:sz w:val="24"/>
          <w:szCs w:val="24"/>
        </w:rPr>
        <w:t>.</w:t>
      </w:r>
    </w:p>
    <w:p w14:paraId="0A813BD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സംഘടിത</w:t>
      </w:r>
      <w:proofErr w:type="spellEnd"/>
      <w:r w:rsidRPr="00390920">
        <w:rPr>
          <w:b/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അസംഘടിത</w:t>
      </w:r>
      <w:proofErr w:type="spellEnd"/>
      <w:r w:rsidRPr="00390920">
        <w:rPr>
          <w:b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മേഖല</w:t>
      </w:r>
      <w:proofErr w:type="spellEnd"/>
      <w:r w:rsidRPr="00390920">
        <w:rPr>
          <w:b/>
          <w:sz w:val="24"/>
          <w:szCs w:val="24"/>
        </w:rPr>
        <w:t xml:space="preserve"> (</w:t>
      </w:r>
      <w:proofErr w:type="spellStart"/>
      <w:r w:rsidRPr="00390920">
        <w:rPr>
          <w:b/>
          <w:sz w:val="24"/>
          <w:szCs w:val="24"/>
        </w:rPr>
        <w:t>Organised</w:t>
      </w:r>
      <w:proofErr w:type="spellEnd"/>
      <w:r w:rsidRPr="00390920">
        <w:rPr>
          <w:b/>
          <w:sz w:val="24"/>
          <w:szCs w:val="24"/>
        </w:rPr>
        <w:t xml:space="preserve"> and </w:t>
      </w:r>
      <w:proofErr w:type="spellStart"/>
      <w:r w:rsidRPr="00390920">
        <w:rPr>
          <w:b/>
          <w:sz w:val="24"/>
          <w:szCs w:val="24"/>
        </w:rPr>
        <w:t>Unorganised</w:t>
      </w:r>
      <w:proofErr w:type="spellEnd"/>
      <w:r w:rsidRPr="00390920">
        <w:rPr>
          <w:b/>
          <w:sz w:val="24"/>
          <w:szCs w:val="24"/>
        </w:rPr>
        <w:t xml:space="preserve"> Sector)</w:t>
      </w:r>
    </w:p>
    <w:p w14:paraId="1AE2212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തൊഴിൽമേഖലയി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സംഘടിതമേഖല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അസംഘടിതമേഖല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വിഭാഗങ്ങ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നിലനിൽക്കുന്നുണ്ട്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കൃത്യമായ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നിയമവ്യവസ്ഥയ്ക്ക്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കീഴി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ഉറപ്പുനൽകുകയും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സംരംഭങ്ങളും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സംഘടിതമേഖല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sz w:val="24"/>
          <w:szCs w:val="24"/>
        </w:rPr>
        <w:t>Organised</w:t>
      </w:r>
      <w:proofErr w:type="spellEnd"/>
      <w:r w:rsidRPr="00390920">
        <w:rPr>
          <w:sz w:val="24"/>
          <w:szCs w:val="24"/>
        </w:rPr>
        <w:t xml:space="preserve"> Sector).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കമ്പനി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ഫാക്ടറി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സൊസൈറ്റീസ്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ആക്ട്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ഓപ്പറേറ്റീവ്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രജിസ്റ്റ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വിധേയമായി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മേഖലയാണിത്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നിയമപ്രകാരമാണോ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രജിസ്റ്റ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ചെയ്യപ്പെട്ടത്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അനുശാസിക്കുന്ന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വ്യവസ്ഥകളെല്ലാം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പാലിക്കുവാ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സംഘടിതമേഖലയിലെ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യൂണിറ്റുക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ബാധ്യസ്ഥരാണ്</w:t>
      </w:r>
      <w:proofErr w:type="spellEnd"/>
      <w:r w:rsidRPr="00390920">
        <w:rPr>
          <w:sz w:val="24"/>
          <w:szCs w:val="24"/>
        </w:rPr>
        <w:t>.</w:t>
      </w:r>
    </w:p>
    <w:p w14:paraId="701E411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അസംഘടിതമേഖല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sz w:val="24"/>
          <w:szCs w:val="24"/>
        </w:rPr>
        <w:t>Unorganised</w:t>
      </w:r>
      <w:proofErr w:type="spellEnd"/>
      <w:r w:rsidRPr="00390920">
        <w:rPr>
          <w:sz w:val="24"/>
          <w:szCs w:val="24"/>
        </w:rPr>
        <w:t xml:space="preserve"> Sector)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നിയമവ്യവസ്ഥയ്ക്ക്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കീഴി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അല്ലാത്തതോ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സൂക്ഷിക്കാത്തതോ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സംരംഭങ്ങളും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മേഖലയാണ്</w:t>
      </w:r>
      <w:proofErr w:type="spellEnd"/>
      <w:r w:rsidRPr="00390920">
        <w:rPr>
          <w:sz w:val="24"/>
          <w:szCs w:val="24"/>
        </w:rPr>
        <w:t>.</w:t>
      </w:r>
    </w:p>
    <w:p w14:paraId="53B3CF1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രജിസ്ട്രേഷനോ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നിയമാവലിക്കോ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വിധേയമാകാതെ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അനൗപചാരികമായി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നിലകൊള്ളുന്ന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മേഖലയാണിത്</w:t>
      </w:r>
      <w:proofErr w:type="spellEnd"/>
      <w:r w:rsidRPr="00390920">
        <w:rPr>
          <w:sz w:val="24"/>
          <w:szCs w:val="24"/>
        </w:rPr>
        <w:t>.</w:t>
      </w:r>
    </w:p>
    <w:p w14:paraId="341DA1E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സംഘടിത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കണ്ടെത്തി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പൂർത്തിയാക്കൂ</w:t>
      </w:r>
      <w:proofErr w:type="spellEnd"/>
      <w:r w:rsidRPr="00390920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14F45" w:rsidRPr="00390920" w14:paraId="48F05A63" w14:textId="77777777" w:rsidTr="00E80E41">
        <w:tc>
          <w:tcPr>
            <w:tcW w:w="4428" w:type="dxa"/>
          </w:tcPr>
          <w:p w14:paraId="6FD97D0D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സംഘടിതമേഖല</w:t>
            </w:r>
            <w:proofErr w:type="spellEnd"/>
          </w:p>
        </w:tc>
        <w:tc>
          <w:tcPr>
            <w:tcW w:w="4428" w:type="dxa"/>
          </w:tcPr>
          <w:p w14:paraId="059F3CE9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അസംഘടിതമേഖല</w:t>
            </w:r>
            <w:proofErr w:type="spellEnd"/>
          </w:p>
        </w:tc>
      </w:tr>
      <w:tr w:rsidR="00414F45" w:rsidRPr="00390920" w14:paraId="4CBABBA0" w14:textId="77777777" w:rsidTr="00E80E41">
        <w:tc>
          <w:tcPr>
            <w:tcW w:w="4428" w:type="dxa"/>
          </w:tcPr>
          <w:p w14:paraId="47C85418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രജിസ്റ്റ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ർ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ചെയ്യപ്പെട്ട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തൊഴി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മേഖല</w:t>
            </w:r>
            <w:proofErr w:type="spellEnd"/>
          </w:p>
        </w:tc>
        <w:tc>
          <w:tcPr>
            <w:tcW w:w="4428" w:type="dxa"/>
          </w:tcPr>
          <w:p w14:paraId="6B4EE52C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രജിസ്റ്റ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ർ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ചെയ്യപ്പെടാത്ത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തൊഴി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മേഖല</w:t>
            </w:r>
            <w:proofErr w:type="spellEnd"/>
          </w:p>
        </w:tc>
      </w:tr>
      <w:tr w:rsidR="00414F45" w:rsidRPr="00390920" w14:paraId="5D28C89E" w14:textId="77777777" w:rsidTr="00E80E41">
        <w:tc>
          <w:tcPr>
            <w:tcW w:w="4428" w:type="dxa"/>
          </w:tcPr>
          <w:p w14:paraId="32BCBFAB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സ്ഥിരം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തൊഴി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ഉറപ്പുനൽകുന്നു</w:t>
            </w:r>
            <w:proofErr w:type="spellEnd"/>
          </w:p>
        </w:tc>
        <w:tc>
          <w:tcPr>
            <w:tcW w:w="4428" w:type="dxa"/>
          </w:tcPr>
          <w:p w14:paraId="0E11D519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സ്ഥിരം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തൊഴി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ഉറപ്പുനൽകുന്നില്ല</w:t>
            </w:r>
            <w:proofErr w:type="spellEnd"/>
          </w:p>
        </w:tc>
      </w:tr>
      <w:tr w:rsidR="00414F45" w:rsidRPr="00390920" w14:paraId="3E9857CA" w14:textId="77777777" w:rsidTr="00E80E41">
        <w:tc>
          <w:tcPr>
            <w:tcW w:w="4428" w:type="dxa"/>
          </w:tcPr>
          <w:p w14:paraId="00A53982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താരതമ്യേന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കൂടിയ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ശമ്പളം</w:t>
            </w:r>
            <w:proofErr w:type="spellEnd"/>
          </w:p>
        </w:tc>
        <w:tc>
          <w:tcPr>
            <w:tcW w:w="4428" w:type="dxa"/>
          </w:tcPr>
          <w:p w14:paraId="5D9BD71D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താരതമ്യേന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കുറഞ്ഞ</w:t>
            </w:r>
            <w:proofErr w:type="spellEnd"/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ശമ്പളം</w:t>
            </w:r>
            <w:proofErr w:type="spellEnd"/>
          </w:p>
        </w:tc>
      </w:tr>
      <w:tr w:rsidR="00414F45" w:rsidRPr="00390920" w14:paraId="043E9403" w14:textId="77777777" w:rsidTr="00E80E41">
        <w:tc>
          <w:tcPr>
            <w:tcW w:w="4428" w:type="dxa"/>
          </w:tcPr>
          <w:p w14:paraId="756CC708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തൊഴി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സുരക്ഷിതത്വം</w:t>
            </w:r>
            <w:proofErr w:type="spellEnd"/>
          </w:p>
        </w:tc>
        <w:tc>
          <w:tcPr>
            <w:tcW w:w="4428" w:type="dxa"/>
          </w:tcPr>
          <w:p w14:paraId="691C7843" w14:textId="77777777" w:rsidR="00414F45" w:rsidRPr="00390920" w:rsidRDefault="00414F45" w:rsidP="00E80E41">
            <w:pPr>
              <w:rPr>
                <w:sz w:val="24"/>
                <w:szCs w:val="24"/>
              </w:rPr>
            </w:pP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തൊഴി</w:t>
            </w:r>
            <w:proofErr w:type="spellEnd"/>
            <w:r w:rsidRPr="00390920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390920">
              <w:rPr>
                <w:sz w:val="24"/>
                <w:szCs w:val="24"/>
              </w:rPr>
              <w:t xml:space="preserve"> </w:t>
            </w:r>
            <w:proofErr w:type="spellStart"/>
            <w:r w:rsidRPr="00390920">
              <w:rPr>
                <w:rFonts w:ascii="Nirmala UI" w:hAnsi="Nirmala UI" w:cs="Nirmala UI"/>
                <w:sz w:val="24"/>
                <w:szCs w:val="24"/>
              </w:rPr>
              <w:t>സുരക്ഷിതത്വമില്ലായ്മ</w:t>
            </w:r>
            <w:proofErr w:type="spellEnd"/>
          </w:p>
        </w:tc>
      </w:tr>
    </w:tbl>
    <w:p w14:paraId="6FC0D941" w14:textId="77777777" w:rsidR="00414F45" w:rsidRPr="00390920" w:rsidRDefault="00414F45" w:rsidP="00414F45">
      <w:pPr>
        <w:rPr>
          <w:sz w:val="24"/>
          <w:szCs w:val="24"/>
        </w:rPr>
      </w:pPr>
    </w:p>
    <w:p w14:paraId="545B8C3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അസംഘടിതമേഖല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പ്രശ്നങ്ങ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(Problems faced by </w:t>
      </w:r>
      <w:proofErr w:type="spellStart"/>
      <w:r w:rsidRPr="00390920">
        <w:rPr>
          <w:sz w:val="24"/>
          <w:szCs w:val="24"/>
        </w:rPr>
        <w:t>unorganised</w:t>
      </w:r>
      <w:proofErr w:type="spellEnd"/>
      <w:r w:rsidRPr="00390920">
        <w:rPr>
          <w:sz w:val="24"/>
          <w:szCs w:val="24"/>
        </w:rPr>
        <w:t xml:space="preserve"> sector)</w:t>
      </w:r>
    </w:p>
    <w:p w14:paraId="571F390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സുരക്ഷിതമല്ലാത്ത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തൊഴിലിടങ്ങ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ദീർഘമായ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തൊഴിൽസമയം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പ്രശ്നങ്ങ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അനുഭവിച്ചുകൊണ്ടിരിക്കുന്നു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മാനവവിഭവമാക്കി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മാറ്റിയെടുക്കുന്നതിന്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തടസ്സമായി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നിൽക്കുന്നു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ദേശീയവരുമാനത്തിലേക്കുള്ള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90920">
        <w:rPr>
          <w:sz w:val="24"/>
          <w:szCs w:val="24"/>
        </w:rPr>
        <w:t xml:space="preserve">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അസമത്വം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390920">
        <w:rPr>
          <w:sz w:val="24"/>
          <w:szCs w:val="24"/>
        </w:rPr>
        <w:t>.</w:t>
      </w:r>
    </w:p>
    <w:p w14:paraId="63DC997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സംഘടിതമേഖലയി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തൊഴിലെടുക്കുന്നവരെ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അപേക്ഷിച്ച്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പിന്നാക്കാവസ്ഥ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അവസരങ്ങളുടെ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അഭാവം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പ്രശ്നങ്ങളും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അഭിമുഖീകരിക്കുന്നു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അസമത്വത്തിലേക്ക്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നയിക്കുന്നു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ലഘൂകരിക്കുന്നതിനായി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സർക്കാരുക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നടപ്പിലാക്കിവരുന്നു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പ്രധാനപ്പെട്ടവ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390920">
        <w:rPr>
          <w:sz w:val="24"/>
          <w:szCs w:val="24"/>
        </w:rPr>
        <w:t xml:space="preserve">. </w:t>
      </w:r>
    </w:p>
    <w:p w14:paraId="20F839B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സുരക്ഷാ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നിയമം</w:t>
      </w:r>
      <w:r w:rsidRPr="00390920">
        <w:rPr>
          <w:sz w:val="24"/>
          <w:szCs w:val="24"/>
        </w:rPr>
        <w:t xml:space="preserve">-2008 (The </w:t>
      </w:r>
      <w:proofErr w:type="spellStart"/>
      <w:r w:rsidRPr="00390920">
        <w:rPr>
          <w:sz w:val="24"/>
          <w:szCs w:val="24"/>
        </w:rPr>
        <w:t>unorganised</w:t>
      </w:r>
      <w:proofErr w:type="spellEnd"/>
      <w:r w:rsidRPr="00390920">
        <w:rPr>
          <w:sz w:val="24"/>
          <w:szCs w:val="24"/>
        </w:rPr>
        <w:t xml:space="preserve"> workers' social security act-2008)</w:t>
      </w:r>
    </w:p>
    <w:p w14:paraId="6DCB8A0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ആരോഗ്യസംരക്ഷണം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പ്രസവാനുകൂല്യങ്ങ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വാർധക്യകാല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പാർപ്പിടം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ആനുകൂല്യങ്ങ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ഉറപ്പുവരുത്തുന്നതിനുള്ള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രൂപീകരിക്കുന്നതിന്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സർക്കാരുകൾക്ക്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390920">
        <w:rPr>
          <w:sz w:val="24"/>
          <w:szCs w:val="24"/>
        </w:rPr>
        <w:t>.</w:t>
      </w:r>
    </w:p>
    <w:p w14:paraId="347C341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കോഡ്</w:t>
      </w:r>
      <w:proofErr w:type="spellEnd"/>
      <w:r w:rsidRPr="00390920">
        <w:rPr>
          <w:sz w:val="24"/>
          <w:szCs w:val="24"/>
        </w:rPr>
        <w:t xml:space="preserve"> 2020 (The code on social security 2020)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സംഘടിത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സുരക്ഷിതത്വത്തിന്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നൽകിക്കൊണ്ട്</w:t>
      </w:r>
      <w:proofErr w:type="spellEnd"/>
      <w:r w:rsidRPr="00390920">
        <w:rPr>
          <w:sz w:val="24"/>
          <w:szCs w:val="24"/>
        </w:rPr>
        <w:t xml:space="preserve"> 2020-</w:t>
      </w:r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രൂപീകരിച്ച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കോഡ്</w:t>
      </w:r>
      <w:proofErr w:type="spellEnd"/>
      <w:r w:rsidRPr="00390920">
        <w:rPr>
          <w:sz w:val="24"/>
          <w:szCs w:val="24"/>
        </w:rPr>
        <w:t xml:space="preserve"> 2020.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ഏർപ്പെടുന്നവ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വീട്ടുജോലിക്കാ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ദിവസവേതനക്കാ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അതിഥി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ഗിഗ്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പ്ലാറ്റ്ഫോം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തുടങ്ങിയവരെല്ലാം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ആനുകൂല്യത്തിന്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അർഹരാണ്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ശാരീരിക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മാനസിക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വെല്ലുവിളിക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തൊഴിലാളികൾക്കുള്ള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ആനുകൂല്യങ്ങ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അപകട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ഇൻഷുറൻസ്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പ്രസവാനുകൂല്യങ്ങ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സൗജന്യ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ചികിത്സ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ആനുകൂല്യ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വാർധക്യകാല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പരിധിയി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1BE7640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നിയമങ്ങൾക്കുപുറമെ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കഴിവുക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മെച്ചപ്പെടുത്തുക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വായ്പക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ലഭ്യമാക്കുക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അയവുള്ളതാക്കുക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നടപടിക്രമങ്ങളും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അസംഘടിത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ശക്തിപ്പെടുത്തുന്നതിനായി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വരുന്നു</w:t>
      </w:r>
      <w:proofErr w:type="spellEnd"/>
      <w:r w:rsidRPr="00390920">
        <w:rPr>
          <w:sz w:val="24"/>
          <w:szCs w:val="24"/>
        </w:rPr>
        <w:t>.</w:t>
      </w:r>
    </w:p>
    <w:p w14:paraId="16F5E65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ഗിഗ്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പ്ലാറ്റ്ഫോം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72928A7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കോഡ്</w:t>
      </w:r>
      <w:proofErr w:type="spellEnd"/>
      <w:r w:rsidRPr="00390920">
        <w:rPr>
          <w:sz w:val="24"/>
          <w:szCs w:val="24"/>
        </w:rPr>
        <w:t xml:space="preserve"> 2020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ഗിഗ്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നിർവചിച്ചിരിക്കുന്നത്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ഇപ്രകാരമാണ്</w:t>
      </w:r>
      <w:proofErr w:type="spellEnd"/>
      <w:r w:rsidRPr="00390920">
        <w:rPr>
          <w:sz w:val="24"/>
          <w:szCs w:val="24"/>
        </w:rPr>
        <w:t>. 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പരമ്പരാഗത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തൊഴിലുടമ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പുറത്തുള്ള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ക്രമീകരണ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പങ്കെടുക്കുകയും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സമ്പാദിക്കുകയും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</w:t>
      </w:r>
      <w:proofErr w:type="spellEnd"/>
      <w:r w:rsidRPr="00390920">
        <w:rPr>
          <w:sz w:val="24"/>
          <w:szCs w:val="24"/>
        </w:rPr>
        <w:t>.’</w:t>
      </w:r>
    </w:p>
    <w:p w14:paraId="7AD708E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267CF0D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ഗിഗ്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പ്ലാറ്റ്ഫോം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ആവശ്യാനുസരണം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കമ്പനികളുമായി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ഔപചാരിക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കരാറുകളി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ഏർപ്പെടാ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സാധിക്കുന്നു</w:t>
      </w:r>
      <w:proofErr w:type="spellEnd"/>
      <w:r w:rsidRPr="00390920">
        <w:rPr>
          <w:sz w:val="24"/>
          <w:szCs w:val="24"/>
        </w:rPr>
        <w:t>.</w:t>
      </w:r>
    </w:p>
    <w:p w14:paraId="223126A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താൽക്കാലികവും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സമയബന്ധിതവുമായി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പൂർത്തിയാക്കേണ്ട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തൊഴിലുകളാണിവ</w:t>
      </w:r>
      <w:proofErr w:type="spellEnd"/>
      <w:r w:rsidRPr="00390920">
        <w:rPr>
          <w:sz w:val="24"/>
          <w:szCs w:val="24"/>
        </w:rPr>
        <w:t>.</w:t>
      </w:r>
    </w:p>
    <w:p w14:paraId="52A3A7E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ഒരേ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ഒന്നിലധികം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സാധിക്കുന്നു</w:t>
      </w:r>
      <w:proofErr w:type="spellEnd"/>
      <w:r w:rsidRPr="00390920">
        <w:rPr>
          <w:sz w:val="24"/>
          <w:szCs w:val="24"/>
        </w:rPr>
        <w:t xml:space="preserve">. </w:t>
      </w:r>
    </w:p>
    <w:p w14:paraId="6B6C682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സമയത്തിനും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സന്ദർഭത്തിനുമനുസരിച്ച്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ചെയ്യുവാനുള്ള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ലഭ്യമാകുന്നു</w:t>
      </w:r>
      <w:proofErr w:type="spellEnd"/>
      <w:r w:rsidRPr="00390920">
        <w:rPr>
          <w:sz w:val="24"/>
          <w:szCs w:val="24"/>
        </w:rPr>
        <w:t xml:space="preserve">. </w:t>
      </w:r>
    </w:p>
    <w:p w14:paraId="38E5C02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താൽപര്യമുള്ള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കഴിവുക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പരീക്ഷിക്കാ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</w:t>
      </w:r>
      <w:proofErr w:type="spellEnd"/>
      <w:r w:rsidRPr="00390920">
        <w:rPr>
          <w:sz w:val="24"/>
          <w:szCs w:val="24"/>
        </w:rPr>
        <w:t xml:space="preserve">. </w:t>
      </w:r>
    </w:p>
    <w:p w14:paraId="610A1D7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ഗിഗ്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പ്ലാറ്റ്ഫോം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സമ്പദ്ഘടനയുടെ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വിഭാഗമായി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മാറിയിരി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ഫ്രീലാൻസർമാ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സ്വതന്ത്രകോൺട്രാക്ടർമാ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ഓൺലൈ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ഭക്ഷ്യവിതരണ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ഡ്രൈവർമാ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ഗിഗ്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പ്ലാറ്റ്ഫോം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90920">
        <w:rPr>
          <w:sz w:val="24"/>
          <w:szCs w:val="24"/>
        </w:rPr>
        <w:t>.</w:t>
      </w:r>
    </w:p>
    <w:p w14:paraId="5C18608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സാമ്പത്തികപുരോഗതിയി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സുപ്രധാനമായ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വഹിക്കുന്നു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സാമ്പത്തികപുരോഗതിയെ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നിർണ്ണയിക്കുന്ന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ദ്വിതീയ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തൃതീയ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പരസ്പരാശ്രയത്വത്തി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അധിഷ്ഠിതമാണ്</w:t>
      </w:r>
      <w:proofErr w:type="spellEnd"/>
      <w:r w:rsidRPr="00390920">
        <w:rPr>
          <w:sz w:val="24"/>
          <w:szCs w:val="24"/>
        </w:rPr>
        <w:t>.</w:t>
      </w:r>
    </w:p>
    <w:p w14:paraId="2E3AF048" w14:textId="1A40FEB0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390920">
        <w:rPr>
          <w:rFonts w:ascii="Nirmala UI" w:hAnsi="Nirmala UI" w:cs="Nirmala UI"/>
          <w:b/>
          <w:sz w:val="24"/>
          <w:szCs w:val="24"/>
        </w:rPr>
        <w:t xml:space="preserve"> </w:t>
      </w:r>
      <w:r w:rsidR="00C24755">
        <w:rPr>
          <w:b/>
          <w:sz w:val="24"/>
          <w:szCs w:val="24"/>
        </w:rPr>
        <w:t>14</w:t>
      </w:r>
    </w:p>
    <w:p w14:paraId="2620D59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വിലയും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വിപണിയും</w:t>
      </w:r>
      <w:proofErr w:type="spellEnd"/>
    </w:p>
    <w:p w14:paraId="54AE0C97" w14:textId="77777777" w:rsidR="00414F45" w:rsidRPr="00390920" w:rsidRDefault="00414F45" w:rsidP="00414F45">
      <w:pPr>
        <w:rPr>
          <w:sz w:val="24"/>
          <w:szCs w:val="24"/>
        </w:rPr>
      </w:pPr>
    </w:p>
    <w:p w14:paraId="3425F2C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നിലനിൽപ്പിന്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ഒഴിച്ചുകൂടാനാവാത്ത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ആഹാരം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പാർപ്പിടം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(Basic needs)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വിഭാഗത്തി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ഇതുകൂടാതെ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സന്തോഷകരമായ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ജീവിതത്തെ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ജീവിതാഭിലാഷങ്ങ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നേടിയെടുക്കാ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നിലനിൽപ്പിന്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അത്യാവശ്യമല്ലെങ്കിലും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ആഗ്രഹങ്ങളായി</w:t>
      </w:r>
      <w:proofErr w:type="spellEnd"/>
      <w:r w:rsidRPr="00390920">
        <w:rPr>
          <w:sz w:val="24"/>
          <w:szCs w:val="24"/>
        </w:rPr>
        <w:t xml:space="preserve"> (wants)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വ്യത്യസ്തമായിരിക്കും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സാധ്യമായ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സാമ്പത്തികവിഭവങ്ങളെ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ആശ്രയിച്ചുമാത്രമേ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കഴിയുകയുള്ളൂ</w:t>
      </w:r>
      <w:proofErr w:type="spellEnd"/>
      <w:r w:rsidRPr="00390920">
        <w:rPr>
          <w:sz w:val="24"/>
          <w:szCs w:val="24"/>
        </w:rPr>
        <w:t>.</w:t>
      </w:r>
    </w:p>
    <w:p w14:paraId="2EE02BD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ആധുനികമനുഷ്യന്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ആഹാരം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പാർപ്പിടം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അനേകം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വ്യക്തമായല്ലോ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പൂർത്തീകരണത്തിനാവശ്യമായ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എങ്ങനെയാണ്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ഉൽപാദിപ്പിക്കുന്നത്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തിരിച്ചറിഞ്ഞ്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ഉദാഹരണത്തിന്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വിദ്യാർഥികൾക്ക്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അത്യാവശ്യമുള്ള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വസ്തുവാണ്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നോട്ടുബുക്ക്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സാധനസാമഗ്രിക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ഉപയോഗപ്പെടുത്തിക്കൊണ്ടാണ്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നോട്ടുബുക്കിന്റെ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നിർമ്മാണപ്രക്രിയ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പൂർത്തിയാകുന്നത്</w:t>
      </w:r>
      <w:proofErr w:type="spellEnd"/>
      <w:r w:rsidRPr="00390920">
        <w:rPr>
          <w:sz w:val="24"/>
          <w:szCs w:val="24"/>
        </w:rPr>
        <w:t>.</w:t>
      </w:r>
    </w:p>
    <w:p w14:paraId="68FEA5A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നോട്ടുബുക്ക്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മുള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പൾപ്പ്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അസംസ്കൃത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വസ്തുക്കളോടൊപ്പം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യന്ത്രങ്ങ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ഇന്ധനം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കെട്ടിടങ്ങ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അധ്വാനം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ഉൽപാദനപ്രക്രിയയി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(Input)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വസ്തുക്കളെ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(Output)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 (Production).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പ്രക്രിയയിലൂടെയാണ്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ഉണ്ടാകുന്നത്</w:t>
      </w:r>
      <w:proofErr w:type="spellEnd"/>
      <w:r w:rsidRPr="00390920">
        <w:rPr>
          <w:sz w:val="24"/>
          <w:szCs w:val="24"/>
        </w:rPr>
        <w:t>.</w:t>
      </w:r>
    </w:p>
    <w:p w14:paraId="0C24F91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ഉൽപാദനധർമ്മം</w:t>
      </w:r>
      <w:proofErr w:type="spellEnd"/>
      <w:r w:rsidRPr="00390920">
        <w:rPr>
          <w:sz w:val="24"/>
          <w:szCs w:val="24"/>
        </w:rPr>
        <w:t xml:space="preserve"> (Production Function)</w:t>
      </w:r>
    </w:p>
    <w:p w14:paraId="0175AF6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കൂടുതലാണെങ്കി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വർധിപ്പിക്കേണ്ടതായി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സ്വീകരിക്കാവുന്ന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മാർഗങ്ങ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എന്തെല്ലാമായിരിക്കാം</w:t>
      </w:r>
      <w:proofErr w:type="spellEnd"/>
      <w:r w:rsidRPr="00390920">
        <w:rPr>
          <w:sz w:val="24"/>
          <w:szCs w:val="24"/>
        </w:rPr>
        <w:t>?</w:t>
      </w:r>
    </w:p>
    <w:p w14:paraId="1AD671B6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വർധിപ്പിക്കാം</w:t>
      </w:r>
      <w:proofErr w:type="spellEnd"/>
      <w:r w:rsidRPr="00390920">
        <w:rPr>
          <w:sz w:val="24"/>
          <w:szCs w:val="24"/>
        </w:rPr>
        <w:t>.</w:t>
      </w:r>
    </w:p>
    <w:p w14:paraId="2FD5198D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സാങ്കേതികവിദ്യ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ഉപയോഗപ്പെടുത്താം</w:t>
      </w:r>
      <w:proofErr w:type="spellEnd"/>
      <w:r w:rsidRPr="00390920">
        <w:rPr>
          <w:sz w:val="24"/>
          <w:szCs w:val="24"/>
        </w:rPr>
        <w:t>.</w:t>
      </w:r>
    </w:p>
    <w:p w14:paraId="1D4211AD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ഉൽപാദകഘടകങ്ങളുടെ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ഉൽപാദനക്ഷമത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വർധിപ്പിക്കാം</w:t>
      </w:r>
      <w:proofErr w:type="spellEnd"/>
      <w:r w:rsidRPr="00390920">
        <w:rPr>
          <w:sz w:val="24"/>
          <w:szCs w:val="24"/>
        </w:rPr>
        <w:t>.</w:t>
      </w:r>
    </w:p>
    <w:p w14:paraId="0AACD4B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ആവശ്യങ്ങൾക്കനുസരിച്ച്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കൂട്ടുകയോ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കുറയ്ക്കുകയോ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ഉപയോഗപ്പെടുത്തിയ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അളവിനെയും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ഉൽപാദനക്ഷമതയെയും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ആശ്രയിച്ചിരിക്കുന്നു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2368DE1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ഉപയോഗിച്ചിട്ടുള്ള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സാങ്കേതികബന്ധമാണ്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ഉൽപാദനധർമ്മം</w:t>
      </w:r>
      <w:proofErr w:type="spellEnd"/>
      <w:r w:rsidRPr="00390920">
        <w:rPr>
          <w:sz w:val="24"/>
          <w:szCs w:val="24"/>
        </w:rPr>
        <w:t>.</w:t>
      </w:r>
    </w:p>
    <w:p w14:paraId="091CC847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സമവാക്യത്തിന്റെ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എഴുതുവാ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ഉൽപാദകഘടകങ്ങളായ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അധ്വാനം</w:t>
      </w:r>
      <w:proofErr w:type="spellEnd"/>
      <w:r w:rsidRPr="00390920">
        <w:rPr>
          <w:sz w:val="24"/>
          <w:szCs w:val="24"/>
        </w:rPr>
        <w:t xml:space="preserve">),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മൂലധനം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സംഘാടനം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യഥാക്രമം</w:t>
      </w:r>
      <w:proofErr w:type="spellEnd"/>
      <w:r w:rsidRPr="00390920">
        <w:rPr>
          <w:sz w:val="24"/>
          <w:szCs w:val="24"/>
        </w:rPr>
        <w:t xml:space="preserve"> N, L, K, O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proofErr w:type="gramStart"/>
      <w:r w:rsidRPr="00390920">
        <w:rPr>
          <w:rFonts w:ascii="Nirmala UI" w:hAnsi="Nirmala UI" w:cs="Nirmala UI"/>
          <w:sz w:val="24"/>
          <w:szCs w:val="24"/>
        </w:rPr>
        <w:t>സൂചകങ്ങളായും</w:t>
      </w:r>
      <w:proofErr w:type="spellEnd"/>
      <w:r w:rsidRPr="00390920">
        <w:rPr>
          <w:sz w:val="24"/>
          <w:szCs w:val="24"/>
        </w:rPr>
        <w:t xml:space="preserve"> .</w:t>
      </w:r>
      <w:proofErr w:type="gram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സൂചകമായും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പരിഗണിച്ചാ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ഉൽപാദനധർമ്മത്തെ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വിധം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സമവാക്യരൂപത്തി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എഴുതാവുന്നതാണ്</w:t>
      </w:r>
      <w:proofErr w:type="spellEnd"/>
      <w:r w:rsidRPr="00390920">
        <w:rPr>
          <w:sz w:val="24"/>
          <w:szCs w:val="24"/>
        </w:rPr>
        <w:t>.</w:t>
      </w:r>
    </w:p>
    <w:p w14:paraId="303BF232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Q = </w:t>
      </w:r>
      <w:proofErr w:type="gramStart"/>
      <w:r w:rsidRPr="00390920">
        <w:rPr>
          <w:sz w:val="24"/>
          <w:szCs w:val="24"/>
        </w:rPr>
        <w:t>f(</w:t>
      </w:r>
      <w:proofErr w:type="gramEnd"/>
      <w:r w:rsidRPr="00390920">
        <w:rPr>
          <w:sz w:val="24"/>
          <w:szCs w:val="24"/>
        </w:rPr>
        <w:t>N, L, K, O) (Q is the function of N, L, K, O)</w:t>
      </w:r>
    </w:p>
    <w:p w14:paraId="06C7324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Q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മൊത്ത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390920">
        <w:rPr>
          <w:sz w:val="24"/>
          <w:szCs w:val="24"/>
        </w:rPr>
        <w:t xml:space="preserve"> (Total quantity of products)</w:t>
      </w:r>
    </w:p>
    <w:p w14:paraId="22E1BD22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N-301 (Land)</w:t>
      </w:r>
    </w:p>
    <w:p w14:paraId="4921749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L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അധ്വാനം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sz w:val="24"/>
          <w:szCs w:val="24"/>
        </w:rPr>
        <w:t>Labour</w:t>
      </w:r>
      <w:proofErr w:type="spellEnd"/>
      <w:r w:rsidRPr="00390920">
        <w:rPr>
          <w:sz w:val="24"/>
          <w:szCs w:val="24"/>
        </w:rPr>
        <w:t>)</w:t>
      </w:r>
    </w:p>
    <w:p w14:paraId="2381AB24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K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മൂലധനം</w:t>
      </w:r>
      <w:proofErr w:type="spellEnd"/>
      <w:r w:rsidRPr="00390920">
        <w:rPr>
          <w:sz w:val="24"/>
          <w:szCs w:val="24"/>
        </w:rPr>
        <w:t xml:space="preserve"> (Capital)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സാങ്കേതികവിദ്യ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കെട്ടിടങ്ങ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ഉപകരണങ്ങ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മൂലധനം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മുതലായവ</w:t>
      </w:r>
      <w:proofErr w:type="spellEnd"/>
      <w:r w:rsidRPr="00390920">
        <w:rPr>
          <w:sz w:val="24"/>
          <w:szCs w:val="24"/>
        </w:rPr>
        <w:t>)</w:t>
      </w:r>
    </w:p>
    <w:p w14:paraId="408F58B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0 -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സംഘാടനം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sz w:val="24"/>
          <w:szCs w:val="24"/>
        </w:rPr>
        <w:t>Organisation</w:t>
      </w:r>
      <w:proofErr w:type="spellEnd"/>
      <w:r w:rsidRPr="00390920">
        <w:rPr>
          <w:sz w:val="24"/>
          <w:szCs w:val="24"/>
        </w:rPr>
        <w:t>)</w:t>
      </w:r>
    </w:p>
    <w:p w14:paraId="564C7AF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സ്ഥിരനിവേശങ്ങളും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അസ്ഥിരനിവേശങ്ങളും</w:t>
      </w:r>
      <w:proofErr w:type="spellEnd"/>
    </w:p>
    <w:p w14:paraId="4F163EE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b/>
          <w:sz w:val="24"/>
          <w:szCs w:val="24"/>
        </w:rPr>
        <w:t>(Fixed inputs and Variable inputs)</w:t>
      </w:r>
    </w:p>
    <w:p w14:paraId="23790B3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ഉപയോഗപ്പെടുത്തിക്കൊണ്ട്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ഉല്പാദനം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നടത്തുവാ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കഴിയുമോ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ചുരുങ്ങിയ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ഹ്രസ്വ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കാലയളവിനുള്ളി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കഴിയുകയില്ല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ചുരുങ്ങിയ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കാലയളവിനുള്ളി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സ്ഥിരനിവേശങ്ങ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സംഘാടനം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മുതലായവ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സ്ഥിരനിവേശങ്ങൾക്ക്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390920">
        <w:rPr>
          <w:sz w:val="24"/>
          <w:szCs w:val="24"/>
        </w:rPr>
        <w:t>.</w:t>
      </w:r>
    </w:p>
    <w:p w14:paraId="75AF7C1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ചുരുങ്ങിയ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ള്ളി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മൂലധനം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വ്യത്യാസം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വരുത്തിക്കൊണ്ട്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അസ്ഥിരനിവേശങ്ങ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വിളിക്കാം</w:t>
      </w:r>
      <w:proofErr w:type="spellEnd"/>
      <w:r w:rsidRPr="00390920">
        <w:rPr>
          <w:sz w:val="24"/>
          <w:szCs w:val="24"/>
        </w:rPr>
        <w:t>.</w:t>
      </w:r>
    </w:p>
    <w:p w14:paraId="68387304" w14:textId="77777777" w:rsidR="00414F45" w:rsidRPr="00390920" w:rsidRDefault="00414F45" w:rsidP="00414F45">
      <w:pPr>
        <w:rPr>
          <w:sz w:val="24"/>
          <w:szCs w:val="24"/>
        </w:rPr>
      </w:pPr>
    </w:p>
    <w:p w14:paraId="58A1599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ഹ്രസ്വ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ദീർഘകാല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ഉൽപാദനധർമ്മം</w:t>
      </w:r>
      <w:proofErr w:type="spellEnd"/>
      <w:r w:rsidRPr="00390920">
        <w:rPr>
          <w:sz w:val="24"/>
          <w:szCs w:val="24"/>
        </w:rPr>
        <w:t xml:space="preserve"> (Short-run and Long-run production function) </w:t>
      </w:r>
    </w:p>
    <w:p w14:paraId="40F7AAD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ഉൽപാദനപ്രവർത്തനം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ഹ്രസ്വകാലത്തിലും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ദീർഘ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കാലാടിസ്ഥാനത്തിലും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നിർവചിക്കപ്പെടുന്നു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സംരംഭത്തിലെ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നിവേശമെങ്കിലും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സമയത്തെ</w:t>
      </w:r>
      <w:proofErr w:type="spellEnd"/>
      <w:r w:rsidRPr="00390920">
        <w:rPr>
          <w:sz w:val="24"/>
          <w:szCs w:val="24"/>
        </w:rPr>
        <w:t>/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സമയപരിധിയെ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ഹ്രസ്വകാല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ഉൽപാദനധർമ്മം</w:t>
      </w:r>
      <w:proofErr w:type="spellEnd"/>
      <w:r w:rsidRPr="00390920">
        <w:rPr>
          <w:sz w:val="24"/>
          <w:szCs w:val="24"/>
        </w:rPr>
        <w:t xml:space="preserve"> (Short-run production function)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നിവേശങ്ങളും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ഉൽപാദനപ്രക്രിയയി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ഘട്ടത്തെ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ദീർഘകാല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ഉൽപാദനധർമ്മം</w:t>
      </w:r>
      <w:proofErr w:type="spellEnd"/>
      <w:r w:rsidRPr="00390920">
        <w:rPr>
          <w:sz w:val="24"/>
          <w:szCs w:val="24"/>
        </w:rPr>
        <w:t xml:space="preserve"> (Long-run production function)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നിർവചിക്കപ്പെട്ടിരിക്കുന്നു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7862970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ഉപഭോഗം</w:t>
      </w:r>
      <w:proofErr w:type="spellEnd"/>
      <w:r w:rsidRPr="00390920">
        <w:rPr>
          <w:b/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ഉപഭോക്താവ്</w:t>
      </w:r>
      <w:proofErr w:type="spellEnd"/>
      <w:r w:rsidRPr="00390920">
        <w:rPr>
          <w:b/>
          <w:sz w:val="24"/>
          <w:szCs w:val="24"/>
        </w:rPr>
        <w:t xml:space="preserve"> (Consumption, Consumer)</w:t>
      </w:r>
    </w:p>
    <w:p w14:paraId="7949EBD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ഉൽപാദനപ്രക്രിയയിലൂടെ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നിറവേറ്റുന്നതെന്ന്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വ്യക്തമായല്ലോ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ഉപയോഗിക്കുന്നതിനെ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 (Consumption)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എന്നുപറയുന്നു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കൊടുത്തോ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കൊടുക്കാമെന്ന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കരാറിലോ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ഉപഭോക്താവ്</w:t>
      </w:r>
      <w:proofErr w:type="spellEnd"/>
      <w:r w:rsidRPr="00390920">
        <w:rPr>
          <w:sz w:val="24"/>
          <w:szCs w:val="24"/>
        </w:rPr>
        <w:t xml:space="preserve"> (Consumer).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സംതൃപ്തിയാണ്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ഉപയോഗിക്കുന്നതിനുള്ള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സാമ്പത്തികശേഷി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ഘടകമാണ്</w:t>
      </w:r>
      <w:proofErr w:type="spellEnd"/>
      <w:r w:rsidRPr="00390920">
        <w:rPr>
          <w:sz w:val="24"/>
          <w:szCs w:val="24"/>
        </w:rPr>
        <w:t>.</w:t>
      </w:r>
    </w:p>
    <w:p w14:paraId="23E8BB5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ഉപഭോഗത്തെ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(Factors influencing consumption)</w:t>
      </w:r>
    </w:p>
    <w:p w14:paraId="3266FF2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ആവശ്യങ്ങൾക്കായി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ചെലവാക്കുന്നത്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അളവിലാണല്ലോ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കുടുംബത്തിന്റെ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ഭക്ഷണം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പാർപ്പിടം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ഗതാഗതം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ആഗ്രഹങ്ങൾക്കുമായി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വിനിയോഗിക്കുന്നു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ഉപഭോഗരീതി</w:t>
      </w:r>
      <w:proofErr w:type="spellEnd"/>
      <w:r w:rsidRPr="00390920">
        <w:rPr>
          <w:sz w:val="24"/>
          <w:szCs w:val="24"/>
        </w:rPr>
        <w:t xml:space="preserve"> (Consumption Pattern)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ഉപഭോഗരീതി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വ്യത്യസ്തമായിരിക്കും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സ്വാധീനിക്കുന്നു</w:t>
      </w:r>
      <w:proofErr w:type="spellEnd"/>
      <w:r w:rsidRPr="00390920">
        <w:rPr>
          <w:sz w:val="24"/>
          <w:szCs w:val="24"/>
        </w:rPr>
        <w:t>.</w:t>
      </w:r>
    </w:p>
    <w:p w14:paraId="34571DC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വ്യക്തികളും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കുടുംബങ്ങളും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ഗവൺമെന്റും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സംഘടനകളുമെല്ലാം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പരിമിതമായ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വിഭവങ്ങളും</w:t>
      </w:r>
      <w:proofErr w:type="spellEnd"/>
      <w:r w:rsidRPr="00390920">
        <w:rPr>
          <w:sz w:val="24"/>
          <w:szCs w:val="24"/>
        </w:rPr>
        <w:t xml:space="preserve"> (Limited resources)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വർധിച്ചുവരുന്ന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ആഗ്രഹങ്ങളും</w:t>
      </w:r>
      <w:proofErr w:type="spellEnd"/>
      <w:r w:rsidRPr="00390920">
        <w:rPr>
          <w:sz w:val="24"/>
          <w:szCs w:val="24"/>
        </w:rPr>
        <w:t xml:space="preserve"> (Unlimited needs and wants)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ഇന്നത്തെ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വെല്ലുവിളിയാണ്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ചൂഷണത്തിനും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ദുരുപയോഗത്തിനും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വർധിച്ചുവരുന്ന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സംഖ്യയും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ഭാവിതലമുറയുടെ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പരിഗണിച്ചുകൊണ്ട്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അവയെക്കൂടി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കഴിയുംവിധം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നിലവിലെ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മെച്ചപ്പെട്ട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ശാസ്ത്രീയമായി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ഉപയോഗപ്പെടുത്തേണ്ടതുണ്ട്</w:t>
      </w:r>
      <w:proofErr w:type="spellEnd"/>
      <w:r w:rsidRPr="00390920">
        <w:rPr>
          <w:sz w:val="24"/>
          <w:szCs w:val="24"/>
        </w:rPr>
        <w:t>.</w:t>
      </w:r>
    </w:p>
    <w:p w14:paraId="0D1E7EB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സുസ്ഥിര</w:t>
      </w:r>
      <w:proofErr w:type="spellEnd"/>
      <w:r w:rsidRPr="00390920">
        <w:rPr>
          <w:b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ഉപഭോഗം</w:t>
      </w:r>
      <w:proofErr w:type="spellEnd"/>
      <w:r w:rsidRPr="00390920">
        <w:rPr>
          <w:b/>
          <w:sz w:val="24"/>
          <w:szCs w:val="24"/>
        </w:rPr>
        <w:t xml:space="preserve"> (Sustainable Consumption)</w:t>
      </w:r>
    </w:p>
    <w:p w14:paraId="65EFEC0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പാരിസ്ഥിതിക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ആഘാതം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ഭാവിതലമുറയ്ക്കായി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കരുതിവച്ചുകൊണ്ടുള്ള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പുനരുപയോഗക്രമമാണ്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ലക്ഷ്യമിടുന്നത്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സുസ്ഥിരഉപഭോഗം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സുസ്ഥിരവികസനവുമായി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പങ്കിടുന്നു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ഐക്യരാഷ്ട്രസഭയുടെ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പന്ത്രണ്ടാമത്തേത്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സുസ്ഥിരഉൽപാദനരീതിയും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ഉറപ്പാക്കേണ്ടതിന്റെ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ആവശ്യകത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ചൂണ്ടിക്കാട്ടുന്നു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തലമുറയുടെയും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ഭാവി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തലമുറയുടെയും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ഉപജീവനമാർഗം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നിലനിർത്തുന്നതിനുള്ള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താക്കോലാണ്</w:t>
      </w:r>
      <w:proofErr w:type="spellEnd"/>
      <w:r w:rsidRPr="00390920">
        <w:rPr>
          <w:sz w:val="24"/>
          <w:szCs w:val="24"/>
        </w:rPr>
        <w:t>.</w:t>
      </w:r>
    </w:p>
    <w:p w14:paraId="403E8F33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എല്ലാവരുടെയും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നിർവഹിക്കാനുള്ള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ഭൂമിയിലുണ്ട്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ഒരാളുടെപോലും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അത്യാർത്തി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പരിഹരിക്കാ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തികയുകയുമില്ല</w:t>
      </w:r>
      <w:proofErr w:type="spellEnd"/>
      <w:r w:rsidRPr="00390920">
        <w:rPr>
          <w:sz w:val="24"/>
          <w:szCs w:val="24"/>
        </w:rPr>
        <w:t xml:space="preserve">.'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മഹാത്മാഗാന്ധി</w:t>
      </w:r>
      <w:proofErr w:type="spellEnd"/>
    </w:p>
    <w:p w14:paraId="3B087C6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സുസ്ഥിര</w:t>
      </w:r>
      <w:proofErr w:type="spellEnd"/>
      <w:r w:rsidRPr="00390920">
        <w:rPr>
          <w:b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ഉൽപാദനം</w:t>
      </w:r>
      <w:proofErr w:type="spellEnd"/>
      <w:r w:rsidRPr="00390920">
        <w:rPr>
          <w:b/>
          <w:sz w:val="24"/>
          <w:szCs w:val="24"/>
        </w:rPr>
        <w:t xml:space="preserve"> (Sustainable Production)</w:t>
      </w:r>
    </w:p>
    <w:p w14:paraId="4F9881C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പ്രകൃതിവിഭവങ്ങളുടെയും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അസംസ്കൃതവസ്തുക്കളുടെയും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ചൂഷണവും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ദുരുപയോഗവും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കുറച്ചുകൊണ്ട്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എന്നുള്ളതാണ്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പ്രഥമലക്ഷ്യം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28B8C39C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ഫലപ്രദമായ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പാരിസ്ഥിതിക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ആഘാതങ്ങ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കുറയ്ക്കുക</w:t>
      </w:r>
      <w:proofErr w:type="spellEnd"/>
      <w:r w:rsidRPr="00390920">
        <w:rPr>
          <w:sz w:val="24"/>
          <w:szCs w:val="24"/>
        </w:rPr>
        <w:t>.</w:t>
      </w:r>
    </w:p>
    <w:p w14:paraId="5334F03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പുനരുൽപാദന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പ്പെടുത്തുക</w:t>
      </w:r>
      <w:proofErr w:type="spellEnd"/>
      <w:r w:rsidRPr="00390920">
        <w:rPr>
          <w:sz w:val="24"/>
          <w:szCs w:val="24"/>
        </w:rPr>
        <w:t>.</w:t>
      </w:r>
    </w:p>
    <w:p w14:paraId="30F159AF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ഉൽപാദനത്തിലൂടെയും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പുനരുപയോഗത്തിലൂടെയും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ജനങ്ങളിലേക്ക്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എത്തിക്കുക</w:t>
      </w:r>
      <w:proofErr w:type="spellEnd"/>
      <w:r w:rsidRPr="00390920">
        <w:rPr>
          <w:sz w:val="24"/>
          <w:szCs w:val="24"/>
        </w:rPr>
        <w:t>.</w:t>
      </w:r>
    </w:p>
    <w:p w14:paraId="360A5C47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ഊർജസംരക്ഷണം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ഉറപ്പുവരുത്തുക</w:t>
      </w:r>
      <w:proofErr w:type="spellEnd"/>
      <w:r w:rsidRPr="00390920">
        <w:rPr>
          <w:sz w:val="24"/>
          <w:szCs w:val="24"/>
        </w:rPr>
        <w:t>.</w:t>
      </w:r>
    </w:p>
    <w:p w14:paraId="4682D12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തൊഴിലിടവും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തത്വവും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ഉറപ്പാക്കുക</w:t>
      </w:r>
      <w:proofErr w:type="spellEnd"/>
      <w:r w:rsidRPr="00390920">
        <w:rPr>
          <w:sz w:val="24"/>
          <w:szCs w:val="24"/>
        </w:rPr>
        <w:t>.</w:t>
      </w:r>
    </w:p>
    <w:p w14:paraId="239DC7D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പരിസ്ഥിതിക്ക്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ദോഷം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വരുത്താതെയുള്ള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ഉപഭോഗസംസ്കാരവും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ഉൽപാദനരീതിയും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വളർത്തിയെടുക്കേണ്ടതിന്റെ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ആവശ്യകതയെക്കുറിച്ച്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ഐക്യരാഷ്ട്രസംഘടന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ഏജൻസിക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മുന്നറിയിപ്പ്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സൗഹൃദപരമായ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പിന്തുടരേണ്ടത്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പരിപോഷിപ്പിക്കുന്നതിന്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അത്യന്താപേക്ഷിതമാണ്</w:t>
      </w:r>
      <w:proofErr w:type="spellEnd"/>
      <w:r w:rsidRPr="00390920">
        <w:rPr>
          <w:sz w:val="24"/>
          <w:szCs w:val="24"/>
        </w:rPr>
        <w:t>.</w:t>
      </w:r>
    </w:p>
    <w:p w14:paraId="770754D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സുസ്ഥിരവികസനം</w:t>
      </w:r>
      <w:proofErr w:type="spellEnd"/>
      <w:r w:rsidRPr="00390920">
        <w:rPr>
          <w:sz w:val="24"/>
          <w:szCs w:val="24"/>
        </w:rPr>
        <w:t xml:space="preserve"> (Sustainable Development)</w:t>
      </w:r>
    </w:p>
    <w:p w14:paraId="6F4DE97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സാമ്പത്തികവളർച്ചയെയും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പുരോഗതിയെയും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ലക്ഷ്യമിട്ട്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വികസനപ്രവർത്തനങ്ങളിലൂടെ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കടന്നുപോകുമ്പോ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പലപ്പോഴും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പ്രകൃതിവിഭവങ്ങളുടെ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ചൂഷണത്തിനും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പരിസ്ഥിതിനാശത്തിനും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ഇടയാക്കുന്നു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സാമ്പത്തികപുരോഗതിയിലും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ജീവിതനിലവാരത്തിലും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അനുകൂലമായ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സൃഷ്ടിക്കുന്നുവെങ്കിലും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സാമൂഹിക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പാരിസ്ഥി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പ്രശ്നങ്ങൾക്ക്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കാരണമാവുകയും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>.</w:t>
      </w:r>
    </w:p>
    <w:p w14:paraId="1B02205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ഭാവിതലമുറയുടെ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തൃപ്തിപ്പെടുത്തുന്നതിന്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വിട്ടുവീഴ്ച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വരുത്താതെ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ഇപ്പോഴത്തെ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തലമുറയുടെ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നിറവേറ്റുംവിധമുള്ള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സുസ്ഥിരവികസനം</w:t>
      </w:r>
      <w:proofErr w:type="spellEnd"/>
      <w:r w:rsidRPr="00390920">
        <w:rPr>
          <w:sz w:val="24"/>
          <w:szCs w:val="24"/>
        </w:rPr>
        <w:t>.</w:t>
      </w:r>
    </w:p>
    <w:p w14:paraId="3BA0A185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“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തലമുറയ്ക്ക്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കുറവുവരാതെ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ഇന്നത്തെ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തലമുറ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സമീപനമാണ്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സുസ്ഥിരവികസനം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ഐക്യരാഷ്ട്ര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ബ്രണ്ട്ലാന്റ്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കമ്മിഷ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</w:p>
    <w:p w14:paraId="1C61505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r w:rsidRPr="00390920">
        <w:rPr>
          <w:b/>
          <w:sz w:val="24"/>
          <w:szCs w:val="24"/>
        </w:rPr>
        <w:t>(Sustainable Development Goals)</w:t>
      </w:r>
    </w:p>
    <w:p w14:paraId="5C532DE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ഐക്യരാഷ്ട്രസഭ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മുന്നോട്ടുവെച്ച</w:t>
      </w:r>
      <w:proofErr w:type="spellEnd"/>
      <w:r w:rsidRPr="00390920">
        <w:rPr>
          <w:sz w:val="24"/>
          <w:szCs w:val="24"/>
        </w:rPr>
        <w:t xml:space="preserve"> 17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സഞ്ചയമാണ്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(Sustainable Development Goals)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ന്നത്</w:t>
      </w:r>
      <w:proofErr w:type="spellEnd"/>
      <w:r w:rsidRPr="00390920">
        <w:rPr>
          <w:sz w:val="24"/>
          <w:szCs w:val="24"/>
        </w:rPr>
        <w:t xml:space="preserve">. 2015 </w:t>
      </w:r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പ്രഖ്യാപിച്ച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2030-</w:t>
      </w:r>
      <w:r w:rsidRPr="00390920">
        <w:rPr>
          <w:rFonts w:ascii="Nirmala UI" w:hAnsi="Nirmala UI" w:cs="Nirmala UI"/>
          <w:sz w:val="24"/>
          <w:szCs w:val="24"/>
        </w:rPr>
        <w:t>ഓടെ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നേടിയെടുക്കാനാണ്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ഐക്യരാഷ്ട്രസഭ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ലക്ഷ്യമിടുന്നത്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മെച്ചപ്പെട്ടതും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നല്ല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ഭാവി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കൈവരിക്കുന്നതിനുള്ള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മാതൃകയാണ്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മുന്നോട്ടുവയ്ക്കുന്നത്</w:t>
      </w:r>
      <w:proofErr w:type="spellEnd"/>
      <w:r w:rsidRPr="00390920">
        <w:rPr>
          <w:sz w:val="24"/>
          <w:szCs w:val="24"/>
        </w:rPr>
        <w:t>.</w:t>
      </w:r>
    </w:p>
    <w:p w14:paraId="7E1602F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2D7D8398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ദാരിദ്ര്യനിർമ്മാർജനം</w:t>
      </w:r>
      <w:proofErr w:type="spellEnd"/>
    </w:p>
    <w:p w14:paraId="432E3669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2.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വിശപ്പില്ലാത്ത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അവസ്ഥ</w:t>
      </w:r>
      <w:proofErr w:type="spellEnd"/>
    </w:p>
    <w:p w14:paraId="5EEA2BF7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3.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നല്ല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ആരോഗ്യവും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ക്ഷേമവും</w:t>
      </w:r>
      <w:proofErr w:type="spellEnd"/>
    </w:p>
    <w:p w14:paraId="58A58A0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lastRenderedPageBreak/>
        <w:t xml:space="preserve">4.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ഗുണമേന്മയുള്ള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</w:p>
    <w:p w14:paraId="61AE276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5.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ലിംഗസമത്വം</w:t>
      </w:r>
      <w:proofErr w:type="spellEnd"/>
    </w:p>
    <w:p w14:paraId="712B99D3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6.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ശുദ്ധമായ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വെള്ളവും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പൊതുശുചിത്വവും</w:t>
      </w:r>
      <w:proofErr w:type="spellEnd"/>
    </w:p>
    <w:p w14:paraId="30B91EF3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7.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താങ്ങാനാവുന്നതും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ശുദ്ധവുമായ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ഊർജം</w:t>
      </w:r>
      <w:proofErr w:type="spellEnd"/>
    </w:p>
    <w:p w14:paraId="48E52E50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8.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മാന്യമായ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വളർച്ചയും</w:t>
      </w:r>
      <w:proofErr w:type="spellEnd"/>
    </w:p>
    <w:p w14:paraId="1B2E8B55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9.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നവീകരണം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63A3EE4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10.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അസമത്വം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ലഘൂകരിക്ക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</w:p>
    <w:p w14:paraId="22FA098B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11.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നഗരങ്ങളും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സമൂഹങ്ങളും</w:t>
      </w:r>
      <w:proofErr w:type="spellEnd"/>
      <w:r w:rsidRPr="00390920">
        <w:rPr>
          <w:sz w:val="24"/>
          <w:szCs w:val="24"/>
        </w:rPr>
        <w:t xml:space="preserve"> </w:t>
      </w:r>
    </w:p>
    <w:p w14:paraId="6D4CDFDA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12.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ഉത്തരവാദിത്വ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ഉല്പാദനവും</w:t>
      </w:r>
      <w:proofErr w:type="spellEnd"/>
    </w:p>
    <w:p w14:paraId="39349D8A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13.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കാലാവസ്ഥാപ്രവർത്തനം</w:t>
      </w:r>
      <w:proofErr w:type="spellEnd"/>
    </w:p>
    <w:p w14:paraId="328C8DFA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14.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ജലത്തിനടിയിലെ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</w:p>
    <w:p w14:paraId="552F774D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15.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</w:p>
    <w:p w14:paraId="1900A9C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16.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സമാധാനം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497D105A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17.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പങ്കാളിത്തം</w:t>
      </w:r>
      <w:proofErr w:type="spellEnd"/>
    </w:p>
    <w:p w14:paraId="5DE9323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പരിസ്ഥിതിക്കും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ജീവജാലങ്ങൾക്കും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ആഘാതമേല്പിക്കാത്ത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വികസനസമീപനമാണ്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അത്തരത്തിലുള്ള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കാഴ്ചപ്പാടാണ്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മുന്നോട്ടുവയ്ക്കുന്നത്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ചൂഷണം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നിയന്ത്രിച്ചും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പാരിസ്ഥിതിക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ആഘാതങ്ങ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വികസനത്തെയാണ്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സുസ്ഥിരവികസനം</w:t>
      </w:r>
      <w:proofErr w:type="spellEnd"/>
      <w:r w:rsidRPr="00390920">
        <w:rPr>
          <w:sz w:val="24"/>
          <w:szCs w:val="24"/>
        </w:rPr>
        <w:t xml:space="preserve"> (Sustainable Development)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ഉദ്ദേശിക്കുന്നത്</w:t>
      </w:r>
      <w:proofErr w:type="spellEnd"/>
      <w:r w:rsidRPr="00390920">
        <w:rPr>
          <w:sz w:val="24"/>
          <w:szCs w:val="24"/>
        </w:rPr>
        <w:t>.</w:t>
      </w:r>
    </w:p>
    <w:p w14:paraId="5638934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ബന്ധം</w:t>
      </w:r>
      <w:proofErr w:type="spellEnd"/>
      <w:r w:rsidRPr="00390920">
        <w:rPr>
          <w:sz w:val="24"/>
          <w:szCs w:val="24"/>
        </w:rPr>
        <w:t xml:space="preserve"> (Relationship between Producers and Consumers)</w:t>
      </w:r>
    </w:p>
    <w:p w14:paraId="53767A6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നിറവേറ്റുന്നതിനായി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ഉപഭോക്താക്കളേയും</w:t>
      </w:r>
      <w:proofErr w:type="spellEnd"/>
      <w:r w:rsidRPr="0039092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ആശ്രയിക്കുന്നു</w:t>
      </w:r>
      <w:proofErr w:type="spellEnd"/>
      <w:r w:rsidRPr="00390920">
        <w:rPr>
          <w:sz w:val="24"/>
          <w:szCs w:val="24"/>
        </w:rPr>
        <w:t>.</w:t>
      </w:r>
    </w:p>
    <w:p w14:paraId="0341E3E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ആവശ്യങ്ങൾക്കനുസരിച്ച്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എത്തിക്കുന്നു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ഉല്പാദനപ്രക്രിയയിലെ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അധ്വാനം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കൂലി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>.</w:t>
      </w:r>
    </w:p>
    <w:p w14:paraId="11D1211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പരസ്പരബന്ധം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വിപണിയിലൂടെയാണ്</w:t>
      </w:r>
      <w:proofErr w:type="spellEnd"/>
      <w:r w:rsidRPr="00390920">
        <w:rPr>
          <w:sz w:val="24"/>
          <w:szCs w:val="24"/>
        </w:rPr>
        <w:t>.</w:t>
      </w:r>
    </w:p>
    <w:p w14:paraId="1EF0033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വിപണി</w:t>
      </w:r>
      <w:proofErr w:type="spellEnd"/>
      <w:r w:rsidRPr="00390920">
        <w:rPr>
          <w:b/>
          <w:sz w:val="24"/>
          <w:szCs w:val="24"/>
        </w:rPr>
        <w:t xml:space="preserve"> (Market)</w:t>
      </w:r>
    </w:p>
    <w:p w14:paraId="78B94AB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ഉൽപാദനപ്രക്രിയയിലൂടെ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നേരിട്ടോ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വില്പനക്കാ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മുഖേനയോ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വിപണനം</w:t>
      </w:r>
      <w:proofErr w:type="spellEnd"/>
      <w:r w:rsidRPr="00390920">
        <w:rPr>
          <w:sz w:val="24"/>
          <w:szCs w:val="24"/>
        </w:rPr>
        <w:t xml:space="preserve"> (Marketing).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വില്പനക്കാർക്കും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വിനിമയം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സംവിധാനമാണ്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വിതരണവും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വിനിയോഗവും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വ്യാപാരം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സുഗമമാക്കുന്നത്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വിപണികളിലൂടെയാണ്</w:t>
      </w:r>
      <w:proofErr w:type="spellEnd"/>
      <w:r w:rsidRPr="00390920">
        <w:rPr>
          <w:sz w:val="24"/>
          <w:szCs w:val="24"/>
        </w:rPr>
        <w:t>.</w:t>
      </w:r>
    </w:p>
    <w:p w14:paraId="777475F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49DD9D8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വാങ്ങുന്നവരും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വിൽക്കുന്നവരും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ഉണ്ടായിരിക്കും</w:t>
      </w:r>
      <w:proofErr w:type="spellEnd"/>
      <w:r w:rsidRPr="00390920">
        <w:rPr>
          <w:sz w:val="24"/>
          <w:szCs w:val="24"/>
        </w:rPr>
        <w:t>.</w:t>
      </w:r>
    </w:p>
    <w:p w14:paraId="55F225E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നിശ്ചയിക്കപ്പെടുന്നു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45A5F107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വാങ്ങുന്നവർക്കും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വിൽക്കുന്നവർക്കും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തുല്യപ്രാധാന്യമുണ്ട്</w:t>
      </w:r>
      <w:proofErr w:type="spellEnd"/>
      <w:r w:rsidRPr="00390920">
        <w:rPr>
          <w:sz w:val="24"/>
          <w:szCs w:val="24"/>
        </w:rPr>
        <w:t>.</w:t>
      </w:r>
    </w:p>
    <w:p w14:paraId="0A1C8405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തിരഞ്ഞെടുക്കാനുള്ള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അവസരമുണ്ട്</w:t>
      </w:r>
      <w:proofErr w:type="spellEnd"/>
      <w:r w:rsidRPr="00390920">
        <w:rPr>
          <w:sz w:val="24"/>
          <w:szCs w:val="24"/>
        </w:rPr>
        <w:t>.</w:t>
      </w:r>
    </w:p>
    <w:p w14:paraId="03016B9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വിപണനതന്ത്രങ്ങ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നിലനിൽക്കുന്നു</w:t>
      </w:r>
      <w:proofErr w:type="spellEnd"/>
      <w:r w:rsidRPr="00390920">
        <w:rPr>
          <w:sz w:val="24"/>
          <w:szCs w:val="24"/>
        </w:rPr>
        <w:t>.</w:t>
      </w:r>
    </w:p>
    <w:p w14:paraId="6888528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വിലനിർണ്ണയം</w:t>
      </w:r>
      <w:proofErr w:type="spellEnd"/>
      <w:r w:rsidRPr="00390920">
        <w:rPr>
          <w:b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b/>
          <w:sz w:val="24"/>
          <w:szCs w:val="24"/>
        </w:rPr>
        <w:t>ൽ</w:t>
      </w:r>
      <w:r w:rsidRPr="00390920">
        <w:rPr>
          <w:b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ചോദനം</w:t>
      </w:r>
      <w:proofErr w:type="spellEnd"/>
      <w:r w:rsidRPr="00390920">
        <w:rPr>
          <w:b/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പ്രദാനം</w:t>
      </w:r>
      <w:proofErr w:type="spellEnd"/>
      <w:r w:rsidRPr="00390920">
        <w:rPr>
          <w:b/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സന്തുലിതവില</w:t>
      </w:r>
      <w:proofErr w:type="spellEnd"/>
      <w:r w:rsidRPr="00390920">
        <w:rPr>
          <w:b/>
          <w:sz w:val="24"/>
          <w:szCs w:val="24"/>
        </w:rPr>
        <w:t xml:space="preserve"> (Price determination in Market - Demand, Supply,</w:t>
      </w:r>
      <w:r w:rsidRPr="00390920">
        <w:rPr>
          <w:sz w:val="24"/>
          <w:szCs w:val="24"/>
        </w:rPr>
        <w:t xml:space="preserve"> </w:t>
      </w:r>
      <w:r w:rsidRPr="00390920">
        <w:rPr>
          <w:b/>
          <w:sz w:val="24"/>
          <w:szCs w:val="24"/>
        </w:rPr>
        <w:t>Equilibrium Price)</w:t>
      </w:r>
    </w:p>
    <w:p w14:paraId="50D3998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നൽകേണ്ടതുണ്ട്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എങ്ങനെയാണ്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നിർണ്ണയിക്കുന്നത്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ആവശ്യകതയും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ഉല്പന്നങ്ങളുടെ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ലഭ്യതയുമാണ്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നിർണ്ണയിക്കുന്നത്</w:t>
      </w:r>
      <w:proofErr w:type="spellEnd"/>
      <w:r w:rsidRPr="00390920">
        <w:rPr>
          <w:sz w:val="24"/>
          <w:szCs w:val="24"/>
        </w:rPr>
        <w:t>.</w:t>
      </w:r>
    </w:p>
    <w:p w14:paraId="60B5CAA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ചോദനം</w:t>
      </w:r>
      <w:proofErr w:type="spellEnd"/>
      <w:r w:rsidRPr="00390920">
        <w:rPr>
          <w:b/>
          <w:sz w:val="24"/>
          <w:szCs w:val="24"/>
        </w:rPr>
        <w:t xml:space="preserve"> (Demand)</w:t>
      </w:r>
    </w:p>
    <w:p w14:paraId="392B3C4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വിലകൊടുക്കാനുള്ള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കഴിവ്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സന്നദ്ധത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പിൻബലത്തോടു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(Demand)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എന്നുപറയുന്നു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ഉല്പന്നത്തോടുള്ള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താല്പര്യവും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അർഥമാക്കുന്നത്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കൊടുത്ത്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വാങ്ങുന്നതിനുള്ള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സാമ്പത്തികശേഷിയും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സന്നദ്ധതയും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നിർണ്ണയിക്കുന്ന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ഘടകങ്ങളാണ്</w:t>
      </w:r>
      <w:proofErr w:type="spellEnd"/>
      <w:r w:rsidRPr="00390920">
        <w:rPr>
          <w:sz w:val="24"/>
          <w:szCs w:val="24"/>
        </w:rPr>
        <w:t>.</w:t>
      </w:r>
    </w:p>
    <w:p w14:paraId="4AB38B8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ചോദനപ്പട്ടിക</w:t>
      </w:r>
      <w:proofErr w:type="spellEnd"/>
      <w:r w:rsidRPr="00390920">
        <w:rPr>
          <w:sz w:val="24"/>
          <w:szCs w:val="24"/>
        </w:rPr>
        <w:t xml:space="preserve"> (Demand Schedule)</w:t>
      </w:r>
    </w:p>
    <w:p w14:paraId="64FD059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പട്ടികയെ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ചോദനപ്പട്ടിക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എന്നുപറയുന്നു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കുറഞ്ഞതായും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ചെയ്യപ്പെടുന്നതായും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പട്ടികയി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(6.1)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390920">
        <w:rPr>
          <w:sz w:val="24"/>
          <w:szCs w:val="24"/>
        </w:rPr>
        <w:t>.</w:t>
      </w:r>
    </w:p>
    <w:p w14:paraId="59CD927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ചോദനവക്രം</w:t>
      </w:r>
      <w:proofErr w:type="spellEnd"/>
      <w:r w:rsidRPr="00390920">
        <w:rPr>
          <w:sz w:val="24"/>
          <w:szCs w:val="24"/>
        </w:rPr>
        <w:t xml:space="preserve"> (Demand Curve)</w:t>
      </w:r>
    </w:p>
    <w:p w14:paraId="3E78695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ചോദനപ്പട്ടിക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ഗ്രാഫ്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രൂപേണ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അവതരിപ്പിക്കുമ്പോ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ലഭ്യമാകുന്നതാണ്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ചോദനവക്രം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390920">
        <w:rPr>
          <w:sz w:val="24"/>
          <w:szCs w:val="24"/>
        </w:rPr>
        <w:t xml:space="preserve"> (6.4) </w:t>
      </w:r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ചോദനവക്രം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ചിത്രീകരിക്കാവുന്നതാണ്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'OX'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അക്ഷത്തി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അളവുകളും</w:t>
      </w:r>
      <w:proofErr w:type="spellEnd"/>
      <w:r w:rsidRPr="00390920">
        <w:rPr>
          <w:sz w:val="24"/>
          <w:szCs w:val="24"/>
        </w:rPr>
        <w:t xml:space="preserve"> 'OY'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അക്ഷത്തി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രേഖപ്പെടുത്തിയിരിക്കുന്നു</w:t>
      </w:r>
      <w:proofErr w:type="spellEnd"/>
      <w:r w:rsidRPr="00390920">
        <w:rPr>
          <w:sz w:val="24"/>
          <w:szCs w:val="24"/>
        </w:rPr>
        <w:t xml:space="preserve">. a, b, c, d, e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ബിന്ദുക്ക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ബിന്ദുക്ക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യോജിപ്പിക്കുമ്പോ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'DD'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വക്രം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</w:t>
      </w:r>
      <w:proofErr w:type="spellEnd"/>
      <w:r w:rsidRPr="00390920">
        <w:rPr>
          <w:sz w:val="24"/>
          <w:szCs w:val="24"/>
        </w:rPr>
        <w:t>.</w:t>
      </w:r>
    </w:p>
    <w:p w14:paraId="2C6E42D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ചോദനവക്രം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ചരിഞ്ഞിരിക്കുന്നു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1D060A5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വിപരീതബന്ധത്തെ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സൂചിപ്പിക്കുന്നു</w:t>
      </w:r>
      <w:proofErr w:type="spellEnd"/>
      <w:r w:rsidRPr="00390920">
        <w:rPr>
          <w:sz w:val="24"/>
          <w:szCs w:val="24"/>
        </w:rPr>
        <w:t>.</w:t>
      </w:r>
    </w:p>
    <w:p w14:paraId="0BC7913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പ്രദാനം</w:t>
      </w:r>
      <w:proofErr w:type="spellEnd"/>
      <w:r w:rsidRPr="00390920">
        <w:rPr>
          <w:sz w:val="24"/>
          <w:szCs w:val="24"/>
        </w:rPr>
        <w:t xml:space="preserve"> (Supply)</w:t>
      </w:r>
    </w:p>
    <w:p w14:paraId="021A83C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വില്പനക്കാ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ആവശ്യകതയനുസരിച്ച്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വില്പനക്കാ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ലഭ്യമാക്കുന്ന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(Supply).</w:t>
      </w:r>
    </w:p>
    <w:p w14:paraId="4E3E6E3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നിശ്ചിതവിലയ്ക്ക്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നിർദിഷ്ട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വില്പനയ്ക്ക്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വയ്ക്കുന്ന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അളവിനെ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എന്നുപറയുന്നു</w:t>
      </w:r>
      <w:proofErr w:type="spellEnd"/>
      <w:r w:rsidRPr="00390920">
        <w:rPr>
          <w:sz w:val="24"/>
          <w:szCs w:val="24"/>
        </w:rPr>
        <w:t>.</w:t>
      </w:r>
    </w:p>
    <w:p w14:paraId="4C1716A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പ്രദാനപ്പട്ടിക</w:t>
      </w:r>
      <w:proofErr w:type="spellEnd"/>
      <w:r w:rsidRPr="00390920">
        <w:rPr>
          <w:sz w:val="24"/>
          <w:szCs w:val="24"/>
        </w:rPr>
        <w:t xml:space="preserve"> (Supply Schedule)</w:t>
      </w:r>
    </w:p>
    <w:p w14:paraId="2CCD4AB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വിലകളും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പട്ടികയാണ്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പ്രദാനപ്പട്ടിക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വർധിക്കുന്നതായും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കുറയുന്നതായും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390920">
        <w:rPr>
          <w:sz w:val="24"/>
          <w:szCs w:val="24"/>
        </w:rPr>
        <w:t>.</w:t>
      </w:r>
    </w:p>
    <w:p w14:paraId="5AB7B82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പ്രദാനവക്രം</w:t>
      </w:r>
      <w:proofErr w:type="spellEnd"/>
      <w:r w:rsidRPr="00390920">
        <w:rPr>
          <w:sz w:val="24"/>
          <w:szCs w:val="24"/>
        </w:rPr>
        <w:t xml:space="preserve"> (Supply Curve)</w:t>
      </w:r>
    </w:p>
    <w:p w14:paraId="5520851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പ്രദാനപ്പട്ടിക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ഗ്രാഫ്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രൂപേണ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അവതരിപ്പിക്കുമ്പോ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പ്രദാനവക്രം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(6.5) 'OX'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അക്ഷത്തി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അളവുകളും</w:t>
      </w:r>
      <w:proofErr w:type="spellEnd"/>
      <w:r w:rsidRPr="00390920">
        <w:rPr>
          <w:sz w:val="24"/>
          <w:szCs w:val="24"/>
        </w:rPr>
        <w:t xml:space="preserve"> 'OY'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അക്ഷത്തി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രേഖപ്പെടുത്തിയിരിക്കുന്നു</w:t>
      </w:r>
      <w:proofErr w:type="spellEnd"/>
      <w:r w:rsidRPr="00390920">
        <w:rPr>
          <w:sz w:val="24"/>
          <w:szCs w:val="24"/>
        </w:rPr>
        <w:t xml:space="preserve">. a, b, c, d, e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ബിന്ദുക്ക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ബിന്ദുക്ക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യോജിപ്പിക്കുമ്പോ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'SS'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വക്രം</w:t>
      </w:r>
      <w:proofErr w:type="spellEnd"/>
      <w:r w:rsidRPr="00390920">
        <w:rPr>
          <w:sz w:val="24"/>
          <w:szCs w:val="24"/>
        </w:rPr>
        <w:t xml:space="preserve"> (Supply Curve)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</w:t>
      </w:r>
      <w:proofErr w:type="spellEnd"/>
      <w:r w:rsidRPr="00390920">
        <w:rPr>
          <w:sz w:val="24"/>
          <w:szCs w:val="24"/>
        </w:rPr>
        <w:t>.</w:t>
      </w:r>
    </w:p>
    <w:p w14:paraId="5B9D88E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പ്രദാനവക്രം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താഴെനിന്ന്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മുകളിലേക്ക്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പോകുന്നതായി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കാണുന്നു</w:t>
      </w:r>
      <w:proofErr w:type="spellEnd"/>
      <w:r w:rsidRPr="00390920">
        <w:rPr>
          <w:sz w:val="24"/>
          <w:szCs w:val="24"/>
        </w:rPr>
        <w:t>.</w:t>
      </w:r>
    </w:p>
    <w:p w14:paraId="459B15A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സൂചിപ്പിക്കുന്നു</w:t>
      </w:r>
      <w:proofErr w:type="spellEnd"/>
      <w:r w:rsidRPr="00390920">
        <w:rPr>
          <w:sz w:val="24"/>
          <w:szCs w:val="24"/>
        </w:rPr>
        <w:t>.</w:t>
      </w:r>
    </w:p>
    <w:p w14:paraId="699AD04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sz w:val="24"/>
          <w:szCs w:val="24"/>
        </w:rPr>
        <w:t>സന്തുലിതവില</w:t>
      </w:r>
      <w:proofErr w:type="spellEnd"/>
      <w:r w:rsidRPr="00390920">
        <w:rPr>
          <w:b/>
          <w:sz w:val="24"/>
          <w:szCs w:val="24"/>
        </w:rPr>
        <w:t xml:space="preserve"> (Equilibrium Price)</w:t>
      </w:r>
    </w:p>
    <w:p w14:paraId="733441F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കുറയുന്നതായും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കൂടുന്നതായും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പ്രദാനമാണെങ്കി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>.</w:t>
      </w:r>
    </w:p>
    <w:p w14:paraId="36D3F10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പരസ്പരപ്രവർത്തന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നിശ്ചയിക്കപ്പെടുന്നത്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7BD2983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ചോദനവും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തുല്യമാകുന്ന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അവസ്ഥയി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സന്തുലിതവില</w:t>
      </w:r>
      <w:proofErr w:type="spellEnd"/>
      <w:r w:rsidRPr="00390920">
        <w:rPr>
          <w:sz w:val="24"/>
          <w:szCs w:val="24"/>
        </w:rPr>
        <w:t xml:space="preserve"> (Equilibrium Price)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എന്നുപറയുന്നു</w:t>
      </w:r>
      <w:proofErr w:type="spellEnd"/>
      <w:r w:rsidRPr="00390920">
        <w:rPr>
          <w:sz w:val="24"/>
          <w:szCs w:val="24"/>
        </w:rPr>
        <w:t>.</w:t>
      </w:r>
    </w:p>
    <w:p w14:paraId="592788A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ചോദനവും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അവസ്ഥയെ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സന്തുലിതാവസ്ഥ</w:t>
      </w:r>
      <w:proofErr w:type="spellEnd"/>
      <w:r w:rsidRPr="00390920">
        <w:rPr>
          <w:sz w:val="24"/>
          <w:szCs w:val="24"/>
        </w:rPr>
        <w:t xml:space="preserve"> (Equilibrium)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എന്നുപറയുന്നു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തുല്യമാകുന്ന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സന്തുലിതവിലയെന്നും</w:t>
      </w:r>
      <w:proofErr w:type="spellEnd"/>
      <w:r w:rsidRPr="00390920">
        <w:rPr>
          <w:sz w:val="24"/>
          <w:szCs w:val="24"/>
        </w:rPr>
        <w:t xml:space="preserve"> (Equilibrium Price)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നിർണ്ണയിക്കപ്പെടുന്ന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സന്തുലിത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അളവെന്നും</w:t>
      </w:r>
      <w:proofErr w:type="spellEnd"/>
      <w:r w:rsidRPr="00390920">
        <w:rPr>
          <w:sz w:val="24"/>
          <w:szCs w:val="24"/>
        </w:rPr>
        <w:t xml:space="preserve"> (Equilibrium Quantity)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സന്തുലിതാവസ്ഥ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നിലനിർത്താനാണ്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എപ്പോഴും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ശ്രമിച്ചുകൊണ്ടിരിക്കുന്നത്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പരസ്പര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പ്രവർത്തനത്താലാണ്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നിർണ്ണയിക്കപ്പെടുന്നത്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5CB2012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അസന്തുലിതാവസ്ഥ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നിലനിൽക്കുകയാണെങ്കി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ബാധിക്കും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പ്രദാനത്തെക്കാ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കൂട്ടുവാനും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കണ്ടെത്താനും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ശ്രമിക്കുന്നു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വർധനവ്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ശേഷി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ആയതിനാ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നിർബന്ധിതരാവുകയും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ഉൽപാദകർക്കും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സ്വീകാര്യമായ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സന്തുലിതാവസ്ഥയിലേയ്ക്ക്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എത്തിച്ചേരുന്നു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എപ്പോഴും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സന്തുലിതാവസ്ഥ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നിലനിർത്തുവാ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ശ്രമിച്ചു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കൊണ്ടിരിക്കുന്നു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33E3F00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വിപണനതന്ത്രങ്ങ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(Marketing Techniques)</w:t>
      </w:r>
    </w:p>
    <w:p w14:paraId="4A7BAD0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ഗുണകരമാണെങ്കിലും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നിലനിൽപ്പിനെ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ബാധിക്കുന്നു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വിശ്വാസ്യത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നേടിയെടുക്കുന്നതിനും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നേടുന്നതിനും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പിടിച്ചടക്കുന്നതിനും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വിപണനതന്ത്രങ്ങ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സ്വീകരിക്കുന്നു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വില്പനലക്ഷ്യങ്ങ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കൈവരിക്കുന്നതിനായുള്ള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വിപണനതന്ത്രങ്ങ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05A9F51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സന്ദർശിച്ചിട്ടുള്ള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ബോർഡുക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കണ്ടിട്ടില്ലേ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എന്തിനുവേണ്ടിയാണ്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ബോർഡുക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പ്രദർശിപ്പിക്കുന്നത്</w:t>
      </w:r>
      <w:proofErr w:type="spellEnd"/>
      <w:r w:rsidRPr="00390920">
        <w:rPr>
          <w:sz w:val="24"/>
          <w:szCs w:val="24"/>
        </w:rPr>
        <w:t>?</w:t>
      </w:r>
    </w:p>
    <w:p w14:paraId="642CE78B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ആകർഷിക്കാ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</w:p>
    <w:p w14:paraId="29BBBE6D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വർധിപ്പിക്കുന്നതിന്</w:t>
      </w:r>
      <w:proofErr w:type="spellEnd"/>
    </w:p>
    <w:p w14:paraId="228529E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നൂതന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സാങ്കേതികവിദ്യയുടെ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കടന്നുവരവും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മത്സരങ്ങളും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വിപണനതന്ത്രങ്ങ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സ്വീകരിക്കുന്നതിന്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പ്രേരിപ്പിക്കുന്നു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ഉൽപാദനച്ചെലവ്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നൂതന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മാർഗങ്ങ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സ്വീകരിച്ചുകൊണ്ട്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വ്യത്യസ്തങ്ങളായ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എത്തിക്കുക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നേടാനും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കാലഘട്ടത്തിന്റെ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മാറ്റങ്ങൾക്കനുസരിച്ച്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പുതുപുത്ത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ആശയങ്ങളുടെ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മികവുള്ളതും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ഏവർക്കും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സ്വീകാര്യമായതുമായ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വിപണിയിലെത്തിക്കുന്നതിലൂടെ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കയ്യടക്കുക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എന്നുള്ളതാണ്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390920">
        <w:rPr>
          <w:sz w:val="24"/>
          <w:szCs w:val="24"/>
        </w:rPr>
        <w:t>.</w:t>
      </w:r>
    </w:p>
    <w:p w14:paraId="69A52F4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വിലനിയന്ത്രണം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(Price control in market)</w:t>
      </w:r>
    </w:p>
    <w:p w14:paraId="01137EA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തീർച്ചയായും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ബുദ്ധിമുട്ടുണ്ടാക്കുന്നു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അവശ്യസാധനങ്ങളുടെ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ക്രമാതീതമായി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ജീവിതനിലവാരത്തെ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ദോഷകരമായി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ബാധിക്കുകയും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അതുകൊണ്ടു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ക്രമാതീതമായി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നിയന്ത്രിച്ചുകൊണ്ടുപോകുന്നതി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ഗവൺമെന്റുകൾക്ക്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സുപ്രധാനമായ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വഹിക്കാനുള്ളത്</w:t>
      </w:r>
      <w:proofErr w:type="spellEnd"/>
      <w:r w:rsidRPr="00390920">
        <w:rPr>
          <w:sz w:val="24"/>
          <w:szCs w:val="24"/>
        </w:rPr>
        <w:t>.</w:t>
      </w:r>
    </w:p>
    <w:p w14:paraId="63EE878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പൊതുജനക്ഷേമം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കണ്ടുകൊണ്ട്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പൊതുവിപണിയിലെ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വിലയേക്കാ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അവശ്യവസ്തുക്ക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നിയന്ത്രിത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പൊതുവിതരണസംവിധാനങ്ങ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ജനങ്ങളിലേക്ക്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എത്തിച്ചുകൊടുക്കുന്നു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കേരളത്തിലെ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പൊതുവിതരണകേന്ദ്രങ്ങ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ന്യായവിലസ്റ്റോറുക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സപ്ലൈകോ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പൊതുജനക്ഷേമം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മുന്നിൽകണ്ട്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സ്ഥാപനങ്ങളാണ്</w:t>
      </w:r>
      <w:proofErr w:type="spellEnd"/>
      <w:r w:rsidRPr="00390920">
        <w:rPr>
          <w:sz w:val="24"/>
          <w:szCs w:val="24"/>
        </w:rPr>
        <w:t>.</w:t>
      </w:r>
    </w:p>
    <w:p w14:paraId="50D3704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അതുപോലെ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റബ്ബ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തേങ്ങ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നെല്ല്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താങ്ങുവില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നിശ്ചയിച്ചിരിക്കുന്നതുമായി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വാർത്തക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ശ്രദ്ധിച്ചി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ട്ടുണ്ടോ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വിപണിവിലയെ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നിയന്ത്രിക്കാനായി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കാർഷികോല്പന്നങ്ങൾക്ക്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താങ്ങുവില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നിശ്ചയിക്കുന്നതും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നിശ്ചയിക്കുന്നതിനെയാണ്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നിയന്ത്രണം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എന്നതുകൊണ്ടുദ്ദേശിക്കുന്നത്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ഇടപെടലുക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വിനിമയം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ഉൽപാദകരുടെയും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താൽപര്യം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വിലനിയന്ത്രണത്തിന്റെ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പ്രഥമ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390920">
        <w:rPr>
          <w:sz w:val="24"/>
          <w:szCs w:val="24"/>
        </w:rPr>
        <w:t>.</w:t>
      </w:r>
    </w:p>
    <w:p w14:paraId="5A88799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കാർഷികോല്പന്നങ്ങൾക്കുള്ള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താങ്ങുവില</w:t>
      </w:r>
      <w:proofErr w:type="spellEnd"/>
      <w:r w:rsidRPr="00390920">
        <w:rPr>
          <w:sz w:val="24"/>
          <w:szCs w:val="24"/>
        </w:rPr>
        <w:t xml:space="preserve"> (Support Price for agricultural products) </w:t>
      </w:r>
    </w:p>
    <w:p w14:paraId="40AC749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കാർഷികോല്പന്നങ്ങൾക്ക്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ച്ചിട്ടുള്ള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മിനിമം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താങ്ങുവില</w:t>
      </w:r>
      <w:proofErr w:type="spellEnd"/>
      <w:r w:rsidRPr="00390920">
        <w:rPr>
          <w:sz w:val="24"/>
          <w:szCs w:val="24"/>
        </w:rPr>
        <w:t xml:space="preserve"> (Minimum Support Price),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കാർഷികോല്പന്നത്തിന്റെ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എടുത്ത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ചെലവിനെക്കാ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കർഷകന്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നഷ്ടം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സംഭവിക്കാം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നഷ്ടം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ഒഴിവാക്കി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കർഷകന്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പിന്തുണ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കാർഷികോല്പന്നങ്ങൾക്ക്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ന്യായമായ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മിനിമം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താങ്ങുവില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പ്രഖ്യാപിക്കുന്നു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കർഷകരി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സംഭരിച്ചും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ന്യായമായ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മിനിമം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താങ്ങുവില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കാർഷികോല്പന്നത്തിന്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പ്രഖ്യാപിച്ചും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കർഷകരെ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നഷ്ടത്തി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സ്വീകരിക്കുന്നു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കർഷകർക്കുള്ള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സുരക്ഷാവലയമായി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പ്രവർത്തിക്കുന്നു</w:t>
      </w:r>
      <w:proofErr w:type="spellEnd"/>
      <w:r w:rsidRPr="00390920">
        <w:rPr>
          <w:sz w:val="24"/>
          <w:szCs w:val="24"/>
        </w:rPr>
        <w:t>.</w:t>
      </w:r>
    </w:p>
    <w:p w14:paraId="330262B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</w:p>
    <w:p w14:paraId="7D91920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വിവരസാങ്കേതികവിദ്യ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പ്രയോജനപ്പെടുത്തിക്കൊണ്ട്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ചാനലുകളുടെ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ഇന്റർനെറ്റിനെ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ജീവനാഡിയാക്കി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കുതിച്ചു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മുന്നേറുന്ന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സംവിധാനമാണിത്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ഇന്റർനെറ്റ്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എണ്ണവും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ഉപകരണങ്ങളുടെ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ലഭ്യതയും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വർധിച്ചതോടെ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വിപണിയെയോ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വില്പനക്കാരെയോ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സമീപിക്കുന്നതിന്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ഓൺലൈനി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തിരഞ്ഞെടുക്കാനും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ആവശ്യങ്ങൾക്കനുസരിച്ച്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വാങ്ങാനും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വിവരസാങ്കേതികവിദ്യ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പുരോഗമിച്ചതോടുകൂടി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വിപുലമായി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പദം</w:t>
      </w:r>
      <w:proofErr w:type="spellEnd"/>
      <w:r w:rsidRPr="00390920">
        <w:rPr>
          <w:sz w:val="24"/>
          <w:szCs w:val="24"/>
        </w:rPr>
        <w:t xml:space="preserve"> 1990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കളിലാണ്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ഉപയോഗിച്ചുതുടങ്ങിയത്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ഓൺലൈ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ഇന്റർനെറ്റ്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വെബ്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പേരുകളിലും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549BA29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(Features of digital marketing)</w:t>
      </w:r>
    </w:p>
    <w:p w14:paraId="71B9F79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ഇന്റർനെറ്റ്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ഓൺലൈ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അധിഷ്ഠിത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സാങ്കേതികവിദ്യക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ഉപയോഗപ്പെടുത്തുന്ന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വിപണനരീതിയാണിത്</w:t>
      </w:r>
      <w:proofErr w:type="spellEnd"/>
      <w:r w:rsidRPr="00390920">
        <w:rPr>
          <w:sz w:val="24"/>
          <w:szCs w:val="24"/>
        </w:rPr>
        <w:t>.</w:t>
      </w:r>
    </w:p>
    <w:p w14:paraId="065C292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ഉപഭോക്താക്കൾക്ക്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വിപണനകേന്ദ്രം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സന്ദർശിക്കേണ്ടതില്ല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ഏതുഭാഗത്തുനിന്നും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പ്ലാറ്റ്ഫോം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തിരഞ്ഞെടുക്കാവുന്നതാണ്</w:t>
      </w:r>
      <w:proofErr w:type="spellEnd"/>
      <w:r w:rsidRPr="00390920">
        <w:rPr>
          <w:sz w:val="24"/>
          <w:szCs w:val="24"/>
        </w:rPr>
        <w:t>.</w:t>
      </w:r>
    </w:p>
    <w:p w14:paraId="18A4B4F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സമയലാഭം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വൈവിധ്യം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ആകർഷണീയത</w:t>
      </w:r>
      <w:proofErr w:type="spellEnd"/>
    </w:p>
    <w:p w14:paraId="01BE0BE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പ്ലാറ്റ്ഫോമുക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രീതിയിലുള്ള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തൊഴിലവസരങ്ങ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സൃഷ്ടിക്കുന്നു</w:t>
      </w:r>
      <w:proofErr w:type="spellEnd"/>
      <w:r w:rsidRPr="00390920">
        <w:rPr>
          <w:sz w:val="24"/>
          <w:szCs w:val="24"/>
        </w:rPr>
        <w:t>.</w:t>
      </w:r>
    </w:p>
    <w:p w14:paraId="72DB063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സമ്പദ്വ്യവസ്ഥയെ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ചലനാത്മകമാക്കുന്നതി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സുപ്രധാനമായ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വഹിക്കുന്നു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പരിമിതമായ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വർധിച്ചുവരുന്ന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സമരസപ്പെടുത്തി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സമ്പദ്വ്യവസ്ഥയ്ക്ക്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സുസ്ഥിരവികസന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കാഴ്ച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പ്പാടിലൂന്നി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മുന്നോട്ടു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ഉൽപാദകന്റെയും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ഉപഭോക്താവിന്റെയും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താൽപര്യങ്ങ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പരിഗണിച്ചുകൊണ്ടായിരിക്കണം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വിലനിർണ്ണയവും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വിലനിയന്ത്രണവും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സാധ്യമാക്കേണ്ടത്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നൂതന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വിപണനതന്ത്രങ്ങളും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ഡിജിറ്റ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മാർക്കറ്റിംഗ്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വിപണനരംഗത്തെ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ആഗോളതലത്തിലേക്കുയർത്തുന്നു</w:t>
      </w:r>
      <w:proofErr w:type="spellEnd"/>
      <w:r w:rsidRPr="00390920">
        <w:rPr>
          <w:sz w:val="24"/>
          <w:szCs w:val="24"/>
        </w:rPr>
        <w:t>.</w:t>
      </w:r>
    </w:p>
    <w:p w14:paraId="578A4466" w14:textId="1EC44EB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bCs/>
          <w:sz w:val="24"/>
          <w:szCs w:val="24"/>
        </w:rPr>
        <w:t>അദ്ധ്യായം</w:t>
      </w:r>
      <w:proofErr w:type="spellEnd"/>
      <w:r w:rsidRPr="00390920">
        <w:rPr>
          <w:sz w:val="24"/>
          <w:szCs w:val="24"/>
        </w:rPr>
        <w:t xml:space="preserve"> </w:t>
      </w:r>
      <w:r w:rsidR="00C24755">
        <w:rPr>
          <w:sz w:val="24"/>
          <w:szCs w:val="24"/>
        </w:rPr>
        <w:t>15</w:t>
      </w:r>
    </w:p>
    <w:p w14:paraId="6E6ED47E" w14:textId="77777777" w:rsidR="00414F45" w:rsidRPr="00390920" w:rsidRDefault="00414F45" w:rsidP="00414F45">
      <w:pPr>
        <w:rPr>
          <w:b/>
          <w:bCs/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bCs/>
          <w:sz w:val="24"/>
          <w:szCs w:val="24"/>
        </w:rPr>
        <w:t>മണലാരണ്യത്തിലൂടെ</w:t>
      </w:r>
      <w:proofErr w:type="spellEnd"/>
    </w:p>
    <w:p w14:paraId="2CDAE501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"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അന്തരീക്ഷമാകെ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ചുവന്നുകലങ്ങിയിരുന്നു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ഇത്തിരിപോലും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ദൂരേയ്ക്ക്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കാണാനില്ല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എങ്ങും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മൂടൽമണ്ണ്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ഞങ്ങ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ഏതാണ്ട്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അരയ്ക്കു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താഴേയ്ക്ക്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പൂഴ്ന്നു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പോയിരുന്നു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അതിലുപരി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അതിശയിപ്പിച്ച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സംഗതി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കൺമുന്നി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ഉണ്ടായിരുന്ന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മണ്ണുമല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കാണാനേ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ഇല്ലായിരുന്നു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ഞങ്ങ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ഓടിയ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മണൽമല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രൂപംകൊണ്ടിരിക്കുന്നു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ഭൂപടം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മാറ്റിവരച്ചതുപോലെ</w:t>
      </w:r>
      <w:proofErr w:type="spellEnd"/>
      <w:r w:rsidRPr="00390920">
        <w:rPr>
          <w:sz w:val="24"/>
          <w:szCs w:val="24"/>
        </w:rPr>
        <w:t>.</w:t>
      </w:r>
    </w:p>
    <w:p w14:paraId="64901B52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-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ആടുജീവിതം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ബെന്യാമി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</w:p>
    <w:p w14:paraId="07750F5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പ്രശസ്ത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സാഹിത്യകാര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ബെന്യാമിന്റെ</w:t>
      </w:r>
      <w:proofErr w:type="spellEnd"/>
      <w:r w:rsidRPr="00390920">
        <w:rPr>
          <w:sz w:val="24"/>
          <w:szCs w:val="24"/>
        </w:rPr>
        <w:t xml:space="preserve"> 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ആടുജീവിതം</w:t>
      </w:r>
      <w:proofErr w:type="spellEnd"/>
      <w:r w:rsidRPr="00390920">
        <w:rPr>
          <w:sz w:val="24"/>
          <w:szCs w:val="24"/>
        </w:rPr>
        <w:t xml:space="preserve">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നോവലിലെ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വായിച്ചത്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മധ്യേഷ്യയിലെത്തുകയും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അകപ്പെട്ട്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ദീർഘനാ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താമസിക്കാ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നിർബന്ധിതനായ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യുവാവിന്റെ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ജീവിതമാണ്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നോവലിന്റെ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ഇതിവൃത്തം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വിരളമായി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സസ്യജാലങ്ങ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വളരുന്നതും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അതിവിശാലവുമായ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മണലാരണ്യങ്ങ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ചിത്രങ്ങളിലും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വീഡിയോകളിലും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കണ്ടിട്ടില്ലേ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വേറിട്ട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ആവാസവ്യവസ്ഥ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തരിശുനിലങ്ങ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താമസിക്കുന്ന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ചുറ്റുപാടുകളി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വ്യത്യസ്തമല്ലേ</w:t>
      </w:r>
      <w:proofErr w:type="spellEnd"/>
      <w:r w:rsidRPr="00390920">
        <w:rPr>
          <w:sz w:val="24"/>
          <w:szCs w:val="24"/>
        </w:rPr>
        <w:t>?</w:t>
      </w:r>
    </w:p>
    <w:p w14:paraId="30D9CAA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എന്താണ്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?</w:t>
      </w:r>
    </w:p>
    <w:p w14:paraId="2E3F5669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25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സെന്റിമീറ്ററിലും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വിളിക്കുന്നത്</w:t>
      </w:r>
      <w:proofErr w:type="spellEnd"/>
      <w:r w:rsidRPr="00390920">
        <w:rPr>
          <w:sz w:val="24"/>
          <w:szCs w:val="24"/>
        </w:rPr>
        <w:t xml:space="preserve">. </w:t>
      </w:r>
    </w:p>
    <w:p w14:paraId="4EE2BE6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തരമുണ്ട്</w:t>
      </w:r>
      <w:proofErr w:type="spellEnd"/>
      <w:r w:rsidRPr="00390920">
        <w:rPr>
          <w:sz w:val="24"/>
          <w:szCs w:val="24"/>
        </w:rPr>
        <w:t>.</w:t>
      </w:r>
    </w:p>
    <w:p w14:paraId="6BAF6176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ശീതമരുഭൂമിക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423AE939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•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6912053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ധ്രുവപ്രദേശങ്ങളിലും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മിതശീതോഷ്ണ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പീഠഭൂമികളിലും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മഞ്ഞ്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മൂടിക്കിടക്കുന്ന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കൊടും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തണുപ്പനുഭവപ്പെടുന്ന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ശീതമരുഭൂമിക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735E590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15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30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അക്ഷാംശങ്ങൾക്കിടയി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വൻകരകളുടെ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ഭാഗത്തായി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പകൽതാപനില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അനുഭവപ്പെടുന്നതുമായ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രാത്രിതാപം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കുറവായിരിക്കും</w:t>
      </w:r>
      <w:proofErr w:type="spellEnd"/>
      <w:r w:rsidRPr="00390920">
        <w:rPr>
          <w:sz w:val="24"/>
          <w:szCs w:val="24"/>
        </w:rPr>
        <w:t>.</w:t>
      </w:r>
    </w:p>
    <w:p w14:paraId="058A6A2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ഇംഗ്ലീഷി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ഡെസർട്ട്</w:t>
      </w:r>
      <w:proofErr w:type="spellEnd"/>
      <w:r w:rsidRPr="00390920">
        <w:rPr>
          <w:sz w:val="24"/>
          <w:szCs w:val="24"/>
        </w:rPr>
        <w:t xml:space="preserve"> (Desert)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പേരുണ്ടായത്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ഡെസർട്ടം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sz w:val="24"/>
          <w:szCs w:val="24"/>
        </w:rPr>
        <w:t>Desertum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ലാറ്റി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390920">
        <w:rPr>
          <w:sz w:val="24"/>
          <w:szCs w:val="24"/>
        </w:rPr>
        <w:t>. 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ഉപേക്ഷിക്കപ്പെട്ട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സ്ഥലം</w:t>
      </w:r>
      <w:proofErr w:type="spellEnd"/>
      <w:r w:rsidRPr="00390920">
        <w:rPr>
          <w:sz w:val="24"/>
          <w:szCs w:val="24"/>
        </w:rPr>
        <w:t xml:space="preserve">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എന്നാണിതിനർഥം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മരുഭൂമികളെക്കുറിച്ചുള്ള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390920">
        <w:rPr>
          <w:sz w:val="24"/>
          <w:szCs w:val="24"/>
        </w:rPr>
        <w:t xml:space="preserve"> "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എറെമോളജി</w:t>
      </w:r>
      <w:proofErr w:type="spellEnd"/>
      <w:r w:rsidRPr="00390920">
        <w:rPr>
          <w:sz w:val="24"/>
          <w:szCs w:val="24"/>
        </w:rPr>
        <w:t>" (</w:t>
      </w:r>
      <w:proofErr w:type="spellStart"/>
      <w:r w:rsidRPr="00390920">
        <w:rPr>
          <w:sz w:val="24"/>
          <w:szCs w:val="24"/>
        </w:rPr>
        <w:t>Eremology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2A169FA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ഉഷ്ണമരുഭൂമികളി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ദൈനികതാപാന്തരം</w:t>
      </w:r>
      <w:proofErr w:type="spellEnd"/>
      <w:r w:rsidRPr="00390920">
        <w:rPr>
          <w:sz w:val="24"/>
          <w:szCs w:val="24"/>
        </w:rPr>
        <w:t xml:space="preserve"> (Diurnal Range of Temperature)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കൂടുതലാണ്</w:t>
      </w:r>
      <w:proofErr w:type="spellEnd"/>
      <w:r w:rsidRPr="00390920">
        <w:rPr>
          <w:sz w:val="24"/>
          <w:szCs w:val="24"/>
        </w:rPr>
        <w:t xml:space="preserve">. </w:t>
      </w:r>
    </w:p>
    <w:p w14:paraId="40F7827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വിശാലമായ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ഉഷ്ണമരുഭൂമിയുണ്ടെന്ന്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കണ്ടില്ലേ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ഗ്രേറ്റ്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ചർച്ചചെയ്യാം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സ്വാഭാവിക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അതിരുക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ഡയഗ്രമാണ്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390920">
        <w:rPr>
          <w:sz w:val="24"/>
          <w:szCs w:val="24"/>
        </w:rPr>
        <w:t>.</w:t>
      </w:r>
    </w:p>
    <w:p w14:paraId="7254DCE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സ്വാഭാവിക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അതിരുക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3CAC7E2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പടിഞ്ഞാറ്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സത്ലജ്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നദീതടം</w:t>
      </w:r>
      <w:proofErr w:type="spellEnd"/>
    </w:p>
    <w:p w14:paraId="4070D3B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പടിഞ്ഞാറ്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സിന്ധു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നദീതടം</w:t>
      </w:r>
      <w:proofErr w:type="spellEnd"/>
    </w:p>
    <w:p w14:paraId="4377181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കിഴക്ക്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4AE48A9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</w:p>
    <w:p w14:paraId="3CA69BD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ഉപഭൂഖണ്ഡത്തിന്റെ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വടക്കുപടിഞ്ഞാറ്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ഭാഗത്തായി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വിശാലമായ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ഭൂപ്രദേശമാണ്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ചതുരശ്ര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വിസ്തൃതിയുള്ള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1.75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ചതുരശ്ര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മൂന്നി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ഹരിയാന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സംസ്ഥാനങ്ങളിലായി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വ്യാപിച്ചുകിടക്കുന്നു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പാക്കിസ്ഥാനിലെ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സിന്ധ്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പ്രവിശ്യകളിലും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390920">
        <w:rPr>
          <w:sz w:val="24"/>
          <w:szCs w:val="24"/>
        </w:rPr>
        <w:t>.</w:t>
      </w:r>
    </w:p>
    <w:p w14:paraId="5EB4D1F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മനസിലാക്കിയല്ലോ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രൂപീകരണത്തിനിടയാക്കിയ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എന്താണിതിന്റെ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കാരണമെന്നറിയാമോ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മുഖ്യമായും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കൊണ്ടുവരുന്നത്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കാറ്റുകളാണെന്ന്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നിങ്ങൾക്കറിയാം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പ്രവേശിക്കുന്ന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അറബിക്കടൽശാഖ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പർവതനിരകൾക്ക്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സമാന്തരമായി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കടന്നുപോകുന്നതിനാ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പ്രവേശിക്കുന്നില്ല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മഴക്കാറ്റുകളി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390920">
        <w:rPr>
          <w:sz w:val="24"/>
          <w:szCs w:val="24"/>
        </w:rPr>
        <w:t>.</w:t>
      </w:r>
    </w:p>
    <w:p w14:paraId="59E86C5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ഇനി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ഉൾക്കട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ശാഖയുടെ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സഞ്ചാരഗതി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പരിശോധിക്കൂ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ഹിമാലയപർവതത്തിന്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സമാന്തരമായി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കിഴക്കുനിന്നും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പടിഞ്ഞാറോട്ട്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സഞ്ചരിക്കുന്ന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വടക്കുപടിഞ്ഞാറ്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പർവതനിരക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തടഞ്ഞ്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നിർത്തുന്നു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ഉൾക്കട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ശാഖയി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ലഭിക്കുന്നില്ല</w:t>
      </w:r>
      <w:proofErr w:type="spellEnd"/>
      <w:r w:rsidRPr="00390920">
        <w:rPr>
          <w:sz w:val="24"/>
          <w:szCs w:val="24"/>
        </w:rPr>
        <w:t>.</w:t>
      </w:r>
    </w:p>
    <w:p w14:paraId="44911D7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അതുപോലെ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ബാഷ്പീകരണത്തോതും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പെയ്യാനുള്ള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കുറയ്ക്കുന്നു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ദശലക്ഷക്കണക്കിന്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വർഷങ്ങളോളം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അന്തരീക്ഷസ്ഥിതി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ഭൂപ്രദേശവും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ഊഷര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മണലാരണ്യമായി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മാറുമല്ലോ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ഇതെല്ലാമാണ്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രൂപീകരണത്തിന്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0E256D7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ഗ്രാനൈറ്റ്</w:t>
      </w:r>
      <w:proofErr w:type="spellEnd"/>
    </w:p>
    <w:p w14:paraId="4CE4A63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ഭൗമോപരിതലത്തിലെത്തുന്നതിന്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മുമ്പ്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മാഗ്മ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ഭൗമാന്ത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തണുത്തുറഞ്ഞ്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രൂപംകൊള്ളുന്ന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പരൽരൂപ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ഗ്രാനൈറ്റ്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7AC9C38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നയിസ്</w:t>
      </w:r>
      <w:proofErr w:type="spellEnd"/>
    </w:p>
    <w:p w14:paraId="295FF92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ഗ്രാനൈറ്റ്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മർദ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വിധേയ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രൂപംകൊള്ളുന്ന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നയിസുക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61E6FE0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ഷിസ്റ്റ്</w:t>
      </w:r>
      <w:proofErr w:type="spellEnd"/>
    </w:p>
    <w:p w14:paraId="75AD163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മുഖ്യമായും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അവസാദശിലകൾക്ക്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കായാന്തരീകരണം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മർദ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രൂപംകൊള്ളുന്ന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ഷിസ്റ്റുക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0C3AC9A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ഭൂമിശാസ്ത്രപരമായി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 xml:space="preserve">ർ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വിഭാഗങ്ങളായി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തരംതിരിക്കാം</w:t>
      </w:r>
      <w:proofErr w:type="spellEnd"/>
      <w:r w:rsidRPr="00390920">
        <w:rPr>
          <w:sz w:val="24"/>
          <w:szCs w:val="24"/>
        </w:rPr>
        <w:t>.</w:t>
      </w:r>
    </w:p>
    <w:p w14:paraId="4656B4A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നോക്കൂ</w:t>
      </w:r>
      <w:proofErr w:type="spellEnd"/>
      <w:r w:rsidRPr="00390920">
        <w:rPr>
          <w:sz w:val="24"/>
          <w:szCs w:val="24"/>
        </w:rPr>
        <w:t>.</w:t>
      </w:r>
    </w:p>
    <w:p w14:paraId="075D523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മരുസ്ഥലി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സമതലം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യഥാർഥ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390920">
        <w:rPr>
          <w:sz w:val="24"/>
          <w:szCs w:val="24"/>
        </w:rPr>
        <w:t>)</w:t>
      </w:r>
    </w:p>
    <w:p w14:paraId="2228093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ബാഗ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മരുഭൂമിമേഖല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സമതലം</w:t>
      </w:r>
      <w:proofErr w:type="spellEnd"/>
      <w:r w:rsidRPr="00390920">
        <w:rPr>
          <w:sz w:val="24"/>
          <w:szCs w:val="24"/>
        </w:rPr>
        <w:t>)</w:t>
      </w:r>
    </w:p>
    <w:p w14:paraId="74F702E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മരുസ്ഥലി</w:t>
      </w:r>
      <w:proofErr w:type="spellEnd"/>
    </w:p>
    <w:p w14:paraId="4338773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ഗ്രാനൈറ്റ്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നയിസ്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ഷിസ്റ്റ്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തടശിലക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അങ്ങിങ്ങായി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അതിവിശാലമായ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പരപ്പുകളാണ്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മരുസ്ഥലി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അടിസ്ഥാനശിലക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ഉപദ്വീപീയപീഠഭൂമിയുടെ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വടക്കുപടിഞ്ഞാറ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തുടർച്ചയായി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ശരാശരി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സമുദ്രനിരപ്പി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200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250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വരെയാണ്</w:t>
      </w:r>
      <w:proofErr w:type="spellEnd"/>
      <w:r w:rsidRPr="00390920">
        <w:rPr>
          <w:sz w:val="24"/>
          <w:szCs w:val="24"/>
        </w:rPr>
        <w:t>.</w:t>
      </w:r>
    </w:p>
    <w:p w14:paraId="68437F6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മരുസ്ഥലിയുടെ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കിഴക്കുഭാഗം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പാറക്കെട്ടുക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നിറഞ്ഞതാണ്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നിരന്തരം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സ്ഥാനമാറ്റം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മണൽക്കൂനക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പടിഞ്ഞാറുഭാഗത്തെ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മണൽക്കൂനക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പ്രാദേശികമായി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 w:hint="cs"/>
          <w:sz w:val="24"/>
          <w:szCs w:val="24"/>
        </w:rPr>
        <w:t>ധ്രിയാ</w:t>
      </w:r>
      <w:proofErr w:type="spellEnd"/>
      <w:r w:rsidRPr="00390920">
        <w:rPr>
          <w:rFonts w:ascii="Nirmala UI" w:hAnsi="Nirmala UI" w:cs="Nirmala UI" w:hint="cs"/>
          <w:sz w:val="24"/>
          <w:szCs w:val="24"/>
        </w:rPr>
        <w:t>ൻ</w:t>
      </w:r>
      <w:r w:rsidRPr="0039092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എന്നാണറിയപ്പെടുന്നത്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007C8D1C" w14:textId="77777777" w:rsidR="00414F45" w:rsidRPr="00390920" w:rsidRDefault="00414F45" w:rsidP="00414F45">
      <w:pPr>
        <w:rPr>
          <w:sz w:val="24"/>
          <w:szCs w:val="24"/>
        </w:rPr>
      </w:pPr>
    </w:p>
    <w:p w14:paraId="453E1F1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ബാഗ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</w:p>
    <w:p w14:paraId="7B3BD73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പർവതനിരവരെ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വ്യാപിച്ചിരിക്കുന്ന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അർധവരണ്ട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സമതലമാണ്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ബാഗ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ഹ്രസ്വകാല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നീരൊഴുക്കുള്ള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അരുവിക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പർവതനിരയി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ഉദ്ഭവിച്ച്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ഒഴുകുന്നു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രോഹി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ഭൂയിഷ്ഠമായ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തുരുത്തുകളി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ഒഴുകുന്ന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നദിയായ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ലൂണി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കാലികമായി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നീരൊഴുക്കുള്ള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നദിയാണ്</w:t>
      </w:r>
      <w:proofErr w:type="spellEnd"/>
      <w:r w:rsidRPr="00390920">
        <w:rPr>
          <w:sz w:val="24"/>
          <w:szCs w:val="24"/>
        </w:rPr>
        <w:t>.</w:t>
      </w:r>
    </w:p>
    <w:p w14:paraId="41BBB20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ലൂണി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മണൽപരപ്പ്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58A9324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ലൂണി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</w:t>
      </w:r>
      <w:proofErr w:type="spellEnd"/>
    </w:p>
    <w:p w14:paraId="6DFA73B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അജ്മീറിനടുത്ത്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പർവതനിരയി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ലൂണി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ഉദ്ഭവിക്കുന്നത്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മഴക്കാലത്ത്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നീരൊഴുക്കുണ്ടാവാറുള്ളു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ലിൻറി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സുക്രി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ജവായി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പോഷകനദിക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ഉപ്പുനദി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എന്നർഥമുള്ള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sz w:val="24"/>
          <w:szCs w:val="24"/>
        </w:rPr>
        <w:lastRenderedPageBreak/>
        <w:t>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ലവണ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വാരി</w:t>
      </w:r>
      <w:proofErr w:type="spellEnd"/>
      <w:r w:rsidRPr="00390920">
        <w:rPr>
          <w:sz w:val="24"/>
          <w:szCs w:val="24"/>
        </w:rPr>
        <w:t xml:space="preserve">’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സംസ്കൃത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ലൂണി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പേര്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ലഭിച്ചത്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482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ദൂരം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പിന്നിട്ട്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ഒഴുകിത്തീരുന്നു</w:t>
      </w:r>
      <w:proofErr w:type="spellEnd"/>
      <w:r w:rsidRPr="00390920">
        <w:rPr>
          <w:sz w:val="24"/>
          <w:szCs w:val="24"/>
        </w:rPr>
        <w:t>.</w:t>
      </w:r>
    </w:p>
    <w:p w14:paraId="3C35BD2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ബാഗ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ഉപ്പു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തടാകങ്ങളുണ്ട്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സാംഭ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സാംഭ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ജയ്പൂരിന്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65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മഴക്കാലത്ത്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225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ചതുരശ്ര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വിസ്തൃതി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വരൾച്ചാക്കാലത്ത്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ഗണ്യമായി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ചുരുങ്ങുന്നു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ദിദ്വാന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സർഗോ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കാത്തു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ഉപ്പുൽപാദനത്തിനായി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വ്യാപകമായി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പ്രയോജനപ്പെടുത്തുന്നു</w:t>
      </w:r>
      <w:proofErr w:type="spellEnd"/>
      <w:r w:rsidRPr="00390920">
        <w:rPr>
          <w:sz w:val="24"/>
          <w:szCs w:val="24"/>
        </w:rPr>
        <w:t>.</w:t>
      </w:r>
    </w:p>
    <w:p w14:paraId="74A61EE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മണൽത്തരിക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ഉഷ്ണമരുഭൂമികളി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പതിവ്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കാഴ്ചയാണ്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ചുഴറ്റി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മണലിനെ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ഇളക്കി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മറ്റൊരിടത്തേക്ക്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കൊണ്ടുപോകുന്നു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മൺത്തരിക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അപരദനപ്രക്രിയയാണ്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അപവഹനം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ഡിഫ്ളേഷ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ഒരേദിശയി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വീശുമ്പോ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അപവഹനപ്രക്രിയയിലൂടെ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ആഴം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ഗർത്തങ്ങ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രൂപപ്പെടാറുണ്ട്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അപവഹനഗർത്തങ്ങ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ഡിഫ്ളേഷ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ഹോളോസ്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തുടർച്ചയായി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അപവഹനപ്രക്രിയയുടെ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കാലക്രമേണ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ഗുഹകളും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രൂപപ്പെടാറുണ്ട്</w:t>
      </w:r>
      <w:proofErr w:type="spellEnd"/>
      <w:r w:rsidRPr="00390920">
        <w:rPr>
          <w:sz w:val="24"/>
          <w:szCs w:val="24"/>
        </w:rPr>
        <w:t>.</w:t>
      </w:r>
    </w:p>
    <w:p w14:paraId="23FCD51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വഹിച്ചുകൊണ്ടു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മണൽത്തരികളും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ശിലാപദാർഥങ്ങളും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ശക്തിയായി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ഉരസുന്നു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അപരദനപ്രക്രിയയെ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അപഘർഷണം</w:t>
      </w:r>
      <w:proofErr w:type="spellEnd"/>
      <w:r w:rsidRPr="00390920">
        <w:rPr>
          <w:sz w:val="24"/>
          <w:szCs w:val="24"/>
        </w:rPr>
        <w:t xml:space="preserve"> (Abrasion)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390920">
        <w:rPr>
          <w:sz w:val="24"/>
          <w:szCs w:val="24"/>
        </w:rPr>
        <w:t>.</w:t>
      </w:r>
    </w:p>
    <w:p w14:paraId="3588BF2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ശിലാപദാർഥങ്ങളെ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വലിപ്പത്തിനനുസരിച്ച്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അപഘർഷണ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തീവ്രത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കൂടുതലായിരിക്കും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അപഘർഷണ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തീവ്രത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സംഭവിക്കുന്നതിനാ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സമാനമായ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സൃഷ്ടിക്കപ്പെടുന്നു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കൂൺശിലക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എന്നുവിളിക്കുന്നു</w:t>
      </w:r>
      <w:proofErr w:type="spellEnd"/>
      <w:r w:rsidRPr="00390920">
        <w:rPr>
          <w:sz w:val="24"/>
          <w:szCs w:val="24"/>
        </w:rPr>
        <w:t>.</w:t>
      </w:r>
    </w:p>
    <w:p w14:paraId="5A19500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ദീർഘകാലത്തെ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അപരദനപ്രക്രിയയിലൂടെയാണ്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സൃഷ്ടിക്കപ്പെടുന്നത്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കാലാന്തരത്തി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കൂൺശിലക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തേയ്മാനത്തിന്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വിധേയമായി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ആകൃതിക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181FB36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വേഗത്തിനനുസരിച്ച്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വലിപ്പത്തിലുള്ള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മണൽത്തരികളെ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തരംതിരിച്ച്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ചെയ്യുന്നുവെന്ന്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മണൽത്തരിക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കുറയുമ്പോഴോ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സഞ്ചാരത്തിന്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തടസ്സം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ഉണ്ടാകുമ്പോഴോ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താഴേയ്ക്ക്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വീഴുന്നു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നിക്ഷേപിക്കപ്പെടുന്ന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മണൽത്തരിക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കുന്നുകൂടി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ആകൃതിയിലും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വലുപ്പത്തിലുമുള്ള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സൃഷ്ടിക്കപ്പെടുന്നു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മണൽമേടുക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(Sand Dunes).</w:t>
      </w:r>
    </w:p>
    <w:p w14:paraId="133212E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ആകൃതിയിലും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വലുപ്പത്തിലും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മണൽമേടുക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രൂപപ്പെടാറുണ്ട്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നിക്ഷേപണപ്രക്രിയയാ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കുന്നുകൂടുന്ന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അയഞ്ഞ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മണൽക്കൂനകളാണിവ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ദിശ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എന്നിവയ്ക്കനുസരിച്ച്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മണൽമേടുകൾക്ക്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സ്ഥാനമാറ്റം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സംഭവിക്കാറുണ്ട്</w:t>
      </w:r>
      <w:proofErr w:type="spellEnd"/>
      <w:r w:rsidRPr="00390920">
        <w:rPr>
          <w:sz w:val="24"/>
          <w:szCs w:val="24"/>
        </w:rPr>
        <w:t>.</w:t>
      </w:r>
    </w:p>
    <w:p w14:paraId="030B8F9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കേൾക്കുമ്പോ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തെളിയുന്ന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മണലാരണ്യമല്ലേ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ഭൂയിഷ്ഠമായ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കൃഷിയിടങ്ങളും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proofErr w:type="gramStart"/>
      <w:r w:rsidRPr="00390920">
        <w:rPr>
          <w:rFonts w:ascii="Nirmala UI" w:hAnsi="Nirmala UI" w:cs="Nirmala UI"/>
          <w:sz w:val="24"/>
          <w:szCs w:val="24"/>
        </w:rPr>
        <w:t>രൂപപ്പെടാറുണ്ട്</w:t>
      </w:r>
      <w:proofErr w:type="spellEnd"/>
      <w:r w:rsidRPr="00390920">
        <w:rPr>
          <w:sz w:val="24"/>
          <w:szCs w:val="24"/>
        </w:rPr>
        <w:t>..</w:t>
      </w:r>
      <w:proofErr w:type="gram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മരുപ്പച്ചകളാണിവ</w:t>
      </w:r>
      <w:proofErr w:type="spellEnd"/>
      <w:r w:rsidRPr="00390920">
        <w:rPr>
          <w:sz w:val="24"/>
          <w:szCs w:val="24"/>
        </w:rPr>
        <w:t>.</w:t>
      </w:r>
    </w:p>
    <w:p w14:paraId="6D8F863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മരുപ്പച്ചക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361DC6D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ശുദ്ധജല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സ്രോതസ്സിലൂടെ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ഫലഭൂയിഷ്ഠമായ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പ്രദേശത്തെയാണ്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മരുപ്പച്ചക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വിശേഷിപ്പിക്കുന്നത്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പ്രകൃതിദത്ത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നീരുറവകളാലോ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ഭൂഗർഭജലസ്രോതസ്സുകളാലോ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മരുപ്പച്ചക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വലുപ്പത്തി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വ്യത്യാസപ്പെട്ടിരിക്കുന്നു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2F61766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പരുത്തി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നാരകയിനത്തിലുള്ള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പഴവർഗങ്ങ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ഗോതമ്പ്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സാധാരണയായി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മരുപ്പച്ചകളിലും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ചെയ്യാറുണ്ട്</w:t>
      </w:r>
      <w:proofErr w:type="spellEnd"/>
      <w:r w:rsidRPr="00390920">
        <w:rPr>
          <w:sz w:val="24"/>
          <w:szCs w:val="24"/>
        </w:rPr>
        <w:t>.</w:t>
      </w:r>
    </w:p>
    <w:p w14:paraId="4907260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</w:t>
      </w:r>
      <w:proofErr w:type="spellEnd"/>
    </w:p>
    <w:p w14:paraId="324ABCA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വേന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കനത്തു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ഉഷ്ണക്കാറ്റിന്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ശക്തിയേറി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കുടിവെള്ളത്തിന്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ക്ഷാമം</w:t>
      </w:r>
      <w:proofErr w:type="spellEnd"/>
      <w:r w:rsidRPr="00390920">
        <w:rPr>
          <w:sz w:val="24"/>
          <w:szCs w:val="24"/>
        </w:rPr>
        <w:t>.</w:t>
      </w:r>
    </w:p>
    <w:p w14:paraId="7833170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4</w:t>
      </w:r>
    </w:p>
    <w:p w14:paraId="5B0807C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പൊടിക്കാറ്റ്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വ്യാപകം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ഗതാഗതം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മണിക്കൂറുകളോളം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തടസ്സപ്പെട്ടു</w:t>
      </w:r>
      <w:proofErr w:type="spellEnd"/>
      <w:r w:rsidRPr="00390920">
        <w:rPr>
          <w:sz w:val="24"/>
          <w:szCs w:val="24"/>
        </w:rPr>
        <w:t>.</w:t>
      </w:r>
    </w:p>
    <w:p w14:paraId="5E1FC7E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മെയ്</w:t>
      </w:r>
      <w:proofErr w:type="spellEnd"/>
      <w:r w:rsidRPr="00390920">
        <w:rPr>
          <w:sz w:val="24"/>
          <w:szCs w:val="24"/>
        </w:rPr>
        <w:t xml:space="preserve"> 28</w:t>
      </w:r>
    </w:p>
    <w:p w14:paraId="04446B2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ഫലോദി</w:t>
      </w:r>
      <w:proofErr w:type="spellEnd"/>
      <w:r w:rsidRPr="00390920">
        <w:rPr>
          <w:sz w:val="24"/>
          <w:szCs w:val="24"/>
        </w:rPr>
        <w:t xml:space="preserve"> 5.6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സെൽഷ്യസി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മരവിച്ചു</w:t>
      </w:r>
      <w:proofErr w:type="spellEnd"/>
      <w:r w:rsidRPr="00390920">
        <w:rPr>
          <w:sz w:val="24"/>
          <w:szCs w:val="24"/>
        </w:rPr>
        <w:t>.</w:t>
      </w:r>
    </w:p>
    <w:p w14:paraId="4FD0155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90920">
        <w:rPr>
          <w:sz w:val="24"/>
          <w:szCs w:val="24"/>
        </w:rPr>
        <w:t xml:space="preserve"> 10</w:t>
      </w:r>
    </w:p>
    <w:p w14:paraId="7CCF270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പത്രവാർത്തക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വായിച്ചല്ലോ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സൂചിപ്പിക്കുന്ന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മനസ്സിലാക്കുവാ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390920">
        <w:rPr>
          <w:sz w:val="24"/>
          <w:szCs w:val="24"/>
        </w:rPr>
        <w:t>?</w:t>
      </w:r>
    </w:p>
    <w:p w14:paraId="32185C5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വേനൽക്കാലത്ത്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വരൾച്ചയും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ജലക്ഷാമവും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അനുഭവപ്പെടുന്നു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6B9BE6C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മാസത്തോടെ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വേന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ക്കാലം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ആരംഭിക്കുന്നു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വേനൽക്കാലം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ചുട്ടു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പൊള്ളുന്നതും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വരണ്ടതുമാണ്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ബിക്കാനീ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ജയ്സാൽമെ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എന്നിവിടങ്ങളി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ദൈനിക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താപനില</w:t>
      </w:r>
      <w:proofErr w:type="spellEnd"/>
      <w:r w:rsidRPr="00390920">
        <w:rPr>
          <w:sz w:val="24"/>
          <w:szCs w:val="24"/>
        </w:rPr>
        <w:t xml:space="preserve"> 40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45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സെൽഷ്യസ്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അന്തരീക്ഷ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ആർദ്രത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ലൂ</w:t>
      </w:r>
      <w:proofErr w:type="spellEnd"/>
      <w:r w:rsidRPr="00390920">
        <w:rPr>
          <w:sz w:val="24"/>
          <w:szCs w:val="24"/>
        </w:rPr>
        <w:t xml:space="preserve"> (Loo)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ഉഷ്ണക്കാറ്റും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പൊടിക്കാറ്റുകളും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വേനൽക്കാലത്തിന്റെ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പ്രത്യേകതകളാണ്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മാസത്തോടെ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വേനൽക്കാലം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അവസാനിക്കുന്നു</w:t>
      </w:r>
      <w:proofErr w:type="spellEnd"/>
      <w:r w:rsidRPr="00390920">
        <w:rPr>
          <w:sz w:val="24"/>
          <w:szCs w:val="24"/>
        </w:rPr>
        <w:t>.</w:t>
      </w:r>
    </w:p>
    <w:p w14:paraId="56F214D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സെപ്റ്റംബ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മഴക്കാലം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കാരണമാകുന്നുണ്ടങ്കിലും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വാർഷികമഴയാണ്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കിഴക്ക്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76.2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സെന്റിമീറ്റ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ലഭിക്കുന്നുണ്ടെങ്കിലും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വാർഷികമഴ</w:t>
      </w:r>
      <w:proofErr w:type="spellEnd"/>
      <w:r w:rsidRPr="00390920">
        <w:rPr>
          <w:sz w:val="24"/>
          <w:szCs w:val="24"/>
        </w:rPr>
        <w:t xml:space="preserve"> 25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സെന്റിമീറ്ററിലും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390920">
        <w:rPr>
          <w:sz w:val="24"/>
          <w:szCs w:val="24"/>
        </w:rPr>
        <w:t>.</w:t>
      </w:r>
    </w:p>
    <w:p w14:paraId="2016A2A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എന്തുകൊണ്ടാണ്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ലഭിക്കുന്നത്</w:t>
      </w:r>
      <w:proofErr w:type="spellEnd"/>
      <w:r w:rsidRPr="00390920">
        <w:rPr>
          <w:sz w:val="24"/>
          <w:szCs w:val="24"/>
        </w:rPr>
        <w:t>?</w:t>
      </w:r>
    </w:p>
    <w:p w14:paraId="1F6B722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നൽകിയിട്ടുള്ള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സൂചകങ്ങളുടെ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ഉത്തരമെഴുതൂ</w:t>
      </w:r>
      <w:proofErr w:type="spellEnd"/>
      <w:r w:rsidRPr="00390920">
        <w:rPr>
          <w:sz w:val="24"/>
          <w:szCs w:val="24"/>
        </w:rPr>
        <w:t>.</w:t>
      </w:r>
    </w:p>
    <w:p w14:paraId="780741E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മഴയുടെ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ലഭ്യത</w:t>
      </w:r>
      <w:proofErr w:type="spellEnd"/>
    </w:p>
    <w:p w14:paraId="4978C8F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സഞ്ചാരഗതി</w:t>
      </w:r>
      <w:proofErr w:type="spellEnd"/>
    </w:p>
    <w:p w14:paraId="39C2511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അരാവലി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പർവതനിരയുടെ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സ്ഥാനം</w:t>
      </w:r>
      <w:proofErr w:type="spellEnd"/>
    </w:p>
    <w:p w14:paraId="6EAEDE3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മൺസൂണിന്റെ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പിൻവാങ്ങ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>-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നവംബ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ഗണ്യമായി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പ്രദേശങ്ങളിലും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ലഭിക്കുന്നില്ല</w:t>
      </w:r>
      <w:proofErr w:type="spellEnd"/>
      <w:r w:rsidRPr="00390920">
        <w:rPr>
          <w:sz w:val="24"/>
          <w:szCs w:val="24"/>
        </w:rPr>
        <w:t>.</w:t>
      </w:r>
    </w:p>
    <w:p w14:paraId="4590AB0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മാസത്തോടെ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ശൈത്യകാലം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ആരംഭിക്കുന്നു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ശരാശരി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താപനില</w:t>
      </w:r>
      <w:proofErr w:type="spellEnd"/>
      <w:r w:rsidRPr="00390920">
        <w:rPr>
          <w:sz w:val="24"/>
          <w:szCs w:val="24"/>
        </w:rPr>
        <w:t xml:space="preserve"> 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സെൽഷ്യസിനും</w:t>
      </w:r>
      <w:proofErr w:type="spellEnd"/>
      <w:r w:rsidRPr="00390920">
        <w:rPr>
          <w:sz w:val="24"/>
          <w:szCs w:val="24"/>
        </w:rPr>
        <w:t xml:space="preserve"> 10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സെൽഷ്യസിനും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ഇടയിലായിരിക്കും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തെളിഞ്ഞ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ആകാശം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താഴ്ന്ന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അന്തരീക്ഷ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ഊഷ്മാവ്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ആർദ്രത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ഇളംകാറ്റ്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ശൈത്യകാലത്തിന്റെ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ജനുവരിയി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അതിശൈത്യം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അനുഭവപ്പെടുന്നു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ബിക്കാനീ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ചുരു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സികാ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രാത്രി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പലപ്പോഴും</w:t>
      </w:r>
      <w:proofErr w:type="spellEnd"/>
      <w:r w:rsidRPr="00390920">
        <w:rPr>
          <w:sz w:val="24"/>
          <w:szCs w:val="24"/>
        </w:rPr>
        <w:t xml:space="preserve"> 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സെൽഷ്യസിലും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താഴെയായിരിക്കും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ഫെബ്രുവരി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മാസത്തോടെ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ശൈത്യകാലം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അവസാനിക്കുന്നു</w:t>
      </w:r>
      <w:proofErr w:type="spellEnd"/>
      <w:r w:rsidRPr="00390920">
        <w:rPr>
          <w:sz w:val="24"/>
          <w:szCs w:val="24"/>
        </w:rPr>
        <w:t>.</w:t>
      </w:r>
    </w:p>
    <w:p w14:paraId="59FE999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മരുഭൂമിമണ്ണ്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390920">
        <w:rPr>
          <w:sz w:val="24"/>
          <w:szCs w:val="24"/>
        </w:rPr>
        <w:t>)</w:t>
      </w:r>
    </w:p>
    <w:p w14:paraId="1757127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അതിവിശാലമായ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മണൽപരപ്പുകളാണ്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ചിലയിടങ്ങളി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മരുഭൂമിമണ്ണ്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തവിട്ട്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ഘടനയുമുള്ളതാണ്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മരുഭൂമിമണ്ണ്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താപനിലയും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കാലാവസ്ഥയും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ഉള്ളതിനാ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ബാഷ്പീകരണപ്രക്രിയ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ലവണാംശം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കുറവായതിനാ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ക്ഷാരഗുണമുള്ളതാണ്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വിളകൾക്കും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വേണ്ടത്ര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നനകിട്ടിയാ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പലയിടങ്ങളിലും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കാലാവസ്ഥയ്ക്കും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ചെയ്യാവുന്നതാണ്</w:t>
      </w:r>
      <w:proofErr w:type="spellEnd"/>
      <w:r w:rsidRPr="00390920">
        <w:rPr>
          <w:sz w:val="24"/>
          <w:szCs w:val="24"/>
        </w:rPr>
        <w:t>.</w:t>
      </w:r>
    </w:p>
    <w:p w14:paraId="026C4C8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സസ്യജാലങ്ങ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0FC1979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മാംസളമായ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കാണ്ഡത്തോടുകൂടിയതും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തീരെയില്ലാത്തതും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മുള്ളുക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കള്ളിമുൾച്ചെടികളെ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കാണുന്നില്ലേ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സസ്യവർഗമാണിവ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മുൾച്ചെടികളും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കുറ്റിക്കാടുകളുമാണ്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വരൾച്ചയെ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പ്രതിരോധിക്കുന്ന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അറബിക്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അക്കേഷ്യ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യൂഫോർബിയ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ഭൂപ്രകൃതിയി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കുന്നുകളി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വളരുന്നുണ്ട്</w:t>
      </w:r>
      <w:proofErr w:type="spellEnd"/>
      <w:r w:rsidRPr="00390920">
        <w:rPr>
          <w:sz w:val="24"/>
          <w:szCs w:val="24"/>
        </w:rPr>
        <w:t>.</w:t>
      </w:r>
    </w:p>
    <w:p w14:paraId="10E1319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ജന്തുജാലങ്ങ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2A37F4AD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കപ്പ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വിശേഷിപ്പിക്കപ്പെടുന്ന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ഒട്ടകങ്ങളാണ്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ജന്തുജാലങ്ങളി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നിരവധിയിനം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പക്ഷികളുടെയും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ഉരഗങ്ങളുടെയും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വന്യമൃഗങ്ങളുടെയും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ആവാസകേന്ദ്രമാണ്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മൃഗങ്ങളും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അതിജീവിക്കാ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പ്രാപ്തമായവയാണ്</w:t>
      </w:r>
      <w:proofErr w:type="spellEnd"/>
      <w:r w:rsidRPr="00390920">
        <w:rPr>
          <w:sz w:val="24"/>
          <w:szCs w:val="24"/>
        </w:rPr>
        <w:t>.</w:t>
      </w:r>
    </w:p>
    <w:p w14:paraId="3FB258A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നിരവധിയിനം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ഉരഗങ്ങ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തേളുക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കീരി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ചിങ്കാരമാ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ഫാൽക്ക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പുള്ളിപ്പരുന്ത്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അപ്രത്യക്ഷമായിക്കൊണ്ടിരിക്കുന്ന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ബസ്റ്റാർഡ്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ബ്ലാക്ക്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ബക്ക്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കാട്ടുപൂച്ച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37FEF2C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മണൽപ്പരപ്പിലെ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ജനജീവിതം</w:t>
      </w:r>
      <w:proofErr w:type="spellEnd"/>
    </w:p>
    <w:p w14:paraId="4AB4916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ജനസംഖ്യ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ശുഷ്ക്കമായ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മിക്കവാറും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ദുഷ്കരമാണ്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ഭൂമിശാസ്ത്രപരമായ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അനുഗുണമായ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ജനവാസമുള്ളത്</w:t>
      </w:r>
      <w:proofErr w:type="spellEnd"/>
      <w:r w:rsidRPr="00390920">
        <w:rPr>
          <w:sz w:val="24"/>
          <w:szCs w:val="24"/>
        </w:rPr>
        <w:t>.</w:t>
      </w:r>
    </w:p>
    <w:p w14:paraId="0C3B502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അധിവസിക്കുന്നത്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ഗ്രാമങ്ങളിലാണ്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വരൾച്ചയേറുമ്പോ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ജനവിഭാഗങ്ങളും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നാടോടികളായി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അനുകൂല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മാറിത്താമസിക്കാറുണ്ട്</w:t>
      </w:r>
      <w:proofErr w:type="spellEnd"/>
      <w:r w:rsidRPr="00390920">
        <w:rPr>
          <w:sz w:val="24"/>
          <w:szCs w:val="24"/>
        </w:rPr>
        <w:t>.</w:t>
      </w:r>
    </w:p>
    <w:p w14:paraId="5A7F7875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>157</w:t>
      </w:r>
    </w:p>
    <w:p w14:paraId="673CFD7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സ്റ്റാൻഡേർഡ്</w:t>
      </w:r>
      <w:proofErr w:type="spellEnd"/>
      <w:r w:rsidRPr="00390920">
        <w:rPr>
          <w:sz w:val="24"/>
          <w:szCs w:val="24"/>
        </w:rPr>
        <w:t xml:space="preserve"> IX</w:t>
      </w:r>
    </w:p>
    <w:p w14:paraId="29D58E36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br w:type="page"/>
      </w:r>
    </w:p>
    <w:p w14:paraId="00BD7361" w14:textId="77777777" w:rsidR="00414F45" w:rsidRPr="00390920" w:rsidRDefault="00414F45" w:rsidP="00414F45">
      <w:pPr>
        <w:rPr>
          <w:sz w:val="24"/>
          <w:szCs w:val="24"/>
        </w:rPr>
      </w:pPr>
    </w:p>
    <w:p w14:paraId="7F0007D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390920">
        <w:rPr>
          <w:sz w:val="24"/>
          <w:szCs w:val="24"/>
        </w:rPr>
        <w:t xml:space="preserve"> II</w:t>
      </w:r>
    </w:p>
    <w:p w14:paraId="3F396E0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ഉയർത്തുന്ന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വെല്ലുവിളികളെ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അതിജീവിച്ച്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മണൽപ്പരപ്പുകളി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എങ്ങനെയെന്ന്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ചെയ്യാം</w:t>
      </w:r>
      <w:proofErr w:type="spellEnd"/>
      <w:r w:rsidRPr="00390920">
        <w:rPr>
          <w:sz w:val="24"/>
          <w:szCs w:val="24"/>
        </w:rPr>
        <w:t xml:space="preserve">. </w:t>
      </w:r>
    </w:p>
    <w:p w14:paraId="193F5E2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</w:p>
    <w:p w14:paraId="2F0C0D4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അനുഭവപ്പെടുന്ന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കൃഷിക്കനുകൂലമായ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സാഹചര്യങ്ങളല്ല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ഉള്ളത്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വളർച്ചയ്ക്ക്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കൃഷിചെയ്യുന്നത്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ജലസേചനസൗകര്യങ്ങ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പ്രയോജനപ്പെടുത്തി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സ്ഥലങ്ങളി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വാണിജ്യാടിസ്ഥാനത്തി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ബജ്റ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ജോവ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ഗോതമ്പ്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ചോളം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തിനവർഗങ്ങ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നിലക്കടല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പരുത്തി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7C665A7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ജലസേചനത്തിന്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പ്രാധാന്യമുള്ള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ജലസേചന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ഇന്ദിരാഗാന്ധി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390920">
        <w:rPr>
          <w:sz w:val="24"/>
          <w:szCs w:val="24"/>
        </w:rPr>
        <w:t>.</w:t>
      </w:r>
    </w:p>
    <w:p w14:paraId="7DA8B8B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ഇന്ദിരാഗാന്ധി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</w:t>
      </w:r>
      <w:proofErr w:type="spellEnd"/>
    </w:p>
    <w:p w14:paraId="4CC2C3C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ഇന്ദിരാഗാന്ധികനാ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ജലസേചനത്തിനായാണ്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നിർമ്മിച്ചിരിക്കുന്നത്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അറിയപ്പെട്ടിരുന്ന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മന്ത്രിയായിരുന്ന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ഇന്ദിരാഗാന്ധിയോടുള്ള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ആദര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സൂചകമായി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ഇന്ദിരാഗാന്ധികനാലെന്ന്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പുന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നാമകരണം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ചെയ്തിരിക്കുന്നു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66DE9DC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പഞ്ചാബിലെ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ഹരികെ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ബാരേജി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ഉദ്ഭവി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ഇന്ദിരാഗാന്ധി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ശ്രീഗംഗാനഗ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ബിക്കാനീ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ജയ്സാൽമെ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എന്നിവിടങ്ങളി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ഇന്ദിരാഗാന്ധികനാ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ജില്ലകളി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കുടിവെള്ളം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പദ്ധതിയിലൂടെ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ഗണ്യമായി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അതുപോലെ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കൃഷിയുമായി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അഭിവൃദ്ധിപ്പെട്ടു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തീറ്റപ്പുല്ല്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ലഭ്യത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സംസ്ഥാനത്തിന്റെ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മൃഗപരിപാലനത്തിന്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മുതൽക്കൂട്ടായി</w:t>
      </w:r>
      <w:proofErr w:type="spellEnd"/>
      <w:r w:rsidRPr="00390920">
        <w:rPr>
          <w:sz w:val="24"/>
          <w:szCs w:val="24"/>
        </w:rPr>
        <w:t>.</w:t>
      </w:r>
    </w:p>
    <w:p w14:paraId="0557193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മൃഗപരിപാലനം</w:t>
      </w:r>
      <w:proofErr w:type="spellEnd"/>
    </w:p>
    <w:p w14:paraId="796ED82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മിക്കവാറും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വരണ്ടതോ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അർധവരണ്ടതോ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ആയതിനാ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ചുരുങ്ങുന്നു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മൃഗപരിപാലനം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തൊഴിലാക്കു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ന്നവ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കന്നുകാലി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പത്തുശതമാനത്തോളം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രാജസ്ഥാനിലാണെന്ന്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ആട്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എരുമ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ചെമ്മരിയാട്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പശു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ഒട്ടകം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വളർത്തു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മൃഗങ്ങളാണ്</w:t>
      </w:r>
      <w:proofErr w:type="spellEnd"/>
      <w:r w:rsidRPr="00390920">
        <w:rPr>
          <w:sz w:val="24"/>
          <w:szCs w:val="24"/>
        </w:rPr>
        <w:t>.</w:t>
      </w:r>
    </w:p>
    <w:p w14:paraId="2C67181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ഖനനം</w:t>
      </w:r>
      <w:proofErr w:type="spellEnd"/>
    </w:p>
    <w:p w14:paraId="0A145F5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നാട്ടിലെ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മാർബി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ഷോപ്പുകളുടെ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പരസ്യങ്ങ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ശ്രദ്ധിച്ചിട്ടില്ലേ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മാർബി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ശേഖര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നല്ലൊരു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മക്രാന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മാർബി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പ്രശസ്തമാണ്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അനേകം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മെട്രിക്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ടൺ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മാർബി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ഖനനം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ലെഡ്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സിങ്ക്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വെള്ളി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ചെമ്പ്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ടങ്സ്റ്റ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മാംഗനീസ്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ഇരുമ്പ്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ജിപ്സം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ലിഗ്നൈറ്റ്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ചുണ്ണാമ്പുകല്ല്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ധാതുക്കളുടെ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ശേഖരവുമിവിടെയുണ്ട്</w:t>
      </w:r>
      <w:proofErr w:type="spellEnd"/>
      <w:r w:rsidRPr="00390920">
        <w:rPr>
          <w:sz w:val="24"/>
          <w:szCs w:val="24"/>
        </w:rPr>
        <w:t>.</w:t>
      </w:r>
    </w:p>
    <w:p w14:paraId="4A99269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ലോകാത്ഭുതമായ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താജ്മഹ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നിർമ്മിച്ചിരിക്കുന്നത്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നിന്നുളള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മക്രാന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മാർബി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കൊണ്ടാണ്</w:t>
      </w:r>
      <w:proofErr w:type="spellEnd"/>
      <w:r w:rsidRPr="00390920">
        <w:rPr>
          <w:sz w:val="24"/>
          <w:szCs w:val="24"/>
        </w:rPr>
        <w:t>.</w:t>
      </w:r>
    </w:p>
    <w:p w14:paraId="7069BD2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കരകൗശല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വ്യവസായം</w:t>
      </w:r>
      <w:proofErr w:type="spellEnd"/>
    </w:p>
    <w:p w14:paraId="238B572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വിശാലമായ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എന്നതിനപ്പുറം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ഗ്രാമങ്ങളും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മനോഹരമായ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കരകൗശല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വിദഗ്ധ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തൊഴിലാളികളാ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സമ്പന്നവുമാണ്</w:t>
      </w:r>
      <w:proofErr w:type="spellEnd"/>
      <w:r w:rsidRPr="00390920">
        <w:rPr>
          <w:sz w:val="24"/>
          <w:szCs w:val="24"/>
        </w:rPr>
        <w:t>.</w:t>
      </w:r>
    </w:p>
    <w:p w14:paraId="339ADA3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പ്രസിദ്ധമായ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ഒട്ടകങ്ങളുടെ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ലാമ്പ്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ഷേഡുക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പൗച്ചുക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പാദരക്ഷക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പരമ്പരാഗത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നാടോടി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സംഗീതോപകരണങ്ങളും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പ്രത്യേകതയാണ്</w:t>
      </w:r>
      <w:proofErr w:type="spellEnd"/>
      <w:r w:rsidRPr="00390920">
        <w:rPr>
          <w:sz w:val="24"/>
          <w:szCs w:val="24"/>
        </w:rPr>
        <w:t>.</w:t>
      </w:r>
    </w:p>
    <w:p w14:paraId="56B25D8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ഊർജോൽപാദനം</w:t>
      </w:r>
      <w:proofErr w:type="spellEnd"/>
    </w:p>
    <w:p w14:paraId="13BACCF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ശക്തിയായി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വൈദ്യുതിയാക്കി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കാറ്റാടിയന്ത്രങ്ങളുടെ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ചിത്രമാണിത്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വൈദ്യുതി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ഉൽപാദനത്തിനായി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കാറ്റാടിപ്പാടങ്ങ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പലയിടങ്ങളിലും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സ്ഥാപിച്ചിട്ടുണ്ട്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സോളാ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പാനലുക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ഉപയോഗിച്ചും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വലിയതോതി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ഊർജം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ഉൽപാദിപ്പിക്കുന്നു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കലർന്ന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ശുദ്ധിയാക്കാനാണ്</w:t>
      </w:r>
      <w:proofErr w:type="spellEnd"/>
      <w:r w:rsidRPr="00390920">
        <w:rPr>
          <w:sz w:val="24"/>
          <w:szCs w:val="24"/>
        </w:rPr>
        <w:t xml:space="preserve"> (Desalination)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ഊർജം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പ്രയോജനപ്പെടുത്തുന്നത്</w:t>
      </w:r>
      <w:proofErr w:type="spellEnd"/>
      <w:r w:rsidRPr="00390920">
        <w:rPr>
          <w:sz w:val="24"/>
          <w:szCs w:val="24"/>
        </w:rPr>
        <w:t>.</w:t>
      </w:r>
    </w:p>
    <w:p w14:paraId="0055560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വിനോദസഞ്ചാരം</w:t>
      </w:r>
      <w:proofErr w:type="spellEnd"/>
    </w:p>
    <w:p w14:paraId="64D1220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വരുമാന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സ്രോതസ്സാണ്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ദേശീയോദ്യാനം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സന്ദർശകരെ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ആകർഷിക്കുന്നു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ഹവാമഹ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അജ്മീ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ഫോർട്ട്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ദിൽവാര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റണ്പൂ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ക്ഷേത്രം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ആകർഷണീയ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ടൂറിസം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പ്രദേശവാസികൾക്ക്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തൊഴിലവസരങ്ങ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ഒട്ടകപ്പുറത്ത്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ഗൈഡുകളുമായി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സവാരി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ഇവിടങ്ങളിലെ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കാഴ്ചയാണ്</w:t>
      </w:r>
      <w:proofErr w:type="spellEnd"/>
      <w:r w:rsidRPr="00390920">
        <w:rPr>
          <w:sz w:val="24"/>
          <w:szCs w:val="24"/>
        </w:rPr>
        <w:t>.</w:t>
      </w:r>
    </w:p>
    <w:p w14:paraId="4613533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ഥാ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അതിരൂക്ഷമായ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താപനിലയും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അന്തരീക്ഷാവസ്ഥയും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മനുഷ്യരുടെയും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മൃഗങ്ങളുടെയും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അതിജീവനം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ദുസ്സഹമാക്കുന്നു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താപനില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വേനൽക്കാലത്ത്</w:t>
      </w:r>
      <w:proofErr w:type="spellEnd"/>
      <w:r w:rsidRPr="00390920">
        <w:rPr>
          <w:sz w:val="24"/>
          <w:szCs w:val="24"/>
        </w:rPr>
        <w:t xml:space="preserve"> 50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സെൽഷ്യസ്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വൻതോതിലുള്ള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ജലക്ഷാമത്തിന്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ഇടയാക്കുന്നതിനോടൊപ്പം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അഭാവം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ഇവിടങ്ങളിലെ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വെല്ലുവിളിക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നിറഞ്ഞതുമാക്കുന്നു</w:t>
      </w:r>
      <w:proofErr w:type="spellEnd"/>
      <w:r w:rsidRPr="00390920">
        <w:rPr>
          <w:sz w:val="24"/>
          <w:szCs w:val="24"/>
        </w:rPr>
        <w:t>.</w:t>
      </w:r>
    </w:p>
    <w:p w14:paraId="6E6B4F3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റോഡ്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ശൃംഖല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സാധ്യമാകുന്നില്ല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ചൂടി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ടാ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ഉരുകുകയും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പലപ്പോഴും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റോഡുകൾക്ക്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കുറുകെ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മണൽക്കാറ്റ്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വീശുകയും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ഗതാഗത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തടസ്സം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സൃഷ്ടിക്കുന്നു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വാർത്താവിനിമയ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സൗകര്യങ്ങളും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അപര്യാപ്തമാണ്</w:t>
      </w:r>
      <w:proofErr w:type="spellEnd"/>
      <w:r w:rsidRPr="00390920">
        <w:rPr>
          <w:sz w:val="24"/>
          <w:szCs w:val="24"/>
        </w:rPr>
        <w:t>.</w:t>
      </w:r>
    </w:p>
    <w:p w14:paraId="25CA2D8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പ്രതികൂലസാഹചര്യങ്ങ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നിലനിൽക്കുന്നുണ്ടെങ്കിലും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ജനവിഭാഗം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പ്രകൃതിയോടിണങ്ങി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അതിജീവനം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സാധ്യമാക്കുന്നതാണ്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നമുക്കിവിടെ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അപേക്ഷിച്ച്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പ്രകൃതിവിഭവങ്ങളാ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സമ്പന്നമായ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പ്രകൃതിയേയും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പ്രകൃതിവിഭവങ്ങളേയും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സംരക്ഷിച്ചുകൊണ്ടുള്ള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ഓർമ്മപ്പെടുത്ത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അധ്യായം</w:t>
      </w:r>
      <w:proofErr w:type="spellEnd"/>
      <w:r w:rsidRPr="00390920">
        <w:rPr>
          <w:sz w:val="24"/>
          <w:szCs w:val="24"/>
        </w:rPr>
        <w:t>.</w:t>
      </w:r>
    </w:p>
    <w:p w14:paraId="58421B6A" w14:textId="77777777" w:rsidR="00414F45" w:rsidRPr="00390920" w:rsidRDefault="00414F45" w:rsidP="00414F45">
      <w:pPr>
        <w:rPr>
          <w:sz w:val="24"/>
          <w:szCs w:val="24"/>
        </w:rPr>
      </w:pPr>
    </w:p>
    <w:p w14:paraId="7B229D40" w14:textId="01826867" w:rsidR="00414F45" w:rsidRPr="00390920" w:rsidRDefault="00414F45" w:rsidP="00414F45">
      <w:pPr>
        <w:rPr>
          <w:b/>
          <w:bCs/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bCs/>
          <w:sz w:val="24"/>
          <w:szCs w:val="24"/>
        </w:rPr>
        <w:t>അദ്ധ്യായം</w:t>
      </w:r>
      <w:proofErr w:type="spellEnd"/>
      <w:r w:rsidRPr="00390920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C24755">
        <w:rPr>
          <w:b/>
          <w:bCs/>
          <w:sz w:val="24"/>
          <w:szCs w:val="24"/>
        </w:rPr>
        <w:t>16</w:t>
      </w:r>
    </w:p>
    <w:p w14:paraId="79F7A817" w14:textId="77777777" w:rsidR="00414F45" w:rsidRPr="00390920" w:rsidRDefault="00414F45" w:rsidP="00414F45">
      <w:pPr>
        <w:rPr>
          <w:b/>
          <w:bCs/>
          <w:sz w:val="24"/>
          <w:szCs w:val="24"/>
        </w:rPr>
      </w:pPr>
      <w:proofErr w:type="spellStart"/>
      <w:r w:rsidRPr="00390920">
        <w:rPr>
          <w:rFonts w:ascii="Nirmala UI" w:hAnsi="Nirmala UI" w:cs="Nirmala UI"/>
          <w:b/>
          <w:bCs/>
          <w:sz w:val="24"/>
          <w:szCs w:val="24"/>
        </w:rPr>
        <w:t>തീരങ്ങളിലൂടെ</w:t>
      </w:r>
      <w:proofErr w:type="spellEnd"/>
    </w:p>
    <w:p w14:paraId="2CF886B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രാത്രി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നങ്കൂരമിട്ട്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കിടന്നതിനുശേഷം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ദിവസം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കപ്പിത്താ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കപ്പ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തീരത്തേക്കടുപ്പിച്ചു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പശ്ചിമഘട്ടമലനിരക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മേഘങ്ങളാ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പൊതിഞ്ഞിരുന്നു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മഴയുമുണ്ടായിരുന്നു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നാവികർക്ക്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തിരിച്ചറിയാ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കഴിഞ്ഞില്ല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എന്നിരുന്നാലും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പിറ്റേദിവസം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മെയ്</w:t>
      </w:r>
      <w:proofErr w:type="spellEnd"/>
      <w:r w:rsidRPr="00390920">
        <w:rPr>
          <w:sz w:val="24"/>
          <w:szCs w:val="24"/>
        </w:rPr>
        <w:t xml:space="preserve"> 20-</w:t>
      </w:r>
      <w:r w:rsidRPr="00390920">
        <w:rPr>
          <w:rFonts w:ascii="Nirmala UI" w:hAnsi="Nirmala UI" w:cs="Nirmala UI"/>
          <w:sz w:val="24"/>
          <w:szCs w:val="24"/>
        </w:rPr>
        <w:t>ന്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ഫോർമോസ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കുന്നുക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കടന്നപ്പോ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മുതൽക്കെ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വാസ്കോഡ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കോഴിക്കോട്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നഗരത്തിന്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പിന്നിലായി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മതിലുപോലെ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ഉയർന്നുകാണപ്പെട്ടിരുന്ന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ശ്രദ്ധിച്ചിരുന്നു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ഒടുവി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അന്നേദിവസം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വൈകുന്നേരത്തോടെ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ഗാമയുടെ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ചെറുകൂട്ടം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പായ്ക്കപ്പലുക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കാപ്പാട്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കുഞ്ഞുപട്ടണത്തിന്റെ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തീരത്തുനിന്നും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മൈലുക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നങ്കൂരമിട്ടു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ഗാമയും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കൂട്ടരും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ആഗ്രഹിച്ചിരുന്ന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കോഴിക്കോട്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നഗരത്തി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വെറും</w:t>
      </w:r>
      <w:proofErr w:type="spellEnd"/>
      <w:r w:rsidRPr="00390920">
        <w:rPr>
          <w:sz w:val="24"/>
          <w:szCs w:val="24"/>
        </w:rPr>
        <w:t xml:space="preserve"> 7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മൈലുക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മാറിയാണ്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ചെറുപട്ടണം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സ്ഥിതിചെയ്യുന്നത്</w:t>
      </w:r>
      <w:proofErr w:type="spellEnd"/>
      <w:r w:rsidRPr="00390920">
        <w:rPr>
          <w:sz w:val="24"/>
          <w:szCs w:val="24"/>
        </w:rPr>
        <w:t>.</w:t>
      </w:r>
    </w:p>
    <w:p w14:paraId="55543CB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താമസിയാതെ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ഗാമ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ആ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നഗരത്തിന്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തൊട്ടുമുന്നിലായി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നങ്കൂരമിട്ട്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നിലയുറപ്പിച്ചു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സുരക്ഷാകാരണങ്ങളാ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മെയ്</w:t>
      </w:r>
      <w:proofErr w:type="spellEnd"/>
      <w:r w:rsidRPr="00390920">
        <w:rPr>
          <w:sz w:val="24"/>
          <w:szCs w:val="24"/>
        </w:rPr>
        <w:t xml:space="preserve"> 27-</w:t>
      </w:r>
      <w:r w:rsidRPr="00390920">
        <w:rPr>
          <w:rFonts w:ascii="Nirmala UI" w:hAnsi="Nirmala UI" w:cs="Nirmala UI"/>
          <w:sz w:val="24"/>
          <w:szCs w:val="24"/>
        </w:rPr>
        <w:t>ന്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സാമൂതിരിയുടെ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നാവിക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പന്തലായിനിയിലേക്ക്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നയിച്ചു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13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മൈലുക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വടക്കുമാറി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പന്തലായിനിയി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നങ്കൂരമുറപ്പിച്ചു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390920">
        <w:rPr>
          <w:sz w:val="24"/>
          <w:szCs w:val="24"/>
        </w:rPr>
        <w:t xml:space="preserve"> 23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88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ദിവസങ്ങളോളം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അവരവിടെ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തങ്ങി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390920">
        <w:rPr>
          <w:sz w:val="24"/>
          <w:szCs w:val="24"/>
        </w:rPr>
        <w:t xml:space="preserve"> 23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ഗാമയും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കൂട്ടരും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ഒരിക്കൽക്കൂടി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കോഴിക്കോട്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തുറമുഖത്ത്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12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മൈലുക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ശല്യമില്ലാത്ത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ഭാഗത്തായി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നിലയുറപ്പിച്ചു</w:t>
      </w:r>
      <w:proofErr w:type="spellEnd"/>
      <w:r w:rsidRPr="00390920">
        <w:rPr>
          <w:sz w:val="24"/>
          <w:szCs w:val="24"/>
        </w:rPr>
        <w:t>.</w:t>
      </w:r>
    </w:p>
    <w:p w14:paraId="1BAB3C5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ഒടുവി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തിരികെപ്പോകുന്ന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ദിവസമായ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390920">
        <w:rPr>
          <w:sz w:val="24"/>
          <w:szCs w:val="24"/>
        </w:rPr>
        <w:t xml:space="preserve"> 30-</w:t>
      </w:r>
      <w:r w:rsidRPr="00390920">
        <w:rPr>
          <w:rFonts w:ascii="Nirmala UI" w:hAnsi="Nirmala UI" w:cs="Nirmala UI"/>
          <w:sz w:val="24"/>
          <w:szCs w:val="24"/>
        </w:rPr>
        <w:t>ാം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ഉച്ചവരെ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വാസ്കോഡഗാമ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കോഴിക്കോട്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നഗരത്തിലൂടെ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ചുറ്റിനടന്ന്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കാഴ്ചക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കണ്ടും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അന്തരീക്ഷ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സ്ഥിതിക്കനുസരിച്ച്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പുറംകടലി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നങ്കൂരമിട്ട്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കിടന്നും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തീരത്തടുത്തും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സാമൂതിരിയുമായി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സ്ഥാപിക്കേണ്ടതിന്റെ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ആവശ്യകത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കണക്കിലെടുത്ത്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ഇടയ്ക്കിടക്ക്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സാമൂതിരിയെ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സന്ദർശിച്ചും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ചെലവഴിച്ചു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390920">
        <w:rPr>
          <w:sz w:val="24"/>
          <w:szCs w:val="24"/>
        </w:rPr>
        <w:t xml:space="preserve"> 30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ഉച്ചയ്ക്ക്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സമാന്തരമായി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കടൽക്കാറ്റുകളെ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ആശ്രയിച്ച്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യാത്ര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ഗാമയുടെ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പായ്ക്കപ്പലുകളെ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ശക്തിയായി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ആഞ്ഞടിച്ച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ചുഴലിക്കാറ്റ്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പുറംകടലിലേക്ക്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കൊണ്ടുപോയി</w:t>
      </w:r>
      <w:proofErr w:type="spellEnd"/>
      <w:r w:rsidRPr="00390920">
        <w:rPr>
          <w:sz w:val="24"/>
          <w:szCs w:val="24"/>
        </w:rPr>
        <w:t>.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സ്വതന്ത്രപരിഭാഷ</w:t>
      </w:r>
      <w:proofErr w:type="spellEnd"/>
      <w:r w:rsidRPr="00390920">
        <w:rPr>
          <w:sz w:val="24"/>
          <w:szCs w:val="24"/>
        </w:rPr>
        <w:t>)</w:t>
      </w:r>
    </w:p>
    <w:p w14:paraId="1335832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സമുദ്രസഞ്ചാരരേഖക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ശേഖരിച്ച്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പ്രസിദ്ധീകരിക്കുന്ന</w:t>
      </w:r>
      <w:proofErr w:type="spellEnd"/>
      <w:r w:rsidRPr="00390920">
        <w:rPr>
          <w:sz w:val="24"/>
          <w:szCs w:val="24"/>
        </w:rPr>
        <w:t xml:space="preserve"> 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സൊസൈറ്റി</w:t>
      </w:r>
      <w:proofErr w:type="spellEnd"/>
      <w:r w:rsidRPr="00390920">
        <w:rPr>
          <w:sz w:val="24"/>
          <w:szCs w:val="24"/>
        </w:rPr>
        <w:t xml:space="preserve"> (The Hakluyt Society)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തയ്യാറാക്കിയ</w:t>
      </w:r>
      <w:proofErr w:type="spellEnd"/>
      <w:r w:rsidRPr="00390920">
        <w:rPr>
          <w:sz w:val="24"/>
          <w:szCs w:val="24"/>
        </w:rPr>
        <w:t xml:space="preserve"> '</w:t>
      </w:r>
      <w:r w:rsidRPr="00390920">
        <w:rPr>
          <w:rFonts w:ascii="Nirmala UI" w:hAnsi="Nirmala UI" w:cs="Nirmala UI"/>
          <w:sz w:val="24"/>
          <w:szCs w:val="24"/>
        </w:rPr>
        <w:t>എ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ജേർണ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ഫസ്റ്റ്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വോയെജ്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വാസ്കോഡഗാമ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അമൂല്യവും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പഴക്കം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ചെന്നതുമായ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പുസ്തകത്തി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നിന്നെടുത്ത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മലയാള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പരിഭാഷയാണ്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വായിച്ചത്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വാസ്കോഡഗാമയുടെ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യാത്ര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യൂറോപ്യന്മാർക്ക്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മലബാ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സമുദ്രമാർഗം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കേരളമാകെയും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മലബാ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പ്രത്യേകിച്ചും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വിധേയമായി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അതിമനോഹരവും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പ്രകൃതിവിഭവങ്ങളാ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സമ്പന്നവുമായ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തീരങ്ങളിലൂടെയുള്ള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യൂറോപ്യന്മാരുടെ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കടന്നുവരവോടെ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ചരിത്രം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എഴുതപ്പെട്ടു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ലക്ഷദ്വീപുകളുടെയും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>-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7517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നീളത്തി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തീരദേശമുണ്ട്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ഭൂമിശാസ്ത്രപരവും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ചരിത്രപരവുമായി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പ്രാധാന്യമുള്ള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ഭൂമിശാസ്ത്രവൈവിധ്യങ്ങളിലേക്ക്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നമുക്കൊന്ന്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കടന്നുചെല്ലാം</w:t>
      </w:r>
      <w:proofErr w:type="spellEnd"/>
      <w:r w:rsidRPr="00390920">
        <w:rPr>
          <w:sz w:val="24"/>
          <w:szCs w:val="24"/>
        </w:rPr>
        <w:t>.</w:t>
      </w:r>
    </w:p>
    <w:p w14:paraId="06F4806E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br w:type="page"/>
      </w:r>
    </w:p>
    <w:p w14:paraId="6CEF9D9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ഭൂപ്രകൃതി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വിഭാഗങ്ങളിലൊന്നായ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ജനനിബിഡമാണ്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ജനവാസത്തിന്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ഉള്ളതിനാ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തന്നെയാണ്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ജനനിബിഡമാകുന്നത്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എഴുതിനോക്കൂ</w:t>
      </w:r>
      <w:proofErr w:type="spellEnd"/>
      <w:r w:rsidRPr="00390920">
        <w:rPr>
          <w:sz w:val="24"/>
          <w:szCs w:val="24"/>
        </w:rPr>
        <w:t>.</w:t>
      </w:r>
    </w:p>
    <w:p w14:paraId="3F7E0C2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സമതലഭൂപ്രകൃതി</w:t>
      </w:r>
      <w:proofErr w:type="spellEnd"/>
    </w:p>
    <w:p w14:paraId="61A489D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</w:t>
      </w:r>
      <w:proofErr w:type="spellEnd"/>
    </w:p>
    <w:p w14:paraId="0048988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ജലലഭ്യത</w:t>
      </w:r>
      <w:proofErr w:type="spellEnd"/>
    </w:p>
    <w:p w14:paraId="7C105F5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ഭൂപ്രകൃതി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തിരിക്കാം</w:t>
      </w:r>
      <w:proofErr w:type="spellEnd"/>
      <w:r w:rsidRPr="00390920">
        <w:rPr>
          <w:sz w:val="24"/>
          <w:szCs w:val="24"/>
        </w:rPr>
        <w:t xml:space="preserve">. </w:t>
      </w:r>
    </w:p>
    <w:p w14:paraId="1B256BF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</w:p>
    <w:p w14:paraId="05AB93D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</w:p>
    <w:p w14:paraId="2252451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390920">
        <w:rPr>
          <w:sz w:val="24"/>
          <w:szCs w:val="24"/>
        </w:rPr>
        <w:t>.</w:t>
      </w:r>
    </w:p>
    <w:p w14:paraId="493060F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</w:p>
    <w:p w14:paraId="60058C2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ഭൂപടം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390920">
        <w:rPr>
          <w:sz w:val="24"/>
          <w:szCs w:val="24"/>
        </w:rPr>
        <w:t xml:space="preserve"> 8.1)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നിരീക്ഷിക്കൂ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ഉപദ്വീപീയപീഠഭൂമിക്കും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അറബിക്കടലിനും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ഇടുങ്ങിയ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ഭൂപ്രദേശമാണ്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തിരിച്ചറിഞ്ഞില്ലേ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കന്യാകുമാരി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1840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നീളത്തി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വീതി</w:t>
      </w:r>
      <w:proofErr w:type="spellEnd"/>
      <w:r w:rsidRPr="00390920">
        <w:rPr>
          <w:sz w:val="24"/>
          <w:szCs w:val="24"/>
        </w:rPr>
        <w:t xml:space="preserve"> 10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കിലോമീറ്ററിനും</w:t>
      </w:r>
      <w:proofErr w:type="spellEnd"/>
      <w:r w:rsidRPr="00390920">
        <w:rPr>
          <w:sz w:val="24"/>
          <w:szCs w:val="24"/>
        </w:rPr>
        <w:t xml:space="preserve"> 15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കിലോമീറ്ററിനുമിടയിലാണ്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താഴ്ത്തപ്പെട്ട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തീരമാണ്</w:t>
      </w:r>
      <w:proofErr w:type="spellEnd"/>
      <w:r w:rsidRPr="00390920">
        <w:rPr>
          <w:sz w:val="24"/>
          <w:szCs w:val="24"/>
        </w:rPr>
        <w:t xml:space="preserve"> (Submerged Coast).</w:t>
      </w:r>
    </w:p>
    <w:p w14:paraId="4FDE5729" w14:textId="77777777" w:rsidR="00414F45" w:rsidRPr="00390920" w:rsidRDefault="00414F45" w:rsidP="00414F45">
      <w:pPr>
        <w:rPr>
          <w:sz w:val="24"/>
          <w:szCs w:val="24"/>
        </w:rPr>
      </w:pPr>
    </w:p>
    <w:p w14:paraId="1FC2931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താഴ്ത്തപ്പെട്ട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ഉയർത്തപ്പെട്ട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തീരവും</w:t>
      </w:r>
      <w:proofErr w:type="spellEnd"/>
      <w:r w:rsidRPr="00390920">
        <w:rPr>
          <w:sz w:val="24"/>
          <w:szCs w:val="24"/>
        </w:rPr>
        <w:t xml:space="preserve"> </w:t>
      </w:r>
    </w:p>
    <w:p w14:paraId="0690BE7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ഉത്ഥാനം</w:t>
      </w:r>
      <w:proofErr w:type="spellEnd"/>
      <w:r w:rsidRPr="00390920">
        <w:rPr>
          <w:sz w:val="24"/>
          <w:szCs w:val="24"/>
        </w:rPr>
        <w:t xml:space="preserve"> (Upliftment)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ഭൗമപ്രവർത്തനത്താ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ഉയരുകയോ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സമുദ്രനിരപ്പ്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താഴുകയോ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പിൻവാങ്ങി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ഉയർത്തപ്പെട്ട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(Emerged Coast).</w:t>
      </w:r>
    </w:p>
    <w:p w14:paraId="79E83D3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അവതലനം</w:t>
      </w:r>
      <w:proofErr w:type="spellEnd"/>
      <w:r w:rsidRPr="00390920">
        <w:rPr>
          <w:sz w:val="24"/>
          <w:szCs w:val="24"/>
        </w:rPr>
        <w:t xml:space="preserve"> (Subsidence)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ഭൗമപ്രവർത്തങ്ങ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താഴുകയോ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സമുദ്രജലനിരപ്പ്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ഉയരുകയോ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കരയിലേക്ക്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കയറി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താഴ്ത്തപ്പെട്ട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(Submerged Coast).</w:t>
      </w:r>
    </w:p>
    <w:p w14:paraId="5D813A3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തീരത്തോടടുത്ത്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കായലുക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41A3956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ഭാഗങ്ങളായി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തിരിക്കാം</w:t>
      </w:r>
      <w:proofErr w:type="spellEnd"/>
      <w:r w:rsidRPr="00390920">
        <w:rPr>
          <w:sz w:val="24"/>
          <w:szCs w:val="24"/>
        </w:rPr>
        <w:t>.</w:t>
      </w:r>
    </w:p>
    <w:p w14:paraId="3BA7F54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</w:p>
    <w:p w14:paraId="357867C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കൊങ്ക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</w:p>
    <w:p w14:paraId="6730FFD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മലബാ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</w:p>
    <w:p w14:paraId="5DD5070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</w:p>
    <w:p w14:paraId="507B321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സൗരാഷ്ട്ര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ദമ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>-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ദിയു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ദാദ്ര</w:t>
      </w:r>
      <w:r w:rsidRPr="00390920">
        <w:rPr>
          <w:sz w:val="24"/>
          <w:szCs w:val="24"/>
        </w:rPr>
        <w:t>-</w:t>
      </w:r>
      <w:r w:rsidRPr="00390920">
        <w:rPr>
          <w:rFonts w:ascii="Nirmala UI" w:hAnsi="Nirmala UI" w:cs="Nirmala UI"/>
          <w:sz w:val="24"/>
          <w:szCs w:val="24"/>
        </w:rPr>
        <w:t>നഗ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ഹവേലി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കേന്ദ്രഭരണ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സബർമതി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മാഹി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രൂപപ്പെട്ടിട്ടുള്ളത്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ചെറുതും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വലുതുമായ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കടലിടുക്കുക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ചതുപ്പുനിലങ്ങ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വേലിയേറ്റം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ചാലുക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(Creeks),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കുന്നുക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390920">
        <w:rPr>
          <w:sz w:val="24"/>
          <w:szCs w:val="24"/>
        </w:rPr>
        <w:t>.</w:t>
      </w:r>
    </w:p>
    <w:p w14:paraId="213C9B8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കപ്പലുകളുടെ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ശവപ്പറമ്പ്</w:t>
      </w:r>
      <w:proofErr w:type="spellEnd"/>
      <w:r w:rsidRPr="00390920">
        <w:rPr>
          <w:sz w:val="24"/>
          <w:szCs w:val="24"/>
        </w:rPr>
        <w:t xml:space="preserve"> (Graveyard of ships)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അലാങ്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കടൽത്തീരവും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പരുത്തിത്തുണി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സൂറത്തും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വഡോദരയും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ഹാർബറായ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വെരാവലും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ചരിത്രപ്രാധാന്യമുള്ള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ദണ്ഡികടപ്പുറവും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നിരവധിയായ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ഉപ്പുപാടങ്ങളുമെല്ലാം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അടയാളപ്പെടുത്തലുകളാണ്</w:t>
      </w:r>
      <w:proofErr w:type="spellEnd"/>
      <w:r w:rsidRPr="00390920">
        <w:rPr>
          <w:sz w:val="24"/>
          <w:szCs w:val="24"/>
        </w:rPr>
        <w:t>.</w:t>
      </w:r>
    </w:p>
    <w:p w14:paraId="2D28673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</w:p>
    <w:p w14:paraId="020C472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ലവണ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ചതുപ്പുനിലമാണ്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ഭാഷയി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"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എന്നാണർഥം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മഴക്കാലങ്ങളി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വെള്ളക്കെട്ടുകളായി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മാറുന്നതോടെ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ലവണമരുഭൂമി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വെളുത്ത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ഉപ്പുമണ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ലവണ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മരുഭൂമിയാണ്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ദേശം</w:t>
      </w:r>
      <w:proofErr w:type="spellEnd"/>
      <w:r w:rsidRPr="00390920">
        <w:rPr>
          <w:sz w:val="24"/>
          <w:szCs w:val="24"/>
        </w:rPr>
        <w:t xml:space="preserve"> 26000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ചതുരശ്ര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വിസ്തൃതിയുളള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ചതുപ്പുനിലത്തിന്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ഗ്രേറ്റ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ലിറ്റി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ഭാഗങ്ങളുണ്ട്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നവംബ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ഫെബ്രുവരി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നീണ്ടുനിൽക്കുന്ന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ഉത്സവം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ആഘോഷമാണ്</w:t>
      </w:r>
      <w:proofErr w:type="spellEnd"/>
      <w:r w:rsidRPr="00390920">
        <w:rPr>
          <w:sz w:val="24"/>
          <w:szCs w:val="24"/>
        </w:rPr>
        <w:t>.</w:t>
      </w:r>
    </w:p>
    <w:p w14:paraId="2C136AE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കൊങ്ക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</w:p>
    <w:p w14:paraId="7FF90CC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ദമ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വ്യാപിച്ചിരിക്കുന്ന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500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കിലോമീറ്ററാണ്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നീളം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പശ്ചിമഘട്ടമലനിരക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സമാന്തരമായി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ഇടുങ്ങിയതാണ്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വടക്കുഭാഗം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proofErr w:type="gramStart"/>
      <w:r w:rsidRPr="00390920">
        <w:rPr>
          <w:rFonts w:ascii="Nirmala UI" w:hAnsi="Nirmala UI" w:cs="Nirmala UI"/>
          <w:sz w:val="24"/>
          <w:szCs w:val="24"/>
        </w:rPr>
        <w:t>തീരങ്ങളും</w:t>
      </w:r>
      <w:proofErr w:type="spellEnd"/>
      <w:r w:rsidRPr="00390920">
        <w:rPr>
          <w:sz w:val="24"/>
          <w:szCs w:val="24"/>
        </w:rPr>
        <w:t>(</w:t>
      </w:r>
      <w:proofErr w:type="gramEnd"/>
      <w:r w:rsidRPr="00390920">
        <w:rPr>
          <w:sz w:val="24"/>
          <w:szCs w:val="24"/>
        </w:rPr>
        <w:t xml:space="preserve">Sandy Coast) –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തെക്കുഭാഗം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പാറക്കൂട്ടങ്ങ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തീരവുമാണ്</w:t>
      </w:r>
      <w:proofErr w:type="spellEnd"/>
      <w:r w:rsidRPr="00390920">
        <w:rPr>
          <w:sz w:val="24"/>
          <w:szCs w:val="24"/>
        </w:rPr>
        <w:t xml:space="preserve"> (Rocky Coast).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ക്ലിഫുക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വിനോദസഞ്ചാരകേന്ദ്രമായ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ഗോവയി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ബീച്ചുകളുണ്ട്</w:t>
      </w:r>
      <w:proofErr w:type="spellEnd"/>
      <w:r w:rsidRPr="00390920">
        <w:rPr>
          <w:sz w:val="24"/>
          <w:szCs w:val="24"/>
        </w:rPr>
        <w:t>.</w:t>
      </w:r>
    </w:p>
    <w:p w14:paraId="106C8F4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ആർദ്രകാലാവസ്ഥ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ജൈവവൈവിധ്യ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സമ്പന്നമാക്കുന്നു</w:t>
      </w:r>
      <w:proofErr w:type="spellEnd"/>
      <w:r w:rsidRPr="00390920">
        <w:rPr>
          <w:sz w:val="24"/>
          <w:szCs w:val="24"/>
        </w:rPr>
        <w:t>.</w:t>
      </w:r>
    </w:p>
    <w:p w14:paraId="2FC268CC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സെന്റ്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മേരീസ്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കൽത്തൂണുക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503B1C3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കർണ്ണാടകയിലെ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ഉഡുപ്പി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ജില്ലയി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കടലിലായി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ജനവാസമില്ലാത്ത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ചെറുദ്വീപാണ്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സെന്റ്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മേരീസ്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ഷഡ്ഭുജം</w:t>
      </w:r>
      <w:proofErr w:type="spellEnd"/>
      <w:r w:rsidRPr="00390920">
        <w:rPr>
          <w:sz w:val="24"/>
          <w:szCs w:val="24"/>
        </w:rPr>
        <w:t xml:space="preserve"> (Hexagon)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ആകൃതിയിലുള്ള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കൽത്തൂണുക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പാറക്കൂട്ടങ്ങളാണ്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88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ദശലക്ഷം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മുമ്പ്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സംഭവിച്ച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അഗ്നിപർവത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സ്ഫോടനത്തിലൂടെ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പുറത്തുവന്ന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തണുത്ത്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രൂപപ്പെട്ടവയാണ്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. Columnar joints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ജിയോളജീയ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ശിലാമാതൃകയാണിത്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വിനോദസഞ്ചാരകേന്ദ്രം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കൂടിയാണ്</w:t>
      </w:r>
      <w:proofErr w:type="spellEnd"/>
      <w:r w:rsidRPr="00390920">
        <w:rPr>
          <w:sz w:val="24"/>
          <w:szCs w:val="24"/>
        </w:rPr>
        <w:t>.</w:t>
      </w:r>
    </w:p>
    <w:p w14:paraId="06B58BF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നവഷേവ്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നവിമുംബൈ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മോർമു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ഗാവോ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പ്രകൃതിദത്ത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തുറമുഖങ്ങളും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മാൽപെ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ഹാർബറും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കപ്പ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നിർമ്മാണശാലകളും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ടൂറിസം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കേന്ദ്രങ്ങളുമെല്ലാം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സക്രിയമായ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മേഖലയാക്കി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മാറ്റുന്നു</w:t>
      </w:r>
      <w:proofErr w:type="spellEnd"/>
      <w:r w:rsidRPr="00390920">
        <w:rPr>
          <w:sz w:val="24"/>
          <w:szCs w:val="24"/>
        </w:rPr>
        <w:t>.</w:t>
      </w:r>
    </w:p>
    <w:p w14:paraId="7DC69E5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മലബാ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  <w:r w:rsidRPr="00390920">
        <w:rPr>
          <w:sz w:val="24"/>
          <w:szCs w:val="24"/>
        </w:rPr>
        <w:t xml:space="preserve"> </w:t>
      </w:r>
    </w:p>
    <w:p w14:paraId="47B4C71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മംഗലാപുരം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കന്യാകുമാരി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വ്യാപിച്ചിരിക്കുന്ന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മലബാ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580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ദൈർഘ്യമാണുള്ളത്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തീരത്തേക്കാ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തീരത്തിന്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ക്ലിഫുക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സ്തംഭങ്ങ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അഴിമുഖങ്ങ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മലബാ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കായലുക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വേമ്പനാട്ടു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കായലുകളും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കനാലുക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ബന്ധിപ്പിച്ച്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ജലഗതാഗതം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കോട്ടപ്പുറം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കൊല്ലം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ഗതാഗതയോഗ്യമാണ്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ദേശീയജലപാതകളിലൊന്നാണിത്</w:t>
      </w:r>
      <w:proofErr w:type="spellEnd"/>
      <w:r w:rsidRPr="00390920">
        <w:rPr>
          <w:sz w:val="24"/>
          <w:szCs w:val="24"/>
        </w:rPr>
        <w:t xml:space="preserve"> (NW 3).</w:t>
      </w:r>
    </w:p>
    <w:p w14:paraId="7D45CD2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വർക്കല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ഏഴിമല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ബേക്ക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ക്ലിഫ്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390920">
        <w:rPr>
          <w:sz w:val="24"/>
          <w:szCs w:val="24"/>
        </w:rPr>
        <w:t>.</w:t>
      </w:r>
    </w:p>
    <w:p w14:paraId="79DD877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മുഴുപ്പിലങ്ങാട്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ചാവക്കാട്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കോവളം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വിനോദസഞ്ചാരികളെ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ആകർഷിക്കുന്നവയാണ്</w:t>
      </w:r>
      <w:proofErr w:type="spellEnd"/>
      <w:r w:rsidRPr="00390920">
        <w:rPr>
          <w:sz w:val="24"/>
          <w:szCs w:val="24"/>
        </w:rPr>
        <w:t xml:space="preserve">. </w:t>
      </w:r>
    </w:p>
    <w:p w14:paraId="42A4040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തണ്ണീർത്തടങ്ങളും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കായലുകളും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ദേശാടന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പക്ഷികളുടെ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പ്രജനന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കടലുണ്ടി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കുമരകം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പാതിരാമണ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പക്ഷിസങ്കേതങ്ങ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ദേശാടന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പക്ഷികൾക്ക്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ഇടങ്ങളാണ്</w:t>
      </w:r>
      <w:proofErr w:type="spellEnd"/>
      <w:r w:rsidRPr="00390920">
        <w:rPr>
          <w:sz w:val="24"/>
          <w:szCs w:val="24"/>
        </w:rPr>
        <w:t>.</w:t>
      </w:r>
    </w:p>
    <w:p w14:paraId="293C5CB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നാഞ്ചിനാടും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കുട്ടനാടും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അടങ്ങുന്ന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നെല്ലറകളും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നീണ്ടകര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മുനമ്പം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പൊന്നാനി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ബേപ്പൂ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ഹാർബറുകളും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തീരദേശജനതയുടെ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കേന്ദ്രങ്ങളാണ്</w:t>
      </w:r>
      <w:proofErr w:type="spellEnd"/>
      <w:r w:rsidRPr="00390920">
        <w:rPr>
          <w:sz w:val="24"/>
          <w:szCs w:val="24"/>
        </w:rPr>
        <w:t>.</w:t>
      </w:r>
    </w:p>
    <w:p w14:paraId="0BBE755D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വ്യാപ്തി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ഉപവിഭാഗങ്ങ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ഭൂമിശാസ്ത്ര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ചർച്ച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ചെയ്തല്ലോ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390920">
        <w:rPr>
          <w:sz w:val="24"/>
          <w:szCs w:val="24"/>
        </w:rPr>
        <w:t>.</w:t>
      </w:r>
    </w:p>
    <w:p w14:paraId="24A914D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</w:p>
    <w:p w14:paraId="0590CAA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പൂർവഘട്ടത്തിനും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ഉൾക്കടലിനും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മധ്യേ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വീതികൂടിയ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തിരിച്ചറിഞ്ഞില്ലേ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ഡൽറ്റാപ്രദേശം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കന്യാകുമാരി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1800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നീളമുള്ള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കൃഷ്ണ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കാവേരി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ഉപദ്വീപീയ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പ്രക്രിയയുടെ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രൂപപ്പെട്ടതാണ്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ഉയർത്തപ്പെട്ട</w:t>
      </w:r>
      <w:proofErr w:type="spellEnd"/>
      <w:r w:rsidRPr="00390920">
        <w:rPr>
          <w:sz w:val="24"/>
          <w:szCs w:val="24"/>
        </w:rPr>
        <w:t xml:space="preserve"> (Emerged Coast)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കൃഷ്ണ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കാവേരി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ഉൾപ്പെട്ടതാണ്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ഡൽറ്റകളെക്കുറിച്ചും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രൂപീകരണത്തെക്കുറിച്ചും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അധ്യായ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ഓർക്കുന്നില്ലേ</w:t>
      </w:r>
      <w:proofErr w:type="spellEnd"/>
      <w:r w:rsidRPr="00390920">
        <w:rPr>
          <w:sz w:val="24"/>
          <w:szCs w:val="24"/>
        </w:rPr>
        <w:t>?</w:t>
      </w:r>
    </w:p>
    <w:p w14:paraId="1EBB470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വടക്ക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സിർക്കാ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</w:p>
    <w:p w14:paraId="119FBF2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കൃഷ്ണ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വ്യാപിച്ചിരിക്കുന്ന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തലഭാഗമാണ്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വടക്ക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സിർക്കാ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ഒഡിഷ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ആന്ധ്രാപ്രദേശ്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സംസ്ഥാനങ്ങളുടെ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ഒഡിഷയി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ഉത്ക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സമതലം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ആന്ധ്രാപ്രദേശി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ആന്ധ്രാസമതലം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മുഖ്യമായും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കൃഷ്ണ</w:t>
      </w:r>
      <w:proofErr w:type="spellEnd"/>
    </w:p>
    <w:p w14:paraId="3874906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ഡൽറ്റാനിക്ഷേപങ്ങ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ഉൾപ്പെട്ടതാണ്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സമതലഭാഗം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ചിൽക്ക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തടാകങ്ങളിലൊ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ന്നാണ്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ആന്ധ്രയിലെ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കൊല്ലേരു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പശ്ചിമതീരത്തെ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അപേക്ഷിച്ച്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തുറമുഖങ്ങ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വിശാഖപട്ട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മസൂലിപട്ടണവുമാണ്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തുറമുഖങ്ങ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6AD3E44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ശ്രീകാകുളം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ഈസ്റ്റ്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വെസ്റ്റ്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നെല്ലറകളും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വിശാഖപട്ടണം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മസൂലി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പട്ടണം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തുറമുഖങ്ങളും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തീരജനതയുടെ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നിലകൊള്ളുന്നു</w:t>
      </w:r>
      <w:proofErr w:type="spellEnd"/>
      <w:r w:rsidRPr="00390920">
        <w:rPr>
          <w:sz w:val="24"/>
          <w:szCs w:val="24"/>
        </w:rPr>
        <w:t>.</w:t>
      </w:r>
    </w:p>
    <w:p w14:paraId="5DEA62F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കോറമാന്റ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</w:p>
    <w:p w14:paraId="03E3ADD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കൃഷ്ണാനദി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കന്യാകുമാരി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നീളുന്ന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തീരസമതലമാണിത്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കാവേരിനദി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ഡൽറ്റയും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ഭാഗമാണ്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ഫലഭൂയിഷ്ഠമായ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എക്കൽമണ്ണ്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കോറമാന്റ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നെൽക്കൃഷിക്ക്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കോറമാന്റ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പുലിക്കാട്ട്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390920">
        <w:rPr>
          <w:sz w:val="24"/>
          <w:szCs w:val="24"/>
        </w:rPr>
        <w:t>.</w:t>
      </w:r>
    </w:p>
    <w:p w14:paraId="5090101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പുലിക്കാട്ട്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തടാകത്തിന്റെ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റോക്കറ്റ്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ശ്രീഹരിക്കോട്ട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പുലിക്കാട്ട്തടാകം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പോയിന്റ്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കാലിമ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പക്ഷി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സങ്കേതങ്ങ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പിച്ചാവരം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കണ്ടൽക്കാടുക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ജൈ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വൈവിധ്യ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സംരക്ഷണകേന്ദ്രങ്ങളാണ്</w:t>
      </w:r>
      <w:proofErr w:type="spellEnd"/>
      <w:r w:rsidRPr="00390920">
        <w:rPr>
          <w:sz w:val="24"/>
          <w:szCs w:val="24"/>
        </w:rPr>
        <w:t>.</w:t>
      </w:r>
    </w:p>
    <w:p w14:paraId="41C5B15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ഹാർബറുകളാണ്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നാഗപട്ടണം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ചെന്നൈ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മറീന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പ്രസിദ്ധമായ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കേന്ദ്രമാണ്</w:t>
      </w:r>
      <w:proofErr w:type="spellEnd"/>
      <w:r w:rsidRPr="00390920">
        <w:rPr>
          <w:sz w:val="24"/>
          <w:szCs w:val="24"/>
        </w:rPr>
        <w:t>.</w:t>
      </w:r>
    </w:p>
    <w:p w14:paraId="5831744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7C45C20B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തീരത്തോടടുത്ത്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ചെറുദ്വീപുകളെ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പ്രധാനപ്പെട്ട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ദ്വീപസമൂഹങ്ങ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ഭാഗമായിട്ടുണ്ട്</w:t>
      </w:r>
      <w:proofErr w:type="spellEnd"/>
      <w:r w:rsidRPr="00390920">
        <w:rPr>
          <w:sz w:val="24"/>
          <w:szCs w:val="24"/>
        </w:rPr>
        <w:t>.</w:t>
      </w:r>
    </w:p>
    <w:p w14:paraId="1B32176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ലക്ഷദ്വീപ്</w:t>
      </w:r>
      <w:proofErr w:type="spellEnd"/>
    </w:p>
    <w:p w14:paraId="6BB9C57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കേരളതീരത്തുനിന്നും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280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480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അറബിക്കടലി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പവിഴപ്പുറ്റുകളാ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രൂപപ്പെട്ടവയാണ്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സമുദ്രനിരപ്പി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ഏതാനും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മീറ്ററുക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ഉയരമുള്ളൂ</w:t>
      </w:r>
      <w:proofErr w:type="spellEnd"/>
      <w:r w:rsidRPr="00390920">
        <w:rPr>
          <w:sz w:val="24"/>
          <w:szCs w:val="24"/>
        </w:rPr>
        <w:t>.</w:t>
      </w:r>
    </w:p>
    <w:p w14:paraId="50D9D673" w14:textId="77777777" w:rsidR="00414F45" w:rsidRPr="00390920" w:rsidRDefault="00414F45" w:rsidP="00414F45">
      <w:pPr>
        <w:rPr>
          <w:sz w:val="24"/>
          <w:szCs w:val="24"/>
        </w:rPr>
      </w:pPr>
      <w:r w:rsidRPr="00390920">
        <w:rPr>
          <w:sz w:val="24"/>
          <w:szCs w:val="24"/>
        </w:rPr>
        <w:t xml:space="preserve">36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ദ്വീപസമൂഹത്തി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10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ജനവാസമുള്ളൂ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കേന്ദ്രഭരണപ്രദേശമായ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ലക്ഷദ്വീപിന്റെ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തലസ്ഥാനം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കവരത്തി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ആന്ത്രോത്ത്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വലുത്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പവിഴജന്യമണ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ബീച്ചുകളും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ലഗൂണുകളുമാണ്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5004E0C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ലഗൂ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</w:p>
    <w:p w14:paraId="66310F4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കടൽത്തീരങ്ങളി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മണൽത്തിട്ടകളാലോ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ഴപ്പുറ്റുകളാലോ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വേർതിരിക്കപ്പെട്ടിട്ടുള്ള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ആഴം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ജലാശയങ്ങളാണ്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ലഗൂണുക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032526B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ചൂരയാണ്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സംസ്കരിച്ച്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മൂല്യവർധിത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ഉണക്കിയെടുത്തുണ്ടാക്കുന്ന</w:t>
      </w:r>
      <w:proofErr w:type="spellEnd"/>
      <w:r w:rsidRPr="00390920">
        <w:rPr>
          <w:sz w:val="24"/>
          <w:szCs w:val="24"/>
        </w:rPr>
        <w:t xml:space="preserve"> '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മാസ്</w:t>
      </w:r>
      <w:proofErr w:type="spellEnd"/>
      <w:r w:rsidRPr="00390920">
        <w:rPr>
          <w:sz w:val="24"/>
          <w:szCs w:val="24"/>
        </w:rPr>
        <w:t xml:space="preserve">'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പ്രസിദ്ധമാണ്</w:t>
      </w:r>
      <w:proofErr w:type="spellEnd"/>
      <w:r w:rsidRPr="00390920">
        <w:rPr>
          <w:sz w:val="24"/>
          <w:szCs w:val="24"/>
        </w:rPr>
        <w:t>.</w:t>
      </w:r>
    </w:p>
    <w:p w14:paraId="4349F16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തെങ്ങാണ്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കാർഷികവിള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കൊപ്ര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നിർമ്മാണവുമാണ്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മത്സ്യബന്ധനത്തോടൊപ്പമുള്ള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പരമ്പരാഗത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06BDB5A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ലഗൂണുക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പ്രയോജനപ്പെടുത്തി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മേഖലയാണ്</w:t>
      </w:r>
      <w:proofErr w:type="spellEnd"/>
      <w:r w:rsidRPr="00390920">
        <w:rPr>
          <w:sz w:val="24"/>
          <w:szCs w:val="24"/>
        </w:rPr>
        <w:t>.</w:t>
      </w:r>
    </w:p>
    <w:p w14:paraId="36EDFCD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സ്കൂബാ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ഡൈവിംഗ്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സാഹസിക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വളർന്നുവരുന്ന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സാധ്യതകളാണ്</w:t>
      </w:r>
      <w:proofErr w:type="spellEnd"/>
      <w:r w:rsidRPr="00390920">
        <w:rPr>
          <w:sz w:val="24"/>
          <w:szCs w:val="24"/>
        </w:rPr>
        <w:t>.</w:t>
      </w:r>
    </w:p>
    <w:p w14:paraId="6308A62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പവിഴദ്വീപുക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5DDB2A4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കോറ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പോളിപ്പുക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(Coral polyps)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സൂക്ഷ്മ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സമുദ്രജീവികളുടെ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മൃതാവശിഷ്ടങ്ങ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അടിഞ്ഞുകൂടിയാണ്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കൊള്ളു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കോറലുകളുടെ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സ്രവമായ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കാൽസ്യം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കാർബണേറ്റാണ്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നൂറുക്കണക്കിന്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വർഷങ്ങളെടുക്കും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നിരപ്പിനു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പർവതത്തലപ്പുകളി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വളർന്നാണ്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(Coral Islands)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ജീവനുള്ള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പോളിപ്പുക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ഓറഞ്ച്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മഞ്ഞ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വർണ്ണങ്ങളി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വിവിധയിനം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സമുദ്രജീവികളുടെയും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ആവാസകേന്ദ്രം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3BF1557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തീരത്തോട്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തെളിഞ്ഞ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ജലമുള്ള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ആഴം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കടലുകളിലാണിവ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ഇന്ത്യയി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ലക്ഷദ്വീപിനെ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ഗുജറാത്തിലെ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ഗൾഫ്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കച്ച്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തമിഴ്നാട്ടിലെ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ഗൾഫ്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എന്നിവിടങ്ങളിലാണിവ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346852C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213C7E0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ഉൾക്കടലി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ദ്വീപസമൂഹമായ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തിരിച്ചറിഞ്ഞല്ലോ</w:t>
      </w:r>
      <w:proofErr w:type="spellEnd"/>
      <w:r w:rsidRPr="00390920">
        <w:rPr>
          <w:sz w:val="24"/>
          <w:szCs w:val="24"/>
        </w:rPr>
        <w:t>.</w:t>
      </w:r>
    </w:p>
    <w:p w14:paraId="28BA9A7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അഗ്നിപർവതജന്യ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ദ്വീപുകളാണ്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ദ്വീപസമൂഹത്തെ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വേർതിരിക്കുന്ന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കടൽഭാഗം</w:t>
      </w:r>
      <w:proofErr w:type="spellEnd"/>
      <w:r w:rsidRPr="00390920">
        <w:rPr>
          <w:sz w:val="24"/>
          <w:szCs w:val="24"/>
        </w:rPr>
        <w:t xml:space="preserve"> 10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ചാന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സജീവ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അഗ്നിപർവതമായ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ബാര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ദ്വീപസമൂഹത്തി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390920">
        <w:rPr>
          <w:sz w:val="24"/>
          <w:szCs w:val="24"/>
        </w:rPr>
        <w:t xml:space="preserve"> 572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ചെറുതും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വലുതുമായ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ദ്വീപുകളുള്ളതി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38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ദ്വീപുകളിലാണ്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ജനവാസമുള്ളത്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മിക്ക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തദ്ദേശീയ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ഗോത്രജനവിഭാഗങ്ങളാണ്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അധിവസിക്കുന്നത്</w:t>
      </w:r>
      <w:proofErr w:type="spellEnd"/>
      <w:r w:rsidRPr="00390920">
        <w:rPr>
          <w:sz w:val="24"/>
          <w:szCs w:val="24"/>
        </w:rPr>
        <w:t>.</w:t>
      </w:r>
    </w:p>
    <w:p w14:paraId="19C3D61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പോർട്ട്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ബ്ലെയ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കേന്ദ്രഭരണ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തലസ്ഥാനം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അറ്റമായ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ഇന്ദിര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പോയിന്റ്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ഗ്രേറ്റ്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ദ്വീപിലാണ്</w:t>
      </w:r>
      <w:proofErr w:type="spellEnd"/>
      <w:r w:rsidRPr="00390920">
        <w:rPr>
          <w:sz w:val="24"/>
          <w:szCs w:val="24"/>
        </w:rPr>
        <w:t>. 2004-</w:t>
      </w:r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ഉണ്ടായ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സുനാമിയി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390920">
        <w:rPr>
          <w:sz w:val="24"/>
          <w:szCs w:val="24"/>
        </w:rPr>
        <w:t xml:space="preserve"> 4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മീറ്ററോളം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മുങ്ങിപ്പോയി</w:t>
      </w:r>
      <w:proofErr w:type="spellEnd"/>
      <w:r w:rsidRPr="00390920">
        <w:rPr>
          <w:sz w:val="24"/>
          <w:szCs w:val="24"/>
        </w:rPr>
        <w:t>.</w:t>
      </w:r>
    </w:p>
    <w:p w14:paraId="08F8FF8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മണൽബീച്ചുക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പാറക്കെട്ടുക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സമുദ്രകമാനങ്ങ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ക്ലിഫുക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വേലിയേറ്റം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ചാലുക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തോതി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ഉഷ്ണമേഖലാ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നിത്യഹരിതവനങ്ങ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പവിഴപ്പുറ്റുകളും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ചുണ്ണാമ്പുക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ഗുഹകളുമല്ലാമുള്ള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സഞ്ചാരകേന്ദ്രമാണ്</w:t>
      </w:r>
      <w:proofErr w:type="spellEnd"/>
      <w:r w:rsidRPr="00390920">
        <w:rPr>
          <w:sz w:val="24"/>
          <w:szCs w:val="24"/>
        </w:rPr>
        <w:t>.</w:t>
      </w:r>
    </w:p>
    <w:p w14:paraId="5370C43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തീരഭൂരൂപങ്ങ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2823BBA9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ഭൂപ്രദേശങ്ങളിലും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കാണാനാകും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രൂപീകരണ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സഹായികളാണിവ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നിർമ്മിക്കുന്നതെന്ന്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നിങ്ങൾക്കറിയാമല്ലോ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ഹിമാനി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എന്നിങ്ങനെയുള്ള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ഭൂരൂപരൂപീകരണ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രൂപപ്പെടുത്തുന്ന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ഭൂരൂപങ്ങളെക്കുറിച്ച്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അധ്യായത്തി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ചെയ്തല്ലോ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ഭൂരൂപരൂപീകരണ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സഹായിക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7DE301C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390920">
        <w:rPr>
          <w:sz w:val="24"/>
          <w:szCs w:val="24"/>
        </w:rPr>
        <w:t>.</w:t>
      </w:r>
    </w:p>
    <w:p w14:paraId="08C8492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390920">
        <w:rPr>
          <w:sz w:val="24"/>
          <w:szCs w:val="24"/>
        </w:rPr>
        <w:t xml:space="preserve"> (8.13)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സമുദ്രനിരപ്പി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ഉയർന്നുനിൽക്കുന്ന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ചെങ്കുത്തായ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കാണുന്നില്ലേ</w:t>
      </w:r>
      <w:proofErr w:type="spellEnd"/>
      <w:r w:rsidRPr="00390920">
        <w:rPr>
          <w:sz w:val="24"/>
          <w:szCs w:val="24"/>
        </w:rPr>
        <w:t xml:space="preserve">?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ക്ലിഫുക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പാറക്കെട്ടുകളി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തുടർച്ചയായി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തിരമാലയടിക്കുമ്പോ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തീരശിലക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ചെയ്യപ്പെടാറുണ്ട്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ചെങ്കുത്തായ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കരഭാഗങ്ങളാണ്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ക്ലിഫുക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06AA00A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ഇതുപോലെ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അപരദനപ്രക്രിയയുടെ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തീരശിലകളി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ചെറുദ്വാരങ്ങ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കാലക്രമേണ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വലുതായി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സമുദ്രഗുഹകളായി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>.</w:t>
      </w:r>
    </w:p>
    <w:p w14:paraId="42E7F11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സമുദ്രത്തിലേക്ക്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തള്ളി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തീരശിലാഭാഗത്ത്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ഇരുവശങ്ങളി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സമുദ്രഗുഹക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കാലക്രമേണ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നിരന്തരമായ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അപരദനപ്രക്രിയയിലൂടെ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ഇരുഗുഹകളും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കൂടിച്ചേർന്ന്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കമാന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ആകൃതി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കൈവരിക്കുന്നു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സമുദ്രകമാനം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സമുദ്രകമാനങ്ങളുടെ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മേൽക്കൂര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അപരദനത്തിലൂടെ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തകരുമ്പോ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തള്ളിനിൽക്കുന്ന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കമാനഭാഗം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തീരത്തുനിന്നും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വേർപെട്ട്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തൂണുപോലെ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ബാക്കിയാവുന്നു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സ്തംഭങ്ങ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5717F05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ഭൂരൂപങ്ങളും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രൂപപ്പെടാറുണ്ട്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അവയേതെല്ലാമെന്ന്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ധിക്കാം</w:t>
      </w:r>
      <w:proofErr w:type="spellEnd"/>
      <w:r w:rsidRPr="00390920">
        <w:rPr>
          <w:sz w:val="24"/>
          <w:szCs w:val="24"/>
        </w:rPr>
        <w:t>.</w:t>
      </w:r>
    </w:p>
    <w:p w14:paraId="4C6B36C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വേലിയേറ്റനിരപ്പിനും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വേലിയിറക്കനിരപ്പിനും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ചര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അടിഞ്ഞ്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>.</w:t>
      </w:r>
    </w:p>
    <w:p w14:paraId="48216AF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വേലിയേറ്റ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വേലിയിറക്ക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നിരപ്പുകൾക്കിടയിലുള്ള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നിക്ഷേപണപ്രക്രിയയിലൂടെ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ബീച്ചുക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4510D361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കടൽത്തീരത്തിന്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സമാന്തരമായി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പ്രവർത്തനത്താ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മണൽത്തിട്ടകളാണ്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പൊഴിക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നീണ്ടുനിൽക്കുന്ന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മണൽത്തിട്ടകളാണ്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നാക്കുക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(Spit).</w:t>
      </w:r>
    </w:p>
    <w:p w14:paraId="318A07AE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</w:t>
      </w:r>
      <w:proofErr w:type="spellEnd"/>
    </w:p>
    <w:p w14:paraId="1755771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ഭൂപ്രകൃതി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വിഭാഗങ്ങളി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സവിശേഷമായ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അനുഭവപ്പെടുന്നത്</w:t>
      </w:r>
      <w:proofErr w:type="spellEnd"/>
      <w:r w:rsidRPr="00390920">
        <w:rPr>
          <w:sz w:val="24"/>
          <w:szCs w:val="24"/>
        </w:rPr>
        <w:t>.</w:t>
      </w:r>
    </w:p>
    <w:p w14:paraId="44C5FE1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ഉഷ്ണമേഖലയിലാണ്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ഉൾപ്പെടുന്നതെങ്കിലും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കാലാവസ്ഥയാണുള്ളത്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അത്യുഷ്ണമോ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അതിശൈത്യമോ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അനുഭവപ്പെടാറില്ല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സാമീപ്യമാണ്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വ്യത്യസ്തമായാണ്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സൂര്യതാപത്തോട്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പ്രതികരിക്കുന്നത്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പെട്ടെന്ന്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ചൂടുപിടിക്കുകയും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തണുക്കുകയും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ചെയ്യുമ്പോ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സാവധാനത്തിലേ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ചൂടുപിടിക്കുകയും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തണുക്കുകയും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ചെയ്യുന്നുള്ളൂ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കടൽക്കാറ്റും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കരക്കാറ്റും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ദിനാന്തരീക്ഷസ്ഥിതി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മിതപ്പെടുത്തുന്നതി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മുഖ്യപങ്കുവഹിക്കുന്നു</w:t>
      </w:r>
      <w:proofErr w:type="spellEnd"/>
      <w:r w:rsidRPr="00390920">
        <w:rPr>
          <w:sz w:val="24"/>
          <w:szCs w:val="24"/>
        </w:rPr>
        <w:t>.</w:t>
      </w:r>
    </w:p>
    <w:p w14:paraId="7AB1078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കടൽക്കാറ്റും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കരക്കാറ്റും</w:t>
      </w:r>
      <w:proofErr w:type="spellEnd"/>
    </w:p>
    <w:p w14:paraId="7479A937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ചൂടുപിടിക്കുന്നു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ഇതുമൂലം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കരഭാഗത്തെ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മുകളിലേക്കുയരുകയും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ന്യൂനമർദം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രൂപപ്പെടുകയും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ഉച്ചമർദവുമായിരിക്കും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ഉച്ചമർദമുള്ള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ന്യൂനമർദ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കരയിലേക്ക്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പ്രവഹിക്കുന്നു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proofErr w:type="gramStart"/>
      <w:r w:rsidRPr="00390920">
        <w:rPr>
          <w:rFonts w:ascii="Nirmala UI" w:hAnsi="Nirmala UI" w:cs="Nirmala UI"/>
          <w:sz w:val="24"/>
          <w:szCs w:val="24"/>
        </w:rPr>
        <w:t>കടൽക്കാറ്റ്</w:t>
      </w:r>
      <w:proofErr w:type="spellEnd"/>
      <w:r w:rsidRPr="00390920">
        <w:rPr>
          <w:sz w:val="24"/>
          <w:szCs w:val="24"/>
        </w:rPr>
        <w:t xml:space="preserve"> .</w:t>
      </w:r>
      <w:proofErr w:type="gramEnd"/>
    </w:p>
    <w:p w14:paraId="7A5D9C9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ഇതിന്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വിപരീതമായി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രാത്രികാലങ്ങളി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വേഗത്തി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കുറയുന്നത്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ഉച്ചമർദം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കരയേക്കാ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ചൂട്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കൂടുതലായതിനാ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ന്യൂനമർദവുമായിരിക്കും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അപ്പോ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ഉച്ചമർദമേഖലയായ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ന്യൂനമർദമേഖലയായ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കടലിലേക്ക്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വീശുന്നു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കരക്കാറ്റ്</w:t>
      </w:r>
      <w:proofErr w:type="spellEnd"/>
      <w:r w:rsidRPr="00390920">
        <w:rPr>
          <w:sz w:val="24"/>
          <w:szCs w:val="24"/>
        </w:rPr>
        <w:t xml:space="preserve">. </w:t>
      </w:r>
    </w:p>
    <w:p w14:paraId="744D1F3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കാലാവസ്ഥയെ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ഇന്ത്യയിലാകമാനം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നിങ്ങൾക്കറിയാമല്ലോ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ആദ്യമെത്തുന്നത്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തീരങ്ങളിലുമാണ്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അറബിക്കടലിലൂടെ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എത്തുന്ന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പശ്ചിമഘട്ടമലനിരകളി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തട്ടി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തീരസമതലത്തി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ഉയർന്നതോതി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390920">
        <w:rPr>
          <w:sz w:val="24"/>
          <w:szCs w:val="24"/>
        </w:rPr>
        <w:t>.</w:t>
      </w:r>
    </w:p>
    <w:p w14:paraId="4DB2D95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കോറമാന്റ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നവംബ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മാസങ്ങളിലാണ്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ൺ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കാറ്റുകളുടെ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പിൻവാങ്ങ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കാലമാണിത്</w:t>
      </w:r>
      <w:proofErr w:type="spellEnd"/>
      <w:r w:rsidRPr="00390920">
        <w:rPr>
          <w:sz w:val="24"/>
          <w:szCs w:val="24"/>
        </w:rPr>
        <w:t xml:space="preserve">. </w:t>
      </w:r>
      <w:r w:rsidRPr="00390920">
        <w:rPr>
          <w:rFonts w:ascii="Nirmala UI" w:hAnsi="Nirmala UI" w:cs="Nirmala UI"/>
          <w:sz w:val="24"/>
          <w:szCs w:val="24"/>
        </w:rPr>
        <w:t>ഈ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പിൻവാങ്ങ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കേരളത്തിലും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തുലാവർഷമെന്ന്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390920">
        <w:rPr>
          <w:sz w:val="24"/>
          <w:szCs w:val="24"/>
        </w:rPr>
        <w:t>.</w:t>
      </w:r>
    </w:p>
    <w:p w14:paraId="6148DB8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ഉൾക്കടലി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ചക്രവാതങ്ങളി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മഴ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ലഭിക്കുന്നുണ്ട്</w:t>
      </w:r>
      <w:proofErr w:type="spellEnd"/>
      <w:r w:rsidRPr="00390920">
        <w:rPr>
          <w:sz w:val="24"/>
          <w:szCs w:val="24"/>
        </w:rPr>
        <w:t>.</w:t>
      </w:r>
    </w:p>
    <w:p w14:paraId="431A0290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മണ്ണ്</w:t>
      </w:r>
      <w:proofErr w:type="spellEnd"/>
    </w:p>
    <w:p w14:paraId="57E11D3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നദികളുടെയും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തിരമാലകളുടെയും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നിക്ഷേപണപ്രക്രിയയിലൂടെ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നിക്ഷേപണ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മഞ്ഞയും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ചുവപ്പ്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നിറവുമുള്ള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ലാറ്ററൈറ്റ്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കളിമണ്ണും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ജൈവാംശം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പീറ്റ്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722A84B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എക്കൽമണ്ണാണ്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ചിലയിടങ്ങളി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ചെങ്ക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മണ്ണും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കറുത്തമണ്ണും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64327A7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സസ്യജാലങ്ങ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7F90BED4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ഉഷ്ണമേഖലയി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ചെയ്യുന്നതിനാലും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സമുദ്രസാമീപ്യം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ഏറെക്കുറെ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സമാനമാണ്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സസ്യജാലങ്ങളിലും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സമാനതക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കാണാവുന്നതാണ്</w:t>
      </w:r>
      <w:proofErr w:type="spellEnd"/>
      <w:r w:rsidRPr="00390920">
        <w:rPr>
          <w:sz w:val="24"/>
          <w:szCs w:val="24"/>
        </w:rPr>
        <w:t>.</w:t>
      </w:r>
    </w:p>
    <w:p w14:paraId="6EF5D38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തീരസമതലങ്ങളിലെ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മിക്ക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വ്യാപകമായി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ഭൂമികളായി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മാറ്റപ്പെട്ടിട്ടുണ്ട്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സ്വാഭാവിക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സസ്യജാലങ്ങളേക്കാ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കൂടുതലായി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തെങ്ങ്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വാഴ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നെല്ല്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പച്ചക്കറിക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കാർഷികവിളക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>.</w:t>
      </w:r>
    </w:p>
    <w:p w14:paraId="67C106C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കണ്ടൽക്കാടുക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-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ശ്വാസകോശം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ഉഷ്ണമേഖലാതീരങ്ങളി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സാധാരണയായി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ലവണജല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ചതുപ്പു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സസ്യങ്ങളാണ്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ദേശം</w:t>
      </w:r>
      <w:proofErr w:type="spellEnd"/>
      <w:r w:rsidRPr="00390920">
        <w:rPr>
          <w:sz w:val="24"/>
          <w:szCs w:val="24"/>
        </w:rPr>
        <w:t xml:space="preserve"> 380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കിലോമീറ്ററോളം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തീരപ്രദേശത്ത്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കണ്ടൽക്കാടുകളുണ്ട്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പശ്ചിമബംഗാ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ഗംഗാ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ഡൽറ്റാപ്രദേശമായ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സുന്ദർബ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കണ്ടൽക്കാടുകളാണ്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വിവിധയിനം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മത്സ്യങ്ങളുടെയും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ജലജീവികളുടെയും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പ്രജനന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കേന്ദ്രങ്ങളാണ്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ജീവിവർഗങ്ങൾക്ക്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ആവാസകേന്ദ്രവുമാണ്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കണ്ടൽക്കാടുക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ചുഴലിക്കാറ്റ്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സുനാമി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ദുരന്തങ്ങളി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ജനങ്ങളെയും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സംരക്ഷിക്കുന്നു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ആവാസവ്യവസ്ഥയുടെ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നിലനിൽപ്പിനെ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കണ്ടലുക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കണ്ടൽക്കാടുകളുടെ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സംരക്ഷണത്തിനായി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390920">
        <w:rPr>
          <w:sz w:val="24"/>
          <w:szCs w:val="24"/>
        </w:rPr>
        <w:t xml:space="preserve"> 26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കണ്ടൽദിനമായി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ആചരിക്കുന്നു</w:t>
      </w:r>
      <w:proofErr w:type="spellEnd"/>
      <w:r w:rsidRPr="00390920">
        <w:rPr>
          <w:sz w:val="24"/>
          <w:szCs w:val="24"/>
        </w:rPr>
        <w:t>.</w:t>
      </w:r>
    </w:p>
    <w:p w14:paraId="732F1D8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ധാതു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നിക്ഷേപം</w:t>
      </w:r>
      <w:proofErr w:type="spellEnd"/>
    </w:p>
    <w:p w14:paraId="718C6DD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വ്യാവസായിക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മൂല്യമുള്ള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ലോഹ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അലോഹ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ധാതുക്കളുടെ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നിക്ഷേപമുണ്ട്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ഇരുമ്പയിര്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മാംഗനീസ്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ബോക്സൈറ്റ്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ധാതുക്ക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ആണവ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ഇന്ധനമായ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യുറേനിയം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വേർതിരിച്ചെടുക്കാവുന്ന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മോണോസൈറ്റ്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അപൂർവ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ധാതുക്കളും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കരിമണലി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കാണപ്പെടുന്നു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കൊല്ലം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ജില്ലയിലെ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ചവറയിലും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ഒഡിഷയിലെയും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തമിഴ്നാട്ടിലെയും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തീരങ്ങളിലും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കരിമണ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നിക്ഷേപമുണ്ട്</w:t>
      </w:r>
      <w:proofErr w:type="spellEnd"/>
      <w:r w:rsidRPr="00390920">
        <w:rPr>
          <w:sz w:val="24"/>
          <w:szCs w:val="24"/>
        </w:rPr>
        <w:t>.</w:t>
      </w:r>
    </w:p>
    <w:p w14:paraId="335F2BD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ജനസംഖ്യയും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ജനജീവിതവും</w:t>
      </w:r>
      <w:proofErr w:type="spellEnd"/>
    </w:p>
    <w:p w14:paraId="6520F938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ജനസംഖ്യാവിതരണത്തെ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മിക്കതും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അനുകൂലമായതിനാ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ജനനിബിഡവും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ജനസാന്ദ്രവുമാണ്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മിതമായ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കൃഷിക്കും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ഗതാഗതവികസനത്തിനും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സമതല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ഭൂപ്രകൃതി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ടൂറിസം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ജലലഭ്യത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ധാതുനിക്ഷേപം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എന്നിങ്ങനെയുള്ള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തീരസമതലങ്ങളെ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ജനനിബിഡമാക്കുന്നു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മെട്രോ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നഗരങ്ങളി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ഒഴികെ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മൂന്നും</w:t>
      </w:r>
      <w:proofErr w:type="spellEnd"/>
      <w:r w:rsidRPr="00390920">
        <w:rPr>
          <w:sz w:val="24"/>
          <w:szCs w:val="24"/>
        </w:rPr>
        <w:t xml:space="preserve"> (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മുംബൈ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ചെന്നൈ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കൊൽക്കത്ത</w:t>
      </w:r>
      <w:proofErr w:type="spellEnd"/>
      <w:r w:rsidRPr="00390920">
        <w:rPr>
          <w:sz w:val="24"/>
          <w:szCs w:val="24"/>
        </w:rPr>
        <w:t xml:space="preserve">)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തീരസമതലങ്ങളിലാണ്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വികസിച്ചു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വന്നിട്ടുള്ളത്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ശരാശരിയേക്കാ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ജനസാന്ദ്രതയുള്ള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പ്രദേശമാണ്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ലക്ഷദ്വീപ്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ആൻഡമാ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ൻ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നിക്കോബാ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ർ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ദ്വീപുകളി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ജനസാന്ദ്രത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390920">
        <w:rPr>
          <w:sz w:val="24"/>
          <w:szCs w:val="24"/>
        </w:rPr>
        <w:t>.</w:t>
      </w:r>
    </w:p>
    <w:p w14:paraId="3D05C2B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210AE8FA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മത്സ്യബന്ധനം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എന്നിവയാണ്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ധാതു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അധിഷ്ഠിത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കപ്പ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മത്സ്യസംസ്കരണം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നിർമ്മാണം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സാധ്യതകളുള്ളതും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അനുദിനം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വികസിച്ചുകൊണ്ടിരിക്കുന്നതുമായ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മേഖലയാണ്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വിനോദസഞ്ചാരം</w:t>
      </w:r>
      <w:proofErr w:type="spellEnd"/>
      <w:r w:rsidRPr="00390920">
        <w:rPr>
          <w:sz w:val="24"/>
          <w:szCs w:val="24"/>
        </w:rPr>
        <w:t>.</w:t>
      </w:r>
    </w:p>
    <w:p w14:paraId="3A988F25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പുരോഗതിയ്ക്ക്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തുറമുഖങ്ങളുടെ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പ്രധാനമാണ്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വ്യാവസായിക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ഉല്പന്നങ്ങളും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അസംസ്കൃത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വസ്തുക്കളും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ചെയ്യുന്നതും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തുറമുഖങ്ങ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വഴിയാണ്</w:t>
      </w:r>
      <w:proofErr w:type="spellEnd"/>
      <w:r w:rsidRPr="00390920">
        <w:rPr>
          <w:sz w:val="24"/>
          <w:szCs w:val="24"/>
        </w:rPr>
        <w:t>.</w:t>
      </w:r>
    </w:p>
    <w:p w14:paraId="09B84D7F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വെല്ലുവിളിക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</w:p>
    <w:p w14:paraId="7E81A673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മനുഷ്യവാസത്തിന്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ഭൂപ്രകൃതി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സുഖകരമായ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ജലലഭ്യത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വ്യവസായം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സാധ്യതകളുള്ള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ഭൂപ്രദേശമാണ്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തീരദേശം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അനുകൂല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നിൽക്കുമ്പോഴും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വെല്ലുവിളിക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നേരിടുന്നുണ്ട്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സുനാമി</w:t>
      </w:r>
      <w:proofErr w:type="spellEnd"/>
      <w:r w:rsidRPr="00390920">
        <w:rPr>
          <w:sz w:val="24"/>
          <w:szCs w:val="24"/>
        </w:rPr>
        <w:t xml:space="preserve">,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കൊടുങ്കാറ്റ്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സംബന്ധമായ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ദുരന്തങ്ങളും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lastRenderedPageBreak/>
        <w:t>ആഗോള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കാലാവസ്ഥാമാറ്റത്തിന്റെ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സമുദ്ര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ജലനിരപ്പ്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ഉയരുന്നതും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കടൽക്ഷോഭവും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കടലെടുക്കുന്നതുമെല്ലാം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ജനജീവിതം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പ്രതിസന്ധിക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നിറഞ്ഞതാക്കുന്നു</w:t>
      </w:r>
      <w:proofErr w:type="spellEnd"/>
      <w:r w:rsidRPr="00390920">
        <w:rPr>
          <w:sz w:val="24"/>
          <w:szCs w:val="24"/>
        </w:rPr>
        <w:t>.</w:t>
      </w:r>
    </w:p>
    <w:p w14:paraId="4EDB7526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പ്രകൃതിയുടെ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പ്രതികൂല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സാഹചര്യങ്ങളോട്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പൊരുത്തപ്പെട്ട്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സാമൂഹ്യ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ചിട്ടപ്പെടുത്തുന്നതിന്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തീരദേശജനത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നിരന്തരം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പരിശ്രമിച്ചുകൊണ്ടിരിക്കുകയാണ്</w:t>
      </w:r>
      <w:proofErr w:type="spellEnd"/>
      <w:r w:rsidRPr="00390920">
        <w:rPr>
          <w:sz w:val="24"/>
          <w:szCs w:val="24"/>
        </w:rPr>
        <w:t>.</w:t>
      </w:r>
    </w:p>
    <w:p w14:paraId="542A17E2" w14:textId="77777777" w:rsidR="00414F45" w:rsidRPr="00390920" w:rsidRDefault="00414F45" w:rsidP="00414F45">
      <w:pPr>
        <w:rPr>
          <w:sz w:val="24"/>
          <w:szCs w:val="24"/>
        </w:rPr>
      </w:pPr>
      <w:proofErr w:type="spellStart"/>
      <w:r w:rsidRPr="00390920">
        <w:rPr>
          <w:rFonts w:ascii="Nirmala UI" w:hAnsi="Nirmala UI" w:cs="Nirmala UI"/>
          <w:sz w:val="24"/>
          <w:szCs w:val="24"/>
        </w:rPr>
        <w:t>കാലാവസ്ഥാവ്യതിയാനവുമായി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തീരദേശങ്ങളി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ൽ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മാറ്റങ്ങളും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പ്രകൃതി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ദുരന്തസാധ്യതകളും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കൃത്യമായി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നിരീക്ഷിക്കേണ്ടതുണ്ട്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ശാസ്ത്രസാങ്കേതികവിദ്യക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പ്രയോജനപ്പെടുത്തി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മുന്നറിയിപ്പും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മുന്നൊരുക്കങ്ങളും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തീരദേശജനങ്ങളുടെ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പങ്കാളിത്തത്തോടെ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സമയബന്ധിതമായി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നടപ്പിലാക്കേണ്ടതുമുണ്ട്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തീരദേശത്തെ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390920">
        <w:rPr>
          <w:rFonts w:ascii="Nirmala UI" w:hAnsi="Nirmala UI" w:cs="Nirmala UI"/>
          <w:sz w:val="24"/>
          <w:szCs w:val="24"/>
        </w:rPr>
        <w:t>ൾ</w:t>
      </w:r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സുസ്ഥിരമായി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വിനിയോഗിക്കുന്നതിനും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പ്രയോജനം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തദ്ദേശീയ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ജനതയ്ക്ക്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ലഭിക്കുന്നതിനും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ഉതകുംവിധമുള്ള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വിഭവ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ആസൂത്രണവും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സംരക്ഷണവും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390920">
        <w:rPr>
          <w:sz w:val="24"/>
          <w:szCs w:val="24"/>
        </w:rPr>
        <w:t xml:space="preserve">.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പ്രവർത്തനങ്ങൾക്കായി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ഓരോരുത്തരും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കൈകോർക്കുമ്പോഴാണ്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സുസ്ഥിര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വികസനം</w:t>
      </w:r>
      <w:proofErr w:type="spellEnd"/>
      <w:r w:rsidRPr="00390920">
        <w:rPr>
          <w:sz w:val="24"/>
          <w:szCs w:val="24"/>
        </w:rPr>
        <w:t xml:space="preserve"> </w:t>
      </w:r>
      <w:proofErr w:type="spellStart"/>
      <w:r w:rsidRPr="00390920">
        <w:rPr>
          <w:rFonts w:ascii="Nirmala UI" w:hAnsi="Nirmala UI" w:cs="Nirmala UI"/>
          <w:sz w:val="24"/>
          <w:szCs w:val="24"/>
        </w:rPr>
        <w:t>സാധ്യമാകുന്നത്</w:t>
      </w:r>
      <w:proofErr w:type="spellEnd"/>
      <w:r w:rsidRPr="00390920">
        <w:rPr>
          <w:sz w:val="24"/>
          <w:szCs w:val="24"/>
        </w:rPr>
        <w:t>.</w:t>
      </w:r>
    </w:p>
    <w:p w14:paraId="6DE31436" w14:textId="77777777" w:rsidR="00414F45" w:rsidRPr="00390920" w:rsidRDefault="00414F45" w:rsidP="00414F45">
      <w:pPr>
        <w:rPr>
          <w:sz w:val="24"/>
          <w:szCs w:val="24"/>
        </w:rPr>
      </w:pPr>
    </w:p>
    <w:p w14:paraId="724F4114" w14:textId="77777777" w:rsidR="00AF6070" w:rsidRPr="00745233" w:rsidRDefault="00AF6070" w:rsidP="00AF6070">
      <w:pPr>
        <w:rPr>
          <w:sz w:val="24"/>
          <w:szCs w:val="24"/>
        </w:rPr>
      </w:pPr>
    </w:p>
    <w:p w14:paraId="658083E4" w14:textId="3355C423" w:rsidR="00AF6070" w:rsidRPr="00745233" w:rsidRDefault="006C0F22" w:rsidP="00AF6070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 w:hint="cs"/>
          <w:b/>
          <w:sz w:val="24"/>
          <w:szCs w:val="24"/>
        </w:rPr>
        <w:t>അദ്ധ്യായം</w:t>
      </w:r>
      <w:proofErr w:type="spellEnd"/>
      <w:r w:rsidRPr="006C0F22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sz w:val="24"/>
          <w:szCs w:val="24"/>
        </w:rPr>
        <w:t>17</w:t>
      </w:r>
    </w:p>
    <w:p w14:paraId="0E50A3C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സ്വാധിനിച്ച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46A732D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തന്നെയമൃതം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മാനികൾക്കു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മൃതിയെക്കാ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ഭയാനകം</w:t>
      </w:r>
      <w:proofErr w:type="spellEnd"/>
    </w:p>
    <w:p w14:paraId="1755B15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കുമാരനാശാന്റെ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ഉദ്ബോധനം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കവിതയി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രേഖപ്പെടുത്തിയ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ഫലകമാണ്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കാണുന്നത്</w:t>
      </w:r>
      <w:proofErr w:type="spellEnd"/>
      <w:r w:rsidRPr="00745233">
        <w:rPr>
          <w:sz w:val="24"/>
          <w:szCs w:val="24"/>
        </w:rPr>
        <w:t>.</w:t>
      </w:r>
    </w:p>
    <w:p w14:paraId="4D80B3D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മനുഷ്യജീവിതത്തി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എത്രമാത്രം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പ്രാധാന്യമുണ്ടെന്ന്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ഓർമപ്പെടുത്തുന്നു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നാമോരോരുത്തരും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നിത്യജീവിതത്തി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അനുഭവിക്കുന്നുണ്ട്</w:t>
      </w:r>
      <w:proofErr w:type="spellEnd"/>
      <w:r w:rsidRPr="00745233">
        <w:rPr>
          <w:sz w:val="24"/>
          <w:szCs w:val="24"/>
        </w:rPr>
        <w:t>?</w:t>
      </w:r>
    </w:p>
    <w:p w14:paraId="5D800E2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എല്ലായിടത്തും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ലഭിച്ചിരുന്നോ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ഇന്നനുഭവിക്കുന്നതുപോലുള്ള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നിഷേധിക്കപ്പെട്ട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സമരമാർഗങ്ങ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സ്വീകരിക്കേണ്ടി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സഹനസമരത്തിന്റെ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തിരഞ്ഞെടുത്തപ്പോ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സായുധസമരത്തിന്റെ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നിഷേധിക്കുന്ന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വ്യവസ്ഥിതിയെ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സ്ഥാപിക്കാനാണ്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സമരങ്ങളോരോന്നും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>.</w:t>
      </w:r>
    </w:p>
    <w:p w14:paraId="14ABE03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പ്രേരകമായ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നവോത്ഥാനമാണ്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നവോത്ഥാനത്തെക്കുറിച്ച്</w:t>
      </w:r>
      <w:proofErr w:type="spellEnd"/>
      <w:r w:rsidRPr="00745233">
        <w:rPr>
          <w:sz w:val="24"/>
          <w:szCs w:val="24"/>
        </w:rPr>
        <w:t xml:space="preserve"> (Renaissance)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മുൻക്ലാസുകളി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ഓർക്കുമല്ലോ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നവോസ്ഥാനം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മാറ്റങ്ങളുണ്ടാക്കി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ഏതൊക്കെയെന്ന്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20C53CA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മാനവികത</w:t>
      </w:r>
      <w:proofErr w:type="spellEnd"/>
    </w:p>
    <w:p w14:paraId="49B3AB2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ശാസ്ത്രബോധം</w:t>
      </w:r>
      <w:proofErr w:type="spellEnd"/>
    </w:p>
    <w:p w14:paraId="0CB8E52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br w:type="page"/>
      </w:r>
    </w:p>
    <w:p w14:paraId="2C3B2285" w14:textId="77777777" w:rsidR="00AF6070" w:rsidRPr="00745233" w:rsidRDefault="00AF6070" w:rsidP="00AF6070">
      <w:pPr>
        <w:rPr>
          <w:sz w:val="24"/>
          <w:szCs w:val="24"/>
        </w:rPr>
      </w:pPr>
    </w:p>
    <w:p w14:paraId="73A801A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യുക്തിരഹിതമായ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വിശ്വാസങ്ങളെയും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സമ്പ്രദായങ്ങളെയും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നവോത്ഥാനത്തിന്റെ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നവോത്ഥാനത്തിന്റെ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ശാസ്ത്രരംഗത്തുണ്ടായ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ജ്ഞാനോദയത്തിന്</w:t>
      </w:r>
      <w:proofErr w:type="spellEnd"/>
      <w:r w:rsidRPr="00745233">
        <w:rPr>
          <w:sz w:val="24"/>
          <w:szCs w:val="24"/>
        </w:rPr>
        <w:t xml:space="preserve"> (Enlightenment)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ജ്ഞാനോദയ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നിലവിലുണ്ടായിരുന്ന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ഏകാധിപത്യവ്യവസ്ഥകളെ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പ്രചോദനം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എതിർപ്പുക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നാടുകളിലും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ജനകീയവിപ്ലവമായി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വികസിച്ചു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ഫലങ്ങളെയുംകുറിച്ച്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ചർച്ചചെയ്യാം</w:t>
      </w:r>
      <w:proofErr w:type="spellEnd"/>
      <w:r w:rsidRPr="00745233">
        <w:rPr>
          <w:sz w:val="24"/>
          <w:szCs w:val="24"/>
        </w:rPr>
        <w:t>.</w:t>
      </w:r>
    </w:p>
    <w:p w14:paraId="0F53A255" w14:textId="77777777" w:rsidR="00AF6070" w:rsidRPr="00745233" w:rsidRDefault="00AF6070" w:rsidP="00AF6070">
      <w:pPr>
        <w:rPr>
          <w:sz w:val="24"/>
          <w:szCs w:val="24"/>
        </w:rPr>
      </w:pPr>
    </w:p>
    <w:p w14:paraId="168761B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ജ്ഞാനോദയം</w:t>
      </w:r>
      <w:proofErr w:type="spellEnd"/>
    </w:p>
    <w:p w14:paraId="62BD2E6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ശാസ്ത്രരംഗത്തുണ്ടായ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കണ്ടുപിടിത്തങ്ങളാണ്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ജ്ഞാനോദയം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ബൗദ്ധികവും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യുക്തിചിന്തയ്ക്ക്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ജ്ഞാനോദയ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പുരോഗതിയിലേക്കു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വളരുകയാണെന്ന്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0EA92B37" w14:textId="77777777" w:rsidR="00AF6070" w:rsidRPr="00745233" w:rsidRDefault="00AF6070" w:rsidP="00AF6070">
      <w:pPr>
        <w:rPr>
          <w:b/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സ്വാതന്ത്ര്യസമരം</w:t>
      </w:r>
      <w:proofErr w:type="spellEnd"/>
    </w:p>
    <w:p w14:paraId="0AEB86A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പ്രാതിനിധ്യമില്ലാതെ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നികുതിയില്ല</w:t>
      </w:r>
      <w:proofErr w:type="spellEnd"/>
    </w:p>
    <w:p w14:paraId="08991B1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രണ്ടാംപകുതിയി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മുഴങ്ങിക്കേട്ട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ജെയിംസ്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ഓട്ടിസ്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ആവശ്യപ്പെട്ടത്</w:t>
      </w:r>
      <w:proofErr w:type="spellEnd"/>
      <w:r w:rsidRPr="00745233">
        <w:rPr>
          <w:sz w:val="24"/>
          <w:szCs w:val="24"/>
        </w:rPr>
        <w:t>?</w:t>
      </w:r>
    </w:p>
    <w:p w14:paraId="74B22A0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ഭരണപങ്കാളിത്തം</w:t>
      </w:r>
      <w:proofErr w:type="spellEnd"/>
    </w:p>
    <w:p w14:paraId="72046B5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അതിനിടയാക്കിയ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എന്താണെന്ന്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പതിനാറാം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കുടിയേറാ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കൈയടക്കുക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കുടിയേറ്റത്തിന്റെ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കിഴക്കൻതീരങ്ങളി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2E961BF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കുടിയേറ്റം</w:t>
      </w:r>
      <w:proofErr w:type="spellEnd"/>
    </w:p>
    <w:p w14:paraId="4FBB408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1492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സ്പാനിഷ്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നാവികനായി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ക്രിസ്റ്റഫ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കൊളംബസ്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കരുതിയാണ്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ഇന്ത്യൻസ്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മതപീഡനത്തെത്തുടർന്ന്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പതിനേഴാം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മേഫ്ളവ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കപ്പലി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ഇംഗ്ലീഷുകാരാണ്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തീർത്ഥാടകപിതാക്ക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(Pilgrim fathers)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കുടിയേറ്റം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വ്യാപകമായതോടെ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ഉൾപ്രദേശങ്ങളിലേക്ക്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ആട്ടിയോടിക്കപ്പെട്ടു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ഭൂമിയും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ആട്ടിൻപറ്റവും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കവർന്നു</w:t>
      </w:r>
      <w:proofErr w:type="spellEnd"/>
      <w:r w:rsidRPr="00745233">
        <w:rPr>
          <w:sz w:val="24"/>
          <w:szCs w:val="24"/>
        </w:rPr>
        <w:t>.</w:t>
      </w:r>
    </w:p>
    <w:p w14:paraId="5DA7293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വ്യവസായങ്ങൾക്കാവശ്യമായ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അസംസ്കൃതവസ്തുക്ക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വിറ്റഴിക്കാനുള്ള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കമ്പോളമായും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മാതൃരാജ്യമായ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കച്ചവടക്കാ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വാണിജ്യനയം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മെർക്കന്റലിസം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മെർക്കന്റലിസത്തിന്റെ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70E45F2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മെർക്കന്റലിസ്റ്റ്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നിയമങ്ങ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0423E61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കോളനികളിലേക്കോ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കൊണ്ടുപോകു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കപ്പലുകളിലോ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കപ്പലുകളിലോ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മാത്രമായിരിക്കണം</w:t>
      </w:r>
      <w:proofErr w:type="spellEnd"/>
      <w:r w:rsidRPr="00745233">
        <w:rPr>
          <w:sz w:val="24"/>
          <w:szCs w:val="24"/>
        </w:rPr>
        <w:t>.</w:t>
      </w:r>
    </w:p>
    <w:p w14:paraId="703DCDF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കോളനികളിലെ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പ്രമാണങ്ങ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വർത്തമാനപത്രങ്ങ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ലഘു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ലേഖക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ലൈസൻസുക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തുടങ്ങിയവയിലെല്ലാം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പതിക്കണം</w:t>
      </w:r>
      <w:proofErr w:type="spellEnd"/>
      <w:r w:rsidRPr="00745233">
        <w:rPr>
          <w:sz w:val="24"/>
          <w:szCs w:val="24"/>
        </w:rPr>
        <w:t>.</w:t>
      </w:r>
    </w:p>
    <w:p w14:paraId="0E12D0D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ഉൽപ്പാദിപ്പിച്ചിരുന്ന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പഞ്ചസാര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കമ്പിളി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പരുത്തി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പുകയില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അയക്കാവൂ</w:t>
      </w:r>
      <w:proofErr w:type="spellEnd"/>
      <w:r w:rsidRPr="00745233">
        <w:rPr>
          <w:sz w:val="24"/>
          <w:szCs w:val="24"/>
        </w:rPr>
        <w:t>.</w:t>
      </w:r>
    </w:p>
    <w:p w14:paraId="02E1F7B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നിലനിർത്തിയിട്ടുള്ള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സൈന്യത്തിനുള്ള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താമസസ്ഥലവും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അത്യാവശ്യ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സൗകര്യങ്ങളും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31E8B86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തേയില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ഗ്ലാസ്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കടലാസ്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ഇറക്കുമതിച്ചുങ്കം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47F7964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ബോസ്റ്റ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ടീപാർട്ടി</w:t>
      </w:r>
      <w:proofErr w:type="spellEnd"/>
    </w:p>
    <w:p w14:paraId="004DBFA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തേയിലയുടെ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ചുമത്തിയതിനെതിരായി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 xml:space="preserve">. 1773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16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രാത്രിയി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ബോസ്റ്റണിലെ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ബോസ്റ്റ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തുറമുഖത്ത്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നങ്കൂരമിട്ടിരുന്ന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കപ്പലി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അതിലുണ്ടായിരുന്ന</w:t>
      </w:r>
      <w:proofErr w:type="spellEnd"/>
      <w:r w:rsidRPr="00745233">
        <w:rPr>
          <w:sz w:val="24"/>
          <w:szCs w:val="24"/>
        </w:rPr>
        <w:t xml:space="preserve"> 342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തേയില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കടലിലേക്ക്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വലിച്ചെറിഞ്ഞു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ബോസ്റ്റ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ടീപാർട്ടി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41BDF53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ചൂഷണനിയമങ്ങൾക്കെതിരായി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കോളനിക്കാർക്ക്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പ്രചോദനം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ചിന്തകരെയും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2F74CB0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ലോക്ക്</w:t>
      </w:r>
      <w:proofErr w:type="spellEnd"/>
    </w:p>
    <w:p w14:paraId="2E9E569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മൗലികാവകാശങ്ങളുണ്ട്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ഹനിക്കാ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അവകാശമില്ല</w:t>
      </w:r>
      <w:proofErr w:type="spellEnd"/>
      <w:r w:rsidRPr="00745233">
        <w:rPr>
          <w:sz w:val="24"/>
          <w:szCs w:val="24"/>
        </w:rPr>
        <w:t>.</w:t>
      </w:r>
    </w:p>
    <w:p w14:paraId="0B6CA06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തോമസ്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6153003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വിദേശശക്തിക്ക്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)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വൻകര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ദീർഘകാലം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കീഴടങ്ങിക്കഴിയണമെന്നത്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യുക്തിക്ക്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നിരക്കുന്നതല്ല</w:t>
      </w:r>
      <w:proofErr w:type="spellEnd"/>
      <w:r w:rsidRPr="00745233">
        <w:rPr>
          <w:sz w:val="24"/>
          <w:szCs w:val="24"/>
        </w:rPr>
        <w:t>.</w:t>
      </w:r>
    </w:p>
    <w:p w14:paraId="483CF60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വൻകര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ഒന്നാകെ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സമ്മേളിക്കുന്നു</w:t>
      </w:r>
      <w:proofErr w:type="spellEnd"/>
    </w:p>
    <w:p w14:paraId="65B8656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മാതൃരാജ്യമായ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നിയമങ്ങൾക്കുമെതിരെ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പ്രതികരിക്കാനായി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ജോർജിയ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ഒഴികെയുള്ള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പ്രതിനിധിക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1774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ഫിലാഡൽഫിയയി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കോണ്ടിനെന്റ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വ്യാപാരത്തിനും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ഏർപ്പെടുത്തിയിട്ടുള്ള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അംഗീകാരമില്ലാതെ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ചുമത്തരുതെന്നും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രാജാവിന്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നിവേദനം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വഴിതെളി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1775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ഫിലാഡൽഫിയയി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കോണ്ടിനെന്റ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ജോർജ്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വാഷിങ്ടണിനെ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കോണ്ടിനെന്റ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തലവനായി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തിരഞ്ഞെടുത്തു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തോമസ്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കോമൺസെൻസ്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ലഘുലേഖയിലൂടെ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വേർപിരിയുകയാണ്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സംബന്ധിച്ച്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വിവേകപൂർവമായ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പ്രവൃത്തിയെന്ന്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1776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4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കോണ്ടിനെന്റ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ലോകപ്രശസ്തമായ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തോമസ്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ജെഫേഴ്സ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ബെഞ്ചമി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ഫ്രാങ്ക്ളി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തയ്യാറാക്കിയ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സ്വാതന്ത്ര്യപ്രഖ്യാപനത്തിന്റെ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>.</w:t>
      </w:r>
    </w:p>
    <w:p w14:paraId="6E16227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സ്വാതന്ത്ര്യപ്രഖ്യാപനം</w:t>
      </w:r>
      <w:proofErr w:type="spellEnd"/>
    </w:p>
    <w:p w14:paraId="6234FC1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IN CONGRESS, JULY 4, 1776. A DECLARATION</w:t>
      </w:r>
    </w:p>
    <w:p w14:paraId="25B87FBC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BY THE REPRESENTATIVES OF THE</w:t>
      </w:r>
    </w:p>
    <w:p w14:paraId="320926AA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UNITED STATES OF AMERICA, IN GENERAL CONGRESS ASSEMBLED.</w:t>
      </w:r>
    </w:p>
    <w:p w14:paraId="241D19A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തുല്യരായി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സൃഷ്ടിക്കപ്പെട്ടിരിക്കുന്നു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സ്രഷ്ടാവ്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ഒഴിവാക്കാനാകാത്ത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ജീവിതസൗഖ്യം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എന്നിവയ്ക്കുള്ള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ൽ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ഉൾപ്പെടുന്നവയാണ്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ഭരിക്കപ്പെടുന്നവരുടെ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രൂപീകരിക്കപ്പെടണം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നശിപ്പിക്കുന്ന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തരത്തിലാവുകയാണെങ്കി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മാറ്റുകയോ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ഇല്ലാതാക്കുകയോ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ജനങ്ങൾക്കു്</w:t>
      </w:r>
      <w:proofErr w:type="spellEnd"/>
      <w:r w:rsidRPr="00745233">
        <w:rPr>
          <w:sz w:val="24"/>
          <w:szCs w:val="24"/>
        </w:rPr>
        <w:t>”.</w:t>
      </w:r>
    </w:p>
    <w:p w14:paraId="0B6E09F7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ATTEST</w:t>
      </w:r>
    </w:p>
    <w:p w14:paraId="17810A9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Spot in ORDER and BEWAY COURTIG</w:t>
      </w:r>
    </w:p>
    <w:p w14:paraId="4C80361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JOHN HANCOCK, PRESIDENT.</w:t>
      </w:r>
    </w:p>
    <w:p w14:paraId="6DA81E7E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CHARLES THOMSON, SECRETARY</w:t>
      </w:r>
    </w:p>
    <w:p w14:paraId="65A6B791" w14:textId="77777777" w:rsidR="00AF6070" w:rsidRPr="00745233" w:rsidRDefault="00AF6070" w:rsidP="00AF6070">
      <w:pPr>
        <w:rPr>
          <w:sz w:val="24"/>
          <w:szCs w:val="24"/>
        </w:rPr>
      </w:pPr>
    </w:p>
    <w:p w14:paraId="47DD0FD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പ്രഖ്യാപനത്തിൽനിന്നു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കണ്ടെത്താം</w:t>
      </w:r>
      <w:proofErr w:type="spellEnd"/>
      <w:r w:rsidRPr="00745233">
        <w:rPr>
          <w:sz w:val="24"/>
          <w:szCs w:val="24"/>
        </w:rPr>
        <w:t>?</w:t>
      </w:r>
    </w:p>
    <w:p w14:paraId="06B48C1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തുല്യരാണ്</w:t>
      </w:r>
      <w:proofErr w:type="spellEnd"/>
      <w:r w:rsidRPr="00745233">
        <w:rPr>
          <w:sz w:val="24"/>
          <w:szCs w:val="24"/>
        </w:rPr>
        <w:t xml:space="preserve">. </w:t>
      </w:r>
    </w:p>
    <w:p w14:paraId="576FD71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അവകാശങ്ങളുണ്ട്</w:t>
      </w:r>
      <w:proofErr w:type="spellEnd"/>
      <w:r w:rsidRPr="00745233">
        <w:rPr>
          <w:sz w:val="24"/>
          <w:szCs w:val="24"/>
        </w:rPr>
        <w:t>.</w:t>
      </w:r>
    </w:p>
    <w:p w14:paraId="789AE9F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സ്വാതന്ത്ര്യപ്രഖ്യാപനത്തോടെ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1781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>. 1783</w:t>
      </w:r>
      <w:r w:rsidRPr="00745233">
        <w:rPr>
          <w:rFonts w:ascii="Nirmala UI" w:hAnsi="Nirmala UI" w:cs="Nirmala UI"/>
          <w:sz w:val="24"/>
          <w:szCs w:val="24"/>
        </w:rPr>
        <w:t>ലെ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ഉടമ്പടി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ഫിലാഡൽഫിയയി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ഭരണഘടനാസമ്മേളനം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ജയിംസ്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മാഡിസന്റെ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ഐക്യനാടുകളുടെ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പ്രസിഡന്റായി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ജോർജ്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വാഷിംങ്ട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6A0F72F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മാറ്റിമറിക്കാ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ലോകചരിത്രത്തി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ചെലുത്തി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എന്തൊക്കെയാണെന്നു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6DB94DE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പ്രചോദനവും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ലക്ഷ്യബോധവും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78EEAC9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വച്ചു</w:t>
      </w:r>
      <w:proofErr w:type="spellEnd"/>
      <w:r w:rsidRPr="00745233">
        <w:rPr>
          <w:sz w:val="24"/>
          <w:szCs w:val="24"/>
        </w:rPr>
        <w:t>.</w:t>
      </w:r>
    </w:p>
    <w:p w14:paraId="77614CF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എഴുതപ്പെട്ട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തയാറാക്കി</w:t>
      </w:r>
      <w:proofErr w:type="spellEnd"/>
      <w:r w:rsidRPr="00745233">
        <w:rPr>
          <w:sz w:val="24"/>
          <w:szCs w:val="24"/>
        </w:rPr>
        <w:t>.</w:t>
      </w:r>
    </w:p>
    <w:p w14:paraId="6AD28DA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സംസ്ഥാനങ്ങൾക്ക്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ഫെഡറ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2A91052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വിപ്ലവം</w:t>
      </w:r>
      <w:proofErr w:type="spellEnd"/>
    </w:p>
    <w:p w14:paraId="187E852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ഞാനാണ്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അധികാരങ്ങളെല്ലാം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ദൈവം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ദൈവത്തിനു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അധികാരമുള്ളൂ</w:t>
      </w:r>
      <w:proofErr w:type="spellEnd"/>
      <w:r w:rsidRPr="00745233">
        <w:rPr>
          <w:sz w:val="24"/>
          <w:szCs w:val="24"/>
        </w:rPr>
        <w:t xml:space="preserve">.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ലൂയി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പതിനാലാമ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48C6EB8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പ്രളയം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ലൂയി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പതിനഞ്ചാമ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12477DE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റൊട്ടിയില്ലെങ്കിലെന്താ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തിന്നുകൂടേ</w:t>
      </w:r>
      <w:proofErr w:type="spellEnd"/>
      <w:r w:rsidRPr="00745233">
        <w:rPr>
          <w:sz w:val="24"/>
          <w:szCs w:val="24"/>
        </w:rPr>
        <w:t xml:space="preserve">?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അന്റോയിന്</w:t>
      </w:r>
      <w:proofErr w:type="spellEnd"/>
    </w:p>
    <w:p w14:paraId="5BB4EBA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പതിനേഴ്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നിയന്ത്രിച്ചിരുന്നവരുടെ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പ്രസ്താവനകളും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അധികാരകേന്ദ്രമായ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കൊട്ടാരത്തിന്റെ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ചിത്രവുമാണ്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കണ്ടെത്താം</w:t>
      </w:r>
      <w:proofErr w:type="spellEnd"/>
      <w:r w:rsidRPr="00745233">
        <w:rPr>
          <w:sz w:val="24"/>
          <w:szCs w:val="24"/>
        </w:rPr>
        <w:t>?</w:t>
      </w:r>
    </w:p>
    <w:p w14:paraId="46C1CB2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ഏകാധിപത്യഭരണമാണ്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നിലനിന്നിരുന്നത്</w:t>
      </w:r>
      <w:proofErr w:type="spellEnd"/>
      <w:r w:rsidRPr="00745233">
        <w:rPr>
          <w:sz w:val="24"/>
          <w:szCs w:val="24"/>
        </w:rPr>
        <w:t xml:space="preserve">. </w:t>
      </w:r>
    </w:p>
    <w:p w14:paraId="139C3ED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ധൂർത്തന്മാരായിരുന്നു</w:t>
      </w:r>
      <w:proofErr w:type="spellEnd"/>
      <w:r w:rsidRPr="00745233">
        <w:rPr>
          <w:sz w:val="24"/>
          <w:szCs w:val="24"/>
        </w:rPr>
        <w:t>.</w:t>
      </w:r>
    </w:p>
    <w:p w14:paraId="6C23682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ഒൻപതു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പട്ടിണികൊണ്ട്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മരിച്ചപ്പോ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പത്താമത്തെയാ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ദഹനക്കേട്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അജീർണം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ദുരിതത്തിലായിരുന്നുവെന്നും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ന്യൂനപക്ഷം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ആഡംബരവും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ധൂർത്തും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ജീവിതമാണു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നയിച്ചതെന്നും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അസമത്വങ്ങളായിരുന്നു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തട്ടുകളായി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അറിയപ്പെട്ടിരുന്നത്</w:t>
      </w:r>
      <w:proofErr w:type="spellEnd"/>
      <w:r w:rsidRPr="00745233">
        <w:rPr>
          <w:sz w:val="24"/>
          <w:szCs w:val="24"/>
        </w:rPr>
        <w:t xml:space="preserve">. </w:t>
      </w:r>
    </w:p>
    <w:p w14:paraId="255F031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സമൂഹം</w:t>
      </w:r>
      <w:proofErr w:type="spellEnd"/>
    </w:p>
    <w:p w14:paraId="49069DA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</w:p>
    <w:p w14:paraId="1DDA61F7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വച്ചു</w:t>
      </w:r>
      <w:proofErr w:type="spellEnd"/>
      <w:r w:rsidRPr="00745233">
        <w:rPr>
          <w:sz w:val="24"/>
          <w:szCs w:val="24"/>
        </w:rPr>
        <w:t>.</w:t>
      </w:r>
    </w:p>
    <w:p w14:paraId="5DECFBD9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lastRenderedPageBreak/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കർഷകരിൽനിന്നു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തിഥ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പിരിച്ചു</w:t>
      </w:r>
      <w:proofErr w:type="spellEnd"/>
      <w:r w:rsidRPr="00745233">
        <w:rPr>
          <w:sz w:val="24"/>
          <w:szCs w:val="24"/>
        </w:rPr>
        <w:t>.</w:t>
      </w:r>
    </w:p>
    <w:p w14:paraId="678699B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നികുതികളിൽനിന്നും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ഒഴിവാക്കപ്പെട്ടിരുന്നു</w:t>
      </w:r>
      <w:proofErr w:type="spellEnd"/>
      <w:r w:rsidRPr="00745233">
        <w:rPr>
          <w:sz w:val="24"/>
          <w:szCs w:val="24"/>
        </w:rPr>
        <w:t>.</w:t>
      </w:r>
    </w:p>
    <w:p w14:paraId="31C49C5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സൈന്യത്തി</w:t>
      </w:r>
      <w:r w:rsidRPr="00745233">
        <w:rPr>
          <w:rFonts w:ascii="Nirmala UI" w:hAnsi="Nirmala UI" w:cs="Nirmala UI"/>
          <w:sz w:val="24"/>
          <w:szCs w:val="24"/>
        </w:rPr>
        <w:t>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പദവിക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നിയന്ത്രിച്ചു</w:t>
      </w:r>
      <w:proofErr w:type="spellEnd"/>
      <w:r w:rsidRPr="00745233">
        <w:rPr>
          <w:sz w:val="24"/>
          <w:szCs w:val="24"/>
        </w:rPr>
        <w:t>.</w:t>
      </w:r>
    </w:p>
    <w:p w14:paraId="5EAE5D5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എസ്റ്റേറ്റ്</w:t>
      </w:r>
      <w:proofErr w:type="spellEnd"/>
    </w:p>
    <w:p w14:paraId="623ED09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പ്രഭുക്കന്മാ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ർ</w:t>
      </w:r>
    </w:p>
    <w:p w14:paraId="1ED59E8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നികുതികളിൽനിന്ന്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ഒഴിവാക്കപ്പെ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ട്ടിരുന്നു</w:t>
      </w:r>
      <w:proofErr w:type="spellEnd"/>
      <w:r w:rsidRPr="00745233">
        <w:rPr>
          <w:sz w:val="24"/>
          <w:szCs w:val="24"/>
        </w:rPr>
        <w:t>.</w:t>
      </w:r>
    </w:p>
    <w:p w14:paraId="042F812E" w14:textId="77777777" w:rsidR="00AF6070" w:rsidRPr="00745233" w:rsidRDefault="00AF6070" w:rsidP="00AF6070">
      <w:pPr>
        <w:rPr>
          <w:b/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ആഡംബരജീവിതം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നയിച്ചു</w:t>
      </w:r>
      <w:proofErr w:type="spellEnd"/>
      <w:r w:rsidRPr="00745233">
        <w:rPr>
          <w:b/>
          <w:sz w:val="24"/>
          <w:szCs w:val="24"/>
        </w:rPr>
        <w:t xml:space="preserve">. </w:t>
      </w:r>
    </w:p>
    <w:p w14:paraId="2D7B76E9" w14:textId="77777777" w:rsidR="00AF6070" w:rsidRPr="00745233" w:rsidRDefault="00AF6070" w:rsidP="00AF6070">
      <w:pPr>
        <w:rPr>
          <w:b/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വിശാലമായ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ഭൂപ്രദേശം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കൈവശം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വച്ചു</w:t>
      </w:r>
      <w:proofErr w:type="spellEnd"/>
      <w:r w:rsidRPr="00745233">
        <w:rPr>
          <w:b/>
          <w:sz w:val="24"/>
          <w:szCs w:val="24"/>
        </w:rPr>
        <w:t>.</w:t>
      </w:r>
    </w:p>
    <w:p w14:paraId="748DA122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</w:p>
    <w:p w14:paraId="786B830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പിരിച്ചു</w:t>
      </w:r>
      <w:proofErr w:type="spellEnd"/>
      <w:r w:rsidRPr="00745233">
        <w:rPr>
          <w:sz w:val="24"/>
          <w:szCs w:val="24"/>
        </w:rPr>
        <w:t>.</w:t>
      </w:r>
    </w:p>
    <w:p w14:paraId="4F8F3A3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പണിയെടുപ്പിച്ചു</w:t>
      </w:r>
      <w:proofErr w:type="spellEnd"/>
      <w:r w:rsidRPr="00745233">
        <w:rPr>
          <w:sz w:val="24"/>
          <w:szCs w:val="24"/>
        </w:rPr>
        <w:t>.</w:t>
      </w:r>
    </w:p>
    <w:p w14:paraId="44B8A47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എസ്റ്റേറ്റ്</w:t>
      </w:r>
      <w:proofErr w:type="spellEnd"/>
    </w:p>
    <w:p w14:paraId="7A89952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proofErr w:type="gramStart"/>
      <w:r w:rsidRPr="00745233">
        <w:rPr>
          <w:rFonts w:ascii="Nirmala UI" w:hAnsi="Nirmala UI" w:cs="Nirmala UI"/>
          <w:b/>
          <w:sz w:val="24"/>
          <w:szCs w:val="24"/>
        </w:rPr>
        <w:t>കച്ചവടക്കാ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ർ</w:t>
      </w:r>
      <w:r w:rsidRPr="00745233">
        <w:rPr>
          <w:b/>
          <w:sz w:val="24"/>
          <w:szCs w:val="24"/>
        </w:rPr>
        <w:t>,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എഴുത്തുകാ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proofErr w:type="gram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അഭിഭാഷക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അധ്യാപക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ബാങ്കർമാ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മധ്യവർഗം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കൈത്തൊഴിലുകാ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</w:p>
    <w:p w14:paraId="0B2C2761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താഴ്ന്ന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സാമൂഹികപദവി</w:t>
      </w:r>
      <w:proofErr w:type="spellEnd"/>
    </w:p>
    <w:p w14:paraId="37EF73DA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പ്രഭുക്കന്മാർക്കും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783C543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ഒരവകാശവുമില്ല</w:t>
      </w:r>
      <w:proofErr w:type="spellEnd"/>
      <w:r w:rsidRPr="00745233">
        <w:rPr>
          <w:sz w:val="24"/>
          <w:szCs w:val="24"/>
        </w:rPr>
        <w:t xml:space="preserve">. </w:t>
      </w:r>
    </w:p>
    <w:p w14:paraId="3D7718D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തൈലേ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1D00FB1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പ്രചോദനമേകുന്നു</w:t>
      </w:r>
      <w:proofErr w:type="spellEnd"/>
    </w:p>
    <w:p w14:paraId="49ADC5B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അസമത്വങ്ങളെയും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ബോധവാന്മാരാക്കുന്നതി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ചിന്തകരും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ചിന്താധാരകളും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ചിന്തകരെയും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സംഭാവനകളെയും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2A881E2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വോൾട്ടയ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</w:p>
    <w:p w14:paraId="42F9C25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പരിഹസിച്ചു</w:t>
      </w:r>
      <w:proofErr w:type="spellEnd"/>
      <w:r w:rsidRPr="00745233">
        <w:rPr>
          <w:sz w:val="24"/>
          <w:szCs w:val="24"/>
        </w:rPr>
        <w:t>.</w:t>
      </w:r>
    </w:p>
    <w:p w14:paraId="02A16D5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യുക്തിചിന്ത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മനുഷ്യസ്നേഹം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പ്രോത്സാഹിപ്പിച്ചു</w:t>
      </w:r>
      <w:proofErr w:type="spellEnd"/>
      <w:r w:rsidRPr="00745233">
        <w:rPr>
          <w:sz w:val="24"/>
          <w:szCs w:val="24"/>
        </w:rPr>
        <w:t>.</w:t>
      </w:r>
    </w:p>
    <w:p w14:paraId="05EC14A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റൂസ്സോ</w:t>
      </w:r>
      <w:proofErr w:type="spellEnd"/>
    </w:p>
    <w:p w14:paraId="4CE1C63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എവിടെയും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ചങ്ങലയിലാണ്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പ്രസ്താവനയിലൂടെ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വ്യക്തമാക്കി</w:t>
      </w:r>
      <w:proofErr w:type="spellEnd"/>
      <w:r w:rsidRPr="00745233">
        <w:rPr>
          <w:sz w:val="24"/>
          <w:szCs w:val="24"/>
        </w:rPr>
        <w:t>.</w:t>
      </w:r>
    </w:p>
    <w:p w14:paraId="0C7DA0CF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പരമാധികാരിയെന്ന്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>.</w:t>
      </w:r>
    </w:p>
    <w:p w14:paraId="4A8EED4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മൊണ്ടസ്</w:t>
      </w:r>
      <w:r w:rsidRPr="00745233">
        <w:rPr>
          <w:rFonts w:hint="cs"/>
          <w:sz w:val="24"/>
          <w:szCs w:val="24"/>
        </w:rPr>
        <w:t>‌</w:t>
      </w:r>
      <w:r w:rsidRPr="00745233">
        <w:rPr>
          <w:rFonts w:ascii="Nirmala UI" w:hAnsi="Nirmala UI" w:cs="Nirmala UI"/>
          <w:sz w:val="24"/>
          <w:szCs w:val="24"/>
        </w:rPr>
        <w:t>കൂ</w:t>
      </w:r>
      <w:proofErr w:type="spellEnd"/>
    </w:p>
    <w:p w14:paraId="6831B2F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പ്രോത്സാഹിപ്പിച്ചു</w:t>
      </w:r>
      <w:proofErr w:type="spellEnd"/>
      <w:r w:rsidRPr="00745233">
        <w:rPr>
          <w:sz w:val="24"/>
          <w:szCs w:val="24"/>
        </w:rPr>
        <w:t>.</w:t>
      </w:r>
    </w:p>
    <w:p w14:paraId="55AB25A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നിയമനിർമാണം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കാര്യനിർവഹണം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നീതിന്യായം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തിരിക്കണമെന്ന്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വാദിച്ചു</w:t>
      </w:r>
      <w:proofErr w:type="spellEnd"/>
      <w:r w:rsidRPr="00745233">
        <w:rPr>
          <w:sz w:val="24"/>
          <w:szCs w:val="24"/>
        </w:rPr>
        <w:t>.</w:t>
      </w:r>
    </w:p>
    <w:p w14:paraId="21CFC6B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മൂന്നാം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എസ്റ്റേറ്റ്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മുന്നേറുന്നു</w:t>
      </w:r>
      <w:proofErr w:type="spellEnd"/>
    </w:p>
    <w:p w14:paraId="3B08296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ബർബ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ആഡംബരജീവിതം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ധൂർത്ത്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തുടർച്ചയായ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വരൾച്ചയും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കൃഷിനാശവും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സാമ്പത്തികസ്ഥിതി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അതീവ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ഗുരുതരമാക്കി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സഹായിച്ചതും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രൂക്ഷമാക്കി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ചുമത്തുന്നതിനായി</w:t>
      </w:r>
      <w:proofErr w:type="spellEnd"/>
      <w:r w:rsidRPr="00745233">
        <w:rPr>
          <w:sz w:val="24"/>
          <w:szCs w:val="24"/>
        </w:rPr>
        <w:t xml:space="preserve"> 1789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ലൂയിപതിനാറാമ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ജനപ്രതി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നിധിസഭയായ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സ്റ്റേറ്റ്സ്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സമൂഹത്തെപ്പോലെ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സ്റ്റേറ്റ്സ്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ജനറലിനും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മതിയെന്നും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അനുകൂലിക്കുന്ന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വാദിച്ചു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എസ്റ്റേറ്റുകളിലെയും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വേണമെന്നായിരുന്നു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കോമൺസ്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ആവശ്യം</w:t>
      </w:r>
      <w:proofErr w:type="spellEnd"/>
      <w:r w:rsidRPr="00745233">
        <w:rPr>
          <w:sz w:val="24"/>
          <w:szCs w:val="24"/>
        </w:rPr>
        <w:t>.</w:t>
      </w:r>
    </w:p>
    <w:p w14:paraId="4329787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തർക്കം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തുടരവെ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അസംബ്ലി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അടുത്തുള്ള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ടെന്നിസ്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കോർട്ടി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തയാറാക്കിയശേഷം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പിരിയുകയുള്ളൂ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പ്രതിജ്ഞചെയ്തു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ടെന്നിസ്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പ്രതിജ്ഞ</w:t>
      </w:r>
      <w:proofErr w:type="spellEnd"/>
      <w:r w:rsidRPr="00745233">
        <w:rPr>
          <w:sz w:val="24"/>
          <w:szCs w:val="24"/>
        </w:rPr>
        <w:t xml:space="preserve"> (The Tennis Court </w:t>
      </w:r>
      <w:proofErr w:type="gramStart"/>
      <w:r w:rsidRPr="00745233">
        <w:rPr>
          <w:sz w:val="24"/>
          <w:szCs w:val="24"/>
        </w:rPr>
        <w:t>Oath)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ചാർട്ടിന്റെ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ചെയ്യാം</w:t>
      </w:r>
      <w:proofErr w:type="spellEnd"/>
      <w:r w:rsidRPr="00745233">
        <w:rPr>
          <w:sz w:val="24"/>
          <w:szCs w:val="24"/>
        </w:rPr>
        <w:t>.</w:t>
      </w:r>
    </w:p>
    <w:p w14:paraId="28FE2B9E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1789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14 -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സാഹോദര്യം</w:t>
      </w:r>
      <w:proofErr w:type="spellEnd"/>
      <w:r w:rsidRPr="00745233">
        <w:rPr>
          <w:sz w:val="24"/>
          <w:szCs w:val="24"/>
        </w:rPr>
        <w:t xml:space="preserve"> (Liberty, Equality and Fraternity)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മുഴക്കിക്കൊണ്ട്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ബർബ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രാജവാഴ്ചയുടെ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പ്രതീകമായിരുന്ന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ബാസ്റ്റി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കണക്കാക്കുന്നു</w:t>
      </w:r>
      <w:proofErr w:type="spellEnd"/>
      <w:r w:rsidRPr="00745233">
        <w:rPr>
          <w:sz w:val="24"/>
          <w:szCs w:val="24"/>
        </w:rPr>
        <w:t>.</w:t>
      </w:r>
    </w:p>
    <w:p w14:paraId="39DC187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1789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12 -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അസംബ്ലി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പാസാക്കി</w:t>
      </w:r>
      <w:proofErr w:type="spellEnd"/>
      <w:r w:rsidRPr="00745233">
        <w:rPr>
          <w:sz w:val="24"/>
          <w:szCs w:val="24"/>
        </w:rPr>
        <w:t>.</w:t>
      </w:r>
    </w:p>
    <w:p w14:paraId="4BA2DBA1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1789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നഗരത്തിലെ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ആയിരക്കണക്കിനു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ഭക്ഷണം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കൊട്ടാരത്തിലേക്കു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>.</w:t>
      </w:r>
    </w:p>
    <w:p w14:paraId="41D07FE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1792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സെപ്തംബ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പുതുതായി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ഭരണഘടനയനുസരിച്ച്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കൺവെൻഷ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>.</w:t>
      </w:r>
    </w:p>
    <w:p w14:paraId="76C6FD7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ഭീകരവാഴ്ച</w:t>
      </w:r>
      <w:proofErr w:type="spellEnd"/>
      <w:r w:rsidRPr="00745233">
        <w:rPr>
          <w:sz w:val="24"/>
          <w:szCs w:val="24"/>
        </w:rPr>
        <w:t xml:space="preserve"> (Reign of Terror)</w:t>
      </w:r>
    </w:p>
    <w:p w14:paraId="4AF7459A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1793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ആഭ്യന്തരകാര്യങ്ങ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റോബിസ്പിയറുടെ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പൊതുസുരക്ഷാ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കമ്മിറ്റി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മിറാബോ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ഡാൻട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അംഗങ്ങളായിരുന്നു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ശത്രുക്കളെന്നു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തോന്നിയ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ഗില്ലറ്റി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യന്ത്രമുപയോഗിച്ച്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നിഷ്കരുണം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പ്രഭുക്കന്മാരും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പുരോഹിതന്മാരും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ഇരയായി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ലൂയി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പതിനാറാമനും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അന്റോയിനറ്റും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ഗില്ലറ്റിന്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ഇരയായവരി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റോബിസ്പിയറും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ഗില്ലറ്റിന്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ഇരയായി</w:t>
      </w:r>
      <w:proofErr w:type="spellEnd"/>
      <w:r w:rsidRPr="00745233">
        <w:rPr>
          <w:sz w:val="24"/>
          <w:szCs w:val="24"/>
        </w:rPr>
        <w:t xml:space="preserve">. 1794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നീണ്ടുനിന്ന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ഭീകരവാഴ്ച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0B3610C5" w14:textId="77777777" w:rsidR="00AF6070" w:rsidRPr="00745233" w:rsidRDefault="00AF6070" w:rsidP="00AF6070">
      <w:pPr>
        <w:rPr>
          <w:sz w:val="24"/>
          <w:szCs w:val="24"/>
        </w:rPr>
      </w:pPr>
    </w:p>
    <w:p w14:paraId="342E17A7" w14:textId="77777777" w:rsidR="00AF6070" w:rsidRPr="00745233" w:rsidRDefault="00AF6070" w:rsidP="00AF6070">
      <w:pPr>
        <w:rPr>
          <w:rFonts w:ascii="Nirmala UI" w:hAnsi="Nirmala UI" w:cs="Nirmala UI"/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മറ്റിടങ്ങളിലേക്ക്</w:t>
      </w:r>
      <w:proofErr w:type="spellEnd"/>
    </w:p>
    <w:p w14:paraId="674E437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തുമ്മിയാ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യൂറോപ്പിനാകെ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ജലദോഷം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പിടിക്കും</w:t>
      </w:r>
      <w:proofErr w:type="spellEnd"/>
      <w:r w:rsidRPr="00745233">
        <w:rPr>
          <w:sz w:val="24"/>
          <w:szCs w:val="24"/>
        </w:rPr>
        <w:t>.</w:t>
      </w:r>
    </w:p>
    <w:p w14:paraId="407E6E3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മെറ്റേർണിക്ക്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കൊണ്ടായിരിക്കാം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അഭിപ്രായപ്പെട്ടത്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വിശദമാക്കുന്ന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745233">
        <w:rPr>
          <w:sz w:val="24"/>
          <w:szCs w:val="24"/>
        </w:rPr>
        <w:t>.</w:t>
      </w:r>
    </w:p>
    <w:p w14:paraId="4D56185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</w:p>
    <w:p w14:paraId="7AF12AA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സ്വതന്ത്ര്യം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സാഹോദര്യം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ആശയത്തിന്റെ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പ്രചരണം</w:t>
      </w:r>
      <w:proofErr w:type="spellEnd"/>
    </w:p>
    <w:p w14:paraId="10FD5EF3" w14:textId="77777777" w:rsidR="00AF6070" w:rsidRPr="00745233" w:rsidRDefault="00AF6070" w:rsidP="00AF6070">
      <w:pPr>
        <w:rPr>
          <w:b/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മധ്യവർഗത്തിന്റെ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വളർച്ചയെ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സഹായിച്ചു</w:t>
      </w:r>
      <w:proofErr w:type="spellEnd"/>
      <w:r w:rsidRPr="00745233">
        <w:rPr>
          <w:b/>
          <w:sz w:val="24"/>
          <w:szCs w:val="24"/>
        </w:rPr>
        <w:t>.</w:t>
      </w:r>
    </w:p>
    <w:p w14:paraId="6330388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ദേശീയതയുടെ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ആവിർഭാവത്തിന്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വഴിയൊരുക്കി</w:t>
      </w:r>
      <w:proofErr w:type="spellEnd"/>
      <w:r w:rsidRPr="00745233">
        <w:rPr>
          <w:b/>
          <w:sz w:val="24"/>
          <w:szCs w:val="24"/>
        </w:rPr>
        <w:t>.</w:t>
      </w:r>
    </w:p>
    <w:p w14:paraId="4BF4E82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ലോകത്തുണ്ടായ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എല്ലാ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വിപ്ലവങ്ങൾക്കും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ആവേശം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പകർന്നു</w:t>
      </w:r>
      <w:proofErr w:type="spellEnd"/>
      <w:r w:rsidRPr="00745233">
        <w:rPr>
          <w:b/>
          <w:sz w:val="24"/>
          <w:szCs w:val="24"/>
        </w:rPr>
        <w:t>.</w:t>
      </w:r>
    </w:p>
    <w:p w14:paraId="0D7C30D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ഫ്യൂഡ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സ്വച്ഛാധിപത്യ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ഭീഷണി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ആകുകയും</w:t>
      </w:r>
      <w:proofErr w:type="spellEnd"/>
    </w:p>
    <w:p w14:paraId="706957F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ജനകീയ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പരമാധികാരം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ആശയം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മനുഷ്യരാശിക്ക്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146014E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രാജ്യമെന്നാ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പ്രദേശമല്ല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രാജ്യത്തെ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ജനങ്ങളാണ്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എന്നു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പ്രഖ്യാപിച്ചു</w:t>
      </w:r>
      <w:proofErr w:type="spellEnd"/>
      <w:r w:rsidRPr="00745233">
        <w:rPr>
          <w:b/>
          <w:sz w:val="24"/>
          <w:szCs w:val="24"/>
        </w:rPr>
        <w:t>.</w:t>
      </w:r>
    </w:p>
    <w:p w14:paraId="450F36CA" w14:textId="77777777" w:rsidR="00AF6070" w:rsidRPr="00745233" w:rsidRDefault="00AF6070" w:rsidP="00AF6070">
      <w:pPr>
        <w:rPr>
          <w:sz w:val="24"/>
          <w:szCs w:val="24"/>
        </w:rPr>
      </w:pPr>
    </w:p>
    <w:p w14:paraId="73B5BEC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അവകാശങ്ങളോടെ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കൂട്ടായ്മകളുടെയും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സ്വാഭാവികവും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അവിഭാജ്യവുമായ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745233">
        <w:rPr>
          <w:sz w:val="24"/>
          <w:szCs w:val="24"/>
        </w:rPr>
        <w:t xml:space="preserve">;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സുരക്ഷിതത്വം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അടിച്ചമർത്തലുകളെ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യ്ക്കുള്ള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അവകാശമാണ്</w:t>
      </w:r>
      <w:proofErr w:type="spellEnd"/>
      <w:r w:rsidRPr="00745233">
        <w:rPr>
          <w:sz w:val="24"/>
          <w:szCs w:val="24"/>
        </w:rPr>
        <w:t>.</w:t>
      </w:r>
    </w:p>
    <w:p w14:paraId="1E6562A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ഹാനികരമല്ലാത്ത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സ്വാതന്ത്ര്വത്തിലുള്ളത്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സമുഹത്തിന്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ഹാനികരമാകുന്ന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നിയമത്തിനുള്ളൂ</w:t>
      </w:r>
      <w:proofErr w:type="spellEnd"/>
      <w:r w:rsidRPr="00745233">
        <w:rPr>
          <w:sz w:val="24"/>
          <w:szCs w:val="24"/>
        </w:rPr>
        <w:t>.</w:t>
      </w:r>
    </w:p>
    <w:p w14:paraId="3286E36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ഇന്ത്യയും</w:t>
      </w:r>
      <w:proofErr w:type="spellEnd"/>
    </w:p>
    <w:p w14:paraId="7BCEE9D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ലോകത്താകമാനം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ചെലുത്തിയ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മൈസൂരിലെ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ടിപ്പു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സുൽത്താനെയും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ടിപ്പു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ഫ്രഞ്ചുകാരുമായുള്ള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ടിപ്പു</w:t>
      </w:r>
      <w:proofErr w:type="spellEnd"/>
      <w:r w:rsidRPr="00745233">
        <w:rPr>
          <w:sz w:val="24"/>
          <w:szCs w:val="24"/>
        </w:rPr>
        <w:t xml:space="preserve"> (Citizen Tipu)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ഓർമയ്ക്കായി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തലസ്ഥാനമായ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ശ്രീരംഗപട്ടണത്ത്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മരം</w:t>
      </w:r>
      <w:proofErr w:type="spellEnd"/>
      <w:r w:rsidRPr="00745233">
        <w:rPr>
          <w:sz w:val="24"/>
          <w:szCs w:val="24"/>
        </w:rPr>
        <w:t xml:space="preserve"> (Tree of Liberty)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ക്ലബ്ബായ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ജാക്കോബിനി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4BEDCDDF" w14:textId="77777777" w:rsidR="00AF6070" w:rsidRPr="00745233" w:rsidRDefault="00AF6070" w:rsidP="00AF6070">
      <w:pPr>
        <w:rPr>
          <w:b/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റൂസ്സോയും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മനുഷ്യാവകാശ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പ്രഖ്യാപനവും</w:t>
      </w:r>
      <w:proofErr w:type="spellEnd"/>
      <w:r w:rsidRPr="00745233">
        <w:rPr>
          <w:b/>
          <w:sz w:val="24"/>
          <w:szCs w:val="24"/>
        </w:rPr>
        <w:t xml:space="preserve"> </w:t>
      </w:r>
    </w:p>
    <w:p w14:paraId="7CFFCC1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ഫ്രഞ്ച്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ചിന്തകനായ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റൂസ്സോയുടെ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ആശയങ്ങളാണ്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ദേശീയ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അസംബ്ലി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തയാറാക്കിയ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മനുഷ്യാവകാശ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പ്രഖ്യാപനത്തി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ൽ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പ്രതിഫലിക്കുന്നത്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ഗ്രന്ഥമാണ്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കോൺട്രാക്റ്റ്</w:t>
      </w:r>
      <w:proofErr w:type="spellEnd"/>
      <w:r w:rsidRPr="00745233">
        <w:rPr>
          <w:sz w:val="24"/>
          <w:szCs w:val="24"/>
        </w:rPr>
        <w:t xml:space="preserve"> (Social Con- tract).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ഭരിക്കുന്നവരും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ഭരിക്കപ്പെടുന്നവരും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ഉടമ്പടിയുടെ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7C454D4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നെപ്പോളിയനും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വിപ്ലവവും</w:t>
      </w:r>
      <w:proofErr w:type="spellEnd"/>
    </w:p>
    <w:p w14:paraId="09B3264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മഹത്തായ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കുറച്ചുകാലം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നെപ്പോളിയ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ബോണപ്പാർട്ടിന്റെ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ഏകാധിപത്യഭരണത്തി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വരിക്കുന്നതി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നെപ്പോളിയനായിരുന്നു</w:t>
      </w:r>
      <w:proofErr w:type="spellEnd"/>
      <w:r w:rsidRPr="00745233">
        <w:rPr>
          <w:sz w:val="24"/>
          <w:szCs w:val="24"/>
        </w:rPr>
        <w:t xml:space="preserve">. 1799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ഏകാധിപതിയായിരുന്നെങ്കിലും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പ്രചോദനമായത്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ഏതെല്ലാമായിരുന്നുവെന്നു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38CFC77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കൃഷിഭൂമിയുടെ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ഉടമകളാക്കി</w:t>
      </w:r>
      <w:proofErr w:type="spellEnd"/>
      <w:r w:rsidRPr="00745233">
        <w:rPr>
          <w:sz w:val="24"/>
          <w:szCs w:val="24"/>
        </w:rPr>
        <w:t>.</w:t>
      </w:r>
    </w:p>
    <w:p w14:paraId="1623BBA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പൊതുകടം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സിങ്കിങ്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>.</w:t>
      </w:r>
    </w:p>
    <w:p w14:paraId="73E2E1F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ഗതാഗതപുരോഗതിക്കായി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റോഡുക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നിർമിച്ചു</w:t>
      </w:r>
      <w:proofErr w:type="spellEnd"/>
      <w:r w:rsidRPr="00745233">
        <w:rPr>
          <w:sz w:val="24"/>
          <w:szCs w:val="24"/>
        </w:rPr>
        <w:t>.</w:t>
      </w:r>
    </w:p>
    <w:p w14:paraId="6202A01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പുരോഹിതന്മാരുടെമേ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ഏർപ്പെടുത്തി</w:t>
      </w:r>
      <w:proofErr w:type="spellEnd"/>
      <w:r w:rsidRPr="00745233">
        <w:rPr>
          <w:sz w:val="24"/>
          <w:szCs w:val="24"/>
        </w:rPr>
        <w:t>.</w:t>
      </w:r>
    </w:p>
    <w:p w14:paraId="19C4350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>.</w:t>
      </w:r>
    </w:p>
    <w:p w14:paraId="1733EB0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ക്രോഡീകരിച്ച്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നിയമസംഹിതയുണ്ടാക്കി</w:t>
      </w:r>
      <w:proofErr w:type="spellEnd"/>
      <w:r w:rsidRPr="00745233">
        <w:rPr>
          <w:sz w:val="24"/>
          <w:szCs w:val="24"/>
        </w:rPr>
        <w:t>.</w:t>
      </w:r>
    </w:p>
    <w:p w14:paraId="3DCBFA9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നെപ്പോളിയന്റെ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ഒന്നൊന്നായി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നെപ്പോളിയന്റെ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യൂറോപ്പിലാകമാനം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വ്യാപിപ്പിക്കുമോ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നെപ്പോളിയനെയല്ല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ഭയപ്പെട്ടത്</w:t>
      </w:r>
      <w:proofErr w:type="spellEnd"/>
      <w:r w:rsidRPr="00745233">
        <w:rPr>
          <w:sz w:val="24"/>
          <w:szCs w:val="24"/>
        </w:rPr>
        <w:t xml:space="preserve">. 1815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വാട്ടർലൂ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സഖ്യസൈന്യത്തോട്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നെപ്പോളിയന്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നഷ്ടപ്പെട്ടു</w:t>
      </w:r>
      <w:proofErr w:type="spellEnd"/>
      <w:r w:rsidRPr="00745233">
        <w:rPr>
          <w:sz w:val="24"/>
          <w:szCs w:val="24"/>
        </w:rPr>
        <w:t>.</w:t>
      </w:r>
    </w:p>
    <w:p w14:paraId="5559D35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മുന്നോട്ടു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വച്ച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720D91EF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മധ്യവർഗത്തിന്റെ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ഉയർച്ച</w:t>
      </w:r>
      <w:proofErr w:type="spellEnd"/>
    </w:p>
    <w:p w14:paraId="0DA47C2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ഫ്യൂഡലിസത്തിന്റെ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അന്ത്യം</w:t>
      </w:r>
      <w:proofErr w:type="spellEnd"/>
      <w:r w:rsidRPr="00745233">
        <w:rPr>
          <w:sz w:val="24"/>
          <w:szCs w:val="24"/>
        </w:rPr>
        <w:t xml:space="preserve"> </w:t>
      </w:r>
    </w:p>
    <w:p w14:paraId="7A3BC79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</w:p>
    <w:p w14:paraId="626513D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lastRenderedPageBreak/>
        <w:t>ലാറ്റിനമേരിക്ക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വിപ്ലവം</w:t>
      </w:r>
      <w:proofErr w:type="spellEnd"/>
    </w:p>
    <w:p w14:paraId="5AB72899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സ്ഥലം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ചോളത്തിന്റെ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കൊഴുത്ത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കതിരുക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പൊങ്ങിയതിവിടെയാണ്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ഇവിടെയാണവ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ഹിമപാതം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കൊഴിഞ്ഞുവീണത്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ചെമ്മരിയാടിൽനിന്ന്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സ്വർണനാണയങ്ങ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അഴിച്ചെടുക്കപ്പെട്ടതിവിടെയാണ്</w:t>
      </w:r>
      <w:proofErr w:type="spellEnd"/>
      <w:r w:rsidRPr="00745233">
        <w:rPr>
          <w:sz w:val="24"/>
          <w:szCs w:val="24"/>
        </w:rPr>
        <w:t xml:space="preserve">;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കാമുകിമാർക്കും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ശ്മശാനങ്ങൾക്കും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സമ്രാട്ടിനും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അമ്മമാർക്കും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പ്രാർഥനകൾക്കും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പടയാളികൾക്കും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ഉടുപ്പുതുന്നുവാ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മാച്ചുപിച്ചു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കുഴിച്ചുമൂടിയ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തരൂ</w:t>
      </w:r>
      <w:proofErr w:type="spellEnd"/>
      <w:r w:rsidRPr="00745233">
        <w:rPr>
          <w:sz w:val="24"/>
          <w:szCs w:val="24"/>
        </w:rPr>
        <w:t>.”</w:t>
      </w:r>
    </w:p>
    <w:p w14:paraId="3F9D5B5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മാച്ചു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പിക്ച്ചുവിന്റെ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ഉയരങ്ങ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പാബ്ളോ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നെരുദ</w:t>
      </w:r>
      <w:proofErr w:type="spellEnd"/>
    </w:p>
    <w:p w14:paraId="12C5BF5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തെക്കേ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പ്രാചീനസംസ്കാരത്തിന്റെ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കേന്ദ്രങ്ങളിലൊന്നായ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മാച്ചുപിക്ച്ചുവി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ലാറ്റിനമേരിക്ക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പാബ്ളോ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നെരൂദ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വിവരണത്തിൽനിന്ന്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കണ്ടെത്താം</w:t>
      </w:r>
      <w:proofErr w:type="spellEnd"/>
      <w:r w:rsidRPr="00745233">
        <w:rPr>
          <w:sz w:val="24"/>
          <w:szCs w:val="24"/>
        </w:rPr>
        <w:t>?</w:t>
      </w:r>
    </w:p>
    <w:p w14:paraId="474A6949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സമൃദ്ധി</w:t>
      </w:r>
      <w:proofErr w:type="spellEnd"/>
    </w:p>
    <w:p w14:paraId="0CB5F8F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ചോളകൃഷി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</w:p>
    <w:p w14:paraId="3C1C5D8A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ചെമ്മരി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ആടുകളെ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വളർത്തിയിരുന്നു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273D5A1D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വ്യാപരത്തിലൂടെ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നേടിയിരുന്നു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77B6E259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സാമ്പത്തികാഭിവൃദ്ധിയെ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സ്പെയിൻകാരും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പോർച്ചുഗീസുകാരും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ലാറ്റിനമേരിക്കയെ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കോളനിയാക്കിയത്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ജനജീവിതത്തെ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എങ്ങനെയെല്ലാമാണ്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ബാധിച്ചതെന്ന്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3E166C0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സ്പെയിൻകാരും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പോർച്ചുഗീസുകാരും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ആചാരവും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സ്പാനിഷ്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ശൈലിയി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വീടുകളും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ദേവാലയങ്ങളും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നിർമികക്കുകയും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സ്പാനിഷ്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കൃഷിരീതികളും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കാർഷികവിളകളും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ലാറ്റിനമേരിക്ക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രംഗങ്ങളിലും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വംശീയവിവേചനം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പുലർത്തി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ലാറ്റിനമേരിക്ക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കൊള്ളയടിച്ചു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അടിമകളെപോലെ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പണിയെടുപ്പിച്ചു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ജോഡി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മാർട്ടി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ഫ്രാൻസിസ്കോ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മിരാഡാ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ബോളിവ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നേതൃത്വലു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സ്വതന്ത്രമാവാ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>.</w:t>
      </w:r>
    </w:p>
    <w:p w14:paraId="7D3B914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വിപ്ലവം</w:t>
      </w:r>
      <w:proofErr w:type="spellEnd"/>
    </w:p>
    <w:p w14:paraId="71411BDE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കുട്ടികളുടെ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കളിപ്പാട്ടങ്ങ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യന്ത്രങ്ങൾവരെ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അധ്വാനംകൊണ്ടാണ്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മനുഷ്യാഭിമാനത്തിനുവേണ്ടി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പൊരുതാനുള്ള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നിഷേധിക്കപ്പെട്ടവരാണ്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ആർക്കുവേണമെങ്കിലും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കാര്യസാധ്യത്തിന്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കാലാന്തരത്തി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കൈയിലെടുക്കാ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കഴിയത്തക്കവണ്ണമുള്ള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ഞങ്ങൾക്കിപ്പോ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ലളിതമാണ്</w:t>
      </w:r>
      <w:proofErr w:type="spellEnd"/>
      <w:r w:rsidRPr="00745233">
        <w:rPr>
          <w:sz w:val="24"/>
          <w:szCs w:val="24"/>
        </w:rPr>
        <w:t>; ‘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സ്വകാര്യസ്വത്തുടമസമ്പ്രദായം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നശിക്കട്ടെ</w:t>
      </w:r>
      <w:proofErr w:type="spellEnd"/>
      <w:r w:rsidRPr="00745233">
        <w:rPr>
          <w:sz w:val="24"/>
          <w:szCs w:val="24"/>
        </w:rPr>
        <w:t>!,</w:t>
      </w:r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ഉൽപാദനോപാധികളും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>?'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>!',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!'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കലാപകാരികളല്ലെന്ന്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നിങ്ങൾക്കിപ്പോ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മനസ്സിലാക്കാമല്ലോ</w:t>
      </w:r>
      <w:proofErr w:type="spellEnd"/>
      <w:r w:rsidRPr="00745233">
        <w:rPr>
          <w:sz w:val="24"/>
          <w:szCs w:val="24"/>
        </w:rPr>
        <w:t xml:space="preserve">....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വിപ്ലവകാരികളാണ്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ആജ്ഞാപിക്കാ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പണിയെടുക്കാ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മാത്രവുമുള്ള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കാലത്തോളം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വിപ്ലവകാരികളായി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>.</w:t>
      </w:r>
    </w:p>
    <w:p w14:paraId="69D7142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അമ്മ</w:t>
      </w:r>
      <w:proofErr w:type="spellEnd"/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മാക്സിം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ഗോർക്കി</w:t>
      </w:r>
      <w:proofErr w:type="spellEnd"/>
    </w:p>
    <w:p w14:paraId="7B2CE36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മാക്സിം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ഗോർക്കി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ലോകപ്രസിദ്ധ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സാഹിത്യകാരന്റെ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നോവലിലെ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കഥാപാത്രത്തിന്റെ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സ്ഥിതിയും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ഉന്നയിക്കുന്നത്</w:t>
      </w:r>
      <w:proofErr w:type="spellEnd"/>
      <w:r w:rsidRPr="00745233">
        <w:rPr>
          <w:sz w:val="24"/>
          <w:szCs w:val="24"/>
        </w:rPr>
        <w:t>?</w:t>
      </w:r>
    </w:p>
    <w:p w14:paraId="041D9C7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സ്വകാര്യസ്വത്തുടമസമ്പ്രദായം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അവസാനിപ്പിക്കണം</w:t>
      </w:r>
      <w:proofErr w:type="spellEnd"/>
      <w:r w:rsidRPr="00745233">
        <w:rPr>
          <w:sz w:val="24"/>
          <w:szCs w:val="24"/>
        </w:rPr>
        <w:t xml:space="preserve">. </w:t>
      </w:r>
    </w:p>
    <w:p w14:paraId="7F0899B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അധ്വാനിക്കണം</w:t>
      </w:r>
      <w:proofErr w:type="spellEnd"/>
      <w:r w:rsidRPr="00745233">
        <w:rPr>
          <w:sz w:val="24"/>
          <w:szCs w:val="24"/>
        </w:rPr>
        <w:t>.</w:t>
      </w:r>
    </w:p>
    <w:p w14:paraId="07FDA71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ഉന്നയിക്കാ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290024C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ഏകാധിപത്യത്തിനുകീഴി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ഫാക്ടറിത്തൊഴിലാളികളും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ദുരിതപൂർണമായ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>.</w:t>
      </w:r>
    </w:p>
    <w:p w14:paraId="058EBC3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കാർഷികമേഖലയിലെ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വരുമാനത്തെ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ഭൂരഹിതരായ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വഹിക്കേണ്ടിവന്നു</w:t>
      </w:r>
      <w:proofErr w:type="spellEnd"/>
      <w:r w:rsidRPr="00745233">
        <w:rPr>
          <w:sz w:val="24"/>
          <w:szCs w:val="24"/>
        </w:rPr>
        <w:t>.</w:t>
      </w:r>
    </w:p>
    <w:p w14:paraId="4FD70AA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പ്രകൃതിവിഭവങ്ങ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സമ്പന്നമായിരുന്ന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വ്യാവസായികോൽപ്പാദനം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തുച്ഛമായിരുന്നു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വിദേശികളാണു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നിയന്ത്രിച്ചിരുന്നത്</w:t>
      </w:r>
      <w:proofErr w:type="spellEnd"/>
      <w:r w:rsidRPr="00745233">
        <w:rPr>
          <w:sz w:val="24"/>
          <w:szCs w:val="24"/>
        </w:rPr>
        <w:t>.</w:t>
      </w:r>
    </w:p>
    <w:p w14:paraId="07C09AD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ബാറ്റിൽഷിപ്പ്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പൊട്ടംകി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0301BCD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സംവിധായക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സെർഗി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ഐസൻസ്റ്റീ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വിഖ്യാത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ചലച്ചിത്രം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ഭരണകാലഘ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ട്ടത്തിലെ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യഥാർഥ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അധികരിച്ചാണ്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നിശ്ശബ്ദ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സിനിമ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കരിങ്കടലിലെ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യുദ്ധക്കപ്പലായ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പൊട്ടും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അസംതൃപ്തരായ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നാവിക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രാഷ്ട്രീയസമരമായി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പരിണമിച്ചതിന്റെ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ദൃശ്യാവിഷ്കാരമാണ്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ചലച്ചിത്രം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റീഡിന്റെ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പിടിച്ചുകുലുക്കിയ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ദിവസം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ആധാരമാക്കിയുള്ള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സെർഗി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ഐസൻസ്റ്റീനാണ്</w:t>
      </w:r>
      <w:proofErr w:type="spellEnd"/>
      <w:r w:rsidRPr="00745233">
        <w:rPr>
          <w:sz w:val="24"/>
          <w:szCs w:val="24"/>
        </w:rPr>
        <w:t>.</w:t>
      </w:r>
    </w:p>
    <w:p w14:paraId="74B76D6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മാർക്സിസം</w:t>
      </w:r>
      <w:proofErr w:type="spellEnd"/>
    </w:p>
    <w:p w14:paraId="3BED2A0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മാക്സും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ഫ്രെഡറിക്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ഏംഗൽസും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സംഹിതയാണ്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മാർക്സിസം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ഉൽപ്പാദനബന്ധങ്ങളാണ്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ഉൽപാദനത്തിന്റെ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തൊഴിലാളികളാണെന്നും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സർവാധിപത്യത്തിനായി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1472AAC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ദുരിതജീവിതത്തെ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മാക്സിം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ഗോർക്കി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ലിയോ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ടോൾസ്റ്റോയി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തുർഗനേവ്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ആന്റ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ചെക്കോവ്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സാഹിത്യകാരന്മാ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മാർക്സും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ഫ്രെഡറിക്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ഏംഗൽസും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ആവിഷ്കരിച്ച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മാർക്സിസ്റ്റ്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ഉൽപ്പാദനവ്യവസ്ഥയ്ക്ക്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തൊഴിലാളിസംഘടനക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മാർക്സിസ്റ്റ്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അധിഷ്ഠിതമായ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ഡെമോക്രാറ്റിക്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വർക്കേഴ്സ്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മെൻഷവിക്കുക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ന്യൂനപക്ഷം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ബോൾഷെവിക്കുക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ഭൂരിപക്ഷം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ട്രോട്സ്കി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ബോൾഷെവിക്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അലക്സാണ്ട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കെരൻസ്കിയാണ്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മെൻഷെവിക്കുകൾക്ക്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>.</w:t>
      </w:r>
    </w:p>
    <w:p w14:paraId="0E0DA840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1905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റഷ്യക്കേറ്റ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രൂക്ഷമാക്കി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രാഷ്ട്രീയാവകാശങ്ങളും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പെട്രോഗ്രാഡ്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സ്ഥലത്ത്</w:t>
      </w:r>
      <w:proofErr w:type="spellEnd"/>
      <w:r w:rsidRPr="00745233">
        <w:rPr>
          <w:sz w:val="24"/>
          <w:szCs w:val="24"/>
        </w:rPr>
        <w:t xml:space="preserve"> 1905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745233">
        <w:rPr>
          <w:sz w:val="24"/>
          <w:szCs w:val="24"/>
        </w:rPr>
        <w:t xml:space="preserve"> 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നൂറുകണക്കിന്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കൊല്ലപ്പെട്ട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രക്തരൂഷിതമായ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ഞായറാഴ്ച</w:t>
      </w:r>
      <w:proofErr w:type="spellEnd"/>
      <w:r w:rsidRPr="00745233">
        <w:rPr>
          <w:sz w:val="24"/>
          <w:szCs w:val="24"/>
        </w:rPr>
        <w:t xml:space="preserve">' (Bloody Sunday)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നടത്താനായി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റഷ്യയിലെമ്പാടും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ശക്തമായതിനെത്തുടർന്ന്</w:t>
      </w:r>
      <w:proofErr w:type="spellEnd"/>
      <w:r w:rsidRPr="00745233">
        <w:rPr>
          <w:sz w:val="24"/>
          <w:szCs w:val="24"/>
        </w:rPr>
        <w:t xml:space="preserve"> "</w:t>
      </w:r>
      <w:r w:rsidRPr="00745233">
        <w:rPr>
          <w:rFonts w:ascii="Nirmala UI" w:hAnsi="Nirmala UI" w:cs="Nirmala UI"/>
          <w:sz w:val="24"/>
          <w:szCs w:val="24"/>
        </w:rPr>
        <w:t>മ</w:t>
      </w:r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നിയമനിർമാണസഭ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നിർബന്ധിതനായി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</w:p>
    <w:p w14:paraId="3CFC559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എതിർപ്പിനെ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അവഗണിച്ച്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നിക്കോളാസ്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കൊല്ലപ്പെട്ടു</w:t>
      </w:r>
      <w:proofErr w:type="spellEnd"/>
      <w:r w:rsidRPr="00745233">
        <w:rPr>
          <w:sz w:val="24"/>
          <w:szCs w:val="24"/>
        </w:rPr>
        <w:t xml:space="preserve">. 1917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ആയപ്പോഴേക്കും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ഭക്ഷ്യദൗർലഭ്യം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രൂക്ഷമായി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മാർച്ച്</w:t>
      </w:r>
      <w:proofErr w:type="spellEnd"/>
      <w:r w:rsidRPr="00745233">
        <w:rPr>
          <w:sz w:val="24"/>
          <w:szCs w:val="24"/>
        </w:rPr>
        <w:t xml:space="preserve"> 8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റൊട്ടിക്കുവേണ്ടി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തെരുവീഥികളി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പെട്രോഗ്രാഡ്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>.</w:t>
      </w:r>
    </w:p>
    <w:p w14:paraId="376BB65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പെട്രോഗ്രാഡ്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നിക്കോളാസ്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സ്ഥാനമൊഴിയുകയും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മെൻഷെവിക്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അലക്സാണ്ട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കെരൻസ്കിയുടെ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ഫെബ്രുവരി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കലണ്ട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കലണ്ടറിനേക്കാ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പിറകിലായതിനാലാണ്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മാർച്ചി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ഫെബ്രുവരി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എന്നറിയപ്പെടുന്നത്</w:t>
      </w:r>
      <w:proofErr w:type="spellEnd"/>
      <w:r w:rsidRPr="00745233">
        <w:rPr>
          <w:sz w:val="24"/>
          <w:szCs w:val="24"/>
        </w:rPr>
        <w:t>).</w:t>
      </w:r>
    </w:p>
    <w:p w14:paraId="3A3E8AC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അംഗീകരിച്ചില്ല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സ്വിറ്റ്സർലൻഡി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കഴിയുകയായിരുന്ന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വ്ളാഡിമി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റഷ്യയിലെത്തി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നേടണമെങ്കി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സോവിയറ്റുകൾക്ക്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കൈമാറണമെന്ന്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ബോൾഷെവിക്കുകളും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നിലപാടിനെ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പഴക്കമുള്ള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പിന്നാക്കാവസ്ഥയും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ജനങ്ങൾക്കിടയിലെ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അസമത്വവും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ഭരണകൂടത്തിനുമാത്രമേ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കഴിയുകയുള്ളൂവെന്ന്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ബോൾഷെവിക്കുക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ഉന്നയിച്ചു</w:t>
      </w:r>
      <w:proofErr w:type="spellEnd"/>
      <w:r w:rsidRPr="00745233">
        <w:rPr>
          <w:sz w:val="24"/>
          <w:szCs w:val="24"/>
        </w:rPr>
        <w:t>.</w:t>
      </w:r>
    </w:p>
    <w:p w14:paraId="0C5E10F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പിൻമാറുക</w:t>
      </w:r>
      <w:proofErr w:type="spellEnd"/>
      <w:r w:rsidRPr="00745233">
        <w:rPr>
          <w:sz w:val="24"/>
          <w:szCs w:val="24"/>
        </w:rPr>
        <w:t>.</w:t>
      </w:r>
    </w:p>
    <w:p w14:paraId="0FBCA69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പ്രഭുക്കന്മാരുടെ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745233">
        <w:rPr>
          <w:sz w:val="24"/>
          <w:szCs w:val="24"/>
        </w:rPr>
        <w:t>.</w:t>
      </w:r>
    </w:p>
    <w:p w14:paraId="534F11A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ഫാക്ടറിക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പൊതുസ്വത്താക്കി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മാറ്റുക</w:t>
      </w:r>
      <w:proofErr w:type="spellEnd"/>
      <w:r w:rsidRPr="00745233">
        <w:rPr>
          <w:sz w:val="24"/>
          <w:szCs w:val="24"/>
        </w:rPr>
        <w:t>.</w:t>
      </w:r>
    </w:p>
    <w:p w14:paraId="1B64C24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ഒക്ടോബറി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ബോൾഷെവിക്കുക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സായുധകലാപമാരംഭിച്ചു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കെരൻസ്കി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വിട്ടുപോവുകയും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ബോൾഷെവിക്കുകളുടെ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നിയന്ത്രണത്തിലാവുകയും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ബോൾഷെവിക്കുകൾക്ക്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കലണ്ട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അധ്യക്ഷനായ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കാബിനറ്റിന്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037E07B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പിന്മാറി</w:t>
      </w:r>
      <w:proofErr w:type="spellEnd"/>
      <w:r w:rsidRPr="00745233">
        <w:rPr>
          <w:sz w:val="24"/>
          <w:szCs w:val="24"/>
        </w:rPr>
        <w:t>.</w:t>
      </w:r>
    </w:p>
    <w:p w14:paraId="14FBD7B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</w:p>
    <w:p w14:paraId="1C8F839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ഉടമസ്ഥതയ്ക്ക്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>.</w:t>
      </w:r>
    </w:p>
    <w:p w14:paraId="48B6FD5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കേന്ദ്രീകൃത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ആസൂത്രണം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>.</w:t>
      </w:r>
    </w:p>
    <w:p w14:paraId="2F22884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ശാസ്ത്ര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സാങ്കേതികരംഗങ്ങളി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കൈവരിച്ചു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5AD35EDD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1924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കൂടിച്ചേർന്ന്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(U S </w:t>
      </w:r>
      <w:proofErr w:type="spellStart"/>
      <w:r w:rsidRPr="00745233">
        <w:rPr>
          <w:sz w:val="24"/>
          <w:szCs w:val="24"/>
        </w:rPr>
        <w:t>S</w:t>
      </w:r>
      <w:proofErr w:type="spellEnd"/>
      <w:r w:rsidRPr="00745233">
        <w:rPr>
          <w:sz w:val="24"/>
          <w:szCs w:val="24"/>
        </w:rPr>
        <w:t xml:space="preserve"> R)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79EB384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>.</w:t>
      </w:r>
    </w:p>
    <w:p w14:paraId="4FDAB62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ചൈനീസ്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വിപ്ലവം</w:t>
      </w:r>
      <w:proofErr w:type="spellEnd"/>
    </w:p>
    <w:p w14:paraId="148B2FE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വിദേശാധിപത്യത്തിനും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രാജവാഴ്ചയ്ക്കും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നടപ്പിലാക്കിയതിൽനിന്നു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കൊളോണിയ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കറുപ്പുവ്യാപാരവും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തുറന്നവാതി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നയവുമായിരുന്നു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ണെന്നു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3ABA08D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കറുപ്പുവ്യാപാരം</w:t>
      </w:r>
      <w:proofErr w:type="spellEnd"/>
    </w:p>
    <w:p w14:paraId="0DF2CC7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തേയില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മൺപാത്രങ്ങ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വളരെയധികം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ജനപ്രീതി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കയറ്റുമതിയിലൂടെ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ഇല്ലാതിരുന്നതിനാ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വ്യാപാരികൾക്ക്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ലഹരിപദാർഥമായ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കറുപ്പ്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മാനസികനിലയെയും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പ്രതികൂലമായി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മാനസികമായും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അടിമത്തത്തിലായി</w:t>
      </w:r>
      <w:proofErr w:type="spellEnd"/>
      <w:r w:rsidRPr="00745233">
        <w:rPr>
          <w:sz w:val="24"/>
          <w:szCs w:val="24"/>
        </w:rPr>
        <w:t>.</w:t>
      </w:r>
    </w:p>
    <w:p w14:paraId="369BDF2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തുറന്ന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നയം</w:t>
      </w:r>
      <w:proofErr w:type="spellEnd"/>
    </w:p>
    <w:p w14:paraId="14CDC6A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അവസാനമാകുമ്പോ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വ്യാപാരാനുകൂല്യങ്ങ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കരസ്ഥമാക്കി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കഴിയാതിരുന്ന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അമേരിക്കയ്ക്ക്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ആനുകൂല്യങ്ങ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സെക്രട്ടറി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ഹേയ്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തുറന്നവാതി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നയം</w:t>
      </w:r>
      <w:proofErr w:type="spellEnd"/>
      <w:r w:rsidRPr="00745233">
        <w:rPr>
          <w:sz w:val="24"/>
          <w:szCs w:val="24"/>
        </w:rPr>
        <w:t xml:space="preserve">.'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നയമനുസരിച്ച്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കമ്പോളങ്ങളി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സ്വാധീനമേഖലകളായി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അവസരമൊരുക്കുക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>.</w:t>
      </w:r>
    </w:p>
    <w:p w14:paraId="354A871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മഞ്ചു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രാജവംശം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അനുകൂലമായ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നിലപാടാണു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രഹസ്യസംഘടനക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ഇതിനെതിരെ</w:t>
      </w:r>
      <w:proofErr w:type="spellEnd"/>
      <w:r w:rsidRPr="00745233">
        <w:rPr>
          <w:sz w:val="24"/>
          <w:szCs w:val="24"/>
        </w:rPr>
        <w:t xml:space="preserve"> 1900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ബോക്സർമാരുടെ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മുഷ്ടിയായിരുന്നു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ബോക്സ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ബോക്സ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ശക്തിപകർന്നു</w:t>
      </w:r>
      <w:proofErr w:type="spellEnd"/>
      <w:r w:rsidRPr="00745233">
        <w:rPr>
          <w:sz w:val="24"/>
          <w:szCs w:val="24"/>
        </w:rPr>
        <w:t>.</w:t>
      </w:r>
    </w:p>
    <w:p w14:paraId="072DBE2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1911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ഡോ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സൻ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മഞ്ചു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രാജഭരണത്തിനെരായി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രാജവാഴ്ചയ്ക്ക്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സൻയാന്നിന്റെ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കുമിതാങ്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സൻയാ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ജനാധിപത്യം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</w:p>
    <w:p w14:paraId="00E4792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സൻയാത്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580842E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ദേശീയത</w:t>
      </w:r>
      <w:proofErr w:type="spellEnd"/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മഞ്ചൂറിയ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മഞ്ചു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രാജവംശത്തെയും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സാമ്രാജ്യശക്തികളെയും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പുറത്താക്കുക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സ്ഥാപിക്കുക</w:t>
      </w:r>
      <w:proofErr w:type="spellEnd"/>
      <w:r w:rsidRPr="00745233">
        <w:rPr>
          <w:sz w:val="24"/>
          <w:szCs w:val="24"/>
        </w:rPr>
        <w:t>.</w:t>
      </w:r>
    </w:p>
    <w:p w14:paraId="4FFB762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മൂലധനത്തെ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745233">
        <w:rPr>
          <w:sz w:val="24"/>
          <w:szCs w:val="24"/>
        </w:rPr>
        <w:t>.</w:t>
      </w:r>
    </w:p>
    <w:p w14:paraId="7CF194F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വേണമെന്നാവശ്യപ്പെട്ട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സന്യാസെ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ഒപ്പിട്ട്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അന്യായമായ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ഉടമ്പടിക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റദ്ദാക്കാ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കുമിന്താങ്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രൂപീകൃതമാവുകയും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കുമിന്താങ്ങുകളും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സഹകരിച്ചാണ്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മുന്നോട്ടുപോയത്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സൻയാത്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കൈഷക്ക്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തലവനായി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വന്നതോടെ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ഇല്ലാതായി</w:t>
      </w:r>
      <w:proofErr w:type="spellEnd"/>
      <w:r w:rsidRPr="00745233">
        <w:rPr>
          <w:sz w:val="24"/>
          <w:szCs w:val="24"/>
        </w:rPr>
        <w:t>.</w:t>
      </w:r>
    </w:p>
    <w:p w14:paraId="5AED4BF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ജനകീയമാവുന്നു</w:t>
      </w:r>
      <w:proofErr w:type="spellEnd"/>
    </w:p>
    <w:p w14:paraId="5C87C9B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കൈഷക്ക്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ഏകാധിപത്യഭരണത്തിനു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കമ്മ്യൂണിസ്റ്റുകളുമായുള്ള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ഉപേക്ഷിച്ച്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വിദേശശക്തികൾക്ക്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യഥേഷ്ടം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അവസരമൊരുക്കി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കൽക്കരി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ഇരുമ്പുവ്യവസായങ്ങ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ബാങ്കിങ്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വിദേശവ്യാപാരം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നിയന്ത്രിച്ചിരുന്നത്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വിദേശരാജ്യങ്ങളായിരുന്നു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കൈഷക്കിന്റെ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ക്രൂരമായി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മാവോ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തുംഗ്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 xml:space="preserve">. 1934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മാവോയുടെ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കിയാങ്സിയിൽനിന്ന്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യാത്ര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പ്രതിബന്ധങ്ങ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അതിസാഹസികമായ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പടിഞ്ഞാറ്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യെനാനി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യാത്രയിലുടനീളം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കൃഷിഭൂമിയും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പ്രഭുക്കന്മാരിൽനിന്ന്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കർഷകർക്കു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745233">
        <w:rPr>
          <w:sz w:val="24"/>
          <w:szCs w:val="24"/>
        </w:rPr>
        <w:t xml:space="preserve"> 12000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സഞ്ചരിച്ച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യാത്ര</w:t>
      </w:r>
      <w:proofErr w:type="spellEnd"/>
      <w:r w:rsidRPr="00745233">
        <w:rPr>
          <w:sz w:val="24"/>
          <w:szCs w:val="24"/>
        </w:rPr>
        <w:t xml:space="preserve">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തൽഫലമായി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വിദേശാധിപത്യത്തിനെതിരായ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പ്രതീകമായി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മാവോ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തുംഗും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ചുവപ്പുസേന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കുമിന്താങ്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കൈക്കലാക്കിയതിനെത്തുടർന്ന്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കൈഷക്ക്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തായ്വാനി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രാഷ്ട്രീയാഭയം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തേടി</w:t>
      </w:r>
      <w:proofErr w:type="spellEnd"/>
      <w:r w:rsidRPr="00745233">
        <w:rPr>
          <w:sz w:val="24"/>
          <w:szCs w:val="24"/>
        </w:rPr>
        <w:t xml:space="preserve">. 1949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1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മാവോ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തുംഗിന്റെ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6051ADB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നിഷേധിക്കപ്പെട്ട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വിപ്ലവങ്ങളെക്കുറിച്ചാണ്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മുന്നോട്ടുവെച്ച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ലോകചരിത്രത്തെ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രൂപപ്പെടുത്തുന്നതി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നിർണ്ണായക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രേഖപ്പെടുത്തലുകളായി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നിൽക്കുന്നു</w:t>
      </w:r>
      <w:proofErr w:type="spellEnd"/>
      <w:r w:rsidRPr="00745233">
        <w:rPr>
          <w:sz w:val="24"/>
          <w:szCs w:val="24"/>
        </w:rPr>
        <w:t>.</w:t>
      </w:r>
    </w:p>
    <w:p w14:paraId="38834A6F" w14:textId="77777777" w:rsidR="00AF6070" w:rsidRPr="00745233" w:rsidRDefault="00AF6070" w:rsidP="00AF6070">
      <w:pPr>
        <w:rPr>
          <w:sz w:val="24"/>
          <w:szCs w:val="24"/>
        </w:rPr>
      </w:pPr>
    </w:p>
    <w:p w14:paraId="326A4E99" w14:textId="205E5138" w:rsidR="006C0F22" w:rsidRDefault="006C0F22" w:rsidP="00AF6070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6C0F22">
        <w:rPr>
          <w:rFonts w:ascii="Nirmala UI" w:hAnsi="Nirmala UI" w:cs="Nirmala UI" w:hint="cs"/>
          <w:b/>
          <w:sz w:val="24"/>
          <w:szCs w:val="24"/>
        </w:rPr>
        <w:t>അദ്ധ്യായം</w:t>
      </w:r>
      <w:proofErr w:type="spellEnd"/>
      <w:r w:rsidRPr="006C0F22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18 </w:t>
      </w:r>
    </w:p>
    <w:p w14:paraId="11D49307" w14:textId="1A098160" w:rsidR="006C0F22" w:rsidRDefault="006C0F22" w:rsidP="00AF6070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6C0F22">
        <w:rPr>
          <w:rFonts w:ascii="Nirmala UI" w:hAnsi="Nirmala UI" w:cs="Nirmala UI" w:hint="cs"/>
          <w:b/>
          <w:sz w:val="24"/>
          <w:szCs w:val="24"/>
        </w:rPr>
        <w:t>ലോകം</w:t>
      </w:r>
      <w:proofErr w:type="spellEnd"/>
      <w:r w:rsidRPr="006C0F2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6C0F22">
        <w:rPr>
          <w:rFonts w:ascii="Nirmala UI" w:hAnsi="Nirmala UI" w:cs="Nirmala UI" w:hint="cs"/>
          <w:b/>
          <w:sz w:val="24"/>
          <w:szCs w:val="24"/>
        </w:rPr>
        <w:t>ഇരുപതാം</w:t>
      </w:r>
      <w:proofErr w:type="spellEnd"/>
      <w:r w:rsidRPr="006C0F2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6C0F22">
        <w:rPr>
          <w:rFonts w:ascii="Nirmala UI" w:hAnsi="Nirmala UI" w:cs="Nirmala UI" w:hint="cs"/>
          <w:b/>
          <w:sz w:val="24"/>
          <w:szCs w:val="24"/>
        </w:rPr>
        <w:t>നൂറ്റാണ്ടി</w:t>
      </w:r>
      <w:proofErr w:type="spellEnd"/>
      <w:r w:rsidRPr="006C0F22">
        <w:rPr>
          <w:rFonts w:ascii="Nirmala UI" w:hAnsi="Nirmala UI" w:cs="Nirmala UI" w:hint="cs"/>
          <w:b/>
          <w:sz w:val="24"/>
          <w:szCs w:val="24"/>
        </w:rPr>
        <w:t>ൽ</w:t>
      </w:r>
    </w:p>
    <w:p w14:paraId="574FE9C8" w14:textId="57C818BF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പങ്കിട്ടെടുത്തു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ധാരണയുടെ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ഭൂപടത്തി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വീതംവയ്ക്കുകയായിരുന്നു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2FC891A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എന്തിനായിരിക്കാം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നീക്കങ്ങളുടെ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ഇതുപോലുള്ള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ഇടപെടലുക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ഉണ്ടായിട്ടുണ്ട്</w:t>
      </w:r>
      <w:proofErr w:type="spellEnd"/>
      <w:r w:rsidRPr="00745233">
        <w:rPr>
          <w:sz w:val="24"/>
          <w:szCs w:val="24"/>
        </w:rPr>
        <w:t>.</w:t>
      </w:r>
    </w:p>
    <w:p w14:paraId="3C8847A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മുതലാളിത്തത്തിൽനിന്നു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സാമ്രാജ്യത്വത്തിലേക്ക്</w:t>
      </w:r>
      <w:proofErr w:type="spellEnd"/>
    </w:p>
    <w:p w14:paraId="53327E6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പതിനെട്ടാംനൂറ്റാണ്ടി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വ്യവസായവിപ്ലവത്തെക്കുറിച്ച്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ക്ലാസുകളി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ഓർക്കുമല്ലോ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ക്രമേണ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ഫാക്ടറികളി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മൂലധനനിക്ഷേപം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ലാഭത്തി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വർധനവുണ്ടാക്കി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സ്വകാര്യവ്യക്തിക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മുതലാളിത്തം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വൻകിട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നിക്ഷേപത്തിന്റെ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ആഭ്യന്തര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വേണ്ടതിനെക്കാ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ഉൽപാദിപ്പിച്ചിരുന്നു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വിറ്റഴിക്കുന്നതിന്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ആഭ്യന്തരകമ്പോളം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മതിയാകുമായിരുന്നില്ല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വ്യാവസായികരാജ്യങ്ങ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ലാറ്റിനമേരിക്ക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നേരത്തേ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കച്ചവടബന്ധങ്ങ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ഇവിടങ്ങളി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രാഷ്ട്രീയാധികാരവും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സൈനികശേഷിയും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പ്രക്രിയ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53291FD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മുതലാളിത്തത്തിന്റെ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തൊഴിലാളിസംഘടനകളുടെ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നിരന്തര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വേതനവർധനവ്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ലാഭത്തി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കുറവുണ്ടാക്കി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അസംസ്കൃതവസ്തുക്കളുടെ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വിറ്റഴിക്കാനുള്ള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കമ്പോളവുമായാണ്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കൊളോണിയ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മേധാവിക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മൂലധനനിക്ഷേപം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മുതലാളിത്തരാജ്യങ്ങളെ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എന്തെല്ലാമായിരുന്നുവെന്ന്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6BB7922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തൊഴിലാളികളുടെ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കുറഞ്ഞ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കൂലി</w:t>
      </w:r>
      <w:proofErr w:type="spellEnd"/>
      <w:r w:rsidRPr="00745233">
        <w:rPr>
          <w:b/>
          <w:sz w:val="24"/>
          <w:szCs w:val="24"/>
        </w:rPr>
        <w:t>.</w:t>
      </w:r>
    </w:p>
    <w:p w14:paraId="7C6F0FE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അസംസ്കൃതവസ്തുക്കളുടെ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ലഭ്യത</w:t>
      </w:r>
      <w:proofErr w:type="spellEnd"/>
      <w:r w:rsidRPr="00745233">
        <w:rPr>
          <w:b/>
          <w:sz w:val="24"/>
          <w:szCs w:val="24"/>
        </w:rPr>
        <w:t>.</w:t>
      </w:r>
    </w:p>
    <w:p w14:paraId="4BC2D9A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ഉൽപ്പാദിപ്പിച്ച്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തന്നെ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വിതരണം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ചെയ്യുമ്പോഴുള്ള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കുറഞ്ഞ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ചെലവ്</w:t>
      </w:r>
      <w:proofErr w:type="spellEnd"/>
      <w:r w:rsidRPr="00745233">
        <w:rPr>
          <w:b/>
          <w:sz w:val="24"/>
          <w:szCs w:val="24"/>
        </w:rPr>
        <w:t>.</w:t>
      </w:r>
    </w:p>
    <w:p w14:paraId="0D23C9F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കയറ്റുമതിയുടെ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രാജ്യത്തിനുമേ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സവിശേഷതയാണ്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നിയമവ്യവസ്ഥ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ഭരണസംവിധാനം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ഉപയോഗപ്പെടുത്തിയാണ്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സാമ്രാജ്യത്വശക്തിക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നടപ്പിലാക്കിയത്</w:t>
      </w:r>
      <w:proofErr w:type="spellEnd"/>
      <w:r w:rsidRPr="00745233">
        <w:rPr>
          <w:sz w:val="24"/>
          <w:szCs w:val="24"/>
        </w:rPr>
        <w:t>.</w:t>
      </w:r>
    </w:p>
    <w:p w14:paraId="3106A48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എങ്ങനെയെല്ലാമാണ്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ബാധിച്ചത്</w:t>
      </w:r>
      <w:proofErr w:type="spellEnd"/>
      <w:r w:rsidRPr="00745233">
        <w:rPr>
          <w:sz w:val="24"/>
          <w:szCs w:val="24"/>
        </w:rPr>
        <w:t xml:space="preserve">? </w:t>
      </w:r>
    </w:p>
    <w:p w14:paraId="66E191B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പരമ്പരാഗത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769F59A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ഭരണരീതിയും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നിയമവ്യവസ്ഥയും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മാറ്റിമറിക്കപ്പെട്ടു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</w:p>
    <w:p w14:paraId="5A3ECBB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പരമ്പരാഗത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ഭക്ഷ്യവിളകൾക്കു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നാണ്യവിളക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നിർബന്ധിതരായി</w:t>
      </w:r>
      <w:proofErr w:type="spellEnd"/>
      <w:r w:rsidRPr="00745233">
        <w:rPr>
          <w:sz w:val="24"/>
          <w:szCs w:val="24"/>
        </w:rPr>
        <w:t>.</w:t>
      </w:r>
    </w:p>
    <w:p w14:paraId="3619C49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ദാരിദ്ര്യവും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തൊഴിലില്ലായ്മയും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15975C3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പ്രകൃതിവിഭവങ്ങ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കൊള്ളയടിക്കപ്പെട്ടു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6AB8E2B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51DEB70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കമ്പോളങ്ങൾക്കും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പരസ്പര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സംഘർഷങ്ങളും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സാമ്രാജ്യത്വശക്തിക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>.</w:t>
      </w:r>
    </w:p>
    <w:p w14:paraId="681FC5D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ഒന്നാം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ലോകയുദ്ധം</w:t>
      </w:r>
      <w:proofErr w:type="spellEnd"/>
    </w:p>
    <w:p w14:paraId="25F54AC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സാമ്രാജ്യത്വശക്തിക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തർക്കങ്ങ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കൊണ്ടെത്തിച്ചു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വഴിതെളിച്ച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എന്തെല്ലാമായിരുന്നുവെന്നു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4E41A7C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അവർക്കിടയി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സംഘർഷങ്ങൾക്ക്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ശത്രുക്കളെയും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മിത്രങ്ങളെയും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തിരിച്ചറിയാ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വഴിതെളിച്ചു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സൈനികസഖ്യങ്ങളാണ്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സഖ്യവും</w:t>
      </w:r>
      <w:proofErr w:type="spellEnd"/>
      <w:r w:rsidRPr="00745233">
        <w:rPr>
          <w:sz w:val="24"/>
          <w:szCs w:val="24"/>
        </w:rPr>
        <w:t xml:space="preserve"> (Triple Alliance)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സൗഹാർദവും</w:t>
      </w:r>
      <w:proofErr w:type="spellEnd"/>
      <w:r w:rsidRPr="00745233">
        <w:rPr>
          <w:sz w:val="24"/>
          <w:szCs w:val="24"/>
        </w:rPr>
        <w:t xml:space="preserve"> (Triple Entente).</w:t>
      </w:r>
    </w:p>
    <w:p w14:paraId="47CF4D9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സഖ്യം</w:t>
      </w:r>
      <w:proofErr w:type="spellEnd"/>
      <w:r w:rsidRPr="00745233">
        <w:rPr>
          <w:sz w:val="24"/>
          <w:szCs w:val="24"/>
        </w:rPr>
        <w:t xml:space="preserve">: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ആസ്ട്രിയ</w:t>
      </w:r>
      <w:proofErr w:type="spellEnd"/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ഹംഗറി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</w:p>
    <w:p w14:paraId="76DFBBA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സൗഹാർദം</w:t>
      </w:r>
      <w:proofErr w:type="spellEnd"/>
      <w:r w:rsidRPr="00745233">
        <w:rPr>
          <w:sz w:val="24"/>
          <w:szCs w:val="24"/>
        </w:rPr>
        <w:t xml:space="preserve">: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</w:p>
    <w:p w14:paraId="002F82F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യുദ്ധാന്തരീക്ഷം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വിനാശകാരികളായ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ആയുധങ്ങ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വാങ്ങിക്കൂട്ടുകയും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39BFEA5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സാമ്രാജ്യത്വമത്സരങ്ങളി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വിജയിക്കുന്നതിനു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അതിലൊന്നാണ്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തീവ്രദേശീയത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കീഴടക്കുന്നതിനുള്ള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തീവ്രദേശീയത</w:t>
      </w:r>
      <w:proofErr w:type="spellEnd"/>
      <w:r w:rsidRPr="00745233">
        <w:rPr>
          <w:sz w:val="24"/>
          <w:szCs w:val="24"/>
        </w:rPr>
        <w:t xml:space="preserve"> (Aggressive Nationalism)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മറ്റുള്ളവയേക്കാ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ശ്രേഷ്ഠമാണെന്ന്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കരുതുകയും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ചെയ്യുന്നതിനെയെല്ലാം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ന്യായീകരിക്കുകയും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പ്രത്യേകതയായിരുന്നു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തീവ്രദേശീതയി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അധിഷ്ഠിതമായി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സ്ലാവ്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>.</w:t>
      </w:r>
    </w:p>
    <w:p w14:paraId="128CDBD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സ്ലാവ്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(Pan-Slav Movement): </w:t>
      </w:r>
    </w:p>
    <w:p w14:paraId="40DA10E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സെർബിയ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ബൾഗേറിയ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സ്ലാവ്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വംശജരെ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ഏകീകരിക്കാ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ആഗ്രഹിച്ചു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സ്ലാവ്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08C86E2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(Pan-German Movement): </w:t>
      </w:r>
    </w:p>
    <w:p w14:paraId="0C36930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മധ്യയൂറോപ്പിലും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ട്യൂട്ടോണിക്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വർഗക്കാരെ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ഏകോപിപ്പിക്കുക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24B34A9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(Revenge Movement): </w:t>
      </w:r>
    </w:p>
    <w:p w14:paraId="0D421F10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1871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പക്കൽനിന്ന്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അൾസൈസ്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ലൊറൈ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3CAE5AD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കിടമത്സരങ്ങ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പ്രതിസന്ധികളിലേക്കു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പ്രധാനപ്പെട്ടവയാണ്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മൊറോക്ക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>.</w:t>
      </w:r>
    </w:p>
    <w:p w14:paraId="07E0B70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52D9C90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മൊറോക്ക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</w:t>
      </w:r>
      <w:proofErr w:type="spellEnd"/>
    </w:p>
    <w:p w14:paraId="0802E532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1904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തമ്മിലൊപ്പിട്ട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രഹസ്യസന്ധിയനുസരിച്ച്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മൊറോക്കോയി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മൊറോക്കോ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കൈവശപ്പെടുത്താനാഗ്രഹിച്ച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ഇതംഗീകരിച്ചില്ല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മൊറോക്ക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തുറമുഖമായ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അഗഡീറിലേക്ക്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യുദ്ധക്കപ്പലുക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അനുരഞ്ജന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കോംഗോയുടെ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തുടർന്നു</w:t>
      </w:r>
      <w:proofErr w:type="spellEnd"/>
      <w:r w:rsidRPr="00745233">
        <w:rPr>
          <w:sz w:val="24"/>
          <w:szCs w:val="24"/>
        </w:rPr>
        <w:t>.</w:t>
      </w:r>
    </w:p>
    <w:p w14:paraId="721F711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</w:t>
      </w:r>
      <w:proofErr w:type="spellEnd"/>
    </w:p>
    <w:p w14:paraId="3B42C64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ഗ്രീസിന്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കിഴക്കുള്ള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ഈജിയ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കരിങ്കടലിനും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സമീപത്തായാണ്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സ്ഥിതിചെയ്യുന്നത്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ഓട്ടോമ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തുർക്കികളുടെ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. 1912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സെർബിയ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ഗ്രീസ്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മോണ്ടിനിഗ്രോ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ബൾഗേറിയ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തുർക്കിയെ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നേട്ടങ്ങ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പങ്കിട്ടെടുക്കുന്നതി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അഭിപ്രായവ്യത്യാസം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>.</w:t>
      </w:r>
    </w:p>
    <w:p w14:paraId="0BBDE89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ബാൾക്ക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ആധിപത്യമുറപ്പിക്കാ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സെർബിയയും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പിന്തുണയോടെ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ആസ്ട്രിയയും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ശ്രമിച്ചു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സമയത്താണ്</w:t>
      </w:r>
      <w:proofErr w:type="spellEnd"/>
      <w:r w:rsidRPr="00745233">
        <w:rPr>
          <w:sz w:val="24"/>
          <w:szCs w:val="24"/>
        </w:rPr>
        <w:t xml:space="preserve"> 1914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ജൂണി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ആസ്ട്രിയ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കിരീടാവകാശിയായ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ഫെർഡിനന്റിനെ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ബോസ്നിയ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തലസ്ഥാനമായ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സാരയാവോയി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സെർബിയ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യുവാവായ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ഗാവ്ലോ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പ്രിൻസപ്പ്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വെടിവെച്ചു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സെർബിയയാണ്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ഉത്തരവാദിയെന്ന്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ആസ്ട്രിയ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സെർബിയ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1914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28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സഖ്യരാഷ്ട്രവും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വലുതുമായ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അല്ലാതെയോ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0F919FD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യുദ്ധം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സെല്ലുലോയ്ഡി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60AC9AB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തടവുകാരുടെ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കഥപറയുന്ന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ഴാങ്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റെന്യയുടെ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r w:rsidRPr="00745233">
        <w:rPr>
          <w:sz w:val="24"/>
          <w:szCs w:val="24"/>
        </w:rPr>
        <w:t>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ഇല്യൂഷ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'.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യുദ്ധങ്ങളെക്കുറിച്ചുള്ള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ചലച്ചിത്രങ്ങളിലൊന്നാണിത്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ഇല്യൂഷന്റെ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പ്രിന്റുക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നശിപ്പിച്ചുവെ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കണ്ടെടുക്കപ്പെട്ടു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ലെവിസ്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മൈൻസ്റ്റോ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"</w:t>
      </w:r>
      <w:r w:rsidRPr="00745233">
        <w:rPr>
          <w:rFonts w:ascii="Nirmala UI" w:hAnsi="Nirmala UI" w:cs="Nirmala UI"/>
          <w:sz w:val="24"/>
          <w:szCs w:val="24"/>
        </w:rPr>
        <w:t>ഓൾ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ക്വയറ്റ്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ഓൺ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ദ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വെസ്റ്റേ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ഫ്രണ്ട്</w:t>
      </w:r>
      <w:proofErr w:type="spellEnd"/>
      <w:r w:rsidRPr="00745233">
        <w:rPr>
          <w:sz w:val="24"/>
          <w:szCs w:val="24"/>
        </w:rPr>
        <w:t xml:space="preserve">',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സ്റ്റാൻലി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കുബിക്കിന്റെ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ഗ്ലോറി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ദൃശ്യാവിഷ്കാരങ്ങളാണ്</w:t>
      </w:r>
      <w:proofErr w:type="spellEnd"/>
      <w:r w:rsidRPr="00745233">
        <w:rPr>
          <w:sz w:val="24"/>
          <w:szCs w:val="24"/>
        </w:rPr>
        <w:t>.</w:t>
      </w:r>
    </w:p>
    <w:p w14:paraId="58B777F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യുദ്ധത്തിന്റെ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ഫലങ്ങ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11829F7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1918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പ്രത്യാഘാതങ്ങ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അനുഭവപ്പെട്ടു</w:t>
      </w:r>
      <w:proofErr w:type="spellEnd"/>
      <w:r w:rsidRPr="00745233">
        <w:rPr>
          <w:sz w:val="24"/>
          <w:szCs w:val="24"/>
        </w:rPr>
        <w:t>.</w:t>
      </w:r>
    </w:p>
    <w:p w14:paraId="5B2B81E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ദശലക്ഷക്കണക്കിന്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ജീവഹാനി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പരിക്കേൽക്കുകയും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</w:p>
    <w:p w14:paraId="2F242CB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വാർത്താവിനിമയം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19D3B36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ദാരിദ്ര്യം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തൊഴിലില്ലായ്മ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നാണയപ്പെരുപ്പം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69976C1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ദുർബലമായി</w:t>
      </w:r>
      <w:proofErr w:type="spellEnd"/>
      <w:r w:rsidRPr="00745233">
        <w:rPr>
          <w:sz w:val="24"/>
          <w:szCs w:val="24"/>
        </w:rPr>
        <w:t>.</w:t>
      </w:r>
    </w:p>
    <w:p w14:paraId="711A5BC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ഏഷ്യയിലെയും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>.</w:t>
      </w:r>
    </w:p>
    <w:p w14:paraId="1B3F248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ലോകസമാധാനം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രാഷ്ട്രസഖ്യം</w:t>
      </w:r>
      <w:proofErr w:type="spellEnd"/>
      <w:r w:rsidRPr="00745233">
        <w:rPr>
          <w:sz w:val="24"/>
          <w:szCs w:val="24"/>
        </w:rPr>
        <w:t xml:space="preserve"> (League of Nations)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>.</w:t>
      </w:r>
    </w:p>
    <w:p w14:paraId="60691D0B" w14:textId="77777777" w:rsidR="00AF6070" w:rsidRPr="00745233" w:rsidRDefault="00AF6070" w:rsidP="00AF6070">
      <w:pPr>
        <w:rPr>
          <w:b/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സമാധാനശ്രമങ്ങ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3B8C0C3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ഫാൻസിന്റെയും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സഖ്യം</w:t>
      </w:r>
      <w:proofErr w:type="spellEnd"/>
      <w:r w:rsidRPr="00745233">
        <w:rPr>
          <w:sz w:val="24"/>
          <w:szCs w:val="24"/>
        </w:rPr>
        <w:t xml:space="preserve"> 1919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പാരിസി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സമാധാന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യുദ്ധാനന്തര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ഭാവികാര്യങ്ങ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വെവ്വേറെ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സന്ധിക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ഒപ്പിട്ടു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പ്രധാനപ്പെട്ടതാണ്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ജർമനിയുമായി</w:t>
      </w:r>
      <w:proofErr w:type="spellEnd"/>
      <w:r w:rsidRPr="00745233">
        <w:rPr>
          <w:sz w:val="24"/>
          <w:szCs w:val="24"/>
        </w:rPr>
        <w:t xml:space="preserve"> 1919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ഒപ്പുവച്ച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വേഴ്സായ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സന്ധി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ഇതുപ്രകാരം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വീതിച്ചെടുത്തു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നഷ്ടപരിഹാരമായി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വൻ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സമ്പന്നമായ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ഖനിപ്രദേശങ്ങ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കൈക്കലാക്കി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എല്ലാറ്റിനുമുപരി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യുദ്ധക്കുറ്റം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ജർമനിയുടെമേ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കെട്ടിവയ്ക്കുകയും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നിരായുധീകരിക്കുകയും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06BD259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സാമ്പത്തിക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മാന്ദ്യം</w:t>
      </w:r>
      <w:proofErr w:type="spellEnd"/>
    </w:p>
    <w:p w14:paraId="215817F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അനുഭവിക്കാത്ത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വായ്പക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സംഘടിപ്പിച്ചു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ആഗോളവിനിമയത്തിന്റെ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പൗണ്ടിനു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ഡോളറായി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സാമ്പത്തികശക്തിയായി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>.</w:t>
      </w:r>
    </w:p>
    <w:p w14:paraId="4B9CB0E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സാമ്പത്തികമുന്നേറ്റം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ദീർഘകാലം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നീണ്ടുനിന്നില്ല</w:t>
      </w:r>
      <w:proofErr w:type="spellEnd"/>
      <w:r w:rsidRPr="00745233">
        <w:rPr>
          <w:sz w:val="24"/>
          <w:szCs w:val="24"/>
        </w:rPr>
        <w:t xml:space="preserve">. 1929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ലോകത്തെയാകെ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സാമ്പത്തികമാന്ദ്യം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ആവിർഭവിച്ചത്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745233">
        <w:rPr>
          <w:sz w:val="24"/>
          <w:szCs w:val="24"/>
        </w:rPr>
        <w:t>.</w:t>
      </w:r>
    </w:p>
    <w:p w14:paraId="553B7B0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പാപ്പരാക്കിയ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വാങ്ങാ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കഴിവില്ലാതായി</w:t>
      </w:r>
      <w:proofErr w:type="spellEnd"/>
      <w:r w:rsidRPr="00745233">
        <w:rPr>
          <w:sz w:val="24"/>
          <w:szCs w:val="24"/>
        </w:rPr>
        <w:t>.</w:t>
      </w:r>
    </w:p>
    <w:p w14:paraId="65EB0DE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വിറ്റഴിക്കാതെ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ഫാക്ടറികളി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കെട്ടിക്കിടന്നു</w:t>
      </w:r>
      <w:proofErr w:type="spellEnd"/>
      <w:r w:rsidRPr="00745233">
        <w:rPr>
          <w:sz w:val="24"/>
          <w:szCs w:val="24"/>
        </w:rPr>
        <w:t>.</w:t>
      </w:r>
    </w:p>
    <w:p w14:paraId="05818C1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വായ്പക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തിരിച്ചടയ്ക്കുന്നതി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വീഴ്ചവരുത്തി</w:t>
      </w:r>
      <w:proofErr w:type="spellEnd"/>
      <w:r w:rsidRPr="00745233">
        <w:rPr>
          <w:sz w:val="24"/>
          <w:szCs w:val="24"/>
        </w:rPr>
        <w:t>.</w:t>
      </w:r>
    </w:p>
    <w:p w14:paraId="55E8568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ബാങ്കുക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4D4B47E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പണപ്പെരുപ്പം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5C12A68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തൊഴിലില്ലായ്മയും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ദാരിദ്ര്യവും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രൂക്ഷമായി</w:t>
      </w:r>
      <w:proofErr w:type="spellEnd"/>
      <w:r w:rsidRPr="00745233">
        <w:rPr>
          <w:sz w:val="24"/>
          <w:szCs w:val="24"/>
        </w:rPr>
        <w:t>.</w:t>
      </w:r>
    </w:p>
    <w:p w14:paraId="528CB1E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കറുത്ത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വ്യാഴാഴ്ച</w:t>
      </w:r>
      <w:proofErr w:type="spellEnd"/>
    </w:p>
    <w:p w14:paraId="7A91278E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1929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24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ന്യൂയോർക്ക്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ഓഹരിക്കമ്പോളത്തിലുണ്ടായ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വ്യാഴാഴ്ച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അതുവരെയുണ്ടായിരുന്ന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സാമ്പത്തികമുന്നേറ്റം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തകർന്നടിഞ്ഞു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നിക്ഷേപകരുടെ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പിന്മാറ്റവും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ഓഹരിക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വിറ്റഴിക്കാനുള്ള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ശ്രമവുമാണ്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ഓഹരിക്കമ്പോളത്തെ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തകർത്തത്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നിരവധിപേർക്ക്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സമ്പാദ്യവും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ആത്മഹത്യ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ന്യൂയോർക്കിലെ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ഒതുങ്ങി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വ്യവസായശാലകളി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തൊഴിലില്ലായ്മ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രൂക്ഷമായി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ലോകവാണിജ്യം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തകരാറിലായി</w:t>
      </w:r>
      <w:proofErr w:type="spellEnd"/>
      <w:r w:rsidRPr="00745233">
        <w:rPr>
          <w:sz w:val="24"/>
          <w:szCs w:val="24"/>
        </w:rPr>
        <w:t>.</w:t>
      </w:r>
    </w:p>
    <w:p w14:paraId="2DA7677A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lastRenderedPageBreak/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മറികടക്കുന്നതിന്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വർധിപ്പിക്കുക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ചുമലിലായി</w:t>
      </w:r>
      <w:proofErr w:type="spellEnd"/>
      <w:r w:rsidRPr="00745233">
        <w:rPr>
          <w:sz w:val="24"/>
          <w:szCs w:val="24"/>
        </w:rPr>
        <w:t>.</w:t>
      </w:r>
    </w:p>
    <w:p w14:paraId="0A397496" w14:textId="77777777" w:rsidR="00AF6070" w:rsidRPr="00745233" w:rsidRDefault="00AF6070" w:rsidP="00AF6070">
      <w:pPr>
        <w:rPr>
          <w:b/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ഫാഷിസവും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നാസിസവും</w:t>
      </w:r>
      <w:proofErr w:type="spellEnd"/>
    </w:p>
    <w:p w14:paraId="593A59F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ഫാഷിസം</w:t>
      </w:r>
      <w:proofErr w:type="spellEnd"/>
    </w:p>
    <w:p w14:paraId="2E9AFAE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പദമായ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ഫാസസ്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ഇതിന്റെയർഥം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ദണ്ഡും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മഴുവും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പുരാതന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റോമിലെ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ചിഹ്നമായിരുന്നു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 </w:t>
      </w:r>
    </w:p>
    <w:p w14:paraId="0A9942E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ശ്രവിക്കുന്നവരോട്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നിരാശപ്പെടരുതെന്ന്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അത്യാർത്തിയാണ്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ദുരന്തമായി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പരിണമിച്ചത്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മനുഷ്യവിദ്വേഷം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ഏകാധിപതിക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തട്ടിയെടുത്ത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മരണമടയുന്നതോടെ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തിരിച്ചെടുക്കുകതന്നെ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നിലനിൽക്കുന്നിടത്തോളം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നശിക്കില്ല</w:t>
      </w:r>
      <w:proofErr w:type="spellEnd"/>
      <w:r w:rsidRPr="00745233">
        <w:rPr>
          <w:sz w:val="24"/>
          <w:szCs w:val="24"/>
        </w:rPr>
        <w:t>.</w:t>
      </w:r>
    </w:p>
    <w:p w14:paraId="34A81B2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ചാർളി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ചാപ്ലിന്റെ</w:t>
      </w:r>
      <w:proofErr w:type="spellEnd"/>
      <w:r w:rsidRPr="00745233">
        <w:rPr>
          <w:sz w:val="24"/>
          <w:szCs w:val="24"/>
        </w:rPr>
        <w:t xml:space="preserve"> '</w:t>
      </w:r>
      <w:r w:rsidRPr="00745233">
        <w:rPr>
          <w:rFonts w:ascii="Nirmala UI" w:hAnsi="Nirmala UI" w:cs="Nirmala UI"/>
          <w:sz w:val="24"/>
          <w:szCs w:val="24"/>
        </w:rPr>
        <w:t>ദ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ഡിക്റ്റേറ്റ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സിനിമയി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>.</w:t>
      </w:r>
    </w:p>
    <w:p w14:paraId="302606A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സ്വേച്ഛാധിപത്യഭരണത്തെക്കുറിച്ചുള്ള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ചാർളി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ചാപ്ലിന്റെ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നിരീക്ഷണമാണിത്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3DD9EE9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പരിതാപകരമായിരുന്നു</w:t>
      </w:r>
      <w:proofErr w:type="spellEnd"/>
      <w:r w:rsidRPr="00745233">
        <w:rPr>
          <w:sz w:val="24"/>
          <w:szCs w:val="24"/>
        </w:rPr>
        <w:t xml:space="preserve">. 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തൊഴിൽരഹിതരായി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നാണയപ്പെരുപ്പം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സാമ്പത്തികമേഖലയെ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സാമ്പ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അനിശ്ചിതത്വത്തെ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നാസിസവും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സാമ്പത്തികത്തകർച്ച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വിജയിച്ചവരോടുള്ള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പ്രതികാരമനോഭാവം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ലക്ഷ്യബോധമില്ലായ്മ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അനുകൂല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സാഹചര്യമൊരുക്കി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6CA2D9FD" w14:textId="77777777" w:rsidR="00AF6070" w:rsidRPr="00745233" w:rsidRDefault="00AF6070" w:rsidP="00AF6070">
      <w:pPr>
        <w:rPr>
          <w:sz w:val="24"/>
          <w:szCs w:val="24"/>
        </w:rPr>
      </w:pPr>
    </w:p>
    <w:p w14:paraId="3E91B58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ഫാഷിസം</w:t>
      </w:r>
      <w:proofErr w:type="spellEnd"/>
    </w:p>
    <w:p w14:paraId="76ED9DD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ജനാധിപത്യത്തോടുള്ള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വിരോധം</w:t>
      </w:r>
      <w:proofErr w:type="spellEnd"/>
    </w:p>
    <w:p w14:paraId="14CCF18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രാഷ്ട്രത്തെ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മഹത്ത്വവൽക്കരിക്ക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1559EF4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സോഷ്യലിസത്തോടുള്ള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എതിർപ്</w:t>
      </w:r>
      <w:proofErr w:type="spellEnd"/>
    </w:p>
    <w:p w14:paraId="363C611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വംശമഹിമ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ഉയർത്തിപ്പിടിക്ക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456565F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യുദ്ധത്തെ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മഹത്ത്വവൽക്കരിക്ക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5E06119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ഭൂതകാലത്തെ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പ്രകീർത്തിക്ക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29DEC68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സൈനികസ്വേച്ഛാധിപത്യം</w:t>
      </w:r>
      <w:proofErr w:type="spellEnd"/>
    </w:p>
    <w:p w14:paraId="6272BA4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തീവ്രദേശീയത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പ്രചരിപ്പിക്ക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6661071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കല</w:t>
      </w:r>
      <w:proofErr w:type="spellEnd"/>
      <w:r w:rsidRPr="00745233">
        <w:rPr>
          <w:b/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സാഹിത്യം</w:t>
      </w:r>
      <w:proofErr w:type="spellEnd"/>
      <w:r w:rsidRPr="00745233">
        <w:rPr>
          <w:b/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വിദ്യാഭ്യാസം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തുടങ്ങിയ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വയിലൂടെയുള്ള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ആശയപ്രചാരണം</w:t>
      </w:r>
      <w:proofErr w:type="spellEnd"/>
    </w:p>
    <w:p w14:paraId="3359DA4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രാഷ്ട്രീയ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എതിരാളികളെ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ഉന്മൂലനം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ചെയ്യ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1917458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മുസ്സോളിനിയും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ഫാഷിസവും</w:t>
      </w:r>
      <w:proofErr w:type="spellEnd"/>
    </w:p>
    <w:p w14:paraId="2CD362A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പുരുഷന്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എന്നതുപോലെയാണ്</w:t>
      </w:r>
      <w:proofErr w:type="spellEnd"/>
      <w:r w:rsidRPr="00745233">
        <w:rPr>
          <w:sz w:val="24"/>
          <w:szCs w:val="24"/>
        </w:rPr>
        <w:t>.”</w:t>
      </w:r>
    </w:p>
    <w:p w14:paraId="447C57E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മുസ്സോളിനി</w:t>
      </w:r>
      <w:proofErr w:type="spellEnd"/>
    </w:p>
    <w:p w14:paraId="71449AA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ബനിറ്റോ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മുസ്സോളിനിയുടെ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അധികാരത്തിലെത്താനിടയായ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6FED9D7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വിജയിച്ചവരുടെ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കൂട്ടത്തിൽപ്പെട്ടിട്ടും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നേട്ടങ്ങളൊന്നും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ലഭിച്ചില്ല</w:t>
      </w:r>
      <w:proofErr w:type="spellEnd"/>
      <w:r w:rsidRPr="00745233">
        <w:rPr>
          <w:sz w:val="24"/>
          <w:szCs w:val="24"/>
        </w:rPr>
        <w:t>.</w:t>
      </w:r>
    </w:p>
    <w:p w14:paraId="09BE728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യുദ്ധാനന്തരകാലത്തെ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തൊഴിലില്ലായ്മ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വർധനവ്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നിന്നകറ്റി</w:t>
      </w:r>
      <w:proofErr w:type="spellEnd"/>
      <w:r w:rsidRPr="00745233">
        <w:rPr>
          <w:sz w:val="24"/>
          <w:szCs w:val="24"/>
        </w:rPr>
        <w:t xml:space="preserve">. </w:t>
      </w:r>
    </w:p>
    <w:p w14:paraId="6A3CD44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പോകുമോ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സമ്പന്നരെ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>.</w:t>
      </w:r>
    </w:p>
    <w:p w14:paraId="3AA9625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</w:p>
    <w:p w14:paraId="0F2E91A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തുടരവെ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ഫാൻസിന്റെയും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പക്ഷത്തേക്ക്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കൂറുമാറി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അവസാനിക്കുമ്പോ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വിജയിച്ചവരുടെ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പക്ഷത്തായി</w:t>
      </w:r>
      <w:proofErr w:type="spellEnd"/>
      <w:r w:rsidRPr="00745233">
        <w:rPr>
          <w:sz w:val="24"/>
          <w:szCs w:val="24"/>
        </w:rPr>
        <w:t>.</w:t>
      </w:r>
    </w:p>
    <w:p w14:paraId="08976D2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അധികാരത്തിലേറിയ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മുസ്സോളിനി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സ്വേച്ഛാധിപത്യം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കൈക്കൊണ്ടു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അക്രമത്തിന്റെയും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ഹിംസയുടെയും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സ്വീകരിച്ചത്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ശത്രുക്കളായി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വധശിക്ഷയ്ക്ക്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വിധേയരാക്കി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പ്രാചീന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റോമാസാമ്രാജ്യത്തിന്റെ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പുനഃസ്ഥാപനമായിരുന്നു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മുസ്സോളിനിയുടെ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പ്രാചീന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3443E3D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മെറ്റിയോറ്റി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:</w:t>
      </w:r>
    </w:p>
    <w:p w14:paraId="2B89559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പ്രമുഖ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ചിന്തകനായിരുന്നു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മെറ്റിയോറ്റി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വ്യക്തമാക്കിക്കൊടുത്തു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എഴുത്തിലൂടെയും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പ്രസംഗത്തിലൂടെയും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മെറ്റിയോറ്റിയെ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തെരുവിൽവച്ച്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വധിച്ചു</w:t>
      </w:r>
      <w:proofErr w:type="spellEnd"/>
      <w:r w:rsidRPr="00745233">
        <w:rPr>
          <w:sz w:val="24"/>
          <w:szCs w:val="24"/>
        </w:rPr>
        <w:t>.</w:t>
      </w:r>
    </w:p>
    <w:p w14:paraId="4EA4BC6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കരിങ്കുപ്പായക്കാ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(Black Shirts)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സൈനികവിഭാഗത്തെ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എതിരാളികളെ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ആക്രമണോത്സുകമായ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മുസ്സോളിനി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എത്യോപ്യ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അൽബേനിയ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സാമ്രാജ്യത്വമോഹം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നയിച്ചു</w:t>
      </w:r>
      <w:proofErr w:type="spellEnd"/>
      <w:r w:rsidRPr="00745233">
        <w:rPr>
          <w:sz w:val="24"/>
          <w:szCs w:val="24"/>
        </w:rPr>
        <w:t>.</w:t>
      </w:r>
    </w:p>
    <w:p w14:paraId="20DC604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ഹിറ്റ്ലറും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നാസിസവും</w:t>
      </w:r>
      <w:proofErr w:type="spellEnd"/>
    </w:p>
    <w:p w14:paraId="4166921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അഡോൾഫ്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</w:p>
    <w:p w14:paraId="16FF0700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തേടിയായിരുന്നു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ഞാനൊരു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സോഷ്യലിസ്റ്റല്ലാത്തതുകൊണ്ട്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യൂണിയൻകാരെ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തിരക്കിയായിരുന്നു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യൂണിയൻകാരനല്ലാത്തതിനാ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തേടിയായിരുന്നു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ജൂതനല്ലാത്തതിനാ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ഞാനപ്പോഴും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ഒടുവി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എന്നെത്തേടിയായിരുന്നു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എനിക്കു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ബാക്കിയുണ്ടായിരുന്നില്ല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പാസ്റ്റ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മാർട്ടി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നിമോയ്ള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</w:p>
    <w:p w14:paraId="50BC368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പതിപ്പാണ്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നാസിസം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അഡോൾഫ്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അധികാരത്തിലേറാ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5F84EDB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അടിച്ചേൽപ്പിച്ച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സന്ധി</w:t>
      </w:r>
      <w:proofErr w:type="spellEnd"/>
      <w:r w:rsidRPr="00745233">
        <w:rPr>
          <w:sz w:val="24"/>
          <w:szCs w:val="24"/>
        </w:rPr>
        <w:t>.</w:t>
      </w:r>
    </w:p>
    <w:p w14:paraId="099FD44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സാമ്പത്തികത്തകർച്ചയും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പണപ്പെരുപ്പവും</w:t>
      </w:r>
      <w:proofErr w:type="spellEnd"/>
      <w:r w:rsidRPr="00745233">
        <w:rPr>
          <w:sz w:val="24"/>
          <w:szCs w:val="24"/>
        </w:rPr>
        <w:t xml:space="preserve">. </w:t>
      </w:r>
    </w:p>
    <w:p w14:paraId="539E8E7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ജർമ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അസ്ഥിരതയും</w:t>
      </w:r>
      <w:proofErr w:type="spellEnd"/>
      <w:r w:rsidRPr="00745233">
        <w:rPr>
          <w:sz w:val="24"/>
          <w:szCs w:val="24"/>
        </w:rPr>
        <w:t>.</w:t>
      </w:r>
    </w:p>
    <w:p w14:paraId="04CD393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സംഘാടനമികവും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പ്രസംഗപാടവവും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ജർമൻകാരെ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ആകർഷിക്കാ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ഹിറ്റ്ലർക്കു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തള്ളിക്കൊണ്ട്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ശത്രുക്കളായ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സോഷ്യലിസ്റ്റുകളെയും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കമ്മ്യൂണിസ്റ്റുകളെയും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ജനാധിപത്യവാദികളെയും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കൊന്നൊടുക്കി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ജർമനിക്കുണ്ടായ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അപമാനങ്ങൾക്കും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തിരിച്ചടികൾക്കും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ഉത്തരവാദിക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ജൂതരാണെന്ന്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ആരോപിച്ചു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കോൺസൺട്രേഷ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ക്യാമ്പുകളി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കൂട്ടക്കൊല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ഹോളോ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കാസ്റ്റ്</w:t>
      </w:r>
      <w:proofErr w:type="spellEnd"/>
      <w:r w:rsidRPr="00745233">
        <w:rPr>
          <w:sz w:val="24"/>
          <w:szCs w:val="24"/>
        </w:rPr>
        <w:t xml:space="preserve"> (Holocaust)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തവിട്ടുകുപ്പായക്കാ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' (Brown Shirts)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രഹസ്യസംഘത്തിനും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ആര്യന്മാരാണ്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പരിശുവംശമെന്നും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ഭരിക്കേണ്ടതെന്നും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ജർമൻകാ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ആര്യന്മാരാണെന്നും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ഒഴികെയുള്ള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വിലക്കേർപ്പെടുത്തി</w:t>
      </w:r>
      <w:proofErr w:type="spellEnd"/>
      <w:r w:rsidRPr="00745233">
        <w:rPr>
          <w:sz w:val="24"/>
          <w:szCs w:val="24"/>
        </w:rPr>
        <w:t>.</w:t>
      </w:r>
    </w:p>
    <w:p w14:paraId="5017AFD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സന്ധിയിലെ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വ്യവസ്ഥകൾക്കെതിരെ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വളർത്തിയെടുത്തു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സിനിമ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റേഡിയോ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ആശയപ്രചാരണത്തിന്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ആസ്ട്രിയ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ചെക്കോസ്ലോവാക്യ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ഹിറ്റ്ലറുടെ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സഖ്യങ്ങളുണ്ടാക്കുകയും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</w:p>
    <w:p w14:paraId="37C2B1C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ആൻഫ്രാങ്കിന്റെ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ഡയറിക്കുറിപ്പുക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432B599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ജൂതവേട്ടയുടെ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അനുഭവവിവരണമാണ്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ആൻഫ്രാങ്കിന്റെ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ഡയറിക്കുറിപ്പുക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വാഴ്ചക്കാലത്ത്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ഫ്രാങ്കിന്റെ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കുടുംബം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ഒളിച്ചു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ആൻഫ്രാങ്കും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സഹോദരിയും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ഔഷ്വിറ്റ്സ്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കോൺസൺട്രേഷ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ക്യാംപി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അടയ്ക്കപ്പെടുകയും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മരണമടയുകയും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7117D89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രണ്ടാം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ലോകയുദ്ധം</w:t>
      </w:r>
      <w:proofErr w:type="spellEnd"/>
    </w:p>
    <w:p w14:paraId="3ADC9BD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യുദ്ധത്തിനുകൂടി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സാക്ഷ്യംവഹിച്ചു</w:t>
      </w:r>
      <w:proofErr w:type="spellEnd"/>
      <w:r w:rsidRPr="00745233">
        <w:rPr>
          <w:sz w:val="24"/>
          <w:szCs w:val="24"/>
        </w:rPr>
        <w:t xml:space="preserve">. 1939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1945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പശ്ചാത്തലം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3C53DE3A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സമാധാനസന്ധിപ്രകാരം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കൈവശപ്പെടുത്തി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കമ്പോളങ്ങളോ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മെച്ചപ്പെടുത്തുന്നതിന്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പദ്ധതിയിട്ടു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വ്യാപിപ്പിക്കുന്നതിനായി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അച്ചുതണ്ടുസഖ്യത്തിന്</w:t>
      </w:r>
      <w:proofErr w:type="spellEnd"/>
      <w:r w:rsidRPr="00745233">
        <w:rPr>
          <w:sz w:val="24"/>
          <w:szCs w:val="24"/>
        </w:rPr>
        <w:t xml:space="preserve"> (Axis Powers)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സൈനികസഖ്യ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സഖ്യശക്തിക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(Allied Powers)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>.</w:t>
      </w:r>
    </w:p>
    <w:p w14:paraId="78811D5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അച്ചുതണ്ടു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: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0C4FEE1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സഖ്യശക്തിക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: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</w:p>
    <w:p w14:paraId="716D036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മ്യൂണിക്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ഉടമ്പടി</w:t>
      </w:r>
      <w:proofErr w:type="spellEnd"/>
    </w:p>
    <w:p w14:paraId="7E29531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പ്രീണനനയത്തിന്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ഉദാഹരണമാണ്</w:t>
      </w:r>
      <w:proofErr w:type="spellEnd"/>
      <w:r w:rsidRPr="00745233">
        <w:rPr>
          <w:sz w:val="24"/>
          <w:szCs w:val="24"/>
        </w:rPr>
        <w:t xml:space="preserve"> 1938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മ്യൂണിക്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ഉടപടി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ചെക്കോസ്ലോവാക്യയിലെ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സമൃദ്ധമായ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സുഡറ്റൻലാൻഡ്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ചർച്ചചെയ്യാനായി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പ്രതിനിധിക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മ്യൂണിക്കി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ചെക്കോസ്ലോവാക്യയെ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ക്ഷണിച്ചില്ല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സുഡറ്റൻലാൻഡ്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>.</w:t>
      </w:r>
    </w:p>
    <w:p w14:paraId="1265D28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വിരുദ്ധസഖ്യത്തോടൊപ്പം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തണ്ടുശക്തികളുടെ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തടഞ്ഞുനിർത്തുന്നതി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സർവരാഷ്ട്രസഖ്യം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മുതലാളിത്തരാജ്യങ്ങ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ചെറുത്തില്ല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മുഖ്യശത്രുവായി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പ്രോത്സാഹനം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പ്രീണനനയം</w:t>
      </w:r>
      <w:proofErr w:type="spellEnd"/>
      <w:r w:rsidRPr="00745233">
        <w:rPr>
          <w:sz w:val="24"/>
          <w:szCs w:val="24"/>
        </w:rPr>
        <w:t xml:space="preserve"> (Policy of Appeasement)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1939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സെപ്തംബ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1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പോളണ്ട്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സെപ്തംബ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സഖ്യകക്ഷിക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>.</w:t>
      </w:r>
    </w:p>
    <w:p w14:paraId="6749726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അനാക്രമണ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സന്ധി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proofErr w:type="gramStart"/>
      <w:r w:rsidRPr="00745233">
        <w:rPr>
          <w:sz w:val="24"/>
          <w:szCs w:val="24"/>
        </w:rPr>
        <w:t>Non Aggression</w:t>
      </w:r>
      <w:proofErr w:type="spellEnd"/>
      <w:proofErr w:type="gramEnd"/>
      <w:r w:rsidRPr="00745233">
        <w:rPr>
          <w:sz w:val="24"/>
          <w:szCs w:val="24"/>
        </w:rPr>
        <w:t xml:space="preserve"> Pact) </w:t>
      </w:r>
    </w:p>
    <w:p w14:paraId="07B6EDEE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1939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അനാക്രമണസന്ധി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ഒപ്പിട്ടു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സന്ധിപ്രകാരം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ആക്രമിക്കുകയില്ലെന്നും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പോളണ്ട്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പങ്കുവയ്ക്കാമെന്നും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വ്യവസ്ഥചെയ്യപ്പെട്ടു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1941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ആക്രമിച്ചതോടെ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>.</w:t>
      </w:r>
    </w:p>
    <w:p w14:paraId="0FD27764" w14:textId="77777777" w:rsidR="00AF6070" w:rsidRPr="00745233" w:rsidRDefault="00AF6070" w:rsidP="00AF6070">
      <w:pPr>
        <w:rPr>
          <w:b/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യുദ്ധം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ബാക്കിവച്ചത്</w:t>
      </w:r>
      <w:proofErr w:type="spellEnd"/>
    </w:p>
    <w:p w14:paraId="183AE61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മാറ്റിമറിച്ചു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താങ്ങാ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ജർമ്മനിയും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മുസോളിനിയെ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ആത്മഹത്യ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അപ്പോഴും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കീഴടങ്ങാ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തയ്യാറായിരുന്നില്ല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സൈബീരിയയിലൂടെ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എത്തുന്നതിനുമുമ്പ്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1945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ഓഗസ്റ്</w:t>
      </w:r>
      <w:proofErr w:type="spellEnd"/>
      <w:r w:rsidRPr="00745233">
        <w:rPr>
          <w:sz w:val="24"/>
          <w:szCs w:val="24"/>
        </w:rPr>
        <w:t xml:space="preserve"> 6</w:t>
      </w:r>
      <w:r w:rsidRPr="00745233">
        <w:rPr>
          <w:rFonts w:ascii="Nirmala UI" w:hAnsi="Nirmala UI" w:cs="Nirmala UI"/>
          <w:sz w:val="24"/>
          <w:szCs w:val="24"/>
        </w:rPr>
        <w:t>ന്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ലിറ്റി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അണുബോംബ്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ഹിരോഷിമയിലും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9</w:t>
      </w:r>
      <w:r w:rsidRPr="00745233">
        <w:rPr>
          <w:rFonts w:ascii="Nirmala UI" w:hAnsi="Nirmala UI" w:cs="Nirmala UI"/>
          <w:sz w:val="24"/>
          <w:szCs w:val="24"/>
        </w:rPr>
        <w:t>ന്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നാഗസാക്കിയിലും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വർഷിച്ചു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കീഴടങ്ങി</w:t>
      </w:r>
      <w:proofErr w:type="spellEnd"/>
      <w:r w:rsidRPr="00745233">
        <w:rPr>
          <w:sz w:val="24"/>
          <w:szCs w:val="24"/>
        </w:rPr>
        <w:t>.</w:t>
      </w:r>
    </w:p>
    <w:p w14:paraId="26999AA8" w14:textId="77777777" w:rsidR="00AF6070" w:rsidRPr="00745233" w:rsidRDefault="00AF6070" w:rsidP="00AF6070">
      <w:pPr>
        <w:rPr>
          <w:rFonts w:ascii="Nirmala UI" w:hAnsi="Nirmala UI" w:cs="Nirmala UI"/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പേൾഹാർബ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ആക്രമണം</w:t>
      </w:r>
      <w:proofErr w:type="spellEnd"/>
    </w:p>
    <w:p w14:paraId="6DCEEF80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1941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ദ്വീപിലെ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നാവിക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ഹാർബ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പസഫിക്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താൽപര്യങ്ങളാണ്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പ്രവേശിച്ചു</w:t>
      </w:r>
      <w:proofErr w:type="spellEnd"/>
      <w:r w:rsidRPr="00745233">
        <w:rPr>
          <w:sz w:val="24"/>
          <w:szCs w:val="24"/>
        </w:rPr>
        <w:t>.</w:t>
      </w:r>
    </w:p>
    <w:p w14:paraId="36C704D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ദൂരവ്യാപകമായ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കൊടുക്കുന്നു</w:t>
      </w:r>
      <w:proofErr w:type="spellEnd"/>
      <w:r w:rsidRPr="00745233">
        <w:rPr>
          <w:sz w:val="24"/>
          <w:szCs w:val="24"/>
        </w:rPr>
        <w:t>.</w:t>
      </w:r>
    </w:p>
    <w:p w14:paraId="0C11E2B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ദശലക്ഷക്കണക്കിനു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കൊല്ലപ്പെട്ടു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സാമ്പത്തികനില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താറുമാറായി</w:t>
      </w:r>
      <w:proofErr w:type="spellEnd"/>
      <w:r w:rsidRPr="00745233">
        <w:rPr>
          <w:sz w:val="24"/>
          <w:szCs w:val="24"/>
        </w:rPr>
        <w:t>.</w:t>
      </w:r>
    </w:p>
    <w:p w14:paraId="2533067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318C768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ഏഷ്യ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>.</w:t>
      </w:r>
    </w:p>
    <w:p w14:paraId="74ABC45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വൻശക്തികളായി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7C988A1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ലോകസമാധാനം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ഐക്യരാഷ്ട്രസംഘടന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>.</w:t>
      </w:r>
    </w:p>
    <w:p w14:paraId="02F63C4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ഹിബാക്കുഷക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3B73DC0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ഹിരോഷിമ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നാഗസാക്കി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ദുരന്തംപേറി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ഹിബാക്കുഷക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അണുവികിരണത്തിന്റെ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നിമിഷവും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വേദന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അനുഭവിച്ചുകൊണ്ടിരിക്കുന്ന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ആയിരിക്കണക്കിന്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ഹിബാക്കുഷക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ജപ്പാനിലുണ്ട്</w:t>
      </w:r>
      <w:proofErr w:type="spellEnd"/>
      <w:r w:rsidRPr="00745233">
        <w:rPr>
          <w:sz w:val="24"/>
          <w:szCs w:val="24"/>
        </w:rPr>
        <w:t>.</w:t>
      </w:r>
    </w:p>
    <w:p w14:paraId="66CD60D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സമാധാനത്തിന്റെ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ചിറകിലേറി</w:t>
      </w:r>
      <w:proofErr w:type="spellEnd"/>
    </w:p>
    <w:p w14:paraId="70084C6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സർവരാഷ്ട്രസഖ്യം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കൈവരിക്കുന്നതി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സ്ഥാപിക്കുന്നതിനായുള്ള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ഫലമാണ്</w:t>
      </w:r>
      <w:proofErr w:type="spellEnd"/>
      <w:r w:rsidRPr="00745233">
        <w:rPr>
          <w:sz w:val="24"/>
          <w:szCs w:val="24"/>
        </w:rPr>
        <w:t xml:space="preserve"> 1945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ഒക്ടോബ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24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(United Nations </w:t>
      </w:r>
      <w:proofErr w:type="spellStart"/>
      <w:r w:rsidRPr="00745233">
        <w:rPr>
          <w:sz w:val="24"/>
          <w:szCs w:val="24"/>
        </w:rPr>
        <w:t>Organisation</w:t>
      </w:r>
      <w:proofErr w:type="spellEnd"/>
      <w:r w:rsidRPr="00745233">
        <w:rPr>
          <w:sz w:val="24"/>
          <w:szCs w:val="24"/>
        </w:rPr>
        <w:t xml:space="preserve">).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ന്യൂയോർക്കാണ്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ഐക്യരാഷ്ട്രസഭയുടെ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തലമുറയെ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യുദ്ധഭീതിയിൽനിന്നു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രക്ഷിക്കുക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ഉടമ്പടികളും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സംരക്ഷിക്കുക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ലോകരാഷ്ട്രങ്ങ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പുരോഗതിക്കായുള്ള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ഏകോപിപ്പിക്കുക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ഐക്യരാഷ്ട്രസഭയുടെ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ചിലതാണ്</w:t>
      </w:r>
      <w:proofErr w:type="spellEnd"/>
      <w:r w:rsidRPr="00745233">
        <w:rPr>
          <w:sz w:val="24"/>
          <w:szCs w:val="24"/>
        </w:rPr>
        <w:t>.</w:t>
      </w:r>
    </w:p>
    <w:p w14:paraId="0968E04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സഡാക്കോ</w:t>
      </w:r>
      <w:proofErr w:type="spellEnd"/>
    </w:p>
    <w:p w14:paraId="1770757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ഹിരോഷിമയിലെ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വർഷത്തിന്റെ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ഫലമായുണ്ടായ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അണുവികിരണത്തിന്റെ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സഡാക്കോ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സസുക്കി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ബാലിക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രോഗശയ്യയി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സഡാക്കോ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പ്രതീകമാണ്</w:t>
      </w:r>
      <w:proofErr w:type="spellEnd"/>
      <w:r w:rsidRPr="00745233">
        <w:rPr>
          <w:sz w:val="24"/>
          <w:szCs w:val="24"/>
        </w:rPr>
        <w:t>.</w:t>
      </w:r>
    </w:p>
    <w:p w14:paraId="5057D54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സ്വതന്ത്രമാകുന്നു</w:t>
      </w:r>
      <w:proofErr w:type="spellEnd"/>
    </w:p>
    <w:p w14:paraId="549E370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ചെയ്യപ്പെട്ടുതുടങ്ങി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ദേശീയസമരങ്ങളെ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വൻശക്തികളായി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അപകോളനീകരണം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Decolonisation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54B2A5E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ശീതസമരം</w:t>
      </w:r>
      <w:proofErr w:type="spellEnd"/>
      <w:r w:rsidRPr="00745233">
        <w:rPr>
          <w:b/>
          <w:sz w:val="24"/>
          <w:szCs w:val="24"/>
        </w:rPr>
        <w:t xml:space="preserve"> (Cold War)</w:t>
      </w:r>
    </w:p>
    <w:p w14:paraId="64940B0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ഫാഷിസത്തിനെതിരെ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ഭിന്നതക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ഭിന്നിച്ചു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1E78D40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പുലർത്തിയ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സംഘർഷങ്ങളും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നയതന്ത്രയുദ്ധങ്ങളുമാണ്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ശീതസമരം</w:t>
      </w:r>
      <w:proofErr w:type="spellEnd"/>
      <w:r w:rsidRPr="00745233">
        <w:rPr>
          <w:sz w:val="24"/>
          <w:szCs w:val="24"/>
        </w:rPr>
        <w:t xml:space="preserve"> (Cold War)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എന്നറിയപ്പെടുന്നത്</w:t>
      </w:r>
      <w:proofErr w:type="spellEnd"/>
      <w:r w:rsidRPr="00745233">
        <w:rPr>
          <w:sz w:val="24"/>
          <w:szCs w:val="24"/>
        </w:rPr>
        <w:t>.</w:t>
      </w:r>
    </w:p>
    <w:p w14:paraId="1C6AF65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ഇരുധ്രുവലോകം</w:t>
      </w:r>
      <w:proofErr w:type="spellEnd"/>
    </w:p>
    <w:p w14:paraId="4E7A6E9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യഥാക്രമം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മുതലാളിത്തചേരിക്കും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ആശയപരമായ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ചേരിതിരിവിനെ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ആൾനാൾഡ്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ടോയൻബി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ഇരുധ്രുവലോകം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വിശേഷിപ്പിച്ചു</w:t>
      </w:r>
      <w:proofErr w:type="spellEnd"/>
      <w:r w:rsidRPr="00745233">
        <w:rPr>
          <w:sz w:val="24"/>
          <w:szCs w:val="24"/>
        </w:rPr>
        <w:t>.</w:t>
      </w:r>
    </w:p>
    <w:p w14:paraId="49F11C5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ശീതസമരകാലത്തെ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41D87FF5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നോർത്ത്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അറ്റ്ലാന്റിക്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ട്രീറ്റി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ഓർഗനൈസേഷ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(NATO)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സഖ്യകക്ഷികളും</w:t>
      </w:r>
      <w:proofErr w:type="spellEnd"/>
    </w:p>
    <w:p w14:paraId="29B1B1BF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lastRenderedPageBreak/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ഈസ്റ്റ്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ഏഷ്യാ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ട്രീറ്റി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ഓർഗനൈസേഷ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(SEATO)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സഖ്യകക്ഷികളും</w:t>
      </w:r>
      <w:proofErr w:type="spellEnd"/>
    </w:p>
    <w:p w14:paraId="20FCBAC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സെൻട്ര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ട്രീറ്റി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ഓർഗനൈസേഷ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(CENTO)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സഖ്യകക്ഷികളും</w:t>
      </w:r>
      <w:proofErr w:type="spellEnd"/>
    </w:p>
    <w:p w14:paraId="1A95A48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വാർസ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ഉടമ്പടി</w:t>
      </w:r>
      <w:proofErr w:type="spellEnd"/>
      <w:r w:rsidRPr="00745233">
        <w:rPr>
          <w:sz w:val="24"/>
          <w:szCs w:val="24"/>
        </w:rPr>
        <w:t xml:space="preserve"> (WARSAW PACT)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സഖ്യകക്ഷികളും</w:t>
      </w:r>
      <w:proofErr w:type="spellEnd"/>
    </w:p>
    <w:p w14:paraId="79D5B92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ഇരുചേരികൾക്കുമൊരു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ബദ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ചേരിചേരായ്മ</w:t>
      </w:r>
      <w:proofErr w:type="spellEnd"/>
    </w:p>
    <w:p w14:paraId="172C7BB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എന്താണ്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ചേരിചേരാപ്രസ്ഥാനം</w:t>
      </w:r>
      <w:proofErr w:type="spellEnd"/>
      <w:r w:rsidRPr="00745233">
        <w:rPr>
          <w:sz w:val="24"/>
          <w:szCs w:val="24"/>
        </w:rPr>
        <w:t>?</w:t>
      </w:r>
    </w:p>
    <w:p w14:paraId="2092C2A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ഏഷ്യയിലും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ലാറ്റിനമേരിക്ക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ശീതസമരം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രൂപമാണെന്നും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ലോകസമാധാനത്തിനു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ഭീഷണിയാണെന്നും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മുതലാളിത്ത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ചേരിയുടെയോ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ചേരിയുടെയോ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ഭാഗമാവാതെ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ചേരിചേരാപ്രസ്ഥാനം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ആയുധമത്സരവും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ഭീഷണിയാകുമെന്ന്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പുതുതായി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സംഘർഷവുമില്ലാത്ത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മുന്നേറാ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1955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ഇന്തോനേഷ്യയിലെ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ബാന്ദൂങ്ങി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ചേരിചേരാപ്രസ്ഥാനത്തിന്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തീരുമാനിച്ചത്</w:t>
      </w:r>
      <w:proofErr w:type="spellEnd"/>
      <w:r w:rsidRPr="00745233">
        <w:rPr>
          <w:sz w:val="24"/>
          <w:szCs w:val="24"/>
        </w:rPr>
        <w:t xml:space="preserve">. 1961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ബെൽഗഡി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ചേരിചേരാ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ചേരായ്മ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ലോകകാര്യങ്ങളി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മാറിനിൽക്കലല്ല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അഭിമുഖീകരിക്കുന്ന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സജീവമായി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ഇടപെടാനാണ്</w:t>
      </w:r>
      <w:proofErr w:type="spellEnd"/>
      <w:r w:rsidRPr="00745233">
        <w:rPr>
          <w:sz w:val="24"/>
          <w:szCs w:val="24"/>
        </w:rPr>
        <w:t xml:space="preserve">”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ജവഹർലാ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നിരീക്ഷണം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ചേരിചേരാപ്രസ്ഥാനത്തിന്റെ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വിരൽചൂണ്ടുന്നു</w:t>
      </w:r>
      <w:proofErr w:type="spellEnd"/>
      <w:r w:rsidRPr="00745233">
        <w:rPr>
          <w:sz w:val="24"/>
          <w:szCs w:val="24"/>
        </w:rPr>
        <w:t>.</w:t>
      </w:r>
    </w:p>
    <w:p w14:paraId="3942F3E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പശ്ചിമേഷ്യ</w:t>
      </w:r>
      <w:proofErr w:type="spellEnd"/>
    </w:p>
    <w:p w14:paraId="5893162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സമാധാനത്തിന്റെ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ഒലീവിലയും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മറുകൈയി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വിമോചനപ്പോരാളിയുടെ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തോക്കുമായാണ്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ഒലീവിലക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നഷ്ടമാകാതിരിക്കട്ടെ</w:t>
      </w:r>
      <w:proofErr w:type="spellEnd"/>
      <w:r w:rsidRPr="00745233">
        <w:rPr>
          <w:sz w:val="24"/>
          <w:szCs w:val="24"/>
        </w:rPr>
        <w:t>."</w:t>
      </w:r>
    </w:p>
    <w:p w14:paraId="1DC64D2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പാലസ്തീ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വിമോചന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ചെയർമാ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യാസ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അറഫാത്ത്</w:t>
      </w:r>
      <w:proofErr w:type="spellEnd"/>
      <w:r w:rsidRPr="00745233">
        <w:rPr>
          <w:sz w:val="24"/>
          <w:szCs w:val="24"/>
        </w:rPr>
        <w:t xml:space="preserve"> 1974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അസംബ്ലിയി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പ്രസംഗത്തിന്റെ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പ്രസംഗിക്കാ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5B89DF3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ഉൾക്കൊള്ളുന്ന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തുർക്കിസാമ്രാജ്യത്തിന്റെ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തുർക്കി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ഉൾക്കൊള്ളുന്ന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നിയന്ത്രണത്തിലായി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പ്രത്യുപകാരമായി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പശ്ചിമേഷ്യയി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അനുവദിക്കുമെന്ന്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വിദേശകാര്യ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സെക്രട്ടറിയായിരുന്ന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ബാൽഫ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ബാൽഫ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സിയോണിസ്റ്റ്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പീഡനങ്ങ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ചർച്ചചെയ്തല്ലോ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സ്വന്തമായൊരു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കൂട്ടി</w:t>
      </w:r>
      <w:proofErr w:type="spellEnd"/>
      <w:r w:rsidRPr="00745233">
        <w:rPr>
          <w:sz w:val="24"/>
          <w:szCs w:val="24"/>
        </w:rPr>
        <w:t xml:space="preserve">. 1948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ഇസ്രായേ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ഇസ്രായേലും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യുദ്ധങ്ങളുണ്ടായി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ഇസ്രായേ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ജന്മനാട്ടി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പുറത്താകേണ്ടിവന്ന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പാലസ്തീൻകാ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ഇസ്രായേലിന്റെ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രൂപീകരണത്തോടെ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അഭയാർഥികളാകേണ്ടി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പാലസ്തീൻകാർക്ക്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സ്വന്തമായൊരു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വിമോചന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(Palestine Liberation </w:t>
      </w:r>
      <w:proofErr w:type="spellStart"/>
      <w:r w:rsidRPr="00745233">
        <w:rPr>
          <w:sz w:val="24"/>
          <w:szCs w:val="24"/>
        </w:rPr>
        <w:t>Organisation</w:t>
      </w:r>
      <w:proofErr w:type="spellEnd"/>
      <w:r w:rsidRPr="00745233">
        <w:rPr>
          <w:sz w:val="24"/>
          <w:szCs w:val="24"/>
        </w:rPr>
        <w:t xml:space="preserve"> (PLO)).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യാസ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അറഫാത്ത്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പ്രസിഡന്റ്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രക്തച്ചൊരിച്ചിലുകൾക്കുശേഷം</w:t>
      </w:r>
      <w:proofErr w:type="spellEnd"/>
      <w:r w:rsidRPr="00745233">
        <w:rPr>
          <w:sz w:val="24"/>
          <w:szCs w:val="24"/>
        </w:rPr>
        <w:t xml:space="preserve"> 1993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മധ്യസ്ഥതയി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ഓസ്ലോ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പാലസ്തീനിനെ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സ്വതന്ത്രരാഷ്ട്രമാക്കാ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ഇസ്രായേ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പൂർണമായും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നടപ്പാക്കിയിട്ടില്ല</w:t>
      </w:r>
      <w:proofErr w:type="spellEnd"/>
      <w:r w:rsidRPr="00745233">
        <w:rPr>
          <w:sz w:val="24"/>
          <w:szCs w:val="24"/>
        </w:rPr>
        <w:t>.</w:t>
      </w:r>
    </w:p>
    <w:p w14:paraId="53449D2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എണ്ണ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ആയുധം</w:t>
      </w:r>
      <w:proofErr w:type="spellEnd"/>
    </w:p>
    <w:p w14:paraId="0A4E34D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ലോകത്തിലെ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എണ്ണസമ്പത്തിന്റെ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പകുതിയും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പശ്ചിമേഷ്യയിലാണ്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അറബ്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ഇസ്രായേ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(OPEC)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പാലസ്തീ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ഉപാധി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സമ്മർദതന്ത്രമായി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എണ്ണയുൽപ്പാദനം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വർധിപ്പിച്ചുമാണ്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പ്രസ്തുത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നടപ്പിലാക്കിയത്</w:t>
      </w:r>
      <w:proofErr w:type="spellEnd"/>
      <w:r w:rsidRPr="00745233">
        <w:rPr>
          <w:sz w:val="24"/>
          <w:szCs w:val="24"/>
        </w:rPr>
        <w:t>.</w:t>
      </w:r>
    </w:p>
    <w:p w14:paraId="754DFB1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സിയോണിസം</w:t>
      </w:r>
      <w:proofErr w:type="spellEnd"/>
    </w:p>
    <w:p w14:paraId="4BA76DA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ജൂതന്മാർക്കായി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സിയോണിസം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അവതരിപ്പിച്ചത്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തിയേഡ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ഹെർഷ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എഴുത്തുകാരനാണ്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സ്റ്റേറ്റ്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പുസ്തകത്തിലാണ്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മുന്നോട്ടുവച്ചത്</w:t>
      </w:r>
      <w:proofErr w:type="spellEnd"/>
      <w:r w:rsidRPr="00745233">
        <w:rPr>
          <w:sz w:val="24"/>
          <w:szCs w:val="24"/>
        </w:rPr>
        <w:t>.</w:t>
      </w:r>
    </w:p>
    <w:p w14:paraId="7126DC6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സോവിയറ്റ്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യൂണിയന്റെ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തകർച്ച</w:t>
      </w:r>
      <w:proofErr w:type="spellEnd"/>
    </w:p>
    <w:p w14:paraId="7AE2972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ഇരുപതാംനൂറ്റാണ്ടിന്റെ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അന്ത്യദശകത്തിലുണ്ടായ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ഇതിനിടയാക്കിയ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61CEEDC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മിഖായേ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ഗോർബച്ചേവിന്റെ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ഭരണപരിഷ്കാരങ്ങ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ഗ്ലാസോസ്ത്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പെരിസ്ട്രോയിക്ക</w:t>
      </w:r>
      <w:proofErr w:type="spellEnd"/>
      <w:r w:rsidRPr="00745233">
        <w:rPr>
          <w:sz w:val="24"/>
          <w:szCs w:val="24"/>
        </w:rPr>
        <w:t>).</w:t>
      </w:r>
    </w:p>
    <w:p w14:paraId="5A84769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അടിസ്ഥാനതത്ത്വങ്ങളിൽനിന്നുള്ള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വ്യതിചലനം</w:t>
      </w:r>
      <w:proofErr w:type="spellEnd"/>
      <w:r w:rsidRPr="00745233">
        <w:rPr>
          <w:sz w:val="24"/>
          <w:szCs w:val="24"/>
        </w:rPr>
        <w:t>.</w:t>
      </w:r>
    </w:p>
    <w:p w14:paraId="26C7028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കെടുകാര്യസ്ഥതയും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അഴിമതിയും</w:t>
      </w:r>
      <w:proofErr w:type="spellEnd"/>
      <w:r w:rsidRPr="00745233">
        <w:rPr>
          <w:sz w:val="24"/>
          <w:szCs w:val="24"/>
        </w:rPr>
        <w:t>.</w:t>
      </w:r>
    </w:p>
    <w:p w14:paraId="3BB9F12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സാമ്പത്തികരംഗത്തെ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ഉൾക്കൊള്ളുന്നതിലുണ്ടായ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പരാജയം</w:t>
      </w:r>
      <w:proofErr w:type="spellEnd"/>
      <w:r w:rsidRPr="00745233">
        <w:rPr>
          <w:sz w:val="24"/>
          <w:szCs w:val="24"/>
        </w:rPr>
        <w:t xml:space="preserve">. </w:t>
      </w:r>
    </w:p>
    <w:p w14:paraId="676550C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1991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ഗോർബച്ചേവ്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പ്രസിഡന്റ്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രാജിവച്ചതോടെ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ശീതസമരം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അന്തർദേശീയ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രംഗത്ത്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വൻ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പ്രത്യാഘാതങ്ങൾക്കു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ധ്രുവലോകം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ഏകധ്രുവലോകം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34D842C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lastRenderedPageBreak/>
        <w:t>ഏകധ്രുവലോകം</w:t>
      </w:r>
      <w:proofErr w:type="spellEnd"/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ആധിപത്യം</w:t>
      </w:r>
      <w:proofErr w:type="spellEnd"/>
    </w:p>
    <w:p w14:paraId="6785878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ആഗോളശക്തിയായി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ലോകരാഷ്ട്രീയത്തിന്റെ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ഏകധ്രുവലോകക്രമം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നിലനിർത്താ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ആവിഷ്കരിച്ചു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ഏതെല്ലാമെന്ന്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08AD46B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ഏജൻസികളെ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7A7DEFC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കൂട്ടുകെട്ടുക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മാധ്യമങ്ങളെ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>.</w:t>
      </w:r>
    </w:p>
    <w:p w14:paraId="4C64B2A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സാമ്രാജ്യത്വനയങ്ങളാണ്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സൈനികശേഷിയും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സാങ്കേതികമികവും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ഉപയോഗിച്ചു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ആധിപത്യത്തിനെതിരായ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കൂട്ടായ്മക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രൂപപ്പെടുന്നുണ്ട്</w:t>
      </w:r>
      <w:proofErr w:type="spellEnd"/>
      <w:r w:rsidRPr="00745233">
        <w:rPr>
          <w:sz w:val="24"/>
          <w:szCs w:val="24"/>
        </w:rPr>
        <w:t>.</w:t>
      </w:r>
    </w:p>
    <w:p w14:paraId="4E27B41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6435ED3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ശേഷമുണ്ടായ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കൂട്ടത്തിൽപ്പെടുന്നതാണ്</w:t>
      </w:r>
      <w:proofErr w:type="spellEnd"/>
      <w:r w:rsidRPr="00745233">
        <w:rPr>
          <w:sz w:val="24"/>
          <w:szCs w:val="24"/>
        </w:rPr>
        <w:t xml:space="preserve"> 1991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ലും</w:t>
      </w:r>
      <w:proofErr w:type="spellEnd"/>
      <w:r w:rsidRPr="00745233">
        <w:rPr>
          <w:sz w:val="24"/>
          <w:szCs w:val="24"/>
        </w:rPr>
        <w:t xml:space="preserve"> 2003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ഇറാഖിലെ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സദ്ദാം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ഹുസൈ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കുവൈറ്റിനെ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ആക്രമിച്ചതിനെത്തുടർന്നാണ്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പൊട്ടിപ്പുറപ്പെട്ടത്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സഖ്യസൈന്യം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ഇറാഖിനെ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കുവൈറ്റ്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മോചിപ്പിച്ചു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പെട്രോളിയം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കൈവശപ്പെടുത്തുന്നതു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സംബന്ധിച്ചുണ്ടായ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തർക്കങ്ങളാണ്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കാരണമായത്</w:t>
      </w:r>
      <w:proofErr w:type="spellEnd"/>
      <w:r w:rsidRPr="00745233">
        <w:rPr>
          <w:sz w:val="24"/>
          <w:szCs w:val="24"/>
        </w:rPr>
        <w:t>.</w:t>
      </w:r>
    </w:p>
    <w:p w14:paraId="03DA3CA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നവസാമ്രാജ്വത്വം</w:t>
      </w:r>
      <w:proofErr w:type="spellEnd"/>
      <w:r w:rsidRPr="00745233">
        <w:rPr>
          <w:b/>
          <w:sz w:val="24"/>
          <w:szCs w:val="24"/>
        </w:rPr>
        <w:t xml:space="preserve"> (Neo Imperialism)</w:t>
      </w:r>
    </w:p>
    <w:p w14:paraId="6655E58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തരത്തിലുള്ള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രജിസ്റ്റ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രാഷ്ട്രങ്ങളിലായി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താൽപ്പര്യങ്ങൾക്കുവേണ്ടി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വികസ്വരവും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അവികസിതവുമായ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നവസാമ്രാജ്യത്വം</w:t>
      </w:r>
      <w:proofErr w:type="spellEnd"/>
      <w:r w:rsidRPr="00745233">
        <w:rPr>
          <w:sz w:val="24"/>
          <w:szCs w:val="24"/>
        </w:rPr>
        <w:t xml:space="preserve"> (Neo Imperialism)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മൂന്നാംലോക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കൈവശപ്പെടുത്താ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ബഹുരാഷ്ട്രകമ്പനിക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ഉപഭോഗസംസ്കാരം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വികസ്വരരാജ്യങ്ങ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കമ്പോളങ്ങളായി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വികസിതരാജ്യങ്ങളിലെ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വികസ്വരരാജ്യങ്ങളുടെ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എത്തിച്ചേർന്നു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കമ്പനികളോട്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സാമ്പത്തികമേഖല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തകരാ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>..</w:t>
      </w:r>
      <w:proofErr w:type="gramEnd"/>
    </w:p>
    <w:p w14:paraId="0853467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പുത്ത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സാമ്പത്തികപരിഷ്ക്കാരം</w:t>
      </w:r>
      <w:proofErr w:type="spellEnd"/>
      <w:r w:rsidRPr="00745233">
        <w:rPr>
          <w:sz w:val="24"/>
          <w:szCs w:val="24"/>
        </w:rPr>
        <w:t xml:space="preserve"> (New Economic Policy)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ആഗോളവൽക്കരണം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സ്വകാര്യവൽക്കരണം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ഉദാരവൽക്കരണം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>.</w:t>
      </w:r>
    </w:p>
    <w:p w14:paraId="7DC3BFB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ഉദാരവൽക്കരണം</w:t>
      </w:r>
      <w:proofErr w:type="spellEnd"/>
    </w:p>
    <w:p w14:paraId="599F947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മൂലധനത്തിനും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നിയന്ത്രണങ്ങളില്ലാതെ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കടന്നുവരാനായി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ഉദാരമാക്കി</w:t>
      </w:r>
      <w:proofErr w:type="spellEnd"/>
      <w:r w:rsidRPr="00745233">
        <w:rPr>
          <w:sz w:val="24"/>
          <w:szCs w:val="24"/>
        </w:rPr>
        <w:t>.</w:t>
      </w:r>
    </w:p>
    <w:p w14:paraId="5A0EAAB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സ്വകാര്യവൽക്കരണം</w:t>
      </w:r>
      <w:proofErr w:type="spellEnd"/>
    </w:p>
    <w:p w14:paraId="7FB7E50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സ്വകാര്യമേഖലയെ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പ്രോത്സാഹിപ്പിക്കുന്നതിന്റെ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പൊതുമേഖലാ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സ്വകാര്യവൽക്കരിച്ചു</w:t>
      </w:r>
      <w:proofErr w:type="spellEnd"/>
      <w:r w:rsidRPr="00745233">
        <w:rPr>
          <w:sz w:val="24"/>
          <w:szCs w:val="24"/>
        </w:rPr>
        <w:t>.</w:t>
      </w:r>
    </w:p>
    <w:p w14:paraId="4CDA205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ആഗോളവൽക്കരണം</w:t>
      </w:r>
      <w:proofErr w:type="spellEnd"/>
    </w:p>
    <w:p w14:paraId="6718CCD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സമ്പദ്വ്യവസ്ഥയെ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ആഗോളസമ്പദ്ഘടനയുമായി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ബന്ധിപ്പിച്ചു</w:t>
      </w:r>
      <w:proofErr w:type="spellEnd"/>
      <w:r w:rsidRPr="00745233">
        <w:rPr>
          <w:sz w:val="24"/>
          <w:szCs w:val="24"/>
        </w:rPr>
        <w:t>.</w:t>
      </w:r>
    </w:p>
    <w:p w14:paraId="3D76C59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സംരക്ഷിച്ചു</w:t>
      </w:r>
      <w:proofErr w:type="spellEnd"/>
      <w:r w:rsidRPr="00745233">
        <w:rPr>
          <w:sz w:val="24"/>
          <w:szCs w:val="24"/>
        </w:rPr>
        <w:t>.</w:t>
      </w:r>
    </w:p>
    <w:p w14:paraId="108642B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മത്സരങ്ങളിലൂന്നിയ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>.</w:t>
      </w:r>
    </w:p>
    <w:p w14:paraId="09BB183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അതിരുകളില്ലാതെ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മൂലധനം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പുത്ത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സാങ്കേതികവിദ്യ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മനുഷ്യവിഭവശേഷി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സൃഷ്ടിച്ചു</w:t>
      </w:r>
      <w:proofErr w:type="spellEnd"/>
      <w:r w:rsidRPr="00745233">
        <w:rPr>
          <w:sz w:val="24"/>
          <w:szCs w:val="24"/>
        </w:rPr>
        <w:t>.</w:t>
      </w:r>
    </w:p>
    <w:p w14:paraId="699BC6D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ലോകബാങ്ക്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നാണയനിധി</w:t>
      </w:r>
      <w:proofErr w:type="spellEnd"/>
      <w:r w:rsidRPr="00745233">
        <w:rPr>
          <w:sz w:val="24"/>
          <w:szCs w:val="24"/>
        </w:rPr>
        <w:t xml:space="preserve"> (IMF),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വ്യാപാരസംഘടന</w:t>
      </w:r>
      <w:proofErr w:type="spellEnd"/>
      <w:r w:rsidRPr="00745233">
        <w:rPr>
          <w:sz w:val="24"/>
          <w:szCs w:val="24"/>
        </w:rPr>
        <w:t xml:space="preserve"> (WTO)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ആഗോളവൽക്കരണത്തിന്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അനുസൃതമായ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രൂപവൽക്കരിക്കുകയും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സാധ്യതകളും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തുറന്നിട്ടു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വിവരവിനിമയ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സാങ്കേതികവിദ്യയുടെ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രാജ്യാതിർത്തിക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വിനിമയവും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ആഗോളഗ്രാമം</w:t>
      </w:r>
      <w:proofErr w:type="spellEnd"/>
      <w:r w:rsidRPr="00745233">
        <w:rPr>
          <w:sz w:val="24"/>
          <w:szCs w:val="24"/>
        </w:rPr>
        <w:t xml:space="preserve"> (Global Village)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ആഗോളവൽക്കരണം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വികസ്വരരാജ്യങ്ങളെ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ദോഷകരമായി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അതെങ്ങനെയെന്നു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1829464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ദേശരാഷ്ട്രമെന്ന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കടന്നുകയറ്റം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വെല്ലുവിളിയായി</w:t>
      </w:r>
      <w:proofErr w:type="spellEnd"/>
      <w:r w:rsidRPr="00745233">
        <w:rPr>
          <w:sz w:val="24"/>
          <w:szCs w:val="24"/>
        </w:rPr>
        <w:t>.</w:t>
      </w:r>
    </w:p>
    <w:p w14:paraId="0279256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വഴിയൊരുക്കി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കാർഷികോൽപ്പന്നങ്ങളുടെ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വിലയിടിഞ്ഞു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പൊതുമേഖലാസ്ഥാപനങ്ങ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7C9B8DB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സാമൂഹികസേവന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മേഖലകളിൽനിന്നു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സർക്കാരുക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പ്രകൃതിവിഭവങ്ങ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കൊള്ളയടിച്ചു</w:t>
      </w:r>
      <w:proofErr w:type="spellEnd"/>
      <w:r w:rsidRPr="00745233">
        <w:rPr>
          <w:sz w:val="24"/>
          <w:szCs w:val="24"/>
        </w:rPr>
        <w:t>.</w:t>
      </w:r>
    </w:p>
    <w:p w14:paraId="7698AE6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ആവിർഭാവത്തിന്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തെളിച്ച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പ്രത്യാഘാതങ്ങ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രൂപപ്പെടുത്തുന്നതി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വഹിച്ചിട്ടുണ്ട്</w:t>
      </w:r>
      <w:proofErr w:type="spellEnd"/>
      <w:r w:rsidRPr="00745233">
        <w:rPr>
          <w:sz w:val="24"/>
          <w:szCs w:val="24"/>
        </w:rPr>
        <w:t>.</w:t>
      </w:r>
    </w:p>
    <w:p w14:paraId="32134C70" w14:textId="1E47DD52" w:rsidR="006C0F22" w:rsidRDefault="006C0F22" w:rsidP="00AF6070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6C0F22">
        <w:rPr>
          <w:rFonts w:ascii="Nirmala UI" w:hAnsi="Nirmala UI" w:cs="Nirmala UI" w:hint="cs"/>
          <w:b/>
          <w:sz w:val="24"/>
          <w:szCs w:val="24"/>
        </w:rPr>
        <w:t>അദ്ധ്യായം</w:t>
      </w:r>
      <w:proofErr w:type="spellEnd"/>
      <w:r w:rsidRPr="006C0F22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>19</w:t>
      </w:r>
    </w:p>
    <w:p w14:paraId="29EC49F7" w14:textId="22FF2AA2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പൊതുഭരണം</w:t>
      </w:r>
      <w:proofErr w:type="spellEnd"/>
    </w:p>
    <w:p w14:paraId="68DE63D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സ്കൂളിന്റെ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കുട്ടികൾക്ക്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പഠനാവസരങ്ങ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ലൈബ്രറിക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സ്കൂളുക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ദൈനംദിന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ചുറ്റുമുണ്ട്</w:t>
      </w:r>
      <w:proofErr w:type="spellEnd"/>
      <w:r w:rsidRPr="00745233">
        <w:rPr>
          <w:sz w:val="24"/>
          <w:szCs w:val="24"/>
        </w:rPr>
        <w:t xml:space="preserve">. </w:t>
      </w:r>
    </w:p>
    <w:p w14:paraId="36A92A8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lastRenderedPageBreak/>
        <w:t>പൊതുഭരണം</w:t>
      </w:r>
      <w:proofErr w:type="spellEnd"/>
      <w:r w:rsidRPr="00745233">
        <w:rPr>
          <w:b/>
          <w:sz w:val="24"/>
          <w:szCs w:val="24"/>
        </w:rPr>
        <w:t xml:space="preserve"> (Public Administration)</w:t>
      </w:r>
    </w:p>
    <w:p w14:paraId="12D0C3A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പൊതുഭരണമെന്നാ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സംബന്ധിക്കുന്നതാണ്</w:t>
      </w:r>
      <w:proofErr w:type="spellEnd"/>
      <w:r w:rsidRPr="00745233">
        <w:rPr>
          <w:sz w:val="24"/>
          <w:szCs w:val="24"/>
        </w:rPr>
        <w:t>.</w:t>
      </w:r>
    </w:p>
    <w:p w14:paraId="6DEE8BE5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b/>
          <w:sz w:val="24"/>
          <w:szCs w:val="24"/>
        </w:rPr>
        <w:t>എൻ</w:t>
      </w:r>
      <w:r w:rsidRPr="00745233">
        <w:rPr>
          <w:b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ഗ്ലാഡ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</w:p>
    <w:p w14:paraId="7379D32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പാശ്ചാത്യചിന്തകനായ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ഗ്ലാഡന്റെ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നിർവചനമാണ്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നയപരിപാടികളും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വികസനപദ്ധതികളും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ഭൗതികസാഹചര്യങ്ങളും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മനുഷ്യവിഭവവും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ഫലപ്രദമായി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വിനിയോഗിക്കുന്നതിനെ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പൊതുഭരണമെന്നു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ജനക്ഷേമം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മുൻനിർത്തിയാണ്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23A6DF9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ഗവൺമെന്റുകൾക്ക്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നിലനിൽക്കാനും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ആവശ്യമാണ്</w:t>
      </w:r>
      <w:proofErr w:type="spellEnd"/>
      <w:r w:rsidRPr="00745233">
        <w:rPr>
          <w:sz w:val="24"/>
          <w:szCs w:val="24"/>
        </w:rPr>
        <w:t>.</w:t>
      </w:r>
    </w:p>
    <w:p w14:paraId="53DC0B3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ഭരണരീതിക്കനുസരിച്ച്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വ്യത്യാസങ്ങ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രാജഭരണകാലത്ത്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ജനാധിപത്യവ്യവസ്ഥയി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ഫലപ്രദവും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കാര്യക്ഷമവുമായത്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പൊതുഭരണസംവിധാനത്തിലൂടെയാണ്</w:t>
      </w:r>
      <w:proofErr w:type="spellEnd"/>
      <w:r w:rsidRPr="00745233">
        <w:rPr>
          <w:sz w:val="24"/>
          <w:szCs w:val="24"/>
        </w:rPr>
        <w:t>.</w:t>
      </w:r>
    </w:p>
    <w:p w14:paraId="3BA6ACF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പൊതുഭരണത്തിന്റെ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പ്രാധാന്യം</w:t>
      </w:r>
      <w:proofErr w:type="spellEnd"/>
    </w:p>
    <w:p w14:paraId="04459EB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രൂപപ്പെടുത്തുന്നു</w:t>
      </w:r>
      <w:proofErr w:type="spellEnd"/>
      <w:r w:rsidRPr="00745233">
        <w:rPr>
          <w:sz w:val="24"/>
          <w:szCs w:val="24"/>
        </w:rPr>
        <w:t>.</w:t>
      </w:r>
    </w:p>
    <w:p w14:paraId="7DE60A3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ലഭ്യമാക്കുന്നു</w:t>
      </w:r>
      <w:proofErr w:type="spellEnd"/>
      <w:r w:rsidRPr="00745233">
        <w:rPr>
          <w:sz w:val="24"/>
          <w:szCs w:val="24"/>
        </w:rPr>
        <w:t>.</w:t>
      </w:r>
    </w:p>
    <w:p w14:paraId="7D240F3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ജനകീയ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കാണുന്നു</w:t>
      </w:r>
      <w:proofErr w:type="spellEnd"/>
      <w:r w:rsidRPr="00745233">
        <w:rPr>
          <w:sz w:val="24"/>
          <w:szCs w:val="24"/>
        </w:rPr>
        <w:t>.</w:t>
      </w:r>
    </w:p>
    <w:p w14:paraId="6B67B1D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ജനക്ഷേമം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ഉറപ്പാക്കുന്നു</w:t>
      </w:r>
      <w:proofErr w:type="spellEnd"/>
      <w:r w:rsidRPr="00745233">
        <w:rPr>
          <w:sz w:val="24"/>
          <w:szCs w:val="24"/>
        </w:rPr>
        <w:t>.</w:t>
      </w:r>
    </w:p>
    <w:p w14:paraId="041DE29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നിങ്ങ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നടപ്പാക്കുന്നതിനുമുമ്പ്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പാവപ്പെട്ടവനും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നിസ്സഹായനുമായ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മുഖം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ഞാനിപ്പോ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പോകുന്നത്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പാവപ്പെട്ടവന്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സഹായകമാകുമെന്ന്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ചോദിക്കുക</w:t>
      </w:r>
      <w:proofErr w:type="spellEnd"/>
      <w:r w:rsidRPr="00745233">
        <w:rPr>
          <w:sz w:val="24"/>
          <w:szCs w:val="24"/>
        </w:rPr>
        <w:t>.</w:t>
      </w:r>
    </w:p>
    <w:p w14:paraId="0989925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മഹാത്മാഗാന്ധി</w:t>
      </w:r>
      <w:proofErr w:type="spellEnd"/>
    </w:p>
    <w:p w14:paraId="7DC0004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സന്ദേശമെന്താണ്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ഗുണം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ആർക്കൊക്കെ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ലഭിക്കണമെന്നാണ്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ആഗ്രഹിച്ചത്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താൽപ്പര്യസംരക്ഷണമാണ്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ലക്ഷ്യമിട്ടത്</w:t>
      </w:r>
      <w:proofErr w:type="spellEnd"/>
      <w:r w:rsidRPr="00745233">
        <w:rPr>
          <w:sz w:val="24"/>
          <w:szCs w:val="24"/>
        </w:rPr>
        <w:t>.</w:t>
      </w:r>
    </w:p>
    <w:p w14:paraId="49D67FA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പരിഗണനയും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പരിരക്ഷയും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സമൂഹത്തിലുണ്ട്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പരിഗണിക്കുകയും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44EAF80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ഗ്രാമസ്വരാജ്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പ്പാടിനെ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വളരെയധികം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സ്വാധീനിക്കുകയുണ്ടായി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പരിണതഫലമായാണ്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ഭരണസ്ഥാപനങ്ങൾക്ക്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രൂപംനൽകിയത്</w:t>
      </w:r>
      <w:proofErr w:type="spellEnd"/>
    </w:p>
    <w:p w14:paraId="0539719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ഉദ്യോഗസ്ഥവൃന്ദം</w:t>
      </w:r>
      <w:proofErr w:type="spellEnd"/>
      <w:r w:rsidRPr="00745233">
        <w:rPr>
          <w:b/>
          <w:sz w:val="24"/>
          <w:szCs w:val="24"/>
        </w:rPr>
        <w:t xml:space="preserve"> (Bureaucracy)</w:t>
      </w:r>
    </w:p>
    <w:p w14:paraId="07C79A4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ഭരണനിർവഹണത്തി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സഹായിക്കുന്നതിനും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നടപ്പിലാക്കുന്നതിനുമായി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പ്രാദേശികതലം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കേന്ദ്രതലം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കിടക്കുന്ന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ഭരണസംവിധാനത്തിനും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നൽകിയിട്ടുണ്ട്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ദൈനംദിന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നിയമിച്ചിട്ടുണ്ട്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ശൃംഖലയെ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ചലനാത്മകമാക്കുന്നത്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ഉദ്യോഗസ്ഥരാണ്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ഇവരിലൂടെയാണ്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രാജ്യത്തിൻറെ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ഭരണകാര്യങ്ങ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നിർവഹിക്കുകയും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വൃന്ദം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രാജ്യത്തിൻറെ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ഭൗതിക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വിഭവശേഷിയും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പ്രയോജനപ്പെടുത്തുമ്പോഴാണ്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പുരോഗമിക്കുന്നത്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ശാസ്ത്രീയമായി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വിനിയോഗിക്കുന്നതിനുള്ള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തയ്യാറാക്കുകയും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വൃന്ദമാണ്</w:t>
      </w:r>
      <w:proofErr w:type="spellEnd"/>
      <w:r w:rsidRPr="00745233">
        <w:rPr>
          <w:sz w:val="24"/>
          <w:szCs w:val="24"/>
        </w:rPr>
        <w:t>.</w:t>
      </w:r>
    </w:p>
    <w:p w14:paraId="0F76694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ഉദ്യോഗസ്ഥവൃന്ദത്തിന്റെ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4CB1168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ശ്രേണീപരമായ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സംഘാടനം</w:t>
      </w:r>
      <w:proofErr w:type="spellEnd"/>
      <w:r w:rsidRPr="00745233">
        <w:rPr>
          <w:sz w:val="24"/>
          <w:szCs w:val="24"/>
        </w:rPr>
        <w:t xml:space="preserve"> (Hierarchical </w:t>
      </w:r>
      <w:proofErr w:type="spellStart"/>
      <w:r w:rsidRPr="00745233">
        <w:rPr>
          <w:sz w:val="24"/>
          <w:szCs w:val="24"/>
        </w:rPr>
        <w:t>Organisation</w:t>
      </w:r>
      <w:proofErr w:type="spellEnd"/>
      <w:r w:rsidRPr="00745233">
        <w:rPr>
          <w:sz w:val="24"/>
          <w:szCs w:val="24"/>
        </w:rPr>
        <w:t>)</w:t>
      </w:r>
    </w:p>
    <w:p w14:paraId="40B9A45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തലങ്ങളിലേക്കു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വരുംതോറും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ഉൾക്കൊള്ളുന്ന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ശ്രേണീപരമായ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സംഘാടനം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എന്നാണറിയപ്പെടുന്നത്</w:t>
      </w:r>
      <w:proofErr w:type="spellEnd"/>
      <w:r w:rsidRPr="00745233">
        <w:rPr>
          <w:sz w:val="24"/>
          <w:szCs w:val="24"/>
        </w:rPr>
        <w:t>.</w:t>
      </w:r>
    </w:p>
    <w:p w14:paraId="2CE3588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സ്ഥിരത</w:t>
      </w:r>
      <w:proofErr w:type="spellEnd"/>
      <w:r w:rsidRPr="00745233">
        <w:rPr>
          <w:b/>
          <w:sz w:val="24"/>
          <w:szCs w:val="24"/>
        </w:rPr>
        <w:t xml:space="preserve"> (Permanence)</w:t>
      </w:r>
    </w:p>
    <w:p w14:paraId="28C81D9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നിയമിക്കപ്പെടുന്നവർക്ക്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പ്രായംവരെ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സേവനകാലാവധി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ഉണ്ടായിരിക്കും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</w:p>
    <w:p w14:paraId="20240EF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യോഗ്യത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നിയമനം</w:t>
      </w:r>
      <w:proofErr w:type="spellEnd"/>
      <w:r w:rsidRPr="00745233">
        <w:rPr>
          <w:sz w:val="24"/>
          <w:szCs w:val="24"/>
        </w:rPr>
        <w:t xml:space="preserve"> (Appointment on the basis of Qualification) </w:t>
      </w:r>
    </w:p>
    <w:p w14:paraId="225DC1F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വിദ്യാഭ്യാസയോഗ്യത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അടിസ്ഥാനമാക്കിയാണ്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745233">
        <w:rPr>
          <w:sz w:val="24"/>
          <w:szCs w:val="24"/>
        </w:rPr>
        <w:t>.</w:t>
      </w:r>
    </w:p>
    <w:p w14:paraId="01E5E93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രാഷ്ട്രീയ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നിഷ്പക്ഷത</w:t>
      </w:r>
      <w:proofErr w:type="spellEnd"/>
      <w:r w:rsidRPr="00745233">
        <w:rPr>
          <w:b/>
          <w:sz w:val="24"/>
          <w:szCs w:val="24"/>
        </w:rPr>
        <w:t xml:space="preserve"> (Political Neutrality)</w:t>
      </w:r>
    </w:p>
    <w:p w14:paraId="6C315C7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ഏതു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വന്നാലും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ബാധ്യസ്ഥരാണ്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കക്ഷിരാഷ്ട്രീയ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പ്രതിഫലിക്കാ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പാടില്ല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നിഷ്പക്ഷമായി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പ്രവർത്തിക്കണം</w:t>
      </w:r>
      <w:proofErr w:type="spellEnd"/>
      <w:r w:rsidRPr="00745233">
        <w:rPr>
          <w:sz w:val="24"/>
          <w:szCs w:val="24"/>
        </w:rPr>
        <w:t xml:space="preserve">. </w:t>
      </w:r>
    </w:p>
    <w:p w14:paraId="3CB6225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വൈദഗ്ധ്യം</w:t>
      </w:r>
      <w:proofErr w:type="spellEnd"/>
      <w:r w:rsidRPr="00745233">
        <w:rPr>
          <w:sz w:val="24"/>
          <w:szCs w:val="24"/>
        </w:rPr>
        <w:t xml:space="preserve"> (Professionalism)</w:t>
      </w:r>
    </w:p>
    <w:p w14:paraId="325163C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നിർവഹിക്കേണ്ടുന്ന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വൈദ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ഗ്ധ്മുള്ളവരായിരിക്കും</w:t>
      </w:r>
      <w:proofErr w:type="spellEnd"/>
      <w:r w:rsidRPr="00745233">
        <w:rPr>
          <w:sz w:val="24"/>
          <w:szCs w:val="24"/>
        </w:rPr>
        <w:t>.</w:t>
      </w:r>
    </w:p>
    <w:p w14:paraId="776D141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ഉദ്യോഗസ്ഥവൃന്ദത്തിന്റെ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സുഗമവും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കാര്യക്ഷമവുമാക്കുന്നത്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ഉദ്യോഗസ്ഥവൃന്ദത്തിന്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ഉണ്ടായിരിക്കും</w:t>
      </w:r>
      <w:proofErr w:type="spellEnd"/>
      <w:r w:rsidRPr="00745233">
        <w:rPr>
          <w:sz w:val="24"/>
          <w:szCs w:val="24"/>
        </w:rPr>
        <w:t>.</w:t>
      </w:r>
    </w:p>
    <w:p w14:paraId="2EA8B7E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ഉദ്യോഗസ്ഥവൃന്ദം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19A41B5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പുറപ്പെടുവിച്ച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വിജ്ഞാപനം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ശ്രദ്ധിച്ചിട്ടില്ലേ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വകുപ്പുകളിലേക്ക്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തിരഞ്ഞെടുക്കുന്നതിനുള്ള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പ്രാരംഭനടപടിയാണിത്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മത്സരപ്പരീക്ഷയുടെയോ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അഭിമുഖത്തിന്റെയോ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യോഗ്യരായവരെ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നിയമിക്കപ്പെടുന്നവരെല്ലാം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കേന്ദ്രഗവൺമെന്റിന്റെയും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പൊതുമേഖലാസ്ഥാപനങ്ങളിലെ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വർഗീകരണം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സൂചിപ്പിക്കുന്ന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ചാർട്ട്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നിരീക്ഷിക്കുക</w:t>
      </w:r>
      <w:proofErr w:type="spellEnd"/>
      <w:r w:rsidRPr="00745233">
        <w:rPr>
          <w:sz w:val="24"/>
          <w:szCs w:val="24"/>
        </w:rPr>
        <w:t>.</w:t>
      </w:r>
    </w:p>
    <w:p w14:paraId="47BAC80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(All India Civil Service)</w:t>
      </w:r>
    </w:p>
    <w:p w14:paraId="639991E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തിരഞെഞ്ഞെടുക്കുന്നു</w:t>
      </w:r>
      <w:proofErr w:type="spellEnd"/>
      <w:r w:rsidRPr="00745233">
        <w:rPr>
          <w:sz w:val="24"/>
          <w:szCs w:val="24"/>
        </w:rPr>
        <w:t>.</w:t>
      </w:r>
    </w:p>
    <w:p w14:paraId="1580574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കേന്ദ്രസർവീസിലോ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77A1871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>:</w:t>
      </w:r>
    </w:p>
    <w:p w14:paraId="0AC7D1E7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അഡ്മിനിസ്ട്രേറ്റീവ്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(IAS)</w:t>
      </w:r>
    </w:p>
    <w:p w14:paraId="2ECC30E8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(IPS)</w:t>
      </w:r>
    </w:p>
    <w:p w14:paraId="6A7D11A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കേന്ദ്രസർവീസ്</w:t>
      </w:r>
      <w:proofErr w:type="spellEnd"/>
      <w:r w:rsidRPr="00745233">
        <w:rPr>
          <w:sz w:val="24"/>
          <w:szCs w:val="24"/>
        </w:rPr>
        <w:t xml:space="preserve"> (Central Service)</w:t>
      </w:r>
    </w:p>
    <w:p w14:paraId="5B1AA6D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കേന്ദ്രഗവൺമെന്റിന്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ഭരണവകുപ്പുകളി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287FF71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>:</w:t>
      </w:r>
    </w:p>
    <w:p w14:paraId="503673B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ഫോറി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</w:p>
    <w:p w14:paraId="5402D95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</w:p>
    <w:p w14:paraId="0C59144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സംസ്ഥാനസർവീസ്</w:t>
      </w:r>
      <w:proofErr w:type="spellEnd"/>
      <w:r w:rsidRPr="00745233">
        <w:rPr>
          <w:sz w:val="24"/>
          <w:szCs w:val="24"/>
        </w:rPr>
        <w:t xml:space="preserve"> (State Service)</w:t>
      </w:r>
    </w:p>
    <w:p w14:paraId="506CE08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തിരഞ്ഞെടുക്കുന്നു</w:t>
      </w:r>
      <w:proofErr w:type="spellEnd"/>
      <w:r w:rsidRPr="00745233">
        <w:rPr>
          <w:sz w:val="24"/>
          <w:szCs w:val="24"/>
        </w:rPr>
        <w:t>.</w:t>
      </w:r>
    </w:p>
    <w:p w14:paraId="7BEEA65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വകുപ്പുകളി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0D6FFE6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>:</w:t>
      </w:r>
    </w:p>
    <w:p w14:paraId="1C802C4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സെയിൽസ്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ടാക്സ്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</w:p>
    <w:p w14:paraId="7C30999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കമ്മീഷനാണ്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</w:t>
      </w:r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.).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ചെയർമാനെയും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രാഷ്ട്രപതിയാ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യോഗ്യതയുടെ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ഉദ്യോഗാർഥികളെ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വിപുലമായ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എസ്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സിക്കുണ്ട്</w:t>
      </w:r>
      <w:proofErr w:type="spellEnd"/>
      <w:proofErr w:type="gramEnd"/>
      <w:r w:rsidRPr="00745233">
        <w:rPr>
          <w:sz w:val="24"/>
          <w:szCs w:val="24"/>
        </w:rPr>
        <w:t>.</w:t>
      </w:r>
    </w:p>
    <w:p w14:paraId="6F80BC8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കലക്ടറാകാം</w:t>
      </w:r>
      <w:proofErr w:type="spellEnd"/>
    </w:p>
    <w:p w14:paraId="38CD40F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ജില്ലയിലെ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കലക്ട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</w:t>
      </w:r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എ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കേഡറിലുള്ളവരെയാണ്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കലക്ടറായി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</w:t>
      </w:r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മത്സരപ്പരീക്ഷ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വിഷയത്തിലുള്ള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സർവകലാശാലാ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ബിരുദമാണ്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അപേക്ഷിക്കാനുള്ള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അടിസ്ഥാനയോഗ്യത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മത്സരപ്പരീക്ഷയിലൂടെയും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അഭിമുഖത്തിലൂടെയും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ലഭിക്കുന്നവർക്ക്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</w:t>
      </w:r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എ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കേഡറിൽപ്പെടുത്തി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പരിശീലനം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മേധാവിയുടെ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യോഗ്യതയായ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</w:t>
      </w:r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കേഡറിലുള്ളവരെ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പരീക്ഷയിലൂടെയാണ്</w:t>
      </w:r>
      <w:proofErr w:type="spellEnd"/>
      <w:r w:rsidRPr="00745233">
        <w:rPr>
          <w:sz w:val="24"/>
          <w:szCs w:val="24"/>
        </w:rPr>
        <w:t>.</w:t>
      </w:r>
    </w:p>
    <w:p w14:paraId="354206F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കമ്മീഷനാണ്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).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ഗവർണറാണ്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ചെയർമാനെയും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</w:t>
      </w:r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സിയും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സിയും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ഭരണഘടനാനിയമത്തെ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നിലവിൽവന്ന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ഭരണഘടനാസ്ഥാപനങ്ങ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വിളിക്കാം</w:t>
      </w:r>
      <w:proofErr w:type="spellEnd"/>
      <w:r w:rsidRPr="00745233">
        <w:rPr>
          <w:sz w:val="24"/>
          <w:szCs w:val="24"/>
        </w:rPr>
        <w:t>.</w:t>
      </w:r>
    </w:p>
    <w:p w14:paraId="411122C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ഭരണനവീകരണം</w:t>
      </w:r>
      <w:proofErr w:type="spellEnd"/>
    </w:p>
    <w:p w14:paraId="496FA38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ഭരണനിർവഹണത്തിന്റെ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കാര്യക്ഷമത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വർധിപ്പിക്കാനും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സമയബന്ധിതമായി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ഭരണനവീകരണം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കാര്യക്ഷമവും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ജനസൗഹൃദപരവുമാക്കുകയാണ്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ഉദ്ദേശിക്കുന്നത്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ഭരണപരിഷ്കാര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രൂപീകരിക്കാറുണ്ട്</w:t>
      </w:r>
      <w:proofErr w:type="spellEnd"/>
      <w:r w:rsidRPr="00745233">
        <w:rPr>
          <w:sz w:val="24"/>
          <w:szCs w:val="24"/>
        </w:rPr>
        <w:t>.</w:t>
      </w:r>
    </w:p>
    <w:p w14:paraId="5AE1423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ഭരണനവീകരണം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0EB61F7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b/>
          <w:sz w:val="24"/>
          <w:szCs w:val="24"/>
        </w:rPr>
        <w:t>ഇ</w:t>
      </w:r>
      <w:r w:rsidRPr="00745233">
        <w:rPr>
          <w:b/>
          <w:sz w:val="24"/>
          <w:szCs w:val="24"/>
        </w:rPr>
        <w:t xml:space="preserve">-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ഗവേണൻസ്</w:t>
      </w:r>
      <w:proofErr w:type="spellEnd"/>
    </w:p>
    <w:p w14:paraId="7BE19F6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സുതാര്യവും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ചുറുചുറുക്കുമുള്ള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എല്ലാവരിലും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സുരക്ഷിതമായും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വേഗത്തിലും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ഡിപാർട്ട്മെന്റ്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തലത്തിലുമുള്ള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തടസ്സങ്ങളില്ലാതെയും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പക്ഷഭേദവുമില്ലാതെ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>.</w:t>
      </w:r>
    </w:p>
    <w:p w14:paraId="19ADDCD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</w:t>
      </w:r>
      <w:r w:rsidRPr="00745233">
        <w:rPr>
          <w:b/>
          <w:sz w:val="24"/>
          <w:szCs w:val="24"/>
        </w:rPr>
        <w:t>.</w:t>
      </w:r>
      <w:r w:rsidRPr="00745233">
        <w:rPr>
          <w:rFonts w:ascii="Nirmala UI" w:hAnsi="Nirmala UI" w:cs="Nirmala UI"/>
          <w:b/>
          <w:sz w:val="24"/>
          <w:szCs w:val="24"/>
        </w:rPr>
        <w:t>പി</w:t>
      </w:r>
      <w:r w:rsidRPr="00745233">
        <w:rPr>
          <w:b/>
          <w:sz w:val="24"/>
          <w:szCs w:val="24"/>
        </w:rPr>
        <w:t>.</w:t>
      </w:r>
      <w:r w:rsidRPr="00745233">
        <w:rPr>
          <w:rFonts w:ascii="Nirmala UI" w:hAnsi="Nirmala UI" w:cs="Nirmala UI"/>
          <w:b/>
          <w:sz w:val="24"/>
          <w:szCs w:val="24"/>
        </w:rPr>
        <w:t>ജെ</w:t>
      </w:r>
      <w:proofErr w:type="spellEnd"/>
      <w:r w:rsidRPr="00745233">
        <w:rPr>
          <w:b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അബ്ദു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കലാം</w:t>
      </w:r>
      <w:proofErr w:type="spellEnd"/>
    </w:p>
    <w:p w14:paraId="3DFEA9A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ഗവേണൻസിനെക്കുറിച്ച്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രാഷ്ട്രപതി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പി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ജെ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അബ്ദു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കലാമിന്റെ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നിരീക്ഷണമാണ്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6DC0562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ശാസ്ത്രസാങ്കേതികരംഗത്ത്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ഭരണരംഗത്തും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പ്രയോജനപ്പെടുത്തേണ്ടതുണ്ട്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ഇലക്ട്രോണിക്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സാങ്കേതികവിദ്യയുടെ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ഭരണരംഗത്തെ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ഗവേണൻസ്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വേഗത്തിലും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എളുപ്പത്തിലും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സഹായകമായി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സെക്കണ്ടറി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പ്രവേശനത്തിനുള്ള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ഏകജാലക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അപേക്ഷ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സ്കോളർഷിപ്പുകൾക്കായുള്ള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ഓൺലൈ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അപേക്ഷ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ഗവേണൻസിന്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745233">
        <w:rPr>
          <w:sz w:val="24"/>
          <w:szCs w:val="24"/>
        </w:rPr>
        <w:t xml:space="preserve">. </w:t>
      </w:r>
    </w:p>
    <w:p w14:paraId="06B6A74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അക്ഷയകേന്ദ്രം</w:t>
      </w:r>
      <w:proofErr w:type="spellEnd"/>
    </w:p>
    <w:p w14:paraId="283C522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ഗവേണൻസിലൂടെ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പ്രയോജനപ്പെടുത്തുന്നതിനായി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സംരംഭമാണ്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അക്ഷയകേന്ദ്രം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സാക്ഷരരാക്കുക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എന്നതും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അക്ഷയ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ഇന്റർനെറ്റ്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ഇലക്ട്രോണിക്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സാങ്കേതിക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അറിവാണ്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സാക്ഷരത</w:t>
      </w:r>
      <w:proofErr w:type="spellEnd"/>
      <w:r w:rsidRPr="00745233">
        <w:rPr>
          <w:sz w:val="24"/>
          <w:szCs w:val="24"/>
        </w:rPr>
        <w:t>.</w:t>
      </w:r>
    </w:p>
    <w:p w14:paraId="2D2818E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ഇതെല്ലാവർക്കും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പ്രാപ്യമാക്കാനുള്ള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അടിസ്ഥാനസൗകര്യങ്ങ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അക്ഷയകേന്ദ്രങ്ങളിലൂടെ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ഉറപ്പുവരുത്തുന്നു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വ്യാപകമാകുന്നതോടെ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ഗവേണൻസ്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വീട്ടിൽനിന്നുതന്നെ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നേടാം</w:t>
      </w:r>
      <w:proofErr w:type="spellEnd"/>
      <w:r w:rsidRPr="00745233">
        <w:rPr>
          <w:sz w:val="24"/>
          <w:szCs w:val="24"/>
        </w:rPr>
        <w:t xml:space="preserve">. </w:t>
      </w:r>
    </w:p>
    <w:p w14:paraId="764F357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അറിയാനുള്ള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(Right to Information)</w:t>
      </w:r>
    </w:p>
    <w:p w14:paraId="57C4271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ഏതൊരു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സ്ഥാപനത്തിൽനിന്നും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ആരായാം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ഒരുക്കിയത്</w:t>
      </w:r>
      <w:proofErr w:type="spellEnd"/>
      <w:r w:rsidRPr="00745233">
        <w:rPr>
          <w:sz w:val="24"/>
          <w:szCs w:val="24"/>
        </w:rPr>
        <w:t xml:space="preserve"> 2005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നിയമമാണ്</w:t>
      </w:r>
      <w:proofErr w:type="spellEnd"/>
      <w:r w:rsidRPr="00745233">
        <w:rPr>
          <w:sz w:val="24"/>
          <w:szCs w:val="24"/>
        </w:rPr>
        <w:t>.</w:t>
      </w:r>
    </w:p>
    <w:p w14:paraId="1B1CBB8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രാജസ്ഥാനിലെ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മസ്ദൂ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സംഘാത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നിയമനിർമാണത്തിലേക്ക്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സാമൂഹികപ്രവർത്തകരുടെയും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ഇടപെടലുകളും</w:t>
      </w:r>
      <w:proofErr w:type="spellEnd"/>
      <w:r w:rsidRPr="00745233">
        <w:rPr>
          <w:sz w:val="24"/>
          <w:szCs w:val="24"/>
        </w:rPr>
        <w:t xml:space="preserve"> 2005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വിവരാവകാശനിയമത്തിന്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വഴിയൊരുക്കി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പൗരന്മാർക്കെല്ലാം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ഉറപ്പുവരുത്തുന്നു</w:t>
      </w:r>
      <w:proofErr w:type="spellEnd"/>
      <w:r w:rsidRPr="00745233">
        <w:rPr>
          <w:sz w:val="24"/>
          <w:szCs w:val="24"/>
        </w:rPr>
        <w:t>.</w:t>
      </w:r>
    </w:p>
    <w:p w14:paraId="385314E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നിയന്ത്രിക്കുന്നതിനും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ഉദ്യോഗസ്ഥർക്കിടയി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ഉത്തരവാദിത്വ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ബോധമുണ്ടാക്കുന്നതിനും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സുതാര്യമാക്കുന്നതിനും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ലക്ഷ്യമിടുന്നു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പൊതുസ്ഥാപനങ്ങളുടെ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ആവശ്യപ്പെടുന്നപക്ഷം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പൗരന്മാർക്ക്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ലഭ്യമാക്കാനും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കഴിയുന്നു</w:t>
      </w:r>
      <w:proofErr w:type="spellEnd"/>
      <w:r w:rsidRPr="00745233">
        <w:rPr>
          <w:sz w:val="24"/>
          <w:szCs w:val="24"/>
        </w:rPr>
        <w:t>.</w:t>
      </w:r>
    </w:p>
    <w:p w14:paraId="6655496A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എന്തൊക്കെയാണ്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>?</w:t>
      </w:r>
    </w:p>
    <w:p w14:paraId="70EE587F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ഗവൺമെന്റ്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ഓഫീസുമായി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ബന്ധപ്പെട്ട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ഫയലുക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രേഖക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പ്രമാണങ്ങ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സർക്കുല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ർ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മെമ്മോക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ഉപദേശങ്ങ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ഉത്തരവുക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കരാറുക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സ്ഥിതിവിവരക്കണക്കുക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റിപ്പോർട്ടുക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ലോഗ്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ബുക്ക്</w:t>
      </w:r>
      <w:proofErr w:type="spellEnd"/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പത്രക്കുറിപ്പ്</w:t>
      </w:r>
      <w:proofErr w:type="spellEnd"/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സാമ്പിളുക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മാതൃകക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ഇലക്ട്രോണിക്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lastRenderedPageBreak/>
        <w:t>രൂപത്തി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സൂക്ഷിച്ചിട്ടുള്ള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r w:rsidRPr="00745233">
        <w:rPr>
          <w:rFonts w:ascii="Nirmala UI" w:hAnsi="Nirmala UI" w:cs="Nirmala UI"/>
          <w:sz w:val="24"/>
          <w:szCs w:val="24"/>
          <w:lang w:val="en-IE"/>
        </w:rPr>
        <w:t>ഇ</w:t>
      </w:r>
      <w:r w:rsidRPr="00745233">
        <w:rPr>
          <w:sz w:val="24"/>
          <w:szCs w:val="24"/>
          <w:lang w:val="en-IE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മെയി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വഴി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അധികാരികൾക്ക്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ലഭ്യമാകുന്ന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സ്വകാര്യസ്ഥാപനത്തെ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സംബന്ധിച്ച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തുടങ്ങിയവ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പൊതുവിവരത്തിൽപ്പെടും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r w:rsidRPr="00745233">
        <w:rPr>
          <w:rFonts w:ascii="Nirmala UI" w:hAnsi="Nirmala UI" w:cs="Nirmala UI"/>
          <w:sz w:val="24"/>
          <w:szCs w:val="24"/>
          <w:lang w:val="en-IE"/>
        </w:rPr>
        <w:t>ഈ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അറിയാനുള്ള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അവകാശം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എന്നത്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ർ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ർ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ധനസഹായം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നൽകുന്ന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എന്നിവയുടെ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നിയന്ത്രണത്തിലുള്ള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പരിശോധിക്കുന്നതിനും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പകർപ്പ്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ആവശ്യപ്പെടുന്നതിനുമാണ്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02C5FD0C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രാജ്യസുരക്ഷയെയും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അഖണ്ഡതയെയും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ബാധിക്കുന്ന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കോടതി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പരിഗണനയിലുള്ളവ</w:t>
      </w:r>
      <w:proofErr w:type="spellEnd"/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വ്യക്തികളുടെ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ജീവനും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സുരക്ഷയ്ക്കും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ഭീഷണിയാകുന്നവ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തുടങ്ങിയ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വെളിപ്പെടുത്തേണ്ടതില്ല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0089610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വിവരാവകാശ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  <w:r w:rsidRPr="00745233">
        <w:rPr>
          <w:b/>
          <w:sz w:val="24"/>
          <w:szCs w:val="24"/>
        </w:rPr>
        <w:t xml:space="preserve"> (Information Commission)</w:t>
      </w:r>
    </w:p>
    <w:p w14:paraId="315CB8DE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നിയമപ്രകാരമുള്ള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അധികാരങ്ങ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പ്രയോഗിക്കാനും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ചുമതലക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നിർവഹിക്കാനും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സംസ്ഥാനതലത്തിലും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കേന്ദ്രതലത്തിലും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രൂപം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നൽകിയിട്ടുണ്ട്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മുഖ്യ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കമ്മീഷണറും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പത്തി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കവിയാത്ത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അംഗങ്ങളും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കമ്മീഷനിലുണ്ടാകും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4D2CED44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നാം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ആവശ്യപ്പെട്ട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വിവരങ്ങൾക്ക്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കൃത്യസമയത്തിനകം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മറുപടി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തരാതിരിക്കുകയോ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നിരസിക്കുകയോ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അപൂർണ്ണമോ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തെറ്റായതോ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തൃപ്തികരമല്ലാത്തതോ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മറുപടി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തരുകയോ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ആണെങ്കി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അപ്പീ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നൽകാവുന്നതാണ്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ഒരു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ബോധിപ്പിക്ക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നൽകുന്നതുവരെ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ഓരോ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ദിവസവും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ബന്ധപ്പെട്ട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ഉദ്യോഗസ്ഥന്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മേ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250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രൂപ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വീതം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പിഴശിക്ഷ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ചുമത്താ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അധികാരമുണ്ട്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4F97217B" w14:textId="77777777" w:rsidR="00AF6070" w:rsidRPr="00745233" w:rsidRDefault="00AF6070" w:rsidP="00AF6070">
      <w:pPr>
        <w:rPr>
          <w:sz w:val="24"/>
          <w:szCs w:val="24"/>
          <w:lang w:val="en-IE"/>
        </w:rPr>
      </w:pPr>
    </w:p>
    <w:p w14:paraId="73EC50A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സേവനാവകാശനിയമം</w:t>
      </w:r>
      <w:proofErr w:type="spellEnd"/>
    </w:p>
    <w:p w14:paraId="4BE0441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പരീക്ഷാഭവനി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75A0B2D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നടത്തിപ്</w:t>
      </w:r>
      <w:proofErr w:type="spellEnd"/>
    </w:p>
    <w:p w14:paraId="30FAD54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പത്താംക്ലാസ്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പൂർത്തിയാക്കിയ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കുട്ടികളുടെ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ജനനതീയതി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തിരുത്ത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(6</w:t>
      </w:r>
      <w:r w:rsidRPr="00745233">
        <w:rPr>
          <w:rFonts w:ascii="Nirmala UI" w:hAnsi="Nirmala UI" w:cs="Nirmala UI"/>
          <w:sz w:val="24"/>
          <w:szCs w:val="24"/>
        </w:rPr>
        <w:t>മാസം</w:t>
      </w:r>
      <w:r w:rsidRPr="00745233">
        <w:rPr>
          <w:sz w:val="24"/>
          <w:szCs w:val="24"/>
        </w:rPr>
        <w:t xml:space="preserve">) </w:t>
      </w:r>
    </w:p>
    <w:p w14:paraId="21D5BF1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എസ്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എൽ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ഡ്യൂപ്ലിക്കേറ്റ്</w:t>
      </w:r>
      <w:proofErr w:type="spellEnd"/>
      <w:r w:rsidRPr="00745233">
        <w:rPr>
          <w:sz w:val="24"/>
          <w:szCs w:val="24"/>
        </w:rPr>
        <w:t>/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ടീപ്ലിക്കേറ്റ്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ലിസ്റ്റിന്റെ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പകർപ്പ്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യഥാസമയം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കൈപ്പറ്റാത്ത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>.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745233">
        <w:rPr>
          <w:sz w:val="24"/>
          <w:szCs w:val="24"/>
        </w:rPr>
        <w:t xml:space="preserve"> 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>)</w:t>
      </w:r>
    </w:p>
    <w:p w14:paraId="2011BB1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യോഗ്യത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ആധികാരികതാ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സാക്ഷ്യപത്രങ്ങളുടെ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(30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ദിവസം</w:t>
      </w:r>
      <w:proofErr w:type="spellEnd"/>
      <w:r w:rsidRPr="00745233">
        <w:rPr>
          <w:sz w:val="24"/>
          <w:szCs w:val="24"/>
        </w:rPr>
        <w:t xml:space="preserve">). </w:t>
      </w:r>
    </w:p>
    <w:p w14:paraId="6342347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പരീക്ഷാഭവനി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തെറ്റുതിരുത്ത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ഒരാഴ്ച</w:t>
      </w:r>
      <w:proofErr w:type="spellEnd"/>
      <w:r w:rsidRPr="00745233">
        <w:rPr>
          <w:rFonts w:ascii="Nirmala UI" w:hAnsi="Nirmala UI" w:cs="Nirmala UI"/>
          <w:sz w:val="24"/>
          <w:szCs w:val="24"/>
        </w:rPr>
        <w:t>)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വിദ്യാർത്ഥികളുടെ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പാർട്ട്</w:t>
      </w:r>
      <w:proofErr w:type="spellEnd"/>
      <w:r w:rsidRPr="00745233">
        <w:rPr>
          <w:sz w:val="24"/>
          <w:szCs w:val="24"/>
        </w:rPr>
        <w:t xml:space="preserve"> 1,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പാർട്ട്</w:t>
      </w:r>
      <w:proofErr w:type="spellEnd"/>
      <w:r w:rsidRPr="00745233">
        <w:rPr>
          <w:sz w:val="24"/>
          <w:szCs w:val="24"/>
        </w:rPr>
        <w:t xml:space="preserve"> 2,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പാർട്ട്</w:t>
      </w:r>
      <w:proofErr w:type="spellEnd"/>
      <w:r w:rsidRPr="00745233">
        <w:rPr>
          <w:sz w:val="24"/>
          <w:szCs w:val="24"/>
        </w:rPr>
        <w:t xml:space="preserve"> 3)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മാറ്റവും</w:t>
      </w:r>
      <w:proofErr w:type="spellEnd"/>
      <w:r w:rsidRPr="00745233">
        <w:rPr>
          <w:sz w:val="24"/>
          <w:szCs w:val="24"/>
        </w:rPr>
        <w:t>.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>)</w:t>
      </w:r>
    </w:p>
    <w:p w14:paraId="7DE4C44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ഉത്തരക്കടലാസ്സുകളുടെ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സൂക്ഷ്മ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പരിശോധനയും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പുനർമൂല്യനിർണ്ണയവും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ഫോട്ടോകോപ്പി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, 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എസ്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എൽ</w:t>
      </w:r>
      <w:r w:rsidRPr="00745233">
        <w:rPr>
          <w:sz w:val="24"/>
          <w:szCs w:val="24"/>
        </w:rPr>
        <w:t>.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പുനർമൂല്യനിർണ്ണയത്തിലൂടെ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ഗ്രേഡിനർഹരായവരുടെ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പുനർമൂല്യനിർണ്ണയ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>.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 xml:space="preserve">) </w:t>
      </w:r>
    </w:p>
    <w:p w14:paraId="4C49BC7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ഗ്രേസ്മാർക്ക്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ഒരാഴ്ച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). </w:t>
      </w:r>
    </w:p>
    <w:p w14:paraId="43D00CC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ഗ്രൂപ്പ്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ഡിപ്ലോമ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>.</w:t>
      </w:r>
    </w:p>
    <w:p w14:paraId="1F8614B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വിദ്യാർത്ഥികളുടെ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എൽ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സ്ഥാപനമേധാവികൾക്ക്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പഠനാർത്ഥം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പുറത്തുള്ളവർക്ക്</w:t>
      </w:r>
      <w:proofErr w:type="spellEnd"/>
      <w:r w:rsidRPr="00745233">
        <w:rPr>
          <w:sz w:val="24"/>
          <w:szCs w:val="24"/>
        </w:rPr>
        <w:t>)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 xml:space="preserve">). </w:t>
      </w:r>
    </w:p>
    <w:p w14:paraId="75D49633" w14:textId="77777777" w:rsidR="00AF6070" w:rsidRPr="00745233" w:rsidRDefault="00AF6070" w:rsidP="00AF6070">
      <w:pPr>
        <w:rPr>
          <w:sz w:val="24"/>
          <w:szCs w:val="24"/>
          <w:lang w:val="en-IE"/>
        </w:rPr>
      </w:pPr>
    </w:p>
    <w:p w14:paraId="779322C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സേവനം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അവകാശം</w:t>
      </w:r>
      <w:proofErr w:type="spellEnd"/>
    </w:p>
    <w:p w14:paraId="62AB117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പ്രദർശിപ്പിച്ചുകാണുന്ന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ബോർഡാണിത്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എന്തൊക്കെ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കൃത്യമായും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അവസരമൊരുക്കുന്ന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സേവനാവകാശനിയമം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കാലപരിധിക്കുള്ളി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നൽകണമെന്ന്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അനുശാസിക്കുന്നു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അർഹതപ്പെട്ട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കാലത്തിനകം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നൽകിയില്ലെങ്കി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ഉത്തരവാദപ്പെട്ട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പിഴ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ഒടുക്കണമെന്ന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നിയമത്തിലുണ്ട്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സുകളിലും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അപേക്ഷകർക്ക്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മാർഗനിർദേശം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ന്നതിനുമായി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ഒരുദ്യോഗസ്ഥനെ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നിയമിച്ചിട്ടുണ്ടാകും</w:t>
      </w:r>
      <w:proofErr w:type="spellEnd"/>
      <w:r w:rsidRPr="00745233">
        <w:rPr>
          <w:sz w:val="24"/>
          <w:szCs w:val="24"/>
        </w:rPr>
        <w:t>.</w:t>
      </w:r>
    </w:p>
    <w:p w14:paraId="57CA4AA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പൊതുസമൂഹത്തിന്റെ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നിരന്തരമായ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പരിഗണിച്ച്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കാര്യക്ഷമമാക്കുന്നതിന്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കൈക്കൊണ്ടിട്ടുണ്ട്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069F315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ലോക്പാലും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ലോകായുക്തയും</w:t>
      </w:r>
      <w:proofErr w:type="spellEnd"/>
    </w:p>
    <w:p w14:paraId="243427A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ഭരണതലത്തിലും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രാഷ്ട്രീയതലത്തിലുമുള്ള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തടയുന്നതിന്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ലോക്പാലും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ലോകായുക്തയും</w:t>
      </w:r>
      <w:proofErr w:type="spellEnd"/>
      <w:r w:rsidRPr="00745233">
        <w:rPr>
          <w:sz w:val="24"/>
          <w:szCs w:val="24"/>
        </w:rPr>
        <w:t>.</w:t>
      </w:r>
    </w:p>
    <w:p w14:paraId="7FE1033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തടയുന്നതിനായി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പൊതുപ്രവർത്തകർക്കെതിരെയും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ഉദ്യോഗസ്ഥർക്കെതിരെയും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ഉന്നയിക്കപ്പെടുന്ന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കേസെടുത്ത്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അന്വേഷിക്കാനും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നിർദേശിക്കാനും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ലോക്പാലിന്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അധികാരമുണ്ട്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അഴിമതിക്കേസുക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ലോകായുക്ത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കോടതിനടപടികളുടെ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ഇവയ്ക്കുള്ളത്</w:t>
      </w:r>
      <w:proofErr w:type="spellEnd"/>
      <w:r w:rsidRPr="00745233">
        <w:rPr>
          <w:sz w:val="24"/>
          <w:szCs w:val="24"/>
        </w:rPr>
        <w:t>.</w:t>
      </w:r>
    </w:p>
    <w:p w14:paraId="7645F40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സെൻട്ര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വിജിലൻസ്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</w:p>
    <w:p w14:paraId="74AFABA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 xml:space="preserve">(Central </w:t>
      </w:r>
      <w:proofErr w:type="spellStart"/>
      <w:r w:rsidRPr="00745233">
        <w:rPr>
          <w:b/>
          <w:sz w:val="24"/>
          <w:szCs w:val="24"/>
        </w:rPr>
        <w:t>Vigilence</w:t>
      </w:r>
      <w:proofErr w:type="spellEnd"/>
      <w:r w:rsidRPr="00745233">
        <w:rPr>
          <w:b/>
          <w:sz w:val="24"/>
          <w:szCs w:val="24"/>
        </w:rPr>
        <w:t xml:space="preserve"> Commission)</w:t>
      </w:r>
    </w:p>
    <w:p w14:paraId="1258E9E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ഓഫീസുകളിലും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ബോർഡുക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ശ്രദ്ധയിൽപ്പെട്ടാ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ചെയ്യണമെന്നാണ്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പ്രതിപാദിക്കുന്നത്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7813153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തടയുന്നതിന്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ദേശീയതലത്തി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സെൻട്ര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. 1964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ഓഫീസുകളുമായി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തടയുന്നതിന്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>.</w:t>
      </w:r>
    </w:p>
    <w:p w14:paraId="0F21E34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സെൻട്ര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തലപ്പത്ത്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ഉണ്ടാകും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വകുപ്പുകളിലും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മുഖ്യവിജിലൻസ്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പ്രവർത്തിച്ചുവരുന്നു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അന്വേഷണം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കൈക്കൊള്ളുകയാണ്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>.</w:t>
      </w:r>
    </w:p>
    <w:p w14:paraId="2219F8C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സെൻട്ര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മാതൃകയി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ഓഫീസുകളിലെ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അഴിമതിയെക്കുറിച്ചന്വേഷിക്കുകയാണ്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തീർപ്പുകൽപ്പിക്കുന്ന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കോടതികളും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നിലവിലുണ്ട്</w:t>
      </w:r>
      <w:proofErr w:type="spellEnd"/>
      <w:r w:rsidRPr="00745233">
        <w:rPr>
          <w:sz w:val="24"/>
          <w:szCs w:val="24"/>
        </w:rPr>
        <w:t>.</w:t>
      </w:r>
    </w:p>
    <w:p w14:paraId="5969FB8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ഓംബുഡ്സ്മാ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</w:p>
    <w:p w14:paraId="51E25E7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ജനപ്രതിനിധികളും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സ്വജനപക്ഷപാതമോ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ധനദുർവിനിയോഗമോ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വീഴ്ചയോ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വരുത്തിയാ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ഓംബുഡ്സ്മാ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സർവീസിൽനിന്നു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ഹൈക്കോടതി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ജഡ്ജിയെയാണ്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ഓംബുഡ്സ്മാനായി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പരാതിയുമായി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ഓംബുഡ്സ്മാനെ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സമീപിക്കാം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വിളിച്ചുവരുത്തി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അന്വേഷണം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ശുപാർശ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അധികാരമുണ്ട്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ബാങ്കിങ്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ഇടപാടുകാരുടെ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കേൾക്കാനും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പരിഹരിക്കാനുമായാണ്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ഓംബുഡ്സ്മാ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ആരംഭിച്ചത്</w:t>
      </w:r>
      <w:proofErr w:type="spellEnd"/>
      <w:r w:rsidRPr="00745233">
        <w:rPr>
          <w:sz w:val="24"/>
          <w:szCs w:val="24"/>
        </w:rPr>
        <w:t>.</w:t>
      </w:r>
    </w:p>
    <w:p w14:paraId="744E52C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വൈകിനൽകുന്നതും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നിഷേധിക്കുന്നതും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ഔദാര്യമാക്കുന്നതും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അഴിമതിയായാണ്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കണക്കാക്കുന്നത്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ഔദാര്യമല്ലെന്നും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അവകാശമാണെന്നുമുള്ള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പൊതുഭരണസംവിധാനം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ശ്രമിക്കുന്നുണ്ട്</w:t>
      </w:r>
      <w:proofErr w:type="spellEnd"/>
      <w:r w:rsidRPr="00745233">
        <w:rPr>
          <w:sz w:val="24"/>
          <w:szCs w:val="24"/>
        </w:rPr>
        <w:t>.</w:t>
      </w:r>
    </w:p>
    <w:p w14:paraId="7BCA261B" w14:textId="72CA859B" w:rsidR="00AF6070" w:rsidRPr="00745233" w:rsidRDefault="006C0F22" w:rsidP="00AF6070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 w:hint="cs"/>
          <w:b/>
          <w:sz w:val="24"/>
          <w:szCs w:val="24"/>
        </w:rPr>
        <w:t>അദ്ധ്യായം</w:t>
      </w:r>
      <w:proofErr w:type="spellEnd"/>
      <w:r>
        <w:rPr>
          <w:sz w:val="24"/>
          <w:szCs w:val="24"/>
        </w:rPr>
        <w:t xml:space="preserve"> 20</w:t>
      </w:r>
    </w:p>
    <w:p w14:paraId="1524D23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ചെറുത്തുനിൽപ്പുകളും</w:t>
      </w:r>
      <w:proofErr w:type="spellEnd"/>
    </w:p>
    <w:p w14:paraId="40A18449" w14:textId="77777777" w:rsidR="00AF6070" w:rsidRPr="00745233" w:rsidRDefault="00AF6070" w:rsidP="00AF6070">
      <w:pPr>
        <w:rPr>
          <w:bCs/>
          <w:sz w:val="24"/>
          <w:szCs w:val="24"/>
        </w:rPr>
      </w:pPr>
      <w:r w:rsidRPr="00745233">
        <w:rPr>
          <w:bCs/>
          <w:sz w:val="24"/>
          <w:szCs w:val="24"/>
        </w:rPr>
        <w:lastRenderedPageBreak/>
        <w:t xml:space="preserve">1907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ജനുവരിയിലെ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ഒരു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ദിനം</w:t>
      </w:r>
      <w:proofErr w:type="spellEnd"/>
      <w:r w:rsidRPr="00745233">
        <w:rPr>
          <w:bCs/>
          <w:sz w:val="24"/>
          <w:szCs w:val="24"/>
        </w:rPr>
        <w:t xml:space="preserve">;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കൽക്കത്തയ്ക്കടുത്തുള്ള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ഒരു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ഗ്രാമത്തിലെ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കർഷകനായിരുന്ന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ഗാംഗുലിന്റെ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മകളുടെ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വിവാഹമായിരുന്നു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അന്ന്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മുറ്റത്തൊരുക്കിയ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ചെറുപന്തലി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ൽ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ധാരാളം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അതിഥികളുണ്ടായിരുന്നു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അവരെയെല്ലാം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മധുരപലഹാരങ്ങ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ൾ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നൽകിയാണ്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ഗാംഗുലും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ബന്ധുക്കളും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സ്വീകരിച്ചത്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ൽ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അവയി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ൽ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പഞ്ചസാര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ചേർത്തിരുന്നില്ല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പകരം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ശർക്കരയായിരുന്നു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ഉപയോഗിച്ചത്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ഇതേപ്പറ്റി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അന്വേഷിച്ചവരോട്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ഗാംഗു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ൽ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അഭിമാനത്തോടെ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പറഞ്ഞു</w:t>
      </w:r>
      <w:proofErr w:type="spellEnd"/>
      <w:r w:rsidRPr="00745233">
        <w:rPr>
          <w:bCs/>
          <w:sz w:val="24"/>
          <w:szCs w:val="24"/>
        </w:rPr>
        <w:t>: “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നമ്മുടെ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ദുരിതങ്ങൾക്കെല്ലാം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കാരണക്കാ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ർ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ബ്രിട്ടീഷുകാരാണ്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അവരുടെ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ൾ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ബഹിഷ്കരിക്കാ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ൻ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നമ്മ</w:t>
      </w:r>
      <w:proofErr w:type="spellEnd"/>
      <w:r w:rsidRPr="00745233">
        <w:rPr>
          <w:rFonts w:ascii="Nirmala UI" w:hAnsi="Nirmala UI" w:cs="Nirmala UI"/>
          <w:bCs/>
          <w:sz w:val="24"/>
          <w:szCs w:val="24"/>
        </w:rPr>
        <w:t>ൾ</w:t>
      </w:r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തീരുമാനിച്ചിരുന്നല്ലോ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അതിനാലാണ്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ബ്രിട്ടീഷ്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ഉൽപ്പന്നമായ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പഞ്ചസാര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വേണ്ടെന്ന്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വച്ചതും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നമ്മുടെ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ഉൽപ്പന്നമായ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ശർക്കര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Cs/>
          <w:sz w:val="24"/>
          <w:szCs w:val="24"/>
        </w:rPr>
        <w:t>ഉപയോഗിച്ചതും</w:t>
      </w:r>
      <w:proofErr w:type="spellEnd"/>
      <w:r w:rsidRPr="00745233">
        <w:rPr>
          <w:bCs/>
          <w:sz w:val="24"/>
          <w:szCs w:val="24"/>
        </w:rPr>
        <w:t>.</w:t>
      </w:r>
    </w:p>
    <w:p w14:paraId="0F5CCB7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എന്തായിരിക്കും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പ്രതികരിച്ചത്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75F6AA7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കച്ചവടത്തിനു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കൈയടക്കിയതിനെക്കുറിച്ച്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ക്ലാസി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ഓർക്കുമല്ലോ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സൈനികശക്തിയിലൂടെയും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നയതന്ത്രത്തിലൂടെയുമാണ്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കീഴടക്കിയത്</w:t>
      </w:r>
      <w:proofErr w:type="spellEnd"/>
      <w:r w:rsidRPr="00745233">
        <w:rPr>
          <w:sz w:val="24"/>
          <w:szCs w:val="24"/>
        </w:rPr>
        <w:t xml:space="preserve">. 1757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പ്ലാസി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1857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നൂറുവർഷക്കാലയളവിലാണ്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ഉപഭൂഖണ്ഡത്തിന്റെ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കീഴിലായത്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ഉപഭൂഖണ്ഡത്തിന്റെ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745233">
        <w:rPr>
          <w:sz w:val="24"/>
          <w:szCs w:val="24"/>
        </w:rPr>
        <w:t xml:space="preserve"> 63%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നാട്ടുരാജാക്കന്മാരാണു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ഭരിച്ചിരുന്നത്</w:t>
      </w:r>
      <w:proofErr w:type="spellEnd"/>
      <w:r w:rsidRPr="00745233">
        <w:rPr>
          <w:sz w:val="24"/>
          <w:szCs w:val="24"/>
        </w:rPr>
        <w:t>.</w:t>
      </w:r>
    </w:p>
    <w:p w14:paraId="12F651FA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br w:type="page"/>
      </w:r>
    </w:p>
    <w:p w14:paraId="0EB3A6E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lastRenderedPageBreak/>
        <w:t>ബ്രിട്ടീഷ്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നയങ്ങളുടെ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പ്രത്യാഘാതങ്ങ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1D15F56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അനുഭവിച്ചവരി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നട്ടെല്ലൊടിച്ചത്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വരുമാനമുണ്ടാക്കുക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നികുതിനയത്തിന്റെ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നികുതിസമ്പ്രദായങ്ങളാണ്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പട്ടികയിൽനിന്ന്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ഭൂനികുതിസമ്പ്രദായങ്ങ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6E737CC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</w:t>
      </w:r>
      <w:proofErr w:type="spellEnd"/>
    </w:p>
    <w:p w14:paraId="5F87BA42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ശാശ്വത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</w:t>
      </w:r>
      <w:proofErr w:type="spellEnd"/>
    </w:p>
    <w:p w14:paraId="7501647E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റയട്ട്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</w:t>
      </w:r>
      <w:proofErr w:type="spellEnd"/>
    </w:p>
    <w:p w14:paraId="517932E7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</w:t>
      </w:r>
      <w:proofErr w:type="spellEnd"/>
    </w:p>
    <w:p w14:paraId="31A2AEF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491E4A6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ബിഹാ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ഒറീസ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2A1894F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0C17181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വടക്കുപടിഞ്ഞാറ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</w:p>
    <w:p w14:paraId="6D037D0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ശാശ്വതഭൂനികുതിവ്യവസ്ഥയുടെ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>:</w:t>
      </w:r>
    </w:p>
    <w:p w14:paraId="39E02D2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ശാശ്വതഭൂനികുതിവ്യവസ്ഥയി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പിരിച്ചെടുത്തിരുന്നത്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സെമീന്ദാ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>.</w:t>
      </w:r>
    </w:p>
    <w:p w14:paraId="68308F8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പിരിവിനധികാരമുണ്ടായിരുന്ന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ഭൂമിയുടെയും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ഉടമസ്ഥ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സെമീന്ദാ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>.</w:t>
      </w:r>
    </w:p>
    <w:p w14:paraId="29FEF28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സെമീന്ദാർമാ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ഭൂവുടമകളായതോടെ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യഥാർഥ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കുടിയാൻമാരായി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34AAFFA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വിളവിന്റെ</w:t>
      </w:r>
      <w:proofErr w:type="spellEnd"/>
      <w:r w:rsidRPr="00745233">
        <w:rPr>
          <w:sz w:val="24"/>
          <w:szCs w:val="24"/>
        </w:rPr>
        <w:t xml:space="preserve"> 60%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മോശമായാലും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>.</w:t>
      </w:r>
    </w:p>
    <w:p w14:paraId="1F1DB47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തീയതിയി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മുൻകാലങ്ങളി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നൽകിയിരുന്നത്</w:t>
      </w:r>
      <w:proofErr w:type="spellEnd"/>
      <w:r w:rsidRPr="00745233">
        <w:rPr>
          <w:sz w:val="24"/>
          <w:szCs w:val="24"/>
        </w:rPr>
        <w:t>).</w:t>
      </w:r>
    </w:p>
    <w:p w14:paraId="51A1A93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ഗവർണ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കോൺവാലീസ്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പ്രഭുവാണ്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നടപ്പിലാക്കിയത്</w:t>
      </w:r>
      <w:proofErr w:type="spellEnd"/>
      <w:r w:rsidRPr="00745233">
        <w:rPr>
          <w:sz w:val="24"/>
          <w:szCs w:val="24"/>
        </w:rPr>
        <w:t>.</w:t>
      </w:r>
    </w:p>
    <w:p w14:paraId="41E5E80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റയട്ട്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റയട്ട്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രീതിയാണുണ്ടായിരുന്നത്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ഉടമസ്ഥാവകാശം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കർഷകനായിരുന്നു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ദരിദ്രരാക്കി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ഇടയ്ക്കിടെ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പ്പിച്ചിരുന്നു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മഹൽവാരി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വ്യവസ്ഥയിലാകട്ടെ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ഗ്രാമത്തലവന്മാരായിരുന്നു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പിരിച്ചെടുത്തത്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അമിതമായിരുന്നു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ഗ്രാമത്തെ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യൂണിറ്റായി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കണക്കാക്കിയായിരുന്നു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പിരിച്ചെടുത്തിരുന്നത്</w:t>
      </w:r>
      <w:proofErr w:type="spellEnd"/>
      <w:r w:rsidRPr="00745233">
        <w:rPr>
          <w:sz w:val="24"/>
          <w:szCs w:val="24"/>
        </w:rPr>
        <w:t>.</w:t>
      </w:r>
    </w:p>
    <w:p w14:paraId="2C03BCE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വൻപ്രത്യാഘാതങ്ങളുണ്ടാക്കി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തീയതിയി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കഴിയാതെവന്ന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കർഷകർക്കു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പലപ്പോഴും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കൊള്ളപ്പലിശക്കാരി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വാങ്ങേണ്ടിവന്നു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കൃഷിയിടം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പണയപ്പെടുത്തിയാണ്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വാങ്ങിയത്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പലിശനിരക്കായിരുന്നു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ഈടാക്കിയത്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പലിശയും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കഴിയാതെവന്ന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കൊള്ളപ്പലിശക്കാ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കൈയടക്കി</w:t>
      </w:r>
      <w:proofErr w:type="spellEnd"/>
      <w:r w:rsidRPr="00745233">
        <w:rPr>
          <w:sz w:val="24"/>
          <w:szCs w:val="24"/>
        </w:rPr>
        <w:t>.</w:t>
      </w:r>
    </w:p>
    <w:p w14:paraId="2672814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കൃഷിയുടെ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വാണിജ്യവൽക്കരണം</w:t>
      </w:r>
      <w:proofErr w:type="spellEnd"/>
    </w:p>
    <w:p w14:paraId="11D70DD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പരമ്പരാഗതമായി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കൃഷിചെയ്തിരുന്നത്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കുടുംബത്തിന്റെയും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ആവശ്യത്തിനുവേണ്ടിയായിരുന്നു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നിർബന്ധിതരായി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ഭക്ഷ്യവിളകൾക്കു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നാണ്യവിളക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കൃഷിചെയ്തു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മാറ്റത്തെയാണ്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വാണിജ്യവൽക്കരണം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പറയുന്നത്</w:t>
      </w:r>
      <w:proofErr w:type="spellEnd"/>
      <w:r w:rsidRPr="00745233">
        <w:rPr>
          <w:sz w:val="24"/>
          <w:szCs w:val="24"/>
        </w:rPr>
        <w:t>.</w:t>
      </w:r>
    </w:p>
    <w:p w14:paraId="023B952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ഭരണത്തിനുകീഴി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കൂടുതലായിരുന്നല്ലോ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നിശ്ചയിക്കപ്പെട്ട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തീയതിയിൽത്തന്നെ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ഉൽപ്പന്നങ്ങൾക്കായിരുന്നു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കൃഷിയിടങ്ങ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</w:p>
    <w:p w14:paraId="42D6BA8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നീലം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കർഷകരുടെ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കലാപം</w:t>
      </w:r>
      <w:proofErr w:type="spellEnd"/>
    </w:p>
    <w:p w14:paraId="42BEF5C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നീലത്തിന്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നൽകാനായിരുന്നു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ഇന്നത്തെപ്പോലെ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കൃത്രിമച്ചായങ്ങ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അന്നില്ലായിരുന്നു</w:t>
      </w:r>
      <w:proofErr w:type="spellEnd"/>
      <w:r w:rsidRPr="00745233">
        <w:rPr>
          <w:sz w:val="24"/>
          <w:szCs w:val="24"/>
        </w:rPr>
        <w:t>.</w:t>
      </w:r>
    </w:p>
    <w:p w14:paraId="32E7EC9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നിർമാണരംഗത്ത്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കുതിച്ചുചാട്ടം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066C757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വ്യാപകമാക്കേണ്ടത്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വൻതുക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മുൻകൂറായി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അവരെക്കൊണ്ട്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വിഷമിച്ച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ഉടമകളുടെ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പ്രലോഭനത്തിനു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മുൻകൂറായി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കൈപ്പറ്റിയ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കൃഷിയിടത്തിന്റെ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ചെയ്യണമെന്നായിരുന്നു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നിബന്ധന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കൃഷിയിടത്തിന്റെ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ഫലഭൂയിഷ്ഠമായ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ഭാഗത്തായിരുന്നു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കൃഷിയിറക്കേണ്ടിയിരുന്നത്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ഭക്ഷ്യ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ധാന്യങ്ങ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സ്ഥലങ്ങളി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വിളവെടുപ്പ്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കാലത്താകട്ടെ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ഏജന്റുമാരുടെ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ലഭിച്ചുള്ളൂ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കൃത്രിമച്ചായങ്ങളുടെ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കണ്ടെത്തലോടെ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ആവശ്യമില്ലാതായി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കൃഷിഭൂമിയുടെ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കൃഷിക്ക്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ദുരിതത്തിലായി</w:t>
      </w:r>
      <w:proofErr w:type="spellEnd"/>
      <w:r w:rsidRPr="00745233">
        <w:rPr>
          <w:sz w:val="24"/>
          <w:szCs w:val="24"/>
        </w:rPr>
        <w:t>.</w:t>
      </w:r>
    </w:p>
    <w:p w14:paraId="09E3EFF7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1859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ഉപേക്ഷിക്കുകയാണെന്ന്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അമ്പും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വില്ലും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കുന്തവുമായി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നീലംഫാക്ടറിക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പിന്തുണച്ചവരെയും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അവർക്കുവേണ്ടി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ചെയ്തവരെയും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അറിഞ്ഞ്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കൽക്കത്തയിൽനിന്ന്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വിദ്യാസമ്പന്ന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കലാപ്രപദേശങ്ങളിലെത്തി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0879890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ഇതേത്തുടർന്ന്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ലാഭകരമല്ലാത്തതിനാ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അവസാനിപ്പിക്കണമെന്ന്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നിർദേശിച്ചു</w:t>
      </w:r>
      <w:proofErr w:type="spellEnd"/>
      <w:r w:rsidRPr="00745233">
        <w:rPr>
          <w:sz w:val="24"/>
          <w:szCs w:val="24"/>
        </w:rPr>
        <w:t>.</w:t>
      </w:r>
    </w:p>
    <w:p w14:paraId="3989E6F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കനോലി</w:t>
      </w:r>
      <w:proofErr w:type="spellEnd"/>
    </w:p>
    <w:p w14:paraId="7A6F933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മാപ്പിളകലാപകാലത്ത്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മലബാറിലെ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മജിസ്ട്രേറ്റായിരുന്ന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കനോലിയെ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കോഴിക്കോട്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വെസ്റ്റ്ഹില്ലിലുള്ള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കൊലപ്പെടുത്തി</w:t>
      </w:r>
      <w:proofErr w:type="spellEnd"/>
      <w:r w:rsidRPr="00745233">
        <w:rPr>
          <w:sz w:val="24"/>
          <w:szCs w:val="24"/>
        </w:rPr>
        <w:t>.</w:t>
      </w:r>
    </w:p>
    <w:p w14:paraId="2570536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കർഷകകലാപങ്ങ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കേരളത്തിലും</w:t>
      </w:r>
      <w:proofErr w:type="spellEnd"/>
    </w:p>
    <w:p w14:paraId="613C011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അധീനതയിലായിരുന്ന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മലബാറും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ജന്മിമാരുടെയും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അടിച്ചമർത്തലുമാണ്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ജന്മിമാരെയാണ്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ഭൂവുടമകളായി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പിന്തുണയോടെ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ജന്മിമാ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കുടിയൊഴിപ്പിക്കലടക്കമുള്ള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ദ്രോഹനടപടികൾക്കെതിരായാണ്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ഭൂവുടമകളായിരുന്ന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ജന്മിമാരിൽനിന്നു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പാട്ടത്തിനെടുത്ത്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പാട്ടക്കുടിയാന്മാരായിരുന്നു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മലബാറിലെ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മാപ്പിളമാരായിരുന്നു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മലബാറിലെ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മുസ്ലിംകളാണ്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മാപ്പിളമാ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എന്നറിയപ്പെടുന്നത്</w:t>
      </w:r>
      <w:proofErr w:type="spellEnd"/>
      <w:r w:rsidRPr="00745233">
        <w:rPr>
          <w:sz w:val="24"/>
          <w:szCs w:val="24"/>
        </w:rPr>
        <w:t xml:space="preserve">).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നൂറ്റാണ്ടിലുണ്ടായ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മാപ്പിളകലാപങ്ങ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5601A59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ഇരുപത്തിരണ്ടോളം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മലബാറിലുണ്ടായി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മലബാ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സ്പെഷ്യ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എം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പി</w:t>
      </w:r>
      <w:proofErr w:type="spellEnd"/>
      <w:r w:rsidRPr="00745233">
        <w:rPr>
          <w:sz w:val="24"/>
          <w:szCs w:val="24"/>
        </w:rPr>
        <w:t>)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സേനയെ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തുടർച്ചയായ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കലാപങ്ങളെപ്പറ്റി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ലോഗ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തെറ്റായ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നികുതിനയമാണ്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ചൂണ്ടിക്കാണിച്ചു</w:t>
      </w:r>
      <w:proofErr w:type="spellEnd"/>
      <w:r w:rsidRPr="00745233">
        <w:rPr>
          <w:sz w:val="24"/>
          <w:szCs w:val="24"/>
        </w:rPr>
        <w:t>.</w:t>
      </w:r>
    </w:p>
    <w:p w14:paraId="183994F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കാടുക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കലാപഭൂമിയാവുന്നു</w:t>
      </w:r>
      <w:proofErr w:type="spellEnd"/>
    </w:p>
    <w:p w14:paraId="74140FF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ഝാർഖണ്ഡ്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ബിഹാ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സംസ്ഥാനങ്ങളിലായി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പരന്നുകിടക്കുന്ന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രാജ്മഹ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കുന്നുകളുടെ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താഴ്വരയി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ജീവിച്ചുവന്ന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ഗോത്രജനതയായിരുന്നു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സന്താൾമാ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പ്രകൃതിയോട്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ഇണങ്ങിജീവിച്ചുപോന്നവ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>.</w:t>
      </w:r>
    </w:p>
    <w:p w14:paraId="40B60AF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കരുത്തരും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അധ്വാനശീലരും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സംസ്കാരമുള്ളവരുമായിരുന്നു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സ്ഥാപിക്കപ്പെട്ടതോടെ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>.</w:t>
      </w:r>
    </w:p>
    <w:p w14:paraId="22D0810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സെമീന്ദാർമാരും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കൊള്ളപ്പലിശക്കാരും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കൈയടക്കി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റെയിൽവേ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നിർമാണത്തിനുവേണ്ടി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അടിമകളെപ്പോലെ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മുട്ടിയ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നേതാക്കന്മാരായ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സിദ്ദുവിന്റെയും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കാനുവിന്റെയും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ആയുധമെടുത്തു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രാജ്മഹ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കുന്നുക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ചൂഷകർക്കെതിരായ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പോരാട്ടവേദിയായി</w:t>
      </w:r>
      <w:proofErr w:type="spellEnd"/>
      <w:r w:rsidRPr="00745233">
        <w:rPr>
          <w:sz w:val="24"/>
          <w:szCs w:val="24"/>
        </w:rPr>
        <w:t xml:space="preserve">...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പോരാട്ടവീര്യത്തിനു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ദീർഘകാലം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പിടിച്ചുനിൽക്കാ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സന്താളുക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മരിച്ചുവീണു</w:t>
      </w:r>
      <w:proofErr w:type="spellEnd"/>
      <w:r w:rsidRPr="00745233">
        <w:rPr>
          <w:sz w:val="24"/>
          <w:szCs w:val="24"/>
        </w:rPr>
        <w:t>.</w:t>
      </w:r>
    </w:p>
    <w:p w14:paraId="33F29959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1855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ചെറുത്തുനിൽപിന്റെ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>.</w:t>
      </w:r>
    </w:p>
    <w:p w14:paraId="7CF1C0D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ഗോത്രജനതയും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കന്നുകാലി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വേട്ടയാട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ഗോത്രജനതയുടെ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ജീവിതോപാധിക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വനനിയമങ്ങ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ഗോത്രജീവിതത്തെ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ദുരിതമയമാക്കി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സംരക്ഷിതപ്രദേശങ്ങളായി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വനത്തിലേക്കുള്ള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പ്രവേശനം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ബ്രിട്ടീഷുകാർക്കാവശ്യമായ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സംരക്ഷിതവനമായി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പ്രഖ്യാപിച്ചത്</w:t>
      </w:r>
      <w:proofErr w:type="spellEnd"/>
      <w:r w:rsidRPr="00745233">
        <w:rPr>
          <w:sz w:val="24"/>
          <w:szCs w:val="24"/>
        </w:rPr>
        <w:t>.</w:t>
      </w:r>
    </w:p>
    <w:p w14:paraId="617F422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കപ്പ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നിർമാണം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റെയിൽപ്പാത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നിർമാണം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വനങ്ങളിൽനിന്ന്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ധാരാളമായി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മുറിച്ചിരുന്നു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നശിപ്പിച്ചു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വനവിഭവങ്ങളുടെ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ചുമത്തി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ഗോത്രവിഭാഗങ്ങ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നടത്തിയത്</w:t>
      </w:r>
      <w:proofErr w:type="spellEnd"/>
      <w:r w:rsidRPr="00745233">
        <w:rPr>
          <w:sz w:val="24"/>
          <w:szCs w:val="24"/>
        </w:rPr>
        <w:t>.</w:t>
      </w:r>
    </w:p>
    <w:p w14:paraId="6A19DAC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കുറിച്യകലാപം</w:t>
      </w:r>
      <w:proofErr w:type="spellEnd"/>
    </w:p>
    <w:p w14:paraId="7CEA49B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ചൂഷണത്തിനെതിരെ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ഗോത്രകലാപമാണ്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വയനാട്ടിലെ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കുറിച്യകലാപം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വയനാട്ടിലെ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ഗോത്രജനതയായ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കുറിച്യരും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കുറുമ്പരുമാണു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നടത്തിയത്</w:t>
      </w:r>
      <w:proofErr w:type="spellEnd"/>
      <w:r w:rsidRPr="00745233">
        <w:rPr>
          <w:sz w:val="24"/>
          <w:szCs w:val="24"/>
        </w:rPr>
        <w:t xml:space="preserve">. 181208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എന്തെല്ലാമായിരുന്നു</w:t>
      </w:r>
      <w:proofErr w:type="spellEnd"/>
      <w:r w:rsidRPr="00745233">
        <w:rPr>
          <w:sz w:val="24"/>
          <w:szCs w:val="24"/>
        </w:rPr>
        <w:t>?</w:t>
      </w:r>
    </w:p>
    <w:p w14:paraId="431A303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അമിതനികുതി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ചുമത്തിയത്</w:t>
      </w:r>
      <w:proofErr w:type="spellEnd"/>
      <w:r w:rsidRPr="00745233">
        <w:rPr>
          <w:sz w:val="24"/>
          <w:szCs w:val="24"/>
        </w:rPr>
        <w:t>.</w:t>
      </w:r>
    </w:p>
    <w:p w14:paraId="5EB8A63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നിർബന്ധിച്ചത്</w:t>
      </w:r>
      <w:proofErr w:type="spellEnd"/>
      <w:r w:rsidRPr="00745233">
        <w:rPr>
          <w:sz w:val="24"/>
          <w:szCs w:val="24"/>
        </w:rPr>
        <w:t>.</w:t>
      </w:r>
    </w:p>
    <w:p w14:paraId="6CCE607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കഴിയാത്തവരുടെ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പിടിച്ചെടുത്തത്</w:t>
      </w:r>
      <w:proofErr w:type="spellEnd"/>
      <w:r w:rsidRPr="00745233">
        <w:rPr>
          <w:sz w:val="24"/>
          <w:szCs w:val="24"/>
        </w:rPr>
        <w:t>.</w:t>
      </w:r>
    </w:p>
    <w:p w14:paraId="44572A5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നമ്പിയുടെ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പുറമെ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രാമനമ്പിയെ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തലശ്ശേരിയിലെ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കലക്ട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ടി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എച്ച്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ബേബ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രേഖപ്പെടുത്തി</w:t>
      </w:r>
      <w:proofErr w:type="spellEnd"/>
      <w:r w:rsidRPr="00745233">
        <w:rPr>
          <w:sz w:val="24"/>
          <w:szCs w:val="24"/>
        </w:rPr>
        <w:t>: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ഒരുമാസം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പിടിച്ചുനിൽക്കാ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കഴിയുമായിരുന്നുവെങ്കി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നിയന്ത്രണത്തിലായേനേ</w:t>
      </w:r>
      <w:proofErr w:type="spellEnd"/>
      <w:r w:rsidRPr="00745233">
        <w:rPr>
          <w:sz w:val="24"/>
          <w:szCs w:val="24"/>
        </w:rPr>
        <w:t>.”</w:t>
      </w:r>
    </w:p>
    <w:p w14:paraId="5F01251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കലാപങ്ങൾക്കുപുറമെ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ഗോത്രകലാപങ്ങ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പ്രധാനപ്പെട്ടവ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പറയുന്നവയാണ്</w:t>
      </w:r>
      <w:proofErr w:type="spellEnd"/>
      <w:r w:rsidRPr="00745233">
        <w:rPr>
          <w:sz w:val="24"/>
          <w:szCs w:val="24"/>
        </w:rPr>
        <w:t>.</w:t>
      </w:r>
    </w:p>
    <w:p w14:paraId="49F91ED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പഹാരിയ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</w:p>
    <w:p w14:paraId="7520705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</w:p>
    <w:p w14:paraId="7881FAA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</w:p>
    <w:p w14:paraId="2D7A35C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മുണ്ട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</w:p>
    <w:p w14:paraId="446E146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ഖാസി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</w:p>
    <w:p w14:paraId="4E113F4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ഗോത്രകലാപങ്ങളെക്കുറിച്ച്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കെ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സുരേഷ്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745233">
        <w:rPr>
          <w:sz w:val="24"/>
          <w:szCs w:val="24"/>
        </w:rPr>
        <w:t>: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കർഷകരുൾപ്പെടെയുള്ള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ജനവിഭാഗങ്ങളെക്കാളും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നിരന്തരവും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ആക്രമണോത്സുകവുമായ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നിരക്ഷരരായ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ഗോത്രജനത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നടത്തിയത്</w:t>
      </w:r>
      <w:proofErr w:type="spellEnd"/>
      <w:r w:rsidRPr="00745233">
        <w:rPr>
          <w:sz w:val="24"/>
          <w:szCs w:val="24"/>
        </w:rPr>
        <w:t>.”</w:t>
      </w:r>
    </w:p>
    <w:p w14:paraId="06B4954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പരമ്പരാഗത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വ്യവസായങ്ങളുടെ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തകർച്ച</w:t>
      </w:r>
      <w:proofErr w:type="spellEnd"/>
    </w:p>
    <w:p w14:paraId="58CF978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ഇന്ത്യയുടെ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വാണിജ്യചരിത്രത്തി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ഇതുപോലൊരു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കാണാനില്ല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പരുത്തിനെയ്ത്തുകാരുടെ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സമതലങ്ങളെ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വെളുപ്പിക്കുന്നു</w:t>
      </w:r>
      <w:proofErr w:type="spellEnd"/>
      <w:r w:rsidRPr="00745233">
        <w:rPr>
          <w:sz w:val="24"/>
          <w:szCs w:val="24"/>
        </w:rPr>
        <w:t xml:space="preserve">."-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ബെന്റിക്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</w:t>
      </w:r>
      <w:proofErr w:type="spellEnd"/>
      <w:r w:rsidRPr="00745233">
        <w:rPr>
          <w:sz w:val="24"/>
          <w:szCs w:val="24"/>
        </w:rPr>
        <w:t xml:space="preserve"> (1834-35)</w:t>
      </w:r>
    </w:p>
    <w:p w14:paraId="2EF46AD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ഒരുകാലത്ത്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ലോകമെങ്ങും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പ്രശസ്തമായിരുന്ന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സംബന്ധിച്ച്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ഗവർണ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ജനറലായിരുന്ന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ബെന്റിക്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നിരീക്ഷണമാണ്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കാർഷികരംഗത്തെ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കരകൗശലവ്യവസായത്തെയും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പൂർണമായും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നശിപ്പിച്ചു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നാശത്തിന്റെ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71B2687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യന്ത്രനിർമിത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തുണിത്തരങ്ങ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നാശത്തിനുള്ള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>.</w:t>
      </w:r>
    </w:p>
    <w:p w14:paraId="645E218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ബ്രിട്ടനി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യന്ത്രനിർമിതമായ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കുറവായതിനാ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എളുപ്പത്തി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വിറ്റഴിഞ്ഞു</w:t>
      </w:r>
      <w:proofErr w:type="spellEnd"/>
      <w:r w:rsidRPr="00745233">
        <w:rPr>
          <w:sz w:val="24"/>
          <w:szCs w:val="24"/>
        </w:rPr>
        <w:t>.</w:t>
      </w:r>
    </w:p>
    <w:p w14:paraId="0A3812F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റെയിൽവേ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വ്യാപകമായതും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തുറമുഖ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നഗരങ്ങളിലെത്തുന്ന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തുണിത്തരങ്ങ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വിദൂര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തുറമുഖങ്ങളിലൂടെ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ബ്രിട്ടനിലെത്തിക്കാനും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റെയിൽവേയുടെ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നെയ്ത്തുകാർക്ക്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>.</w:t>
      </w:r>
    </w:p>
    <w:p w14:paraId="243CD4B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തുണിത്തരങ്ങളുടെമേ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തുണിത്തരങ്ങൾക്ക്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>.</w:t>
      </w:r>
    </w:p>
    <w:p w14:paraId="4CBA414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പീഡനവും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ഉപേക്ഷിച്ചു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കൈമാറാനും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കൂലിക്ക്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ജോലിക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തേടിപ്പോയി</w:t>
      </w:r>
      <w:proofErr w:type="spellEnd"/>
      <w:r w:rsidRPr="00745233">
        <w:rPr>
          <w:sz w:val="24"/>
          <w:szCs w:val="24"/>
        </w:rPr>
        <w:t>.</w:t>
      </w:r>
    </w:p>
    <w:p w14:paraId="2067533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പ്രതിഫലനം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നഗരങ്ങളിലായിരുന്നു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മൂർഷിദാബാദും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തുണിത്തര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നിർമാണ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ജനവാസരഹിതമാവുകയും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ജോലിയിലേർപ്പെട്ടിരുന്നവ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കൃഷിപ്പണിയിലേക്കു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ആശ്രയിച്ചു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ജീവിക്കുന്നവരുടെ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വർധനവുണ്ടാക്കി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ഏർപ്പെട്ടവരുടെ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വർധനവ്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തുണ്ടുകളായി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ഉൽപ്പാദനമുരടിപ്പായിരുന്നു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പ്രത്യക്ഷമായ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കരകൗശലവ്യവസായങ്ങളുടെ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സ്ഥിതിയും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വ്യത്യസ്തമായിരുന്നില്ല</w:t>
      </w:r>
      <w:proofErr w:type="spellEnd"/>
      <w:r w:rsidRPr="00745233">
        <w:rPr>
          <w:sz w:val="24"/>
          <w:szCs w:val="24"/>
        </w:rPr>
        <w:t xml:space="preserve">. 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കാർഷികമേഖലയുടെയും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കരകൗശല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ക്ഷാമങ്ങളിലേക്കും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പട്ടിണിമരണത്തിലേക്കുമാണ്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തള്ളിവിട്ടത്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ലക്ഷക്കണക്കിനാളുക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ക്ഷാമത്താ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മരണമടഞ്ഞു</w:t>
      </w:r>
      <w:proofErr w:type="spellEnd"/>
      <w:r w:rsidRPr="00745233">
        <w:rPr>
          <w:sz w:val="24"/>
          <w:szCs w:val="24"/>
        </w:rPr>
        <w:t>.</w:t>
      </w:r>
    </w:p>
    <w:p w14:paraId="36EFC8E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lastRenderedPageBreak/>
        <w:t>ആധുനികവ്യവസായങ്ങളുടെ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ആരംഭവും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തൊഴിലാളികളുടെ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അവസ്ഥയും</w:t>
      </w:r>
      <w:proofErr w:type="spellEnd"/>
    </w:p>
    <w:p w14:paraId="27FA5B86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പരിമിതമായിരുന്നു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ഇരുമ്പുരുക്ക്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പേപ്പ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വ്യവസായങ്ങളിലെ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തൊഴിലാളികളും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ചൂഷണത്തിനിരയായി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അവരുടെ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അവസ്ഥ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വളരെ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ശോചനീയമായിരുന്നു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4A95D9DA" w14:textId="77777777" w:rsidR="00AF6070" w:rsidRPr="00745233" w:rsidRDefault="00AF6070" w:rsidP="00AF6070">
      <w:pPr>
        <w:numPr>
          <w:ilvl w:val="0"/>
          <w:numId w:val="12"/>
        </w:num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മണിക്കൂറുകളോളം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നീണ്ട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ജോലിസമയം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71D3668B" w14:textId="77777777" w:rsidR="00AF6070" w:rsidRPr="00745233" w:rsidRDefault="00AF6070" w:rsidP="00AF6070">
      <w:pPr>
        <w:numPr>
          <w:ilvl w:val="0"/>
          <w:numId w:val="12"/>
        </w:num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കുറഞ്ഞ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കൂലി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5611E758" w14:textId="77777777" w:rsidR="00AF6070" w:rsidRPr="00745233" w:rsidRDefault="00AF6070" w:rsidP="00AF6070">
      <w:pPr>
        <w:numPr>
          <w:ilvl w:val="0"/>
          <w:numId w:val="12"/>
        </w:num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അനാരോഗ്യകരമായ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താമസസൗകര്യങ്ങ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>.</w:t>
      </w:r>
    </w:p>
    <w:p w14:paraId="07E4F6C2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എന്നിവയായിരുന്നു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തൊഴിലാളികളുടെ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പ്രധാന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പ്രശ്</w:t>
      </w:r>
      <w:r w:rsidRPr="00745233">
        <w:rPr>
          <w:sz w:val="24"/>
          <w:szCs w:val="24"/>
          <w:lang w:val="en-IE"/>
        </w:rPr>
        <w:t>‌</w:t>
      </w:r>
      <w:r w:rsidRPr="00745233">
        <w:rPr>
          <w:rFonts w:ascii="Nirmala UI" w:hAnsi="Nirmala UI" w:cs="Nirmala UI"/>
          <w:sz w:val="24"/>
          <w:szCs w:val="24"/>
          <w:lang w:val="en-IE"/>
        </w:rPr>
        <w:t>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>.</w:t>
      </w:r>
    </w:p>
    <w:p w14:paraId="75DB3781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അക്കാലത്ത്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 w:hint="cs"/>
          <w:sz w:val="24"/>
          <w:szCs w:val="24"/>
          <w:lang w:val="en-IE"/>
        </w:rPr>
        <w:t>സംഘടിത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തൊഴിലാളിപ്രസ്ഥാനങ്ങ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ഇല്ലായിരുന്നു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എങ്കിലും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ചൂഷണം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സഹിക്കാ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കഴിയാതെ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പ്രക്ഷോഭങ്ങ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നടത്തി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ബോംബെയിലെ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തുണിമി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</w:t>
      </w:r>
      <w:r w:rsidRPr="00745233">
        <w:rPr>
          <w:rFonts w:ascii="Nirmala UI" w:hAnsi="Nirmala UI" w:cs="Nirmala UI"/>
          <w:sz w:val="24"/>
          <w:szCs w:val="24"/>
        </w:rPr>
        <w:t>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കൽക്കട്ടയിലെ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ചണമി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ഇതിനുദാഹരണങ്ങളാണ്</w:t>
      </w:r>
      <w:proofErr w:type="spellEnd"/>
      <w:r w:rsidRPr="00745233">
        <w:rPr>
          <w:sz w:val="24"/>
          <w:szCs w:val="24"/>
        </w:rPr>
        <w:t>.</w:t>
      </w:r>
    </w:p>
    <w:p w14:paraId="75ED578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ദുരന്തഫലം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ക്കേണ്ടിവന്ന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ജനവിഭാഗങ്ങളെയും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ഇതുവരെ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ഭങ്ങളൊന്നും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പ്രദേശങ്ങൾക്കപ്പുറത്തേക്ക്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സ്വഭാവവും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കുറവായിരുന്നു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പത്തൊ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പകുതിയി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ചൂഷിതരായ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ജനവിഭാ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ഒരുമിച്ചുചേർന്നുകൊണ്ട്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>.</w:t>
      </w:r>
    </w:p>
    <w:p w14:paraId="2D44E0FE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 xml:space="preserve">1857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ലെ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ഒന്നാം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സ്വാതന്ത്ര്യസമരം</w:t>
      </w:r>
      <w:proofErr w:type="spellEnd"/>
    </w:p>
    <w:p w14:paraId="4678343C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1857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മെയ്</w:t>
      </w:r>
      <w:proofErr w:type="spellEnd"/>
      <w:r w:rsidRPr="00745233">
        <w:rPr>
          <w:sz w:val="24"/>
          <w:szCs w:val="24"/>
        </w:rPr>
        <w:t xml:space="preserve"> 11,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പുലർകാലം</w:t>
      </w:r>
      <w:proofErr w:type="spellEnd"/>
      <w:r w:rsidRPr="00745233">
        <w:rPr>
          <w:sz w:val="24"/>
          <w:szCs w:val="24"/>
        </w:rPr>
        <w:t>.</w:t>
      </w:r>
    </w:p>
    <w:p w14:paraId="0C78B1F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വലിയൊരാരവം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കേട്ടാണ്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ഡൽഹിയിലെ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ഉണർന്നത്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മീററ്റി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യമുനാനദി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ആയുധങ്ങളുമായി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ഡൽഹിയിലെത്തുകയാണ്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ശിപായിമാ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പട്ടാളക്കാരും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തലേന്ന്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രാത്രി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മീററ്റി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വധിക്കുകയും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തീയിടുകയും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0D505E9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ഡൽഹിയിലെത്തിയ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മുഗ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ബഹദൂർഷാ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രണ്ടാമനെ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താമസിയാതെ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വ്യാപിച്ചു</w:t>
      </w:r>
      <w:proofErr w:type="spellEnd"/>
      <w:r w:rsidRPr="00745233">
        <w:rPr>
          <w:sz w:val="24"/>
          <w:szCs w:val="24"/>
        </w:rPr>
        <w:t>.</w:t>
      </w:r>
    </w:p>
    <w:p w14:paraId="5F48DAF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ചരിത്രകാരന്മാ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വിശേഷിപ്പിക്കുന്ന</w:t>
      </w:r>
      <w:proofErr w:type="spellEnd"/>
      <w:r w:rsidRPr="00745233">
        <w:rPr>
          <w:sz w:val="24"/>
          <w:szCs w:val="24"/>
        </w:rPr>
        <w:t xml:space="preserve"> 1857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മീററ്റിലെ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ശിപായിമാരായിരുന്നു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തുച്ഛമായ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ശമ്പളവും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ഉദ്യോഗസ്ഥന്മാരിൽനിന്നു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അവഹേളനവുമായിരുന്നു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ശിപായിമാരുടെ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അസംതൃപ്തിക്ക്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പുതുതായി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എൻഫീൽഡ്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തോക്കുകളി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പശുവിന്റെയും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പന്നിയുടെയും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കൊഴു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പ്പാണ്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ഉപയോഗിക്കുന്നതെന്ന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പ്രകോപിപ്പിച്ചു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ഹിന്ദുക്കളും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മുസ്ലിംകളുമായ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മതവികാരം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വ്രണപ്പെടുത്തുന്നതായിരുന്നു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വിസമ്മതിച്ച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ശിപായിമാരെ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മേധാവിക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ശിക്ഷിച്ചു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ബാരക്പൂരി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മംഗ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പാണ്ഡെ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ഉദ്യോഗസ്ഥനുനേരെ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വെടിയുതിർത്തു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മംഗൽപാണ്ഡെയെ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വിചാരണ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തൂക്കിക്കൊന്നു</w:t>
      </w:r>
      <w:proofErr w:type="spellEnd"/>
      <w:r w:rsidRPr="00745233">
        <w:rPr>
          <w:sz w:val="24"/>
          <w:szCs w:val="24"/>
        </w:rPr>
        <w:t>.</w:t>
      </w:r>
    </w:p>
    <w:p w14:paraId="0904D3A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കരകൗശലത്തൊഴിലാളിക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പ്രതികൂലമായി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ദത്തവകാശ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നിയമത്തിനുപുറമെ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ദുർഭരണക്കുറ്റം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ആരോപിച്ചും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പിടിച്ചടക്കി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19378D2D" w14:textId="77777777" w:rsidR="00AF6070" w:rsidRPr="00745233" w:rsidRDefault="00AF6070" w:rsidP="00AF6070">
      <w:pPr>
        <w:rPr>
          <w:sz w:val="24"/>
          <w:szCs w:val="24"/>
        </w:rPr>
      </w:pPr>
    </w:p>
    <w:p w14:paraId="032FA7F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</w:t>
      </w:r>
      <w:proofErr w:type="spellEnd"/>
    </w:p>
    <w:p w14:paraId="564BF73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ശിപായിമാർക്കുമൊപ്പം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കൊള്ളപ്പലിശക്കാരെയും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പണമിടപാടുരേഖകളും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കണക്കുപുസ്തകങ്ങളും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തീയിട്ടു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കരകൗശലത്തൊഴിലാളികളുടെയും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പങ്കാളിത്തമായിരുന്നു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അവധ്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നാട്ടുരാജ്യത്തി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കൊല്ലപ്പെട്ട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ഒന്നരലക്ഷം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ഒരുലക്ഷത്തോളംപേ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സാധാരണജനങ്ങളായിരുന്നു</w:t>
      </w:r>
      <w:proofErr w:type="spellEnd"/>
      <w:r w:rsidRPr="00745233">
        <w:rPr>
          <w:sz w:val="24"/>
          <w:szCs w:val="24"/>
        </w:rPr>
        <w:t>.</w:t>
      </w:r>
    </w:p>
    <w:p w14:paraId="3B58BBB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യഥാർഥ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നേതാക്കളുടെയുമിടയി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പരിപൂർണ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ബഹദൂർഷാ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രണ്ടാമനെ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5625990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സൈനികബലത്തിനുമുന്നി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പിടിച്ചുനിൽക്കാ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പൂർണമായും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പരാജയപ്പെട്ടുവെങ്കിലും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വിമുക്തമാകാനുള്ള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മഹത്തായ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. 1857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മാറ്റങ്ങളുണ്ടാക്കി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ഈസ്റ്റ്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സാമ്പത്തികചൂഷണത്തിന്റെ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ഘട്ടം</w:t>
      </w:r>
      <w:proofErr w:type="spellEnd"/>
      <w:r w:rsidRPr="00745233">
        <w:rPr>
          <w:sz w:val="24"/>
          <w:szCs w:val="24"/>
        </w:rPr>
        <w:t xml:space="preserve"> 1857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ശേഷമായിരു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പട്ടിണിമരണങ്ങ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ഇക്കാര്യം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ശരിവയ്ക്കുന്നുണ്ട്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രണ്ടാംപകുതിയിലുണ്ടായ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ഇരുപത്തിനാല്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വൻക്ഷാമങ്ങളി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കോടിയോളം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മരിച്ചു</w:t>
      </w:r>
      <w:proofErr w:type="spellEnd"/>
      <w:r w:rsidRPr="00745233">
        <w:rPr>
          <w:sz w:val="24"/>
          <w:szCs w:val="24"/>
        </w:rPr>
        <w:t>.</w:t>
      </w:r>
    </w:p>
    <w:p w14:paraId="7B6C2A3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ചൂഷണം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തിരിച്ചറിയുന്നു</w:t>
      </w:r>
      <w:proofErr w:type="spellEnd"/>
    </w:p>
    <w:p w14:paraId="7F9D1C5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ജനങ്ങൾക്കിടയി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ഉണ്ടാക്കി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മനോഭാവമാണ്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രൂപപ്പെടലിലേക്കു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ജാതി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മത</w:t>
      </w:r>
      <w:proofErr w:type="spellEnd"/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വർഗ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വ്യത്യാസങ്ങൾക്ക്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അതീതമായി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ജനങ്ങൾക്കിടയി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ഐക്യബോധമാണ്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സംഘടിതരൂപമായിരുന്നു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. 1885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ഡിസംബറി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നിന്നെത്തിയ</w:t>
      </w:r>
      <w:proofErr w:type="spellEnd"/>
      <w:r w:rsidRPr="00745233">
        <w:rPr>
          <w:sz w:val="24"/>
          <w:szCs w:val="24"/>
        </w:rPr>
        <w:t xml:space="preserve"> 72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പ്രതിനിധിക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രൂപീകരണസമ്മേളനത്തി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പങ്കെടുത്തു</w:t>
      </w:r>
      <w:proofErr w:type="spellEnd"/>
      <w:r w:rsidRPr="00745233">
        <w:rPr>
          <w:sz w:val="24"/>
          <w:szCs w:val="24"/>
        </w:rPr>
        <w:t xml:space="preserve">. 1885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1947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ലഭിക്കുന്നതുവരെ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കോൺഗ്രസായിരുന്നു</w:t>
      </w:r>
      <w:proofErr w:type="spellEnd"/>
      <w:r w:rsidRPr="00745233">
        <w:rPr>
          <w:sz w:val="24"/>
          <w:szCs w:val="24"/>
        </w:rPr>
        <w:t>.</w:t>
      </w:r>
    </w:p>
    <w:p w14:paraId="4954CF4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തകർച്ചയെകുറിച്ച്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സ്ഥിതിവിവരക്കണക്കുക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ദാദാഭായ്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നവറോജി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ദാരിദ്ര്യത്തിന്റെയും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പട്ടിണിയുടെയും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കുറിച്ച്</w:t>
      </w:r>
      <w:proofErr w:type="spellEnd"/>
      <w:r w:rsidRPr="00745233">
        <w:rPr>
          <w:sz w:val="24"/>
          <w:szCs w:val="24"/>
        </w:rPr>
        <w:t xml:space="preserve"> ‘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ചോർച്ചാ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സിദ്ധാന്തം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നിഗമനങ്ങളെ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പോവർട്ടി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അൺബ്രിട്ടീഷ്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ഇൻ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' (Poverty and </w:t>
      </w:r>
      <w:proofErr w:type="spellStart"/>
      <w:r w:rsidRPr="00745233">
        <w:rPr>
          <w:sz w:val="24"/>
          <w:szCs w:val="24"/>
        </w:rPr>
        <w:t>UnBritish</w:t>
      </w:r>
      <w:proofErr w:type="spellEnd"/>
      <w:r w:rsidRPr="00745233">
        <w:rPr>
          <w:sz w:val="24"/>
          <w:szCs w:val="24"/>
        </w:rPr>
        <w:t xml:space="preserve"> Rule in India)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പുസ്തകത്തി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പ്രതിപാദിച്ചു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ചോർന്നത്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എങ്ങനെയായിരുന്നു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അസംസ്കൃത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ശമ്പളവും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പെൻഷനും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വിറ്റഴിക്കുക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ലഭിച്ചലാഭം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പിരിച്ചെടുക്കുന്ന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>.</w:t>
      </w:r>
    </w:p>
    <w:p w14:paraId="55A1C8D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സാമ്പത്തികനയങ്ങ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ദരിദ്രമാക്കുന്നുവെന്നത്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സംബന്ധിച്ച്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അവബോധമുണ്ടാക്കുന്നതി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ദാദാ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നവറോജി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രമേഷ്ചന്ദ്ര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ദത്ത്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ഗോപാലകൃഷ്ണ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ഗോഖലെ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വിലപ്പെട്ടതാണ്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ദാരിദ്ര്യവും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സൃഷ്ടിയാണെന്നുള്ള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തിരിച്ചറിവ്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ചരിത്രകാരന്മാ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വിശേഷിപ്പിക്കുന്നു</w:t>
      </w:r>
      <w:proofErr w:type="spellEnd"/>
      <w:r w:rsidRPr="00745233">
        <w:rPr>
          <w:sz w:val="24"/>
          <w:szCs w:val="24"/>
        </w:rPr>
        <w:t>.</w:t>
      </w:r>
    </w:p>
    <w:p w14:paraId="3AA3A4D8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ദേശീയപ്രസ്ഥാനത്തിന്റെ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നഴ്</w:t>
      </w:r>
      <w:r w:rsidRPr="00745233">
        <w:rPr>
          <w:sz w:val="24"/>
          <w:szCs w:val="24"/>
          <w:lang w:val="en-IE"/>
        </w:rPr>
        <w:t>‌</w:t>
      </w:r>
      <w:r w:rsidRPr="00745233">
        <w:rPr>
          <w:rFonts w:ascii="Nirmala UI" w:hAnsi="Nirmala UI" w:cs="Nirmala UI"/>
          <w:sz w:val="24"/>
          <w:szCs w:val="24"/>
          <w:lang w:val="en-IE"/>
        </w:rPr>
        <w:t>സറി</w:t>
      </w:r>
      <w:proofErr w:type="spellEnd"/>
    </w:p>
    <w:p w14:paraId="32F7D527" w14:textId="77777777" w:rsidR="00AF6070" w:rsidRPr="00745233" w:rsidRDefault="00AF6070" w:rsidP="00AF60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ദേശീയപ്രസ്ഥാനത്തിന്റെ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ആദ്യകാല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നേതാക്കളി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ഭൂരിഭാഗം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പേരും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ബംഗാളികളായിരുന്നു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ബംഗാളിനെ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ദേശീയപ്രസ്ഥാനത്തിന്റെ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നഴ്</w:t>
      </w:r>
      <w:r w:rsidRPr="00745233">
        <w:rPr>
          <w:sz w:val="24"/>
          <w:szCs w:val="24"/>
          <w:lang w:val="en-IE"/>
        </w:rPr>
        <w:t>‌</w:t>
      </w:r>
      <w:r w:rsidRPr="00745233">
        <w:rPr>
          <w:rFonts w:ascii="Nirmala UI" w:hAnsi="Nirmala UI" w:cs="Nirmala UI"/>
          <w:sz w:val="24"/>
          <w:szCs w:val="24"/>
          <w:lang w:val="en-IE"/>
        </w:rPr>
        <w:t>സറി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വിശേഷിപ്പിച്ചിരുന്നു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തുടർന്ന്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ദുർബലപ്പെടുത്താനായി</w:t>
      </w:r>
      <w:proofErr w:type="spellEnd"/>
      <w:r w:rsidRPr="00745233">
        <w:rPr>
          <w:sz w:val="24"/>
          <w:szCs w:val="24"/>
          <w:lang w:val="en-IE"/>
        </w:rPr>
        <w:t xml:space="preserve"> 1905 </w:t>
      </w:r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കഴ്സ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ൺ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പ്രഭു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ബംഗാളിനെ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വിഭജിച്ചു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68B8F51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സ്വദേശിപ്രസ്ഥാനം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പുതിയതരം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ചെറുത്തുനിൽപ്പുക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1AA0190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സാമ്പത്തികച്ചോർച്ച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ബഹിഷ്കരിക്കണമെന്നും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ശക്തിപ്പെടുത്തണമെന്നും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ദേശീയനേതാക്കന്മാ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1905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വിഭജിച്ചതിനെതിരെ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ഉപയോഗവുമായിരുന്നു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വിദേശവസ്തുക്ക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പരസ്യമായി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കത്തിച്ചു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പുതുജീവ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തുണിമില്ലു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കൾ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ഫാക്ടറിക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തീപ്പെട്ടിക്കമ്പനിക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ദേശീയബാങ്കുക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ഇൻഷുറൻസ്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കെമിക്ക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മഹാരാഷ്ട്രയിലെ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ടാറ്റാ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ഇരുമ്പുരുക്ക്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തമിഴ്നാട്ടിലെ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സ്റ്റീം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നാവിഗേഷ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തുടക്കമിട്ടത്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സമരകാലത്താണ്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കുറവുണ്ടായി</w:t>
      </w:r>
      <w:proofErr w:type="spellEnd"/>
      <w:r w:rsidRPr="00745233">
        <w:rPr>
          <w:sz w:val="24"/>
          <w:szCs w:val="24"/>
        </w:rPr>
        <w:t>.</w:t>
      </w:r>
    </w:p>
    <w:p w14:paraId="0AEBE91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കപ്പലോട്ടിയ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തമിഴ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175929B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തമിഴ്നാട്ടി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സ്വദേശിപ്രക്ഷോഭത്തിന്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ഒ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ചിദംബരംപിള്ള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തൂത്തുക്കുടി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ആസ്ഥാനമാക്കി</w:t>
      </w:r>
      <w:proofErr w:type="spellEnd"/>
      <w:r w:rsidRPr="00745233">
        <w:rPr>
          <w:sz w:val="24"/>
          <w:szCs w:val="24"/>
        </w:rPr>
        <w:t xml:space="preserve"> 1906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സ്റ്റീം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കപ്പലോട്ടിയ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തമിഴ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52A2F51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വിദ്യാർഥിക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പങ്കാളിത്തമായിരുന്നു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വിദേശവസ്ത്രങ്ങ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അലക്കുകയില്ലെന്ന്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അലക്കുകാരും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വസ്തുക്ക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പൂജ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പുരോഹിതന്മാരും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പ്രതിജ്ഞയെടുത്തു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സ്കൂളുക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വിദ്യാർഥികളും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>.</w:t>
      </w:r>
    </w:p>
    <w:p w14:paraId="50A1BE3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ബാലഗംഗാധര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തിലക്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ലജ്പത്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അവസാനിപ്പിക്കേണ്ടതിന്റെ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ആവശ്യകത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ഊന്നിപ്പറഞ്ഞു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ജൻമാവകാശമാണ്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നേടുകതന്നെ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 xml:space="preserve">”.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അസ്വസ്ഥമായ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ഏകോപിപ്പിച്ച്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ശക്തിപ്പെടുത്തുന്നതി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തിലക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അസ്വസ്ഥതയുടടെ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പിതാവെന്ന്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പത്രപ്രവർത്തകനും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ചരിത്രകാരനുമായ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വാലന്റയി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ഷിറോ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വിശേഷിപ്പിച്ചു</w:t>
      </w:r>
      <w:proofErr w:type="spellEnd"/>
      <w:r w:rsidRPr="00745233">
        <w:rPr>
          <w:sz w:val="24"/>
          <w:szCs w:val="24"/>
        </w:rPr>
        <w:t>.</w:t>
      </w:r>
    </w:p>
    <w:p w14:paraId="680A05C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കൊള്ളയടിക്കുകയും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ദാരിദ്ര്യത്തിലേക്ക്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തള്ളിവിടുകയും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നയങ്ങൾക്കെതിരായ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സംഘടിതരൂപം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പ്രാപിച്ചതെങ്ങനെയെന്ന്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പരിണമിച്ചത്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മൂർച്ചയേറിയ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ആയുധമായിരുന്നു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സ്വദേശിനിർമിത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ഉപയോഗവും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745233">
        <w:rPr>
          <w:sz w:val="24"/>
          <w:szCs w:val="24"/>
        </w:rPr>
        <w:t>.</w:t>
      </w:r>
    </w:p>
    <w:p w14:paraId="638DD640" w14:textId="77777777" w:rsidR="00AF6070" w:rsidRPr="00745233" w:rsidRDefault="00AF6070" w:rsidP="00AF6070">
      <w:pPr>
        <w:rPr>
          <w:sz w:val="24"/>
          <w:szCs w:val="24"/>
        </w:rPr>
      </w:pPr>
    </w:p>
    <w:p w14:paraId="53613F59" w14:textId="65CC69C5" w:rsidR="00AF6070" w:rsidRPr="00745233" w:rsidRDefault="006C0F22" w:rsidP="00AF6070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 w:hint="cs"/>
          <w:sz w:val="24"/>
          <w:szCs w:val="24"/>
        </w:rPr>
        <w:t>അദ്ധ്യായം</w:t>
      </w:r>
      <w:proofErr w:type="spellEnd"/>
      <w:r w:rsidR="00AF6070" w:rsidRPr="00745233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21</w:t>
      </w:r>
    </w:p>
    <w:p w14:paraId="54C81AF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ദേശീയതയും</w:t>
      </w:r>
      <w:proofErr w:type="spellEnd"/>
    </w:p>
    <w:p w14:paraId="1BBF4335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lastRenderedPageBreak/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ഏകത്വമാണ്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രൂപപ്പെടലിന്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ജാതി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മത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വർഗ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വ്യത്യാസങ്ങൾക്കുപരിയായി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മാനസിക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വളർത്തിയതെങ്ങനെയെന്നാണ്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മുൻപാഠഭാഗത്ത്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രംഗങ്ങളിലുണ്ടായ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ദേശീയബോധത്തെ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അധ്യായത്തി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ചർച്ചചെയ്യുന്നത്</w:t>
      </w:r>
      <w:proofErr w:type="spellEnd"/>
      <w:r w:rsidRPr="00745233">
        <w:rPr>
          <w:sz w:val="24"/>
          <w:szCs w:val="24"/>
        </w:rPr>
        <w:t>.</w:t>
      </w:r>
    </w:p>
    <w:p w14:paraId="13821B0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സാംസ്കാരികരംഗത്തും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ആശയതലങ്ങളിലും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തരത്തിലുള്ള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>.</w:t>
      </w:r>
    </w:p>
    <w:p w14:paraId="0154908D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അസമത്വങ്ങൾക്കും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തിന്മകൾക്കും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അവകാശനിഷേധങ്ങൾക്കും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എതിരായവ</w:t>
      </w:r>
      <w:proofErr w:type="spellEnd"/>
      <w:r w:rsidRPr="00745233">
        <w:rPr>
          <w:sz w:val="24"/>
          <w:szCs w:val="24"/>
        </w:rPr>
        <w:t>.</w:t>
      </w:r>
    </w:p>
    <w:p w14:paraId="243A27FF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2)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സ്ഥാപിച്ചുകൊണ്ടിരുന്ന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എതിരായവ</w:t>
      </w:r>
      <w:proofErr w:type="spellEnd"/>
      <w:r w:rsidRPr="00745233">
        <w:rPr>
          <w:sz w:val="24"/>
          <w:szCs w:val="24"/>
        </w:rPr>
        <w:t>.</w:t>
      </w:r>
    </w:p>
    <w:p w14:paraId="661D330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സാംസ്കാരികവും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ആശയപരവുമായ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സാമൂഹികജീവിതം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വർത്തമാനപത്രങ്ങ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ചെലുത്തി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രംഗങ്ങളിലുണ്ടായ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ദേശീയൈക്യത്തിന്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വഴിയൊരുക്കി</w:t>
      </w:r>
      <w:proofErr w:type="spellEnd"/>
      <w:r w:rsidRPr="00745233">
        <w:rPr>
          <w:sz w:val="24"/>
          <w:szCs w:val="24"/>
        </w:rPr>
        <w:t xml:space="preserve">. </w:t>
      </w:r>
    </w:p>
    <w:p w14:paraId="093AC31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കോളനിഭരണവും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ദേശീയതയും</w:t>
      </w:r>
      <w:proofErr w:type="spellEnd"/>
      <w:r w:rsidRPr="00745233">
        <w:rPr>
          <w:sz w:val="24"/>
          <w:szCs w:val="24"/>
        </w:rPr>
        <w:t>:</w:t>
      </w:r>
    </w:p>
    <w:p w14:paraId="2E5BD03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ആഴത്തി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അറിയേണ്ടത്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ശക്തിപ്പെടുത്താ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അത്യന്താപേക്ഷിതമാണെന്ന്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കരുതി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സംസ്കൃതത്തിലും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പേർഷ്യനിലും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വായിച്ചും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പരിഭാഷപ്പെടുത്തിയും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പരിശീലനം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ഇടപെടുന്നതിനുമായി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സ്ഥാപനങ്ങളുണ്ടാക്കി</w:t>
      </w:r>
      <w:proofErr w:type="spellEnd"/>
      <w:r w:rsidRPr="00745233">
        <w:rPr>
          <w:sz w:val="24"/>
          <w:szCs w:val="24"/>
        </w:rPr>
        <w:t xml:space="preserve">. 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പൂർണമായി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മനസ്സിലാക്കാനാവില്ലെന്ന്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വളർച്ചയ്ക്കായി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സ്വതന്ത്രവ്യാപാരത്തിനായി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ജനപിന്തുണയില്ലാതെ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നടപ്പിലാക്കാനാവില്ലെന്ന്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അതിനുവേണ്ടിയാണ്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നടപ്പാക്കിയത്</w:t>
      </w:r>
      <w:proofErr w:type="spellEnd"/>
      <w:r w:rsidRPr="00745233">
        <w:rPr>
          <w:sz w:val="24"/>
          <w:szCs w:val="24"/>
        </w:rPr>
        <w:t>.</w:t>
      </w:r>
    </w:p>
    <w:p w14:paraId="134F3C3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രക്തത്തിലും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വർണത്തിലും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അഭിരുചിയിലും</w:t>
      </w:r>
      <w:proofErr w:type="spellEnd"/>
    </w:p>
    <w:p w14:paraId="61C62EA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ധാർമികതയിലും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ബുദ്ധിയിലും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ഇംഗ്ലീഷുകാരുമായ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സൃഷ്ടിക്കുകയാണ്</w:t>
      </w:r>
      <w:proofErr w:type="spellEnd"/>
    </w:p>
    <w:p w14:paraId="0AF95FC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>.</w:t>
      </w:r>
    </w:p>
    <w:p w14:paraId="1BDBAF8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മെക്കാളെ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</w:t>
      </w:r>
      <w:proofErr w:type="spellEnd"/>
    </w:p>
    <w:p w14:paraId="55E9B944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1835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മെക്കാളെ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എന്തെല്ലാമായിരുന്നുവെന്ന്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കണ്ടെത്താമോ</w:t>
      </w:r>
      <w:proofErr w:type="spellEnd"/>
      <w:r w:rsidRPr="00745233">
        <w:rPr>
          <w:sz w:val="24"/>
          <w:szCs w:val="24"/>
        </w:rPr>
        <w:t>?</w:t>
      </w:r>
    </w:p>
    <w:p w14:paraId="02753CC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ജീവിതരീതികളോട്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തലമുറയെ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പത്തൊൻപതാം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കടന്നുകയറിയപ്പോ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പ്രതിരോധിക്കേണ്ടത്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അനിവാര്യമാണെന്ന്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കരുതി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യുക്തിചിന്ത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തുല്യനീതി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ശാസ്ത്രബോധം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പൗരാവകാശങ്ങ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ബോധവാന്മാരാവുകയും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ചെയ്തവരായിരുന്നു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ചിന്തിച്ചതി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സാമൂഹികാചാരങ്ങളെയും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അനുഷ്ഠാനങ്ങളെയും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പരിഷ്കരിക്കാനും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പാശ്ചാത്യസംസ്കാരത്തിന്റെ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കടന്നുകയറ്റത്തെ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അസമത്വങ്ങളെയും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അവകാശനിഷേധങ്ങളെയും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ഇടയാക്കി</w:t>
      </w:r>
      <w:proofErr w:type="spellEnd"/>
      <w:r w:rsidRPr="00745233">
        <w:rPr>
          <w:sz w:val="24"/>
          <w:szCs w:val="24"/>
        </w:rPr>
        <w:t>.</w:t>
      </w:r>
    </w:p>
    <w:p w14:paraId="66A92DF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സാമൂഹികപരിഷ്കരണം</w:t>
      </w:r>
      <w:proofErr w:type="spellEnd"/>
    </w:p>
    <w:p w14:paraId="0354C21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സ്വതന്ത്രചിന്ത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ആധുനികവൽക്കരണത്തോടുള്ള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താൽപ്പര്യം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യുക്തിചിന്ത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പത്തൊൻപതാം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ആവിർഭാവത്തിന്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വഴിതെളിച്ചു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ലക്ഷ്യങ്ങളുണ്ടായിരുന്നു</w:t>
      </w:r>
      <w:proofErr w:type="spellEnd"/>
      <w:r w:rsidRPr="00745233">
        <w:rPr>
          <w:sz w:val="24"/>
          <w:szCs w:val="24"/>
        </w:rPr>
        <w:t>.</w:t>
      </w:r>
    </w:p>
    <w:p w14:paraId="65A590D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അനാചാരങ്ങളെ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എതിർക്കുക</w:t>
      </w:r>
      <w:proofErr w:type="spellEnd"/>
      <w:r w:rsidRPr="00745233">
        <w:rPr>
          <w:sz w:val="24"/>
          <w:szCs w:val="24"/>
        </w:rPr>
        <w:t>.</w:t>
      </w:r>
    </w:p>
    <w:p w14:paraId="1BB173D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വിവേചനങ്ങളില്ലാതെ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വഴിനടക്കാനും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ധരിക്കാനും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നേടാനുമുള്ള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പൗരാവകാശങ്ങ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നേടിയെടുക്കുക</w:t>
      </w:r>
      <w:proofErr w:type="spellEnd"/>
      <w:r w:rsidRPr="00745233">
        <w:rPr>
          <w:sz w:val="24"/>
          <w:szCs w:val="24"/>
        </w:rPr>
        <w:t>.</w:t>
      </w:r>
    </w:p>
    <w:p w14:paraId="01B5449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ഘടന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അനുയോജ്യമായിരുന്നില്ല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മാറ്റങ്ങളുണ്ടാക്കുക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സാമൂഹികപരിഷ്കർത്താക്കളുടെ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ഉദ്ദേശ്യം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>.</w:t>
      </w:r>
    </w:p>
    <w:p w14:paraId="22150DA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ജാതിവ്യവസ്ഥ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നിർമാർജനം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745233">
        <w:rPr>
          <w:sz w:val="24"/>
          <w:szCs w:val="24"/>
        </w:rPr>
        <w:t>.</w:t>
      </w:r>
    </w:p>
    <w:p w14:paraId="1CB98D6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സംരക്ഷിക്കുക</w:t>
      </w:r>
      <w:proofErr w:type="spellEnd"/>
      <w:r w:rsidRPr="00745233">
        <w:rPr>
          <w:sz w:val="24"/>
          <w:szCs w:val="24"/>
        </w:rPr>
        <w:t>.</w:t>
      </w:r>
    </w:p>
    <w:p w14:paraId="15714DD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വിവേചനങ്ങ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അവസാനിപ്പിക്കുക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745233">
        <w:rPr>
          <w:sz w:val="24"/>
          <w:szCs w:val="24"/>
        </w:rPr>
        <w:t>.</w:t>
      </w:r>
    </w:p>
    <w:p w14:paraId="36C483F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വിധവാ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പുനർവിവാഹം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നടപ്പിലാക്കുക</w:t>
      </w:r>
      <w:proofErr w:type="spellEnd"/>
      <w:r w:rsidRPr="00745233">
        <w:rPr>
          <w:sz w:val="24"/>
          <w:szCs w:val="24"/>
        </w:rPr>
        <w:t>.</w:t>
      </w:r>
    </w:p>
    <w:p w14:paraId="2C0706B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ശൈശവവിവാഹം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പൗരോഹിത്യമേധാവിത്വം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അവസാനിപ്പിക്കുക</w:t>
      </w:r>
      <w:proofErr w:type="spellEnd"/>
      <w:r w:rsidRPr="00745233">
        <w:rPr>
          <w:sz w:val="24"/>
          <w:szCs w:val="24"/>
        </w:rPr>
        <w:t>.</w:t>
      </w:r>
    </w:p>
    <w:p w14:paraId="2499D44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ആധുനികവൽക്കരണത്തിനായി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മോഹ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ജാതിവ്യവസ്ഥയെയും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ദുരാചാരത്തെയും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ബ്രഹ്മസമാജം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സ്ഥാനത്ത്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ഒരൊറ്റ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പ്രചരിപ്പിക്കാനാണ്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രാജ്യസ്നേഹം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സ്വത്തിനുമേ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ഈശ്വരചന്ദ്ര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വിദ്യാസാഗ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പുനർവിവാഹത്തിനായി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പരിശ്രമഫലമായാണ്</w:t>
      </w:r>
      <w:proofErr w:type="spellEnd"/>
      <w:r w:rsidRPr="00745233">
        <w:rPr>
          <w:sz w:val="24"/>
          <w:szCs w:val="24"/>
        </w:rPr>
        <w:t xml:space="preserve"> 1856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പുനർവിവാഹ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വിദ്യാഭ്യാസപുരോഗതിക്കായി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വനിതകളുടെ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ഉന്നമനത്തിനായും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പരിഷ്കരണപ്രസ്ഥാനങ്ങ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പണ്ഡിത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രമാബായി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ശാരദാസദ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പ്രധാനപ്പെട്ടതാണ്</w:t>
      </w:r>
      <w:proofErr w:type="spellEnd"/>
      <w:r w:rsidRPr="00745233">
        <w:rPr>
          <w:sz w:val="24"/>
          <w:szCs w:val="24"/>
        </w:rPr>
        <w:t xml:space="preserve">. </w:t>
      </w:r>
    </w:p>
    <w:p w14:paraId="3C7279C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പരിഷ്കർത്താക്കളുടെയും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അനാചാരങ്ങളെ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നിർബന്ധിതരായി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ഏതൊക്കെയെന്ന്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0EB7493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പന്ത്രണ്ട്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വയസ്സിന്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പ്രായമുള്ള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പെൺകുട്ടികളുടെ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വിവാഹത്തിന്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വിലക്കേർപ്പെടുത്തി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ശൈശവ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വിവാഹവും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ബഹുഭാര്യാത്വവും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അനാചാരങ്ങളെ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ശിശുഹത്യ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പുനർവിവാഹം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അടിമത്തം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>.</w:t>
      </w:r>
    </w:p>
    <w:p w14:paraId="287FE4F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പത്രങ്ങ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ദേശത്തെ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ഒന്നാക്കുന്നു</w:t>
      </w:r>
      <w:proofErr w:type="spellEnd"/>
    </w:p>
    <w:p w14:paraId="4D7EF35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സ്വാഭാവികത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ജീവരക്തം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വരണ്ടുണങ്ങി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അർധപട്ടിണിക്കാരനും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അർധനഗ്നനുമാണവ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>.</w:t>
      </w:r>
    </w:p>
    <w:p w14:paraId="1A49A81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സ്വാദിഷ്ടമായ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കീറിപറിഞ്ഞിരിക്കുന്നു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പരിതാപകരമാണ്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>.</w:t>
      </w:r>
    </w:p>
    <w:p w14:paraId="16C18A1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ജനങ്ങളിലെത്തിക്കാ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ആശ്രയിച്ച്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വർത്തമാനപത്രങ്ങളാണ്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പ്രസിദ്ധീകരിക്കുന്നത്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സാമൂഹികസേവനമായാണ്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കരുതിയിരുന്നത്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വിമർശിക്കുകയും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കാഴ്ചപ്പാടോടുകൂടിയ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രാജാറാം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മോഹ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ബംഗാളിഭാഷയി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സംബാദ്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കൗമുദി</w:t>
      </w:r>
      <w:proofErr w:type="spellEnd"/>
      <w:r w:rsidRPr="00745233">
        <w:rPr>
          <w:sz w:val="24"/>
          <w:szCs w:val="24"/>
        </w:rPr>
        <w:t xml:space="preserve">',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പേർഷ്യ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ത്തിറക്കിയ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മിറാത്</w:t>
      </w:r>
      <w:proofErr w:type="spellEnd"/>
      <w:r w:rsidRPr="00745233">
        <w:rPr>
          <w:sz w:val="24"/>
          <w:szCs w:val="24"/>
        </w:rPr>
        <w:t xml:space="preserve"> - </w:t>
      </w:r>
      <w:r w:rsidRPr="00745233">
        <w:rPr>
          <w:rFonts w:ascii="Nirmala UI" w:hAnsi="Nirmala UI" w:cs="Nirmala UI"/>
          <w:sz w:val="24"/>
          <w:szCs w:val="24"/>
        </w:rPr>
        <w:t>ഉൽ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ജനാധിപത്യം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ഊന്ന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പുറത്തിറ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പ്രസിദ്ധീകരിച്ചത്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നേതാക്കളായിരുന്നു</w:t>
      </w:r>
      <w:proofErr w:type="spellEnd"/>
      <w:r w:rsidRPr="00745233">
        <w:rPr>
          <w:sz w:val="24"/>
          <w:szCs w:val="24"/>
        </w:rPr>
        <w:t>.</w:t>
      </w:r>
    </w:p>
    <w:p w14:paraId="19DC50A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വർത്തമാനപത്രങ്ങളുടെ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പ്രധാനപ്പെട്ടതാണ്</w:t>
      </w:r>
      <w:proofErr w:type="spellEnd"/>
      <w:r w:rsidRPr="00745233">
        <w:rPr>
          <w:sz w:val="24"/>
          <w:szCs w:val="24"/>
        </w:rPr>
        <w:t xml:space="preserve"> 1878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പ്രാദേശികഭാഷാപത്രനിയമം</w:t>
      </w:r>
      <w:proofErr w:type="spellEnd"/>
      <w:r w:rsidRPr="00745233">
        <w:rPr>
          <w:sz w:val="24"/>
          <w:szCs w:val="24"/>
        </w:rPr>
        <w:t xml:space="preserve"> (Vernacular Press Act).</w:t>
      </w:r>
    </w:p>
    <w:p w14:paraId="340DFF0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പ്രാദേശികഭാഷകളി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പ്രസിദ്ധീകരിക്കുന്ന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കർശനമായ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പിൻവലിക്കുകയും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പത്രങ്ങ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വായിക്കുന്നതും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വാർത്തക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സംരക്ഷിക്കുന്നതും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കണക്കാക്കിയിരുന്നത്</w:t>
      </w:r>
      <w:proofErr w:type="spellEnd"/>
      <w:r w:rsidRPr="00745233">
        <w:rPr>
          <w:sz w:val="24"/>
          <w:szCs w:val="24"/>
        </w:rPr>
        <w:t>.</w:t>
      </w:r>
    </w:p>
    <w:p w14:paraId="17FCFDB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മതേതരവിദ്യാഭ്യാസം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വിഭാഗക്കാർക്കും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1884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ജി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അഗാർക്ക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ബാലഗംഗാധരതിലക്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മഹാദേവ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ഗോവിന്ദ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റാനഡെ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പൂനെയി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എജ്യുക്കേഷ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സൊസൈറ്റി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വിദ്യാഭ്യാസസ്ഥാപനത്തിന്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ഉദാഹരണമാണ്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സാംസ്കാരികവുമായ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അനിവാര്യമാണെന്ന്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ഉത്തമബോധ്യം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>.</w:t>
      </w:r>
    </w:p>
    <w:p w14:paraId="5F9E375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1905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വിഭജനത്തെത്തുടർന്ന്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ദേശീയവിദ്യാഭ്യാസത്തിന്റെ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വളർച്ചയ്ക്കായി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1916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മഹാരാഷ്ട്രയി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സർവകലാശാല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ഉന്നമനത്തിന്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അനിവാര്യമാണെന്ന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പാശ്ചാത്യവിദ്യാഭ്യാസത്തോടും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അനാചാരങ്ങളോടുമുള്ള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എതിർപ്പും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മുഖമുദ്രയായിരുന്നു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53BDC09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രവീന്ദ്രനാഥ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ടാഗോ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വിശ്വഭാരതി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സർവകലാശാല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അതിരുകൾക്കപ്പുറത്തുള്ള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അന്തർദേശീയ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സാഹോദര്യത്തിന്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ഊന്ന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പൗരസ്ത്യവുമായ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യോജിപ്പിച്ചുകൊണ്ടുള്ള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വിദ്യാഭ്യാസരീതിയായിരുന്നു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ടാഗോ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ലക്ഷ്യമിട്ടത്</w:t>
      </w:r>
      <w:proofErr w:type="spellEnd"/>
      <w:r w:rsidRPr="00745233">
        <w:rPr>
          <w:sz w:val="24"/>
          <w:szCs w:val="24"/>
        </w:rPr>
        <w:t>.</w:t>
      </w:r>
    </w:p>
    <w:p w14:paraId="3193808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ശക്തിപ്രാപിച്ച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മൗലാന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മുഹമ്മദലി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ഷൗക്കത്തലി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സാക്കീ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ഹുസൈ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എം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അൻസാരി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അലിഗഡി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വിദ്യാഭ്യാസകേന്ദ്രമായിരുന്നു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ജാമിഅ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മില്ലിയ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ഇസ്ലാമിയ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മതേതരവിദ്യാഭ്യാസം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ശക്തിപ്പെടുത്തും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പാശ്ചാത്യവിദ്യാഭ്യാസത്തിന്റെയും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പാരമ്പര്യകലാരൂപങ്ങളുടെ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പ്രതിരോധിക്കാനും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പാരമ്പര്യകലാരൂപങ്ങളെ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ഉദ്ധരിക്കാനുമായി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ലക്ഷ്യത്തോടെയാണ്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മഹാകവി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വള്ളത്തോ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നാരായണമേനോ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തൃശൂരി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കേരള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കലാമണ്ഡലം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>.</w:t>
      </w:r>
    </w:p>
    <w:p w14:paraId="02B7BDE7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1937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മഹാത്മാഗാന്ധി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സവിശേഷമായ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വാർധാ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തൊഴിലധിഷ്ഠിത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വിദ്യാർഥിയായിരിക്കുമ്പോ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പഠിച്ചാ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ഭാവിജീവിതത്തിന്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ഗുണകരമാകുമെന്ന്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കരുതി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വളർന്നുവരുന്ന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തലമുറയിലൂടെ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പ്രതിരോധിക്കാമെന്ന്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5DFCF32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ഉൽപ്പാദനക്ഷമമായ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ബന്ധപ്പെടുത്തി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നിർദേശിച്ചു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പതിനാല്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വയസ്സുവരെയുള്ള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കുട്ടികൾക്ക്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സൗജന്യവും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മാതൃഭാഷയിലായിരിക്കണമെന്നും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വിഭാവന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താലിം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നൂതന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1937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വാർധാ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ഹുസൈന്റെ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കമ്മിറ്റിയെ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>.</w:t>
      </w:r>
    </w:p>
    <w:p w14:paraId="4C07F2E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സാഹിത്യവും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ദേശീയതയും</w:t>
      </w:r>
      <w:proofErr w:type="spellEnd"/>
    </w:p>
    <w:p w14:paraId="67FEAEC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ജീർണതകൾക്കും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സാമ്പത്തികചൂഷണത്തിനും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പ്രതിഫലിച്ചു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പ്രതിസന്ധികളും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സാഹിത്യകാരന്മാ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തങ്ങളുടേതുകൂടിയാണെന്ന്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ഒറ്റക്കെട്ടായി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വ്യവസ്ഥയ്ക്കെതിരായി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കവിതക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കഥക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നോവലുക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എഴുത്തുകാ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മനോഭാവവും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ഇഷ്ടവും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മാതൃരാജ്യത്തെ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പ്രകീർത്തിച്ചുകൊണ്ട്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പ്രാദേശികഭാഷകളി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നിരക്ഷരരായ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സാക്ഷരരായ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വരേണ്യവർഗവും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കുറച്ചു</w:t>
      </w:r>
      <w:proofErr w:type="spellEnd"/>
      <w:r w:rsidRPr="00745233">
        <w:rPr>
          <w:sz w:val="24"/>
          <w:szCs w:val="24"/>
        </w:rPr>
        <w:t>.</w:t>
      </w:r>
    </w:p>
    <w:p w14:paraId="30841C3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ശിശിർകുമാ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ഘോഷ്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സത്യേന്ദ്രനാഥ്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ടാഗോ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അവതരിപ്പിച്ച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നാടകത്തിലൂടെയാണ്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ഭാരതമാതാ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സങ്കൽപ്പം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പൊതുവേദിയി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പ്രത്യക്ഷപ്പെടുന്നത്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ബങ്കിം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ചാറ്റർജി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പാശ്ചാത്യസാഹിത്യരൂപമായിരുന്ന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നോവലിനെ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ജീവിതയാഥാർഥ്യങ്ങ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മാധ്യമമാക്കി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സന്ന്യാസികലാപം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പ്രമേയമാക്കി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ആനന്ദമഠം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നോവലുകളി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ശ്രദ്ധേയം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സമ്പന്നരും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വ്യത്യാസവും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ജനങ്ങളെയാകെ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ബോധ്യപ്പെടുത്താ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വന്ദേമാതരം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എടുത്തിട്ടുള്ളത്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നാടകകൃത്തായ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ദിനബന്ധു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നീലദർപ്പ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ഹൃദയഹാരിയായി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നൂറുകണക്കിന്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വേദികളി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അരങ്ങേറിയ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ആവേശത്തോടെയാണ്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ദർപ്പണി</w:t>
      </w:r>
      <w:proofErr w:type="spellEnd"/>
      <w:r w:rsidRPr="00745233">
        <w:rPr>
          <w:sz w:val="24"/>
          <w:szCs w:val="24"/>
        </w:rPr>
        <w:t>'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സുരേന്ദ്രനാഥ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ബാനർജി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അസോസിയേഷ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ഇന്ത്യയിലെമ്പാടും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കർഷകകലാപങ്ങൾക്ക്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പ്രചോദനമായി</w:t>
      </w:r>
      <w:proofErr w:type="spellEnd"/>
      <w:r w:rsidRPr="00745233">
        <w:rPr>
          <w:sz w:val="24"/>
          <w:szCs w:val="24"/>
        </w:rPr>
        <w:t>.</w:t>
      </w:r>
    </w:p>
    <w:p w14:paraId="573ABFC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സാരേ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ജഹാം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അച്ഛാ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ഹിന്ദുസ്ഥാ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ഹമാരാ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ഉർദു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കവിയായ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അല്ലാമാ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മുഹമ്മദ്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ഇഖ്ബാ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കവിതകളിലൂടെ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പ്രകൃതിഭംഗിയെയും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പാടിപ്പുകഴ്ത്തി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ഏകരാഷ്ട്രത്തെക്കുറിച്ചുള്ള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രചനക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സാഹിത്യകാരന്മാ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രാജ്യസ്നേഹവും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ദേശാഭിമാനബോധവും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തുളുമ്പുന്ന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രചിച്ചു</w:t>
      </w:r>
      <w:proofErr w:type="spellEnd"/>
      <w:r w:rsidRPr="00745233">
        <w:rPr>
          <w:sz w:val="24"/>
          <w:szCs w:val="24"/>
        </w:rPr>
        <w:t>.</w:t>
      </w:r>
    </w:p>
    <w:p w14:paraId="03DCC4D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ശക്തിപകർന്ന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കവിതകളും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മലയാളത്തിലും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അക്കൂട്ടത്തി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നാരായണപിള്ള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സഹജരേ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>.</w:t>
      </w:r>
    </w:p>
    <w:p w14:paraId="4778036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സഹജരേ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കരളുറച്ചു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കോർത്തു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കാൽനടയ്ക്കുപോക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!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കൺതുറന്നു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നോക്കുവി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കോർത്തിറങ്ങുവി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കപടകുടില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ഭരണകൂടമിക്ഷണം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!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വിരട്ടുവി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ചട്ടമൊക്കെ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മാറ്റുവി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ദുഷ്ടനീതി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വിഷ്ടപത്തിലൊട്ടുമേ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നിലച്ചിടാ</w:t>
      </w:r>
      <w:proofErr w:type="spellEnd"/>
      <w:r w:rsidRPr="00745233">
        <w:rPr>
          <w:sz w:val="24"/>
          <w:szCs w:val="24"/>
        </w:rPr>
        <w:t xml:space="preserve">!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വിജയമെങ്കി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വിജയവും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മരണമെങ്കി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ഭയവിഹീനമഖില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ജനവുമാഗ്രഹിച്ചിറങ്ങണം</w:t>
      </w:r>
      <w:proofErr w:type="spellEnd"/>
      <w:r w:rsidRPr="00745233">
        <w:rPr>
          <w:sz w:val="24"/>
          <w:szCs w:val="24"/>
        </w:rPr>
        <w:t>.</w:t>
      </w:r>
    </w:p>
    <w:p w14:paraId="6227996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ദേശീയത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കലയി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</w:p>
    <w:p w14:paraId="2435D2F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അബനീന്ദ്രനാഥ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ടാഗോ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ജലച്ചായാ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ആഹാരം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വിജ്ഞാനം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മാതാവിനെയാണ്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ചിത്രീകരിച്ചിട്ടുള്ളത്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ദേശസ്നേഹം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ഭാരതമാതായുടെ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ഭൂപടത്തി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ഉൾക്കൊള്ളിച്ചുകൊണ്ടുള്ള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പ്രചാരത്തിലായി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ചിത്രകലയെ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മോചിപ്പിക്കാനും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ഭാരതീയസംസ്കാരത്തിലും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പാരമ്പര്യത്തിലും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അടിയുറച്ച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പൗരസ്ത്യ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ചിത്രകലയുടെ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പ്രോത്സാഹനത്തിനുമായി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കൽക്കത്തയി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സൊസൈറ്റി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ഓറിയന്റ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ആർട്സ്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ഉൾക്കൊണ്ടുകൊണ്ട്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മലയാളിയായ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രവിവർമ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പുരാണങ്ങളിലെയും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കൃതികളിലെയും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സന്ദർഭങ്ങ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സാഹിത്യകൃതികളി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ചരിത്രസംഭവങ്ങളിൽനിന്നുമുള്ള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സന്ദർഭങ്ങളെയാണ്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നന്ദലാ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വിഷയങ്ങളാക്കിയത്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ദുരാചാരങ്ങളിലൊന്നായ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അനുഷ്ഠിക്കുന്ന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സ്പർശിക്കുന്ന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ദുരാചാരങ്ങൾക്കെതിരായ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ഗ്രാമീണ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ചെണ്ടക്കാര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' (Village Drummer)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1938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ഹരിപുരയി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പ്രദർശിപ്പിക്കുകയും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പോസ്റ്ററിനുള്ള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ജീവിതദുരിതങ്ങളാണ്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വെളിച്ചം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വർണങ്ങളി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അമൃതാ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ഷേർഗി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ഒരൊറ്റ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വരച്ചു</w:t>
      </w:r>
      <w:proofErr w:type="spellEnd"/>
      <w:r w:rsidRPr="00745233">
        <w:rPr>
          <w:sz w:val="24"/>
          <w:szCs w:val="24"/>
        </w:rPr>
        <w:t>.</w:t>
      </w:r>
    </w:p>
    <w:p w14:paraId="3FEB754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ശ്രദ്ധിച്ചല്ലോ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ദേശീയചിഹ്നങ്ങളാണിവ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രവീന്ദ്രനാഥ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ടാഗോ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ദേശീയഗാനവും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സഹായകമായി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സമരകാലത്താണ്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ത്രിവർണപതാകയ്ക്ക്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പ്രവിശ്യകളെ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പ്രതിനിധീകരിക്കുന്ന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താമരകളും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പ്രതീകമായി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അർധചന്ദ്രനുമടങ്ങിയതായിരുന്നു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പതാക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ചർക്കയോടുകൂടിയ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ദേശീയപതാകയ്ക്ക്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സ്വാശ്രയത്വത്തിന്റെയും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വിദേശാധിപത്യത്തിനെതിരായ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പ്രതീകമായിരുന്നു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ചർക്ക</w:t>
      </w:r>
      <w:proofErr w:type="spellEnd"/>
      <w:r w:rsidRPr="00745233">
        <w:rPr>
          <w:sz w:val="24"/>
          <w:szCs w:val="24"/>
        </w:rPr>
        <w:t xml:space="preserve"> 1947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ത്രിവർണപതാക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സാരനാഥിലെ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അശോകസ്തംഭത്തിൽനിന്ന്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ക്ലാസുകളി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പഠിച്ചിട്ടുണ്ടല്ലോ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ദേശീയഗീതങ്ങളും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ചിഹ്നങ്ങളും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സ്വാതന്ത്ര്യപക്ഷോഭത്തിലുടനീളം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ജനതയി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>.</w:t>
      </w:r>
    </w:p>
    <w:p w14:paraId="46FEB79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ആവിർഭവിച്ചത്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നൂറ്റാണ്ടിലാണെങ്കിലും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രാഷ്ട്രത്തെക്കുറിച്ചുള്ള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സങ്കൽപ്പങ്ങ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രൂപപ്പെടുത്തിയിരുന്നു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പരമാധികാരമുള്ള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ആഗ്രഹിച്ചു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സമത്വവും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ആഗ്രഹം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പത്രപ്രവർത്തനം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പ്രതിഫലിച്ചു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ഉണർവേകി</w:t>
      </w:r>
      <w:proofErr w:type="spellEnd"/>
      <w:r w:rsidRPr="00745233">
        <w:rPr>
          <w:sz w:val="24"/>
          <w:szCs w:val="24"/>
        </w:rPr>
        <w:t>.</w:t>
      </w:r>
    </w:p>
    <w:p w14:paraId="34D6592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മാഡം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കാമയും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ത്രിവർണപതാകയും</w:t>
      </w:r>
      <w:proofErr w:type="spellEnd"/>
    </w:p>
    <w:p w14:paraId="1E25F3B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ധീരവനിതകളി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മാഡം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ബിക്കാജി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കാമ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വേദിയി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ത്രിവർണപതാക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ഉയർത്തിയത്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അവരായിരുന്നു</w:t>
      </w:r>
      <w:proofErr w:type="spellEnd"/>
      <w:r w:rsidRPr="00745233">
        <w:rPr>
          <w:sz w:val="24"/>
          <w:szCs w:val="24"/>
        </w:rPr>
        <w:t xml:space="preserve">. 1907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സ്റ്റട്ട്ഗർട്ടി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ഇന്റർനാഷണലിന്റെ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ത്രിവർണപതാക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ഉയർത്തിയത്</w:t>
      </w:r>
      <w:proofErr w:type="spellEnd"/>
      <w:r w:rsidRPr="00745233">
        <w:rPr>
          <w:sz w:val="24"/>
          <w:szCs w:val="24"/>
        </w:rPr>
        <w:t xml:space="preserve">. </w:t>
      </w:r>
    </w:p>
    <w:p w14:paraId="3103C48B" w14:textId="77777777" w:rsidR="00AF6070" w:rsidRPr="00745233" w:rsidRDefault="00AF6070" w:rsidP="00AF6070">
      <w:pPr>
        <w:rPr>
          <w:sz w:val="24"/>
          <w:szCs w:val="24"/>
        </w:rPr>
      </w:pPr>
    </w:p>
    <w:p w14:paraId="7897D525" w14:textId="4C2889A3" w:rsidR="00AF6070" w:rsidRPr="00745233" w:rsidRDefault="006C0F22" w:rsidP="00AF6070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 w:hint="cs"/>
          <w:sz w:val="24"/>
          <w:szCs w:val="24"/>
        </w:rPr>
        <w:t>അദ്ധ്യായം</w:t>
      </w:r>
      <w:proofErr w:type="spellEnd"/>
      <w:r w:rsidR="00AF6070" w:rsidRPr="00745233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22</w:t>
      </w:r>
    </w:p>
    <w:p w14:paraId="73D8E5A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സമരവും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സ്വാതന്ത്ര്യവും</w:t>
      </w:r>
      <w:proofErr w:type="spellEnd"/>
    </w:p>
    <w:p w14:paraId="62EFF3C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നീലത്തിന്റെ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കറ</w:t>
      </w:r>
      <w:proofErr w:type="spellEnd"/>
    </w:p>
    <w:p w14:paraId="2A687369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ചമ്പാര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പേരോ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സ്ഥിതിചെയ്യുന്നുവെന്നോ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തോട്ടങ്ങളെക്കുറിച്ചോ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ധാരണയുമില്ലായിരുന്നു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ചാക്കുകെട്ടുക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കണ്ടിട്ടുണ്ടായിരുന്നെങ്കിലും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ചമ്പാരനിലെ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വളരെയേറെ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കഷ്ടതക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ഉൽപ്പാദിച്ചിപ്പിച്ചിരുന്നതെന്ന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വസ്തുതയും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എനിക്കറിയില്ലായിരുന്നു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രാജ്കുമാ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ശുക്ല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കഷ്ടപ്പാടും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അവസാനിപ്പിക്കുവാ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പരിശ്രമിച്ചതിന്റെ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ഭാഗമായിട്ടാണ്</w:t>
      </w:r>
      <w:proofErr w:type="spellEnd"/>
      <w:r w:rsidRPr="00745233">
        <w:rPr>
          <w:sz w:val="24"/>
          <w:szCs w:val="24"/>
        </w:rPr>
        <w:t xml:space="preserve"> 1916-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ലഖ്നൗവി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ൽ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അരികി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നിർദേശപ്രകാരം</w:t>
      </w:r>
      <w:proofErr w:type="spellEnd"/>
      <w:r w:rsidRPr="00745233">
        <w:rPr>
          <w:sz w:val="24"/>
          <w:szCs w:val="24"/>
        </w:rPr>
        <w:t xml:space="preserve"> 1916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ലാഹോ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ബാബു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കിഷോ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നീലംകർഷകരോട്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സഹതാപം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പ്രകടിപ്പിച്ചുകൊണ്ടുളള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പ്രമേയം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അവതരിപ്പിക്കുകയും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ഐകകണ്ഠേന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കാൺപൂരിലും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ആശ്രമത്തിലും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രാജ്കുമാ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പിന്തുടർന്നു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കൽക്കത്ത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സന്ദർശിക്കുന്ന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ചമ്പാരനി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>.</w:t>
      </w:r>
    </w:p>
    <w:p w14:paraId="0420539F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സത്യാന്വേഷണ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മഹാത്മാഗാന്ധി</w:t>
      </w:r>
      <w:proofErr w:type="spellEnd"/>
    </w:p>
    <w:p w14:paraId="6734B16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ബിഹാറിലെ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ചമ്പാരനി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1917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ആത്മകഥയി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6B85E666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ഇടപെട്ടുകൊണ്ടാണ്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പൊതുപ്രവർത്തനം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പെട്ടെന്നുതന്നെ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വിശ്വാസവും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0AE4C32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ദക്ഷിണാഫ്രിക്കയി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0520736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സാധാരണക്കാരെപോലുള്ള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ഭക്ഷണം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വസ്ത്രം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>)</w:t>
      </w:r>
    </w:p>
    <w:p w14:paraId="48F74ED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അഹിംസയി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അധിഷ്ഠിതമായ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</w:t>
      </w:r>
      <w:proofErr w:type="spellEnd"/>
      <w:r w:rsidRPr="00745233">
        <w:rPr>
          <w:sz w:val="24"/>
          <w:szCs w:val="24"/>
        </w:rPr>
        <w:t>.</w:t>
      </w:r>
    </w:p>
    <w:p w14:paraId="5299737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രക്ഷകനായി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വിലയിരുത്തി</w:t>
      </w:r>
      <w:proofErr w:type="spellEnd"/>
    </w:p>
    <w:p w14:paraId="63EE72E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ദക്ഷിണാഫ്രിക്കയും</w:t>
      </w:r>
      <w:proofErr w:type="spellEnd"/>
    </w:p>
    <w:p w14:paraId="4DBA818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ദാദാ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അബ്ദുല്ല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ഗുജറാത്തിവ്യാപാരിയുടെ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കേസുക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വാദിക്കുന്നതിനായാണ്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ദക്ഷിണാഫ്രിക്കയി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ദർബനിൽനിന്ന്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പ്രിട്ടോറിയയിലേക്കുള്ള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യാത്രയി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ഇന്ത്യക്കാരനായതുകൊണ്ട്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വെള്ളക്കാർക്കൊപ്പം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ക്ലാസി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അവകാശമില്ല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ഇറക്കിവിട്ടു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ചുരുങ്ങിയ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സമയംകൊണ്ടുതന്നെ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ദക്ഷിണാഫ്രിക്കയിലെ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വർണവിവേചനത്തിന്റെ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തീവ്രത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ഇരുപത്തൊന്ന്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വർഷക്കാലവും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ദക്ഷിണാഫ്രിക്കയിലെ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വെള്ളക്കാരല്ലാത്തവരുടെ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പരിഹരിക്കുന്നതിനാണ്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ശ്രമിച്ചത്</w:t>
      </w:r>
      <w:proofErr w:type="spellEnd"/>
      <w:r w:rsidRPr="00745233">
        <w:rPr>
          <w:sz w:val="24"/>
          <w:szCs w:val="24"/>
        </w:rPr>
        <w:t>.</w:t>
      </w:r>
    </w:p>
    <w:p w14:paraId="0708C73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ഗാന്ധിജിയുടെ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ആദ്യകാല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സമരങ്ങ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76CEEC9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ചമ്പാരനിലെ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നിയമലംഘനവും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സഹനസമരവും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അനുകൂലമായ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നിർബന്ധിതരാക്കി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സമരത്തിനുശേഷം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ചമ്പാരന്റെ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പുരോഗതിക്കായുള്ള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ശുചീകരണ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വൈദ്യസഹായ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7B56F00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പ്ലേഗ്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ബോണസിനെച്ചൊല്ലിയുള്ള</w:t>
      </w:r>
      <w:proofErr w:type="spellEnd"/>
      <w:r w:rsidRPr="00745233">
        <w:rPr>
          <w:sz w:val="24"/>
          <w:szCs w:val="24"/>
        </w:rPr>
        <w:t xml:space="preserve"> 1918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അഹമ്മദാബാദ്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തുണിമി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ചമ്പാരനിലെ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ഉപവാസത്തെത്തുടർന്ന്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ശമ്പളവർധനവിന്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സമ്മതിക്കുകയും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വരൾച്ചയും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കൃഷിനാശവും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ഗുജറാത്തിലെ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ഖേഡയിലെ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അധികാരികളുടെ</w:t>
      </w:r>
      <w:proofErr w:type="spellEnd"/>
      <w:r w:rsidRPr="00745233">
        <w:rPr>
          <w:sz w:val="24"/>
          <w:szCs w:val="24"/>
        </w:rPr>
        <w:t xml:space="preserve"> (1918-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നയത്തിനെതിരെ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നിഷേധവും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സത്യഗ്രഹവും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സമരായുധങ്ങളായി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നികുതിയിളവുക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സത്യഗ്രഹത്തിലും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അഹിംസയിലും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അധിഷ്ഠിതമായ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നേതാവാക്കിത്തീർത്തു</w:t>
      </w:r>
      <w:proofErr w:type="spellEnd"/>
      <w:r w:rsidRPr="00745233">
        <w:rPr>
          <w:sz w:val="24"/>
          <w:szCs w:val="24"/>
        </w:rPr>
        <w:t>.</w:t>
      </w:r>
    </w:p>
    <w:p w14:paraId="5143764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പ്ലേഗ്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ബോണസ്</w:t>
      </w:r>
      <w:proofErr w:type="spellEnd"/>
    </w:p>
    <w:p w14:paraId="241DD9D0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1917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അഹമ്മദാബാദി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പൊട്ടിപ്പുറപ്പെട്ട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പ്ലേഗ്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അവിടത്തെ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ജനസംഖ്യയുടെ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ഏതാണ്ട്</w:t>
      </w:r>
      <w:proofErr w:type="spellEnd"/>
      <w:r w:rsidRPr="00745233">
        <w:rPr>
          <w:sz w:val="24"/>
          <w:szCs w:val="24"/>
        </w:rPr>
        <w:t xml:space="preserve"> 10%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കൊന്നൊടുക്കി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lastRenderedPageBreak/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ശമ്പളത്തിന്റെ</w:t>
      </w:r>
      <w:proofErr w:type="spellEnd"/>
      <w:r w:rsidRPr="00745233">
        <w:rPr>
          <w:sz w:val="24"/>
          <w:szCs w:val="24"/>
        </w:rPr>
        <w:t xml:space="preserve"> 80%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ബോണസായി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രോഗഭീതി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തൊഴിലുപേക്ഷിച്ച്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പോകാതിരിക്കാനായി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ഏർപ്പെടുത്തിയ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വിലക്കയറ്റത്തെ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പ്രതിരോധിക്കാ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സഹായകമായി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രോഗഭീതി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ഒഴിഞ്ഞതോടുകൂടി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ആനുകൂല്യം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നിർത്തലാക്കിയതാണ്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 w:hint="cs"/>
          <w:sz w:val="24"/>
          <w:szCs w:val="24"/>
        </w:rPr>
        <w:t>പ്രേരിപ്പിച്ചത്</w:t>
      </w:r>
      <w:proofErr w:type="spellEnd"/>
      <w:r w:rsidRPr="00745233">
        <w:rPr>
          <w:sz w:val="24"/>
          <w:szCs w:val="24"/>
        </w:rPr>
        <w:t>.</w:t>
      </w:r>
    </w:p>
    <w:p w14:paraId="2839CDBE" w14:textId="77777777" w:rsidR="00AF6070" w:rsidRPr="00745233" w:rsidRDefault="00AF6070" w:rsidP="00AF6070">
      <w:pPr>
        <w:rPr>
          <w:sz w:val="24"/>
          <w:szCs w:val="24"/>
        </w:rPr>
      </w:pPr>
    </w:p>
    <w:p w14:paraId="4C96A8F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ഫലങ്ങളെന്തെല്ലാമായിരുന്നുവെന്ന്</w:t>
      </w:r>
      <w:proofErr w:type="spellEnd"/>
      <w:r w:rsidRPr="00745233">
        <w:rPr>
          <w:sz w:val="24"/>
          <w:szCs w:val="24"/>
        </w:rPr>
        <w:t xml:space="preserve"> 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നോക്കാം</w:t>
      </w:r>
      <w:proofErr w:type="spellEnd"/>
      <w:proofErr w:type="gramEnd"/>
      <w:r w:rsidRPr="00745233">
        <w:rPr>
          <w:sz w:val="24"/>
          <w:szCs w:val="24"/>
        </w:rPr>
        <w:t>.</w:t>
      </w:r>
    </w:p>
    <w:p w14:paraId="4ADC2B3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പരിചയപ്പെടാ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ലഭിച്ചു</w:t>
      </w:r>
      <w:proofErr w:type="spellEnd"/>
      <w:r w:rsidRPr="00745233">
        <w:rPr>
          <w:sz w:val="24"/>
          <w:szCs w:val="24"/>
        </w:rPr>
        <w:t>.</w:t>
      </w:r>
    </w:p>
    <w:p w14:paraId="7B73055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വിദ്യാസമ്പന്നരായ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ആളുകൾക്കിടയി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ഒതുങ്ങി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ആകർഷിക്കപ്പെട്ടു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06A0E06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പട്ടണങ്ങ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ഒതുങ്ങി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ഗ്രാമപ്രദേശങ്ങളിലും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വേരോട്ടമുണ്ടായി</w:t>
      </w:r>
      <w:proofErr w:type="spellEnd"/>
      <w:r w:rsidRPr="00745233">
        <w:rPr>
          <w:sz w:val="24"/>
          <w:szCs w:val="24"/>
        </w:rPr>
        <w:t>.</w:t>
      </w:r>
    </w:p>
    <w:p w14:paraId="64CE9F5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സ്വീകാര്യനായ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ദേശീയനേതാവായി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65C2F1F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റിച്ചാർഡ്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അറ്റൻബറോ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ഓസ്കാ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അവാർഡുക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സ്വാതന്ത്ര്യസമരചരിതത്തിലെ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ദൃശ്യാവിഷ്കാരമാണ്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ശ്യാം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ബനഗലിന്റെ</w:t>
      </w:r>
      <w:proofErr w:type="spellEnd"/>
      <w:r w:rsidRPr="00745233">
        <w:rPr>
          <w:sz w:val="24"/>
          <w:szCs w:val="24"/>
        </w:rPr>
        <w:t xml:space="preserve"> ‘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മേക്കിങ്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</w:t>
      </w:r>
      <w:proofErr w:type="spellEnd"/>
      <w:r w:rsidRPr="00745233">
        <w:rPr>
          <w:sz w:val="24"/>
          <w:szCs w:val="24"/>
        </w:rPr>
        <w:t xml:space="preserve">’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ദക്ഷിണാഫ്രിക്കയിലെ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ജീവിതാനുഭവങ്ങളാണ്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ചിത്രീകരിക്കുന്നത്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ചലച്ചിത്രങ്ങളും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ഡോക്യുമെന്ററികളും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ബന്ധപ്പെട്ട്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ഉണ്ടായിട്ടുണ്ട്</w:t>
      </w:r>
      <w:proofErr w:type="spellEnd"/>
      <w:r w:rsidRPr="00745233">
        <w:rPr>
          <w:sz w:val="24"/>
          <w:szCs w:val="24"/>
        </w:rPr>
        <w:t>.</w:t>
      </w:r>
    </w:p>
    <w:p w14:paraId="02C88CA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റൗലറ്റ്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നിയമത്തിനെതിരെ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പ്രതിഷേധിച്ചുകൊണ്ടാണ്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ഭീകരവാദപ്രവർത്തനങ്ങ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തടയാനെന്ന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പൗരാവകാശങ്ങൾക്ക്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നിയന്ത്രണമേർപ്പെടുത്തിക്കൊണ്ട്</w:t>
      </w:r>
      <w:proofErr w:type="spellEnd"/>
      <w:r w:rsidRPr="00745233">
        <w:rPr>
          <w:sz w:val="24"/>
          <w:szCs w:val="24"/>
        </w:rPr>
        <w:t xml:space="preserve"> 1919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നിയമമാണിത്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ഏതൊരാളെയും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വിചാരണകൂടാതെ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തടങ്കലി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വയ്ക്കാമായിരുന്നു</w:t>
      </w:r>
      <w:proofErr w:type="spellEnd"/>
      <w:r w:rsidRPr="00745233">
        <w:rPr>
          <w:sz w:val="24"/>
          <w:szCs w:val="24"/>
        </w:rPr>
        <w:t>.</w:t>
      </w:r>
    </w:p>
    <w:p w14:paraId="62C7F3C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ജാലിയ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കൂട്ടക്കൊല</w:t>
      </w:r>
      <w:proofErr w:type="spellEnd"/>
    </w:p>
    <w:p w14:paraId="2BDFD35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റൗലറ്റ്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പഞ്ചാബി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സെയ്ഫുദ്ദീ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കില്ലു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പ്രതിഷേധിക്കാനായി</w:t>
      </w:r>
      <w:proofErr w:type="spellEnd"/>
      <w:r w:rsidRPr="00745233">
        <w:rPr>
          <w:sz w:val="24"/>
          <w:szCs w:val="24"/>
        </w:rPr>
        <w:t xml:space="preserve"> 1919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ഏപ്രി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13</w:t>
      </w:r>
      <w:r w:rsidRPr="00745233">
        <w:rPr>
          <w:rFonts w:ascii="Nirmala UI" w:hAnsi="Nirmala UI" w:cs="Nirmala UI"/>
          <w:sz w:val="24"/>
          <w:szCs w:val="24"/>
        </w:rPr>
        <w:t xml:space="preserve">ന്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അമൃതസറിലെ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ജാലിയ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വാലാബാഗി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ഒത്തുകൂടി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അമൃതസ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നിയന്ത്രണം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ഏറ്റെടുത്തിരുന്നു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പട്ടാളമേധാവിയായ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ഉത്തരവു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ലംഘിച്ചു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വ്യാഖ്യാനിച്ചുകൊണ്ട്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യാതൊരു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മുന്നറിയിപ്പുമില്ലാതെ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മൂന്നുവശവും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കെട്ടിടങ്ങളാ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ചുറ്റപ്പെട്ട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മൈതാനത്തിന്റെ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പ്രവേശനകവാടത്തി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പട്ടാളക്കാരെ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നിരായുധരായ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ഉത്തരവിട്ടു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വെടിവയ്പി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379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ഔദ്യോഗിക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കണക്കെങ്കിലും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മരണസംഖ്യ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ഇരട്ടിയായിരുന്നു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44BC7ED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ഇന്ത്യയിലെമ്പാടും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ജാലിയൻവാലാബാഗ്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പ്ലാസിയുദ്ധം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അടിത്തറയിട്ടെങ്കി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ജാലിയൻവാലാബാഗ്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അടിത്തറയിളക്കി</w:t>
      </w:r>
      <w:proofErr w:type="spellEnd"/>
      <w:r w:rsidRPr="00745233">
        <w:rPr>
          <w:sz w:val="24"/>
          <w:szCs w:val="24"/>
        </w:rPr>
        <w:t xml:space="preserve">”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ജാലിയൻവാലാബാഗ്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പ്രതികരിച്ചത്</w:t>
      </w:r>
      <w:proofErr w:type="spellEnd"/>
      <w:r w:rsidRPr="00745233">
        <w:rPr>
          <w:sz w:val="24"/>
          <w:szCs w:val="24"/>
        </w:rPr>
        <w:t>.</w:t>
      </w:r>
    </w:p>
    <w:p w14:paraId="0E5BA33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നിസ്സഹകരണസമരവും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ഖിലാഫത്ത്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പ്രസ്ഥാനവും</w:t>
      </w:r>
      <w:proofErr w:type="spellEnd"/>
    </w:p>
    <w:p w14:paraId="6C91B1B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നിസ്സഹകരണസമരം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റൗലറ്റ്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ആത്മവിശ്വാസം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2C5BF54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ഹരണങ്ങ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>:</w:t>
      </w:r>
    </w:p>
    <w:p w14:paraId="5EDC799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അവധിലെ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വിസമ്മതിച്ചു</w:t>
      </w:r>
      <w:proofErr w:type="spellEnd"/>
      <w:r w:rsidRPr="00745233">
        <w:rPr>
          <w:sz w:val="24"/>
          <w:szCs w:val="24"/>
        </w:rPr>
        <w:t>.</w:t>
      </w:r>
    </w:p>
    <w:p w14:paraId="4B31211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വടക്ക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ആന്ധ്രയിലെ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ഗിരിവർഗക്കാ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ലംഘിച്ച്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വനത്തിനുള്ളി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പ്രവേശിക്കുകയും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ഉത്തർപ്രദേശിലെ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ചുമടുക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വിസമ്മതിച്ചു</w:t>
      </w:r>
      <w:proofErr w:type="spellEnd"/>
      <w:r w:rsidRPr="00745233">
        <w:rPr>
          <w:sz w:val="24"/>
          <w:szCs w:val="24"/>
        </w:rPr>
        <w:t>.</w:t>
      </w:r>
    </w:p>
    <w:p w14:paraId="36CF790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പണിമുടക്കി</w:t>
      </w:r>
      <w:proofErr w:type="spellEnd"/>
      <w:r w:rsidRPr="00745233">
        <w:rPr>
          <w:sz w:val="24"/>
          <w:szCs w:val="24"/>
        </w:rPr>
        <w:t>.</w:t>
      </w:r>
    </w:p>
    <w:p w14:paraId="5061C25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വക്കീലന്മാ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കോടതിയി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വിസമ്മതിച്ചു</w:t>
      </w:r>
      <w:proofErr w:type="spellEnd"/>
      <w:r w:rsidRPr="00745233">
        <w:rPr>
          <w:sz w:val="24"/>
          <w:szCs w:val="24"/>
        </w:rPr>
        <w:t>.</w:t>
      </w:r>
    </w:p>
    <w:p w14:paraId="5168D56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വിദ്യാർഥിക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സ്കൂളുകളും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കോളേജുകളും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ഉപേക്ഷിച്ചു</w:t>
      </w:r>
      <w:proofErr w:type="spellEnd"/>
      <w:r w:rsidRPr="00745233">
        <w:rPr>
          <w:sz w:val="24"/>
          <w:szCs w:val="24"/>
        </w:rPr>
        <w:t>.</w:t>
      </w:r>
    </w:p>
    <w:p w14:paraId="3DCE9AF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വിദേശവസ്ത്രങ്ങ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പൊതുനിരത്തുകളി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കൂട്ടിയിട്ട്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കത്തിച്ചു</w:t>
      </w:r>
      <w:proofErr w:type="spellEnd"/>
      <w:r w:rsidRPr="00745233">
        <w:rPr>
          <w:sz w:val="24"/>
          <w:szCs w:val="24"/>
        </w:rPr>
        <w:t>.</w:t>
      </w:r>
    </w:p>
    <w:p w14:paraId="3A1AEBF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ബഹിഷ്കരണത്തോടൊപ്പം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നിർമ്മാണ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പ്രവർത്തനങ്ങൾക്കും</w:t>
      </w:r>
      <w:proofErr w:type="spellEnd"/>
      <w:r w:rsidRPr="00745233">
        <w:rPr>
          <w:sz w:val="24"/>
          <w:szCs w:val="24"/>
        </w:rPr>
        <w:t xml:space="preserve"> (Constructive </w:t>
      </w:r>
      <w:proofErr w:type="spellStart"/>
      <w:proofErr w:type="gramStart"/>
      <w:r w:rsidRPr="00745233">
        <w:rPr>
          <w:sz w:val="24"/>
          <w:szCs w:val="24"/>
        </w:rPr>
        <w:t>Programme</w:t>
      </w:r>
      <w:proofErr w:type="spellEnd"/>
      <w:r w:rsidRPr="00745233">
        <w:rPr>
          <w:sz w:val="24"/>
          <w:szCs w:val="24"/>
        </w:rPr>
        <w:t>)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ചർക്കയി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ഖാദിവസ്ത്രങ്ങ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നെയ്യുകയും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അയിത്തോച്ചാടനപ്രവർത്തനങ്ങളും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ഉദാഹരണമാണ്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വിദ്യാപീഠം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ഗുജറാത്ത്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വിദ്യാപീഠം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ജാമിയ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മില്ലിയ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ബഹിഷ്കരിച്ചിറങ്ങിയ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വിദ്യാർഥിക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ആകർഷിക്കപ്പെട്ടു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35DA2E9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മൗലാനാ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മുഹമ്മദലി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മൗലാനാ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ഷൗക്കത്തലി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ശക്തിപ്രാപിച്ചു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ദേശീയപ്രസ്ഥാനത്തോടു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നിർത്തിയതിലൂടെ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സജീവസാന്നിധ്യം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ഇന്ത്യയിലുടനീളം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സഞ്ചരിച്ച്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തൽഫലമായി</w:t>
      </w:r>
      <w:proofErr w:type="spellEnd"/>
      <w:r w:rsidRPr="00745233">
        <w:rPr>
          <w:sz w:val="24"/>
          <w:szCs w:val="24"/>
        </w:rPr>
        <w:t>:</w:t>
      </w:r>
    </w:p>
    <w:p w14:paraId="0E3AB0A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>.</w:t>
      </w:r>
    </w:p>
    <w:p w14:paraId="7C98917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</w:p>
    <w:p w14:paraId="0410AFE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തുർക്കിയിലെ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ഭരണാധികാരിയും</w:t>
      </w:r>
      <w:proofErr w:type="spellEnd"/>
    </w:p>
    <w:p w14:paraId="0F38597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ഉത്തർപ്രദേശിലെ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ചൗരിചൗരാ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</w:t>
      </w:r>
      <w:proofErr w:type="spellEnd"/>
    </w:p>
    <w:p w14:paraId="7FCD782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മുസ്ലിംകളുടെ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ആത്മീയങ്ങൾക്കുനേരെ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വെടിവച്ചതി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രോഷാകുല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നേതാവുമായിരുന്ന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ഖലീഫയുടെ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പരിമിതപ്പെടുത്താട്ടു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ഇരുപത്തിരണ്ട്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കൊല്ലപ്പെട്ട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ശ്രമങ്ങൾക്കെതിരെ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വേദനിപ്പിച്ചു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നിർത്തിവയ്ക്കാ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08868FE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2D4AC1B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പൂർണസ്വരാജും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നിയമലംഘനവും</w:t>
      </w:r>
      <w:proofErr w:type="spellEnd"/>
    </w:p>
    <w:p w14:paraId="27F689E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വഴിത്തിരിവായിരുന്നു</w:t>
      </w:r>
      <w:proofErr w:type="spellEnd"/>
      <w:r w:rsidRPr="00745233">
        <w:rPr>
          <w:sz w:val="24"/>
          <w:szCs w:val="24"/>
        </w:rPr>
        <w:t xml:space="preserve"> 1929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ലാഹോറി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ജവഹർലാ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അധ്യക്ഷതയി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പ്രസ്തുത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താഴെപ്പറയുന്ന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കൈക്കൊണ്ടു</w:t>
      </w:r>
      <w:proofErr w:type="spellEnd"/>
      <w:r w:rsidRPr="00745233">
        <w:rPr>
          <w:sz w:val="24"/>
          <w:szCs w:val="24"/>
        </w:rPr>
        <w:t>.</w:t>
      </w:r>
    </w:p>
    <w:p w14:paraId="38156FD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അന്തിമലക്ഷ്യം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പൂർണസ്വരാജ്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സമ്പൂർണസ്വാതന്ത്യം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ആണെന്ന്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ലംഘനം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</w:t>
      </w:r>
      <w:proofErr w:type="spellEnd"/>
    </w:p>
    <w:p w14:paraId="297117F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ലംഘിക്കുന്നു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ചിത്രകാ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ഭാവനയി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</w:p>
    <w:p w14:paraId="72B094A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രുദ്ധമായ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ലംഘിക്കുക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ഇതു</w:t>
      </w:r>
      <w:proofErr w:type="spellEnd"/>
    </w:p>
    <w:p w14:paraId="7B42A5A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ഉദ്ദേശിച്ചത്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</w:p>
    <w:p w14:paraId="46DAB8E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</w:p>
    <w:p w14:paraId="4FF3AA9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മുന്നോട്ടുവെച്ച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ചുവടെ</w:t>
      </w:r>
      <w:proofErr w:type="spellEnd"/>
    </w:p>
    <w:p w14:paraId="51E5342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610FBF2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എടുത്തു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കളയുക</w:t>
      </w:r>
      <w:proofErr w:type="spellEnd"/>
      <w:r w:rsidRPr="00745233">
        <w:rPr>
          <w:sz w:val="24"/>
          <w:szCs w:val="24"/>
        </w:rPr>
        <w:t>.</w:t>
      </w:r>
    </w:p>
    <w:p w14:paraId="3425DB7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കൃഷിക്കാർക്ക്</w:t>
      </w:r>
      <w:proofErr w:type="spellEnd"/>
      <w:r w:rsidRPr="00745233">
        <w:rPr>
          <w:sz w:val="24"/>
          <w:szCs w:val="24"/>
        </w:rPr>
        <w:t xml:space="preserve"> 50%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നികുതിയിളവ്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നൽകുക</w:t>
      </w:r>
      <w:proofErr w:type="spellEnd"/>
      <w:r w:rsidRPr="00745233">
        <w:rPr>
          <w:sz w:val="24"/>
          <w:szCs w:val="24"/>
        </w:rPr>
        <w:t>.</w:t>
      </w:r>
    </w:p>
    <w:p w14:paraId="2B6248D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വിദേശവസ്ത്രങ്ങളുടെ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ഇറക്കുമതിക്ക്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ചുമത്തുന്ന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നികുതി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വർധിപ്പിക്കുക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74903DC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രാഷ്ട്രീയത്തടവുകാരെ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വിട്ടയക്കുക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5CA01DC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സൈനികച്ചെലവും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ഉയർന്ന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ഉദ്യോഗസ്ഥരുടെ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ശമ്പളവും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വെട്ടിക്കുറയ്ക്കുക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05A2D3E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ഇന്ത്യക്കാരെ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നിരീക്ഷിക്കുന്നതിനായി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നിയോഗിച്ചിട്ടുള്ള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രഹസ്യാന്വേഷണ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വിഭാഗത്തെ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പിരിച്ചുവിടുക</w:t>
      </w:r>
      <w:proofErr w:type="spellEnd"/>
      <w:r w:rsidRPr="00745233">
        <w:rPr>
          <w:b/>
          <w:sz w:val="24"/>
          <w:szCs w:val="24"/>
        </w:rPr>
        <w:t>.</w:t>
      </w:r>
    </w:p>
    <w:p w14:paraId="52A712E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തീരദേശ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കപ്പ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ഗതാഗതം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ആരംഭിക്കുക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6E8C787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സമ്പൂർണ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മദ്യനിരോധനം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നടപ്പാക്കുക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1DF72E1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സമരായുധമായി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തിരഞ്ഞെടുക്കാ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2EAF60A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നികുതിവരുമാനത്തിന്റെ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അഞ്ചി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ഉപ്പിനുമേ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191BA0A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ദരിദ്രർക്ക്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ചെറുകിട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ഉപ്പുൽപ്പാദകർക്കുമേ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ഉപ്പുണ്ടാക്കുന്നതിന്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മടങ്ങ്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53EF63D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സാധാരണക്കാരെ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ഉണർത്താ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എടുത്തുകളയുക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745233">
        <w:rPr>
          <w:sz w:val="24"/>
          <w:szCs w:val="24"/>
        </w:rPr>
        <w:t>.</w:t>
      </w:r>
    </w:p>
    <w:p w14:paraId="21D6E16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നിയമലംഘനസമരത്തിന്റെ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വിശദീകരിച്ചുകൊണ്ട്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പറഞ്ഞു</w:t>
      </w:r>
      <w:proofErr w:type="spellEnd"/>
      <w:r w:rsidRPr="00745233">
        <w:rPr>
          <w:sz w:val="24"/>
          <w:szCs w:val="24"/>
        </w:rPr>
        <w:t>:</w:t>
      </w:r>
    </w:p>
    <w:p w14:paraId="4B9267F7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ഏഴുലക്ഷം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പത്തുപേ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വീതം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തുടങ്ങുകയാ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ണെങ്കി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ചെയ്യുവാ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ഊഹിക്കാവുന്നതി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നീചനായ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സ്വേച്ഛാധിപതിപോലും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സമാധാനപരമായി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ലംഘിക്കുന്ന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പീരങ്കികൊണ്ട്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ഊറ്റം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കാണിക്കയി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ഒരൽപ്പം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സർക്കാരിനെ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സമയംകൊണ്ട്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ക്ഷീണിപ്പിക്കുവാ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ഉറപ്പുനൽകുന്നു</w:t>
      </w:r>
      <w:proofErr w:type="spellEnd"/>
      <w:r w:rsidRPr="00745233">
        <w:rPr>
          <w:sz w:val="24"/>
          <w:szCs w:val="24"/>
        </w:rPr>
        <w:t>.</w:t>
      </w:r>
    </w:p>
    <w:p w14:paraId="4AAB3B02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i/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i/>
          <w:sz w:val="24"/>
          <w:szCs w:val="24"/>
        </w:rPr>
        <w:t>ഗാന്ധിജി</w:t>
      </w:r>
      <w:proofErr w:type="spellEnd"/>
    </w:p>
    <w:p w14:paraId="2603921F" w14:textId="77777777" w:rsidR="00AF6070" w:rsidRPr="00745233" w:rsidRDefault="00AF6070" w:rsidP="00AF6070">
      <w:pPr>
        <w:rPr>
          <w:sz w:val="24"/>
          <w:szCs w:val="24"/>
        </w:rPr>
      </w:pPr>
    </w:p>
    <w:p w14:paraId="7209734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വട്ടമേശസമ്മേളനങ്ങ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6F9901C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വരുത്തേണ്ട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ഭരണപരിഷ്കാരങ്ങളെക്കുറിച്ച്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ലണ്ടനിലെ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ജയിംസ്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പാലസി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1930, 1931, 1932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വർഷങ്ങളി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വട്ടമേശസമ്മേളനങ്ങ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വിളിച്ചുചേർത്തു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വട്ടമേശസമ്മേളനത്തി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പ്രതിനിധീകരിച്ച്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പങ്കെടുത്തു</w:t>
      </w:r>
      <w:proofErr w:type="spellEnd"/>
      <w:r w:rsidRPr="00745233">
        <w:rPr>
          <w:sz w:val="24"/>
          <w:szCs w:val="24"/>
        </w:rPr>
        <w:t>.</w:t>
      </w:r>
    </w:p>
    <w:p w14:paraId="5BE5062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ഉപ്പുകുറുക്കി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നിയമലംഘനത്തി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പയ്യന്നൂ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തമിഴ്നാട്ടി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വേദാരണ്യം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മഹാരാഷ്ട്രയി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നവഖാലി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വടക്കുപടിഞ്ഞാറ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നിയമലംഘനസമരത്തിന്റെ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കേന്ദ്രങ്ങളായി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ഇവിടങ്ങളി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സമരവോളന്റിയർമാ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ഉപ്പുണ്ടാക്കി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വിളിക്കുകയും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ഗുജറാത്തിലെ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ധരാസന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ഉപ്പുനിർമാണശാലയിലേക്ക്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സരോജിനി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നായിഡുവിന്റെ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സത്യഗ്രഹികളെ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നിഷ്ഠൂരമായ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നേരിട്ടു</w:t>
      </w:r>
      <w:proofErr w:type="spellEnd"/>
      <w:r w:rsidRPr="00745233">
        <w:rPr>
          <w:sz w:val="24"/>
          <w:szCs w:val="24"/>
        </w:rPr>
        <w:t>.</w:t>
      </w:r>
    </w:p>
    <w:p w14:paraId="7C2AEE0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ഉപ്പുസത്യഗ്രഹത്തെത്തുടർന്ന്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ക്രൂരമായി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15FB2C5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വിടുക</w:t>
      </w:r>
      <w:proofErr w:type="spellEnd"/>
    </w:p>
    <w:p w14:paraId="5FDFA68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മന്ത്രം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മന്ത്രം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ശ്വാസവും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ആവിഷ്കാരം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പ്രവർത്തിക്കുക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ഒന്നുകി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സ്വതന്ത്രമാക്കും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മരിക്കും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അടിമത്തം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തുടരുന്നതു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ച്ചിരിക്കുകയില്ല</w:t>
      </w:r>
      <w:proofErr w:type="spellEnd"/>
      <w:r w:rsidRPr="00745233">
        <w:rPr>
          <w:sz w:val="24"/>
          <w:szCs w:val="24"/>
        </w:rPr>
        <w:t>."</w:t>
      </w:r>
    </w:p>
    <w:p w14:paraId="2205062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i/>
          <w:sz w:val="24"/>
          <w:szCs w:val="24"/>
        </w:rPr>
        <w:t>ഗാന്ധിജി</w:t>
      </w:r>
      <w:proofErr w:type="spellEnd"/>
    </w:p>
    <w:p w14:paraId="35C9CFF9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1942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8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ജനങ്ങളോടു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ബഹുജനസമരമായ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>.</w:t>
      </w:r>
    </w:p>
    <w:p w14:paraId="1A3C5A1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നിയമലംഘന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പോലെത്തന്നെ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കൈമാറി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അഹിംസയിലൂന്നിയുള്ള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185863D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വൈമനസ്യം</w:t>
      </w:r>
      <w:proofErr w:type="spellEnd"/>
      <w:r w:rsidRPr="00745233">
        <w:rPr>
          <w:sz w:val="24"/>
          <w:szCs w:val="24"/>
        </w:rPr>
        <w:t>.</w:t>
      </w:r>
    </w:p>
    <w:p w14:paraId="11FB204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വിലക്കയറ്റവും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ക്ഷാമവും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അതൃപ്തി</w:t>
      </w:r>
      <w:proofErr w:type="spellEnd"/>
      <w:r w:rsidRPr="00745233">
        <w:rPr>
          <w:sz w:val="24"/>
          <w:szCs w:val="24"/>
        </w:rPr>
        <w:t>.</w:t>
      </w:r>
    </w:p>
    <w:p w14:paraId="6A10F55D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പരാജയപ്പെടുമെന്ന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തോന്ന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>.</w:t>
      </w:r>
    </w:p>
    <w:p w14:paraId="27A1E0E1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നിർദേശങ്ങളായിരുന്നു</w:t>
      </w:r>
      <w:proofErr w:type="spellEnd"/>
      <w:r w:rsidRPr="00745233">
        <w:rPr>
          <w:sz w:val="24"/>
          <w:szCs w:val="24"/>
        </w:rPr>
        <w:t xml:space="preserve">: </w:t>
      </w:r>
    </w:p>
    <w:p w14:paraId="083CE76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നാട്ടുരാജാക്കന്മാ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അംഗീകരിക്കണം</w:t>
      </w:r>
      <w:proofErr w:type="spellEnd"/>
      <w:r w:rsidRPr="00745233">
        <w:rPr>
          <w:sz w:val="24"/>
          <w:szCs w:val="24"/>
        </w:rPr>
        <w:t>.</w:t>
      </w:r>
    </w:p>
    <w:p w14:paraId="23859E0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കൂട്ടാക്കരുത്</w:t>
      </w:r>
      <w:proofErr w:type="spellEnd"/>
      <w:r w:rsidRPr="00745233">
        <w:rPr>
          <w:sz w:val="24"/>
          <w:szCs w:val="24"/>
        </w:rPr>
        <w:t>.</w:t>
      </w:r>
    </w:p>
    <w:p w14:paraId="580C3CF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ജീവനക്കാ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രാജിവയ്ക്കാതെ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പരസ്യമാക്കണം</w:t>
      </w:r>
      <w:proofErr w:type="spellEnd"/>
      <w:r w:rsidRPr="00745233">
        <w:rPr>
          <w:sz w:val="24"/>
          <w:szCs w:val="24"/>
        </w:rPr>
        <w:t>.</w:t>
      </w:r>
    </w:p>
    <w:p w14:paraId="688AF7E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പട്ടാളക്കാ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വെടിയാതെ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</w:p>
    <w:p w14:paraId="3655AA5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ആൾക്കാർക്കുനേരെ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വിസമ്മതിക്കണം</w:t>
      </w:r>
      <w:proofErr w:type="spellEnd"/>
      <w:r w:rsidRPr="00745233">
        <w:rPr>
          <w:sz w:val="24"/>
          <w:szCs w:val="24"/>
        </w:rPr>
        <w:t>.</w:t>
      </w:r>
    </w:p>
    <w:p w14:paraId="0F74BFB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സ്വാതന്ത്ര്യപ്രാപ്തി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പിടിച്ചുനിൽക്കാ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കഴിയുമെങ്കി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</w:p>
    <w:p w14:paraId="0CECCAB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വിദ്യാർഥിക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ഉപേക്ഷിക്കണം</w:t>
      </w:r>
      <w:proofErr w:type="spellEnd"/>
      <w:r w:rsidRPr="00745233">
        <w:rPr>
          <w:sz w:val="24"/>
          <w:szCs w:val="24"/>
        </w:rPr>
        <w:t>.</w:t>
      </w:r>
    </w:p>
    <w:p w14:paraId="7328CD0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അതിക്രൂരമായി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അക്രമാസക്തരായ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പലയിടങ്ങളിലും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കെട്ടിടങ്ങ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ഇലക്ട്രിക്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ലൈനുക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ഗതാഗത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തകർത്തു</w:t>
      </w:r>
      <w:proofErr w:type="spellEnd"/>
      <w:r w:rsidRPr="00745233">
        <w:rPr>
          <w:sz w:val="24"/>
          <w:szCs w:val="24"/>
        </w:rPr>
        <w:t xml:space="preserve">. 1942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അവസാനിക്കുമ്പോ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തീച്ചൂളയിലായിരുന്നു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നിശ്ചയദാർഢ്യത്തിനുള്ള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തെളിവായിരുന്നു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7F4D7DF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വേറിട്ട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വഴിക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5AE7895C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പൊതുജനവികാരം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പാരമ്യത്തി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എത്തിനിൽക്കുമ്പോ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പിൻമാറ്റത്തിന്റെ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കാഹളം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പുറപ്പെടുവിക്കുന്നത്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ദേശീയദുരന്തത്തി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മറ്റൊന്നുമല്ല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കൂട്ടാളികളായ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ദേശബന്ധു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ആ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മോത്തിലാ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ലജ്പത്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ജയിലി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പ്രതിഷേധത്തോടൊപ്പം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മഹാത്മാഗാന്ധിയുടെ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പിൻമാറ്റത്തി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ദുഃഖിതനും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കുലനുമായ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ദേശബന്ധുവിനെയായിരുന്നു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ജയിലി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കണ്ടത്</w:t>
      </w:r>
      <w:proofErr w:type="spellEnd"/>
      <w:r w:rsidRPr="00745233">
        <w:rPr>
          <w:sz w:val="24"/>
          <w:szCs w:val="24"/>
        </w:rPr>
        <w:t>."</w:t>
      </w:r>
    </w:p>
    <w:p w14:paraId="7F8D73A5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ചൗരിചൗര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പിൻവലിച്ചതിനെതിരായ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ചന്ദ്രബോസിന്റെ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വാക്കുകളാണിവ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കാഴ്ചപ്പാടുണ്ടായിരുന്ന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വ്യക്തികളും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ദേശീയസമരത്തി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>.</w:t>
      </w:r>
    </w:p>
    <w:p w14:paraId="709A905A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ആ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മോത്തിലാ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1923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സ്വരാജ്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നിയമനിർമാണസഭകളെ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ബഹിഷ്കരിക്കുകയല്ല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മറിച്ച്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ബദ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അഭിപ്രായത്തിനുമുള്ള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വേദികളാക്കണം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നിയമനിർമാണസഭകളിലേക്ക്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മൽസരിക്കുകയും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ക്രമേണ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വിയോജിപ്പ്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പ്രകടമാകാ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ഉത്തർപ്രദേശ്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ബിഹാ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എന്നിവിടങ്ങളിലെ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ഡൽഹിയി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വെച്ച്</w:t>
      </w:r>
      <w:proofErr w:type="spellEnd"/>
      <w:r w:rsidRPr="00745233">
        <w:rPr>
          <w:sz w:val="24"/>
          <w:szCs w:val="24"/>
        </w:rPr>
        <w:t xml:space="preserve"> 1928</w:t>
      </w:r>
      <w:r w:rsidRPr="00745233">
        <w:rPr>
          <w:rFonts w:ascii="Nirmala UI" w:hAnsi="Nirmala UI" w:cs="Nirmala UI"/>
          <w:sz w:val="24"/>
          <w:szCs w:val="24"/>
        </w:rPr>
        <w:t xml:space="preserve">ൽ </w:t>
      </w:r>
      <w:proofErr w:type="spellStart"/>
      <w:r w:rsidRPr="00745233">
        <w:rPr>
          <w:rFonts w:ascii="Nirmala UI" w:hAnsi="Nirmala UI" w:cs="Nirmala UI" w:hint="cs"/>
          <w:sz w:val="24"/>
          <w:szCs w:val="24"/>
        </w:rPr>
        <w:t>ഹിന്ദുസ്ഥാ</w:t>
      </w:r>
      <w:proofErr w:type="spellEnd"/>
      <w:r w:rsidRPr="00745233">
        <w:rPr>
          <w:rFonts w:ascii="Nirmala UI" w:hAnsi="Nirmala UI" w:cs="Nirmala UI" w:hint="cs"/>
          <w:sz w:val="24"/>
          <w:szCs w:val="24"/>
        </w:rPr>
        <w:t>ൻ</w:t>
      </w:r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 w:hint="cs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അസോസിയേഷ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സംഘടനയ്ക്ക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ഭഗത്സിങ്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ചന്ദ്രശേഖ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ആസാദ്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രാജ്ഗുരു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സുഖ്ദേവ്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സായുധവിപ്ലവത്തിനായി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സേനാവിഭാഗമാണ്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</w:t>
      </w:r>
      <w:proofErr w:type="spellEnd"/>
      <w:r w:rsidRPr="00745233">
        <w:rPr>
          <w:sz w:val="24"/>
          <w:szCs w:val="24"/>
        </w:rPr>
        <w:t xml:space="preserve">'.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അട്ടിമറിക്കുകയും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ഫെഡറ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സായുധ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സംഘടിപ്പിക്കുകയുമായിരുന്നു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ദേശീയനേതാക്കളി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ഒരാളായിരുന്ന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ലാലാലജ്പത്റായിയുടെ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ലാത്തിച്ചാർജിനുത്തരവാദിയായ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സാൻഡേഴ്സ്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ഭഗത്സിങ്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രാജ്ഗുരു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സുഖ്ദേവ്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ലാഹോറി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വെടിവച്ചുകൊന്നു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പൗരാവകാശങ്ങ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പരിമിതപ്പെടുത്താനുള്ള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കരിനിയമങ്ങ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ഭഗത്സിങ്ങും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ബദുകേശ്വ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സെൻട്ര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ലജിസ്റ്റേറ്റീവ്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അസംബ്ലിയി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1931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745233">
        <w:rPr>
          <w:sz w:val="24"/>
          <w:szCs w:val="24"/>
        </w:rPr>
        <w:t xml:space="preserve"> 23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ഭഗത്സിങിനെയും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സുഖദേവിനെയും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രാജ്ഗുരുവിനെയും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തൂക്കിലേറ്റി</w:t>
      </w:r>
      <w:proofErr w:type="spellEnd"/>
      <w:r w:rsidRPr="00745233">
        <w:rPr>
          <w:sz w:val="24"/>
          <w:szCs w:val="24"/>
        </w:rPr>
        <w:t xml:space="preserve">. </w:t>
      </w:r>
    </w:p>
    <w:p w14:paraId="74A0C00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പ്രചോദനം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ഉൾക്കൊണ്ട്</w:t>
      </w:r>
      <w:proofErr w:type="spellEnd"/>
      <w:r w:rsidRPr="00745233">
        <w:rPr>
          <w:sz w:val="24"/>
          <w:szCs w:val="24"/>
        </w:rPr>
        <w:t xml:space="preserve"> 1930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കളോടെ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സോഷ്യലിസ്റ്റാശയങ്ങ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കോൺഗ്രസ്സിനുള്ളിലെ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ജവഹർലാ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സുഭാഷ്ചന്ദ്രബോസ്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ജയപ്രകാശ്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അരുണാ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ആസഫലി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പാർട്ടിക്കുള്ളി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55F2FB8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1934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ജയപ്രകാശ്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നാരായണിന്റെ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സജീവമായിരുന്നു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മുൻനിര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അറസ്റ്റിലായപ്പോ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ഒളിവി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ജയപ്രകാശ്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അരുണാ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ആസഫലി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തുടങ്ങിയവരാണ്</w:t>
      </w:r>
      <w:proofErr w:type="spellEnd"/>
      <w:r w:rsidRPr="00745233">
        <w:rPr>
          <w:sz w:val="24"/>
          <w:szCs w:val="24"/>
        </w:rPr>
        <w:t>.</w:t>
      </w:r>
    </w:p>
    <w:p w14:paraId="65A8F63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പലഘട്ടങ്ങളിലും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വിയോജിപ്പ്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ചന്ദ്രബോസ്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ഫോർവേഡ്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ബ്ലോക്ക്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ബിഹാരി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</w:t>
      </w:r>
      <w:proofErr w:type="spellEnd"/>
      <w:r w:rsidRPr="00745233">
        <w:rPr>
          <w:sz w:val="24"/>
          <w:szCs w:val="24"/>
        </w:rPr>
        <w:t xml:space="preserve">' (INA)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സിംഗപ്പൂരി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സ്വതന്ത്രഭാരതത്തിന്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മണ്ണി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തൂത്തെറിയാനുള്ള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ഝാൻസി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റെജിമെന്റ്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മലയാളിയായ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ക്യാപ്റ്റ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ലക്ഷ്മിക്കായിരുന്നു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ചന്ദ്രബോസിന്റെ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വടക്കുകിഴക്ക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ഇംഫാലി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1DFA52F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രക്തസാക്ഷിയാണ്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വാഞ്ചി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നിഷ്ഠൂരമായി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അടിച്ചമർത്തിയിരുന്ന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തിരുനെൽവേലി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ജില്ലാകളക്ട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റോബർട്ട്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ഡെസ്കോർട്ട്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ആഷയെ</w:t>
      </w:r>
      <w:proofErr w:type="spellEnd"/>
      <w:r w:rsidRPr="00745233">
        <w:rPr>
          <w:sz w:val="24"/>
          <w:szCs w:val="24"/>
        </w:rPr>
        <w:t xml:space="preserve"> 1911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17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തമിഴ്നാട്ടിലെ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മനിയാണി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Maniachi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റെയിൽവേ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സ്റ്റേഷനി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വെടിവച്ചുകൊന്നു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പിടികൊടുക്കാതെ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ഫ്ളാറ്റ്ഫോമിൽത്തന്നെ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ആത്മാഹുതി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വാഞ്ചി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അയ്യരുടെ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പ്രവൃത്തിയെപ്പറ്റി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മാഡം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വന്ദേമാതരം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പ്രസിദ്ധീകരണത്തി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എഴുതി</w:t>
      </w:r>
      <w:proofErr w:type="spellEnd"/>
      <w:r w:rsidRPr="00745233">
        <w:rPr>
          <w:sz w:val="24"/>
          <w:szCs w:val="24"/>
        </w:rPr>
        <w:t>: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വാഞ്ചി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വെടിയുണ്ടക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അടിമത്തത്തിലായിരുന്ന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ഗാഢനിദയി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ഉണർത്തി</w:t>
      </w:r>
      <w:proofErr w:type="spellEnd"/>
      <w:r w:rsidRPr="00745233">
        <w:rPr>
          <w:sz w:val="24"/>
          <w:szCs w:val="24"/>
        </w:rPr>
        <w:t>.</w:t>
      </w:r>
    </w:p>
    <w:p w14:paraId="274E271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lastRenderedPageBreak/>
        <w:t>തൊഴിലാളി</w:t>
      </w:r>
      <w:proofErr w:type="spellEnd"/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കർഷകപ്രസ്ഥാ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7C3EC198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തൊഴിലാളിപ്രസ്ഥാനങ്ങ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രൂപീകരിക്കുന്നതിനിടയാക്കി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തൊഴിലാളിസംഘടനക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പറയുന്നതാണ്</w:t>
      </w:r>
      <w:proofErr w:type="spellEnd"/>
      <w:r w:rsidRPr="00745233">
        <w:rPr>
          <w:sz w:val="24"/>
          <w:szCs w:val="24"/>
        </w:rPr>
        <w:t>.</w:t>
      </w:r>
    </w:p>
    <w:p w14:paraId="0E95EA6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അഹമ്മദാബാദ്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ടെക്സ്റ്റൈ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അസോസിയേഷ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284ECAA3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മദ്രാസ്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ലേബ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71C098CB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1920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എൻ</w:t>
      </w:r>
      <w:r w:rsidRPr="00745233">
        <w:rPr>
          <w:sz w:val="24"/>
          <w:szCs w:val="24"/>
        </w:rPr>
        <w:t>.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ജോഷി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ലജ്പത്റായി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മുൻകൈ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(AITUC)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>.</w:t>
      </w:r>
    </w:p>
    <w:p w14:paraId="04B28BD3" w14:textId="77777777" w:rsidR="00AF6070" w:rsidRPr="00745233" w:rsidRDefault="00AF6070" w:rsidP="00AF6070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ലക്ഷ്യങ്ങളായിരുന്നു</w:t>
      </w:r>
      <w:proofErr w:type="spellEnd"/>
      <w:r w:rsidRPr="00745233">
        <w:rPr>
          <w:sz w:val="24"/>
          <w:szCs w:val="24"/>
        </w:rPr>
        <w:t>.</w:t>
      </w:r>
    </w:p>
    <w:p w14:paraId="50AADCAB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745233">
        <w:rPr>
          <w:sz w:val="24"/>
          <w:szCs w:val="24"/>
        </w:rPr>
        <w:t>.</w:t>
      </w:r>
    </w:p>
    <w:p w14:paraId="45E05CBE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പ്രവർത്തിക്കുക</w:t>
      </w:r>
      <w:proofErr w:type="spellEnd"/>
      <w:r w:rsidRPr="00745233">
        <w:rPr>
          <w:sz w:val="24"/>
          <w:szCs w:val="24"/>
        </w:rPr>
        <w:t>.</w:t>
      </w:r>
    </w:p>
    <w:p w14:paraId="4B52CFF2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സ്വാതന്ത്ര്യത്തിനുവേണ്ടിയുള്ള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സജീവ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നികുതിനയങ്ങളും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സെമീന്ദാർമാരുടെ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ഉൽപ്പന്നങ്ങൾക്കുണ്ടായ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വിലയിടിവും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കൂട്ടായ്മയുടെ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ആവശ്യകത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ബോധ്യപ്പെടുത്തി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കർഷകപ്രസ്ഥാനങ്ങളുടെ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എൻ</w:t>
      </w:r>
      <w:r w:rsidRPr="00745233">
        <w:rPr>
          <w:sz w:val="24"/>
          <w:szCs w:val="24"/>
        </w:rPr>
        <w:t>.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രംഗ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കർഷകനേതാക്കളുടെ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ലാഹോറി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സ്ഥാപിതമായി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സഭ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ഉൾക്കൊള്ളിച്ചുകൊണ്ട്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മാനിഫെസ്റ്റോയ്ക്ക്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ഉൾപ്പെടുത്തിയിരുന്ന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>.</w:t>
      </w:r>
    </w:p>
    <w:p w14:paraId="4300587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പാട്ടവും</w:t>
      </w:r>
      <w:proofErr w:type="spellEnd"/>
      <w:r w:rsidRPr="00745233">
        <w:rPr>
          <w:sz w:val="24"/>
          <w:szCs w:val="24"/>
        </w:rPr>
        <w:t xml:space="preserve"> 50%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കുറയ്ക്കുക</w:t>
      </w:r>
      <w:proofErr w:type="spellEnd"/>
      <w:r w:rsidRPr="00745233">
        <w:rPr>
          <w:sz w:val="24"/>
          <w:szCs w:val="24"/>
        </w:rPr>
        <w:t>.</w:t>
      </w:r>
    </w:p>
    <w:p w14:paraId="7F4EE07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മരവിപ്പിക്കുക</w:t>
      </w:r>
      <w:proofErr w:type="spellEnd"/>
      <w:r w:rsidRPr="00745233">
        <w:rPr>
          <w:sz w:val="24"/>
          <w:szCs w:val="24"/>
        </w:rPr>
        <w:t>.</w:t>
      </w:r>
    </w:p>
    <w:p w14:paraId="10060C27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ഫ്യൂഡ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റദ്ദാക്കുക</w:t>
      </w:r>
      <w:proofErr w:type="spellEnd"/>
      <w:r w:rsidRPr="00745233">
        <w:rPr>
          <w:sz w:val="24"/>
          <w:szCs w:val="24"/>
        </w:rPr>
        <w:t>.</w:t>
      </w:r>
    </w:p>
    <w:p w14:paraId="530CDC4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കർഷകത്തൊഴിലാളികൾക്ക്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മിനിമം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ഉറപ്പാക്കുക</w:t>
      </w:r>
      <w:proofErr w:type="spellEnd"/>
      <w:r w:rsidRPr="00745233">
        <w:rPr>
          <w:sz w:val="24"/>
          <w:szCs w:val="24"/>
        </w:rPr>
        <w:t>.</w:t>
      </w:r>
    </w:p>
    <w:p w14:paraId="2F6A8A46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അംഗീകരിക്കുക</w:t>
      </w:r>
      <w:proofErr w:type="spellEnd"/>
      <w:r w:rsidRPr="00745233">
        <w:rPr>
          <w:sz w:val="24"/>
          <w:szCs w:val="24"/>
        </w:rPr>
        <w:t>.</w:t>
      </w:r>
    </w:p>
    <w:p w14:paraId="25475F0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ഒത്തുചേരലും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ഉണർവേകി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സാമ്രാജ്യത്വനയങ്ങളെയും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ഫ്യൂഡ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നിലപാടുക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സ്ഥലങ്ങളി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വഴിതെളിച്ചു</w:t>
      </w:r>
      <w:proofErr w:type="spellEnd"/>
      <w:r w:rsidRPr="00745233">
        <w:rPr>
          <w:sz w:val="24"/>
          <w:szCs w:val="24"/>
        </w:rPr>
        <w:t>.</w:t>
      </w:r>
    </w:p>
    <w:p w14:paraId="3E160B01" w14:textId="77777777" w:rsidR="00AF6070" w:rsidRPr="00745233" w:rsidRDefault="00AF6070" w:rsidP="00AF6070">
      <w:proofErr w:type="spellStart"/>
      <w:r w:rsidRPr="00745233">
        <w:rPr>
          <w:rFonts w:ascii="Nirmala UI" w:hAnsi="Nirmala UI" w:cs="Nirmala UI"/>
          <w:sz w:val="24"/>
          <w:szCs w:val="24"/>
        </w:rPr>
        <w:t>ദ്വിരാഷ്ട്രവാദത്തെയും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വിഭജനത്തെയും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അബ്ദു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ഗാഫ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പടിഞ്ഞാ</w:t>
      </w:r>
      <w:r w:rsidRPr="00745233">
        <w:rPr>
          <w:rFonts w:ascii="Nirmala UI" w:hAnsi="Nirmala UI" w:cs="Nirmala UI" w:hint="cs"/>
          <w:sz w:val="24"/>
          <w:szCs w:val="24"/>
        </w:rPr>
        <w:t>റ</w:t>
      </w:r>
      <w:proofErr w:type="spellEnd"/>
      <w:r w:rsidRPr="00745233">
        <w:rPr>
          <w:rFonts w:ascii="Nirmala UI" w:hAnsi="Nirmala UI" w:cs="Nirmala UI" w:hint="cs"/>
          <w:sz w:val="24"/>
          <w:szCs w:val="24"/>
        </w:rPr>
        <w:t>ൻ</w:t>
      </w:r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ദുഃഖിപ്പിച്ചു</w:t>
      </w:r>
      <w:proofErr w:type="spellEnd"/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നിലകൊണ്ട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പരമോന്നത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ബഹുമതിയായ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ഭാരതരത്ന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ആദരിച്ചു</w:t>
      </w:r>
      <w:proofErr w:type="spellEnd"/>
      <w:r w:rsidRPr="00745233">
        <w:rPr>
          <w:sz w:val="24"/>
          <w:szCs w:val="24"/>
        </w:rPr>
        <w:t>.</w:t>
      </w:r>
    </w:p>
    <w:p w14:paraId="6EB0EF51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ലോകത്താകമാനം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ദുർബലമാവുകയും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നിലനിർത്താനുള്ള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ഏഷ്യയിലും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ശക്തിപ്പെട്ടതും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വൻശക്തികളായി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കോളനിവാഴ്ചയ്ക്കെതിരായി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നിലപാടെടുത്തതും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അനുഭാവം</w:t>
      </w:r>
      <w:proofErr w:type="spellEnd"/>
      <w:r w:rsidRPr="00745233">
        <w:rPr>
          <w:sz w:val="24"/>
          <w:szCs w:val="24"/>
        </w:rPr>
        <w:t xml:space="preserve"> |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പുലർത്തിയിരുന്ന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ക്ലമന്റ്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ആറ്റ്ലിയുടെ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ലേബർപാർട്ടി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എളുപ്പമാക്കി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മുഹമ്മദലി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ജിന്നയുടെ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ലീഗ്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പാകിസ്ഥാ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വൈസ്രോയിയായി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വിഭജിക്കാതെ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അധികാരക്കൈമാറ്റം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സാധ്യമല്ലെന്നു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മൗണ്ട്ബാറ്റ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തയാറാക്കിയതാണ്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അതനുസ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രിച്ച്</w:t>
      </w:r>
      <w:proofErr w:type="spellEnd"/>
      <w:r w:rsidRPr="00745233">
        <w:rPr>
          <w:sz w:val="24"/>
          <w:szCs w:val="24"/>
        </w:rPr>
        <w:t>,</w:t>
      </w:r>
    </w:p>
    <w:p w14:paraId="14D9DAFC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മുസ്ലിംകൾക്ക്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ഭൂരിപക്ഷമുള്ള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ആഗ്രഹിക്കുകയാണെങ്കി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അനുവദിക്കേണ്ടതാ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ണ്</w:t>
      </w:r>
      <w:proofErr w:type="spellEnd"/>
      <w:r w:rsidRPr="00745233">
        <w:rPr>
          <w:sz w:val="24"/>
          <w:szCs w:val="24"/>
        </w:rPr>
        <w:t>.</w:t>
      </w:r>
    </w:p>
    <w:p w14:paraId="04B2A009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പഞ്ചാബും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വിഭജിക്കേണ്ടതാണ്</w:t>
      </w:r>
      <w:proofErr w:type="spellEnd"/>
      <w:r w:rsidRPr="00745233">
        <w:rPr>
          <w:sz w:val="24"/>
          <w:szCs w:val="24"/>
        </w:rPr>
        <w:t>.</w:t>
      </w:r>
    </w:p>
    <w:p w14:paraId="53B22C5F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പാകിസ്ഥാനി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ചേർക്കണമോ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ഹിതപരിശോധന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നടത്തുന്നതാണ്</w:t>
      </w:r>
      <w:proofErr w:type="spellEnd"/>
      <w:r w:rsidRPr="00745233">
        <w:rPr>
          <w:sz w:val="24"/>
          <w:szCs w:val="24"/>
        </w:rPr>
        <w:t>.</w:t>
      </w:r>
    </w:p>
    <w:p w14:paraId="755D0DB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പഞ്ചാബിലെയും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നിർണയിക്കുന്നതിന്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നിയമിക്കുന്നതാണ്</w:t>
      </w:r>
      <w:proofErr w:type="spellEnd"/>
      <w:r w:rsidRPr="00745233">
        <w:rPr>
          <w:sz w:val="24"/>
          <w:szCs w:val="24"/>
        </w:rPr>
        <w:t>.</w:t>
      </w:r>
    </w:p>
    <w:p w14:paraId="0DE3A064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ലീഗും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അബ്ദു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ഗാഫ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ഖാനെപ്പോലുള്ള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ദേശീയവാദിക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എതിർത്തു</w:t>
      </w:r>
      <w:proofErr w:type="spellEnd"/>
      <w:r w:rsidRPr="00745233">
        <w:rPr>
          <w:sz w:val="24"/>
          <w:szCs w:val="24"/>
        </w:rPr>
        <w:t xml:space="preserve">. 1947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സ്വാതന്ത്യനിയമം</w:t>
      </w:r>
      <w:proofErr w:type="spellEnd"/>
      <w:r w:rsidRPr="00745233">
        <w:rPr>
          <w:sz w:val="24"/>
          <w:szCs w:val="24"/>
        </w:rPr>
        <w:t xml:space="preserve"> (Indian Independence Act)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പാകിസ്ഥാ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പ്രധാനമന്ത്രിയായി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ജവഹർലാ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സത്യപ്രതിജ്ഞ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അധികാരമേറ്റു</w:t>
      </w:r>
      <w:proofErr w:type="spellEnd"/>
      <w:r w:rsidRPr="00745233">
        <w:rPr>
          <w:sz w:val="24"/>
          <w:szCs w:val="24"/>
        </w:rPr>
        <w:t>.</w:t>
      </w:r>
    </w:p>
    <w:p w14:paraId="708CC250" w14:textId="77777777" w:rsidR="00AF6070" w:rsidRPr="00745233" w:rsidRDefault="00AF6070" w:rsidP="00AF60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ബഹുജന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ദേശീയസമരമായി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മാറിയതെങ്ങനെയെന്നാണ്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സമരമാർഗങ്ങൾക്കും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വ്യത്യസ്തധാരകളിലൂടെ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ശക്തിപ്രാപിച്ച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ഫലമായിരുന്നു</w:t>
      </w:r>
      <w:proofErr w:type="spellEnd"/>
      <w:r w:rsidRPr="00745233">
        <w:rPr>
          <w:sz w:val="24"/>
          <w:szCs w:val="24"/>
        </w:rPr>
        <w:t xml:space="preserve"> 1947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15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>.</w:t>
      </w:r>
    </w:p>
    <w:p w14:paraId="135D15D6" w14:textId="2769F8E9" w:rsidR="003142EF" w:rsidRPr="003F35D3" w:rsidRDefault="006C0F22" w:rsidP="003142EF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/>
          <w:b/>
          <w:sz w:val="24"/>
          <w:szCs w:val="24"/>
        </w:rPr>
        <w:lastRenderedPageBreak/>
        <w:t>അദ്ധ്യായം</w:t>
      </w:r>
      <w:proofErr w:type="spellEnd"/>
      <w:r w:rsidR="003142EF" w:rsidRPr="003F35D3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23</w:t>
      </w:r>
    </w:p>
    <w:p w14:paraId="751B676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</w:p>
    <w:p w14:paraId="375B41F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വിധിയുടെ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ചക്രങ്ങ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ഒരുനാ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ഉപേക്ഷിക്കുവാ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ബ്രിട്ടീഷുകാരെ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നിർബന്ധിതരാക്കും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പക്ഷേ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ഏതുരൂപത്തിലുള്ള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ഇന്ത്യയെയാവും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ഇവിടെ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ഉപേക്ഷിച്ചു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പോകുക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നൂറ്റാണ്ടുകളായുള്ള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അരുവി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അവസാനം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വറ്റിവരണ്ട്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പോകുമ്പോ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വിട്ടുപോകുന്നത്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ചെളിയുടെയും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അഴുക്കിന്റെയും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കൂമ്പാരമായിരിക്കും</w:t>
      </w:r>
      <w:proofErr w:type="spellEnd"/>
      <w:r w:rsidRPr="003F35D3">
        <w:rPr>
          <w:sz w:val="24"/>
          <w:szCs w:val="24"/>
        </w:rPr>
        <w:t>.</w:t>
      </w:r>
    </w:p>
    <w:p w14:paraId="42FDC53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രവീന്ദ്രനാഥ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ടാഗോ</w:t>
      </w:r>
      <w:proofErr w:type="spellEnd"/>
      <w:r w:rsidRPr="003F35D3">
        <w:rPr>
          <w:sz w:val="24"/>
          <w:szCs w:val="24"/>
        </w:rPr>
        <w:t xml:space="preserve">ർ 1941ൽ </w:t>
      </w:r>
      <w:proofErr w:type="spellStart"/>
      <w:r w:rsidRPr="003F35D3">
        <w:rPr>
          <w:sz w:val="24"/>
          <w:szCs w:val="24"/>
        </w:rPr>
        <w:t>നടത്തിയ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നിരീക്ഷണമാണ്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എന്തെല്ലാം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കാര്യങ്ങളാണ്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സൂചിപ്പിക്കുന്നത്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ഉപേക്ഷിക്കേണ്ടി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വരും</w:t>
      </w:r>
      <w:proofErr w:type="spellEnd"/>
      <w:r w:rsidRPr="003F35D3">
        <w:rPr>
          <w:sz w:val="24"/>
          <w:szCs w:val="24"/>
        </w:rPr>
        <w:t>.</w:t>
      </w:r>
    </w:p>
    <w:p w14:paraId="1C84BDA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ദുരിതപൂർണമായ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ഇന്ത്യയെയായിരിക്കും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ഉപേക്ഷിച്ചു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പോകുന്നത്</w:t>
      </w:r>
      <w:proofErr w:type="spellEnd"/>
      <w:r w:rsidRPr="003F35D3">
        <w:rPr>
          <w:sz w:val="24"/>
          <w:szCs w:val="24"/>
        </w:rPr>
        <w:t>.</w:t>
      </w:r>
    </w:p>
    <w:p w14:paraId="2B6D941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നേരിടേണ്ടിവന്ന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വെല്ലുവിളി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വിഭജനവും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അതേതുടർന്നുണ്ടായ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അഭയാർഥിപ്രവാഹവുമായിരുന്നു</w:t>
      </w:r>
      <w:proofErr w:type="spellEnd"/>
      <w:r w:rsidRPr="003F35D3">
        <w:rPr>
          <w:sz w:val="24"/>
          <w:szCs w:val="24"/>
        </w:rPr>
        <w:t>.</w:t>
      </w:r>
    </w:p>
    <w:p w14:paraId="25D785C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ഇന്ത്യയിൽനിന്ന്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പാകിസ്ഥാനിലേക്കും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പാകിസ്ഥാനി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ഇന്ത്യയിലേക്കും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അഭയാർഥി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പ്രവാഹങ്ങളുണ്ടായി</w:t>
      </w:r>
      <w:proofErr w:type="spellEnd"/>
      <w:r w:rsidRPr="003F35D3">
        <w:rPr>
          <w:sz w:val="24"/>
          <w:szCs w:val="24"/>
        </w:rPr>
        <w:t>.</w:t>
      </w:r>
    </w:p>
    <w:p w14:paraId="583334E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ഇതോടൊപ്പം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പലയിടങ്ങളിലായി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വർഗീയ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ലഹളക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കൽക്കട്ട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ബിഹാ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നവഖാലി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ദില്ലി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കാശ്മീ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എന്നിവിടങ്ങളിലെ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കലാപങ്ങ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രക്തരൂഷിതമായിരുന്നു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ആയിരക്കണക്കിന്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ആളുക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കൊല്ലപ്പെടുകയും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ആക്രമിക്കപ്പെടുകയും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സർവതും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നഷ്ടപ്പെട്ട്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പലായനം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വിഭാഗക്കാ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അഭയാർഥികളായി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കാൽനടയായും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കാളവണ്ടിയിലും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തീവണ്ടിയിലുമായി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ദശലക്ഷംപേ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അഭയാർഥികളായി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സഞ്ചരിച്ചു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ഫലപ്രദമായ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ഇടപെടലും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പുനരധിവാസ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നടപടികളുംവഴി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അഭയാർഥി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പ്രശ്നം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പരിഹരിക്കാ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3F35D3">
        <w:rPr>
          <w:sz w:val="24"/>
          <w:szCs w:val="24"/>
        </w:rPr>
        <w:t>.</w:t>
      </w:r>
    </w:p>
    <w:p w14:paraId="3F822C9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lastRenderedPageBreak/>
        <w:t>ഗാന്ധിജിയുടെ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രക്തസാക്ഷിത്വം</w:t>
      </w:r>
      <w:proofErr w:type="spellEnd"/>
    </w:p>
    <w:p w14:paraId="7FF52AB7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rFonts w:hint="eastAsia"/>
          <w:sz w:val="24"/>
          <w:szCs w:val="24"/>
        </w:rPr>
        <w:t>“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ജീവിതത്തി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പ്രകാശം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മറഞ്ഞുപോയിരിക്കുന്നു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എവിടെയും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ഇരുട്ടാണ്</w:t>
      </w:r>
      <w:proofErr w:type="spellEnd"/>
      <w:r w:rsidRPr="003F35D3">
        <w:rPr>
          <w:rFonts w:hint="eastAsia"/>
          <w:sz w:val="24"/>
          <w:szCs w:val="24"/>
        </w:rPr>
        <w:t>”</w:t>
      </w:r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മരണത്തെക്കുറിച്ച്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പറഞ്ഞ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വാക്കുകളാണിത്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ബ്രിട്ടിഷ്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മോചിപ്പിക്കാനുള്ള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അഹിംസാത്മക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3F35D3">
        <w:rPr>
          <w:sz w:val="24"/>
          <w:szCs w:val="24"/>
        </w:rPr>
        <w:t xml:space="preserve"> 1948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F35D3">
        <w:rPr>
          <w:sz w:val="24"/>
          <w:szCs w:val="24"/>
        </w:rPr>
        <w:t xml:space="preserve"> 30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ഡൽഹിയിലെ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പ്രാർഥനായോഗ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സ്ഥലത്തുവെച്ച്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നാഥുറാം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വിനായക്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ഗോഡ്സെയുടെ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വെടിയേറ്റ്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വിഭജശേഷം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വർഗീയ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ലഹളകളുടെ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അനന്തരഫലമായിരുന്നു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രക്തസാക്ഷിത്വം</w:t>
      </w:r>
      <w:proofErr w:type="spellEnd"/>
      <w:r w:rsidRPr="003F35D3">
        <w:rPr>
          <w:sz w:val="24"/>
          <w:szCs w:val="24"/>
        </w:rPr>
        <w:t>.</w:t>
      </w:r>
    </w:p>
    <w:p w14:paraId="7B749F78" w14:textId="77777777" w:rsidR="003142EF" w:rsidRPr="003F35D3" w:rsidRDefault="003142EF" w:rsidP="003142EF">
      <w:pPr>
        <w:rPr>
          <w:sz w:val="24"/>
          <w:szCs w:val="24"/>
        </w:rPr>
      </w:pPr>
    </w:p>
    <w:p w14:paraId="4416BB8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നാട്ടുരാജ്യങ്ങളുടെ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സംയോജനം</w:t>
      </w:r>
      <w:proofErr w:type="spellEnd"/>
    </w:p>
    <w:p w14:paraId="3723EF8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സ്വാതന്ത്ര്യത്തിനു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മുമ്പ്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നേരിട്ടു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പുറമെ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നിയന്ത്രണത്തിലുള്ള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അറുനൂറോളം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നാട്ടുരാജ്യങ്ങൾക്ക്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ഇന്ത്യയിലോ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പാകിസ്ഥാനിലോ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ചേരാനോ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സ്വതന്ത്രമായി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നിൽക്കാനോ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ശേഷമാണ്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വിട്ടത്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നേരിടേണ്ടിവന്ന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മറ്റൊരു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പ്രശ്നമായിരുന്നു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നാട്ടുരാജ്യങ്ങളുടെ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യൂണിയനിലേക്കുള്ള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സംയോജനം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ശ്രമകരമായ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ദൗത്യമായിരുന്നു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കേന്ദ്ര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മന്ത്രിസഭയിലെ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സംസ്ഥാനങ്ങളുമായി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വകുപ്പിന്റെ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സർദാ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വല്ലഭ്ഭായ്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പട്ടേലിനായിരുന്നു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സ്റ്റേറ്റ്സ്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ഡിപാർട്ട്മെന്റിന്റെ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സെക്രട്ടറിയായി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മലയാളിയായ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വി.പി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മേനോനെ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നിയമിച്ചു</w:t>
      </w:r>
      <w:proofErr w:type="spellEnd"/>
      <w:r w:rsidRPr="003F35D3">
        <w:rPr>
          <w:sz w:val="24"/>
          <w:szCs w:val="24"/>
        </w:rPr>
        <w:t>.</w:t>
      </w:r>
    </w:p>
    <w:p w14:paraId="78A9A3B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നാട്ടുരാജ്യങ്ങളെ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യൂണിയനി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ലയിപ്പിക്കുന്നതിന്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പട്ടേലും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proofErr w:type="gramStart"/>
      <w:r w:rsidRPr="003F35D3">
        <w:rPr>
          <w:sz w:val="24"/>
          <w:szCs w:val="24"/>
        </w:rPr>
        <w:t>വി.പി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മേനോനും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ലയനക്കരാ</w:t>
      </w:r>
      <w:proofErr w:type="spellEnd"/>
      <w:r w:rsidRPr="003F35D3">
        <w:rPr>
          <w:sz w:val="24"/>
          <w:szCs w:val="24"/>
        </w:rPr>
        <w:t xml:space="preserve">ർ (Instrument of Accession) </w:t>
      </w:r>
      <w:proofErr w:type="spellStart"/>
      <w:r w:rsidRPr="003F35D3">
        <w:rPr>
          <w:sz w:val="24"/>
          <w:szCs w:val="24"/>
        </w:rPr>
        <w:t>തയാറാക്കി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അതനുസരിച്ച്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പ്രതിരോധം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വിദേശകാര്യം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വാർത്താവിനിമയം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നിയന്ത്രണം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കേന്ദ്രസർക്കാരിന്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കൈമാറണം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ജനകീയ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പ്രതിഷേധങ്ങളും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പ്രായോഗിക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സമീപനങ്ങളുംമൂലം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ഭൂരിഭാഗം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ലയനക്കരാറി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ഒപ്പുവച്ച്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യൂണിയനി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lastRenderedPageBreak/>
        <w:t>ചേർന്നു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ഹൈദരാബാദ്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കാശ്മീ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ജുനഗഡ്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യൂണിയനി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ചേരാ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വിസമ്മതിച്ചു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പിന്നീട്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അനുരഞ്ജനത്തിലൂടെയും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സൈനിക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നടപടിയിൽലൂടെയും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യൂണിയനി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കൂട്ടിച്ചേർത്തു</w:t>
      </w:r>
      <w:proofErr w:type="spellEnd"/>
      <w:r w:rsidRPr="003F35D3">
        <w:rPr>
          <w:sz w:val="24"/>
          <w:szCs w:val="24"/>
        </w:rPr>
        <w:t>.</w:t>
      </w:r>
    </w:p>
    <w:p w14:paraId="1EFAF68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സ്വാതന്ത്ര്യപ്രാപ്തിക്കുശേഷവും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ഫ്രാൻസ്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പോർട്ടുഗ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എന്നീ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യൂറോപ്യ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രാജ്യങ്ങൾക്ക്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അധീന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ഇവിടങ്ങളി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ജനകീയപ്രക്ഷോഭങ്ങ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ഫ്രാൻസ്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അധീനപ്രദേശങ്ങ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തിരിച്ചു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>.</w:t>
      </w:r>
    </w:p>
    <w:p w14:paraId="1CD1734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സൈനികനടപടിയിലൂടെ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പോർട്ടുഗലിന്റെ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അധീനതയിലുണ്ടായിരുന്ന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യൂണിയനി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ലയിപ്പിച്ചു</w:t>
      </w:r>
      <w:proofErr w:type="spellEnd"/>
      <w:r w:rsidRPr="003F35D3">
        <w:rPr>
          <w:sz w:val="24"/>
          <w:szCs w:val="24"/>
        </w:rPr>
        <w:t>.</w:t>
      </w:r>
    </w:p>
    <w:p w14:paraId="2A409F3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വി.പി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മേനോ</w:t>
      </w:r>
      <w:proofErr w:type="spellEnd"/>
      <w:r w:rsidRPr="003F35D3">
        <w:rPr>
          <w:sz w:val="24"/>
          <w:szCs w:val="24"/>
        </w:rPr>
        <w:t>ൻ</w:t>
      </w:r>
    </w:p>
    <w:p w14:paraId="0C29102C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1894-ൽ </w:t>
      </w:r>
      <w:proofErr w:type="spellStart"/>
      <w:r w:rsidRPr="003F35D3">
        <w:rPr>
          <w:sz w:val="24"/>
          <w:szCs w:val="24"/>
        </w:rPr>
        <w:t>പാലക്കാട്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ജില്ലയിലെ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ഒറ്റപ്പാലത്ത്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സ്കൂ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ജീവിതത്തിനു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ജോലി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നോക്കി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പിന്നീട്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ഡൽഹി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സെക്രട്ടറിയേറ്റി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ക്ലാർക്കായി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ജോലി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ഇംഗ്ലീഷ്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പ്രാവിണ്യമുണ്ടായിരുന്നതിനാ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അദ്ദേഹത്തെ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ഏൽപ്പിച്ചു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സർദാ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പട്ടേലിനും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നെഹ്റുവിനുമൊപ്പം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നാട്ടുരാജ്യങ്ങളുടെ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സംയോജനത്തി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നിർണായക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വഹി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ച്ചു</w:t>
      </w:r>
      <w:proofErr w:type="spellEnd"/>
      <w:r w:rsidRPr="003F35D3">
        <w:rPr>
          <w:sz w:val="24"/>
          <w:szCs w:val="24"/>
        </w:rPr>
        <w:t xml:space="preserve">. 1952 ൽ </w:t>
      </w:r>
      <w:proofErr w:type="spellStart"/>
      <w:r w:rsidRPr="003F35D3">
        <w:rPr>
          <w:sz w:val="24"/>
          <w:szCs w:val="24"/>
        </w:rPr>
        <w:t>ഒറീസയി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ഗവർണറായി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ചുമതലയേറ്റു</w:t>
      </w:r>
      <w:proofErr w:type="spellEnd"/>
      <w:r w:rsidRPr="003F35D3">
        <w:rPr>
          <w:sz w:val="24"/>
          <w:szCs w:val="24"/>
        </w:rPr>
        <w:t>. "</w:t>
      </w:r>
      <w:proofErr w:type="spellStart"/>
      <w:r w:rsidRPr="003F35D3">
        <w:rPr>
          <w:sz w:val="24"/>
          <w:szCs w:val="24"/>
        </w:rPr>
        <w:t>ദി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ട്രാൻസ്ഫ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ഓഫ്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പവ</w:t>
      </w:r>
      <w:proofErr w:type="spellEnd"/>
      <w:r w:rsidRPr="003F35D3">
        <w:rPr>
          <w:sz w:val="24"/>
          <w:szCs w:val="24"/>
        </w:rPr>
        <w:t xml:space="preserve">ർ ഇൻ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', </w:t>
      </w:r>
      <w:proofErr w:type="spellStart"/>
      <w:r w:rsidRPr="003F35D3">
        <w:rPr>
          <w:sz w:val="24"/>
          <w:szCs w:val="24"/>
        </w:rPr>
        <w:t>ഇന്റഗ്രേഷ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ഓഫ്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സ്റ്റേറ്റ്സ്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എന്നീ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ഗ്രന്ഥങ്ങളുടെ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കർത്താവാണ്</w:t>
      </w:r>
      <w:proofErr w:type="spellEnd"/>
      <w:r w:rsidRPr="003F35D3">
        <w:rPr>
          <w:sz w:val="24"/>
          <w:szCs w:val="24"/>
        </w:rPr>
        <w:t>.</w:t>
      </w:r>
    </w:p>
    <w:p w14:paraId="1E5E1FE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ഭരണഘടനാരൂപീകരണവും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പൊതുതിരഞ്ഞെടുപ്പും</w:t>
      </w:r>
      <w:proofErr w:type="spellEnd"/>
    </w:p>
    <w:p w14:paraId="1BF9E7E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രാഷ്ട്രരൂപീകരണത്തിനുള്ള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അടിത്തറയായത്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ഭരണഘടനയാണ്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കാബിനറ്റ്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മിഷന്റെ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നിർദേശപ്രകാരം</w:t>
      </w:r>
      <w:proofErr w:type="spellEnd"/>
      <w:r w:rsidRPr="003F35D3">
        <w:rPr>
          <w:sz w:val="24"/>
          <w:szCs w:val="24"/>
        </w:rPr>
        <w:t xml:space="preserve"> 1946 ൽ </w:t>
      </w: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രാജേന്ദ്ര</w:t>
      </w:r>
      <w:r w:rsidRPr="003F35D3">
        <w:rPr>
          <w:rFonts w:ascii="Nirmala UI" w:hAnsi="Nirmala UI" w:cs="Nirmala UI"/>
          <w:sz w:val="24"/>
          <w:szCs w:val="24"/>
        </w:rPr>
        <w:t>പ്ര</w:t>
      </w:r>
      <w:r w:rsidRPr="003F35D3">
        <w:rPr>
          <w:sz w:val="24"/>
          <w:szCs w:val="24"/>
        </w:rPr>
        <w:t>സാദ്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ഭരണഘടനാനിർമാണസഭ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ഭരണഘടന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എഴുതി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തയാറാക്കാനായി</w:t>
      </w:r>
      <w:proofErr w:type="spellEnd"/>
      <w:r w:rsidRPr="003F35D3">
        <w:rPr>
          <w:sz w:val="24"/>
          <w:szCs w:val="24"/>
        </w:rPr>
        <w:t xml:space="preserve"> ബി.</w:t>
      </w:r>
      <w:proofErr w:type="gramStart"/>
      <w:r w:rsidRPr="003F35D3">
        <w:rPr>
          <w:sz w:val="24"/>
          <w:szCs w:val="24"/>
        </w:rPr>
        <w:t>ആർ.</w:t>
      </w:r>
      <w:proofErr w:type="spellStart"/>
      <w:r w:rsidRPr="003F35D3">
        <w:rPr>
          <w:sz w:val="24"/>
          <w:szCs w:val="24"/>
        </w:rPr>
        <w:t>അംബേദ്ക</w:t>
      </w:r>
      <w:proofErr w:type="spellEnd"/>
      <w:r w:rsidRPr="003F35D3">
        <w:rPr>
          <w:sz w:val="24"/>
          <w:szCs w:val="24"/>
        </w:rPr>
        <w:t>ർ</w:t>
      </w:r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ചെയർമാനായി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ഡ്രാഫ്റ്റിങ്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കമ്മിറ്റിയെ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ചർച്ചകളിലൂടെയും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സംവാദങ്ങളിലൂടെയും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ഭരണഘടനയ്ക്ക്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സ്വാതന്ത്ര്യസമരകാലഘട്ടത്തി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ഉയർന്നു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ആശയാഭിലാഷങ്ങളുടെ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പ്രതിഫലനമായിരുന്നു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ഭരണഘടന</w:t>
      </w:r>
      <w:proofErr w:type="spellEnd"/>
      <w:r w:rsidRPr="003F35D3">
        <w:rPr>
          <w:sz w:val="24"/>
          <w:szCs w:val="24"/>
        </w:rPr>
        <w:t xml:space="preserve">. 1950 </w:t>
      </w:r>
      <w:proofErr w:type="spellStart"/>
      <w:r w:rsidRPr="003F35D3">
        <w:rPr>
          <w:sz w:val="24"/>
          <w:szCs w:val="24"/>
        </w:rPr>
        <w:t>ജനുവരി</w:t>
      </w:r>
      <w:proofErr w:type="spellEnd"/>
      <w:r w:rsidRPr="003F35D3">
        <w:rPr>
          <w:sz w:val="24"/>
          <w:szCs w:val="24"/>
        </w:rPr>
        <w:t xml:space="preserve"> 26 </w:t>
      </w:r>
      <w:proofErr w:type="spellStart"/>
      <w:r w:rsidRPr="003F35D3">
        <w:rPr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സ്വതന്ത്ര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ഭരണഘടന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വരുകയും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റിപ്പബ്ലിക്കായി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പ്രഖ്യാപിക്കുകയും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>.</w:t>
      </w:r>
    </w:p>
    <w:p w14:paraId="5D42A21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നേരിട്ട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മറ്റൊരു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രൂപീകരണമായിരുന്നു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ഭരണഘടനാനുസൃതമായി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പൊതുതിരഞ്ഞെടുപ്പ്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നടന്നത്</w:t>
      </w:r>
      <w:proofErr w:type="spellEnd"/>
      <w:r w:rsidRPr="003F35D3">
        <w:rPr>
          <w:sz w:val="24"/>
          <w:szCs w:val="24"/>
        </w:rPr>
        <w:t xml:space="preserve"> 1951-1952 </w:t>
      </w:r>
      <w:proofErr w:type="spellStart"/>
      <w:r w:rsidRPr="003F35D3">
        <w:rPr>
          <w:sz w:val="24"/>
          <w:szCs w:val="24"/>
        </w:rPr>
        <w:t>കാലയളവിലായിരുന്നു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സ്വതന്ത്രവും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നിഷ്പക്ഷവുമായി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തിരഞ്ഞെടുപ്പ്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ജനാധിപത്യത്തിന്റെ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വിജയമായിരുന്നു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ഇന്ത്യക്കൊപ്പം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ഏഷ്യയിലെയും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ആഫ്രിക്കയിലെയും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ഒട്ടുമിക്ക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വ്യതിചലിക്കുമ്പോഴും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നിലകൊള്ളുന്നു</w:t>
      </w:r>
      <w:proofErr w:type="spellEnd"/>
      <w:r w:rsidRPr="003F35D3">
        <w:rPr>
          <w:sz w:val="24"/>
          <w:szCs w:val="24"/>
        </w:rPr>
        <w:t>.</w:t>
      </w:r>
    </w:p>
    <w:p w14:paraId="605070D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ഭാഷാടിസ്ഥാനത്തി</w:t>
      </w:r>
      <w:proofErr w:type="spellEnd"/>
      <w:r w:rsidRPr="003F35D3">
        <w:rPr>
          <w:b/>
          <w:sz w:val="24"/>
          <w:szCs w:val="24"/>
        </w:rPr>
        <w:t xml:space="preserve">ൽ </w:t>
      </w:r>
      <w:proofErr w:type="spellStart"/>
      <w:r w:rsidRPr="003F35D3">
        <w:rPr>
          <w:b/>
          <w:sz w:val="24"/>
          <w:szCs w:val="24"/>
        </w:rPr>
        <w:t>സംസ്ഥാനങ്ങളുടെ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രൂപീകരണം</w:t>
      </w:r>
      <w:proofErr w:type="spellEnd"/>
    </w:p>
    <w:p w14:paraId="0906D6C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നാട്ടുരാജ്യങ്ങളുടെ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സംയോജനം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ചർച്ചചെയ്തല്ലോ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ഇവിടങ്ങളിലെ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അഭിമുഖീകരിച്ച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ഭാഷയുമായി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ബന്ധപ്പെട്ടതായിരുന്നു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നാട്ടുരാജ്യത്തു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വ്യത്യസ്തഭാഷക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സംസാരിക്കുന്നവ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ഉണ്ടായിരുന്നു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ഭാഷാടിസ്ഥാനത്തി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സംസ്ഥാനങ്ങ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രൂപീകരിക്കണമെന്ന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ഉയർന്നുവന്നു</w:t>
      </w:r>
      <w:proofErr w:type="spellEnd"/>
      <w:r w:rsidRPr="003F35D3">
        <w:rPr>
          <w:sz w:val="24"/>
          <w:szCs w:val="24"/>
        </w:rPr>
        <w:t xml:space="preserve">. 1920ലെ </w:t>
      </w:r>
      <w:proofErr w:type="spellStart"/>
      <w:r w:rsidRPr="003F35D3">
        <w:rPr>
          <w:sz w:val="24"/>
          <w:szCs w:val="24"/>
        </w:rPr>
        <w:t>നാഗ്പൂ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സമ്മേളനത്തിൽത്തന്നെ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ഭാഷാടിസ്ഥാന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സംസ്ഥാന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കമ്മിറ്റിക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രൂപീകരിക്കാ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തീരുമാനി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ച്ചിരുന്നു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സ്വാതന്ത്ര്യാനന്തരം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ഭാഷാടിസ്ഥാനത്തി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സംസ്ഥാനങ്ങ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രൂപീകരിക്കുക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ഉന്നയിച്ചുകൊണ്ട്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ജനകീയപ്രക്ഷോഭങ്ങ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തെലുങ്ക്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സംസാരിക്കുന്ന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വർക്കായി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ആന്ധ്രസംസ്ഥാനം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സ്വാതന്ത്ര്യസമരസേനാനിയായിരുന്ന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ശ്രീരാമലു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നിരാഹാരസമരം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അൻപത്തിയെട്ടു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ദിവസത്തെ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നിരാഹാര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സമരത്തെത്തുടർന്ന്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മരണമടഞ്ഞു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പ്രക്ഷോഭം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രൂക്ഷമാക്കി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തെലുങ്ക്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സംസാരിക്കുന്നവർക്കായി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ആന്ധ്രപ്രദേശ്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സംസ്ഥാനം</w:t>
      </w:r>
      <w:proofErr w:type="spellEnd"/>
      <w:r w:rsidRPr="003F35D3">
        <w:rPr>
          <w:sz w:val="24"/>
          <w:szCs w:val="24"/>
        </w:rPr>
        <w:t xml:space="preserve"> 1953ൽ </w:t>
      </w:r>
      <w:proofErr w:type="spellStart"/>
      <w:r w:rsidRPr="003F35D3">
        <w:rPr>
          <w:sz w:val="24"/>
          <w:szCs w:val="24"/>
        </w:rPr>
        <w:t>രൂപീ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ഭാഷാടിസ്ഥാനത്തിലുള്ള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വേണമെന്ന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ഇതിനെത്തുടർന്ന്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ഭാഷയുടെ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അടിസ്ഥാനത്തി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സംസ്ഥാനങ്ങളെ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പുനസ്സംഘടിപ്പിക്കുന്നതിനായി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പുനസ്സംഘടനാ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രൂപീകരിച്ചു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ഫസ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അലിയായിരുന്നു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കമ്മീ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ഷന്റെ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</w:t>
      </w:r>
      <w:proofErr w:type="spellEnd"/>
      <w:r w:rsidRPr="003F35D3">
        <w:rPr>
          <w:sz w:val="24"/>
          <w:szCs w:val="24"/>
        </w:rPr>
        <w:t xml:space="preserve">ൻ. </w:t>
      </w:r>
      <w:proofErr w:type="spellStart"/>
      <w:r w:rsidRPr="003F35D3">
        <w:rPr>
          <w:sz w:val="24"/>
          <w:szCs w:val="24"/>
        </w:rPr>
        <w:t>എച്ച്</w:t>
      </w:r>
      <w:proofErr w:type="spellEnd"/>
      <w:r w:rsidRPr="003F35D3">
        <w:rPr>
          <w:sz w:val="24"/>
          <w:szCs w:val="24"/>
        </w:rPr>
        <w:t xml:space="preserve">. എൻ. </w:t>
      </w:r>
      <w:proofErr w:type="spellStart"/>
      <w:r w:rsidRPr="003F35D3">
        <w:rPr>
          <w:sz w:val="24"/>
          <w:szCs w:val="24"/>
        </w:rPr>
        <w:t>കുൻസു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മലയാളിയായ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കെ.എം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പണിക്ക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എന്നിവരായിരുന്നു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അംഗങ്ങ</w:t>
      </w:r>
      <w:proofErr w:type="spellEnd"/>
      <w:r w:rsidRPr="003F35D3">
        <w:rPr>
          <w:sz w:val="24"/>
          <w:szCs w:val="24"/>
        </w:rPr>
        <w:t>ൾ.</w:t>
      </w:r>
    </w:p>
    <w:p w14:paraId="666B74BA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ഈ </w:t>
      </w:r>
      <w:proofErr w:type="spellStart"/>
      <w:r w:rsidRPr="003F35D3">
        <w:rPr>
          <w:sz w:val="24"/>
          <w:szCs w:val="24"/>
        </w:rPr>
        <w:t>കമ്മീഷന്റെ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റിപ്പോർട്ടിന്റെ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അടിസ്ഥാനത്തി</w:t>
      </w:r>
      <w:proofErr w:type="spellEnd"/>
      <w:r w:rsidRPr="003F35D3">
        <w:rPr>
          <w:sz w:val="24"/>
          <w:szCs w:val="24"/>
        </w:rPr>
        <w:t xml:space="preserve">ൽ 1956 ൽ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സംസ്ഥാന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പുനസ്സംഘടനാനിയമം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പാർലമെന്റ്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പാസാക്കി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പതിനാല്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കേന്ദ്രഭരണ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>.</w:t>
      </w:r>
    </w:p>
    <w:p w14:paraId="4369DFE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പിന്നീട്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പലഘട്ടങ്ങളിലായി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ഇപ്പോ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ഇന്ത്യയി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ഇരുപത്തിയൊൻപത്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ഭരണപ്രദേശങ്ങളും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സ്റ്റേറ്റ്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ക്യാപ്പിറ്റ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ടെറിട്ടറിയുമുണ്ട്</w:t>
      </w:r>
      <w:proofErr w:type="spellEnd"/>
      <w:r w:rsidRPr="003F35D3">
        <w:rPr>
          <w:sz w:val="24"/>
          <w:szCs w:val="24"/>
        </w:rPr>
        <w:t>.</w:t>
      </w:r>
    </w:p>
    <w:p w14:paraId="4FBEB28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സാമ്പത്തികമേഖലയിലെ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മുന്നേറ്റങ്ങ</w:t>
      </w:r>
      <w:proofErr w:type="spellEnd"/>
      <w:r w:rsidRPr="003F35D3">
        <w:rPr>
          <w:b/>
          <w:sz w:val="24"/>
          <w:szCs w:val="24"/>
        </w:rPr>
        <w:t>ൾ</w:t>
      </w:r>
    </w:p>
    <w:p w14:paraId="61D48FB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സ്വതന്ത്ര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അടിത്തറ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പരിതാപകരമായിരു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ലോകത്ത്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നിലനിന്നിരുന്ന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മുതലാളിത്ത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വ്യവസ്ഥയുടേയും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സോഷ്യലിസ്റ്റ്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വ്യവസ്ഥയുടേയും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സമന്വയമായ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മിശ്ര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</w:t>
      </w:r>
      <w:proofErr w:type="spellEnd"/>
      <w:r w:rsidRPr="003F35D3">
        <w:rPr>
          <w:sz w:val="24"/>
          <w:szCs w:val="24"/>
        </w:rPr>
        <w:t xml:space="preserve"> (Mixed Economy) </w:t>
      </w:r>
      <w:proofErr w:type="spellStart"/>
      <w:r w:rsidRPr="003F35D3">
        <w:rPr>
          <w:sz w:val="24"/>
          <w:szCs w:val="24"/>
        </w:rPr>
        <w:t>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സ്വീകരിച്ചത്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പൊതുമേഖലയ്ക്കാണ്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നൽകിയത്</w:t>
      </w:r>
      <w:proofErr w:type="spellEnd"/>
      <w:r w:rsidRPr="003F35D3">
        <w:rPr>
          <w:sz w:val="24"/>
          <w:szCs w:val="24"/>
        </w:rPr>
        <w:t>.</w:t>
      </w:r>
    </w:p>
    <w:p w14:paraId="3299ED5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സ്വാതന്ത്ര്യാനന്തരം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സാമ്പത്തികമുന്നേറ്റം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ലക്ഷ്യമാക്കി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പദ്ധതിക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ആവിഷ്ക്കരിക്കുകയുണ്ടായി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പദ്ധതികളി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പലതും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സ്വാതന്ത്ര്യസമരകാലത്ത്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സമ്മേളനങ്ങളിലും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ചർച്ചചെയ്തിരുന്നവയാണ്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കേന്ദ്രീകൃത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സാമ്പത്തികാസൂത്രണമായിരുന്നു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പ്രധാനപ്പെട്ടത്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സോവിയറ്റ്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യൂണിയനി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സാമ്പത്തികാസൂത്രണം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കൈക്കൊണ്ടത്</w:t>
      </w:r>
      <w:proofErr w:type="spellEnd"/>
      <w:r w:rsidRPr="003F35D3">
        <w:rPr>
          <w:sz w:val="24"/>
          <w:szCs w:val="24"/>
        </w:rPr>
        <w:t xml:space="preserve">. </w:t>
      </w:r>
    </w:p>
    <w:p w14:paraId="56331399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1950 </w:t>
      </w:r>
      <w:proofErr w:type="spellStart"/>
      <w:r w:rsidRPr="003F35D3">
        <w:rPr>
          <w:sz w:val="24"/>
          <w:szCs w:val="24"/>
        </w:rPr>
        <w:t>മാർച്ച്</w:t>
      </w:r>
      <w:proofErr w:type="spellEnd"/>
      <w:r w:rsidRPr="003F35D3">
        <w:rPr>
          <w:sz w:val="24"/>
          <w:szCs w:val="24"/>
        </w:rPr>
        <w:t xml:space="preserve"> 15 </w:t>
      </w:r>
      <w:proofErr w:type="spellStart"/>
      <w:r w:rsidRPr="003F35D3">
        <w:rPr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ആസൂത്രണ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പ്രധാനമന്ത്രി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ചെയർമാനും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ഗുൽസാരിലാ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നന്ദ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ചെയർമാനുമായിരുന്നു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proofErr w:type="gramStart"/>
      <w:r w:rsidRPr="003F35D3">
        <w:rPr>
          <w:sz w:val="24"/>
          <w:szCs w:val="24"/>
        </w:rPr>
        <w:t>ടി.ടി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കൃഷ്ണമാചാരി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സി.ഡി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ദേശ്മുഖ്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അംഗങ്ങളുമായയിരുന്നു</w:t>
      </w:r>
      <w:proofErr w:type="spellEnd"/>
      <w:r w:rsidRPr="003F35D3">
        <w:rPr>
          <w:sz w:val="24"/>
          <w:szCs w:val="24"/>
        </w:rPr>
        <w:t>.</w:t>
      </w:r>
    </w:p>
    <w:p w14:paraId="0083AB2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സ്വാതന്ത്ര്യത്തിനുശേഷം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ആസൂത്രണ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പരിപാടികൾക്ക്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വർധിച്ചു</w:t>
      </w:r>
      <w:proofErr w:type="spellEnd"/>
      <w:r w:rsidRPr="003F35D3">
        <w:rPr>
          <w:sz w:val="24"/>
          <w:szCs w:val="24"/>
        </w:rPr>
        <w:t xml:space="preserve">. 1950 ൽ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അധ്യക്ഷതയി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ആസൂത്രണ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സാമ്പത്തികപുരോഗതിക്കായി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ആസൂത്രണ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പദ്ധതിക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മുന്നോട്ടുവച്ചു</w:t>
      </w:r>
      <w:proofErr w:type="spellEnd"/>
      <w:r w:rsidRPr="003F35D3">
        <w:rPr>
          <w:sz w:val="24"/>
          <w:szCs w:val="24"/>
        </w:rPr>
        <w:t>.</w:t>
      </w:r>
    </w:p>
    <w:p w14:paraId="5648BC9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നെഹ്റു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ആസൂത്രണ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കമ്മീഷ</w:t>
      </w:r>
      <w:proofErr w:type="spellEnd"/>
      <w:r w:rsidRPr="003F35D3">
        <w:rPr>
          <w:b/>
          <w:sz w:val="24"/>
          <w:szCs w:val="24"/>
        </w:rPr>
        <w:t xml:space="preserve">ൻ </w:t>
      </w:r>
      <w:proofErr w:type="spellStart"/>
      <w:r w:rsidRPr="003F35D3">
        <w:rPr>
          <w:b/>
          <w:sz w:val="24"/>
          <w:szCs w:val="24"/>
        </w:rPr>
        <w:t>യോഗത്തി</w:t>
      </w:r>
      <w:proofErr w:type="spellEnd"/>
      <w:r w:rsidRPr="003F35D3">
        <w:rPr>
          <w:b/>
          <w:sz w:val="24"/>
          <w:szCs w:val="24"/>
        </w:rPr>
        <w:t>ൽ.</w:t>
      </w:r>
    </w:p>
    <w:p w14:paraId="3F78087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രാജ്യത്തിന്റെ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സാമ്പത്തികവളർച്ച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ലക്ഷ്യമിട്ട്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ആസൂത്രണ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നടപ്പിലാക്കിയ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പദ്ധതികളാണ്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പഞ്ചവത്സരപദ്ധതിക</w:t>
      </w:r>
      <w:proofErr w:type="spellEnd"/>
      <w:r w:rsidRPr="003F35D3">
        <w:rPr>
          <w:sz w:val="24"/>
          <w:szCs w:val="24"/>
        </w:rPr>
        <w:t xml:space="preserve">ൾ. 1951 ൽ </w:t>
      </w:r>
      <w:proofErr w:type="spellStart"/>
      <w:r w:rsidRPr="003F35D3">
        <w:rPr>
          <w:sz w:val="24"/>
          <w:szCs w:val="24"/>
        </w:rPr>
        <w:t>തുട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പഞ്ചവത്സരപദ്ധതിക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വികസനപ്രക്രിയയി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വളരെയധികം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മുന്നോട്ടു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ഇന്ത്യയെ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കാർഷിക</w:t>
      </w:r>
      <w:proofErr w:type="spellEnd"/>
      <w:r w:rsidRPr="003F35D3">
        <w:rPr>
          <w:sz w:val="24"/>
          <w:szCs w:val="24"/>
        </w:rPr>
        <w:t xml:space="preserve"> - </w:t>
      </w:r>
      <w:proofErr w:type="spellStart"/>
      <w:r w:rsidRPr="003F35D3">
        <w:rPr>
          <w:sz w:val="24"/>
          <w:szCs w:val="24"/>
        </w:rPr>
        <w:t>വ്യാവസായിക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പുഷ്ടിപ്പെടാനും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ദാരിദ്ര്യ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നിർമാർജനത്തിനും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ഊർജോൽപാദനത്തിനും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വിദ്യാഭ്യാസമേഖലയിലെ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പുരോഗതിക്കും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സഹായകമായി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സാമ്പത്തികപുരോഗതിക്കായി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വിദേശരാജ്യങ്ങളുടെ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വിദേശസഹായത്താ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ഇരുമ്പുരുക്കു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വ്യവസായശാലക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ആരംഭിച്ചു</w:t>
      </w:r>
      <w:proofErr w:type="spellEnd"/>
      <w:r w:rsidRPr="003F35D3">
        <w:rPr>
          <w:sz w:val="24"/>
          <w:szCs w:val="24"/>
        </w:rPr>
        <w:t>.</w:t>
      </w:r>
    </w:p>
    <w:p w14:paraId="7AEA464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ആധുനികവൽക്കരണത്തി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വൻകിട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അണക്കെട്ടുക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വഹിച്ചു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കൃഷിക്കാവശ്യമായ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ജലവും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വ്യവസായങ്ങൾക്കാവശ്യമായ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വൈദ്യുതോർജവും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വിവിധോദ്ദേശ്യ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നദീതടപദ്ധതിയായ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ഭകാനംഗ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പദ്ധതി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അഭിമാനമാണ്</w:t>
      </w:r>
      <w:proofErr w:type="spellEnd"/>
      <w:r w:rsidRPr="003F35D3">
        <w:rPr>
          <w:sz w:val="24"/>
          <w:szCs w:val="24"/>
        </w:rPr>
        <w:t>.</w:t>
      </w:r>
    </w:p>
    <w:p w14:paraId="0895F0D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ജലസേചനസൗകര്യങ്ങ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ലഭ്യമായതോടെ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കാർഷികോൽപ്പാദനം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വർധിച്ചു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കാർഷിക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പുരോഗതി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കന്നുകാലി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ഭൗതികസാഹചര്യങ്ങളുടെ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ഉന്നമനം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ലക്ഷ്യങ്ങളോടെ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ദേശീയതലത്തി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അൻപത്തിയഞ്ച്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പദ്ധതികൾക്ക്</w:t>
      </w:r>
      <w:proofErr w:type="spellEnd"/>
      <w:r w:rsidRPr="003F35D3">
        <w:rPr>
          <w:sz w:val="24"/>
          <w:szCs w:val="24"/>
        </w:rPr>
        <w:t xml:space="preserve"> 1952 </w:t>
      </w:r>
      <w:proofErr w:type="spellStart"/>
      <w:r w:rsidRPr="003F35D3">
        <w:rPr>
          <w:sz w:val="24"/>
          <w:szCs w:val="24"/>
        </w:rPr>
        <w:t>ഒക്ടോബ</w:t>
      </w:r>
      <w:proofErr w:type="spellEnd"/>
      <w:r w:rsidRPr="003F35D3">
        <w:rPr>
          <w:sz w:val="24"/>
          <w:szCs w:val="24"/>
        </w:rPr>
        <w:t xml:space="preserve">ർ 2 </w:t>
      </w:r>
      <w:proofErr w:type="spellStart"/>
      <w:r w:rsidRPr="003F35D3">
        <w:rPr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(</w:t>
      </w:r>
      <w:proofErr w:type="spellStart"/>
      <w:r w:rsidRPr="003F35D3">
        <w:rPr>
          <w:sz w:val="24"/>
          <w:szCs w:val="24"/>
        </w:rPr>
        <w:t>മഹാത്മാഗാന്ധിയുടെ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ജന്മദിനം</w:t>
      </w:r>
      <w:proofErr w:type="spell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തുടക്കം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കുറിച്ചു</w:t>
      </w:r>
      <w:proofErr w:type="spellEnd"/>
      <w:r w:rsidRPr="003F35D3">
        <w:rPr>
          <w:sz w:val="24"/>
          <w:szCs w:val="24"/>
        </w:rPr>
        <w:t xml:space="preserve">. 1990 </w:t>
      </w:r>
      <w:proofErr w:type="spellStart"/>
      <w:r w:rsidRPr="003F35D3">
        <w:rPr>
          <w:sz w:val="24"/>
          <w:szCs w:val="24"/>
        </w:rPr>
        <w:t>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പ്രകടമായ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വ്യതിയാനമുണ്ടായി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പൊതുമേഖലയ്ക്ക്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പകരം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സ്വകാര്യമേഖലയ്ക്ക്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കൈവന്നു</w:t>
      </w:r>
      <w:proofErr w:type="spellEnd"/>
      <w:r w:rsidRPr="003F35D3">
        <w:rPr>
          <w:sz w:val="24"/>
          <w:szCs w:val="24"/>
        </w:rPr>
        <w:t>.</w:t>
      </w:r>
    </w:p>
    <w:p w14:paraId="7B45886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ശാസ്ത്ര</w:t>
      </w:r>
      <w:proofErr w:type="spellEnd"/>
      <w:r w:rsidRPr="003F35D3">
        <w:rPr>
          <w:sz w:val="24"/>
          <w:szCs w:val="24"/>
        </w:rPr>
        <w:t xml:space="preserve">- </w:t>
      </w:r>
      <w:proofErr w:type="spellStart"/>
      <w:r w:rsidRPr="003F35D3">
        <w:rPr>
          <w:sz w:val="24"/>
          <w:szCs w:val="24"/>
        </w:rPr>
        <w:t>സാങ്കേതിക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നേട്ടങ്ങ</w:t>
      </w:r>
      <w:proofErr w:type="spellEnd"/>
      <w:r w:rsidRPr="003F35D3">
        <w:rPr>
          <w:sz w:val="24"/>
          <w:szCs w:val="24"/>
        </w:rPr>
        <w:t>ൾ</w:t>
      </w:r>
    </w:p>
    <w:p w14:paraId="358DB90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ശാസ്ത്ര-സാങ്കേതികരംഗങ്ങളി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ശ്രദ്ധേയമായ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പുരോഗതി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കൈവരിച്ചു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കാർഷികപുരോഗതിയിലും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വ്യവസായവൽക്കരണത്തിലും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സാങ്കേതികവിദ്യക്കും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സാങ്കേതികവിദഗ്ധർക്കും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ആധുനികശാസ്ത്രത്തിന്റെ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ആരാധകനായിരുന്ന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ശാസ്ത്ര-സാങ്കേതിക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രംഗങ്ങളി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അഭൂതപൂർവമായ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നേട്ടങ്ങ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കൈവരിച്ചു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ഗവേഷണസ്ഥാപനങ്ങ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ചിലത്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താഴെപ്പറയുന്നു</w:t>
      </w:r>
      <w:proofErr w:type="spellEnd"/>
      <w:r w:rsidRPr="003F35D3">
        <w:rPr>
          <w:sz w:val="24"/>
          <w:szCs w:val="24"/>
        </w:rPr>
        <w:t>.</w:t>
      </w:r>
    </w:p>
    <w:p w14:paraId="18FFCF4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ശാസ്ത്ര-വ്യാവസായിക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സമിതി</w:t>
      </w:r>
      <w:proofErr w:type="spellEnd"/>
      <w:r w:rsidRPr="003F35D3">
        <w:rPr>
          <w:sz w:val="24"/>
          <w:szCs w:val="24"/>
        </w:rPr>
        <w:t xml:space="preserve"> (Council of </w:t>
      </w:r>
      <w:proofErr w:type="spellStart"/>
      <w:r w:rsidRPr="003F35D3">
        <w:rPr>
          <w:sz w:val="24"/>
          <w:szCs w:val="24"/>
        </w:rPr>
        <w:t>Scientif</w:t>
      </w:r>
      <w:proofErr w:type="spellEnd"/>
      <w:r w:rsidRPr="003F35D3">
        <w:rPr>
          <w:sz w:val="24"/>
          <w:szCs w:val="24"/>
        </w:rPr>
        <w:t xml:space="preserve"> and Industrial Research)</w:t>
      </w:r>
    </w:p>
    <w:p w14:paraId="28BED3A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കാർഷിക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സമിതി</w:t>
      </w:r>
      <w:proofErr w:type="spellEnd"/>
      <w:r w:rsidRPr="003F35D3">
        <w:rPr>
          <w:sz w:val="24"/>
          <w:szCs w:val="24"/>
        </w:rPr>
        <w:t xml:space="preserve"> (Indian Council for Agricultural Research)</w:t>
      </w:r>
    </w:p>
    <w:p w14:paraId="3BCB25E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മെഡിക്ക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ഗവേഷണ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സമിതി</w:t>
      </w:r>
      <w:proofErr w:type="spellEnd"/>
      <w:r w:rsidRPr="003F35D3">
        <w:rPr>
          <w:sz w:val="24"/>
          <w:szCs w:val="24"/>
        </w:rPr>
        <w:t xml:space="preserve"> (Indian Council of Medical Research)</w:t>
      </w:r>
    </w:p>
    <w:p w14:paraId="7B7A068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ശാസ്ത്ര-വ്യാവസായിക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സമിതിയുടെ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പദ്ധതികൾക്ക്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ഹോമി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ജഹാംഗീ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ഭാഭയും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എസ്.എ</w:t>
      </w:r>
      <w:proofErr w:type="spellEnd"/>
      <w:r w:rsidRPr="003F35D3">
        <w:rPr>
          <w:sz w:val="24"/>
          <w:szCs w:val="24"/>
        </w:rPr>
        <w:t xml:space="preserve">ൻ. </w:t>
      </w:r>
      <w:proofErr w:type="spellStart"/>
      <w:r w:rsidRPr="003F35D3">
        <w:rPr>
          <w:sz w:val="24"/>
          <w:szCs w:val="24"/>
        </w:rPr>
        <w:t>ഭട്നാഗറു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ഹോമി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ജഹാംഗീ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ഭാഭ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ശാസ്ത്രസ്ഥാപനങ്ങളാണ്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ടാറ്റാ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ഇൻസ്റ്റിറ്റ്യൂട്ട്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ഓഫ്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ഫണ്ടമെന്റ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റിസർച്ച്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ആണവോർജ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>.</w:t>
      </w:r>
    </w:p>
    <w:p w14:paraId="135858C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ലോകോത്തര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നിലവാരമുള്ള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എൻജിനീയറിങ്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വിദ്യാലയങ്ങ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സ്ഥാപിതമായി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അഞ്ച്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ഇൻസ്റ്റിറ്റ്യൂട്ട്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ഓഫ്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ടെക്നോളജിക</w:t>
      </w:r>
      <w:proofErr w:type="spellEnd"/>
      <w:r w:rsidRPr="003F35D3">
        <w:rPr>
          <w:sz w:val="24"/>
          <w:szCs w:val="24"/>
        </w:rPr>
        <w:t xml:space="preserve">ൾ (IIT) 1954 </w:t>
      </w:r>
      <w:proofErr w:type="spellStart"/>
      <w:r w:rsidRPr="003F35D3">
        <w:rPr>
          <w:sz w:val="24"/>
          <w:szCs w:val="24"/>
        </w:rPr>
        <w:t>നും</w:t>
      </w:r>
      <w:proofErr w:type="spellEnd"/>
      <w:r w:rsidRPr="003F35D3">
        <w:rPr>
          <w:sz w:val="24"/>
          <w:szCs w:val="24"/>
        </w:rPr>
        <w:t xml:space="preserve"> 1964 </w:t>
      </w:r>
      <w:proofErr w:type="spellStart"/>
      <w:r w:rsidRPr="003F35D3">
        <w:rPr>
          <w:sz w:val="24"/>
          <w:szCs w:val="24"/>
        </w:rPr>
        <w:t>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ഇടയ്ക്ക്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സ്ഥാപിക്കുകയുണ്ടായി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സാമഗ്രികളുടെയും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വിജ്ഞാനത്തിന്റെയും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കാര്യത്തി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പാശ്ചാത്യരാജ്യങ്ങളെ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ആശ്രയിക്കുന്നത്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കുറയ്ക്കണം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അടിസ്ഥാനമായത്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മെഡിക്ക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ബയോമെഡിക്ക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എൻജിനീയറിങ്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ജനിതകശാസ്ത്രം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ജൈവസാങ്കേതികവിദ്യ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ആരോഗ്യം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ഗതാഗതം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സമുദ്രഗവേഷണം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വിവരസാങ്കേതികവിദ്യ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ആണവോർജം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വൻനേട്ടം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കൈവരിച്ചു</w:t>
      </w:r>
      <w:proofErr w:type="spellEnd"/>
      <w:r w:rsidRPr="003F35D3">
        <w:rPr>
          <w:sz w:val="24"/>
          <w:szCs w:val="24"/>
        </w:rPr>
        <w:t>.</w:t>
      </w:r>
    </w:p>
    <w:p w14:paraId="3F53BDD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സ്വാതന്ത്ര്യാനന്തരം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ഗവേഷണരംഗത്ത്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പര്യവേക്ഷണങ്ങ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നടത്തി</w:t>
      </w:r>
      <w:proofErr w:type="spellEnd"/>
      <w:r w:rsidRPr="003F35D3">
        <w:rPr>
          <w:sz w:val="24"/>
          <w:szCs w:val="24"/>
        </w:rPr>
        <w:t xml:space="preserve">. 1962 ൽ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നെഹ്റുവിന്റെയും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ശാസ്ത്രജ്ഞനായ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വിക്രംസാരാഭായിയുടെയും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ശ്രമഫലമായി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ദേശീയ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സമിതി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രൂപീകൃതമായി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അതിനെത്തുടർന്ന്</w:t>
      </w:r>
      <w:proofErr w:type="spellEnd"/>
      <w:r w:rsidRPr="003F35D3">
        <w:rPr>
          <w:sz w:val="24"/>
          <w:szCs w:val="24"/>
        </w:rPr>
        <w:t xml:space="preserve"> 1969 ൽ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സംഘടനയുടെ</w:t>
      </w:r>
      <w:proofErr w:type="spellEnd"/>
      <w:r w:rsidRPr="003F35D3">
        <w:rPr>
          <w:sz w:val="24"/>
          <w:szCs w:val="24"/>
        </w:rPr>
        <w:t xml:space="preserve"> (</w:t>
      </w:r>
      <w:proofErr w:type="spellStart"/>
      <w:proofErr w:type="gramStart"/>
      <w:r w:rsidRPr="003F35D3">
        <w:rPr>
          <w:sz w:val="24"/>
          <w:szCs w:val="24"/>
        </w:rPr>
        <w:t>ഐ.എസ്</w:t>
      </w:r>
      <w:proofErr w:type="gramEnd"/>
      <w:r w:rsidRPr="003F35D3">
        <w:rPr>
          <w:sz w:val="24"/>
          <w:szCs w:val="24"/>
        </w:rPr>
        <w:t>.</w:t>
      </w:r>
      <w:proofErr w:type="gramStart"/>
      <w:r w:rsidRPr="003F35D3">
        <w:rPr>
          <w:sz w:val="24"/>
          <w:szCs w:val="24"/>
        </w:rPr>
        <w:t>ആർ.ഒ</w:t>
      </w:r>
      <w:proofErr w:type="spellEnd"/>
      <w:proofErr w:type="gram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രൂപീകരണത്തോടെ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കീഴിലായി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തിരുവനന്തപുരത്തിനടുത്തുള്ള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തുമ്പയിലാണ്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റോക്കറ്റ്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വിക്ഷേപണകേന്ദ്രം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ആരംഭിച്ചത്</w:t>
      </w:r>
      <w:proofErr w:type="spellEnd"/>
      <w:r w:rsidRPr="003F35D3">
        <w:rPr>
          <w:sz w:val="24"/>
          <w:szCs w:val="24"/>
        </w:rPr>
        <w:t>.</w:t>
      </w:r>
    </w:p>
    <w:p w14:paraId="0AA797C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ഗവേഷകരുടെ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കൂട്ടായ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പരിശ്രമഫലമായി</w:t>
      </w:r>
      <w:proofErr w:type="spellEnd"/>
      <w:r w:rsidRPr="003F35D3">
        <w:rPr>
          <w:sz w:val="24"/>
          <w:szCs w:val="24"/>
        </w:rPr>
        <w:t xml:space="preserve"> 1975 ൽ </w:t>
      </w:r>
      <w:proofErr w:type="spellStart"/>
      <w:r w:rsidRPr="003F35D3">
        <w:rPr>
          <w:sz w:val="24"/>
          <w:szCs w:val="24"/>
        </w:rPr>
        <w:t>ആര്യഭട്ട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ഉപഗ്രഹം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വിജയകരമായി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വിക്ഷേപിച്ചു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ഉപഗ്രഹങ്ങൾക്കു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പുറമെ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വിക്ഷേപണവാഹനങ്ങളും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വികസിപ്പിച്ചെടുത്തു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ഉപഗ്രഹങ്ങ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നിർമിക്കാനും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വിക്ഷേപിക്കാനും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കഴിവുള്ള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വികസ്വരരാഷ്ട്രമെന്ന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ബഹുമതി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നേടിയെടുക്കാ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ഇന്ത്യക്ക്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കഴിഞ്ഞത്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ദീർഘദൃഷ്ടി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മൂലമാണ്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ഉപഗ്രഹങ്ങ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വികസിപ്പിച്ചെടുക്കുന്നതി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ഏതാനും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ഏജൻസിക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നമുക്കുണ്ട്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താഴെപ്പറയുന്നവയാണ്</w:t>
      </w:r>
      <w:proofErr w:type="spellEnd"/>
      <w:r w:rsidRPr="003F35D3">
        <w:rPr>
          <w:sz w:val="24"/>
          <w:szCs w:val="24"/>
        </w:rPr>
        <w:t>.</w:t>
      </w:r>
    </w:p>
    <w:p w14:paraId="5A75CA76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നാഷണ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റിമോർട്ട്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സെൻസിങ്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ഏജൻസി</w:t>
      </w:r>
      <w:proofErr w:type="spellEnd"/>
      <w:r w:rsidRPr="003F35D3">
        <w:rPr>
          <w:sz w:val="24"/>
          <w:szCs w:val="24"/>
        </w:rPr>
        <w:t xml:space="preserve"> </w:t>
      </w:r>
    </w:p>
    <w:p w14:paraId="73E4FAAA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ഫിസിക്ക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റിസർച്ച്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ലബോറട്ടറി</w:t>
      </w:r>
      <w:proofErr w:type="spellEnd"/>
    </w:p>
    <w:p w14:paraId="327137E1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മിസൈ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സാങ്കേതികവിദ്യയിലും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പുരോഗതി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കൈവരിച്ചു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വികസിപ്പിച്ച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മിസൈലുകളാണ്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അഗ്നി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പൃഥ്വി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രാജാ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രാമണ്ണ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എ.പി.ജെ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അബ്ദുൽകലാം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ആണവരംഗത്ത്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പരീക്ഷണങ്ങൾക്ക്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ചാന്ദ്രയാ</w:t>
      </w:r>
      <w:proofErr w:type="spellEnd"/>
      <w:r w:rsidRPr="003F35D3">
        <w:rPr>
          <w:sz w:val="24"/>
          <w:szCs w:val="24"/>
        </w:rPr>
        <w:t xml:space="preserve">ൻ, </w:t>
      </w:r>
      <w:proofErr w:type="spellStart"/>
      <w:r w:rsidRPr="003F35D3">
        <w:rPr>
          <w:sz w:val="24"/>
          <w:szCs w:val="24"/>
        </w:rPr>
        <w:t>മംഗൾയാ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ദൗത്യങ്ങളോടെ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പര്യവേക്ഷണങ്ങളുടെ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പുതുയുഗത്തിലേക്ക്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പ്രവേശിച്ചു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ചന്ദ്രപരീക്ഷണ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ദൗത്യമായ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ചന്ദ്രയാന്</w:t>
      </w:r>
      <w:proofErr w:type="spellEnd"/>
      <w:r w:rsidRPr="003F35D3">
        <w:rPr>
          <w:sz w:val="24"/>
          <w:szCs w:val="24"/>
        </w:rPr>
        <w:t xml:space="preserve"> 2008 </w:t>
      </w:r>
      <w:proofErr w:type="spellStart"/>
      <w:r w:rsidRPr="003F35D3">
        <w:rPr>
          <w:sz w:val="24"/>
          <w:szCs w:val="24"/>
        </w:rPr>
        <w:t>ഒക്ടോബറി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തുടക്കം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അമേരിക്ക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റഷ്യ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യൂറോപ്യ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സ്പേസ്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ഏജൻസി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ചൈന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ജപ്പാ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എന്നിവയ്ക്കുശേഷം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ചന്ദ്രന്റെ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ഭ്രമണപഥത്തി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സ്വന്തം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പേടകമെത്തിക്കുന്ന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വകുപ്പിന്റെ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ചൊവ്വ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ദൗത്യത്തിന്റെ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പേരാണ്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മംഗൾയാ</w:t>
      </w:r>
      <w:proofErr w:type="spellEnd"/>
      <w:r w:rsidRPr="003F35D3">
        <w:rPr>
          <w:sz w:val="24"/>
          <w:szCs w:val="24"/>
        </w:rPr>
        <w:t xml:space="preserve">ൻ. </w:t>
      </w:r>
      <w:proofErr w:type="spellStart"/>
      <w:r w:rsidRPr="003F35D3">
        <w:rPr>
          <w:sz w:val="24"/>
          <w:szCs w:val="24"/>
        </w:rPr>
        <w:t>ഭൂമിയി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അകലയെത്തിയ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നിർമിത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പേടകമെന്ന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ഖ്യാതി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മംഗൾയാനാണ്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ചുവടുപിടിച്ചുകൊണ്ട്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ഗവേഷണരംഗത്ത്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പരീക്ഷണങ്ങൾക്കൊരുങ്ങുകയാണ്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>.</w:t>
      </w:r>
    </w:p>
    <w:p w14:paraId="3C7990C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വിക്രം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സാരാഭായി</w:t>
      </w:r>
      <w:proofErr w:type="spellEnd"/>
    </w:p>
    <w:p w14:paraId="1EB3D43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ആണവശാസ്ത്ര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ഒരുപോലെ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സംഭാവനക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ശാസ്ത്രജ്ഞനാണ്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സാരാഭായി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കേംബ്രിഡ്ജി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ഉന്നതവിദ്യാഭ്യാസം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ഇന്ത്യയിലെത്തിയ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അഹമ്മദാബാദിലെ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ഫിസിക്ക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റിസർച്ച്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ലബോറട്ടറിയി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ഫിസിക്സ്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പ്രൊഫസറും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ഡയറക്ടറുമായി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തുമ്പ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ഗവേഷണകേന്ദ്രം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അഹമ്മദാബാദിലെ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ഉപഗ്രഹ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വാർത്താവിനിമയ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ശില്പി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സാരാഭായിയാണ്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അദ്ദേഹത്തിന്റെ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ഓർമയ്ക്കായി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തുമ്പയിലെ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കേന്ദ്രത്തിന്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വിക്രം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സാരാഭായി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സ്പേസ്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സെന്റ</w:t>
      </w:r>
      <w:proofErr w:type="spellEnd"/>
      <w:r w:rsidRPr="003F35D3">
        <w:rPr>
          <w:sz w:val="24"/>
          <w:szCs w:val="24"/>
        </w:rPr>
        <w:t>ർ' (</w:t>
      </w:r>
      <w:proofErr w:type="spellStart"/>
      <w:proofErr w:type="gramStart"/>
      <w:r w:rsidRPr="003F35D3">
        <w:rPr>
          <w:sz w:val="24"/>
          <w:szCs w:val="24"/>
        </w:rPr>
        <w:t>വി.എസ്</w:t>
      </w:r>
      <w:proofErr w:type="gramEnd"/>
      <w:r w:rsidRPr="003F35D3">
        <w:rPr>
          <w:sz w:val="24"/>
          <w:szCs w:val="24"/>
        </w:rPr>
        <w:t>.</w:t>
      </w:r>
      <w:proofErr w:type="gramStart"/>
      <w:r w:rsidRPr="003F35D3">
        <w:rPr>
          <w:sz w:val="24"/>
          <w:szCs w:val="24"/>
        </w:rPr>
        <w:t>എസ്.സി</w:t>
      </w:r>
      <w:proofErr w:type="spellEnd"/>
      <w:proofErr w:type="gram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>.</w:t>
      </w:r>
    </w:p>
    <w:p w14:paraId="73E05AF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എ.പി.ജെ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അബ്ദുൽകലാം</w:t>
      </w:r>
      <w:proofErr w:type="spellEnd"/>
    </w:p>
    <w:p w14:paraId="010E25D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പതിനൊന്നാം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രാഷ്ട്രപതിയായ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എ.പി.ജെ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അബ്ദുൽകലാം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ശാസ്ത്രജ്ഞനും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ഗവേഷകനുമായിരുന്നു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മിസൈ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സാങ്കേതികവിദ്യ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പരിപോഷിപ്പിക്കുന്നതി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വിദഗ്ധനായിരുന്നു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. </w:t>
      </w:r>
      <w:proofErr w:type="gramStart"/>
      <w:r w:rsidRPr="003F35D3">
        <w:rPr>
          <w:sz w:val="24"/>
          <w:szCs w:val="24"/>
        </w:rPr>
        <w:t>ഐ.എസ്</w:t>
      </w:r>
      <w:proofErr w:type="gramEnd"/>
      <w:r w:rsidRPr="003F35D3">
        <w:rPr>
          <w:sz w:val="24"/>
          <w:szCs w:val="24"/>
        </w:rPr>
        <w:t>.</w:t>
      </w:r>
      <w:proofErr w:type="gramStart"/>
      <w:r w:rsidRPr="003F35D3">
        <w:rPr>
          <w:sz w:val="24"/>
          <w:szCs w:val="24"/>
        </w:rPr>
        <w:t>ആർ.</w:t>
      </w:r>
      <w:proofErr w:type="spellStart"/>
      <w:r w:rsidRPr="003F35D3">
        <w:rPr>
          <w:sz w:val="24"/>
          <w:szCs w:val="24"/>
        </w:rPr>
        <w:t>ഒയുടെ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വഹിച്ച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ബഹിരാകാശ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ഉപഗഹവിക്ഷേപണവാഹിനിക</w:t>
      </w:r>
      <w:proofErr w:type="spellEnd"/>
      <w:r w:rsidRPr="003F35D3">
        <w:rPr>
          <w:sz w:val="24"/>
          <w:szCs w:val="24"/>
        </w:rPr>
        <w:t xml:space="preserve">ൾ (SLV3, PSLV) </w:t>
      </w:r>
      <w:proofErr w:type="spellStart"/>
      <w:r w:rsidRPr="003F35D3">
        <w:rPr>
          <w:sz w:val="24"/>
          <w:szCs w:val="24"/>
        </w:rPr>
        <w:t>വികസിപ്പിച്ചു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അദ്ദേഹത്തെ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മിസൈ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ഓഫ്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വിശേഷിപ്പിക്കുന്നു</w:t>
      </w:r>
      <w:proofErr w:type="spellEnd"/>
      <w:r w:rsidRPr="003F35D3">
        <w:rPr>
          <w:sz w:val="24"/>
          <w:szCs w:val="24"/>
        </w:rPr>
        <w:t>.</w:t>
      </w:r>
    </w:p>
    <w:p w14:paraId="16CEBC31" w14:textId="77777777" w:rsidR="003142EF" w:rsidRPr="003F35D3" w:rsidRDefault="003142EF" w:rsidP="003142EF">
      <w:pPr>
        <w:rPr>
          <w:sz w:val="24"/>
          <w:szCs w:val="24"/>
        </w:rPr>
      </w:pPr>
    </w:p>
    <w:p w14:paraId="14166CC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വിദ്യാഭ്യാസം</w:t>
      </w:r>
      <w:proofErr w:type="spellEnd"/>
    </w:p>
    <w:p w14:paraId="3B5816D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രാഷ്ട്രപുരോഗതിയി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വിദ്യാഭ്യാസത്തിനുള്ള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തിരിച്ചറിഞ്ഞ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ദേശീയനേതാക്ക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സ്വാതന്ത്ര്യാനന്തരം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തദ്ദേശീയമായ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വിദ്യാഭ്യാസനയം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വളർത്തിയെടുക്കാ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ശ്രമിച്ചു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വിദ്യാഭ്യാസത്തെക്കുറിച്ച്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പഠിക്കുന്നതിനും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ശുപാർശക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സമർപ്പിക്കുന്നതിനുമായി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ഘട്ടങ്ങളിലായി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കമ്മീഷനുകളെ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നിയമിച്ചു</w:t>
      </w:r>
      <w:proofErr w:type="spellEnd"/>
      <w:r w:rsidRPr="003F35D3">
        <w:rPr>
          <w:sz w:val="24"/>
          <w:szCs w:val="24"/>
        </w:rPr>
        <w:t xml:space="preserve">. </w:t>
      </w:r>
    </w:p>
    <w:p w14:paraId="3D717164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1986 ൽ </w:t>
      </w:r>
      <w:proofErr w:type="spellStart"/>
      <w:r w:rsidRPr="003F35D3">
        <w:rPr>
          <w:sz w:val="24"/>
          <w:szCs w:val="24"/>
        </w:rPr>
        <w:t>ദേശീയ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നയം</w:t>
      </w:r>
      <w:proofErr w:type="spellEnd"/>
      <w:r w:rsidRPr="003F35D3">
        <w:rPr>
          <w:sz w:val="24"/>
          <w:szCs w:val="24"/>
        </w:rPr>
        <w:t xml:space="preserve"> (NPE - Nation Policy on Education) </w:t>
      </w:r>
      <w:proofErr w:type="spellStart"/>
      <w:r w:rsidRPr="003F35D3">
        <w:rPr>
          <w:sz w:val="24"/>
          <w:szCs w:val="24"/>
        </w:rPr>
        <w:t>രൂപീകരിച്ചു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പുതിയ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സഹസ്രാബ്ദത്തിലേക്ക്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നയിക്കുക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ലക്ഷ്യത്തോടെയാണ്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നടപ്പിലാക്കിയത്</w:t>
      </w:r>
      <w:proofErr w:type="spellEnd"/>
      <w:r w:rsidRPr="003F35D3">
        <w:rPr>
          <w:sz w:val="24"/>
          <w:szCs w:val="24"/>
        </w:rPr>
        <w:t xml:space="preserve">. 1986 </w:t>
      </w:r>
      <w:proofErr w:type="spellStart"/>
      <w:r w:rsidRPr="003F35D3">
        <w:rPr>
          <w:sz w:val="24"/>
          <w:szCs w:val="24"/>
        </w:rPr>
        <w:t>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വിദ്യാഭ്യാസനയ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നിർദേശങ്ങ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താഴെപ്പറയുന്നു</w:t>
      </w:r>
      <w:proofErr w:type="spellEnd"/>
      <w:r w:rsidRPr="003F35D3">
        <w:rPr>
          <w:sz w:val="24"/>
          <w:szCs w:val="24"/>
        </w:rPr>
        <w:t>:</w:t>
      </w:r>
    </w:p>
    <w:p w14:paraId="4417D05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പ്രാഥമികവിദ്യാഭ്യാസത്തിനും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തുടർവിദ്യാഭ്യാസത്തിനും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നൽകണം</w:t>
      </w:r>
      <w:proofErr w:type="spellEnd"/>
      <w:r w:rsidRPr="003F35D3">
        <w:rPr>
          <w:sz w:val="24"/>
          <w:szCs w:val="24"/>
        </w:rPr>
        <w:t>.</w:t>
      </w:r>
    </w:p>
    <w:p w14:paraId="60A13AC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പ്രൈമറി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തലത്തി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സാർവത്രികമാക്കാനും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സ്കൂളുകളിലെ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ഭൗതികസൗകര്യങ്ങ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മെച്ചപ്പെടുത്താനും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ഓപ്പറേഷ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ബ്ലാക്ക്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ബോർഡ്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പദ്ധതി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നടപ്പിലാക്കണം</w:t>
      </w:r>
      <w:proofErr w:type="spellEnd"/>
      <w:r w:rsidRPr="003F35D3">
        <w:rPr>
          <w:sz w:val="24"/>
          <w:szCs w:val="24"/>
        </w:rPr>
        <w:t>.</w:t>
      </w:r>
    </w:p>
    <w:p w14:paraId="2457D61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ജില്ലയിലും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നവോദയ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വിദ്യാലയങ്ങ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സ്ഥാപിക്കണം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പെൺകുട്ടികളുടെ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പ്രോത്സാഹനം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നൽകണം</w:t>
      </w:r>
      <w:proofErr w:type="spellEnd"/>
      <w:r w:rsidRPr="003F35D3">
        <w:rPr>
          <w:sz w:val="24"/>
          <w:szCs w:val="24"/>
        </w:rPr>
        <w:t>.</w:t>
      </w:r>
    </w:p>
    <w:p w14:paraId="58BCA08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മൗലാനാ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അബു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ആസാദ്</w:t>
      </w:r>
      <w:proofErr w:type="spellEnd"/>
    </w:p>
    <w:p w14:paraId="5767E82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സ്വതന്ത്ര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വിദ്യാഭ്യാസമന്ത്രിയാണ്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മൗലാനാ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അബു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ആസാദ്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സ്വതന്ത്ര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വിദ്യാഭ്യാസനയം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രൂപപ്പെടുത്തുന്നതി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സുപ്രധാന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പങ്കുവഹിച്ചു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അദ്ദേഹത്തിന്റെ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ജന്മദിനമായ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നവംബ</w:t>
      </w:r>
      <w:proofErr w:type="spellEnd"/>
      <w:r w:rsidRPr="003F35D3">
        <w:rPr>
          <w:sz w:val="24"/>
          <w:szCs w:val="24"/>
        </w:rPr>
        <w:t xml:space="preserve">ർ 11 </w:t>
      </w:r>
      <w:proofErr w:type="spellStart"/>
      <w:r w:rsidRPr="003F35D3">
        <w:rPr>
          <w:sz w:val="24"/>
          <w:szCs w:val="24"/>
        </w:rPr>
        <w:t>ദേശീയ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വിദ്യാഭ്യാസദിനമായി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ആചരിക്കുന്നു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രചിച്ച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ശ്രദ്ധേയമായ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ഗ്രന്ഥമാണ്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വിൻസ്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ഫ്രീഡം</w:t>
      </w:r>
      <w:proofErr w:type="spellEnd"/>
      <w:r w:rsidRPr="003F35D3">
        <w:rPr>
          <w:sz w:val="24"/>
          <w:szCs w:val="24"/>
        </w:rPr>
        <w:t>'.</w:t>
      </w:r>
    </w:p>
    <w:p w14:paraId="48433E4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വിദ്യാഭ്യാസരംഗത്ത്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ശ്രദ്ധേയമായ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മാറ്റങ്ങൾക്കു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പുത്ത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വിദ്യാഭ്യാസനയത്തിന്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കഴിഞ്ഞു</w:t>
      </w:r>
      <w:proofErr w:type="spellEnd"/>
      <w:r w:rsidRPr="003F35D3">
        <w:rPr>
          <w:sz w:val="24"/>
          <w:szCs w:val="24"/>
        </w:rPr>
        <w:t xml:space="preserve">. 2009 ൽ </w:t>
      </w:r>
      <w:proofErr w:type="spellStart"/>
      <w:r w:rsidRPr="003F35D3">
        <w:rPr>
          <w:sz w:val="24"/>
          <w:szCs w:val="24"/>
        </w:rPr>
        <w:t>ഇന്ത്യാ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മൗലികാവകാശമാക്കിക്കൊണ്ട്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പാസാക്കി</w:t>
      </w:r>
      <w:proofErr w:type="spellEnd"/>
      <w:r w:rsidRPr="003F35D3">
        <w:rPr>
          <w:sz w:val="24"/>
          <w:szCs w:val="24"/>
        </w:rPr>
        <w:t>.</w:t>
      </w:r>
    </w:p>
    <w:p w14:paraId="56B9C0A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കേന്ദ്ര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ആവിഷ്കരിച്ചിട്ടുള്ള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സർവശിക്ഷാ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അഭിയാ</w:t>
      </w:r>
      <w:proofErr w:type="spellEnd"/>
      <w:r w:rsidRPr="003F35D3">
        <w:rPr>
          <w:sz w:val="24"/>
          <w:szCs w:val="24"/>
        </w:rPr>
        <w:t xml:space="preserve">ൻ, </w:t>
      </w:r>
      <w:proofErr w:type="spellStart"/>
      <w:r w:rsidRPr="003F35D3">
        <w:rPr>
          <w:sz w:val="24"/>
          <w:szCs w:val="24"/>
        </w:rPr>
        <w:t>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മാധ്യമിക്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ശിക്ഷാ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തുടങ്ങിയവ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സംയോജിപ്പിച്ച്</w:t>
      </w:r>
      <w:proofErr w:type="spellEnd"/>
      <w:r w:rsidRPr="003F35D3">
        <w:rPr>
          <w:sz w:val="24"/>
          <w:szCs w:val="24"/>
        </w:rPr>
        <w:t xml:space="preserve"> 2018 </w:t>
      </w:r>
      <w:proofErr w:type="spellStart"/>
      <w:r w:rsidRPr="003F35D3">
        <w:rPr>
          <w:sz w:val="24"/>
          <w:szCs w:val="24"/>
        </w:rPr>
        <w:t>മുത</w:t>
      </w:r>
      <w:proofErr w:type="spellEnd"/>
      <w:r w:rsidRPr="003F35D3">
        <w:rPr>
          <w:sz w:val="24"/>
          <w:szCs w:val="24"/>
        </w:rPr>
        <w:t>ൽ “</w:t>
      </w:r>
      <w:proofErr w:type="spellStart"/>
      <w:r w:rsidRPr="003F35D3">
        <w:rPr>
          <w:sz w:val="24"/>
          <w:szCs w:val="24"/>
        </w:rPr>
        <w:t>സമഗ്രശിക്ഷാ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പദ്ധതി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നടപ്പാക്കിവരുന്നു</w:t>
      </w:r>
      <w:proofErr w:type="spellEnd"/>
      <w:r w:rsidRPr="003F35D3">
        <w:rPr>
          <w:sz w:val="24"/>
          <w:szCs w:val="24"/>
        </w:rPr>
        <w:t>.</w:t>
      </w:r>
    </w:p>
    <w:p w14:paraId="2F21893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സാംസ്കാരികനേട്ടങ്ങ</w:t>
      </w:r>
      <w:proofErr w:type="spellEnd"/>
      <w:r w:rsidRPr="003F35D3">
        <w:rPr>
          <w:b/>
          <w:sz w:val="24"/>
          <w:szCs w:val="24"/>
        </w:rPr>
        <w:t>ൾ</w:t>
      </w:r>
    </w:p>
    <w:p w14:paraId="349A9B3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സാംസ്കാരിക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വൻപുരോഗതി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നേടുകയുണ്ടായി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ഇന്ത്യകകത്തും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പുറത്തും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സാംസ്കാരിക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മുന്നേറ്റത്തിന്റെ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പ്രോത്സാഹനം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ലക്ഷ്യമാക്കി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സ്വാതന്ത്ര്യാനന്തരം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ധാരാളം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ആരംഭിച്ചു</w:t>
      </w:r>
      <w:proofErr w:type="spellEnd"/>
      <w:r w:rsidRPr="003F35D3">
        <w:rPr>
          <w:sz w:val="24"/>
          <w:szCs w:val="24"/>
        </w:rPr>
        <w:t xml:space="preserve">. </w:t>
      </w:r>
    </w:p>
    <w:p w14:paraId="2A414D5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lastRenderedPageBreak/>
        <w:t>സാംസ്കാരിക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വിനിമയം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അധ്യാപകർക്കായി</w:t>
      </w:r>
      <w:proofErr w:type="spellEnd"/>
    </w:p>
    <w:p w14:paraId="264103E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വിദ്യാഭ്യാസത്തെ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സംസ്കാരവുമായി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ബന്ധിപ്പിക്കുക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സാംസ്കാരിക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വകുപ്പ്</w:t>
      </w:r>
      <w:proofErr w:type="spellEnd"/>
      <w:r w:rsidRPr="003F35D3">
        <w:rPr>
          <w:sz w:val="24"/>
          <w:szCs w:val="24"/>
        </w:rPr>
        <w:t xml:space="preserve"> 1979 ൽ </w:t>
      </w:r>
      <w:proofErr w:type="spellStart"/>
      <w:r w:rsidRPr="003F35D3">
        <w:rPr>
          <w:sz w:val="24"/>
          <w:szCs w:val="24"/>
        </w:rPr>
        <w:t>രൂപീകരിച്ച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സെന്റ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ഫോ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കൾച്ചറ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റിസോഴ്സ്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ട്രെയിനിങ്</w:t>
      </w:r>
      <w:proofErr w:type="spellEnd"/>
      <w:r w:rsidRPr="003F35D3">
        <w:rPr>
          <w:sz w:val="24"/>
          <w:szCs w:val="24"/>
        </w:rPr>
        <w:t xml:space="preserve"> (Centre for Cultural Resource and Train- </w:t>
      </w:r>
      <w:proofErr w:type="spellStart"/>
      <w:r w:rsidRPr="003F35D3">
        <w:rPr>
          <w:sz w:val="24"/>
          <w:szCs w:val="24"/>
        </w:rPr>
        <w:t>ing</w:t>
      </w:r>
      <w:proofErr w:type="spellEnd"/>
      <w:r w:rsidRPr="003F35D3">
        <w:rPr>
          <w:sz w:val="24"/>
          <w:szCs w:val="24"/>
        </w:rPr>
        <w:t xml:space="preserve">). </w:t>
      </w:r>
      <w:proofErr w:type="spellStart"/>
      <w:r w:rsidRPr="003F35D3">
        <w:rPr>
          <w:sz w:val="24"/>
          <w:szCs w:val="24"/>
        </w:rPr>
        <w:t>ന്യൂഡൽഹിയാണ്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ആസ്ഥാനം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അധ്യാപകർക്കും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കുട്ടികൾക്കുമായി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സാംസ്കാരിക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വിനിമയത്തിനുള്ള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പരിപാടിക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സംഘടിപ്പിക്കുക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ലക്ഷ്യം</w:t>
      </w:r>
      <w:proofErr w:type="spellEnd"/>
      <w:r w:rsidRPr="003F35D3">
        <w:rPr>
          <w:sz w:val="24"/>
          <w:szCs w:val="24"/>
        </w:rPr>
        <w:t>.</w:t>
      </w:r>
    </w:p>
    <w:p w14:paraId="2740AEE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ലോകത്തെ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ജനവിഭാഗത്തിന്റെയും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സൗഖ്വവും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ഉറപ്പുവരുത്തുന്ന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ദൗത്യം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ഏറ്റെടുത്തുകൊണ്ട്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എല്ലാവരുമായും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സൗഹൃദപരമായ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സഹകരണമാണ്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ആരുമായും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സൃഷ്ടിക്കുന്നതിന്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തയാറല്ലെന്നാണ്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ലോകരാജ്യങ്ങളോടുണർത്താനുള്ളത്</w:t>
      </w:r>
      <w:proofErr w:type="spellEnd"/>
      <w:r w:rsidRPr="003F35D3">
        <w:rPr>
          <w:sz w:val="24"/>
          <w:szCs w:val="24"/>
        </w:rPr>
        <w:t xml:space="preserve">.  </w:t>
      </w:r>
    </w:p>
    <w:p w14:paraId="7783C8C2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-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പ്രസംഗം</w:t>
      </w:r>
      <w:proofErr w:type="spellEnd"/>
      <w:r w:rsidRPr="003F35D3">
        <w:rPr>
          <w:sz w:val="24"/>
          <w:szCs w:val="24"/>
        </w:rPr>
        <w:t xml:space="preserve"> (1947) </w:t>
      </w:r>
    </w:p>
    <w:p w14:paraId="15B9B4B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വിദേശരാജ്യങ്ങളോടുള്ള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സമീപനം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വ്യക്തമാക്കുന്നതാണ്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വാക്കുക</w:t>
      </w:r>
      <w:proofErr w:type="spellEnd"/>
      <w:r w:rsidRPr="003F35D3">
        <w:rPr>
          <w:sz w:val="24"/>
          <w:szCs w:val="24"/>
        </w:rPr>
        <w:t xml:space="preserve">ൾ. </w:t>
      </w:r>
      <w:proofErr w:type="spellStart"/>
      <w:r w:rsidRPr="003F35D3">
        <w:rPr>
          <w:sz w:val="24"/>
          <w:szCs w:val="24"/>
        </w:rPr>
        <w:t>സ്വാതന്ത്ര്യസമരകാലഘട്ടത്തി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നാഷണ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രൂപപ്പെടുത്തിയ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വിദേശനയമാണ്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സ്വാതന്ത്ര്യാനന്തര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സ്വീകരിച്ചത്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വിദേശനയത്തിന്റെ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മുഖ്യ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ശില്പി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ആണ്</w:t>
      </w:r>
      <w:proofErr w:type="spellEnd"/>
      <w:r w:rsidRPr="003F35D3">
        <w:rPr>
          <w:sz w:val="24"/>
          <w:szCs w:val="24"/>
        </w:rPr>
        <w:t>.</w:t>
      </w:r>
    </w:p>
    <w:p w14:paraId="1055814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വിദേശനയത്തിന്റെ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പ്രധാനതത്ത്വങ്ങളാണ്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ചുവടെ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തന്നിട്ടുള്ളത്</w:t>
      </w:r>
      <w:proofErr w:type="spellEnd"/>
      <w:r w:rsidRPr="003F35D3">
        <w:rPr>
          <w:sz w:val="24"/>
          <w:szCs w:val="24"/>
        </w:rPr>
        <w:t xml:space="preserve">. </w:t>
      </w:r>
    </w:p>
    <w:p w14:paraId="3B4E5E1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സാമ്രാജ്യത്വത്തോടും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കൊളോണിയ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വ്യവസ്ഥയോടുമുള്ള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എതിർപ്പ്</w:t>
      </w:r>
      <w:proofErr w:type="spellEnd"/>
      <w:r w:rsidRPr="003F35D3">
        <w:rPr>
          <w:sz w:val="24"/>
          <w:szCs w:val="24"/>
        </w:rPr>
        <w:t xml:space="preserve">. </w:t>
      </w:r>
    </w:p>
    <w:p w14:paraId="487D2AA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വംശീയവാദത്തോടുള്ള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വിദ്വേഷം</w:t>
      </w:r>
      <w:proofErr w:type="spellEnd"/>
      <w:r w:rsidRPr="003F35D3">
        <w:rPr>
          <w:sz w:val="24"/>
          <w:szCs w:val="24"/>
        </w:rPr>
        <w:t>.</w:t>
      </w:r>
    </w:p>
    <w:p w14:paraId="04DABB7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ഐക്യരാഷ്ട്രസഭയിലുള്ള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വിശ്വാസം</w:t>
      </w:r>
      <w:proofErr w:type="spellEnd"/>
      <w:r w:rsidRPr="003F35D3">
        <w:rPr>
          <w:sz w:val="24"/>
          <w:szCs w:val="24"/>
        </w:rPr>
        <w:t>.</w:t>
      </w:r>
    </w:p>
    <w:p w14:paraId="56557EF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സമാധാനപരമായ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സഹവർത്തിത്വം</w:t>
      </w:r>
      <w:proofErr w:type="spellEnd"/>
      <w:r w:rsidRPr="003F35D3">
        <w:rPr>
          <w:sz w:val="24"/>
          <w:szCs w:val="24"/>
        </w:rPr>
        <w:t>.</w:t>
      </w:r>
    </w:p>
    <w:p w14:paraId="28F3D9C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പഞ്ചശീലതത്ത്വങ്ങ</w:t>
      </w:r>
      <w:proofErr w:type="spellEnd"/>
      <w:r w:rsidRPr="003F35D3">
        <w:rPr>
          <w:sz w:val="24"/>
          <w:szCs w:val="24"/>
        </w:rPr>
        <w:t>ൾ</w:t>
      </w:r>
    </w:p>
    <w:p w14:paraId="2DF6E5F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വിദേശസഹായത്തിന്റെ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ആവശ്യകതയിലുള്ള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ഊന്ന</w:t>
      </w:r>
      <w:proofErr w:type="spellEnd"/>
      <w:r w:rsidRPr="003F35D3">
        <w:rPr>
          <w:sz w:val="24"/>
          <w:szCs w:val="24"/>
        </w:rPr>
        <w:t xml:space="preserve">ൽ. </w:t>
      </w:r>
      <w:proofErr w:type="spellStart"/>
      <w:r w:rsidRPr="003F35D3">
        <w:rPr>
          <w:sz w:val="24"/>
          <w:szCs w:val="24"/>
        </w:rPr>
        <w:t>ചേരിചേരായ്മ</w:t>
      </w:r>
      <w:proofErr w:type="spellEnd"/>
    </w:p>
    <w:p w14:paraId="73E1D8F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പഞ്ചശീലതത്ത്വങ്ങ</w:t>
      </w:r>
      <w:proofErr w:type="spellEnd"/>
      <w:r w:rsidRPr="003F35D3">
        <w:rPr>
          <w:b/>
          <w:sz w:val="24"/>
          <w:szCs w:val="24"/>
        </w:rPr>
        <w:t>ൾ</w:t>
      </w:r>
    </w:p>
    <w:p w14:paraId="3A4CCB67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1954 ൽ </w:t>
      </w:r>
      <w:proofErr w:type="spellStart"/>
      <w:r w:rsidRPr="003F35D3">
        <w:rPr>
          <w:sz w:val="24"/>
          <w:szCs w:val="24"/>
        </w:rPr>
        <w:t>ചൈനയുമായി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അതിർത്തിത്തർക്കം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ഉണ്ടായപ്പോ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ചൈനയുമായി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ഒപ്പിട്ട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കരാറാണ്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പഞ്ചശീലതത്ത്വങ്ങ</w:t>
      </w:r>
      <w:proofErr w:type="spellEnd"/>
      <w:r w:rsidRPr="003F35D3">
        <w:rPr>
          <w:sz w:val="24"/>
          <w:szCs w:val="24"/>
        </w:rPr>
        <w:t xml:space="preserve">ൾ.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ചൈനീസ്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പ്രധാനമന്ത്രി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ചൗ</w:t>
      </w:r>
      <w:proofErr w:type="spellEnd"/>
      <w:r w:rsidRPr="003F35D3">
        <w:rPr>
          <w:sz w:val="24"/>
          <w:szCs w:val="24"/>
        </w:rPr>
        <w:t xml:space="preserve"> എൻ </w:t>
      </w:r>
      <w:proofErr w:type="spellStart"/>
      <w:r w:rsidRPr="003F35D3">
        <w:rPr>
          <w:sz w:val="24"/>
          <w:szCs w:val="24"/>
        </w:rPr>
        <w:t>ലായിയുമാണ്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സംയുക്ത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പ്രസ്താവനയി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ഒപ്പുവച്ചത്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ചൈനയുമായി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ഒപ്പിട്ട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കരാറാണ്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പഞ്ചശീലമെങ്കിലും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രാജ്യങ്ങളോടുമുള്ള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സമീപനം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തന്നെയായിരുന്നു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താഴെ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പറയുന്നു</w:t>
      </w:r>
      <w:proofErr w:type="spellEnd"/>
      <w:r w:rsidRPr="003F35D3">
        <w:rPr>
          <w:sz w:val="24"/>
          <w:szCs w:val="24"/>
        </w:rPr>
        <w:t>:</w:t>
      </w:r>
    </w:p>
    <w:p w14:paraId="2F24024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രാജ്യത്തിന്റെ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അതിർത്തിയും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പരമാധികാരവും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പരസ്പരം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അംഗീകരിക്കുക</w:t>
      </w:r>
      <w:proofErr w:type="spellEnd"/>
      <w:r w:rsidRPr="003F35D3">
        <w:rPr>
          <w:sz w:val="24"/>
          <w:szCs w:val="24"/>
        </w:rPr>
        <w:t>.</w:t>
      </w:r>
    </w:p>
    <w:p w14:paraId="1377A7F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പരസ്പരം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ആക്രമിക്കാതിരിക്കുക</w:t>
      </w:r>
      <w:proofErr w:type="spellEnd"/>
      <w:r w:rsidRPr="003F35D3">
        <w:rPr>
          <w:sz w:val="24"/>
          <w:szCs w:val="24"/>
        </w:rPr>
        <w:t>.</w:t>
      </w:r>
    </w:p>
    <w:p w14:paraId="7074AB7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ആഭ്യന്തരകാര്യങ്ങളി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പരസ്പരം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ഇടപെടാതിരിക്കുക</w:t>
      </w:r>
      <w:proofErr w:type="spellEnd"/>
      <w:r w:rsidRPr="003F35D3">
        <w:rPr>
          <w:sz w:val="24"/>
          <w:szCs w:val="24"/>
        </w:rPr>
        <w:t xml:space="preserve">. </w:t>
      </w:r>
    </w:p>
    <w:p w14:paraId="46E1E4A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സമത്വവും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പരസ്പരസഹായവും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പുലർത്തുക</w:t>
      </w:r>
      <w:proofErr w:type="spellEnd"/>
      <w:r w:rsidRPr="003F35D3">
        <w:rPr>
          <w:sz w:val="24"/>
          <w:szCs w:val="24"/>
        </w:rPr>
        <w:t xml:space="preserve">. </w:t>
      </w:r>
    </w:p>
    <w:p w14:paraId="630E4D0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സമാധാനപരമായ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സഹവർത്തിത്വം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പാലിക്കുക</w:t>
      </w:r>
      <w:proofErr w:type="spellEnd"/>
      <w:r w:rsidRPr="003F35D3">
        <w:rPr>
          <w:sz w:val="24"/>
          <w:szCs w:val="24"/>
        </w:rPr>
        <w:t>.</w:t>
      </w:r>
    </w:p>
    <w:p w14:paraId="36AF299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രണ്ടാം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ലോകയുദ്ധാനന്തരം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ചേരിചേരാപ്രസ്ഥാനത്തെക്കുറിച്ച്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പാഠഭാഗത്ത്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ഓർക്കുമല്ലോ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കൊടുത്തതിലൊരാ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പ്രധാനമന്ത്രിയായ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നെഹ്റുവായിരുന്നു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അന്താരാഷ്ട്ര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സ്ഥിരമായി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ചേരിയോടൊപ്പം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നിൽക്കാതെ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ശരിതെറ്റുക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വിലയിരുത്തി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നിലപാടെടുക്കുക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സമീപനമാണ്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സ്വീകരിച്ചത്</w:t>
      </w:r>
      <w:proofErr w:type="spellEnd"/>
      <w:r w:rsidRPr="003F35D3">
        <w:rPr>
          <w:sz w:val="24"/>
          <w:szCs w:val="24"/>
        </w:rPr>
        <w:t>.</w:t>
      </w:r>
    </w:p>
    <w:p w14:paraId="78DB6A55" w14:textId="77777777" w:rsidR="003142EF" w:rsidRPr="003F35D3" w:rsidRDefault="003142EF" w:rsidP="003142EF">
      <w:pPr>
        <w:rPr>
          <w:sz w:val="24"/>
          <w:szCs w:val="24"/>
        </w:rPr>
      </w:pPr>
    </w:p>
    <w:p w14:paraId="3F13F2FE" w14:textId="596890AA" w:rsidR="006C0F22" w:rsidRDefault="006C0F22" w:rsidP="003142EF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/>
          <w:sz w:val="24"/>
          <w:szCs w:val="24"/>
        </w:rPr>
        <w:t>അദ്ധ്യായം</w:t>
      </w:r>
      <w:proofErr w:type="spellEnd"/>
      <w:r w:rsidRPr="006C0F22">
        <w:rPr>
          <w:sz w:val="24"/>
          <w:szCs w:val="24"/>
        </w:rPr>
        <w:t xml:space="preserve"> </w:t>
      </w:r>
      <w:r>
        <w:rPr>
          <w:sz w:val="24"/>
          <w:szCs w:val="24"/>
        </w:rPr>
        <w:t>24</w:t>
      </w:r>
    </w:p>
    <w:p w14:paraId="3A95D61B" w14:textId="3887715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ആധുനികതയിലേക്ക്</w:t>
      </w:r>
      <w:proofErr w:type="spellEnd"/>
    </w:p>
    <w:p w14:paraId="2143A6DF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b/>
          <w:sz w:val="24"/>
          <w:szCs w:val="24"/>
        </w:rPr>
        <w:t>1498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മെയ്</w:t>
      </w:r>
      <w:proofErr w:type="spellEnd"/>
      <w:r w:rsidRPr="003F35D3">
        <w:rPr>
          <w:sz w:val="24"/>
          <w:szCs w:val="24"/>
        </w:rPr>
        <w:t xml:space="preserve"> </w:t>
      </w:r>
      <w:r w:rsidRPr="003F35D3">
        <w:rPr>
          <w:b/>
          <w:sz w:val="24"/>
          <w:szCs w:val="24"/>
        </w:rPr>
        <w:t>20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ഞായ</w:t>
      </w:r>
      <w:proofErr w:type="spellEnd"/>
      <w:r w:rsidRPr="003F35D3">
        <w:rPr>
          <w:sz w:val="24"/>
          <w:szCs w:val="24"/>
        </w:rPr>
        <w:t>ർ</w:t>
      </w:r>
    </w:p>
    <w:p w14:paraId="3B65836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സമീപസ്ഥമായി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മനോഹരമായ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മലനിരക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ഞങ്ങളുടെ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വഴികാട്ടിക്ക്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പെട്ടെന്ന്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കൃത്യമായി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തിരിച്ചറിയാ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പറ്റിയില്ല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കരയോട്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കുറേക്കൂടി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അടുത്തപ്പോ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അയാ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പറഞ്ഞു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നമ്മ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കലക്കുറ്റിന്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വടക്കായിട്ടാണെന്നും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ഇതുതന്നെയാണ്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proofErr w:type="gramStart"/>
      <w:r w:rsidRPr="003F35D3">
        <w:rPr>
          <w:sz w:val="24"/>
          <w:szCs w:val="24"/>
        </w:rPr>
        <w:t>ലക്ഷ്യസ്ഥാനമെന്നും</w:t>
      </w:r>
      <w:proofErr w:type="spellEnd"/>
      <w:r w:rsidRPr="003F35D3">
        <w:rPr>
          <w:sz w:val="24"/>
          <w:szCs w:val="24"/>
        </w:rPr>
        <w:t xml:space="preserve"> .</w:t>
      </w:r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അന്നുരാത്രി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കലക്കുറ്റ്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രണ്ടുകാതം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ദൂരെ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നങ്കൂരമിട്ടു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കാപ്യ</w:t>
      </w:r>
      <w:proofErr w:type="spellEnd"/>
      <w:r w:rsidRPr="003F35D3">
        <w:rPr>
          <w:sz w:val="24"/>
          <w:szCs w:val="24"/>
        </w:rPr>
        <w:t xml:space="preserve"> (</w:t>
      </w:r>
      <w:proofErr w:type="spellStart"/>
      <w:r w:rsidRPr="003F35D3">
        <w:rPr>
          <w:sz w:val="24"/>
          <w:szCs w:val="24"/>
        </w:rPr>
        <w:t>കാപ്പാട്</w:t>
      </w:r>
      <w:proofErr w:type="spell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പട്ടണത്തെ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വഴികാട്ടി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കലെക്കുറ്റ്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തെറ്റിദ്ധരിച്ചതിനാലാണ്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ഇപകാരം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അൽപ്പം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ദൂരെയായി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പന്തരിനി</w:t>
      </w:r>
      <w:proofErr w:type="spellEnd"/>
      <w:r w:rsidRPr="003F35D3">
        <w:rPr>
          <w:sz w:val="24"/>
          <w:szCs w:val="24"/>
        </w:rPr>
        <w:t xml:space="preserve"> (</w:t>
      </w:r>
      <w:proofErr w:type="spellStart"/>
      <w:r w:rsidRPr="003F35D3">
        <w:rPr>
          <w:sz w:val="24"/>
          <w:szCs w:val="24"/>
        </w:rPr>
        <w:t>പന്തലായിനി</w:t>
      </w:r>
      <w:proofErr w:type="spell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പട്ടണവുമുണ്ട്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നാല്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വഞ്ചികളിലായി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കരയി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ഞങ്ങളെ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അറിയേണ്ടത്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ഏതു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ആണെന്നായിരുന്നു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കലക്കുറ്റിലേക്കുള്ള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ചൂണ്ടിക്കാട്ടി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തന്നു</w:t>
      </w:r>
      <w:proofErr w:type="spellEnd"/>
      <w:r w:rsidRPr="003F35D3">
        <w:rPr>
          <w:sz w:val="24"/>
          <w:szCs w:val="24"/>
        </w:rPr>
        <w:t>.</w:t>
      </w:r>
    </w:p>
    <w:p w14:paraId="406F618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വാസ്ഗോഡഗാമയ്ക്കൊപ്പം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കേരളത്തിലെ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ത്തിയ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പോർട്ടുഗീസ്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നാവിക</w:t>
      </w:r>
      <w:proofErr w:type="spellEnd"/>
      <w:r w:rsidRPr="003F35D3">
        <w:rPr>
          <w:b/>
          <w:sz w:val="24"/>
          <w:szCs w:val="24"/>
        </w:rPr>
        <w:t xml:space="preserve">ൻ </w:t>
      </w:r>
      <w:proofErr w:type="spellStart"/>
      <w:r w:rsidRPr="003F35D3">
        <w:rPr>
          <w:b/>
          <w:sz w:val="24"/>
          <w:szCs w:val="24"/>
        </w:rPr>
        <w:t>അൽവാരോ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വെൻഹോവിന്റെ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ഡയറിക്കുറിപ്പുക</w:t>
      </w:r>
      <w:proofErr w:type="spellEnd"/>
      <w:r w:rsidRPr="003F35D3">
        <w:rPr>
          <w:b/>
          <w:sz w:val="24"/>
          <w:szCs w:val="24"/>
        </w:rPr>
        <w:t>ൾ</w:t>
      </w:r>
    </w:p>
    <w:p w14:paraId="0BFC969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കൊടുത്തിട്ടുള്ള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ഡയറിക്കുറിപ്പ്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സൂചിപ്പിക്കുന്നത്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പതിനഞ്ചാം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നൂറ്റാണ്ടിന്റെ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അവസാനകാലത്താണ്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യൂറോപ്യ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വ്യാപാരത്തിനായി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കേരളതീരത്തെത്തുന്നത്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കേരളവുമായി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വ്യാപാരത്തിലേർപ്പെട്ടിരുന്നവരി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പ്രധാനിക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അറബികളും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ചൈനക്കാരുമായിരുന്നു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വ്യാപാരക്കുത്തക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അവസാനിപ്പിക്കുക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പോർട്ടുഗീസുകാരുടെ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കോഴിക്കോട്ടെ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ഭരണാധികാരിയായ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സാമൂതിരിയോട്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അറബിക്കച്ചവടക്കാരെ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പുറത്താക്കണമെന്ന്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പോർട്ടുഗീസുകാ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ആവശ്യപ്പെട്ടു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ഈ </w:t>
      </w:r>
      <w:proofErr w:type="spellStart"/>
      <w:r w:rsidRPr="003F35D3">
        <w:rPr>
          <w:sz w:val="24"/>
          <w:szCs w:val="24"/>
        </w:rPr>
        <w:t>ആവശ്യം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അംഗീകരിക്കാ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സാമൂതിരി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തയാറാകാതിരുന്നത്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പോർട്ടുഗീസുകാരെ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കുപിതരാക്കി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കോഴിക്കോടിന്റെ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ശത്രുരാജ്യമായ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താവളമുറപ്പിച്ച്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ആധിപത്യം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പരിശ്രമിച്ചു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കുഞ്ഞാലിമരക്കാരുടെ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സാമൂതിരിയുടെ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നാവികപ്പട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പോർട്ടുഗീസുകാർക്കെതിരെ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അറബിക്കടലി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ചെറുത്തുനിൽപ്പുക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നടത്തിയെങ്കിലും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വിജയിക്കാനായില്ല</w:t>
      </w:r>
      <w:proofErr w:type="spellEnd"/>
      <w:r w:rsidRPr="003F35D3">
        <w:rPr>
          <w:sz w:val="24"/>
          <w:szCs w:val="24"/>
        </w:rPr>
        <w:t>.</w:t>
      </w:r>
    </w:p>
    <w:p w14:paraId="7428E01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lastRenderedPageBreak/>
        <w:t>പോർട്ടുഗീസുകാരെ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ഡച്ചുകാരും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ഇംഗ്ലീഷുകാരും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ഫ്രഞ്ചുകാരും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വ്യാപാര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കുത്തക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നേടിയെടുക്കുന്നതിന്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മത്സരിച്ചു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കുറുമുളകിനു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വേണ്ടിയായിരുന്നു</w:t>
      </w:r>
      <w:proofErr w:type="spellEnd"/>
      <w:r w:rsidRPr="003F35D3">
        <w:rPr>
          <w:sz w:val="24"/>
          <w:szCs w:val="24"/>
        </w:rPr>
        <w:t xml:space="preserve"> </w:t>
      </w:r>
      <w:r w:rsidRPr="003F35D3">
        <w:rPr>
          <w:rFonts w:ascii="Nirmala UI" w:hAnsi="Nirmala UI" w:cs="Nirmala UI"/>
          <w:sz w:val="24"/>
          <w:szCs w:val="24"/>
        </w:rPr>
        <w:t>ഈ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മത്സരങ്ങളെല്ലാം</w:t>
      </w:r>
      <w:proofErr w:type="spellEnd"/>
      <w:r w:rsidRPr="003F35D3">
        <w:rPr>
          <w:sz w:val="24"/>
          <w:szCs w:val="24"/>
        </w:rPr>
        <w:t xml:space="preserve">. 1663 </w:t>
      </w:r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ഡച്ചുകാ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പോർട്ടുഗീസുകാരെ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തുരത്തി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സഹായത്തോടെ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ഭരണാധികാരിയായ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മാർത്താണ്ഡവർമ്മ</w:t>
      </w:r>
      <w:proofErr w:type="spellEnd"/>
      <w:r w:rsidRPr="003F35D3">
        <w:rPr>
          <w:sz w:val="24"/>
          <w:szCs w:val="24"/>
        </w:rPr>
        <w:t xml:space="preserve"> 1741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കുളച്ച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യുദ്ധത്തി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ഡച്ചുകാരെ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പരാജയപ്പെടുത്തിയതോടെ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അവർക്ക്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വിട്ടുപോകേണ്ടി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ഇംഗ്ലീഷുകാരും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ഫ്രഞ്ചുകാരും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കർണാടിക്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യുദ്ധങ്ങളി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വിജയിച്ചതോടെ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ദക്ഷിണേന്ത്യയിലെ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വ്യാപാര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കുത്തക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കൈയിലായി</w:t>
      </w:r>
      <w:proofErr w:type="spellEnd"/>
      <w:r w:rsidRPr="003F35D3">
        <w:rPr>
          <w:sz w:val="24"/>
          <w:szCs w:val="24"/>
        </w:rPr>
        <w:t>.</w:t>
      </w:r>
    </w:p>
    <w:p w14:paraId="5F299AA9" w14:textId="77777777" w:rsidR="003142EF" w:rsidRPr="00E41B75" w:rsidRDefault="003142EF" w:rsidP="003142EF">
      <w:pPr>
        <w:rPr>
          <w:sz w:val="24"/>
          <w:szCs w:val="24"/>
          <w:lang w:val="en-IE"/>
        </w:rPr>
      </w:pP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ഇംഗ്ലീഷ്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ഈസ്റ്റ്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ഇന്ത്യാ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കമ്പനി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കേരളത്തിലേക്ക്</w:t>
      </w:r>
      <w:proofErr w:type="spellEnd"/>
    </w:p>
    <w:p w14:paraId="5A1F2A2C" w14:textId="77777777" w:rsidR="003142EF" w:rsidRPr="003F35D3" w:rsidRDefault="003142EF" w:rsidP="003142EF">
      <w:pPr>
        <w:rPr>
          <w:sz w:val="24"/>
          <w:szCs w:val="24"/>
          <w:lang w:val="en-IE"/>
        </w:rPr>
      </w:pP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ഇംഗ്ലീഷ്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ഈസ്റ്റ്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ഇന്ത്യാ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കമ്പനിയുടെ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പ്രതിനിധിയായി</w:t>
      </w:r>
      <w:proofErr w:type="spellEnd"/>
      <w:r w:rsidRPr="00E41B75">
        <w:rPr>
          <w:sz w:val="24"/>
          <w:szCs w:val="24"/>
          <w:lang w:val="en-IE"/>
        </w:rPr>
        <w:t xml:space="preserve"> 1615 </w:t>
      </w:r>
      <w:r w:rsidRPr="00E41B75">
        <w:rPr>
          <w:rFonts w:ascii="Nirmala UI" w:hAnsi="Nirmala UI" w:cs="Nirmala UI"/>
          <w:sz w:val="24"/>
          <w:szCs w:val="24"/>
          <w:lang w:val="en-IE"/>
        </w:rPr>
        <w:t>ൽ</w:t>
      </w:r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കേരളത്തിലെത്തിയ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ബ്രിട്ടീഷുകാ</w:t>
      </w:r>
      <w:proofErr w:type="spellEnd"/>
      <w:r w:rsidRPr="00E41B75">
        <w:rPr>
          <w:rFonts w:ascii="Nirmala UI" w:hAnsi="Nirmala UI" w:cs="Nirmala UI"/>
          <w:sz w:val="24"/>
          <w:szCs w:val="24"/>
          <w:lang w:val="en-IE"/>
        </w:rPr>
        <w:t>ർ</w:t>
      </w:r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സാമൂതിരിയെ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സന്ദർശിക്കുകയും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വ്യാപാര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ഇടപാടിയി</w:t>
      </w:r>
      <w:proofErr w:type="spellEnd"/>
      <w:r w:rsidRPr="00E41B75">
        <w:rPr>
          <w:rFonts w:ascii="Nirmala UI" w:hAnsi="Nirmala UI" w:cs="Nirmala UI"/>
          <w:sz w:val="24"/>
          <w:szCs w:val="24"/>
          <w:lang w:val="en-IE"/>
        </w:rPr>
        <w:t>ൽ</w:t>
      </w:r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ഒപ്പുവയ്ക്കുകയും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ചെയ്തു</w:t>
      </w:r>
      <w:proofErr w:type="spellEnd"/>
      <w:r w:rsidRPr="00E41B75">
        <w:rPr>
          <w:sz w:val="24"/>
          <w:szCs w:val="24"/>
          <w:lang w:val="en-IE"/>
        </w:rPr>
        <w:t xml:space="preserve">.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പിന്നീട്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വഴിഞ്ഞത്തും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തലശ്ശേരിയിലും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അഞ്ചുതെങ്ങിലും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പാണ്ടിക്കശാലക</w:t>
      </w:r>
      <w:proofErr w:type="spellEnd"/>
      <w:r w:rsidRPr="00E41B75">
        <w:rPr>
          <w:rFonts w:ascii="Nirmala UI" w:hAnsi="Nirmala UI" w:cs="Nirmala UI"/>
          <w:sz w:val="24"/>
          <w:szCs w:val="24"/>
          <w:lang w:val="en-IE"/>
        </w:rPr>
        <w:t>ൾ</w:t>
      </w:r>
      <w:r w:rsidRPr="00E41B75">
        <w:rPr>
          <w:sz w:val="24"/>
          <w:szCs w:val="24"/>
          <w:lang w:val="en-IE"/>
        </w:rPr>
        <w:t xml:space="preserve"> (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വാണിജ്യകേന്ദ്രങ്ങ</w:t>
      </w:r>
      <w:proofErr w:type="spellEnd"/>
      <w:r w:rsidRPr="00E41B75">
        <w:rPr>
          <w:rFonts w:ascii="Nirmala UI" w:hAnsi="Nirmala UI" w:cs="Nirmala UI"/>
          <w:sz w:val="24"/>
          <w:szCs w:val="24"/>
          <w:lang w:val="en-IE"/>
        </w:rPr>
        <w:t>ൾ</w:t>
      </w:r>
      <w:r w:rsidRPr="00E41B75">
        <w:rPr>
          <w:sz w:val="24"/>
          <w:szCs w:val="24"/>
          <w:lang w:val="en-IE"/>
        </w:rPr>
        <w:t xml:space="preserve">)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ആരംഭിക്കാനുള്ള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അനുമതി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കമ്പനി</w:t>
      </w:r>
      <w:proofErr w:type="spellEnd"/>
      <w:r w:rsidRPr="00E41B75">
        <w:rPr>
          <w:sz w:val="24"/>
          <w:szCs w:val="24"/>
          <w:lang w:val="en-IE"/>
        </w:rPr>
        <w:t xml:space="preserve"> </w:t>
      </w:r>
      <w:proofErr w:type="spellStart"/>
      <w:r w:rsidRPr="00E41B75">
        <w:rPr>
          <w:rFonts w:ascii="Nirmala UI" w:hAnsi="Nirmala UI" w:cs="Nirmala UI"/>
          <w:sz w:val="24"/>
          <w:szCs w:val="24"/>
          <w:lang w:val="en-IE"/>
        </w:rPr>
        <w:t>കരസ്ഥ</w:t>
      </w:r>
      <w:r w:rsidRPr="003F35D3">
        <w:rPr>
          <w:rFonts w:ascii="Nirmala UI" w:hAnsi="Nirmala UI" w:cs="Nirmala UI"/>
          <w:sz w:val="24"/>
          <w:szCs w:val="24"/>
        </w:rPr>
        <w:t>മ</w:t>
      </w:r>
      <w:r w:rsidRPr="003F35D3">
        <w:rPr>
          <w:sz w:val="24"/>
          <w:szCs w:val="24"/>
        </w:rPr>
        <w:t>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ആറ്റിങ്ങ</w:t>
      </w:r>
      <w:proofErr w:type="spellEnd"/>
      <w:r w:rsidRPr="003F35D3">
        <w:rPr>
          <w:sz w:val="24"/>
          <w:szCs w:val="24"/>
        </w:rPr>
        <w:t>ൽ (</w:t>
      </w:r>
      <w:proofErr w:type="spellStart"/>
      <w:r w:rsidRPr="003F35D3">
        <w:rPr>
          <w:sz w:val="24"/>
          <w:szCs w:val="24"/>
        </w:rPr>
        <w:t>തിരുവനന്തപുരം</w:t>
      </w:r>
      <w:proofErr w:type="spell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റാണിയിൽനിന്ന്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അഞ്ചുതെങ്ങി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കോട്ട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പണിയാനുള്ള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അനുവാദം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നേടിയെടുത്തു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പിൽക്കാലത്ത്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പടിഞ്ഞാറ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തീരത്തെ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സൈനികകേന്ദ്രമായി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അഞ്ചുതെങ്ങ്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അഞ്ചുതെങ്ങിനെ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സൈനികകേന്ദ്രമാക്കിയതി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നാട്ടുകാർക്ക്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പ്രതിഷേധമുണ്ടായിരുന്നു</w:t>
      </w:r>
      <w:proofErr w:type="spellEnd"/>
      <w:r w:rsidRPr="003F35D3">
        <w:rPr>
          <w:sz w:val="24"/>
          <w:szCs w:val="24"/>
        </w:rPr>
        <w:t xml:space="preserve">. 1721 ൽ </w:t>
      </w:r>
      <w:proofErr w:type="spellStart"/>
      <w:r w:rsidRPr="003F35D3">
        <w:rPr>
          <w:sz w:val="24"/>
          <w:szCs w:val="24"/>
        </w:rPr>
        <w:t>ആറ്റിങ്ങ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റാണിക്ക്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സമ്മാനവുമായി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പോകുകയായിരുന്ന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നൂറ്റമ്പതോളം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പേരുള്ള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ഇംഗ്ലീഷ്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വധിച്ചു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ആറ്റിങ്ങ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കലാപം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എന്നറിയപ്പെടുന്നു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ബ്രിട്ടീഷുകാർക്കെതിരെ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കലാപമായാണ്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ആറ്റിങ്ങ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കലാപത്തെ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കണക്കാക്കുന്നത്</w:t>
      </w:r>
      <w:proofErr w:type="spellEnd"/>
      <w:r w:rsidRPr="003F35D3">
        <w:rPr>
          <w:sz w:val="24"/>
          <w:szCs w:val="24"/>
        </w:rPr>
        <w:t>.</w:t>
      </w:r>
    </w:p>
    <w:p w14:paraId="78A1BF9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മൈസൂരിലെ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ഭരണാധികാരികളും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</w:t>
      </w:r>
      <w:proofErr w:type="spellEnd"/>
      <w:r w:rsidRPr="003F35D3">
        <w:rPr>
          <w:sz w:val="24"/>
          <w:szCs w:val="24"/>
        </w:rPr>
        <w:t xml:space="preserve">ൽ 1792 ൽ </w:t>
      </w:r>
      <w:proofErr w:type="spellStart"/>
      <w:r w:rsidRPr="003F35D3">
        <w:rPr>
          <w:sz w:val="24"/>
          <w:szCs w:val="24"/>
        </w:rPr>
        <w:t>ഒപ്പിട്ട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ശ്രീരംഗപട്ടണം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സന്ധിപ്രകാരം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ബ്രിട്ടീഷുകാർക്കുലഭിച്ചു</w:t>
      </w:r>
      <w:proofErr w:type="spellEnd"/>
      <w:r w:rsidRPr="003F35D3">
        <w:rPr>
          <w:sz w:val="24"/>
          <w:szCs w:val="24"/>
        </w:rPr>
        <w:t xml:space="preserve">. 1792 - ൽ </w:t>
      </w:r>
      <w:proofErr w:type="spellStart"/>
      <w:r w:rsidRPr="003F35D3">
        <w:rPr>
          <w:sz w:val="24"/>
          <w:szCs w:val="24"/>
        </w:rPr>
        <w:t>കൊച്ചിരാജാവ്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മേൽക്കോയ്മ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അംഗീകരിച്ച്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നിർബന്ധിതനായി</w:t>
      </w:r>
      <w:proofErr w:type="spellEnd"/>
      <w:r w:rsidRPr="003F35D3">
        <w:rPr>
          <w:sz w:val="24"/>
          <w:szCs w:val="24"/>
        </w:rPr>
        <w:t xml:space="preserve">. </w:t>
      </w:r>
      <w:r w:rsidRPr="003F35D3">
        <w:rPr>
          <w:sz w:val="24"/>
          <w:szCs w:val="24"/>
        </w:rPr>
        <w:lastRenderedPageBreak/>
        <w:t xml:space="preserve">1795 </w:t>
      </w:r>
      <w:proofErr w:type="spellStart"/>
      <w:r w:rsidRPr="003F35D3">
        <w:rPr>
          <w:sz w:val="24"/>
          <w:szCs w:val="24"/>
        </w:rPr>
        <w:t>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ഉടമ്പടിപ്രകാരം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മേൽക്കോയ്മ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അംഗീകരിച്ചു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പകരമായി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ശത്രുക്കളി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വാഗ്ദാനം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നേരിട്ടും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സാമന്തരാജാക്കന്മാ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വഴിയും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ചുരുക്കത്തി</w:t>
      </w:r>
      <w:proofErr w:type="spellEnd"/>
      <w:r w:rsidRPr="003F35D3">
        <w:rPr>
          <w:sz w:val="24"/>
          <w:szCs w:val="24"/>
        </w:rPr>
        <w:t xml:space="preserve">ൽ, </w:t>
      </w:r>
      <w:proofErr w:type="spellStart"/>
      <w:r w:rsidRPr="003F35D3">
        <w:rPr>
          <w:sz w:val="24"/>
          <w:szCs w:val="24"/>
        </w:rPr>
        <w:t>പതിനെട്ടാം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നൂറ്റാണ്ടോടെ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പൂർണമായി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ആധിപത്യത്തി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കീഴിലായി</w:t>
      </w:r>
      <w:proofErr w:type="spellEnd"/>
      <w:r w:rsidRPr="003F35D3">
        <w:rPr>
          <w:sz w:val="24"/>
          <w:szCs w:val="24"/>
        </w:rPr>
        <w:t>.</w:t>
      </w:r>
    </w:p>
    <w:p w14:paraId="703FC30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ബ്രിട്ടീഷുകാർക്കെതിരെ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നടന്ന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ആദ്യകാല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ചെറുത്തുനിൽപ്പുക</w:t>
      </w:r>
      <w:proofErr w:type="spellEnd"/>
      <w:r w:rsidRPr="003F35D3">
        <w:rPr>
          <w:b/>
          <w:sz w:val="24"/>
          <w:szCs w:val="24"/>
        </w:rPr>
        <w:t>ൾ</w:t>
      </w:r>
    </w:p>
    <w:p w14:paraId="5929757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വേലുത്തമ്പി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ദളവയുടെ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കുണ്ടറ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വിളംബരത്തിൽനിന്ന്</w:t>
      </w:r>
      <w:proofErr w:type="spellEnd"/>
      <w:r w:rsidRPr="003F35D3">
        <w:rPr>
          <w:sz w:val="24"/>
          <w:szCs w:val="24"/>
        </w:rPr>
        <w:t>... “</w:t>
      </w:r>
      <w:proofErr w:type="spellStart"/>
      <w:r w:rsidRPr="003F35D3">
        <w:rPr>
          <w:sz w:val="24"/>
          <w:szCs w:val="24"/>
        </w:rPr>
        <w:t>അന്യരുടെ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വഞ്ചനകൊണ്ട്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കൈയടക്കുന്നത്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വംശപാരമ്പര്യമാണ്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കൈപ്പിടിയിലമർന്നാ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അവിടത്തെ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രാജധാനിയും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കോട്ടയും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രക്ഷാശാസനത്തി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കൊണ്ടുവരും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രാജാവിന്റെയും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അഭിജാതവർഗത്തിന്റെയും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പരമ്പരാഗതമായ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അന്തസ്സും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പദവികളും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ആചാരാനുഷ്ഠാനങ്ങളും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അവസാനിക്കും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ഉപ്പുൾപ്പെടെയുള്ള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വ്യാപാരങ്ങളും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കുത്തകയാകും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വസ്തുക്കളും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വീടും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വയലുകളും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ഫലവൃക്ഷത്തോട്ടങ്ങളും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അവരുടേതാകും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നിസ്സാരമായ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കുറ്റങ്ങൾക്കുപോലും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നികൃഷ്ട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ജന്മാക്കളായ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കിങ്കരന്മാ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കഠിനശിക്ഷ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നൽകും</w:t>
      </w:r>
      <w:proofErr w:type="spellEnd"/>
      <w:r w:rsidRPr="003F35D3">
        <w:rPr>
          <w:sz w:val="24"/>
          <w:szCs w:val="24"/>
        </w:rPr>
        <w:t>..."</w:t>
      </w:r>
    </w:p>
    <w:p w14:paraId="268BA68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രാഷ്ട്രീയാധിപത്യം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കൈക്കലാക്കിയ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രാജാക്കന്മാരുടെയും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നാടുവാഴികളുടെയും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അധികാരത്തി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ഇടപെടാ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നൂറ്റാണ്ടുകളായി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അനുഭവിച്ചുകൊണ്ടിരുന്ന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അവകാശങ്ങളുടെയും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കൈകടത്തലുക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അവർക്ക്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ഇഷ്ടമായില്ല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</w:t>
      </w:r>
      <w:r w:rsidRPr="003F35D3">
        <w:rPr>
          <w:rFonts w:ascii="Nirmala UI" w:hAnsi="Nirmala UI" w:cs="Nirmala UI"/>
          <w:sz w:val="24"/>
          <w:szCs w:val="24"/>
        </w:rPr>
        <w:t>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ബ്രിട്ടീഷുകാർക്കെതിരെ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ചെറുത്തുനിൽപ്പുക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വളർന്നുവന്നു</w:t>
      </w:r>
      <w:proofErr w:type="spellEnd"/>
      <w:r w:rsidRPr="003F35D3">
        <w:rPr>
          <w:sz w:val="24"/>
          <w:szCs w:val="24"/>
        </w:rPr>
        <w:t>.</w:t>
      </w:r>
    </w:p>
    <w:p w14:paraId="567F61A7" w14:textId="77777777" w:rsidR="003142EF" w:rsidRPr="003F35D3" w:rsidRDefault="003142EF" w:rsidP="003142EF">
      <w:pPr>
        <w:rPr>
          <w:sz w:val="24"/>
          <w:szCs w:val="24"/>
        </w:rPr>
      </w:pPr>
    </w:p>
    <w:p w14:paraId="6FD225B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ആധിപത്യത്തിനെതിരെ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മലബാറി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ചെറുത്തു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നിൽപ്പിന്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മലബാറിലെ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കോട്ടയം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രാജകുടുംബത്തിലെ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കേരളവർമ്മ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പഴശ്ശിരാജയാണ്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മൈസൂരിലെ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lastRenderedPageBreak/>
        <w:t>ഭരണാധികാരികൾക്കെതിരെ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സഹായിച്ചതിനു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പകരമായി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കോട്ടയം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പിരിക്കാനുള്ള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പഴശ്ശിരാജയ്ക്ക്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വാഗ്ദാനം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വിജയിച്ചശേഷം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വാഗ്ദാനം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നിറവേറ്റാ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ബ്രിട്ടീഷു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തയാറായില്ല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മാത്രവുമല്ല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വയനാടിന്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അവകാശവാദം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ഉന്നയിക്കുകയും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പഴശ്ശിരാജ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സംഘടിപ്പിച്ച്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ബ്രിട്ടീഷുകാർക്കെതിരെ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പോരാടി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ചെമ്പ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പോക്ക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കൈതേരി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അമ്പുനായ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എടച്ചേന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കുങ്കൻനായ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വയനാട്ടിലെ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കുറിച്യനേതാവായ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തലക്ക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ചന്തു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സഹായത്താ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പഴശ്ശി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ഒളിപ്പോ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നടത്തി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പോരാട്ടത്തിനിടയി</w:t>
      </w:r>
      <w:proofErr w:type="spellEnd"/>
      <w:r w:rsidRPr="003F35D3">
        <w:rPr>
          <w:sz w:val="24"/>
          <w:szCs w:val="24"/>
        </w:rPr>
        <w:t xml:space="preserve">ൽ 1805 </w:t>
      </w:r>
      <w:proofErr w:type="spellStart"/>
      <w:r w:rsidRPr="003F35D3">
        <w:rPr>
          <w:sz w:val="24"/>
          <w:szCs w:val="24"/>
        </w:rPr>
        <w:t>നവംബ</w:t>
      </w:r>
      <w:proofErr w:type="spellEnd"/>
      <w:r w:rsidRPr="003F35D3">
        <w:rPr>
          <w:sz w:val="24"/>
          <w:szCs w:val="24"/>
        </w:rPr>
        <w:t xml:space="preserve">ർ 30 </w:t>
      </w:r>
      <w:proofErr w:type="spellStart"/>
      <w:r w:rsidRPr="003F35D3">
        <w:rPr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പഴശ്ശിരാജാ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വധിക്കപ്പെട്ടു</w:t>
      </w:r>
      <w:proofErr w:type="spellEnd"/>
      <w:r w:rsidRPr="003F35D3">
        <w:rPr>
          <w:sz w:val="24"/>
          <w:szCs w:val="24"/>
        </w:rPr>
        <w:t>.</w:t>
      </w:r>
    </w:p>
    <w:p w14:paraId="6BFF07A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ആധിപത്യത്തിനെതിരെ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മലബാറി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ചെറുത്തു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നിൽപ്പിന്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മലബാറിലെ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കോട്ടയം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രാജകുടുംബത്തിലെ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കേരളവർമ്മ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പഴശ്ശിരാജയാണ്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മൈസൂരിലെ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ഭരണാധികാരികൾക്കെതിരെ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സഹായിച്ചതിനു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പകരമായി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കോട്ടയം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പിരിക്കാനുള്ള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</w:p>
    <w:p w14:paraId="31D631E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വേലുത്തമ്പിയും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പാലിയത്തച്ചനും</w:t>
      </w:r>
      <w:proofErr w:type="spellEnd"/>
    </w:p>
    <w:p w14:paraId="0145D58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കൊച്ചിയുടെയും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ആഭ്യന്തരകാര്യങ്ങളി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അനിയന്ത്രിതമായി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ഇടപെട്ടതിനെതിരായാണ്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ദിവാൻമാരായ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വേലുത്തമ്പിയും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പാലിയത്തച്ചനും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പ്രതിഷേധിച്ചത്</w:t>
      </w:r>
      <w:proofErr w:type="spellEnd"/>
      <w:r w:rsidRPr="003F35D3">
        <w:rPr>
          <w:sz w:val="24"/>
          <w:szCs w:val="24"/>
        </w:rPr>
        <w:t xml:space="preserve">. 1809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ജനുവരി</w:t>
      </w:r>
      <w:proofErr w:type="spellEnd"/>
      <w:r w:rsidRPr="003F35D3">
        <w:rPr>
          <w:sz w:val="24"/>
          <w:szCs w:val="24"/>
        </w:rPr>
        <w:t xml:space="preserve"> 11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പുറത്തിറക്കിയ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കുണ്ടറ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വിളംബരത്തിലൂടെ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വേലുത്തമ്പി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ബ്രിട്ടീഷുകാർക്കെതിരെ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ആയുധമെടുത്തു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പോരാടാ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ജനങ്ങളോട്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കൊച്ചിയുടെയും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സംയുക്തസൈന്യം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റസിഡന്റ്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മെക്കാളെയുടെ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ഔദ്യോഗികവസതി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പക്ഷേ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സൈന്യത്തിനു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മുൻപി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പിടിച്ചുനിൽക്കാ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ഇവർക്കായില്ല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പിടിക്കപ്പെടുമെന്നുറപ്പായപ്പോ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വേലുത്തമ്പിദളവ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മണ്ണടിയിലെ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ക്ഷേത്രത്തി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ആത്മഹത്യ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അരിശം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തീരാത്ത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</w:t>
      </w:r>
      <w:r w:rsidRPr="003F35D3">
        <w:rPr>
          <w:sz w:val="24"/>
          <w:szCs w:val="24"/>
        </w:rPr>
        <w:t>േലുത്തമ്പിദളവയുടെ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മൃതശരീരം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തിരുവനന്തപുരത്തെ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കണ്ണമ്മൂലയി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കെട്ടിത്തൂക്കി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പാലിയത്തച്ചനെ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മദ്രാസിലേക്കു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നാടുകടത്തി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പഴശ്ശിരാജ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lastRenderedPageBreak/>
        <w:t>വേലുത്തമ്പി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പാലിയത്തച്ച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എന്നിവരുടെ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പരാജയത്തോടെ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ബ്രിട്ടീഷുകാരോടുള്ള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നാടുവാഴികളുടെ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എതിർപ്പ്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അവസാനിച്ചു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ജനകീയ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ചെറുത്തുനിൽപ്പുക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തുടർന്നു</w:t>
      </w:r>
      <w:proofErr w:type="spellEnd"/>
      <w:r w:rsidRPr="003F35D3">
        <w:rPr>
          <w:sz w:val="24"/>
          <w:szCs w:val="24"/>
        </w:rPr>
        <w:t>.</w:t>
      </w:r>
    </w:p>
    <w:p w14:paraId="6F1D1E4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കേരളം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ലോകകമ്പോളത്തിന്റെ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ഭാഗമാകുന്നു</w:t>
      </w:r>
      <w:proofErr w:type="spellEnd"/>
    </w:p>
    <w:p w14:paraId="4B1FE7F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ഭരണനിയന്ത്രണം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ഏറ്റെടുത്തതോടെ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ഇവിടത്തെ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ഉൽപ്പന്നങ്ങ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ചുരുങ്ങിയ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വിലയ്ക്ക്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കൈക്കലാക്കുകയും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നാട്ടിലുണ്ടാക്കുന്ന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വ്യാവസായിക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ഉൽപ്പന്നങ്ങ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ഉയർന്ന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വിലയ്ക്ക്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ഇവിടെ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വിറ്റഴിക്കുകയും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സ്വയംപര്യാപ്തമായിരുന്ന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ഗ്രാമീണ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തകർന്നു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കീഴി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വിദേശവ്യാപാരം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വൻതോതി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വർധിച്ചു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ലോകകമ്പോളത്തിന്റെ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മാറി</w:t>
      </w:r>
      <w:proofErr w:type="spellEnd"/>
      <w:r w:rsidRPr="003F35D3">
        <w:rPr>
          <w:sz w:val="24"/>
          <w:szCs w:val="24"/>
        </w:rPr>
        <w:t>.</w:t>
      </w:r>
    </w:p>
    <w:p w14:paraId="221276C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വ്യാപാരം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സുഗമമാക്കാ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മലബാറിലും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കൊച്ചിയിലും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നിലനിന്നിരുന്ന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വ്യാപാരനിയമങ്ങ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തങ്ങൾക്കനുകൂലമായി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ഭേദഗതിചെയ്തു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ഏകീകരിച്ച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നാണയവ്യവസ്ഥയും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അളവുതൂക്കസമ്പ്രദായവും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വ്യാപാരത്തിനായി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ഗതാഗ</w:t>
      </w:r>
      <w:r w:rsidRPr="003F35D3">
        <w:rPr>
          <w:sz w:val="24"/>
          <w:szCs w:val="24"/>
        </w:rPr>
        <w:t>തസൗകര്യങ്ങ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മെച്ചപ്പെടുത്താ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റോഡുകളും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പാലങ്ങളും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റെയിൽപ്പാളങ്ങളും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പണിതു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ചരക്കുഗതാഗതം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സുഗമമാക്കാ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കൊച്ചി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കോഴിക്കോട്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ആലപ്പുഴ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തുറമുഖങ്ങ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വികസിപ്പിച്ചു</w:t>
      </w:r>
      <w:proofErr w:type="spellEnd"/>
      <w:r w:rsidRPr="003F35D3">
        <w:rPr>
          <w:sz w:val="24"/>
          <w:szCs w:val="24"/>
        </w:rPr>
        <w:t>.</w:t>
      </w:r>
    </w:p>
    <w:p w14:paraId="396267EF" w14:textId="77777777" w:rsidR="003142EF" w:rsidRPr="00B82FA5" w:rsidRDefault="003142EF" w:rsidP="003142EF">
      <w:pPr>
        <w:rPr>
          <w:sz w:val="24"/>
          <w:szCs w:val="24"/>
          <w:lang w:val="en-IE"/>
        </w:rPr>
      </w:pP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റെയിൽപാത</w:t>
      </w:r>
      <w:proofErr w:type="spellEnd"/>
    </w:p>
    <w:p w14:paraId="0F3A20E8" w14:textId="77777777" w:rsidR="003142EF" w:rsidRPr="003F35D3" w:rsidRDefault="003142EF" w:rsidP="003142EF">
      <w:pPr>
        <w:rPr>
          <w:sz w:val="24"/>
          <w:szCs w:val="24"/>
          <w:lang w:val="en-IE"/>
        </w:rPr>
      </w:pP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കേരളത്തിലെ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ആദ്യത്തെ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റെയിൽപാത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നിർമിച്ചത്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ബ്രിട്ടീഷുകാരാണ്</w:t>
      </w:r>
      <w:proofErr w:type="spellEnd"/>
      <w:r w:rsidRPr="00B82FA5">
        <w:rPr>
          <w:sz w:val="24"/>
          <w:szCs w:val="24"/>
          <w:lang w:val="en-IE"/>
        </w:rPr>
        <w:t xml:space="preserve">.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ബേപ്പൂ</w:t>
      </w:r>
      <w:proofErr w:type="spellEnd"/>
      <w:r w:rsidRPr="00B82FA5">
        <w:rPr>
          <w:rFonts w:ascii="Nirmala UI" w:hAnsi="Nirmala UI" w:cs="Nirmala UI"/>
          <w:sz w:val="24"/>
          <w:szCs w:val="24"/>
          <w:lang w:val="en-IE"/>
        </w:rPr>
        <w:t>ർ</w:t>
      </w:r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മുത</w:t>
      </w:r>
      <w:proofErr w:type="spellEnd"/>
      <w:r w:rsidRPr="00B82FA5">
        <w:rPr>
          <w:rFonts w:ascii="Nirmala UI" w:hAnsi="Nirmala UI" w:cs="Nirmala UI"/>
          <w:sz w:val="24"/>
          <w:szCs w:val="24"/>
          <w:lang w:val="en-IE"/>
        </w:rPr>
        <w:t>ൽ</w:t>
      </w:r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തിരൂ</w:t>
      </w:r>
      <w:proofErr w:type="spellEnd"/>
      <w:r w:rsidRPr="00B82FA5">
        <w:rPr>
          <w:rFonts w:ascii="Nirmala UI" w:hAnsi="Nirmala UI" w:cs="Nirmala UI"/>
          <w:sz w:val="24"/>
          <w:szCs w:val="24"/>
          <w:lang w:val="en-IE"/>
        </w:rPr>
        <w:t>ർ</w:t>
      </w:r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വരെ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നീണ്ടുകിടക്കുന്ന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r w:rsidRPr="00B82FA5">
        <w:rPr>
          <w:rFonts w:ascii="Nirmala UI" w:hAnsi="Nirmala UI" w:cs="Nirmala UI"/>
          <w:sz w:val="24"/>
          <w:szCs w:val="24"/>
          <w:lang w:val="en-IE"/>
        </w:rPr>
        <w:t>ഈ</w:t>
      </w:r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റെയിൽപ്പാത</w:t>
      </w:r>
      <w:proofErr w:type="spellEnd"/>
      <w:r w:rsidRPr="00B82FA5">
        <w:rPr>
          <w:sz w:val="24"/>
          <w:szCs w:val="24"/>
          <w:lang w:val="en-IE"/>
        </w:rPr>
        <w:t xml:space="preserve"> 1861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ലാണ്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നിർമിച്ചത്</w:t>
      </w:r>
      <w:proofErr w:type="spellEnd"/>
      <w:r w:rsidRPr="00B82FA5">
        <w:rPr>
          <w:sz w:val="24"/>
          <w:szCs w:val="24"/>
          <w:lang w:val="en-IE"/>
        </w:rPr>
        <w:t xml:space="preserve">.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അസംസ്കൃതവസ്തുക്ക</w:t>
      </w:r>
      <w:proofErr w:type="spellEnd"/>
      <w:r w:rsidRPr="00B82FA5">
        <w:rPr>
          <w:rFonts w:ascii="Nirmala UI" w:hAnsi="Nirmala UI" w:cs="Nirmala UI"/>
          <w:sz w:val="24"/>
          <w:szCs w:val="24"/>
          <w:lang w:val="en-IE"/>
        </w:rPr>
        <w:t>ൾ</w:t>
      </w:r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കൊണ്ടുപോകുന്നതിനും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വിദേശമായ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ഉൽപ്പന്നങ്ങ</w:t>
      </w:r>
      <w:proofErr w:type="spellEnd"/>
      <w:r w:rsidRPr="00B82FA5">
        <w:rPr>
          <w:rFonts w:ascii="Nirmala UI" w:hAnsi="Nirmala UI" w:cs="Nirmala UI"/>
          <w:sz w:val="24"/>
          <w:szCs w:val="24"/>
          <w:lang w:val="en-IE"/>
        </w:rPr>
        <w:t>ൾ</w:t>
      </w:r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വിറ്റഴിക്കുന്നതിനും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എളുപ്പമായി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എത്തിക്കുന്നതിനും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റെയിൽവേയെ</w:t>
      </w:r>
      <w:proofErr w:type="spellEnd"/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ബ്രിട്ടീഷുകാ</w:t>
      </w:r>
      <w:proofErr w:type="spellEnd"/>
      <w:r w:rsidRPr="00B82FA5">
        <w:rPr>
          <w:rFonts w:ascii="Nirmala UI" w:hAnsi="Nirmala UI" w:cs="Nirmala UI"/>
          <w:sz w:val="24"/>
          <w:szCs w:val="24"/>
          <w:lang w:val="en-IE"/>
        </w:rPr>
        <w:t>ർ</w:t>
      </w:r>
      <w:r w:rsidRPr="00B82FA5">
        <w:rPr>
          <w:sz w:val="24"/>
          <w:szCs w:val="24"/>
          <w:lang w:val="en-IE"/>
        </w:rPr>
        <w:t xml:space="preserve"> </w:t>
      </w:r>
      <w:proofErr w:type="spellStart"/>
      <w:r w:rsidRPr="00B82FA5">
        <w:rPr>
          <w:rFonts w:ascii="Nirmala UI" w:hAnsi="Nirmala UI" w:cs="Nirmala UI"/>
          <w:sz w:val="24"/>
          <w:szCs w:val="24"/>
          <w:lang w:val="en-IE"/>
        </w:rPr>
        <w:t>ഉപയോഗപ്പെടുത്തി</w:t>
      </w:r>
      <w:proofErr w:type="spellEnd"/>
      <w:r w:rsidRPr="00B82FA5">
        <w:rPr>
          <w:sz w:val="24"/>
          <w:szCs w:val="24"/>
          <w:lang w:val="en-IE"/>
        </w:rPr>
        <w:t>.</w:t>
      </w:r>
    </w:p>
    <w:p w14:paraId="440D190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ഭൂബന്ധങ്ങളിലുണ്ടായ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മാറ്റങ്ങ</w:t>
      </w:r>
      <w:proofErr w:type="spellEnd"/>
      <w:r w:rsidRPr="003F35D3">
        <w:rPr>
          <w:b/>
          <w:sz w:val="24"/>
          <w:szCs w:val="24"/>
        </w:rPr>
        <w:t>ൾ</w:t>
      </w:r>
    </w:p>
    <w:p w14:paraId="45861CF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ഭൂമിയുടെ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ജനവിഭാഗങ്ങൾക്കുണ്ടായിരുന്ന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മാറ്റം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പ്രാദേശിക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നാടുവാഴികളെയും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ജന്മിമാരെയും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ഭൂവുടമകളായി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കണക്കാക്കുകയും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ബ്രിട്ടീഷുകാർക്ക്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കൊടുക്കേണ്ട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നികുതി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മുൻകൂട്ടി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നിശ്ചയിക്കുകയും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ജന്മിമാരും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നാടുവാഴികളും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കുടിയാൻമാരുടെ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നികുതിഭാരം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അടിച്ചേൽപ്പിക്കുകയും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കൃഷിക്കാരെ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കുടിയൊഴിപ്പിക്കുകയും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കൃഷിക്കാരുടെ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പരിതാപകരമായി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കലാപങ്ങളെപ്പറ്റി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അധ്യായത്തി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പരാമർശിച്ചത്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ഓർക്കുമല്ലോ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മാപ്പിള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കലാപങ്ങളെക്കുറിച്ചന്വേഷിക്കാ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നിയമിച്ച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ലോഗ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കമ്മീഷന്റെ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ശുപാർശയുടെ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അടിസ്ഥാനത്തി</w:t>
      </w:r>
      <w:proofErr w:type="spellEnd"/>
      <w:r w:rsidRPr="003F35D3">
        <w:rPr>
          <w:sz w:val="24"/>
          <w:szCs w:val="24"/>
        </w:rPr>
        <w:t xml:space="preserve">ൽ 1929 ൽ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കുടിയായ്മ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നടപ്പിലാക്കിയതോടെ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കർഷകർക്ക്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ഭൂമിയുടെ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നാമമാത്രമായെങ്കിലും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തിരുവിതാംകൂറി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മാർത്താണ്ഡവർമയുടെ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ഭൂവുടമാ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മാറ്റം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വരുത്തിയിരുന്നു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മാടമ്പിമാരുടെ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ഭൂമിയെല്ലാം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പണ്ടാരം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വക</w:t>
      </w:r>
      <w:proofErr w:type="spellEnd"/>
      <w:r w:rsidRPr="003F35D3">
        <w:rPr>
          <w:sz w:val="24"/>
          <w:szCs w:val="24"/>
        </w:rPr>
        <w:t xml:space="preserve"> (</w:t>
      </w:r>
      <w:proofErr w:type="spellStart"/>
      <w:r w:rsidRPr="003F35D3">
        <w:rPr>
          <w:sz w:val="24"/>
          <w:szCs w:val="24"/>
        </w:rPr>
        <w:t>സർക്കാ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വക</w:t>
      </w:r>
      <w:proofErr w:type="spell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ഭൂമിയായി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മാറി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പണ്ടാരംവക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ഭൂമിയിലെ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കുടിയാൻമാർക്ക്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കൃഷിചെയ്യുന്ന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സ്വന്തമായി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നൽകിക്കൊണ്ടുള്ള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സുപ്രധാന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ബരം</w:t>
      </w:r>
      <w:proofErr w:type="spellEnd"/>
      <w:r w:rsidRPr="003F35D3">
        <w:rPr>
          <w:sz w:val="24"/>
          <w:szCs w:val="24"/>
        </w:rPr>
        <w:t xml:space="preserve"> 1865 ൽ </w:t>
      </w:r>
      <w:proofErr w:type="spellStart"/>
      <w:r w:rsidRPr="003F35D3">
        <w:rPr>
          <w:sz w:val="24"/>
          <w:szCs w:val="24"/>
        </w:rPr>
        <w:t>തിരുവിതാംകൂ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സർക്കാ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പുറപ്പെടുവിച്ചു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പണ്ടാരപ്പാട്ട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വിളംബരമെന്ന്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അറിയപ്പെടുന്നു</w:t>
      </w:r>
      <w:proofErr w:type="spellEnd"/>
      <w:r w:rsidRPr="003F35D3">
        <w:rPr>
          <w:sz w:val="24"/>
          <w:szCs w:val="24"/>
        </w:rPr>
        <w:t xml:space="preserve">. 1896 ൽ </w:t>
      </w:r>
      <w:proofErr w:type="spellStart"/>
      <w:r w:rsidRPr="003F35D3">
        <w:rPr>
          <w:sz w:val="24"/>
          <w:szCs w:val="24"/>
        </w:rPr>
        <w:t>പാസാക്കിയ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ജന്മി-കുടിയാ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നിയമ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പ്രകാരവും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കുടിയാന്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ഭൂമിയുടെ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ഉടമാവകാശം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ഭൂരിഭാഗം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കുടിയാന്മാരും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നാമമാത്രമായ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ഭൂവുടമകളായി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ഇതിനുപകരമായി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സർക്കാരിലേക്ക്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നികുതി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അടയ്ക്കേണ്ടിയിരുന്നു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ചുരുക്കത്തി</w:t>
      </w:r>
      <w:proofErr w:type="spellEnd"/>
      <w:r w:rsidRPr="003F35D3">
        <w:rPr>
          <w:sz w:val="24"/>
          <w:szCs w:val="24"/>
        </w:rPr>
        <w:t xml:space="preserve">ൽ, </w:t>
      </w:r>
      <w:proofErr w:type="spellStart"/>
      <w:r w:rsidRPr="003F35D3">
        <w:rPr>
          <w:sz w:val="24"/>
          <w:szCs w:val="24"/>
        </w:rPr>
        <w:t>തിരുവിതാംകൂറിലെ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കർഷകരും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നികുതിഭാരം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പൊറുതിമുട്ടി</w:t>
      </w:r>
      <w:proofErr w:type="spellEnd"/>
      <w:r w:rsidRPr="003F35D3">
        <w:rPr>
          <w:sz w:val="24"/>
          <w:szCs w:val="24"/>
        </w:rPr>
        <w:t xml:space="preserve">. 1914 </w:t>
      </w:r>
      <w:proofErr w:type="spellStart"/>
      <w:r w:rsidRPr="003F35D3">
        <w:rPr>
          <w:sz w:val="24"/>
          <w:szCs w:val="24"/>
        </w:rPr>
        <w:t>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കുടിയായ്മ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വന്നത്</w:t>
      </w:r>
      <w:proofErr w:type="spellEnd"/>
      <w:r w:rsidRPr="003F35D3">
        <w:rPr>
          <w:sz w:val="24"/>
          <w:szCs w:val="24"/>
        </w:rPr>
        <w:t>.</w:t>
      </w:r>
    </w:p>
    <w:p w14:paraId="4511765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കാർഷികമേഖലയിലെ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വാണിജ്യവൽക്കരണം</w:t>
      </w:r>
      <w:proofErr w:type="spellEnd"/>
    </w:p>
    <w:p w14:paraId="49F595D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കാർഷിക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മാറ്റങ്ങൾക്ക്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വഴിതെളിയിച്ചു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കേരളീയ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ഉൽപ്പന്നങ്ങൾക്ക്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വിദേശ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കമ്പോളങ്ങളി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ധാരാളം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ആവശ്യക്കാരുണ്ടായിരുന്നു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മലയോര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കാപ്പി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തേയില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ഏലം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റബ്ബ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വൻകിട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തോട്ടങ്ങളിലായി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കൃഷി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മറ്റു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കൃഷിചെയ്തതോടെ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നെല്ലിന്റെ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ഉൽപ്പാദനം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കുറയുകയും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ഭക്ഷ്യക്ഷാമം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പടർന്നുപിടിക്കുകയും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പരിഹാരമായി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മരച്ചീനി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കൃഷി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വ്യാപിപിച്ചു</w:t>
      </w:r>
      <w:proofErr w:type="spellEnd"/>
      <w:r w:rsidRPr="003F35D3">
        <w:rPr>
          <w:sz w:val="24"/>
          <w:szCs w:val="24"/>
        </w:rPr>
        <w:t>.</w:t>
      </w:r>
    </w:p>
    <w:p w14:paraId="6D820F5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കോനോലി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പ്ലോട്ട്</w:t>
      </w:r>
      <w:proofErr w:type="spellEnd"/>
    </w:p>
    <w:p w14:paraId="3193DD0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വ്യാപാരാവശ്യത്തിനുള്ള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കപ്പലുക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നിർമിക്കുന്നതിന്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തേക്കുമരങ്ങ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ഈസ്റ്റ്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കമ്പനിക്ക്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ആവശ്യമായി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തേക്കിനു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പുറമേ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മലബാറിലെ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 w:hint="cs"/>
          <w:sz w:val="24"/>
          <w:szCs w:val="24"/>
        </w:rPr>
        <w:t>വളക്കൂറുള്ള</w:t>
      </w:r>
      <w:proofErr w:type="spellEnd"/>
      <w:r w:rsidRPr="003F35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 w:hint="cs"/>
          <w:sz w:val="24"/>
          <w:szCs w:val="24"/>
        </w:rPr>
        <w:t>മണ്ണി</w:t>
      </w:r>
      <w:proofErr w:type="spellEnd"/>
      <w:r w:rsidRPr="003F35D3">
        <w:rPr>
          <w:rFonts w:ascii="Nirmala UI" w:hAnsi="Nirmala UI" w:cs="Nirmala UI" w:hint="cs"/>
          <w:sz w:val="24"/>
          <w:szCs w:val="24"/>
        </w:rPr>
        <w:t>ൽ</w:t>
      </w:r>
      <w:r w:rsidRPr="003F35D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തേക്കുമരങ്ങ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വച്ചുപിടിപ്പിക്കാ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കലക്ടറായ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ഹെൻറി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വാലന്റൈ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കോനോലിയെ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കമ്പനി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ചുമതലപ്പെടുത്തി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.</w:t>
      </w:r>
      <w:r w:rsidRPr="003F35D3">
        <w:rPr>
          <w:sz w:val="24"/>
          <w:szCs w:val="24"/>
        </w:rPr>
        <w:t xml:space="preserve"> </w:t>
      </w:r>
    </w:p>
    <w:p w14:paraId="1092BCE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ഇതേ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തന്നെയാണ്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ബ്രിട്ടീഷുകാരനായ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കോനോലിയുടെ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നിലമ്പൂരി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തേക്കുതോട്ടം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ആരംഭിക്കുന്നത്</w:t>
      </w:r>
      <w:proofErr w:type="spellEnd"/>
      <w:r w:rsidRPr="003F35D3">
        <w:rPr>
          <w:rFonts w:ascii="Nirmala UI" w:hAnsi="Nirmala UI" w:cs="Nirmala UI"/>
          <w:sz w:val="24"/>
          <w:szCs w:val="24"/>
        </w:rPr>
        <w:t>.</w:t>
      </w:r>
      <w:r w:rsidRPr="003F35D3">
        <w:rPr>
          <w:sz w:val="24"/>
          <w:szCs w:val="24"/>
        </w:rPr>
        <w:t xml:space="preserve"> </w:t>
      </w:r>
      <w:r w:rsidRPr="003F35D3">
        <w:rPr>
          <w:rFonts w:ascii="Nirmala UI" w:hAnsi="Nirmala UI" w:cs="Nirmala UI"/>
          <w:sz w:val="24"/>
          <w:szCs w:val="24"/>
        </w:rPr>
        <w:t>ഈ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തോട്ടങ്ങ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ഉടമസ്ഥതയി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ആയിരുന്നു</w:t>
      </w:r>
      <w:proofErr w:type="spellEnd"/>
      <w:r w:rsidRPr="003F35D3">
        <w:rPr>
          <w:rFonts w:ascii="Nirmala UI" w:hAnsi="Nirmala UI" w:cs="Nirmala UI"/>
          <w:sz w:val="24"/>
          <w:szCs w:val="24"/>
        </w:rPr>
        <w:t>.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വനഭൂമി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പതിച്ചു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നൽകിയതും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തോട്ടങ്ങളിലേക്ക്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ഗതാഗത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സൗകര്യം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ഏർപ്പെടുത്തിയതും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കൊച്ചിയിലെയും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തോട്ടകൃഷി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പ്രോത്സാഹിപ്പിച്ചു</w:t>
      </w:r>
      <w:proofErr w:type="spellEnd"/>
      <w:r w:rsidRPr="003F35D3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വാണിജ്യവിളക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കൃഷി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മാറി</w:t>
      </w:r>
      <w:proofErr w:type="spellEnd"/>
      <w:r w:rsidRPr="003F35D3">
        <w:rPr>
          <w:sz w:val="24"/>
          <w:szCs w:val="24"/>
        </w:rPr>
        <w:t>.</w:t>
      </w:r>
    </w:p>
    <w:p w14:paraId="686559E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തോട്ടവ്യവസായത്തിന്റെയും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പരമ്പരാഗത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വ്യവസായത്തിന്റെയും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വളർച്ച</w:t>
      </w:r>
      <w:proofErr w:type="spellEnd"/>
    </w:p>
    <w:p w14:paraId="133611E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തോട്ടവിളക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സംസ്കരിക്കുന്നതിനും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കയറ്റി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അയക്കുന്നതിനുമായി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ഫാക്ടറിക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ആരംഭിച്ചു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തേയില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കാപ്പി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റബ്ബ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തോട്ടമേഖലകളി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വളർന്നുവന്ന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വ്യവസായങ്ങളാണ്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ഇതോടൊപ്പം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നാളികേരം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കയ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കശുവണ്ടി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കൈത്തറി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ബീഡി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തുടങ്ങിയവയുമായി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പരമ്പരാഗത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വ്യവസായങ്ങളും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ശക്തിയാർജിച്ചു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എണ്ണയാട്ടു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മില്ലുക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വ്യാപകമായി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ആലപ്പുഴയായിരുന്നു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വെളിച്ചെണ്ണ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വ്യവസായത്തിന്റെ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കേന്ദ്രം</w:t>
      </w:r>
      <w:proofErr w:type="spellEnd"/>
      <w:r w:rsidRPr="003F35D3">
        <w:rPr>
          <w:sz w:val="24"/>
          <w:szCs w:val="24"/>
        </w:rPr>
        <w:t xml:space="preserve">. 1859-ൽ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കയ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ഫാക്ടറി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ആലപ്പുഴയി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സ്ഥാപിതമായി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കശുവണ്ടി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ഫാക്ടറിക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കൊല്ലം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വളർന്നുവന്നു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ഫറോക്ക്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കൊല്ലം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ഒല്ലൂ</w:t>
      </w:r>
      <w:proofErr w:type="spellEnd"/>
      <w:r w:rsidRPr="003F35D3">
        <w:rPr>
          <w:sz w:val="24"/>
          <w:szCs w:val="24"/>
        </w:rPr>
        <w:t>ർ (</w:t>
      </w:r>
      <w:proofErr w:type="spellStart"/>
      <w:r w:rsidRPr="003F35D3">
        <w:rPr>
          <w:sz w:val="24"/>
          <w:szCs w:val="24"/>
        </w:rPr>
        <w:t>തൃശ്ശൂ</w:t>
      </w:r>
      <w:proofErr w:type="spellEnd"/>
      <w:r w:rsidRPr="003F35D3">
        <w:rPr>
          <w:sz w:val="24"/>
          <w:szCs w:val="24"/>
        </w:rPr>
        <w:t>ർ)</w:t>
      </w:r>
      <w:proofErr w:type="spellStart"/>
      <w:r w:rsidRPr="003F35D3">
        <w:rPr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ഓട്ടുകമ്പനികളും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കണ്ണൂരും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കോഴിക്കോട്ടും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കൈത്തറി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നിർമാണശാലകളും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ആരംഭിച്ചു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ബീഡി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വ്യവസായം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കണ്ണൂ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കേന്ദ്രമായി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വളർന്നുവന്നു</w:t>
      </w:r>
      <w:proofErr w:type="spellEnd"/>
      <w:r w:rsidRPr="003F35D3">
        <w:rPr>
          <w:sz w:val="24"/>
          <w:szCs w:val="24"/>
        </w:rPr>
        <w:t>.</w:t>
      </w:r>
    </w:p>
    <w:p w14:paraId="1C5902B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ആധുനിക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വ്യവസായങ്ങളുടെ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ഉദയം</w:t>
      </w:r>
      <w:proofErr w:type="spellEnd"/>
    </w:p>
    <w:p w14:paraId="1DC8EFE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ഇരുപതാം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പകുതിയോടെയാണ്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വ്യവസായശാലക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കേരളത്തി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സ്ഥാപിക്കപ്പെടുന്നത്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lastRenderedPageBreak/>
        <w:t>ഭൂരിഭാഗവും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കൊച്ചിയിലുമായിരുന്നു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വ്യവസായങ്ങൾക്കാവശ്യമായ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സാങ്കേതിക</w:t>
      </w:r>
      <w:proofErr w:type="spellEnd"/>
      <w:r w:rsidRPr="003F35D3">
        <w:rPr>
          <w:sz w:val="24"/>
          <w:szCs w:val="24"/>
        </w:rPr>
        <w:t xml:space="preserve"> -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സഹായങ്ങ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പള്ളിവാസ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വൈദ്യുതിനിലയം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സ്ഥാപിക്കപ്പെട്ടത്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വ്യവസായങ്ങളുടെ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ത്വരിതപ്പെടുത്തി</w:t>
      </w:r>
      <w:proofErr w:type="spellEnd"/>
      <w:r w:rsidRPr="003F35D3">
        <w:rPr>
          <w:sz w:val="24"/>
          <w:szCs w:val="24"/>
        </w:rPr>
        <w:t xml:space="preserve">. </w:t>
      </w:r>
    </w:p>
    <w:p w14:paraId="40A771B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മ</w:t>
      </w:r>
      <w:r w:rsidRPr="003F35D3">
        <w:rPr>
          <w:sz w:val="24"/>
          <w:szCs w:val="24"/>
        </w:rPr>
        <w:t>ൂലധനം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സ്വരൂപിക്കുന്നതിനുള്ള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പണമിടപാട്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സ്ഥാപനങ്ങളായി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ബാങ്കുക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വളർന്നുവന്നു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ആദ്യമായി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രൂപംകൊണ്ട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സ്വകാര്യ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ബാങ്ക്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നെടുങ്ങാടി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ബാങ്ക്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ഇംപീരിയ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ബാങ്ക്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നാഷണ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ബാങ്ക്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ചാർട്ടേഡ്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ബാങ്ക്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>.</w:t>
      </w:r>
    </w:p>
    <w:p w14:paraId="72C15CC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സാംസ്കാരികമേഖലയിലെ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ബ്രിട്ടീഷ്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സ്വാധീനം</w:t>
      </w:r>
      <w:proofErr w:type="spellEnd"/>
    </w:p>
    <w:p w14:paraId="7F122BF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യൂറോപ്യരുടെ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വരവോടെയാണ്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അച്ചടി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ആരംഭിച്ചത്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മലയാളത്തി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വ്യാകരണഗ്രന്ഥങ്ങളും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നിഘണ്ടുവും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തയാറാക്കുന്നതി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താൽപ്പര്യം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പ്രകടിപ്പിച്ചിരുന്നത്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ജെസ്യൂട്ട്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മിഷനറിമാരാണ്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ആഞ്ചലോസ്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ഫ്രാൻസിസ്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മലയാളത്തിലെ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വ്യാകരണഗ്രന്ഥം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തയാറാക്കിയത്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മലയാളഭാഷയിലെ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നിഘണ്ടു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രൂപപ്പെടുത്തിയത്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അർണോസ്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പാതിരിയാണ്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മലയാളഭാഷയി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അച്ചടിച്ച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സമ്പൂർണ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ഗ്രന്ഥമാണ്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സംക്ഷേപവേദാർഥം</w:t>
      </w:r>
      <w:proofErr w:type="spellEnd"/>
      <w:r w:rsidRPr="003F35D3">
        <w:rPr>
          <w:sz w:val="24"/>
          <w:szCs w:val="24"/>
        </w:rPr>
        <w:t xml:space="preserve">.' </w:t>
      </w:r>
      <w:proofErr w:type="spellStart"/>
      <w:r w:rsidRPr="003F35D3">
        <w:rPr>
          <w:sz w:val="24"/>
          <w:szCs w:val="24"/>
        </w:rPr>
        <w:t>മിഷനറിയായ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ബെഞ്ചമി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ബെയ്ലി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ഇംഗ്ലീഷ്-മലയാളം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നിഘണ്ടുവും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ഹെർമ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ഗുണ്ടർട്ട്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മലയാളം-ഇംഗ്ലീഷ്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നിഘണ്ടുവും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പ്രസിദ്ധപ്പെടുത്തി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ഹെർമ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ഗുണ്ടർട്ട്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തലശ്ശേരിയിൽനിന്നു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പ്രസിദ്ധപ്പെടുത്തിയ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രാജ്യസമാചാരം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പശ്ചിമോദയം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മലയാളത്തിലെ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പത്രങ്ങളാണ്</w:t>
      </w:r>
      <w:proofErr w:type="spellEnd"/>
      <w:r w:rsidRPr="003F35D3">
        <w:rPr>
          <w:sz w:val="24"/>
          <w:szCs w:val="24"/>
        </w:rPr>
        <w:t>.</w:t>
      </w:r>
    </w:p>
    <w:p w14:paraId="772CA5F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ജാതിമതഭേദമെന്യേ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എല്ലാവർക്കും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തുടക്കം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കുറിക്കുന്നത്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മിഷനറിമാരുടെ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പ്രവർത്തനങ്ങളിലൂടെയാണ്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വിദ്യാഭ്യാസസ്ഥാപനങ്ങ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ആരംഭിക്കാ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തിരുവിതാംകൂറിലെയും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ഭരണാധികാരിക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മിഷനറിസംഘങ്ങൾക്ക്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ദാനമായി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>.</w:t>
      </w:r>
    </w:p>
    <w:p w14:paraId="06E8312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തിരുവിതാംകൂറിലെയും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കൊച്ചിയിലെയും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നാട്ടുരാജാക്കന്മാരും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വിദ്യാഭ്യാസരംഗത്ത്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ഇടപെടുകയും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സ്കൂളുകളും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കോളേജുകളും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തിരുവിതാംകൂറിലെ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ഭരണാധികാരിയായിരുന്ന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ഗൗരി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പാർവതി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ഭായി</w:t>
      </w:r>
      <w:proofErr w:type="spellEnd"/>
      <w:r w:rsidRPr="003F35D3">
        <w:rPr>
          <w:sz w:val="24"/>
          <w:szCs w:val="24"/>
        </w:rPr>
        <w:t xml:space="preserve"> 1817 ൽ </w:t>
      </w:r>
      <w:proofErr w:type="spellStart"/>
      <w:r w:rsidRPr="003F35D3">
        <w:rPr>
          <w:sz w:val="24"/>
          <w:szCs w:val="24"/>
        </w:rPr>
        <w:t>പ്രൈമറി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സൗജന്യമാക്കിക്കൊണ്ട്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പുറപ്പെടുവിച്ച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വിളംബരം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ശ്രദ്ധേയമാണ്</w:t>
      </w:r>
      <w:proofErr w:type="spellEnd"/>
      <w:r w:rsidRPr="003F35D3">
        <w:rPr>
          <w:sz w:val="24"/>
          <w:szCs w:val="24"/>
        </w:rPr>
        <w:t>.</w:t>
      </w:r>
    </w:p>
    <w:p w14:paraId="14B35E9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ബ്രിട്ടീഷുകാരുടെ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വരവിനു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മുമ്പ്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നിലനിന്നിരുന്ന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ശിക്ഷാവിധികളെക്കുറിച്ച്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ക്ലാസുകളി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ചർച്ചചെയ്തിട്ടുണ്ടല്ലോ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കുറ്റാരോപിതന്റെ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ജാതിയെ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അടിസ്ഥാനമാക്കിയാണ്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വിചാരണയും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ശിക്ഷയും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പ്പാക്കിയിരുന്നത്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നീതിന്യായവ്യവസ്ഥയെ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പരിഷ്കരിച്ചു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കുറ്റവാളിയുടെ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വാദം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കേട്ടശേഷം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കുറ്റത്തിന്റെ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സ്വഭാവത്തിനനുസരിച്ച്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ഏകീകൃതമായ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ശിക്ഷാവിധിക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നടപ്പിലാക്കാ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ജാതിക്കതീതമായി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നിയമത്തിനുമുന്നി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എല്ലാവരും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തുല്യരായി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കേസുകളുടെ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വിചാരണയ്ക്കായി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സ്ഥലങ്ങളി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കോടതിക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സ്ഥാപിച്ചു</w:t>
      </w:r>
      <w:proofErr w:type="spellEnd"/>
      <w:r w:rsidRPr="003F35D3">
        <w:rPr>
          <w:sz w:val="24"/>
          <w:szCs w:val="24"/>
        </w:rPr>
        <w:t>.</w:t>
      </w:r>
    </w:p>
    <w:p w14:paraId="4040BF7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പരമ്പരാഗത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ആയുർവേദ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ചികിത്സാ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രീതിയേക്കാ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ആധുനിക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വൈദ്യശാസ്ത്രത്തിന്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വസൂരി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തടയാനുള്ള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കുത്തിവയ്പ്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മലബാറിലാണ്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ഇംഗ്ലണ്ടിൽനിന്നു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വരുത്താ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കമ്പനിയെത്തന്നെ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രാജാവ്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തിരുവിതാംകൂ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കൊച്ചി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എന്നിവിടങ്ങളി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സർക്കാ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ആശുപ്രതിക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ആരംഭിച്ചു</w:t>
      </w:r>
      <w:proofErr w:type="spellEnd"/>
      <w:r w:rsidRPr="003F35D3">
        <w:rPr>
          <w:sz w:val="24"/>
          <w:szCs w:val="24"/>
        </w:rPr>
        <w:t>.</w:t>
      </w:r>
    </w:p>
    <w:p w14:paraId="0EFF093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സമുദായങ്ങളി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നിലനിന്നിരുന്ന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പിന്തുടർച്ചക്രമം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മാതാവ്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വഴിയുള്ള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മരുമക്കത്തായമായിരുന്നു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ഇംഗ്ലീഷ്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സിദ്ധിച്ച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യുവാക്ക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ഇതിനെതിരെ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പ്രതികരിക്കുകയും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കോടതികളി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വ്യവഹാരങ്ങ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ഫയ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ചെയ്യുകയും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മരുമക്കത്തായത്തിനെതിരായ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മക്കത്തായ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സമ്പ്രദായത്തിനാണ്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നിയമങ്ങ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ഊന്ന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തറവാട്ടിലെ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അംഗങ്ങൾക്കും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തറവാട്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കൂട്ടുകുടുംബം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തകർച്ചയ്ക്കു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കാരണമായി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വിഭവങ്ങ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ചൂഷണം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സുഗമമാക്കാനുമുള്ള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നടപടികളുടെ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ഭാഗമായിരുന്നു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lastRenderedPageBreak/>
        <w:t>പരിഷ്കാരങ്ങ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എങ്കിലും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ആധുനീകരണത്തിന്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സഹായകമായി</w:t>
      </w:r>
      <w:proofErr w:type="spellEnd"/>
      <w:r w:rsidRPr="003F35D3">
        <w:rPr>
          <w:sz w:val="24"/>
          <w:szCs w:val="24"/>
        </w:rPr>
        <w:t>.</w:t>
      </w:r>
    </w:p>
    <w:p w14:paraId="691023B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പരിഷ്കരണപ്രസ്ഥാനങ്ങളും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സാമൂഹികമാറ്റങ്ങളും</w:t>
      </w:r>
      <w:proofErr w:type="spellEnd"/>
    </w:p>
    <w:p w14:paraId="2B36326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കേരളം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ഒരു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ഭ്രാന്താലയം</w:t>
      </w:r>
      <w:proofErr w:type="spellEnd"/>
    </w:p>
    <w:p w14:paraId="5938E2AD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"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>ൽ (</w:t>
      </w:r>
      <w:proofErr w:type="spellStart"/>
      <w:r w:rsidRPr="003F35D3">
        <w:rPr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) </w:t>
      </w:r>
      <w:proofErr w:type="spellStart"/>
      <w:r w:rsidRPr="003F35D3">
        <w:rPr>
          <w:sz w:val="24"/>
          <w:szCs w:val="24"/>
        </w:rPr>
        <w:t>ഞാ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കണ്ടതിനേക്കാ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കവിഞ്ഞ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വിഡ്ഢിത്തം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ഇതിനുമുമ്പ്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എവിടെയും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കണ്ടിട്ടില്ല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സവർണ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നടക്കുന്ന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വഴിയിൽക്കൂടി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അവർണന്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നടന്നുകൂടാ</w:t>
      </w:r>
      <w:proofErr w:type="spellEnd"/>
      <w:r w:rsidRPr="003F35D3">
        <w:rPr>
          <w:sz w:val="24"/>
          <w:szCs w:val="24"/>
        </w:rPr>
        <w:t xml:space="preserve">... ഈ </w:t>
      </w:r>
      <w:proofErr w:type="spellStart"/>
      <w:r w:rsidRPr="003F35D3">
        <w:rPr>
          <w:sz w:val="24"/>
          <w:szCs w:val="24"/>
        </w:rPr>
        <w:t>മലബാറുകാരെല്ലാം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ഭ്രാന്തന്മാരാണ്</w:t>
      </w:r>
      <w:proofErr w:type="spellEnd"/>
      <w:r w:rsidRPr="003F35D3">
        <w:rPr>
          <w:sz w:val="24"/>
          <w:szCs w:val="24"/>
        </w:rPr>
        <w:t xml:space="preserve">...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വീടുക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അത്രയും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ഭ്രാന്താലയങ്ങ</w:t>
      </w:r>
      <w:proofErr w:type="spellEnd"/>
      <w:r w:rsidRPr="003F35D3">
        <w:rPr>
          <w:sz w:val="24"/>
          <w:szCs w:val="24"/>
        </w:rPr>
        <w:t>ൾ....</w:t>
      </w:r>
    </w:p>
    <w:p w14:paraId="765CDC56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b/>
          <w:sz w:val="24"/>
          <w:szCs w:val="24"/>
        </w:rPr>
        <w:t>(</w:t>
      </w:r>
      <w:proofErr w:type="spellStart"/>
      <w:r w:rsidRPr="003F35D3">
        <w:rPr>
          <w:b/>
          <w:sz w:val="24"/>
          <w:szCs w:val="24"/>
        </w:rPr>
        <w:t>സ്വാമി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വിവേകാനന്ദ</w:t>
      </w:r>
      <w:proofErr w:type="spellEnd"/>
      <w:r w:rsidRPr="003F35D3">
        <w:rPr>
          <w:b/>
          <w:sz w:val="24"/>
          <w:szCs w:val="24"/>
        </w:rPr>
        <w:t xml:space="preserve">ൻ – 1897, </w:t>
      </w:r>
      <w:proofErr w:type="spellStart"/>
      <w:r w:rsidRPr="003F35D3">
        <w:rPr>
          <w:b/>
          <w:sz w:val="24"/>
          <w:szCs w:val="24"/>
        </w:rPr>
        <w:t>മദിരാശി</w:t>
      </w:r>
      <w:proofErr w:type="spellEnd"/>
      <w:r w:rsidRPr="003F35D3">
        <w:rPr>
          <w:b/>
          <w:sz w:val="24"/>
          <w:szCs w:val="24"/>
        </w:rPr>
        <w:t>)</w:t>
      </w:r>
    </w:p>
    <w:p w14:paraId="637DD91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പത്തൊമ്പതാം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നൂറ്റാണ്ടിലെ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സാമൂഹികാവസ്ഥ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വിശദമാക്കുന്ന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വിവേകാനന്ദന്റെ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പരാമർശം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ശ്രദ്ധിച്ചല്ലോ</w:t>
      </w:r>
      <w:proofErr w:type="spellEnd"/>
      <w:r w:rsidRPr="003F35D3">
        <w:rPr>
          <w:sz w:val="24"/>
          <w:szCs w:val="24"/>
        </w:rPr>
        <w:t>.</w:t>
      </w:r>
    </w:p>
    <w:p w14:paraId="6DFEE96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ജാതിവ്യവസ്ഥയുടെ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കാർക്കശ്യം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ശക്തമായിരുന്നു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താഴ്ന്ന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ജാതിക്കാരെ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തൊട്ടുകൂടാത്തവരും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തീണ്ടിക്കൂടാത്തവരുമായാണ്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കണക്കാക്കിയിരുന്നത്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പദവി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തീരുമാനിച്ചിരുന്നത്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ജാതിയെ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അടിസ്ഥാനമാക്കിയായിരുന്നു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ജാതിയിലും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ധാരാളം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അന്ധവിശ്വാസങ്ങളും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അനാചാരങ്ങളും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നിലനിന്നിരുന്നു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ആധുനികവിദ്യാഭ്യാസത്തിന്റെ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പ്രചാരവും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പാശ്ചാത്യ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ആശയങ്ങളോടുള്ള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സമ്പർക്കവും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മൂലം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ജാതി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വ്യവസ്ഥിതിയുടെയും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അന്ധവിശ്വാസങ്ങളുടെയും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യുക്തിരാഹിത്യം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കേരളീയർക്ക്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ബോധ്യമായി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സമൂഹത്തിലെ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അസമത്വങ്ങളും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അനാചാരങ്ങളും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ഇല്ലാതാക്കുന്നതിനുവേണ്ടി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പരിഷ്കരണപ്രസ്ഥാനങ്ങ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രൂപംകൊണ്ടു</w:t>
      </w:r>
      <w:proofErr w:type="spellEnd"/>
      <w:r w:rsidRPr="003F35D3">
        <w:rPr>
          <w:sz w:val="24"/>
          <w:szCs w:val="24"/>
        </w:rPr>
        <w:t>.</w:t>
      </w:r>
    </w:p>
    <w:p w14:paraId="674CF34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ദൈവദശകവും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ആത്മോപദേശശതകവും</w:t>
      </w:r>
      <w:proofErr w:type="spellEnd"/>
    </w:p>
    <w:p w14:paraId="0E1DC32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സാമൂഹികപരിഷ്കരണ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പ്രസ്ഥാനങ്ങ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സാമൂഹികമാറ്റത്തിനായുള്ള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സമരങ്ങൾക്ക്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പ്രചോദനമേകി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മാറുമറയ്ക്കാനുള്ള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അവകാശത്തിനായി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തെക്ക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തിരുവിതാംകൂറിലെ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ചാന്നാ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സ്ത്രീക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പോരാട്ടം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ഇതിനെത്തുടർന്ന്</w:t>
      </w:r>
      <w:proofErr w:type="spellEnd"/>
      <w:r w:rsidRPr="003F35D3">
        <w:rPr>
          <w:sz w:val="24"/>
          <w:szCs w:val="24"/>
        </w:rPr>
        <w:t xml:space="preserve"> 1859 ൽ </w:t>
      </w:r>
      <w:proofErr w:type="spellStart"/>
      <w:r w:rsidRPr="003F35D3">
        <w:rPr>
          <w:sz w:val="24"/>
          <w:szCs w:val="24"/>
        </w:rPr>
        <w:t>ജാക്കറ്റും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മേൽമുണ്ടും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ധരിക്കാനുള്ള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ചാന്നാ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സ്ത്രീകൾക്ക്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അനുവദിക്കാ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ഉത്രംതിരുനാ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മഹാരാജാവ്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നിർബന്ധിതനായി</w:t>
      </w:r>
      <w:proofErr w:type="spellEnd"/>
      <w:r w:rsidRPr="003F35D3">
        <w:rPr>
          <w:sz w:val="24"/>
          <w:szCs w:val="24"/>
        </w:rPr>
        <w:t>.</w:t>
      </w:r>
    </w:p>
    <w:p w14:paraId="26D3CF1D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lastRenderedPageBreak/>
        <w:t xml:space="preserve">1888 ൽ </w:t>
      </w:r>
      <w:proofErr w:type="spellStart"/>
      <w:r w:rsidRPr="003F35D3">
        <w:rPr>
          <w:sz w:val="24"/>
          <w:szCs w:val="24"/>
        </w:rPr>
        <w:t>ശ്രീനാരായണഗുരു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അരുവിപ്പുറത്ത്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ശിവപ്രതിഷ്ഠ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സാമൂഹികരംഗത്ത്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ചലനങ്ങ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സൃഷ്ടിച്ചു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ക്ഷേത്രകർമവും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പൂജകളും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അവർണസമുദായത്തിൽപ്പെട്ടവർക്കുകൂടി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നേടിയെടുക്കാ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ഇതിലൂടെ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കഴിഞ്ഞു</w:t>
      </w:r>
      <w:proofErr w:type="spellEnd"/>
      <w:r w:rsidRPr="003F35D3">
        <w:rPr>
          <w:sz w:val="24"/>
          <w:szCs w:val="24"/>
        </w:rPr>
        <w:t>. “</w:t>
      </w:r>
      <w:proofErr w:type="spellStart"/>
      <w:r w:rsidRPr="003F35D3">
        <w:rPr>
          <w:sz w:val="24"/>
          <w:szCs w:val="24"/>
        </w:rPr>
        <w:t>ജാതിഭേദം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മതദ്വേഷം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ഏതുമില്ലാതെ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സോദരത്വേന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വാഴുന്ന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മാതൃകാസ്ഥാനമാണിത്</w:t>
      </w:r>
      <w:proofErr w:type="spellEnd"/>
      <w:r w:rsidRPr="003F35D3">
        <w:rPr>
          <w:sz w:val="24"/>
          <w:szCs w:val="24"/>
        </w:rPr>
        <w:t xml:space="preserve">”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അരുവിപ്പുറത്ത്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ക്ഷേത്രത്തിനുമുന്നി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ശ്രീനാരായണഗുരു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രേഖപ്പെടുത്തി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വിജ്ഞാനത്തിന്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ഗുരു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ക്ഷേത്രങ്ങളോടനുബന്ധിച്ച്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വിദ്യാലയങ്ങളും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വായനശാലകളും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വിദ്യകൊണ്ട്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പ്രബുദ്ധരാവാനും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സംഘടനകൊണ്ട്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ശക്തരാകാനും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ഉദ്ബോധിപ്പിച്ചു</w:t>
      </w:r>
      <w:proofErr w:type="spellEnd"/>
      <w:r w:rsidRPr="003F35D3">
        <w:rPr>
          <w:sz w:val="24"/>
          <w:szCs w:val="24"/>
        </w:rPr>
        <w:t>. “</w:t>
      </w:r>
      <w:proofErr w:type="spellStart"/>
      <w:r w:rsidRPr="003F35D3">
        <w:rPr>
          <w:sz w:val="24"/>
          <w:szCs w:val="24"/>
        </w:rPr>
        <w:t>വാദിക്കാനും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ജയിക്കാനുമല്ല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അറിയാനും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അറിയിക്കാനുമാണ്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പ്രഖ്യാപനത്തോടെ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ആലുവയി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സർവമത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വിളിച്ചുകൂട്ടി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ഉദാത്തമായ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മനുഷ്യസ്നേഹത്തിലും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സർവമത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സാഹോദര്യത്തിലും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അധിഷ്ഠിതമായിരുന്നു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ശ്രീനാരായണഗുരുവിന്റെ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സന്ദേശങ്ങളും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പ്രവർത്തനങ്ങളും</w:t>
      </w:r>
      <w:proofErr w:type="spellEnd"/>
      <w:r w:rsidRPr="003F35D3">
        <w:rPr>
          <w:sz w:val="24"/>
          <w:szCs w:val="24"/>
        </w:rPr>
        <w:t>.</w:t>
      </w:r>
    </w:p>
    <w:p w14:paraId="26BD444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സഞ്ചാരസ്വാതന്ത്ര്യത്തിനായി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പ്രക്ഷോഭങ്ങളി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പ്രധാനപ്പെട്ടതാണ്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സത്യഗ്രഹം</w:t>
      </w:r>
      <w:proofErr w:type="spellEnd"/>
      <w:r w:rsidRPr="003F35D3">
        <w:rPr>
          <w:sz w:val="24"/>
          <w:szCs w:val="24"/>
        </w:rPr>
        <w:t xml:space="preserve"> (1924). </w:t>
      </w:r>
      <w:proofErr w:type="spellStart"/>
      <w:r w:rsidRPr="003F35D3">
        <w:rPr>
          <w:sz w:val="24"/>
          <w:szCs w:val="24"/>
        </w:rPr>
        <w:t>ടി.കെ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മാധവന്റെ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സമരത്തോട്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അനുഭാവം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പ്രകടിപ്പിച്ച്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മന്നത്ത്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പത്മനാഭന്റെ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സവർണജാഥ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സംഘടിപ്പിച്ചു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സമരങ്ങളെത്തുടർന്നാണ്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ക്ഷേത്രത്തിനു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ചുറ്റുമുള്ള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പൊതുനിരത്തിലൂടെ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യാത്ര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അവർണജാതിക്കാർക്ക്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അനുവാദം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ഗുരുവായൂ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ക്ഷേത്രത്തി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ജാതിയിലുംപെട്ട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ഹിന്ദുക്കൾക്ക്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പ്രവേശനം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അനുവദിക്കണമെന്നാവശ്യപ്പെട്ട്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കേളപ്പന്റെ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ഗുരുവായൂ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സത്യഗ്രഹം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നടന്നു</w:t>
      </w:r>
      <w:proofErr w:type="spellEnd"/>
      <w:r w:rsidRPr="003F35D3">
        <w:rPr>
          <w:sz w:val="24"/>
          <w:szCs w:val="24"/>
        </w:rPr>
        <w:t xml:space="preserve"> (1931). </w:t>
      </w:r>
      <w:proofErr w:type="spellStart"/>
      <w:r w:rsidRPr="003F35D3">
        <w:rPr>
          <w:sz w:val="24"/>
          <w:szCs w:val="24"/>
        </w:rPr>
        <w:t>എ.കെ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ഗോപാലനായിരുന്നു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വളണ്ടിയ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ക്യാപ്റ്റ</w:t>
      </w:r>
      <w:proofErr w:type="spellEnd"/>
      <w:r w:rsidRPr="003F35D3">
        <w:rPr>
          <w:sz w:val="24"/>
          <w:szCs w:val="24"/>
        </w:rPr>
        <w:t xml:space="preserve">ൻ. ഈ </w:t>
      </w:r>
      <w:proofErr w:type="spellStart"/>
      <w:r w:rsidRPr="003F35D3">
        <w:rPr>
          <w:sz w:val="24"/>
          <w:szCs w:val="24"/>
        </w:rPr>
        <w:t>സത്യഗ്രഹത്തി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proofErr w:type="gramStart"/>
      <w:r w:rsidRPr="003F35D3">
        <w:rPr>
          <w:sz w:val="24"/>
          <w:szCs w:val="24"/>
        </w:rPr>
        <w:t>പി.കൃഷ്ണപിള്ളക്ക്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ക്രൂരമായ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മർദനമേറ്റു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ജനകീയസമരങ്ങളുടെയെല്ലാം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ഫലമായാണ്</w:t>
      </w:r>
      <w:proofErr w:type="spellEnd"/>
      <w:r w:rsidRPr="003F35D3">
        <w:rPr>
          <w:sz w:val="24"/>
          <w:szCs w:val="24"/>
        </w:rPr>
        <w:t xml:space="preserve"> 1936 </w:t>
      </w:r>
      <w:proofErr w:type="spellStart"/>
      <w:r w:rsidRPr="003F35D3">
        <w:rPr>
          <w:sz w:val="24"/>
          <w:szCs w:val="24"/>
        </w:rPr>
        <w:t>നവംബ</w:t>
      </w:r>
      <w:proofErr w:type="spellEnd"/>
      <w:r w:rsidRPr="003F35D3">
        <w:rPr>
          <w:sz w:val="24"/>
          <w:szCs w:val="24"/>
        </w:rPr>
        <w:t xml:space="preserve">ർ 12 </w:t>
      </w:r>
      <w:proofErr w:type="spellStart"/>
      <w:r w:rsidRPr="003F35D3">
        <w:rPr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ക്ഷേത്രപ്രവേശന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വിളംബരം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പുറപ്പെടുവിച്ചത്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മദിരാശി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ക്ഷേത്രപ്രവേശനവിളംബരപ്രകാരം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കൊച്ചിരാജാവിന്റെ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വിളംബരപ്രകാരം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വിഭാഗക്കാർക്കും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ആരാധനാസ്വാതന്ത്ര്യം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ലഭിച്ചു</w:t>
      </w:r>
      <w:proofErr w:type="spellEnd"/>
      <w:r w:rsidRPr="003F35D3">
        <w:rPr>
          <w:sz w:val="24"/>
          <w:szCs w:val="24"/>
        </w:rPr>
        <w:t>.</w:t>
      </w:r>
    </w:p>
    <w:p w14:paraId="45F05EB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lastRenderedPageBreak/>
        <w:t>ദേശീയപ്രസ്ഥാനം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കേരളത്തി</w:t>
      </w:r>
      <w:proofErr w:type="spellEnd"/>
      <w:r w:rsidRPr="003F35D3">
        <w:rPr>
          <w:b/>
          <w:sz w:val="24"/>
          <w:szCs w:val="24"/>
        </w:rPr>
        <w:t>ൽ</w:t>
      </w:r>
    </w:p>
    <w:p w14:paraId="316E319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ഭരണപരമായി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ഏകീകരിക്കപ്പെടാതിരുന്നതിനാ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ദേശീയപ്രസ്ഥാനത്തിന്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ഏകീകൃതരൂപം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കൈവന്നിരുന്നില്ല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ബ്രിട്ടീഷുകാ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നേരിട്ട്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നടത്തിയപ്പോ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കൊച്ചിയിലും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റസിഡന്റ്മാരിലൂടെ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പരോക്ഷമായാണ്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നടത്തിയിരുന്നത്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മലബാറിലെപ്പോലെ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രാഷ്ട്രീയസമരങ്ങ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കൊച്ചിയിലും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ശക്തമായിരുന്നില്ല</w:t>
      </w:r>
      <w:proofErr w:type="spellEnd"/>
      <w:r w:rsidRPr="003F35D3">
        <w:rPr>
          <w:sz w:val="24"/>
          <w:szCs w:val="24"/>
        </w:rPr>
        <w:t>.</w:t>
      </w:r>
    </w:p>
    <w:p w14:paraId="6B70BCD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മലബാ</w:t>
      </w:r>
      <w:proofErr w:type="spellEnd"/>
      <w:r w:rsidRPr="003F35D3">
        <w:rPr>
          <w:b/>
          <w:sz w:val="24"/>
          <w:szCs w:val="24"/>
        </w:rPr>
        <w:t>ർ</w:t>
      </w:r>
    </w:p>
    <w:p w14:paraId="5F09D8F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ഒന്നാം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ലോക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യുദ്ധകാലഘട്ടത്തിലാണ്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പ്രദേശത്ത്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സജീവമായത്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ജില്ലാ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കോൺഗ്രസ്സിന്റെ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പ്രഥമസമ്മേളനം</w:t>
      </w:r>
      <w:proofErr w:type="spellEnd"/>
      <w:r w:rsidRPr="003F35D3">
        <w:rPr>
          <w:sz w:val="24"/>
          <w:szCs w:val="24"/>
        </w:rPr>
        <w:t xml:space="preserve"> 1916 ൽ </w:t>
      </w:r>
      <w:proofErr w:type="spellStart"/>
      <w:r w:rsidRPr="003F35D3">
        <w:rPr>
          <w:sz w:val="24"/>
          <w:szCs w:val="24"/>
        </w:rPr>
        <w:t>ആനിബസന്റിന്റെ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അധ്യക്ഷതയി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പാലക്കാട്ടു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കെ.പി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കേശവമേനോ</w:t>
      </w:r>
      <w:proofErr w:type="spellEnd"/>
      <w:r w:rsidRPr="003F35D3">
        <w:rPr>
          <w:sz w:val="24"/>
          <w:szCs w:val="24"/>
        </w:rPr>
        <w:t xml:space="preserve">ൻ, </w:t>
      </w:r>
      <w:proofErr w:type="spellStart"/>
      <w:r w:rsidRPr="003F35D3">
        <w:rPr>
          <w:sz w:val="24"/>
          <w:szCs w:val="24"/>
        </w:rPr>
        <w:t>കെ.പി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രാമൻമേനോ</w:t>
      </w:r>
      <w:proofErr w:type="spellEnd"/>
      <w:r w:rsidRPr="003F35D3">
        <w:rPr>
          <w:sz w:val="24"/>
          <w:szCs w:val="24"/>
        </w:rPr>
        <w:t xml:space="preserve">ൻ, </w:t>
      </w:r>
      <w:proofErr w:type="spellStart"/>
      <w:r w:rsidRPr="003F35D3">
        <w:rPr>
          <w:sz w:val="24"/>
          <w:szCs w:val="24"/>
        </w:rPr>
        <w:t>മുഹമ്മദ്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അബ്ദുറഹിമാ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സാഹിബ്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proofErr w:type="gramStart"/>
      <w:r w:rsidRPr="003F35D3">
        <w:rPr>
          <w:sz w:val="24"/>
          <w:szCs w:val="24"/>
        </w:rPr>
        <w:t>കെ.മാധവ</w:t>
      </w:r>
      <w:proofErr w:type="spellEnd"/>
      <w:r w:rsidRPr="003F35D3">
        <w:rPr>
          <w:sz w:val="24"/>
          <w:szCs w:val="24"/>
        </w:rPr>
        <w:t>ൻ</w:t>
      </w:r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നായ</w:t>
      </w:r>
      <w:proofErr w:type="spellEnd"/>
      <w:r w:rsidRPr="003F35D3">
        <w:rPr>
          <w:sz w:val="24"/>
          <w:szCs w:val="24"/>
        </w:rPr>
        <w:t xml:space="preserve">ർ, ഇ. </w:t>
      </w:r>
      <w:proofErr w:type="spellStart"/>
      <w:r w:rsidRPr="003F35D3">
        <w:rPr>
          <w:sz w:val="24"/>
          <w:szCs w:val="24"/>
        </w:rPr>
        <w:t>മൊയ്തു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മൗലവി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എം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നാരായണമേനോ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എന്നിവരായിരുന്നു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ഇക്കാലത്ത്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നൽകിയത്</w:t>
      </w:r>
      <w:proofErr w:type="spellEnd"/>
      <w:r w:rsidRPr="003F35D3">
        <w:rPr>
          <w:sz w:val="24"/>
          <w:szCs w:val="24"/>
        </w:rPr>
        <w:t xml:space="preserve">. 1920 ൽ </w:t>
      </w:r>
      <w:proofErr w:type="spellStart"/>
      <w:r w:rsidRPr="003F35D3">
        <w:rPr>
          <w:sz w:val="24"/>
          <w:szCs w:val="24"/>
        </w:rPr>
        <w:t>മഞ്ചേരിയി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അവസാനത്തെ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രാഷ്ട്രീയസമ്മേളനത്തി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ഭരണപരിഷ്കരണം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കുടിയാ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പ്രശ്നം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ഖിലാഫത്ത്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ചർച്ച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>.</w:t>
      </w:r>
    </w:p>
    <w:p w14:paraId="17D5CA4F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1920 ൽ </w:t>
      </w:r>
      <w:proofErr w:type="spellStart"/>
      <w:r w:rsidRPr="003F35D3">
        <w:rPr>
          <w:sz w:val="24"/>
          <w:szCs w:val="24"/>
        </w:rPr>
        <w:t>ഗാന്ധിജിയും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ഷൗക്കത്തലിയും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കോഴിക്കോട്ടെത്തി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ഖിലാഫത്ത്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പ്രസ്ഥാനത്തിന്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പിന്തുണ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പ്രഖ്യാപിച്ചു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കട്ടിലശ്ശേരി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മുഹമ്മദ്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മൗലവി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പ്രസിഡന്റായും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മുഹമ്മദ്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അബ്ദുറഹിമാ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സാഹിബ്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സെക്രട്ടറിയായും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ഖിലാഫത്ത്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കമ്മിറ്റി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ഖിലാഫത്ത്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ശക്തിപ്പെട്ടു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അതേത്തുടർന്ന്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പലടത്തും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ബ്രിട്ടീഷുകാരുമായി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നേരിട്ടുള്ള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ഏറ്റുമുട്ടലുക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ഏറനാട്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വള്ളുവനാട്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പൊന്നാനി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താലൂക്കുകളിലായി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കർഷകരായ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മാപ്പിളമാ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പോരാട്ടങ്ങൾക്കു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സമരങ്ങളെ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പൊതുവെ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കലാപം</w:t>
      </w:r>
      <w:proofErr w:type="spellEnd"/>
      <w:r w:rsidRPr="003F35D3">
        <w:rPr>
          <w:sz w:val="24"/>
          <w:szCs w:val="24"/>
        </w:rPr>
        <w:t xml:space="preserve"> (1921) </w:t>
      </w:r>
      <w:proofErr w:type="spellStart"/>
      <w:r w:rsidRPr="003F35D3">
        <w:rPr>
          <w:sz w:val="24"/>
          <w:szCs w:val="24"/>
        </w:rPr>
        <w:t>എന്നാണു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വിശേഷിപ്പിക്കുന്നത്</w:t>
      </w:r>
      <w:proofErr w:type="spellEnd"/>
      <w:r w:rsidRPr="003F35D3">
        <w:rPr>
          <w:sz w:val="24"/>
          <w:szCs w:val="24"/>
        </w:rPr>
        <w:t>.</w:t>
      </w:r>
    </w:p>
    <w:p w14:paraId="7FBF0A38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1930 </w:t>
      </w:r>
      <w:proofErr w:type="spellStart"/>
      <w:r w:rsidRPr="003F35D3">
        <w:rPr>
          <w:sz w:val="24"/>
          <w:szCs w:val="24"/>
        </w:rPr>
        <w:t>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നിയമലംഘനപ്രസ്ഥാനം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ശക്തമായി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proofErr w:type="gramStart"/>
      <w:r w:rsidRPr="003F35D3">
        <w:rPr>
          <w:sz w:val="24"/>
          <w:szCs w:val="24"/>
        </w:rPr>
        <w:t>കെ.കേളപ്പന്റെ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പയ്യന്നൂരിലും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മുഹമ്മദ്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അബ്ദുറഹിമാന്റെ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കോഴിക്കോട്ടും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ഉപ്പുനിയമം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ലംഘിച്ച്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ഉപ്പുണ്ടാക്കി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ഉപ്പുനിയമം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ലംഘിച്ച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സത്യഗ്രഹികളെ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ക്രൂരമായി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മർദ്ദിക്കുകയും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സമരക്കാരെ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അറസ്റ്റു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ജയിലിലടച്ചു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വിദേശവസ്തു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ബഹിഷ്കരണവും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മദ്യഷാപ്പ്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പിക്കറ്റിങ്ങുകളും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ഖാദി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പ്രചാരണവും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നിയമലംഘനത്തിന്റെ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നടന്നു</w:t>
      </w:r>
      <w:proofErr w:type="spellEnd"/>
      <w:r w:rsidRPr="003F35D3">
        <w:rPr>
          <w:sz w:val="24"/>
          <w:szCs w:val="24"/>
        </w:rPr>
        <w:t xml:space="preserve">. 1934 ൽ </w:t>
      </w:r>
      <w:proofErr w:type="spellStart"/>
      <w:r w:rsidRPr="003F35D3">
        <w:rPr>
          <w:sz w:val="24"/>
          <w:szCs w:val="24"/>
        </w:rPr>
        <w:t>ഗാന്ധിജി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നിയമലംഘനപ്രസ്ഥാനം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പിൻവലി</w:t>
      </w:r>
      <w:r w:rsidRPr="003F35D3">
        <w:rPr>
          <w:rFonts w:ascii="Nirmala UI" w:hAnsi="Nirmala UI" w:cs="Nirmala UI"/>
          <w:sz w:val="24"/>
          <w:szCs w:val="24"/>
        </w:rPr>
        <w:t>ച്ചതി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പ്രതിഷേധിച്ച്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പ്രവർത്തകരി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3F35D3">
        <w:rPr>
          <w:sz w:val="24"/>
          <w:szCs w:val="24"/>
        </w:rPr>
        <w:t xml:space="preserve">. 1939 </w:t>
      </w:r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കമ്യൂണിസ്റ്റ്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പാർട്ടിയായി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രൂപപ്പെട്ടു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</w:t>
      </w:r>
      <w:r w:rsidRPr="003F35D3">
        <w:rPr>
          <w:sz w:val="24"/>
          <w:szCs w:val="24"/>
        </w:rPr>
        <w:t>.</w:t>
      </w:r>
      <w:proofErr w:type="gramStart"/>
      <w:r w:rsidRPr="003F35D3">
        <w:rPr>
          <w:rFonts w:ascii="Nirmala UI" w:hAnsi="Nirmala UI" w:cs="Nirmala UI"/>
          <w:sz w:val="24"/>
          <w:szCs w:val="24"/>
        </w:rPr>
        <w:t>എം</w:t>
      </w:r>
      <w:r w:rsidRPr="003F35D3">
        <w:rPr>
          <w:sz w:val="24"/>
          <w:szCs w:val="24"/>
        </w:rPr>
        <w:t>.</w:t>
      </w:r>
      <w:r w:rsidRPr="003F35D3">
        <w:rPr>
          <w:rFonts w:ascii="Nirmala UI" w:hAnsi="Nirmala UI" w:cs="Nirmala UI"/>
          <w:sz w:val="24"/>
          <w:szCs w:val="24"/>
        </w:rPr>
        <w:t>എസ്</w:t>
      </w:r>
      <w:proofErr w:type="spellEnd"/>
      <w:proofErr w:type="gramEnd"/>
      <w:r w:rsidRPr="003F35D3">
        <w:rPr>
          <w:sz w:val="24"/>
          <w:szCs w:val="24"/>
        </w:rPr>
        <w:t xml:space="preserve">.,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</w:t>
      </w:r>
      <w:r w:rsidRPr="003F35D3">
        <w:rPr>
          <w:sz w:val="24"/>
          <w:szCs w:val="24"/>
        </w:rPr>
        <w:t>.</w:t>
      </w:r>
      <w:r w:rsidRPr="003F35D3">
        <w:rPr>
          <w:rFonts w:ascii="Nirmala UI" w:hAnsi="Nirmala UI" w:cs="Nirmala UI"/>
          <w:sz w:val="24"/>
          <w:szCs w:val="24"/>
        </w:rPr>
        <w:t>കെ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ഗോപാല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കൃഷ്ണപിള്ള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എന്നിവരായിരുന്നു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പ്രമുഖ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കമ്യൂണിസ്റ്റ്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നേതാക്ക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കർഷകരെയും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തൊഴിലാളികളെയും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സംഘടിപ്പിച്ച്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ജന്മിത്വത്തിനെതിരെയും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സാമ്രാജ്യത്വത്തിനെതിരെയും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സമരരംഗത്തിറങ്ങി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കയ്യൂ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മൊറാഴ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കരിവെള്ളൂ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എന്നിവിടങ്ങളി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കർഷകസംഘടനയുടെ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സായുധ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സമരങ്ങ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സമരകാലത്ത്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തൃശ്ശൂരി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സർക്കാർക്കെതിരെ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ഒളിവി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താമസിച്ച്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സംഘടനയും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രഹസ്യപ്രവർത്തനങ്ങ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പ്രധാനപ്പെട്ടതാണ്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കിഴക്കൂട്ടിരി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ബോംബ്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കേസ്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ഹരോൾഡ്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പാലം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തകർക്കാ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കെ</w:t>
      </w:r>
      <w:r w:rsidRPr="003F35D3">
        <w:rPr>
          <w:sz w:val="24"/>
          <w:szCs w:val="24"/>
        </w:rPr>
        <w:t>.</w:t>
      </w:r>
      <w:r w:rsidRPr="003F35D3">
        <w:rPr>
          <w:rFonts w:ascii="Nirmala UI" w:hAnsi="Nirmala UI" w:cs="Nirmala UI"/>
          <w:sz w:val="24"/>
          <w:szCs w:val="24"/>
        </w:rPr>
        <w:t>ബി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മേനോ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കുഞ്ഞിരാമ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പൊതുവാ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ഗൂഢാലോചന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നടത്തിയെന്നാരോപിച്ച്</w:t>
      </w:r>
      <w:proofErr w:type="spellEnd"/>
      <w:r w:rsidRPr="003F35D3">
        <w:rPr>
          <w:sz w:val="24"/>
          <w:szCs w:val="24"/>
        </w:rPr>
        <w:t xml:space="preserve"> 27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പേരെ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കേസ്സെടുത്തു</w:t>
      </w:r>
      <w:proofErr w:type="spellEnd"/>
      <w:r w:rsidRPr="003F35D3">
        <w:rPr>
          <w:sz w:val="24"/>
          <w:szCs w:val="24"/>
        </w:rPr>
        <w:t>.</w:t>
      </w:r>
    </w:p>
    <w:p w14:paraId="5EF7F829" w14:textId="77777777" w:rsidR="003142EF" w:rsidRPr="00CE43CE" w:rsidRDefault="003142EF" w:rsidP="003142EF">
      <w:pPr>
        <w:rPr>
          <w:sz w:val="24"/>
          <w:szCs w:val="24"/>
          <w:lang w:val="en-IE"/>
        </w:rPr>
      </w:pP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പൂക്കോട്ടൂ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ർ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യുദ്ധം</w:t>
      </w:r>
      <w:proofErr w:type="spellEnd"/>
    </w:p>
    <w:p w14:paraId="69F8136F" w14:textId="77777777" w:rsidR="003142EF" w:rsidRPr="00CE43CE" w:rsidRDefault="003142EF" w:rsidP="003142EF">
      <w:pPr>
        <w:rPr>
          <w:sz w:val="24"/>
          <w:szCs w:val="24"/>
          <w:lang w:val="en-IE"/>
        </w:rPr>
      </w:pP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നിസ്സഹകരണവും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ഖിലാഫത്തും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ശക്തമായ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മലബാറി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ൽ</w:t>
      </w:r>
      <w:r w:rsidRPr="00CE43CE">
        <w:rPr>
          <w:sz w:val="24"/>
          <w:szCs w:val="24"/>
          <w:lang w:val="en-IE"/>
        </w:rPr>
        <w:t xml:space="preserve"> 1921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ലെ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മലബാ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ർ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കലാപത്തിന്റെ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ഭാഗമായി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നടന്ന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പ്രധാന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സംഭവമാണ്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പൂക്കോട്ടൂ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ർ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യുദ്ധം</w:t>
      </w:r>
      <w:proofErr w:type="spellEnd"/>
      <w:r w:rsidRPr="00CE43CE">
        <w:rPr>
          <w:sz w:val="24"/>
          <w:szCs w:val="24"/>
          <w:lang w:val="en-IE"/>
        </w:rPr>
        <w:t xml:space="preserve">.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പൂക്കോട്ടൂരിലെ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ഖിലാഫത്ത്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കമ്മിറ്റിയുടെ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സെക്രട്ടറിയായ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വടക്കെ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വീട്ടി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ൽ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മുഹമ്മദിനെ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മോഷ്ടാവാണെന്ന്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ആരോപിച്ച്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അറസ്റ്റ്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ചെയ്യാ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ൻ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ബ്രിട്ടീഷ്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പോലീസ്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ശ്രമിച്ചതോടെയാണ്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കലാപം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ആരംഭിച്ചത്</w:t>
      </w:r>
      <w:proofErr w:type="spellEnd"/>
      <w:r w:rsidRPr="00CE43CE">
        <w:rPr>
          <w:sz w:val="24"/>
          <w:szCs w:val="24"/>
          <w:lang w:val="en-IE"/>
        </w:rPr>
        <w:t xml:space="preserve">.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മൂവായിരത്തിലധികം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ആളുക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ൾ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പങ്കെടുത്ത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കലാപം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അമർച്ച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ചെയ്യാ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ൻ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ബ്രിട്ടീഷ്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ഗവൺമെൻ്റ്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ഏറെ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പ്രയാസപ്പെട്ടു</w:t>
      </w:r>
      <w:proofErr w:type="spellEnd"/>
      <w:r w:rsidRPr="00CE43CE">
        <w:rPr>
          <w:sz w:val="24"/>
          <w:szCs w:val="24"/>
          <w:lang w:val="en-IE"/>
        </w:rPr>
        <w:t xml:space="preserve">.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യുദ്ധത്തി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ൽ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നൂറുകണക്കിന്</w:t>
      </w:r>
      <w:proofErr w:type="spellEnd"/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പേ</w:t>
      </w:r>
      <w:proofErr w:type="spellEnd"/>
      <w:r w:rsidRPr="00CE43CE">
        <w:rPr>
          <w:rFonts w:ascii="Nirmala UI" w:hAnsi="Nirmala UI" w:cs="Nirmala UI"/>
          <w:sz w:val="24"/>
          <w:szCs w:val="24"/>
          <w:lang w:val="en-IE"/>
        </w:rPr>
        <w:t>ർ</w:t>
      </w:r>
      <w:r w:rsidRPr="00CE43CE">
        <w:rPr>
          <w:sz w:val="24"/>
          <w:szCs w:val="24"/>
          <w:lang w:val="en-IE"/>
        </w:rPr>
        <w:t xml:space="preserve"> </w:t>
      </w:r>
      <w:proofErr w:type="spellStart"/>
      <w:r w:rsidRPr="00CE43CE">
        <w:rPr>
          <w:rFonts w:ascii="Nirmala UI" w:hAnsi="Nirmala UI" w:cs="Nirmala UI"/>
          <w:sz w:val="24"/>
          <w:szCs w:val="24"/>
          <w:lang w:val="en-IE"/>
        </w:rPr>
        <w:t>കൊല്ലപ്പെട്ടു</w:t>
      </w:r>
      <w:proofErr w:type="spellEnd"/>
      <w:r w:rsidRPr="00CE43CE">
        <w:rPr>
          <w:sz w:val="24"/>
          <w:szCs w:val="24"/>
          <w:lang w:val="en-IE"/>
        </w:rPr>
        <w:t>.</w:t>
      </w:r>
    </w:p>
    <w:p w14:paraId="6D0E81A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നാഷണ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കോൺഗ്രസിന്റെ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അധ്യക്ഷപദവിയിലിരുന്ന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മലയാളിയാണ്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പാലക്കാട്ടുകാരനായ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ചേറ്റൂ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ശങ്കരൻനായ</w:t>
      </w:r>
      <w:proofErr w:type="spellEnd"/>
      <w:r w:rsidRPr="003F35D3">
        <w:rPr>
          <w:sz w:val="24"/>
          <w:szCs w:val="24"/>
        </w:rPr>
        <w:t xml:space="preserve">ർ. 1897 </w:t>
      </w:r>
      <w:proofErr w:type="spellStart"/>
      <w:r w:rsidRPr="003F35D3">
        <w:rPr>
          <w:sz w:val="24"/>
          <w:szCs w:val="24"/>
        </w:rPr>
        <w:t>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അമരാവതി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സമ്മേളനത്തിലാണ്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പ്രസിഡന്റായി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തിരഞ്ഞടുക്കപ്പെട്ടത്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ജാലിയൻവാലാബാഗ്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കൂട്ടക്കൊലയി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പ്രതിഷേധിച്ച്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വൈസ്രോയിയുടെ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എക്സിക്യൂട്ടീവ്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കൗൺസി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അംഗത്വം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രാജിവച്ചു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ഗാന്ധിയ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സമരമാർഗങ്ങളോട്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കടുത്ത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വിയോജിപ്പ്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പ്രകടിപ്പിച്ച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ഗാന്ധിയും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അരാജകത്വവും</w:t>
      </w:r>
      <w:proofErr w:type="spellEnd"/>
      <w:r w:rsidRPr="003F35D3">
        <w:rPr>
          <w:sz w:val="24"/>
          <w:szCs w:val="24"/>
        </w:rPr>
        <w:t xml:space="preserve"> (Gandhi and Anarchy)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ഗ്രന്ഥം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രചിച്ചു</w:t>
      </w:r>
      <w:proofErr w:type="spellEnd"/>
      <w:r w:rsidRPr="003F35D3">
        <w:rPr>
          <w:sz w:val="24"/>
          <w:szCs w:val="24"/>
        </w:rPr>
        <w:t>.</w:t>
      </w:r>
    </w:p>
    <w:p w14:paraId="6090FF4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പ്രക്ഷോഭത്തിന്റെ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ആരംഭം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കുറിക്കുന്നത്</w:t>
      </w:r>
      <w:proofErr w:type="spellEnd"/>
      <w:r w:rsidRPr="003F35D3">
        <w:rPr>
          <w:sz w:val="24"/>
          <w:szCs w:val="24"/>
        </w:rPr>
        <w:t xml:space="preserve"> 1891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മലയാളി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മെമ്മോറിയലോടു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കൂടിയാണ്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ജോലികളി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തിരുതാംകൂർകാർക്ക്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മതിയായ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പ്രാതിനിധ്യം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ആവശ്യപ്പെട്ട്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ബാരിസ്റ്റ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ജി</w:t>
      </w:r>
      <w:r w:rsidRPr="003F35D3">
        <w:rPr>
          <w:sz w:val="24"/>
          <w:szCs w:val="24"/>
        </w:rPr>
        <w:t>.</w:t>
      </w:r>
      <w:r w:rsidRPr="003F35D3">
        <w:rPr>
          <w:rFonts w:ascii="Nirmala UI" w:hAnsi="Nirmala UI" w:cs="Nirmala UI"/>
          <w:sz w:val="24"/>
          <w:szCs w:val="24"/>
        </w:rPr>
        <w:t>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പിള്ളയുടെ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പതിനായിരത്തിലധികം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ഒപ്പിട്ട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മെമ്മോറാണ്ടം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മഹാരാജാവിന്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സമർപ്പിച്ചു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മലയാളി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മെമ്മോറിയ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3F35D3">
        <w:rPr>
          <w:sz w:val="24"/>
          <w:szCs w:val="24"/>
        </w:rPr>
        <w:t xml:space="preserve">. 1896 </w:t>
      </w:r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ഡോ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പൽപ്പു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ഈഴവ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അനുഭവിക്കുന്ന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പ്രയാസങ്ങ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ചൂണ്ടിക്കാണിച്ച്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ഈഴവ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മെമ്മോറിയലും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മഹാരാജാവിന്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സമർപ്പിച്ചു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ദിവാനെ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വിമർശിച്ചതിന്റെ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സ്വദേശാഭിമാനി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പത്രാധിപരായ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രാമകൃഷ്ണപിള്ളയെ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നാടുകടത്തിയത്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രാഷ്ട്രീയചലനങ്ങ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സൃഷ്ടിച്ചു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തിരുവിതാംകൂറിലുടനീളം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വിദ്യാർഥി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പ്രക്ഷോഭങ്ങ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വളർന്നുവന്നു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ഉദ്യോഗങ്ങളിലും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നിയമസഭയിലും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ജനസംഖ്യാനുപാതികമായി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സംവരണം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വേണമെന്നാവശ്യപ്പെട്ട്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ക്രിസ്ത്യ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-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3F35D3">
        <w:rPr>
          <w:sz w:val="24"/>
          <w:szCs w:val="24"/>
        </w:rPr>
        <w:t xml:space="preserve"> -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ഈഴവ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സമുദായക്കാ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ർ</w:t>
      </w:r>
      <w:r w:rsidRPr="003F35D3">
        <w:rPr>
          <w:sz w:val="24"/>
          <w:szCs w:val="24"/>
        </w:rPr>
        <w:t xml:space="preserve"> 1932 </w:t>
      </w:r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നിവർത്തന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പ്രക്ഷോഭം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3F35D3">
        <w:rPr>
          <w:sz w:val="24"/>
          <w:szCs w:val="24"/>
        </w:rPr>
        <w:t xml:space="preserve">. </w:t>
      </w:r>
      <w:r w:rsidRPr="003F35D3">
        <w:rPr>
          <w:rFonts w:ascii="Nirmala UI" w:hAnsi="Nirmala UI" w:cs="Nirmala UI"/>
          <w:sz w:val="24"/>
          <w:szCs w:val="24"/>
        </w:rPr>
        <w:t>എൻ</w:t>
      </w:r>
      <w:r w:rsidRPr="003F35D3">
        <w:rPr>
          <w:sz w:val="24"/>
          <w:szCs w:val="24"/>
        </w:rPr>
        <w:t>.</w:t>
      </w:r>
      <w:proofErr w:type="spellStart"/>
      <w:proofErr w:type="gramStart"/>
      <w:r w:rsidRPr="003F35D3">
        <w:rPr>
          <w:rFonts w:ascii="Nirmala UI" w:hAnsi="Nirmala UI" w:cs="Nirmala UI"/>
          <w:sz w:val="24"/>
          <w:szCs w:val="24"/>
        </w:rPr>
        <w:t>വി</w:t>
      </w:r>
      <w:r w:rsidRPr="003F35D3">
        <w:rPr>
          <w:sz w:val="24"/>
          <w:szCs w:val="24"/>
        </w:rPr>
        <w:t>.</w:t>
      </w:r>
      <w:r w:rsidRPr="003F35D3">
        <w:rPr>
          <w:rFonts w:ascii="Nirmala UI" w:hAnsi="Nirmala UI" w:cs="Nirmala UI"/>
          <w:sz w:val="24"/>
          <w:szCs w:val="24"/>
        </w:rPr>
        <w:t>ജോസഫ്</w:t>
      </w:r>
      <w:proofErr w:type="spellEnd"/>
      <w:proofErr w:type="gram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</w:t>
      </w:r>
      <w:r w:rsidRPr="003F35D3">
        <w:rPr>
          <w:sz w:val="24"/>
          <w:szCs w:val="24"/>
        </w:rPr>
        <w:t>.</w:t>
      </w:r>
      <w:r w:rsidRPr="003F35D3">
        <w:rPr>
          <w:rFonts w:ascii="Nirmala UI" w:hAnsi="Nirmala UI" w:cs="Nirmala UI"/>
          <w:sz w:val="24"/>
          <w:szCs w:val="24"/>
        </w:rPr>
        <w:t>കെ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കുഞ്ഞ്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കേശവ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നേതൃത്വത്തിലാണ്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ഉത്തരവാദഭരണത്തിനായുള്ള</w:t>
      </w:r>
      <w:proofErr w:type="spellEnd"/>
      <w:r w:rsidRPr="003F35D3">
        <w:rPr>
          <w:sz w:val="24"/>
          <w:szCs w:val="24"/>
        </w:rPr>
        <w:t xml:space="preserve"> </w:t>
      </w:r>
      <w:r w:rsidRPr="003F35D3">
        <w:rPr>
          <w:rFonts w:ascii="Nirmala UI" w:hAnsi="Nirmala UI" w:cs="Nirmala UI"/>
          <w:sz w:val="24"/>
          <w:szCs w:val="24"/>
        </w:rPr>
        <w:t>ഈ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നടന്നത്</w:t>
      </w:r>
      <w:proofErr w:type="spellEnd"/>
      <w:r w:rsidRPr="003F35D3">
        <w:rPr>
          <w:sz w:val="24"/>
          <w:szCs w:val="24"/>
        </w:rPr>
        <w:t xml:space="preserve">. 1938 </w:t>
      </w:r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</w:t>
      </w:r>
      <w:r w:rsidRPr="003F35D3">
        <w:rPr>
          <w:sz w:val="24"/>
          <w:szCs w:val="24"/>
        </w:rPr>
        <w:t>ട്ടം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താണു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പിള്ള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</w:t>
      </w:r>
      <w:r w:rsidRPr="003F35D3">
        <w:rPr>
          <w:sz w:val="24"/>
          <w:szCs w:val="24"/>
        </w:rPr>
        <w:t>സിഡന്റായി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സ്റ്റേറ്റ്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രൂപംകൊണ്ടതോടെ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ദിവാ</w:t>
      </w:r>
      <w:proofErr w:type="spellEnd"/>
      <w:r w:rsidRPr="003F35D3">
        <w:rPr>
          <w:sz w:val="24"/>
          <w:szCs w:val="24"/>
        </w:rPr>
        <w:t xml:space="preserve">ൻ സർ </w:t>
      </w:r>
      <w:proofErr w:type="spellStart"/>
      <w:r w:rsidRPr="003F35D3">
        <w:rPr>
          <w:sz w:val="24"/>
          <w:szCs w:val="24"/>
        </w:rPr>
        <w:t>സി.പി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രാമസ്വാമി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അയ്യരുടെ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ഭരണപരിഷ്കാരങ്ങൾക്കെതിരെ</w:t>
      </w:r>
      <w:proofErr w:type="spellEnd"/>
      <w:r w:rsidRPr="003F35D3">
        <w:rPr>
          <w:sz w:val="24"/>
          <w:szCs w:val="24"/>
        </w:rPr>
        <w:t xml:space="preserve"> 1946-ൽ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പുന്നപ്ര-വയലാ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സമരത്തോടെ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തൊഴിലാളികളും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രാഷ്ട്രീയരംഗത്തേക്കു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>.</w:t>
      </w:r>
    </w:p>
    <w:p w14:paraId="359EC46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ദിവാനായ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ഷൺമുഖം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വൈദ്യുതി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വിതരണം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സ്വകാര്യകമ്പനിയെ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ഏൽപ്പിച്ചതിനെതിരെ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ഇലക്ട്രിസിറ്റി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സമരത്തോടെയാണ്</w:t>
      </w:r>
      <w:proofErr w:type="spellEnd"/>
      <w:r w:rsidRPr="003F35D3">
        <w:rPr>
          <w:sz w:val="24"/>
          <w:szCs w:val="24"/>
        </w:rPr>
        <w:t xml:space="preserve"> (1936) </w:t>
      </w:r>
      <w:proofErr w:type="spellStart"/>
      <w:r w:rsidRPr="003F35D3">
        <w:rPr>
          <w:sz w:val="24"/>
          <w:szCs w:val="24"/>
        </w:rPr>
        <w:t>കൊച്ചിയി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ഉത്തരവാദഭരണത്തിനായുള്ള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പ്രക്ഷോഭങ്ങ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ആരംഭിക്കുന്നത്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തിരുവിതാംകൂറിലെപ്പോലെ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പ്രക്ഷോഭങ്ങ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ശക്തമായിരുന്നില്ല</w:t>
      </w:r>
      <w:proofErr w:type="spellEnd"/>
      <w:r w:rsidRPr="003F35D3">
        <w:rPr>
          <w:sz w:val="24"/>
          <w:szCs w:val="24"/>
        </w:rPr>
        <w:t xml:space="preserve">. 1941 ൽ </w:t>
      </w:r>
      <w:proofErr w:type="spellStart"/>
      <w:r w:rsidRPr="003F35D3">
        <w:rPr>
          <w:sz w:val="24"/>
          <w:szCs w:val="24"/>
        </w:rPr>
        <w:t>എസ്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നീലകണ്ഠഅയ്യ</w:t>
      </w:r>
      <w:proofErr w:type="spellEnd"/>
      <w:r w:rsidRPr="003F35D3">
        <w:rPr>
          <w:sz w:val="24"/>
          <w:szCs w:val="24"/>
        </w:rPr>
        <w:t>ർ, വി.</w:t>
      </w:r>
      <w:proofErr w:type="gramStart"/>
      <w:r w:rsidRPr="003F35D3">
        <w:rPr>
          <w:sz w:val="24"/>
          <w:szCs w:val="24"/>
        </w:rPr>
        <w:t>ആർ.</w:t>
      </w:r>
      <w:proofErr w:type="spellStart"/>
      <w:r w:rsidRPr="003F35D3">
        <w:rPr>
          <w:sz w:val="24"/>
          <w:szCs w:val="24"/>
        </w:rPr>
        <w:t>കൃഷ്ണനെഴുത്തച്ച</w:t>
      </w:r>
      <w:proofErr w:type="spellEnd"/>
      <w:r w:rsidRPr="003F35D3">
        <w:rPr>
          <w:sz w:val="24"/>
          <w:szCs w:val="24"/>
        </w:rPr>
        <w:t>ൻ</w:t>
      </w:r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കൊച്ചി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പ്രജാമണ്ഡലം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രൂപീകൃതമായശേഷം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രാഷ്ട്രീയസമരങ്ങ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ശക്തിപ്പെട്ടുവന്നു</w:t>
      </w:r>
      <w:proofErr w:type="spellEnd"/>
      <w:r w:rsidRPr="003F35D3">
        <w:rPr>
          <w:sz w:val="24"/>
          <w:szCs w:val="24"/>
        </w:rPr>
        <w:t xml:space="preserve">. ഇ. </w:t>
      </w:r>
      <w:proofErr w:type="spellStart"/>
      <w:r w:rsidRPr="003F35D3">
        <w:rPr>
          <w:sz w:val="24"/>
          <w:szCs w:val="24"/>
        </w:rPr>
        <w:t>ഇക്കണ്ടവാര്യ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പനമ്പിള്ളി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ഗോവിന്ദമേനോ</w:t>
      </w:r>
      <w:proofErr w:type="spellEnd"/>
      <w:r w:rsidRPr="003F35D3">
        <w:rPr>
          <w:sz w:val="24"/>
          <w:szCs w:val="24"/>
        </w:rPr>
        <w:t xml:space="preserve">ൻ, </w:t>
      </w:r>
      <w:proofErr w:type="spellStart"/>
      <w:r w:rsidRPr="003F35D3">
        <w:rPr>
          <w:sz w:val="24"/>
          <w:szCs w:val="24"/>
        </w:rPr>
        <w:t>കെ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അയ്യപ്പ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തുടങ്ങിയവരായിരുന്നു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പ്രജാമണ്ഡലത്തിന്റെ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നൽകിയത്</w:t>
      </w:r>
      <w:proofErr w:type="spellEnd"/>
      <w:r w:rsidRPr="003F35D3">
        <w:rPr>
          <w:sz w:val="24"/>
          <w:szCs w:val="24"/>
        </w:rPr>
        <w:t>.</w:t>
      </w:r>
    </w:p>
    <w:p w14:paraId="26E25DD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അതൃപ്തികരമായ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ഒന്നാണ്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വശത്ത്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കുബേരൻമാ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സുഖിക്കുകയും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മറുവശത്ത്</w:t>
      </w:r>
      <w:proofErr w:type="spellEnd"/>
      <w:r w:rsidRPr="003F35D3">
        <w:rPr>
          <w:sz w:val="24"/>
          <w:szCs w:val="24"/>
        </w:rPr>
        <w:t xml:space="preserve"> 80% </w:t>
      </w:r>
      <w:proofErr w:type="spellStart"/>
      <w:r w:rsidRPr="003F35D3">
        <w:rPr>
          <w:sz w:val="24"/>
          <w:szCs w:val="24"/>
        </w:rPr>
        <w:t>ആളുകളും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ദുരിതം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അനുഭവിക്കുകയുമാണ്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ചെയ്യുന്നത്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സാമ്പത്തികവ്യവസ്ഥകൊണ്ട്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പട്ടിണിയും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പരിവട്ടവും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ആയിട്ടാണ്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ആളുക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കഴിയുന്നത്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സാമ്പത്തികവ്യവസ്ഥ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ഭരണകൂടത്തിന്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ജീവിക്കുവാ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സാധ്യമല്ല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സ്ഥിതി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സമീകരണംകൊണ്ടു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മാറുകയുള്ളൂ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ഭാവി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സോഷ്യലിസ്റ്റ്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ആയാ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മാത്രമേ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നിലനിൽക്കുവാ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സാധ്യമുള്ളൂ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രക്തച്ചൊരിച്ചി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കൊണ്ടു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സാധ്യമാകൂ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വിചാരിക്കുന്നില്ല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ഏതു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നീതിയും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സമാധാനപരമായിരിക്കണം</w:t>
      </w:r>
      <w:proofErr w:type="spellEnd"/>
      <w:r w:rsidRPr="003F35D3">
        <w:rPr>
          <w:sz w:val="24"/>
          <w:szCs w:val="24"/>
        </w:rPr>
        <w:t>.</w:t>
      </w:r>
    </w:p>
    <w:p w14:paraId="5535FB0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proofErr w:type="gramStart"/>
      <w:r w:rsidRPr="003F35D3">
        <w:rPr>
          <w:b/>
          <w:sz w:val="24"/>
          <w:szCs w:val="24"/>
        </w:rPr>
        <w:t>അവലംബം</w:t>
      </w:r>
      <w:proofErr w:type="spellEnd"/>
      <w:r w:rsidRPr="003F35D3">
        <w:rPr>
          <w:b/>
          <w:sz w:val="24"/>
          <w:szCs w:val="24"/>
        </w:rPr>
        <w:t xml:space="preserve"> :</w:t>
      </w:r>
      <w:proofErr w:type="gram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വർക്കല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ക്ഷേത്രമൈതാനത്തു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വച്ചു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കൂടിയ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സ്റ്റേറ്റ്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കോൺഗ്രസ്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യോഗത്തി</w:t>
      </w:r>
      <w:proofErr w:type="spellEnd"/>
      <w:r w:rsidRPr="003F35D3">
        <w:rPr>
          <w:b/>
          <w:sz w:val="24"/>
          <w:szCs w:val="24"/>
        </w:rPr>
        <w:t xml:space="preserve">ൽ </w:t>
      </w:r>
      <w:proofErr w:type="spellStart"/>
      <w:r w:rsidRPr="003F35D3">
        <w:rPr>
          <w:b/>
          <w:sz w:val="24"/>
          <w:szCs w:val="24"/>
        </w:rPr>
        <w:t>മിസ്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ആനിമസ്കീ</w:t>
      </w:r>
      <w:proofErr w:type="spellEnd"/>
      <w:r w:rsidRPr="003F35D3">
        <w:rPr>
          <w:b/>
          <w:sz w:val="24"/>
          <w:szCs w:val="24"/>
        </w:rPr>
        <w:t xml:space="preserve">ൻ </w:t>
      </w:r>
      <w:proofErr w:type="spellStart"/>
      <w:r w:rsidRPr="003F35D3">
        <w:rPr>
          <w:b/>
          <w:sz w:val="24"/>
          <w:szCs w:val="24"/>
        </w:rPr>
        <w:t>ചെയ്ത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പ്രസംഗം</w:t>
      </w:r>
      <w:proofErr w:type="spellEnd"/>
      <w:r w:rsidRPr="003F35D3">
        <w:rPr>
          <w:b/>
          <w:sz w:val="24"/>
          <w:szCs w:val="24"/>
        </w:rPr>
        <w:t xml:space="preserve"> (</w:t>
      </w:r>
      <w:proofErr w:type="spellStart"/>
      <w:r w:rsidRPr="003F35D3">
        <w:rPr>
          <w:b/>
          <w:sz w:val="24"/>
          <w:szCs w:val="24"/>
        </w:rPr>
        <w:t>സ്വാതന്ത്ര്യസമരസേനാനികളുടെ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തിരഞ്ഞെടുത്ത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പ്രസംഗങ്ങ</w:t>
      </w:r>
      <w:proofErr w:type="spellEnd"/>
      <w:r w:rsidRPr="003F35D3">
        <w:rPr>
          <w:b/>
          <w:sz w:val="24"/>
          <w:szCs w:val="24"/>
        </w:rPr>
        <w:t xml:space="preserve">ൾ, </w:t>
      </w:r>
      <w:proofErr w:type="spellStart"/>
      <w:r w:rsidRPr="003F35D3">
        <w:rPr>
          <w:b/>
          <w:sz w:val="24"/>
          <w:szCs w:val="24"/>
        </w:rPr>
        <w:t>സംസ്ഥാന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പുരാരേഖാ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വകുപ്പ്</w:t>
      </w:r>
      <w:proofErr w:type="spellEnd"/>
      <w:r w:rsidRPr="003F35D3">
        <w:rPr>
          <w:b/>
          <w:sz w:val="24"/>
          <w:szCs w:val="24"/>
        </w:rPr>
        <w:t>)</w:t>
      </w:r>
    </w:p>
    <w:p w14:paraId="12ED4A0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ദേശീയപ്രസ്ഥാനവും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സ്ത്രീകളും</w:t>
      </w:r>
      <w:proofErr w:type="spellEnd"/>
    </w:p>
    <w:p w14:paraId="343D2D9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എ.വി</w:t>
      </w:r>
      <w:proofErr w:type="spellEnd"/>
      <w:r w:rsidRPr="003F35D3">
        <w:rPr>
          <w:b/>
          <w:sz w:val="24"/>
          <w:szCs w:val="24"/>
        </w:rPr>
        <w:t xml:space="preserve">. </w:t>
      </w:r>
      <w:proofErr w:type="spellStart"/>
      <w:r w:rsidRPr="003F35D3">
        <w:rPr>
          <w:b/>
          <w:sz w:val="24"/>
          <w:szCs w:val="24"/>
        </w:rPr>
        <w:t>കുട്ടിമാളു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അമ്മ</w:t>
      </w:r>
      <w:proofErr w:type="spellEnd"/>
    </w:p>
    <w:p w14:paraId="2A0A747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പ്രസംഗത്തിന്റെ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ശ്രദ്ധിച്ചല്ലോ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സ്ത്രീകളും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കേരളമൊട്ടാകെ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പ്രക്ഷോഭങ്ങളി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സജീവമായി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പങ്കെടുക്കുകയും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പ്രകടിപ്പിക്കുകയും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ചെയ്തിരുന്നു</w:t>
      </w:r>
      <w:proofErr w:type="spellEnd"/>
      <w:r w:rsidRPr="003F35D3">
        <w:rPr>
          <w:sz w:val="24"/>
          <w:szCs w:val="24"/>
        </w:rPr>
        <w:t>.</w:t>
      </w:r>
    </w:p>
    <w:p w14:paraId="6E22A9B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lastRenderedPageBreak/>
        <w:t>വിദേശവസ്ത്ര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ബഹിഷ്കരണം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മദ്യഷാപ്പ്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പിക്കറ്റിങ്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അയിത്തോച്ചാടനം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ഖ</w:t>
      </w:r>
      <w:r w:rsidRPr="003F35D3">
        <w:rPr>
          <w:sz w:val="24"/>
          <w:szCs w:val="24"/>
        </w:rPr>
        <w:t>ാദി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പ്രചാരണം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സ്ത്രീപങ്കാളിത്തം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ശ്രദ്ധേയമായിരുന്നു</w:t>
      </w:r>
      <w:proofErr w:type="spellEnd"/>
      <w:r w:rsidRPr="003F35D3">
        <w:rPr>
          <w:sz w:val="24"/>
          <w:szCs w:val="24"/>
        </w:rPr>
        <w:t xml:space="preserve">. 1931 ൽ </w:t>
      </w:r>
      <w:proofErr w:type="spellStart"/>
      <w:r w:rsidRPr="003F35D3">
        <w:rPr>
          <w:sz w:val="24"/>
          <w:szCs w:val="24"/>
        </w:rPr>
        <w:t>കോൺഗ്രസ്സിന്റെ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വടകര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മഹിളാസമ്മേളനം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ചേർന്നു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മഹിളാ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സമ്മേളനമായാണ്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അറിയപ്പെടുന്നത്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മലബാറി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എ.വി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കുട്ടിമാളു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അമ്മയും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അക്കമ്മ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ചെറിയാ</w:t>
      </w:r>
      <w:proofErr w:type="spellEnd"/>
      <w:r w:rsidRPr="003F35D3">
        <w:rPr>
          <w:sz w:val="24"/>
          <w:szCs w:val="24"/>
        </w:rPr>
        <w:t xml:space="preserve">ൻ, </w:t>
      </w:r>
      <w:proofErr w:type="spellStart"/>
      <w:r w:rsidRPr="003F35D3">
        <w:rPr>
          <w:sz w:val="24"/>
          <w:szCs w:val="24"/>
        </w:rPr>
        <w:t>ആനി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മസ്ക്രീ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തുടങ്ങിയവരും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ദേശീയപ്രക്ഷോഭത്തിന്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നേതൃത്വം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നൽകിയവരാണ്</w:t>
      </w:r>
      <w:proofErr w:type="spellEnd"/>
      <w:r w:rsidRPr="003F35D3">
        <w:rPr>
          <w:sz w:val="24"/>
          <w:szCs w:val="24"/>
        </w:rPr>
        <w:t>.</w:t>
      </w:r>
    </w:p>
    <w:p w14:paraId="42D5729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കൗമുദിയെപ്പറ്റി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ഗാന്ധിജി</w:t>
      </w:r>
      <w:proofErr w:type="spellEnd"/>
    </w:p>
    <w:p w14:paraId="119A3C83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“</w:t>
      </w:r>
      <w:proofErr w:type="spellStart"/>
      <w:r w:rsidRPr="003F35D3">
        <w:rPr>
          <w:sz w:val="24"/>
          <w:szCs w:val="24"/>
        </w:rPr>
        <w:t>ഹരിജനോദ്ധാരണത്തിന്റെ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വടകരയി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സംസാരിക്കുമ്പോ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ആഭരണങ്ങ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സംഭാവനയായി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നൽകണമെന്ന്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സ്ത്രീജനങ്ങളോട്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ആവശ്യപ്പെട്ടിരുന്നു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പ്രസംഗം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ഉടനെ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പതിനാറുകാരിയായ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കൗമുദി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പെൺകുട്ടി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പ്ലാറ്റ്ഫോമിലേക്ക്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കയറിവന്നു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കൈയിലെ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അഴിച്ചു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തന്നുകൊണ്ട്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ഓട്ടോഗ്രാഫ്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ആവശ്യപ്പെട്ടു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ഞാനത്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ഒരുങ്ങുകയായിരുന്നു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അപ്പോ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മറ്റേ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അഴിച്ചുതന്നു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ഞാ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പറഞ്ഞു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രണ്ടു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തരണമെന്നില്ല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സ്വർണ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നെക്ലേസ്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ഊരിത്തന്നുകൊണ്ടാണ്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മറുപടി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പറഞ്ഞത്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ആളുകളുടെ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ആഹ്ലാദാരവങ്ങൾക്കിടെ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കർണാഭരണങ്ങ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കൂടി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അഴിച്ചുതന്നു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ആഭരണങ്ങൾക്കു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പകരം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ആഭരണങ്ങ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വാങ്ങി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അണിയേണ്ടതില്ലെന്ന്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ഞാ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കൗമുദിയെ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ഓർമിപ്പിച്ചു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ത്യാഗം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ഉപേക്ഷിച്ച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ആഭരണങ്ങളേക്കാ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സത്യസന്ധമായ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ആഭരണമാണ്</w:t>
      </w:r>
      <w:proofErr w:type="spellEnd"/>
      <w:r w:rsidRPr="003F35D3">
        <w:rPr>
          <w:sz w:val="24"/>
          <w:szCs w:val="24"/>
        </w:rPr>
        <w:t>.</w:t>
      </w:r>
    </w:p>
    <w:p w14:paraId="65103AC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ഐക്യകേരളത്തിലേക്ക്</w:t>
      </w:r>
      <w:proofErr w:type="spellEnd"/>
    </w:p>
    <w:p w14:paraId="3AAB4E7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ഒരേ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സംസാരിച്ചിരുന്നവരെങ്കിലും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മലയാളിക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മൂന്നു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ഭരണമേഖലകളിലായി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ഭിന്നിച്ചു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കിടക്കുകയായിരുന്നു</w:t>
      </w:r>
      <w:proofErr w:type="spellEnd"/>
      <w:r w:rsidRPr="003F35D3">
        <w:rPr>
          <w:sz w:val="24"/>
          <w:szCs w:val="24"/>
        </w:rPr>
        <w:t xml:space="preserve">. 1920 ൽ </w:t>
      </w:r>
      <w:proofErr w:type="spellStart"/>
      <w:r w:rsidRPr="003F35D3">
        <w:rPr>
          <w:sz w:val="24"/>
          <w:szCs w:val="24"/>
        </w:rPr>
        <w:t>നാഗ്പൂരി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ചേർന്ന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ഭാഷാടിസ്ഥാനത്തി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സംസ്ഥാന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കമ്മിറ്റിക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രൂപീകരിക്കാ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തീരുമാനിച്ചു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അടിസ്ഥാനത്തി</w:t>
      </w:r>
      <w:proofErr w:type="spellEnd"/>
      <w:r w:rsidRPr="003F35D3">
        <w:rPr>
          <w:sz w:val="24"/>
          <w:szCs w:val="24"/>
        </w:rPr>
        <w:t xml:space="preserve">ൽ 1921 </w:t>
      </w:r>
      <w:proofErr w:type="spellStart"/>
      <w:r w:rsidRPr="003F35D3">
        <w:rPr>
          <w:sz w:val="24"/>
          <w:szCs w:val="24"/>
        </w:rPr>
        <w:t>ഏപ്രി</w:t>
      </w:r>
      <w:proofErr w:type="spellEnd"/>
      <w:r w:rsidRPr="003F35D3">
        <w:rPr>
          <w:sz w:val="24"/>
          <w:szCs w:val="24"/>
        </w:rPr>
        <w:t xml:space="preserve">ൽ 23 </w:t>
      </w:r>
      <w:proofErr w:type="spellStart"/>
      <w:r w:rsidRPr="003F35D3">
        <w:rPr>
          <w:sz w:val="24"/>
          <w:szCs w:val="24"/>
        </w:rPr>
        <w:t>മുത</w:t>
      </w:r>
      <w:proofErr w:type="spellEnd"/>
      <w:r w:rsidRPr="003F35D3">
        <w:rPr>
          <w:sz w:val="24"/>
          <w:szCs w:val="24"/>
        </w:rPr>
        <w:t xml:space="preserve">ൽ 26 </w:t>
      </w:r>
      <w:proofErr w:type="spellStart"/>
      <w:r w:rsidRPr="003F35D3">
        <w:rPr>
          <w:sz w:val="24"/>
          <w:szCs w:val="24"/>
        </w:rPr>
        <w:t>വരെ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ഒറ്റപ്പാലത്തു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ഒന്നാം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ആന്ധ്ര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കേസരി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എന്നറിയപ്പെടുന്ന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ബാരിസ്റ്റ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ടി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പ്രകാശമായിരുന്നു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lastRenderedPageBreak/>
        <w:t>സമ്മേളനത്തിന്റെ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</w:t>
      </w:r>
      <w:proofErr w:type="spellEnd"/>
      <w:r w:rsidRPr="003F35D3">
        <w:rPr>
          <w:sz w:val="24"/>
          <w:szCs w:val="24"/>
        </w:rPr>
        <w:t xml:space="preserve">ൻ. </w:t>
      </w:r>
      <w:proofErr w:type="spellStart"/>
      <w:r w:rsidRPr="003F35D3">
        <w:rPr>
          <w:sz w:val="24"/>
          <w:szCs w:val="24"/>
        </w:rPr>
        <w:t>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കൊച്ചി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പ്രദേശങ്ങളെ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ഉൾപ്പെടുത്തി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കേരളപ്രദേശ്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കമ്മിറ്റി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ജവഹർലാ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നെഹ്റുവിന്റെ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അധ്യക്ഷതയി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ചേർന്ന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പയ്യന്നൂ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കോൺഗ്രസ്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സമ്മേളനത്തി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സ്വാതന്ത്ര്യത്തിനുശേഷം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പ്രത്യേക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പുനസ്സംഘടിപ്പിക്കണമെന്ന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പ്രമേയം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അവതരിപ്പിച്ചു</w:t>
      </w:r>
      <w:proofErr w:type="spellEnd"/>
      <w:r w:rsidRPr="003F35D3">
        <w:rPr>
          <w:sz w:val="24"/>
          <w:szCs w:val="24"/>
        </w:rPr>
        <w:t xml:space="preserve">. 1947 ൽ </w:t>
      </w:r>
      <w:proofErr w:type="spellStart"/>
      <w:r w:rsidRPr="003F35D3">
        <w:rPr>
          <w:sz w:val="24"/>
          <w:szCs w:val="24"/>
        </w:rPr>
        <w:t>കേളപ്പന്റെ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അധ്യക്ഷതയി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തൃശൂരി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ചേർന്ന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ഐക്യകേരള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കൺവെൻഷനിലും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സ്വാതന്ത്ര്യപ്രാപ്തിക്കുശേഷം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ആലുവയി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ചേർന്ന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ഐക്യകേരളസമ്മേ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ളനത്തിലും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ഐക്യകേരള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പ്രമേയം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പാസാക്കി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ഇതേത്തുടർന്ന്</w:t>
      </w:r>
      <w:proofErr w:type="spellEnd"/>
      <w:r w:rsidRPr="003F35D3">
        <w:rPr>
          <w:sz w:val="24"/>
          <w:szCs w:val="24"/>
        </w:rPr>
        <w:t xml:space="preserve"> 1949 </w:t>
      </w:r>
      <w:proofErr w:type="spellStart"/>
      <w:r w:rsidRPr="003F35D3">
        <w:rPr>
          <w:sz w:val="24"/>
          <w:szCs w:val="24"/>
        </w:rPr>
        <w:t>ജൂലൈ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ഒന്നിന്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തിരുവിതാംകൂറിനെയും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കൊച്ചിയെയും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സംയോജിപ്പിച്ച്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തിരു-കൊച്ചി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മലയാളം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സംസാരിക്കുന്ന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ഉൾപ്പെടുത്തി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രൂപീകരിക്കണമെന്ന്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ഇ.</w:t>
      </w:r>
      <w:proofErr w:type="gramStart"/>
      <w:r w:rsidRPr="003F35D3">
        <w:rPr>
          <w:sz w:val="24"/>
          <w:szCs w:val="24"/>
        </w:rPr>
        <w:t>എം.എസ്</w:t>
      </w:r>
      <w:proofErr w:type="spellEnd"/>
      <w:proofErr w:type="gram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നമ്പൂതിരിപ്പാട്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ഒന്നേകാ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കോടി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മലയാളിക</w:t>
      </w:r>
      <w:proofErr w:type="spellEnd"/>
      <w:r w:rsidRPr="003F35D3">
        <w:rPr>
          <w:sz w:val="24"/>
          <w:szCs w:val="24"/>
        </w:rPr>
        <w:t xml:space="preserve">ൾ'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ഗ്രന്ഥത്തി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സൂചിപ്പിക്കുകയുണ്ടായി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ഭാഷാടിസ്ഥാനത്തി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സംസ്ഥാനരൂപീകരണത്തിനായി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പ്രക്ഷോഭങ്ങ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ശക്തമായതിനെ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തുടർന്ന്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പുനസ്സംഘടനാ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കമ്മീഷ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രൂപീകരിച്ചു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കമ്മീഷന്റെ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ശുപാർശ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മലബാ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തിരുവിതാംകൂ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കൊച്ചി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പ്രദേശങ്ങ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ഉൾപ്പെടുത്തി</w:t>
      </w:r>
      <w:proofErr w:type="spellEnd"/>
      <w:r w:rsidRPr="003F35D3">
        <w:rPr>
          <w:sz w:val="24"/>
          <w:szCs w:val="24"/>
        </w:rPr>
        <w:t xml:space="preserve"> 1956 </w:t>
      </w:r>
      <w:proofErr w:type="spellStart"/>
      <w:r w:rsidRPr="003F35D3">
        <w:rPr>
          <w:sz w:val="24"/>
          <w:szCs w:val="24"/>
        </w:rPr>
        <w:t>നവംബ</w:t>
      </w:r>
      <w:proofErr w:type="spellEnd"/>
      <w:r w:rsidRPr="003F35D3">
        <w:rPr>
          <w:sz w:val="24"/>
          <w:szCs w:val="24"/>
        </w:rPr>
        <w:t xml:space="preserve">ർ 1 </w:t>
      </w:r>
      <w:proofErr w:type="spellStart"/>
      <w:r w:rsidRPr="003F35D3">
        <w:rPr>
          <w:sz w:val="24"/>
          <w:szCs w:val="24"/>
        </w:rPr>
        <w:t>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കേരളസംസ്ഥാനം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രൂപീകൃതമായി</w:t>
      </w:r>
      <w:proofErr w:type="spellEnd"/>
      <w:r w:rsidRPr="003F35D3">
        <w:rPr>
          <w:sz w:val="24"/>
          <w:szCs w:val="24"/>
        </w:rPr>
        <w:t>.</w:t>
      </w:r>
    </w:p>
    <w:p w14:paraId="58EEF0B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തിരുവിതാംകൂറിന്റെ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തോവാള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അഗസ്തീശ്വരം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കൽക്കുളം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വിളവൻകോട്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താലൂക്കുക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മദിരാശി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സംസ്ഥാനത്തിനു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വിട്ടുകൊടുത്തു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തെക്ക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കർണാടകത്തിന്റെ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കാസറഗോഡ്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ഹോസ്ദുർഗ്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താലൂക്കുക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കേരളത്തോട്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കൂട്ടിച്ചേർക്കപ്പെട്ടു</w:t>
      </w:r>
      <w:proofErr w:type="spellEnd"/>
      <w:r w:rsidRPr="003F35D3">
        <w:rPr>
          <w:sz w:val="24"/>
          <w:szCs w:val="24"/>
        </w:rPr>
        <w:t>.</w:t>
      </w:r>
    </w:p>
    <w:p w14:paraId="61959E7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ഐക്യകേരള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പ്രതിജ്ഞ</w:t>
      </w:r>
      <w:proofErr w:type="spellEnd"/>
    </w:p>
    <w:p w14:paraId="43EDB42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മൂന്നായ്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മുറിഞ്ഞു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കിടക്കുമീ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ഒന്നാക്കുമെന്നായ്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പ്രതിജ്ഞചെയ്യുന്നു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നൂറ്റിരുപത്തഞ്ചു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കരൾകളി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ഒത്തു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തുടിപ്പത്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സത്യാക്ഷരങ്ങളാം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രണ്ടരക്കോടി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ബലിഷ്ഠഹസ്തങ്ങള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സംഗരത്തിങ്കലുണ്ടായുധമേന്തുവാ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ധൈര്യമുണ്ടെകിലെതിർത്തിനി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നിൽക്കട്ടെ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ദൈവാധികാരവും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സന്ധിപ്പഴമയും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ശക്തിയുണ്ടെങ്കിലെതിർത്തിനി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നിൽക്കട്ടെ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ധിക്കാരകാപട്യമർദനശക്തിക</w:t>
      </w:r>
      <w:proofErr w:type="spellEnd"/>
      <w:r w:rsidRPr="003F35D3">
        <w:rPr>
          <w:sz w:val="24"/>
          <w:szCs w:val="24"/>
        </w:rPr>
        <w:t>ൾ</w:t>
      </w:r>
    </w:p>
    <w:p w14:paraId="1124B2A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സ്വേച്ഛാധിപത്യം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തകർത്തു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ബഹുജന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സ്വച്ഛന്ദവാഴ്ച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നടപ്പാക്കുമിങ്ങുനാം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ഒറ്റ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ജനസഭ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ഒറ്റനീതിന്യായം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ഒറ്റ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സർക്കാരിനികേരളഭൂമിയി</w:t>
      </w:r>
      <w:proofErr w:type="spellEnd"/>
      <w:r w:rsidRPr="003F35D3">
        <w:rPr>
          <w:sz w:val="24"/>
          <w:szCs w:val="24"/>
        </w:rPr>
        <w:t>ൽ</w:t>
      </w:r>
    </w:p>
    <w:p w14:paraId="47E687E2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-എൻ.</w:t>
      </w:r>
      <w:proofErr w:type="spellStart"/>
      <w:r w:rsidRPr="003F35D3">
        <w:rPr>
          <w:sz w:val="24"/>
          <w:szCs w:val="24"/>
        </w:rPr>
        <w:t>വി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കൃഷ്ണവാരിയ</w:t>
      </w:r>
      <w:proofErr w:type="spellEnd"/>
      <w:r w:rsidRPr="003F35D3">
        <w:rPr>
          <w:sz w:val="24"/>
          <w:szCs w:val="24"/>
        </w:rPr>
        <w:t>ർ</w:t>
      </w:r>
    </w:p>
    <w:p w14:paraId="71F7D36C" w14:textId="1DDF3E57" w:rsidR="003142EF" w:rsidRPr="003F35D3" w:rsidRDefault="006C0F22" w:rsidP="003142EF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/>
          <w:sz w:val="24"/>
          <w:szCs w:val="24"/>
        </w:rPr>
        <w:t>അദ്ധ്യായം</w:t>
      </w:r>
      <w:proofErr w:type="spellEnd"/>
      <w:r w:rsidR="003142EF" w:rsidRPr="003F35D3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</w:p>
    <w:p w14:paraId="4B76CCC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രാഷ്ട്രതന്ത്രശാസ്ത്രവും</w:t>
      </w:r>
      <w:proofErr w:type="spellEnd"/>
    </w:p>
    <w:p w14:paraId="279A893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ഇത്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ഞങ്ങളുടെ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രണ്ടാം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ജന്മമാണ്</w:t>
      </w:r>
      <w:proofErr w:type="spellEnd"/>
      <w:r w:rsidRPr="003F35D3">
        <w:rPr>
          <w:b/>
          <w:sz w:val="24"/>
          <w:szCs w:val="24"/>
        </w:rPr>
        <w:t xml:space="preserve">. </w:t>
      </w:r>
      <w:proofErr w:type="spellStart"/>
      <w:r w:rsidRPr="003F35D3">
        <w:rPr>
          <w:b/>
          <w:sz w:val="24"/>
          <w:szCs w:val="24"/>
        </w:rPr>
        <w:t>ജീവനോടെ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നാട്ടിലേക്കു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തിരിച്ചു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വരാ</w:t>
      </w:r>
      <w:proofErr w:type="spellEnd"/>
      <w:r w:rsidRPr="003F35D3">
        <w:rPr>
          <w:b/>
          <w:sz w:val="24"/>
          <w:szCs w:val="24"/>
        </w:rPr>
        <w:t xml:space="preserve">ൻ </w:t>
      </w:r>
      <w:proofErr w:type="spellStart"/>
      <w:r w:rsidRPr="003F35D3">
        <w:rPr>
          <w:b/>
          <w:sz w:val="24"/>
          <w:szCs w:val="24"/>
        </w:rPr>
        <w:t>കഴിയുമെന്ന്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യാതൊരു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പ്രതീക്ഷയും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ഉണ്ടായിരുന്നില്ല</w:t>
      </w:r>
      <w:proofErr w:type="spellEnd"/>
      <w:r w:rsidRPr="003F35D3">
        <w:rPr>
          <w:b/>
          <w:sz w:val="24"/>
          <w:szCs w:val="24"/>
        </w:rPr>
        <w:t xml:space="preserve">. </w:t>
      </w:r>
      <w:proofErr w:type="spellStart"/>
      <w:r w:rsidRPr="003F35D3">
        <w:rPr>
          <w:b/>
          <w:sz w:val="24"/>
          <w:szCs w:val="24"/>
        </w:rPr>
        <w:t>ഞങ്ങളെ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മോചിപ്പിക്കുന്നതിനായി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പ്രവർത്തിച്ച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ഇന്ത്യാ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ഗവൺമെന്റിനോടും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മറ്റെല്ലാവരോടും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ഞങ്ങ</w:t>
      </w:r>
      <w:proofErr w:type="spellEnd"/>
      <w:r w:rsidRPr="003F35D3">
        <w:rPr>
          <w:b/>
          <w:sz w:val="24"/>
          <w:szCs w:val="24"/>
        </w:rPr>
        <w:t xml:space="preserve">ൾ </w:t>
      </w:r>
      <w:proofErr w:type="spellStart"/>
      <w:r w:rsidRPr="003F35D3">
        <w:rPr>
          <w:b/>
          <w:sz w:val="24"/>
          <w:szCs w:val="24"/>
        </w:rPr>
        <w:t>നന്ദി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രേഖപ്പെടുത്തുന്നു</w:t>
      </w:r>
      <w:proofErr w:type="spellEnd"/>
      <w:r w:rsidRPr="003F35D3">
        <w:rPr>
          <w:b/>
          <w:sz w:val="24"/>
          <w:szCs w:val="24"/>
        </w:rPr>
        <w:t xml:space="preserve">. </w:t>
      </w:r>
      <w:proofErr w:type="spellStart"/>
      <w:r w:rsidRPr="003F35D3">
        <w:rPr>
          <w:b/>
          <w:sz w:val="24"/>
          <w:szCs w:val="24"/>
        </w:rPr>
        <w:t>ഇന്ത്യ</w:t>
      </w:r>
      <w:proofErr w:type="spellEnd"/>
      <w:r w:rsidRPr="003F35D3">
        <w:rPr>
          <w:b/>
          <w:sz w:val="24"/>
          <w:szCs w:val="24"/>
        </w:rPr>
        <w:t xml:space="preserve">ൻ </w:t>
      </w:r>
      <w:proofErr w:type="spellStart"/>
      <w:r w:rsidRPr="003F35D3">
        <w:rPr>
          <w:b/>
          <w:sz w:val="24"/>
          <w:szCs w:val="24"/>
        </w:rPr>
        <w:t>പൗരനായതി</w:t>
      </w:r>
      <w:proofErr w:type="spellEnd"/>
      <w:r w:rsidRPr="003F35D3">
        <w:rPr>
          <w:b/>
          <w:sz w:val="24"/>
          <w:szCs w:val="24"/>
        </w:rPr>
        <w:t xml:space="preserve">ൽ </w:t>
      </w:r>
      <w:proofErr w:type="spellStart"/>
      <w:r w:rsidRPr="003F35D3">
        <w:rPr>
          <w:b/>
          <w:sz w:val="24"/>
          <w:szCs w:val="24"/>
        </w:rPr>
        <w:t>അഭിമാനം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തോന്നുന്ന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നിമിഷമാണിത്</w:t>
      </w:r>
      <w:proofErr w:type="spellEnd"/>
      <w:r w:rsidRPr="003F35D3">
        <w:rPr>
          <w:b/>
          <w:sz w:val="24"/>
          <w:szCs w:val="24"/>
        </w:rPr>
        <w:t>.</w:t>
      </w:r>
    </w:p>
    <w:p w14:paraId="6E8DFEA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സിറിയയിലെ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ആഭ്യന്തരകലാപത്തിൽപ്പെട്ട്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നാട്ടിലേക്കു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തിരിച്ചുവരാ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കഴിയാതിരുന്ന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നഴ്സുമാരെ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സർക്കാ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തിരികെയെത്തിച്ചപ്പോഴുള്ള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പ്രതികരണമാണ്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സമാനമായ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സംഭവങ്ങളെക്കുറിച്ച്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നിങ്ങൾക്കും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അറിവുണ്ടാകുമല്ലോ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ജനങ്ങളുടെ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സ്വത്തും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ജനക്ഷേമപ്രവർത്തനങ്ങ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നടപ്പാക്കാനും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പ്രതിസന്ധിഘട്ടങ്ങളി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ഫലപ്രദമായി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കഴിയുന്ന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രൂപീകരിച്ചിട്ടുള്ള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സാമൂഹിക-രാഷ്ട്രീയ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പ്രധാനപ്പെട്ടതാണ്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>.</w:t>
      </w:r>
    </w:p>
    <w:p w14:paraId="586F5569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br w:type="page"/>
      </w:r>
    </w:p>
    <w:p w14:paraId="422C8A04" w14:textId="77777777" w:rsidR="003142EF" w:rsidRPr="003F35D3" w:rsidRDefault="003142EF" w:rsidP="003142EF">
      <w:pPr>
        <w:rPr>
          <w:sz w:val="24"/>
          <w:szCs w:val="24"/>
        </w:rPr>
      </w:pPr>
    </w:p>
    <w:p w14:paraId="41B7925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സാർവത്രികവും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ഒഴിച്ചുകൂടാ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സാധിക്കാത്തതുമായ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മനുഷ്യ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സ്ഥിരവാസം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ആരംഭിച്ചതിനെത്തുടർന്നാണ്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രൂപീകൃതമായത്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വ്യത്യസ്ത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ഘടനയിലുമായിരുന്നു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എല്ലാകാലത്തും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നിലനിന്നിരുന്നതായി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ചരിത്രത്തി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നമുക്ക്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മനസ്സിലാക്കാം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ഉപയോഗിച്ചത്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പാശ്ചാത്യചിന്തകനായ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നിക്കോളോ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മാക്യവല്ലിയാണ്</w:t>
      </w:r>
      <w:proofErr w:type="spellEnd"/>
      <w:r w:rsidRPr="003F35D3">
        <w:rPr>
          <w:sz w:val="24"/>
          <w:szCs w:val="24"/>
        </w:rPr>
        <w:t>.</w:t>
      </w:r>
    </w:p>
    <w:p w14:paraId="3A7714F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എന്താണ്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രാഷ്ട്രം</w:t>
      </w:r>
      <w:proofErr w:type="spellEnd"/>
      <w:r w:rsidRPr="003F35D3">
        <w:rPr>
          <w:b/>
          <w:sz w:val="24"/>
          <w:szCs w:val="24"/>
        </w:rPr>
        <w:t>?</w:t>
      </w:r>
    </w:p>
    <w:p w14:paraId="056C020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ഭൂപ്രദേശത്ത്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സ്ഥിരമായി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അധിവസിക്കുന്നവരും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പരമാധികാരമുള്ള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ഗവൺമെന്റോടുകൂടിയതുമായ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ജനതയാണ്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. </w:t>
      </w:r>
    </w:p>
    <w:p w14:paraId="1B96862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രാഷ്ട്രരൂപീകരണത്തിന്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അനിവാര്യമായ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ഘടകമാണ്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ൾ. </w:t>
      </w:r>
      <w:proofErr w:type="spellStart"/>
      <w:r w:rsidRPr="003F35D3">
        <w:rPr>
          <w:sz w:val="24"/>
          <w:szCs w:val="24"/>
        </w:rPr>
        <w:t>പരസ്പരധാരണ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പരസ്പരാശ്രയത്വം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പൊതുതാൽപ്പര്യം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അടിസ്ഥാനമാക്കി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ഒത്തൊരുമയോടെ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പ്രവർത്തിക്കേണ്ടത്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നിലനിൽപ്പിന്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അത്യന്താപേക്ഷിതമാണ്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ജനങ്ങളില്ലാതെ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രാഷ്ട്രമില്ല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ഉണ്ടായിരിക്കേണ്ട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ജനസംഖ്യയെത്രയെന്നോ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പരമാവധി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ഉണ്ടാകണമെന്നോ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നിശ്ചയിക്കപ്പെട്ടിട്ടില്ല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അമിതമായ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ജനസംഖ്യയും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ജനസംഖ്യയും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ഗുണകരമല്ല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വികസനത്തെ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പ്രതികൂലമായി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ബാധിക്കും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ജനസംഖ്യ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കുറവായ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കാനഡ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കുടിയേറ്റത്തെ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പ്രോത്സാഹിപ്പിക്കുന്നുണ്ട്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മനുഷ്യവിഭവശേഷിയുടെ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ലഭ്യതക്കുറവാണ്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അമിതജനസംഖ്യ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തൊഴിലില്ലായ്മയ്ക്കും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ദാരിദ്ര്യത്തിനും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കാരണമാകുന്നു</w:t>
      </w:r>
      <w:proofErr w:type="spellEnd"/>
      <w:r w:rsidRPr="003F35D3">
        <w:rPr>
          <w:sz w:val="24"/>
          <w:szCs w:val="24"/>
        </w:rPr>
        <w:t>.</w:t>
      </w:r>
    </w:p>
    <w:p w14:paraId="78A58E8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മതവിഭാഗത്തിൽപ്പെട്ടവരോ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ഭാഷയോ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സംസ്കാരമോ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ഉള്ളവരോ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ആവണമെന്നില്ല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പൊതുവായ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ദേശീയതയെ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അടിസ്ഥാനമാക്കി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ഒത്തൊരുമയോടെ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ജീവിക്കുന്നവരായിരിക്കണം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ദേശീയത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എന്താണെന്നും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സ്വാധീനിക്കുന്നു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അധ്യായങ്ങളി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ചെയ്തിട്ടുണ്ടല്ലോ</w:t>
      </w:r>
      <w:proofErr w:type="spellEnd"/>
      <w:r w:rsidRPr="003F35D3">
        <w:rPr>
          <w:sz w:val="24"/>
          <w:szCs w:val="24"/>
        </w:rPr>
        <w:t>.</w:t>
      </w:r>
    </w:p>
    <w:p w14:paraId="025A0E1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lastRenderedPageBreak/>
        <w:t>ഭൂപ്രദേശം</w:t>
      </w:r>
      <w:proofErr w:type="spellEnd"/>
      <w:r w:rsidRPr="003F35D3">
        <w:rPr>
          <w:b/>
          <w:sz w:val="24"/>
          <w:szCs w:val="24"/>
        </w:rPr>
        <w:t xml:space="preserve"> (Territory)</w:t>
      </w:r>
    </w:p>
    <w:p w14:paraId="53DB469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ഭൂപടവും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ചുവടെ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പരിശോധിക്കൂ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ഭൂപ്രദേശം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അതിർത്തിക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എന്നിവയെക്കുറിച്ചുള്ള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പരാമർശങ്ങളാണ്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ഭൂപടത്തിനൊപ്പം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നൽകിയിരിക്കുന്നത്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രാഷ്ട്രരൂപീകരണത്തിന്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അനിവാര്യമായ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ഘടകമാണ്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ഭൂപ്രദേശം</w:t>
      </w:r>
      <w:proofErr w:type="spellEnd"/>
      <w:r w:rsidRPr="003F35D3">
        <w:rPr>
          <w:sz w:val="24"/>
          <w:szCs w:val="24"/>
        </w:rPr>
        <w:t>.</w:t>
      </w:r>
    </w:p>
    <w:p w14:paraId="1E31196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കൃത്യമായ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അതിർത്തികളോടുകൂടിയ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ഭൂപ്രദേശം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രാഷ്ട്രത്തിനുണ്ടാവണം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നിശ്ചിത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ഭൂപ്രദേശത്ത്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സ്ഥിരതാമസമാക്കുമ്പോഴാണ്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രൂപീകരിക്കപ്പെടുക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ഭൂപ്രദേശമേഖലയി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പൂർണമായ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നിയന്ത്രണം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ഉണ്ടായിരിക്കണം</w:t>
      </w:r>
      <w:proofErr w:type="spellEnd"/>
      <w:r w:rsidRPr="003F35D3">
        <w:rPr>
          <w:sz w:val="24"/>
          <w:szCs w:val="24"/>
        </w:rPr>
        <w:t>.</w:t>
      </w:r>
    </w:p>
    <w:p w14:paraId="5CA96F5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ഭൂപ്രദേശം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കരയും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ജലമേഖലയും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വായുമേഖലയും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തീരപ്രദേശവും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ചേർന്നതാണ്</w:t>
      </w:r>
      <w:proofErr w:type="spellEnd"/>
      <w:r w:rsidRPr="003F35D3">
        <w:rPr>
          <w:sz w:val="24"/>
          <w:szCs w:val="24"/>
        </w:rPr>
        <w:t>.</w:t>
      </w:r>
    </w:p>
    <w:p w14:paraId="6B22644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അറ്റ്ലസിന്റെ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സഹയാത്തോടെ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ലോകരാഷ്ട്രീയ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നിരീക്ഷിക്കൂ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വലുപ്പം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റഷ്യ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കാനഡ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അമേരിക്ക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വലുപ്പം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കുറഞ്ഞ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സാൻമെരീനോ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വത്തിക്കാ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സിറ്റി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രാജ്യങ്ങളും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കാണാ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ഭൂപ്രദേശവലുപ്പം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രാഷ്ട്രരൂപീകരണത്തെ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ബാധിക്കുന്നില്ല</w:t>
      </w:r>
      <w:proofErr w:type="spellEnd"/>
      <w:r w:rsidRPr="003F35D3">
        <w:rPr>
          <w:sz w:val="24"/>
          <w:szCs w:val="24"/>
        </w:rPr>
        <w:t>;</w:t>
      </w:r>
    </w:p>
    <w:p w14:paraId="216CFC2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ഗവൺമെന്റ്</w:t>
      </w:r>
      <w:proofErr w:type="spellEnd"/>
    </w:p>
    <w:p w14:paraId="6D12961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രാഷ്ട്രത്തിനനിവാര്യമായ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ഘടകമാണ്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രാഷ്ട്രത്തിനുവേണ്ടി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നിർമിക്കുകയും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നടപ്പാക്കുകയും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നീതി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ഉറപ്പാക്കുകയും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ഗവൺമെന്റാണ്</w:t>
      </w:r>
      <w:proofErr w:type="spellEnd"/>
      <w:r w:rsidRPr="003F35D3">
        <w:rPr>
          <w:sz w:val="24"/>
          <w:szCs w:val="24"/>
        </w:rPr>
        <w:t>.</w:t>
      </w:r>
    </w:p>
    <w:p w14:paraId="7D160C4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സുരക്ഷ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ഉറപ്പാക്കുന്നതും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സേവനങ്ങ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ലഭ്യമാക്കുന്നതും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രാഷ്ട്രത്തിനുവേണ്ടി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നിർവഹിക്കുന്ന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ചുവടെ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നൽകിയിരിക്കുന്നു</w:t>
      </w:r>
      <w:proofErr w:type="spellEnd"/>
      <w:r w:rsidRPr="003F35D3">
        <w:rPr>
          <w:sz w:val="24"/>
          <w:szCs w:val="24"/>
        </w:rPr>
        <w:t xml:space="preserve">. </w:t>
      </w:r>
    </w:p>
    <w:p w14:paraId="51E3260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ക്രമസമാധാനം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ഉറപ്പുവരുത്തുക</w:t>
      </w:r>
      <w:proofErr w:type="spellEnd"/>
      <w:r w:rsidRPr="003F35D3">
        <w:rPr>
          <w:sz w:val="24"/>
          <w:szCs w:val="24"/>
        </w:rPr>
        <w:t>.</w:t>
      </w:r>
    </w:p>
    <w:p w14:paraId="12362FE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തൊഴിലവസരങ്ങ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വർധിപ്പിക്കുക</w:t>
      </w:r>
      <w:proofErr w:type="spellEnd"/>
      <w:r w:rsidRPr="003F35D3">
        <w:rPr>
          <w:sz w:val="24"/>
          <w:szCs w:val="24"/>
        </w:rPr>
        <w:t xml:space="preserve">. </w:t>
      </w:r>
    </w:p>
    <w:p w14:paraId="43D8C9E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വികസനപദ്ധതിക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നടപ്പാക്കുക</w:t>
      </w:r>
      <w:proofErr w:type="spellEnd"/>
      <w:r w:rsidRPr="003F35D3">
        <w:rPr>
          <w:sz w:val="24"/>
          <w:szCs w:val="24"/>
        </w:rPr>
        <w:t>.</w:t>
      </w:r>
    </w:p>
    <w:p w14:paraId="6EC7392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ഗവൺമെന്റുക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നിർവഹിക്കുന്ന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ചുമതലകളിലൂടെയാണ്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ജനങ്ങളിലേക്കെത്തുന്നത്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വ്യത്യസ്തതരം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ഗവൺമെന്റുകളാണ്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നിലനിൽക്കുന്നത്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രാജഭരണം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സൈനികഭരണം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ജനാധിപത്യഭരണം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ഗവൺമെന്റുകളുണ്ട്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ഏതുതരം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ഗവൺമെന്റായാലും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രാഷ്ട്രങ്ങളിലും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ഉണ്ടാവണം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ഗവൺമെന്റുക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കാലാനുസൃതമായ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മാറ്റങ്ങൾക്കു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വിധേയമാണ്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സ്ഥിരമാണ്</w:t>
      </w:r>
      <w:proofErr w:type="spellEnd"/>
      <w:r w:rsidRPr="003F35D3">
        <w:rPr>
          <w:sz w:val="24"/>
          <w:szCs w:val="24"/>
        </w:rPr>
        <w:t xml:space="preserve">. </w:t>
      </w:r>
    </w:p>
    <w:p w14:paraId="6BE76B0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പരമാധികാരം</w:t>
      </w:r>
      <w:proofErr w:type="spellEnd"/>
      <w:r w:rsidRPr="003F35D3">
        <w:rPr>
          <w:sz w:val="24"/>
          <w:szCs w:val="24"/>
        </w:rPr>
        <w:t xml:space="preserve"> (Sovereignty)</w:t>
      </w:r>
    </w:p>
    <w:p w14:paraId="28019C5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ബാഹ്യനിയന്ത്രണമില്ലാതെ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ആഭ്യന്തരവിഷയങ്ങളി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തീരുമാനമെടുക്കാനും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അന്തർദേശീയ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സ്വന്തമായ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നിലപാടെടുക്കാനുമുള്ള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പൂർണമായ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അധികാരം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പരമാധികാരം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എന്നറിയപ്പെടുന്നു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മറ്റു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സ്ഥാപനങ്ങളിൽനിന്നു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വ്യത്യസ്തമാക്കുന്നത്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പരമാധികാരമാണ്</w:t>
      </w:r>
      <w:proofErr w:type="spellEnd"/>
      <w:r w:rsidRPr="003F35D3">
        <w:rPr>
          <w:sz w:val="24"/>
          <w:szCs w:val="24"/>
        </w:rPr>
        <w:t>.</w:t>
      </w:r>
    </w:p>
    <w:p w14:paraId="60D6D93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ഭൂപ്രദേശവും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ഉണ്ടായാലും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രൂപീകരിക്കപ്പെടുകയില്ല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പരമാധികാരം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ങ്കി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മാത്രമേ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വരുകയുള്ളൂ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സമ്പൂർണവും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അപരിമിതവും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അവിഭാജ്യവുമായ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അധികാരമാണത്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പരമാധികാരം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വിഭജിക്കപ്പെട്ടാ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പുതിയ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രൂപീകരിക്കപ്പെടും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പരമാധികാരത്തിന്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പ്രധാനമായും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രണ്ടു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തലങ്ങളുണ്ട്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ഏതെല്ലാമാ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ണെന്ന്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നിരീക്ഷിക്കൂ</w:t>
      </w:r>
      <w:proofErr w:type="spellEnd"/>
      <w:r w:rsidRPr="003F35D3">
        <w:rPr>
          <w:sz w:val="24"/>
          <w:szCs w:val="24"/>
        </w:rPr>
        <w:t>.</w:t>
      </w:r>
    </w:p>
    <w:p w14:paraId="2D58149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proofErr w:type="gramStart"/>
      <w:r w:rsidRPr="003F35D3">
        <w:rPr>
          <w:sz w:val="24"/>
          <w:szCs w:val="24"/>
        </w:rPr>
        <w:t>ആഭ്യന്തരതലം</w:t>
      </w:r>
      <w:proofErr w:type="spellEnd"/>
      <w:r w:rsidRPr="003F35D3">
        <w:rPr>
          <w:sz w:val="24"/>
          <w:szCs w:val="24"/>
        </w:rPr>
        <w:t xml:space="preserve"> :</w:t>
      </w:r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ഭൂപ്രദേശപരിധിക്കു</w:t>
      </w:r>
      <w:r w:rsidRPr="003F35D3">
        <w:rPr>
          <w:rFonts w:ascii="Nirmala UI" w:hAnsi="Nirmala UI" w:cs="Nirmala UI"/>
          <w:sz w:val="24"/>
          <w:szCs w:val="24"/>
        </w:rPr>
        <w:t>ള്ളി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വിഷയത്തിലും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തീരുമാങ്ങളി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സ്വന്തമായ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തീരുമാനമെടുക്കാനുള്ള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അധികാരം</w:t>
      </w:r>
      <w:proofErr w:type="spellEnd"/>
    </w:p>
    <w:p w14:paraId="271B614A" w14:textId="77777777" w:rsidR="003142EF" w:rsidRPr="003F35D3" w:rsidRDefault="003142EF" w:rsidP="003142EF">
      <w:pPr>
        <w:rPr>
          <w:sz w:val="24"/>
          <w:szCs w:val="24"/>
        </w:rPr>
      </w:pPr>
    </w:p>
    <w:p w14:paraId="60702BB2" w14:textId="77777777" w:rsidR="003142EF" w:rsidRPr="003F35D3" w:rsidRDefault="003142EF" w:rsidP="003142EF">
      <w:pPr>
        <w:rPr>
          <w:sz w:val="24"/>
          <w:szCs w:val="24"/>
        </w:rPr>
      </w:pPr>
    </w:p>
    <w:p w14:paraId="4A49475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ബാഹ്യതലം</w:t>
      </w:r>
      <w:proofErr w:type="spellEnd"/>
      <w:r w:rsidRPr="003F35D3">
        <w:rPr>
          <w:sz w:val="24"/>
          <w:szCs w:val="24"/>
        </w:rPr>
        <w:t xml:space="preserve">: </w:t>
      </w:r>
      <w:proofErr w:type="spellStart"/>
      <w:r w:rsidRPr="003F35D3">
        <w:rPr>
          <w:sz w:val="24"/>
          <w:szCs w:val="24"/>
        </w:rPr>
        <w:t>അന്തർദേശീയ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</w:t>
      </w:r>
      <w:r w:rsidRPr="003F35D3">
        <w:rPr>
          <w:rFonts w:ascii="Nirmala UI" w:hAnsi="Nirmala UI" w:cs="Nirmala UI"/>
          <w:sz w:val="24"/>
          <w:szCs w:val="24"/>
        </w:rPr>
        <w:t>ങ്ങളി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സ്വന്തമായ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തീരുമാ</w:t>
      </w:r>
      <w:r w:rsidRPr="003F35D3">
        <w:rPr>
          <w:sz w:val="24"/>
          <w:szCs w:val="24"/>
        </w:rPr>
        <w:t>നമെടുക്കാനുള്ള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അധികാരം</w:t>
      </w:r>
      <w:proofErr w:type="spellEnd"/>
      <w:r w:rsidRPr="003F35D3">
        <w:rPr>
          <w:sz w:val="24"/>
          <w:szCs w:val="24"/>
        </w:rPr>
        <w:t>.</w:t>
      </w:r>
    </w:p>
    <w:p w14:paraId="7843DD1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രാഷ്ട്രത്തിന്റെ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ചുമതലക</w:t>
      </w:r>
      <w:proofErr w:type="spellEnd"/>
      <w:r w:rsidRPr="003F35D3">
        <w:rPr>
          <w:b/>
          <w:sz w:val="24"/>
          <w:szCs w:val="24"/>
        </w:rPr>
        <w:t>ൾ</w:t>
      </w:r>
    </w:p>
    <w:p w14:paraId="5E8532B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സംബന്ധിച്ച്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പ്രമുഖ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പാശ്ചാത്യചിന്തകനായ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ജെർമി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ബെന്താമിന്റെ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പൊതുനന്മ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അഥവാ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ജനക്ഷേമം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രാഷ്ട്രങ്ങളുടെയും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ഗ്രീക്ക്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ചിന്തകരായ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പ്ലേറ്റോയും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അരിസ്റ്റോട്ടിലും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കണക്കാക്കിയത്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മെച്ചപ്പെട്ട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എന്നതാണ്</w:t>
      </w:r>
      <w:proofErr w:type="spellEnd"/>
      <w:r w:rsidRPr="003F35D3">
        <w:rPr>
          <w:sz w:val="24"/>
          <w:szCs w:val="24"/>
        </w:rPr>
        <w:t>.</w:t>
      </w:r>
    </w:p>
    <w:p w14:paraId="36F85AD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ആധുനികകാലത്ത്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അതിവിപുലമായ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രാഷ്ട്രത്തിനുള്ളത്</w:t>
      </w:r>
      <w:proofErr w:type="spellEnd"/>
      <w:r w:rsidRPr="003F35D3">
        <w:rPr>
          <w:sz w:val="24"/>
          <w:szCs w:val="24"/>
        </w:rPr>
        <w:t>.</w:t>
      </w:r>
    </w:p>
    <w:p w14:paraId="70C1F6A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പേർക്ക്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നന്മ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ചെയ്യലാണ്</w:t>
      </w:r>
      <w:proofErr w:type="spellEnd"/>
      <w:r w:rsidRPr="003F35D3">
        <w:rPr>
          <w:sz w:val="24"/>
          <w:szCs w:val="24"/>
        </w:rPr>
        <w:t>.</w:t>
      </w:r>
    </w:p>
    <w:p w14:paraId="5C20F508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-</w:t>
      </w:r>
      <w:proofErr w:type="spellStart"/>
      <w:r w:rsidRPr="003F35D3">
        <w:rPr>
          <w:sz w:val="24"/>
          <w:szCs w:val="24"/>
        </w:rPr>
        <w:t>ജെർമി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ബന്താം</w:t>
      </w:r>
      <w:proofErr w:type="spellEnd"/>
    </w:p>
    <w:p w14:paraId="776517E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ക്ഷേമരാഷ്ട്രം</w:t>
      </w:r>
      <w:proofErr w:type="spellEnd"/>
      <w:r w:rsidRPr="003F35D3">
        <w:rPr>
          <w:sz w:val="24"/>
          <w:szCs w:val="24"/>
        </w:rPr>
        <w:t xml:space="preserve"> (Welfare State)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ഗണ്യമായി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വർധിച്ചു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സൂചിപ്പിക്കുന്ന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ചാർട്ട്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നിരീക്ഷിക്കൂ</w:t>
      </w:r>
      <w:proofErr w:type="spellEnd"/>
      <w:r w:rsidRPr="003F35D3">
        <w:rPr>
          <w:sz w:val="24"/>
          <w:szCs w:val="24"/>
        </w:rPr>
        <w:t>.</w:t>
      </w:r>
    </w:p>
    <w:p w14:paraId="7C54187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നിർബന്ധിതമായ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</w:t>
      </w:r>
      <w:proofErr w:type="spellEnd"/>
    </w:p>
    <w:p w14:paraId="413B9C1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അതിർത്തി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സംരക്ഷണം</w:t>
      </w:r>
      <w:proofErr w:type="spellEnd"/>
    </w:p>
    <w:p w14:paraId="26E113B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ആഭ്യന്തരസമാധാനം</w:t>
      </w:r>
      <w:proofErr w:type="spellEnd"/>
    </w:p>
    <w:p w14:paraId="23BE7E7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അവകാശസംരക്ഷണം</w:t>
      </w:r>
      <w:proofErr w:type="spellEnd"/>
    </w:p>
    <w:p w14:paraId="5E06886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നീതി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നടപ്പാക്ക</w:t>
      </w:r>
      <w:proofErr w:type="spellEnd"/>
      <w:r w:rsidRPr="003F35D3">
        <w:rPr>
          <w:sz w:val="24"/>
          <w:szCs w:val="24"/>
        </w:rPr>
        <w:t>ൽ</w:t>
      </w:r>
    </w:p>
    <w:p w14:paraId="3BABA3D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വിവേചനപരമായ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</w:t>
      </w:r>
      <w:proofErr w:type="spellEnd"/>
    </w:p>
    <w:p w14:paraId="42B979C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ആരോഗ്യസംരക്ഷണം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നൽകുക</w:t>
      </w:r>
      <w:proofErr w:type="spellEnd"/>
      <w:r w:rsidRPr="003F35D3">
        <w:rPr>
          <w:sz w:val="24"/>
          <w:szCs w:val="24"/>
        </w:rPr>
        <w:t>.</w:t>
      </w:r>
    </w:p>
    <w:p w14:paraId="6082694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വിദ്യാഭ്യാസസൗകര്യം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ഒരുക്കുക</w:t>
      </w:r>
      <w:proofErr w:type="spellEnd"/>
      <w:r w:rsidRPr="003F35D3">
        <w:rPr>
          <w:sz w:val="24"/>
          <w:szCs w:val="24"/>
        </w:rPr>
        <w:t>.</w:t>
      </w:r>
    </w:p>
    <w:p w14:paraId="060D2D9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ക്ഷേമപദ്ധതിക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നടപ്പാക്കുക</w:t>
      </w:r>
      <w:proofErr w:type="spellEnd"/>
      <w:r w:rsidRPr="003F35D3">
        <w:rPr>
          <w:sz w:val="24"/>
          <w:szCs w:val="24"/>
        </w:rPr>
        <w:t>.</w:t>
      </w:r>
    </w:p>
    <w:p w14:paraId="429AFC8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ഗതാഗതസൗകര്യം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ഒരുക്കുക</w:t>
      </w:r>
      <w:proofErr w:type="spellEnd"/>
      <w:r w:rsidRPr="003F35D3">
        <w:rPr>
          <w:sz w:val="24"/>
          <w:szCs w:val="24"/>
        </w:rPr>
        <w:t>.</w:t>
      </w:r>
    </w:p>
    <w:p w14:paraId="4ED6BED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കാലത്തും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നിർബന്ധമായും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നിർവഹിക്കേണ്ട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നിർബന്ധിത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</w:t>
      </w:r>
      <w:proofErr w:type="spellEnd"/>
      <w:r w:rsidRPr="003F35D3">
        <w:rPr>
          <w:sz w:val="24"/>
          <w:szCs w:val="24"/>
        </w:rPr>
        <w:t xml:space="preserve">ൾ. </w:t>
      </w:r>
      <w:proofErr w:type="spellStart"/>
      <w:r w:rsidRPr="003F35D3">
        <w:rPr>
          <w:sz w:val="24"/>
          <w:szCs w:val="24"/>
        </w:rPr>
        <w:t>നിർബന്ധിത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നിർവഹിക്കുന്നതി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മാറിനിൽക്കുക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സാധ്യമല്ല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ചുമതലക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നിർവഹിക്കാത്തപക്ഷം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ഉണ്ടാവുകയില്ല</w:t>
      </w:r>
      <w:proofErr w:type="spellEnd"/>
      <w:r w:rsidRPr="003F35D3">
        <w:rPr>
          <w:sz w:val="24"/>
          <w:szCs w:val="24"/>
        </w:rPr>
        <w:t>.</w:t>
      </w:r>
    </w:p>
    <w:p w14:paraId="1F649C0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നിർബന്ധിത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വിവേചനപരമായ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ചുമതലകൾക്കുള്ള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വ്യത്യാസമെന്താണ്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സാമ്പത്തികസ്ഥിതിക്കനുസരിച്ച്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നിർവഹിക്കേണ്ട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വിവേചനപരമായ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ആരോഗ്യസംരക്ഷണം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നിർവഹണം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മെച്ചപ്പെട്ട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സാധ്യമാക്കും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പുരോഗമനപരമായ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ഏറ്റെടുത്ത്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നടപ്പാക്കുന്ന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ക്ഷേമരാഷ്ട്രം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വിവേചനപരമായ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നിശ്ചയിക്കുക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സാധ്യമല്ല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സാങ്കേതികവിദ്യയുടെ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വളർച്ചയും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മനുഷ്യന്റെ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ആവശ്യങ്ങളിലുണ്ടാകുന്ന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വർധനവും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മേഖലയെ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വിപുലപ്പെടുത്തുന്നു</w:t>
      </w:r>
      <w:proofErr w:type="spellEnd"/>
      <w:r w:rsidRPr="003F35D3">
        <w:rPr>
          <w:sz w:val="24"/>
          <w:szCs w:val="24"/>
        </w:rPr>
        <w:t>.</w:t>
      </w:r>
    </w:p>
    <w:p w14:paraId="71C32C9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രാഷ്ട്രരൂപീകരണ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സിദ്ധാന്തങ്ങ</w:t>
      </w:r>
      <w:proofErr w:type="spellEnd"/>
      <w:r w:rsidRPr="003F35D3">
        <w:rPr>
          <w:b/>
          <w:sz w:val="24"/>
          <w:szCs w:val="24"/>
        </w:rPr>
        <w:t>ൾ</w:t>
      </w:r>
    </w:p>
    <w:p w14:paraId="6792411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വിശദമാക്കുന്ന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സിദ്ധാന്തങ്ങ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നിരീക്ഷിക്കൂ</w:t>
      </w:r>
      <w:proofErr w:type="spellEnd"/>
      <w:r w:rsidRPr="003F35D3">
        <w:rPr>
          <w:sz w:val="24"/>
          <w:szCs w:val="24"/>
        </w:rPr>
        <w:t>.</w:t>
      </w:r>
    </w:p>
    <w:p w14:paraId="70D918C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രാഷ്ട്രരൂപീകരണ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സിദ്ധാന്തങ്ങ</w:t>
      </w:r>
      <w:proofErr w:type="spellEnd"/>
      <w:r w:rsidRPr="003F35D3">
        <w:rPr>
          <w:sz w:val="24"/>
          <w:szCs w:val="24"/>
        </w:rPr>
        <w:t>ൾ</w:t>
      </w:r>
    </w:p>
    <w:p w14:paraId="539968C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ദൈവദത്ത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സിദ്ധാന്തം</w:t>
      </w:r>
      <w:proofErr w:type="spellEnd"/>
      <w:r w:rsidRPr="003F35D3">
        <w:rPr>
          <w:sz w:val="24"/>
          <w:szCs w:val="24"/>
        </w:rPr>
        <w:t>:</w:t>
      </w:r>
    </w:p>
    <w:p w14:paraId="3F569C4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രാഷ്ട്രം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ദൈവസൃഷ്ടിയാ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ണ്</w:t>
      </w:r>
      <w:proofErr w:type="spellEnd"/>
      <w:r w:rsidRPr="003F35D3">
        <w:rPr>
          <w:b/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രാജാവ്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ദൈവത്തിന്റെ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പ്രതിപുരുഷനാണ്</w:t>
      </w:r>
      <w:proofErr w:type="spellEnd"/>
      <w:r w:rsidRPr="003F35D3">
        <w:rPr>
          <w:b/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ദൈവത്തോട്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മാത്രമേ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രാജാവിന്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b/>
          <w:sz w:val="24"/>
          <w:szCs w:val="24"/>
        </w:rPr>
        <w:t>കടപ്പാടുള്ളൂ</w:t>
      </w:r>
      <w:proofErr w:type="spellEnd"/>
      <w:r w:rsidRPr="003F35D3">
        <w:rPr>
          <w:b/>
          <w:sz w:val="24"/>
          <w:szCs w:val="24"/>
        </w:rPr>
        <w:t>.</w:t>
      </w:r>
    </w:p>
    <w:p w14:paraId="78B50EED" w14:textId="77777777" w:rsidR="003142EF" w:rsidRPr="003F35D3" w:rsidRDefault="003142EF" w:rsidP="003142EF">
      <w:pPr>
        <w:rPr>
          <w:b/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പരിണാമസിദ്ധാന്തം</w:t>
      </w:r>
      <w:proofErr w:type="spellEnd"/>
      <w:r w:rsidRPr="003F35D3">
        <w:rPr>
          <w:b/>
          <w:sz w:val="24"/>
          <w:szCs w:val="24"/>
        </w:rPr>
        <w:t>:</w:t>
      </w:r>
    </w:p>
    <w:p w14:paraId="550A857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ചരിത്രസൃഷ്ടിയാണ്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പരിണാമപ്രക്രിയയുടെ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രൂപംകൊണ്ടു</w:t>
      </w:r>
      <w:proofErr w:type="spellEnd"/>
      <w:r w:rsidRPr="003F35D3">
        <w:rPr>
          <w:sz w:val="24"/>
          <w:szCs w:val="24"/>
        </w:rPr>
        <w:t>.</w:t>
      </w:r>
    </w:p>
    <w:p w14:paraId="0FAF31A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ഉടമ്പടി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സിദ്ധാന്തം</w:t>
      </w:r>
      <w:proofErr w:type="spellEnd"/>
      <w:r w:rsidRPr="003F35D3">
        <w:rPr>
          <w:sz w:val="24"/>
          <w:szCs w:val="24"/>
        </w:rPr>
        <w:t>:</w:t>
      </w:r>
    </w:p>
    <w:p w14:paraId="4F116E9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കരാറിലൂടെ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നിലവിൽവന്നു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മനുഷ്യന്റെ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സാക്ഷാൽക്കരിക്കുന്നതിനുവേണ്ടി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രാഷ്ട്രത്തിന്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>.</w:t>
      </w:r>
    </w:p>
    <w:p w14:paraId="6ACCB8A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ശക്തിസിദ്ധാന്തം</w:t>
      </w:r>
      <w:proofErr w:type="spellEnd"/>
      <w:r w:rsidRPr="003F35D3">
        <w:rPr>
          <w:sz w:val="24"/>
          <w:szCs w:val="24"/>
        </w:rPr>
        <w:t>:</w:t>
      </w:r>
    </w:p>
    <w:p w14:paraId="4AD3B22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ശക്തരായവ</w:t>
      </w:r>
      <w:proofErr w:type="spellEnd"/>
      <w:r w:rsidRPr="003F35D3">
        <w:rPr>
          <w:b/>
          <w:sz w:val="24"/>
          <w:szCs w:val="24"/>
        </w:rPr>
        <w:t xml:space="preserve">ർ </w:t>
      </w:r>
      <w:proofErr w:type="spellStart"/>
      <w:r w:rsidRPr="003F35D3">
        <w:rPr>
          <w:b/>
          <w:sz w:val="24"/>
          <w:szCs w:val="24"/>
        </w:rPr>
        <w:t>ദുർബലരുടെ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മേ</w:t>
      </w:r>
      <w:proofErr w:type="spellEnd"/>
      <w:r w:rsidRPr="003F35D3">
        <w:rPr>
          <w:b/>
          <w:sz w:val="24"/>
          <w:szCs w:val="24"/>
        </w:rPr>
        <w:t xml:space="preserve">ൽ </w:t>
      </w:r>
      <w:proofErr w:type="spellStart"/>
      <w:r w:rsidRPr="003F35D3">
        <w:rPr>
          <w:b/>
          <w:sz w:val="24"/>
          <w:szCs w:val="24"/>
        </w:rPr>
        <w:t>ആധിപത്യം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രൂപീകരിക്കപ്പെ</w:t>
      </w:r>
      <w:r w:rsidRPr="003F35D3">
        <w:rPr>
          <w:rFonts w:ascii="Nirmala UI" w:hAnsi="Nirmala UI" w:cs="Nirmala UI"/>
          <w:sz w:val="24"/>
          <w:szCs w:val="24"/>
        </w:rPr>
        <w:t>ട്ടു</w:t>
      </w:r>
      <w:proofErr w:type="spellEnd"/>
      <w:r w:rsidRPr="003F35D3">
        <w:rPr>
          <w:rFonts w:ascii="Nirmala UI" w:hAnsi="Nirmala UI" w:cs="Nirmala UI"/>
          <w:sz w:val="24"/>
          <w:szCs w:val="24"/>
        </w:rPr>
        <w:t xml:space="preserve">. </w:t>
      </w:r>
    </w:p>
    <w:p w14:paraId="366789D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സ്വീകാര്യമായത്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പരിണാമ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സിദ്ധാന്തമാണ്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സാഹചര്യങ്ങളുടെ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സ്വാധീന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കൊള്ളുകയും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വികാസപരിണാമങ്ങളിലൂടെ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ഇന്നത്തെ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എത്തുകയും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സിദ്ധാന്തം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ഗോത്രം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ഗോത്രഭരണം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നഗരരാഷ്ട്രം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സാമ്രാജ്യത്വരാഷ്ട്രങ്ങ</w:t>
      </w:r>
      <w:proofErr w:type="spellEnd"/>
      <w:r w:rsidRPr="003F35D3">
        <w:rPr>
          <w:sz w:val="24"/>
          <w:szCs w:val="24"/>
        </w:rPr>
        <w:t xml:space="preserve">ൾ, </w:t>
      </w:r>
      <w:proofErr w:type="spellStart"/>
      <w:r w:rsidRPr="003F35D3">
        <w:rPr>
          <w:sz w:val="24"/>
          <w:szCs w:val="24"/>
        </w:rPr>
        <w:t>ഫ്യൂഡ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നിലനിന്നിരുന്നു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പൊതുവെ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ദേശരാഷ്ട്രം</w:t>
      </w:r>
      <w:proofErr w:type="spellEnd"/>
      <w:r w:rsidRPr="003F35D3">
        <w:rPr>
          <w:sz w:val="24"/>
          <w:szCs w:val="24"/>
        </w:rPr>
        <w:t xml:space="preserve"> (Nation State) </w:t>
      </w:r>
      <w:proofErr w:type="spellStart"/>
      <w:r w:rsidRPr="003F35D3">
        <w:rPr>
          <w:sz w:val="24"/>
          <w:szCs w:val="24"/>
        </w:rPr>
        <w:t>എന്നാണ്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അറിയപ്പെടുന്നത്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പൊതുവായ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കാഴ്ചപ്പാടിനെ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അടിസ്ഥാനമാക്കി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കൊള്ളുന്നതിനാലാണ്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ഇവയെ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ദേശരാഷ്ട്രം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വിളിക്കുന്നത്</w:t>
      </w:r>
      <w:proofErr w:type="spellEnd"/>
      <w:r w:rsidRPr="003F35D3">
        <w:rPr>
          <w:sz w:val="24"/>
          <w:szCs w:val="24"/>
        </w:rPr>
        <w:t>.</w:t>
      </w:r>
    </w:p>
    <w:p w14:paraId="3D1F017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പൗരനും</w:t>
      </w:r>
      <w:proofErr w:type="spellEnd"/>
    </w:p>
    <w:p w14:paraId="6988640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രാഷ്ട്രരൂപീകരണത്തിന്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അനിവാര്യമാണെന്ന്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മുമ്പു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ചർച്ചചെയ്തല്ലോ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പാസ്പോർട്ട്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ജനനസർട്ടിഫിക്കറ്റ്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ദേശീയത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രേഖപ്പെടുത്താറുണ്ട്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ഏതാണെന്ന്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വ്യക്തമാക്കുന്നു</w:t>
      </w:r>
      <w:proofErr w:type="spellEnd"/>
      <w:r w:rsidRPr="003F35D3">
        <w:rPr>
          <w:sz w:val="24"/>
          <w:szCs w:val="24"/>
        </w:rPr>
        <w:t>.</w:t>
      </w:r>
    </w:p>
    <w:p w14:paraId="3072886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പൗരത്വം</w:t>
      </w:r>
      <w:proofErr w:type="spellEnd"/>
    </w:p>
    <w:p w14:paraId="34E6ECA5" w14:textId="77777777" w:rsidR="003142EF" w:rsidRPr="003F35D3" w:rsidRDefault="003142EF" w:rsidP="003142EF">
      <w:pPr>
        <w:rPr>
          <w:sz w:val="24"/>
          <w:szCs w:val="24"/>
        </w:rPr>
      </w:pPr>
    </w:p>
    <w:p w14:paraId="1A11560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നിയമനിർമാണ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നടപടികളിലും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നിതിനിർവഹണത്തിലും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അധികാരമുള്ള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വ്യക്തിയെയും</w:t>
      </w:r>
      <w:proofErr w:type="spellEnd"/>
      <w:r w:rsidRPr="003F35D3">
        <w:rPr>
          <w:sz w:val="24"/>
          <w:szCs w:val="24"/>
        </w:rPr>
        <w:t xml:space="preserve"> ആ </w:t>
      </w:r>
      <w:proofErr w:type="spellStart"/>
      <w:r w:rsidRPr="003F35D3">
        <w:rPr>
          <w:sz w:val="24"/>
          <w:szCs w:val="24"/>
        </w:rPr>
        <w:t>രാഷ്ട്രത്തിലെ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വിളിക്കാം</w:t>
      </w:r>
      <w:proofErr w:type="spellEnd"/>
      <w:r w:rsidRPr="003F35D3">
        <w:rPr>
          <w:sz w:val="24"/>
          <w:szCs w:val="24"/>
        </w:rPr>
        <w:t xml:space="preserve">. </w:t>
      </w:r>
    </w:p>
    <w:p w14:paraId="261D1299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-</w:t>
      </w:r>
      <w:proofErr w:type="spellStart"/>
      <w:r w:rsidRPr="003F35D3">
        <w:rPr>
          <w:sz w:val="24"/>
          <w:szCs w:val="24"/>
        </w:rPr>
        <w:t>അരിസ്റ്റോട്ടി</w:t>
      </w:r>
      <w:proofErr w:type="spellEnd"/>
      <w:r w:rsidRPr="003F35D3">
        <w:rPr>
          <w:sz w:val="24"/>
          <w:szCs w:val="24"/>
        </w:rPr>
        <w:t>ൽ</w:t>
      </w:r>
    </w:p>
    <w:p w14:paraId="445F2DD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ഗ്രീക്ക്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ചിന്തകനായ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അരിസ്റ്റോട്ടിലിന്റെ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കാഴ്ചപാടാണ്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ബന്ധം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പൂർണവും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തുല്യവുമായ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അംഗത്വമാണ്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പൗരാവകാശങ്ങളും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അനുഭവിക്കാ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പ്രാപ്തനാക്കുന്നു</w:t>
      </w:r>
      <w:proofErr w:type="spellEnd"/>
      <w:r w:rsidRPr="003F35D3">
        <w:rPr>
          <w:sz w:val="24"/>
          <w:szCs w:val="24"/>
        </w:rPr>
        <w:t xml:space="preserve">. </w:t>
      </w:r>
    </w:p>
    <w:p w14:paraId="126E0B5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അവകാശങ്ങ</w:t>
      </w:r>
      <w:proofErr w:type="spellEnd"/>
      <w:r w:rsidRPr="003F35D3">
        <w:rPr>
          <w:sz w:val="24"/>
          <w:szCs w:val="24"/>
        </w:rPr>
        <w:t>ൾ</w:t>
      </w:r>
    </w:p>
    <w:p w14:paraId="22B5BC9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വോട്ടുചെയ്യാനുള്ള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തിരഞ്ഞെടുപ്പി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മത്സരിക്കാനുള്ള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സംഘടനക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രൂപീകരിക്കാനുള്ള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ഗവൺമെന്റിനെ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വിമർശിക്കാനുള്ള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ഔദ്യോഗിക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വഹിക്കാനുള്ള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രാഷ്ട്രീയാവകാശങ്ങ</w:t>
      </w:r>
      <w:proofErr w:type="spellEnd"/>
      <w:r w:rsidRPr="003F35D3">
        <w:rPr>
          <w:sz w:val="24"/>
          <w:szCs w:val="24"/>
        </w:rPr>
        <w:t>ൾ.</w:t>
      </w:r>
    </w:p>
    <w:p w14:paraId="3111626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ഉറപ്പു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നൽകുമ്പോൾതന്നെ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രാഷ്ട്രത്തോട്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കടമക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ഉണ്ടെന്നും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ജനാധിപത്യ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വന്ന</w:t>
      </w:r>
      <w:r w:rsidRPr="003F35D3">
        <w:rPr>
          <w:sz w:val="24"/>
          <w:szCs w:val="24"/>
        </w:rPr>
        <w:t>തോടെയാണ്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ജനാധിപത്യവ്യവസ്ഥ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ഭരണനിർവഹണത്തി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പൗരന്റെ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പങ്കാളിത്തം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രാഷ്ട്രീയാവകാശങ്ങളിലൂടെ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ഉറപ്പുവരുത്തുന്നു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രാഷ്ട്രീയാവകാശങ്ങ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ലഭി</w:t>
      </w:r>
      <w:r w:rsidRPr="003F35D3">
        <w:rPr>
          <w:rFonts w:ascii="Nirmala UI" w:hAnsi="Nirmala UI" w:cs="Nirmala UI"/>
          <w:sz w:val="24"/>
          <w:szCs w:val="24"/>
        </w:rPr>
        <w:t>ക്കുക</w:t>
      </w:r>
      <w:proofErr w:type="spellEnd"/>
      <w:r w:rsidRPr="003F35D3">
        <w:rPr>
          <w:sz w:val="24"/>
          <w:szCs w:val="24"/>
        </w:rPr>
        <w:t>.</w:t>
      </w:r>
    </w:p>
    <w:p w14:paraId="02F89F9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താമസിക്കുന്ന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എല്ലാവരും</w:t>
      </w:r>
      <w:proofErr w:type="spellEnd"/>
      <w:r w:rsidRPr="003F35D3">
        <w:rPr>
          <w:sz w:val="24"/>
          <w:szCs w:val="24"/>
        </w:rPr>
        <w:t xml:space="preserve"> ആ </w:t>
      </w:r>
      <w:proofErr w:type="spellStart"/>
      <w:r w:rsidRPr="003F35D3">
        <w:rPr>
          <w:sz w:val="24"/>
          <w:szCs w:val="24"/>
        </w:rPr>
        <w:t>രാജ്യത്തെ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പൗരന്മാരാണോ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പൗരന്മാരെ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വിദേശികളും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രാജ്യത്തുണ്ടാവും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ധാരാളം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ഇന്ത്യ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പൗരന്മാ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വിദേശരാജ്യങ്ങളി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തൊഴി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ചെയ്യുന്നുണ്ടെന്ന്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നിങ്ങൾക്കറിയാമല്ലോ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വിദേശികൾക്കു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ഇന്ത്യയി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പൗരന്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അവകാശങ്ങ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നൽകിയിരിക്കുന്നു</w:t>
      </w:r>
      <w:proofErr w:type="spellEnd"/>
      <w:r w:rsidRPr="003F35D3">
        <w:rPr>
          <w:sz w:val="24"/>
          <w:szCs w:val="24"/>
        </w:rPr>
        <w:t xml:space="preserve">. </w:t>
      </w:r>
    </w:p>
    <w:p w14:paraId="170F816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ജന്മനാ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സ്വാഭാവികപൗരത്വം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നിയമാനുസൃത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നടപടിക്രമങ്ങ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പാലിച്ചുകൊണ്ട്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നേടുന്ന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ആർജിത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പൗരത്വ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മുന്നോട്ടുവയ്ക്കുന്ന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യോഗ്യതക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ഉണ്ടെങ്കി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മാത്രമേ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പൗരത്വം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നേടിയെടുക്കാ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കഴിയൂ</w:t>
      </w:r>
      <w:proofErr w:type="spellEnd"/>
      <w:r w:rsidRPr="003F35D3">
        <w:rPr>
          <w:sz w:val="24"/>
          <w:szCs w:val="24"/>
        </w:rPr>
        <w:t>.</w:t>
      </w:r>
    </w:p>
    <w:p w14:paraId="48E5326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രാഷ്ട്രതന്ത്രശാസ്ത്രം</w:t>
      </w:r>
      <w:proofErr w:type="spellEnd"/>
    </w:p>
    <w:p w14:paraId="1BCC6BC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രാഷ്ട്രവുമായി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ഇതുവരെ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എന്നിവയെക്കുറിച്ചുള്ള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പുരാതന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മുതൽതന്നെ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ആരംഭിച്ചിരുന്നു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മനുഷ്യന്റെ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നിത്യജീവിതവുമായി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ബന്ധപ്പെട്ടു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നിൽക്കുന്നതിനാ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രാഷ്ട്രീയവിഷയങ്ങളെ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സമഗ്രമായ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വിശകലനത്തിനും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വിധേയമാക്കേണ്ടതുണ്ട്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പഠനമേഖല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നിലയിലാണ്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രാഷ്ട്രതന്ത്രശാസ്ത്രം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പുരാതന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ഗ്രീക്ക്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ചിന്തകനായ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അരിസ്റ്റോട്ടി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രാഷ്ട്രതന്ത്രശാസ്ത്രത്തിന്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നൽകിയിരിക്കുന്ന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നിർവചനം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വിശകലനം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>.</w:t>
      </w:r>
    </w:p>
    <w:p w14:paraId="0C502FA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രാഷ്ട്രത്തെക്കുറിച്ചും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ഗവൺമെന്റിനെക്കുറിച്ചുമുള്ള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രാഷ്ട്രതന്ത്രശാസ്ത്രം</w:t>
      </w:r>
      <w:proofErr w:type="spellEnd"/>
    </w:p>
    <w:p w14:paraId="7B41CD05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-</w:t>
      </w:r>
      <w:proofErr w:type="spellStart"/>
      <w:r w:rsidRPr="003F35D3">
        <w:rPr>
          <w:sz w:val="24"/>
          <w:szCs w:val="24"/>
        </w:rPr>
        <w:t>അരിസ്റ്റോട്ടി</w:t>
      </w:r>
      <w:proofErr w:type="spellEnd"/>
      <w:r w:rsidRPr="003F35D3">
        <w:rPr>
          <w:sz w:val="24"/>
          <w:szCs w:val="24"/>
        </w:rPr>
        <w:t>ൽ</w:t>
      </w:r>
    </w:p>
    <w:p w14:paraId="26633C7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അരിസ്റ്റോട്ടിലിന്റെ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നിർവചനമനുസരിച്ച്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എന്നീ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സ്ഥാപനങ്ങളെക്കുറിച്ചുള്ള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രാഷ്ട്രതന്ത്രശാസ്ത്രം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രാഷ്ട്രീയവിഷയങ്ങ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ചർച്ചചെയ്യുന്ന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കൃതിക്ക്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അരിസ്റ്റോട്ടി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പൊളിറ്റിക്സ്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സമഗ്രമായി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വിശകലനം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ആദ്യകൃതിയാണത്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അതുകൊണ്ടുതന്നെ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അരിസ്റ്റോട്ടി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രാഷ്ട്രതന്ത്രശാസ്ത്രത്തിന്റെ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പിതാവ്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എന്നറിയപ്പെടുന്നു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സോക്രട്ടീസ്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പ്ലേറ്റോ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സംഭാവനകളും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രാഷ്ട്രതന്ത്രശാസ്ത്രത്തിന്റെ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ആവിർഭാവത്തെ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നഗരരാഷ്ട്രം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എന്നർഥം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ഗ്രീക്ക്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പോളിസ്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വാക്കിൽനിന്നാണ്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പൊളിറ്റിക്സ്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കൊണ്ടത്</w:t>
      </w:r>
      <w:proofErr w:type="spellEnd"/>
      <w:r w:rsidRPr="003F35D3">
        <w:rPr>
          <w:sz w:val="24"/>
          <w:szCs w:val="24"/>
        </w:rPr>
        <w:t>.</w:t>
      </w:r>
    </w:p>
    <w:p w14:paraId="4813809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രാഷ്ട്രതന്ത്ര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തുടക്കത്തി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രാഷ്ട്രം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ഗവൺമെന്റ്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സ്ഥാപനങ്ങളെക്കുറിച്ചും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പ്രവർത്തനങ്ങളെപ്പറ്റിയുമാണ്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നടത്തിയത്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ജനാധിപത്യ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നിലവിൽവന്നതോടെ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രാഷ്ട്രീയപങ്കാളിത്തം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പരിണതഫലമായി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രാഷ്ട്രീയസ്ഥാപനങ്ങളെക്കുറിച്ചുള്ള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പഠനത്തോടൊപ്പം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രാഷ്ട്രീയപ്രക്രിയയും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രാഷ്ട്രതന്ത്രപഠനത്തിന്റെ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രാഷ്ട്രതന്ത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പഠനമേഖല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വിപുലമായി</w:t>
      </w:r>
      <w:r w:rsidRPr="003F35D3">
        <w:rPr>
          <w:rFonts w:ascii="Nirmala UI" w:hAnsi="Nirmala UI" w:cs="Nirmala UI"/>
          <w:sz w:val="24"/>
          <w:szCs w:val="24"/>
        </w:rPr>
        <w:t>ക്കൊണ്ടിരിക്കുന്നു</w:t>
      </w:r>
      <w:proofErr w:type="spellEnd"/>
      <w:r w:rsidRPr="003F35D3">
        <w:rPr>
          <w:sz w:val="24"/>
          <w:szCs w:val="24"/>
        </w:rPr>
        <w:t>.</w:t>
      </w:r>
    </w:p>
    <w:p w14:paraId="2F39E9A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രാഷ്ട്രതന്ത്രശാസ്ത്രപഠനവും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അകറ്റിനിർത്തേണ്ടവയാണോ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രാഷ്ട്രീയത്തി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സജീവമായി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ഇടപെടേണ്ടതുണ്ടോ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പ്ലേറ്റോയുടെ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സംബന്ധിച്ച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നിരീക്ഷിക്കൂ</w:t>
      </w:r>
      <w:proofErr w:type="spellEnd"/>
      <w:r w:rsidRPr="003F35D3">
        <w:rPr>
          <w:sz w:val="24"/>
          <w:szCs w:val="24"/>
        </w:rPr>
        <w:t>.</w:t>
      </w:r>
    </w:p>
    <w:p w14:paraId="5BC513E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നിങ്ങ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രാഷ്ട്രീയത്തി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സജീവമായി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ഇടപെടാതിരിക്കുന്നതിന്റെ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പരിണിത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നിങ്ങളേക്കാ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മോശമായവ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നിങ്ങളെ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</w:t>
      </w:r>
      <w:r w:rsidRPr="003F35D3">
        <w:rPr>
          <w:sz w:val="24"/>
          <w:szCs w:val="24"/>
        </w:rPr>
        <w:t>രിക്കും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എന്നതാണ്</w:t>
      </w:r>
      <w:proofErr w:type="spellEnd"/>
      <w:r w:rsidRPr="003F35D3">
        <w:rPr>
          <w:sz w:val="24"/>
          <w:szCs w:val="24"/>
        </w:rPr>
        <w:t>.</w:t>
      </w:r>
    </w:p>
    <w:p w14:paraId="3299E1F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ജനാധിപത്യസമൂഹത്തി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പ്ലേറ്റോയുടെ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കാഴ്ചപ്പാടിന്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പ്രാധാന്യമുണ്ട്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പ്രതിനിധാനം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മേന്മയും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മികവും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എങ്ങനെ</w:t>
      </w:r>
      <w:proofErr w:type="spellEnd"/>
      <w:r w:rsidRPr="003F35D3">
        <w:rPr>
          <w:sz w:val="24"/>
          <w:szCs w:val="24"/>
        </w:rPr>
        <w:t xml:space="preserve"> ആ </w:t>
      </w:r>
      <w:proofErr w:type="spellStart"/>
      <w:r w:rsidRPr="003F35D3">
        <w:rPr>
          <w:sz w:val="24"/>
          <w:szCs w:val="24"/>
        </w:rPr>
        <w:t>സമൂഹത്തിലെ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രാഷ്ട്രീയപ്രക്രിയയി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ഇടപെടുന്നു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എന്നതിനെ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അടിസ്ഥാനമാക്കിയായിരിക്കും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പൊതുവായ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വിഷയത്തെയും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യുക്തിപൂർവം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വിശകലനം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ക്രിയാത്മകമായി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ഇടപെടുകയും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വേണം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രാഷ്ട്രതന്ത്രപഠനം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സഹായിക്കും</w:t>
      </w:r>
      <w:proofErr w:type="spellEnd"/>
      <w:r w:rsidRPr="003F35D3">
        <w:rPr>
          <w:sz w:val="24"/>
          <w:szCs w:val="24"/>
        </w:rPr>
        <w:t>.</w:t>
      </w:r>
    </w:p>
    <w:p w14:paraId="547E47B3" w14:textId="03D0F886" w:rsidR="003142EF" w:rsidRPr="003F35D3" w:rsidRDefault="006C0F22" w:rsidP="003142EF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/>
          <w:sz w:val="24"/>
          <w:szCs w:val="24"/>
        </w:rPr>
        <w:t>അദ്ധ്യായം</w:t>
      </w:r>
      <w:proofErr w:type="spellEnd"/>
      <w:r w:rsidR="003142EF" w:rsidRPr="003F35D3">
        <w:rPr>
          <w:sz w:val="24"/>
          <w:szCs w:val="24"/>
        </w:rPr>
        <w:t xml:space="preserve"> </w:t>
      </w:r>
      <w:r>
        <w:rPr>
          <w:sz w:val="24"/>
          <w:szCs w:val="24"/>
        </w:rPr>
        <w:t>26</w:t>
      </w:r>
    </w:p>
    <w:p w14:paraId="0B9173C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പൗരബോധം</w:t>
      </w:r>
      <w:proofErr w:type="spellEnd"/>
    </w:p>
    <w:p w14:paraId="6612386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ഹജ്ജബ്ബ</w:t>
      </w:r>
      <w:proofErr w:type="spellEnd"/>
      <w:r w:rsidRPr="003F35D3">
        <w:rPr>
          <w:sz w:val="24"/>
          <w:szCs w:val="24"/>
        </w:rPr>
        <w:t>:</w:t>
      </w:r>
    </w:p>
    <w:p w14:paraId="640BD03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മംഗലാപുരത്തിനടുത്തുള്ള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പദപ്പ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ഗ്രാമത്തി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പഞ്ചായത്ത്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സ്കൂ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സ്ഥാപിച്ച്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ആയിരക്കണക്കിന്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കുട്ടികൾക്ക്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വിദ്യാഭ്യാസാവസരം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തെരുവി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ഓറഞ്ച്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കച്ചവടം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നിരക്ഷരനാണ്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തനിക്ക്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ലഭിക്കാതെപോയ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സമൂഹത്തിനാകെ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അവസരമൊരുക്കിയ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മാതൃകാ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ഹജ്ജബ്ബ</w:t>
      </w:r>
      <w:proofErr w:type="spellEnd"/>
      <w:r w:rsidRPr="003F35D3">
        <w:rPr>
          <w:sz w:val="24"/>
          <w:szCs w:val="24"/>
        </w:rPr>
        <w:t xml:space="preserve">. </w:t>
      </w:r>
    </w:p>
    <w:p w14:paraId="343EC7C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കല്ലേ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പൊക്കുട</w:t>
      </w:r>
      <w:proofErr w:type="spellEnd"/>
      <w:r w:rsidRPr="003F35D3">
        <w:rPr>
          <w:sz w:val="24"/>
          <w:szCs w:val="24"/>
        </w:rPr>
        <w:t>ൻ</w:t>
      </w:r>
    </w:p>
    <w:p w14:paraId="678337A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കണ്ണൂ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ജില്ലയിലെ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പഴയങ്ങാടി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ഗ്രാമത്തി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ജനിച്ച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കല്ലേ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പൊക്കുട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പ്രശസ്ത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പരിസ്ഥിതി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സംരക്ഷകനായിരുന്നു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രണ്ടാം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ക്ലാസ്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പൊക്കുട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കണ്ടൽക്കാടുകളുടെ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സ്വജീവിതം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നീക്കിവച്ചു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ആയിരക്കണക്കിന്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കണ്ടൽച്ചെടിക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വച്ചുപിടിപ്പിച്ച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കല്ലേ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പൊക്കുട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സമൂഹത്തി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പാരിസ്ഥിതികാവബോധം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സൃഷ്ടിക്കുന്നതിന്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ഉത്തമമാതൃകയായി</w:t>
      </w:r>
      <w:proofErr w:type="spellEnd"/>
      <w:r w:rsidRPr="003F35D3">
        <w:rPr>
          <w:sz w:val="24"/>
          <w:szCs w:val="24"/>
        </w:rPr>
        <w:t>.</w:t>
      </w:r>
    </w:p>
    <w:p w14:paraId="2FFA95A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ഹജ്ജബ്ബയും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കല്ലേ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പൊക്കുടനും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സമൂഹനന്മയ്ക്കുവേണ്ടി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തിരഞ്ഞെടുത്ത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സംഭാവനക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നൽകിയവരാണ്</w:t>
      </w:r>
      <w:proofErr w:type="spellEnd"/>
      <w:r w:rsidRPr="003F35D3">
        <w:rPr>
          <w:sz w:val="24"/>
          <w:szCs w:val="24"/>
        </w:rPr>
        <w:t>.</w:t>
      </w:r>
    </w:p>
    <w:p w14:paraId="3B4CD46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ഇവരെക്കുറിച്ച്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ശേഖരിച്ച്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സഹപാഠികളുമായി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ശ്രമിക്കൂ</w:t>
      </w:r>
      <w:proofErr w:type="spellEnd"/>
      <w:r w:rsidRPr="003F35D3">
        <w:rPr>
          <w:sz w:val="24"/>
          <w:szCs w:val="24"/>
        </w:rPr>
        <w:t>.</w:t>
      </w:r>
    </w:p>
    <w:p w14:paraId="0D7E5DD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സാധാരണ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വ്യക്തികൾക്കുപോലും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ഏറ്റെടുക്കാ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കഴിയുമെന്ന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സന്ദേശമാണ്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വ്യത്യസ്തമായ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നിസ്വാർഥമായ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സഹജീവികളുടെയും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പ്രശ്നങ്ങളെക്കുറിച്ചുള്ള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അവബോധവും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സേവനസന്നദ്ധതയുമാണ്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ഇവരെ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മുന്നോട്ടു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നയിക്കുന്നത്</w:t>
      </w:r>
      <w:proofErr w:type="spellEnd"/>
      <w:r w:rsidRPr="003F35D3">
        <w:rPr>
          <w:sz w:val="24"/>
          <w:szCs w:val="24"/>
        </w:rPr>
        <w:t>.</w:t>
      </w:r>
    </w:p>
    <w:p w14:paraId="43E3182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ഉത്തമമായ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സമൂഹസൃഷ്ടിക്ക്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എല്ലാവരിലും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ക്രിയാത്മകമായ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മനോഭാവങ്ങളും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മൂല്യങ്ങളും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ഉണ്ടാവേണ്ടത്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അനിവാര്യമാണ്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ആധുനികസമൂഹത്തിലെ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എന്നറിയപ്പെടുന്നു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വേണ്ടിയുള്ളതാണെന്നും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ഉത്തമതാൽപ്പര്യങ്ങളാണ്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പൗരന്റേതെന്നുമുള്ള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തിരിച്ചറിവാണ്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പൗരബോധമുള്ളവ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അവനവനോടും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സമൂഹത്തോടും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മാനവികതയോടും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കൂറും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ഉത്തരവാദിത്തവുമുള്ളവരായിരിക്കും</w:t>
      </w:r>
      <w:proofErr w:type="spellEnd"/>
      <w:r w:rsidRPr="003F35D3">
        <w:rPr>
          <w:sz w:val="24"/>
          <w:szCs w:val="24"/>
        </w:rPr>
        <w:t>.</w:t>
      </w:r>
    </w:p>
    <w:p w14:paraId="7A22BDE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പൗരബോധത്തിന്റെ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പ്രാധാന്യം</w:t>
      </w:r>
      <w:proofErr w:type="spellEnd"/>
    </w:p>
    <w:p w14:paraId="21DD0F8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സമൂഹത്തിന്റെയും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രാഷ്ട്രത്തിന്റെയും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പുരോഗതിയെ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വളരെയധികം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സ്വാധീനിക്കുന്നു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പൗരബോധമില്ലെങ്കി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ൻ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സ്വാർഥനാവുകയും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പ്രവർത്തനങ്ങളും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നേട്ടങ്ങൾക്കു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മാത്രമാവുകയും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ചെയ്യും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സാമൂഹികജീവിതത്തെ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പ്രതികൂലമായി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ബാധിക്കും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ഇത്തരമൊരു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ൽ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സമാധാനവും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സുരക്ഷിതത്വവും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ഉണ്ടാവുകയില്ല</w:t>
      </w:r>
      <w:proofErr w:type="spellEnd"/>
      <w:r w:rsidRPr="003F35D3">
        <w:rPr>
          <w:sz w:val="24"/>
          <w:szCs w:val="24"/>
        </w:rPr>
        <w:t xml:space="preserve">. 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കൂട്ടായ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പ്രവർത്തനങ്ങളും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സഹകരണവും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3F35D3">
        <w:rPr>
          <w:sz w:val="24"/>
          <w:szCs w:val="24"/>
        </w:rPr>
        <w:t xml:space="preserve">. </w:t>
      </w:r>
    </w:p>
    <w:p w14:paraId="38AA882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പൊതുസമൂഹം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അഭിമുഖീകരിക്കുന്ന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പ്രശ്നങ്ങൾക്കും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പരിഹാരം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കാണാ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സഹായിക്കുന്നുവെന്ന്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മനസ്സിലാക്കാം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ക്ഷേമരാഷ്ട്ര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രൂപീകരണത്തി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സുപ്രധാന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വഹിക്കുന്നു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പ്രതിസന്ധിഘട്ടങ്ങളി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സമൂഹത്തിന്റെ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പുനർനിർമാണത്തിനും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അരക്ഷിതാവസ്ഥയി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മോചനത്തിനും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കേരള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ജനതയെ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ദുരിതത്തിലാഴ്ത്തിയ</w:t>
      </w:r>
      <w:proofErr w:type="spellEnd"/>
      <w:r w:rsidRPr="003F35D3">
        <w:rPr>
          <w:sz w:val="24"/>
          <w:szCs w:val="24"/>
        </w:rPr>
        <w:t xml:space="preserve"> 2018 </w:t>
      </w:r>
      <w:proofErr w:type="spellStart"/>
      <w:r w:rsidRPr="003F35D3">
        <w:rPr>
          <w:sz w:val="24"/>
          <w:szCs w:val="24"/>
        </w:rPr>
        <w:t>ആഗസ്റ്റിലെ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മഹാപ്രളയത്തെ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അതിജീവിക്കാനായത്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ജനവിഭാഗങ്ങ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ഒത്തൊരുമയോടെ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രക്ഷാപ്രവവർത്തനങ്ങളാണ്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പൗരബോധത്തിന്റെ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ഉത്തമ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ഉദാഹരണമായി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പരിഗണിക്കാവുന്നതാണ്</w:t>
      </w:r>
      <w:proofErr w:type="spellEnd"/>
      <w:r w:rsidRPr="003F35D3">
        <w:rPr>
          <w:sz w:val="24"/>
          <w:szCs w:val="24"/>
        </w:rPr>
        <w:t>.</w:t>
      </w:r>
    </w:p>
    <w:p w14:paraId="0135807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ഓരോരുത്തരുടെയും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സമൂഹനന്മയ്ക്ക്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വേണ്ടിയാകുമ്പോ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സമൂഹത്തിലെ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പരിഹരിക്കാ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കഴിയുമെന്ന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തിരിച്ചറിവാണ്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അടിസ്ഥാനം</w:t>
      </w:r>
      <w:proofErr w:type="spellEnd"/>
      <w:r w:rsidRPr="003F35D3">
        <w:rPr>
          <w:sz w:val="24"/>
          <w:szCs w:val="24"/>
        </w:rPr>
        <w:t>.</w:t>
      </w:r>
    </w:p>
    <w:p w14:paraId="7C8EB96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പൗരബോധത്തെ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നിർണയിക്കുന്ന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ഘടകങ്ങ</w:t>
      </w:r>
      <w:proofErr w:type="spellEnd"/>
      <w:r w:rsidRPr="003F35D3">
        <w:rPr>
          <w:b/>
          <w:sz w:val="24"/>
          <w:szCs w:val="24"/>
        </w:rPr>
        <w:t>ൾ</w:t>
      </w:r>
    </w:p>
    <w:p w14:paraId="0A6AE87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പൗരബോധ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രൂപീകരണത്തെ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ജീവിതസാഹചര്യങ്ങളും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അനുഭവങ്ങളും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സ്വാധീനിക്കുന്നു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ജീവിതസാഹചര്യങ്ങ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വ്യത്യസ്ത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അനുഭവങ്ങ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നൽകുന്നതിനാ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പൗരബോധത്തിലും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ഏറ്റക്കുറച്ചിലുക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ഉണ്ടാകും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രൂപപ്പെടുത്തുന്ന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ഘടകങ്ങ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താഴെ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പറയുന്നു</w:t>
      </w:r>
      <w:proofErr w:type="spellEnd"/>
      <w:r w:rsidRPr="003F35D3">
        <w:rPr>
          <w:sz w:val="24"/>
          <w:szCs w:val="24"/>
        </w:rPr>
        <w:t>.</w:t>
      </w:r>
    </w:p>
    <w:p w14:paraId="426569B6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കുടുംബം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സംഘടനക</w:t>
      </w:r>
      <w:proofErr w:type="spellEnd"/>
      <w:r w:rsidRPr="003F35D3">
        <w:rPr>
          <w:sz w:val="24"/>
          <w:szCs w:val="24"/>
        </w:rPr>
        <w:t>ൾ</w:t>
      </w:r>
    </w:p>
    <w:p w14:paraId="47953958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</w:p>
    <w:p w14:paraId="42C5B0B9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സാമൂഹികവ്യവസ്ഥ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രാഷ്ട്രീയവ്യവസ്ഥ</w:t>
      </w:r>
      <w:proofErr w:type="spellEnd"/>
    </w:p>
    <w:p w14:paraId="3519752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നൽകിയിട്ടുള്ള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ഘടകവും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വ്യക്തിത്വരൂപീകരണത്തെ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വളരെയധികം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സ്വാധീനിക്കുന്നുണ്ട്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മനുഷ്യന്റെ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ചിന്തയെയും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പ്രവർത്തനത്തെയും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രൂപപ്പെടുത്തുന്നു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അനുകൂലമായ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സാഹചര്യങ്ങ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മാത്രമല്ല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പ്രതികൂലവും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വെല്ലുവിളി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ഉയർത്തുന്നതുമായ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സാഹചര്യങ്ങളും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ശക്തമായ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രൂപപ്പെടുത്തുന്നതിന്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സഹായകമാകും</w:t>
      </w:r>
      <w:proofErr w:type="spellEnd"/>
      <w:r w:rsidRPr="003F35D3">
        <w:rPr>
          <w:sz w:val="24"/>
          <w:szCs w:val="24"/>
        </w:rPr>
        <w:t>.</w:t>
      </w:r>
    </w:p>
    <w:p w14:paraId="2CB16CF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പൗരബോധം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എങ്ങനെ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വളർത്തിയെടുക്കാം</w:t>
      </w:r>
      <w:proofErr w:type="spellEnd"/>
      <w:r w:rsidRPr="003F35D3">
        <w:rPr>
          <w:b/>
          <w:sz w:val="24"/>
          <w:szCs w:val="24"/>
        </w:rPr>
        <w:t>?</w:t>
      </w:r>
    </w:p>
    <w:p w14:paraId="2DADC78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വളർത്തിയെടുക്കുകയും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നിലനിർത്തുകയും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ചെയ്യേണ്ടത്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അനിവാര്യമാണ്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വളർത്തിയെടുക്കുന്നതിന്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ബോധപൂർവമായ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lastRenderedPageBreak/>
        <w:t>ആവശ്യമാണ്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ഏതു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ക്രിയാത്മകമായ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നടപടിക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കൈക്കൊള്ളാറുണ്ട്</w:t>
      </w:r>
      <w:proofErr w:type="spellEnd"/>
      <w:r w:rsidRPr="003F35D3">
        <w:rPr>
          <w:sz w:val="24"/>
          <w:szCs w:val="24"/>
        </w:rPr>
        <w:t>.</w:t>
      </w:r>
    </w:p>
    <w:p w14:paraId="7ECC355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സാമൂഹികനന്മ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പൂർണമായും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ഉൾക്കൊണ്ടുകൊണ്ട്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ക്രിയാത്മക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ഇടപെടലിലൂടെ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മാത്രമേ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എല്ലാവരിലും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വളർത്തിയെടുക്കാ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കഴിയുകയുള്ളൂ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ഏതാനും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മാർഗങ്ങ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താഴെക്കൊടുക്കുന്നു</w:t>
      </w:r>
      <w:proofErr w:type="spellEnd"/>
      <w:r w:rsidRPr="003F35D3">
        <w:rPr>
          <w:sz w:val="24"/>
          <w:szCs w:val="24"/>
        </w:rPr>
        <w:t>.</w:t>
      </w:r>
    </w:p>
    <w:p w14:paraId="7B267C3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കുടുംബം</w:t>
      </w:r>
      <w:proofErr w:type="spellEnd"/>
    </w:p>
    <w:p w14:paraId="0E78BD9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മുതിർന്നവരെ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ബഹുമാനിക്കാനും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സമൂഹസേവനത്തിലേർപ്പെടാനും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പ്രാഥമികസ്ഥാപനമായ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കുടുംബത്തി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അംഗങ്ങളി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കർത്തവ്യബോധം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വളർത്തുന്നതിലും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നിലനിർത്തുന്നതിലും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കുടുംബം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വഹിക്കുന്നുണ്ട്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കുടുംബത്തിൽനിന്നുള്ള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പ്രചോദനവും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പ്രോത്സാഹ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പലപ്പോഴും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ഉന്നതമായ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കുടുംബത്തിനു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വേണ്ടിയും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കുടുംബം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സമൂഹത്തിനുവേണ്ടിയുമാണെന്ന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ബോധ്യം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കുടുംബാന്തരീക്ഷത്തി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വളർത്തിയെടുക്കാ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കഴിയണം</w:t>
      </w:r>
      <w:proofErr w:type="spellEnd"/>
      <w:r w:rsidRPr="003F35D3">
        <w:rPr>
          <w:sz w:val="24"/>
          <w:szCs w:val="24"/>
        </w:rPr>
        <w:t>.</w:t>
      </w:r>
    </w:p>
    <w:p w14:paraId="490D77A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കുടുംബം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പൗരബോധരൂപീകരണം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സ്വാധീനിക്കുന്നു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ചർച്ച</w:t>
      </w:r>
      <w:proofErr w:type="spellEnd"/>
    </w:p>
    <w:p w14:paraId="24B45E4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ചെയ്യുക</w:t>
      </w:r>
      <w:proofErr w:type="spellEnd"/>
      <w:r w:rsidRPr="003F35D3">
        <w:rPr>
          <w:sz w:val="24"/>
          <w:szCs w:val="24"/>
        </w:rPr>
        <w:t>.</w:t>
      </w:r>
    </w:p>
    <w:p w14:paraId="369148A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വിദ്യാഭ്യാസം</w:t>
      </w:r>
      <w:proofErr w:type="spellEnd"/>
    </w:p>
    <w:p w14:paraId="7E9DAC8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അറിവുക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സമൂഹത്തിന്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പ്രയോജനകരമായ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ഉപയോഗിക്കാ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വ്യക്തിയെ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പ്രാപ്തനാക്കുകയാണ്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ലക്ഷ്യം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മൂല്യബോധം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സഹിഷ്ണുത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നേതൃത്വഗുണം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പരിസ്ഥിതിബോധം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ശാസ്ത്രാവബോധം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വളർത്തിയെടുക്കാ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ശാസ്ത്രവും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സാങ്കേതികവിദ്യയും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പ്രയോജനകരമായ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ഉപയോഗപ്പെടുത്താ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വിദ്യാഭ്യാസത്തിലൂടെ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സാധിക്കണം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മൂല്യാധിഷ്ഠിത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സമീപനത്തിലൂടെ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ജനങ്ങളിലെത്തിക്കാ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ഗവൺമെന്റുക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വിദ്യാഭ്യാസ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നയങ്ങൾക്ക്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നൽകുന്നത്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ലക്ഷ്യത്തോടെയാണ്</w:t>
      </w:r>
      <w:proofErr w:type="spellEnd"/>
      <w:r w:rsidRPr="003F35D3">
        <w:rPr>
          <w:sz w:val="24"/>
          <w:szCs w:val="24"/>
        </w:rPr>
        <w:t>.</w:t>
      </w:r>
    </w:p>
    <w:p w14:paraId="01F079C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lastRenderedPageBreak/>
        <w:t>സംഘടനക</w:t>
      </w:r>
      <w:proofErr w:type="spellEnd"/>
      <w:r w:rsidRPr="003F35D3">
        <w:rPr>
          <w:b/>
          <w:sz w:val="24"/>
          <w:szCs w:val="24"/>
        </w:rPr>
        <w:t>ൾ</w:t>
      </w:r>
    </w:p>
    <w:p w14:paraId="017DA7A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രാഷ്ട്രീയവും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സാമ്പത്തികവും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സാംസ്കാരികവുമായ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സമൂഹത്തിലുണ്ട്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നിങ്ങൾക്കറിയാമല്ലോ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സേവനസന്നദ്ധതയോടെ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പ്രാപ്തനാക്കുന്നത്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പലപ്പോഴും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സംഘടനകളാണ്</w:t>
      </w:r>
      <w:proofErr w:type="spellEnd"/>
      <w:r w:rsidRPr="003F35D3">
        <w:rPr>
          <w:sz w:val="24"/>
          <w:szCs w:val="24"/>
        </w:rPr>
        <w:t>.</w:t>
      </w:r>
    </w:p>
    <w:p w14:paraId="4C96A1D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പരിസ്ഥിതിസംരക്ഷണം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മനുഷ്യാവകാശ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ജീവകാരുണ്യപ്രവർത്തനം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സന്നദ്ധസംഘടനക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പ്രവർത്തിക്കുന്നുണ്ട്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പാരിസ്ഥിതിക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അവബോധവും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മനുഷ്യാവകാശബോധവും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സൃഷ്ടിക്കാ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സംഘടനകൾക്കു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മാധ്യമങ്ങ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പൗരബോധരൂപീകരണത്തി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മാധ്യമങ്ങൾക്ക്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സ്ഥാനമാണുള്ളത്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അച്ചടിമാധ്യമങ്ങളും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ഇലക്ട്രോണിക്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മാധ്യമങ്ങളും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വളരെയധികം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സ്വാധീനിക്കുന്നുണ്ട്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വാർത്തകളും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എത്തിക്കുന്നത്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മാധ്യമങ്ങളാണ്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ശരിയായതും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വസ്തുനിഷ്ഠവുമായ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ക്രിയാത്മകമായ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ആശയരൂപീകരണത്തിലേക്കു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നയിക്കും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മാധ്യമങ്ങ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നിഷ്പക്ഷവും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സ്വതന്ത്രവുമായിരിക്കണം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മാധ്യമങ്ങളിൽനിന്നു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ലഭിക്കുന്ന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അറിവുക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വിമർശനാത്മകമായി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വിലയിരുത്തണം</w:t>
      </w:r>
      <w:proofErr w:type="spellEnd"/>
      <w:r w:rsidRPr="003F35D3">
        <w:rPr>
          <w:sz w:val="24"/>
          <w:szCs w:val="24"/>
        </w:rPr>
        <w:t>.</w:t>
      </w:r>
    </w:p>
    <w:p w14:paraId="49CCA27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ജനാധിപത്യവ്യവസ്ഥ</w:t>
      </w:r>
      <w:proofErr w:type="spellEnd"/>
    </w:p>
    <w:p w14:paraId="4A80F69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പൗരബോധത്തിന്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അനിവാര്യമായ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ഘടകമാണ്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വളർത്തിയെടുക്കുന്നതിന്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ഘടകങ്ങളുടെയും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ജനാധിപത്യം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ഭരണക്രമം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എന്നതിലുപരി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ജീവിതശൈലിയാണ്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സമീപനം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ഉണ്ടായിരിക്കണം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പരസ്പരസഹകരണത്തോടെ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ജീവിക്കേണ്ടത്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അനിവാര്യമാണ്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മറ്റുള്ളവരി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സ്വീകരിക്കുന്ന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സഹകരണവും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പിന്തുണയും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തിരികെ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നൽകുകയെന്നത്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ഉയർന്ന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ജനാധിപത്യ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ബോധത്തിന്റെ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അടയാളമാണ്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ജനാധിപത്യം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സഹജീവികളെക്കുറിച്ച്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സ്വാതന്ത്ര്യം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സമത്വം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അവകാശങ്ങ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സംരക്ഷിക്കുന്നതിന്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വ്യക്തികളെ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പ്രേരിപ്പിക്കും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ജനാധിപത്യം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നിയമവാഴ്ചയി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വിശ്വസിക്കുന്നു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എല്ലാവരും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നിയമവിധേയരാണ്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അടിസ്ഥാനം</w:t>
      </w:r>
      <w:proofErr w:type="spellEnd"/>
      <w:r w:rsidRPr="003F35D3">
        <w:rPr>
          <w:sz w:val="24"/>
          <w:szCs w:val="24"/>
        </w:rPr>
        <w:t xml:space="preserve">. </w:t>
      </w:r>
    </w:p>
    <w:p w14:paraId="5080A60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ഉത്തമമാതൃകക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പരിചയപ്പെട</w:t>
      </w:r>
      <w:proofErr w:type="spellEnd"/>
      <w:r w:rsidRPr="003F35D3">
        <w:rPr>
          <w:sz w:val="24"/>
          <w:szCs w:val="24"/>
        </w:rPr>
        <w:t>ൽ</w:t>
      </w:r>
    </w:p>
    <w:p w14:paraId="726ECDC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ചിത്രങ്ങ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നിരീക്ഷിക്കൂ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ഇവരൊക്കെ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സംഭാവനക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ഉത്തമപൗരബോധമുള്ള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വ്യക്തിത്വങ്ങളി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ചിലരാണ്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പ്രവർത്തനമേഖലയും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സംഭാവനയും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കണ്ടെത്തൂ</w:t>
      </w:r>
      <w:proofErr w:type="spellEnd"/>
      <w:r w:rsidRPr="003F35D3">
        <w:rPr>
          <w:sz w:val="24"/>
          <w:szCs w:val="24"/>
        </w:rPr>
        <w:t>.</w:t>
      </w:r>
    </w:p>
    <w:p w14:paraId="1FD87C8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പ്രവർത്തിക്കുമ്പോഴും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മാനുഷികതയും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കർത്തവ്യബോധവും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പ്രകടിപ്പിക്കുകയുണ്ടായി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സ്വന്തം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പ്രവർത്തനമേഖലയി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നിസ്വാർഥമായും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അർപ്പണമനോഭാവത്തോടെയും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പ്രവർത്തിക്കണം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ഇത്തരത്തി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ചിന്തിപ്പിക്കുകയും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പ്രവർത്തിപ്പിക്കുകയും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ചെയ്യുമ്പോഴാണ്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സമൂഹപുരോഗതി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സാധ്യമാകുന്നത്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ജൈവകൃഷി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ട്രാഫിക്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ബോധവൽക്കരണം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ലഹരിവിരുദ്ധപ്രവർത്തനം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ജീവകാരുണ്യപ്രവർത്തനങ്ങ</w:t>
      </w:r>
      <w:proofErr w:type="spellEnd"/>
      <w:r w:rsidRPr="003F35D3">
        <w:rPr>
          <w:sz w:val="24"/>
          <w:szCs w:val="24"/>
        </w:rPr>
        <w:t xml:space="preserve">ൾ, </w:t>
      </w:r>
      <w:proofErr w:type="spellStart"/>
      <w:r w:rsidRPr="003F35D3">
        <w:rPr>
          <w:sz w:val="24"/>
          <w:szCs w:val="24"/>
        </w:rPr>
        <w:t>ദുരിതാശ്വാസപ്രവർത്തനങ്ങ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എന്നിവയി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പങ്കാളികളാകാറുണ്ടല്ലോ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നിങ്ങളിലെ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വ്യക്തമാക്കുന്നത്</w:t>
      </w:r>
      <w:proofErr w:type="spellEnd"/>
      <w:r w:rsidRPr="003F35D3">
        <w:rPr>
          <w:sz w:val="24"/>
          <w:szCs w:val="24"/>
        </w:rPr>
        <w:t>.</w:t>
      </w:r>
    </w:p>
    <w:p w14:paraId="4F2EBE1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പൗരബോധവും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ധാർമികതയും</w:t>
      </w:r>
      <w:proofErr w:type="spellEnd"/>
    </w:p>
    <w:p w14:paraId="4F3F007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മനുഷ്യജീവിതത്തിന്റെ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തലങ്ങളിലും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ഉണ്ടാവേണ്ട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ധാർമികതയെ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സംബന്ധിച്ച്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ഗാന്ധിജിയുടെ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പ്രവർത്തനങ്ങളുടെയും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അടിത്തറ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ധാർമികതയാണ്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ധാർമികത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നന്മതിന്മക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തിരിച്ചറിഞ്ഞ്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നന്മയെ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സ്വീകരിക്കുകയും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കടമക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ഉത്തരവാദിത്വത്തോടെ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നിർവഹിക്കുകയുമാണ്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ധാർമികത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എന്നതുകൊണ്ടർഥമാക്കുന്നത്</w:t>
      </w:r>
      <w:proofErr w:type="spellEnd"/>
      <w:r w:rsidRPr="003F35D3">
        <w:rPr>
          <w:sz w:val="24"/>
          <w:szCs w:val="24"/>
        </w:rPr>
        <w:t>.</w:t>
      </w:r>
    </w:p>
    <w:p w14:paraId="3F0106E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സമൂഹത്തോടും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രാജ്യത്തോടുമുള്ള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കടമ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നിറവേറ്റുക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വ്യക്തിയുടെയും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ധർമമാണ്</w:t>
      </w:r>
      <w:proofErr w:type="spellEnd"/>
      <w:r w:rsidRPr="003F35D3">
        <w:rPr>
          <w:sz w:val="24"/>
          <w:szCs w:val="24"/>
        </w:rPr>
        <w:t>.</w:t>
      </w:r>
    </w:p>
    <w:p w14:paraId="2573B96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ധാർമികത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ഗാന്ധിജിയുടെ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കാഴ്ചപ്പാടി</w:t>
      </w:r>
      <w:proofErr w:type="spellEnd"/>
      <w:r w:rsidRPr="003F35D3">
        <w:rPr>
          <w:sz w:val="24"/>
          <w:szCs w:val="24"/>
        </w:rPr>
        <w:t>ൽ</w:t>
      </w:r>
    </w:p>
    <w:p w14:paraId="639D195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ആദർശമില്ലാത്ത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രാഷ്ട്രീയം</w:t>
      </w:r>
      <w:proofErr w:type="spellEnd"/>
    </w:p>
    <w:p w14:paraId="1CE2AFF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അധ്വാനമില്ലാത്ത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സമ്പത്ത്</w:t>
      </w:r>
      <w:proofErr w:type="spellEnd"/>
    </w:p>
    <w:p w14:paraId="3F84A25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മനുഷ്യത്വമില്ലാത്ത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ശാസ്ത്രം</w:t>
      </w:r>
      <w:proofErr w:type="spellEnd"/>
    </w:p>
    <w:p w14:paraId="5E55C69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ധാർമികതയില്ലാത്ത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വാണിജ്യം</w:t>
      </w:r>
      <w:proofErr w:type="spellEnd"/>
    </w:p>
    <w:p w14:paraId="1BB1666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സ്വഭാവമഹിമയില്ലാത്ത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വിദ്യാഭ്യാസം</w:t>
      </w:r>
      <w:proofErr w:type="spellEnd"/>
      <w:r w:rsidRPr="003F35D3">
        <w:rPr>
          <w:sz w:val="24"/>
          <w:szCs w:val="24"/>
        </w:rPr>
        <w:t xml:space="preserve"> </w:t>
      </w:r>
    </w:p>
    <w:p w14:paraId="7FB2506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ത്യാഗമില്ലാത്ത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ആരാധന</w:t>
      </w:r>
      <w:proofErr w:type="spellEnd"/>
      <w:r w:rsidRPr="003F35D3">
        <w:rPr>
          <w:sz w:val="24"/>
          <w:szCs w:val="24"/>
        </w:rPr>
        <w:t xml:space="preserve"> </w:t>
      </w:r>
    </w:p>
    <w:p w14:paraId="76C4BC6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മനസ്സാക്ഷിയില്ലാത്ത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സന്തോഷം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അത്യന്തം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അപകടമാണ്</w:t>
      </w:r>
      <w:proofErr w:type="spellEnd"/>
      <w:r w:rsidRPr="003F35D3">
        <w:rPr>
          <w:sz w:val="24"/>
          <w:szCs w:val="24"/>
        </w:rPr>
        <w:t>.</w:t>
      </w:r>
    </w:p>
    <w:p w14:paraId="747D25B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ധാർമികത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അധാർമികത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ഇല്ലാതാക്കുന്നു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ജീവിതത്തിന്റെ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ധാർമികബോധം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സൃഷ്ടിക്കലാണ്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വളർത്തിയെടുക്കാനുള്ള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ഫലപ്രദമായ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മാർഗം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ക്രിയാത്മകമായൊരു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മാനസികാവസ്ഥയാണ്</w:t>
      </w:r>
      <w:proofErr w:type="spellEnd"/>
      <w:r w:rsidRPr="003F35D3">
        <w:rPr>
          <w:sz w:val="24"/>
          <w:szCs w:val="24"/>
        </w:rPr>
        <w:t>.</w:t>
      </w:r>
    </w:p>
    <w:p w14:paraId="001CDD6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പൗരബോധമുള്ളതും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പൗരബോധമില്ലാത്തതുമായ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3F35D3">
        <w:rPr>
          <w:rFonts w:ascii="Nirmala UI" w:hAnsi="Nirmala UI" w:cs="Nirmala UI"/>
          <w:sz w:val="24"/>
          <w:szCs w:val="24"/>
        </w:rPr>
        <w:t>ൾ</w:t>
      </w:r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കൊടുത്തിരിക്കുന്നു</w:t>
      </w:r>
      <w:proofErr w:type="spellEnd"/>
      <w:r w:rsidRPr="003F35D3">
        <w:rPr>
          <w:sz w:val="24"/>
          <w:szCs w:val="24"/>
        </w:rPr>
        <w:t xml:space="preserve">. </w:t>
      </w:r>
    </w:p>
    <w:p w14:paraId="6E65D4D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പൗരബോധം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വെല്ലുവിളിക</w:t>
      </w:r>
      <w:proofErr w:type="spellEnd"/>
      <w:r w:rsidRPr="003F35D3">
        <w:rPr>
          <w:b/>
          <w:sz w:val="24"/>
          <w:szCs w:val="24"/>
        </w:rPr>
        <w:t>ൾ</w:t>
      </w:r>
    </w:p>
    <w:p w14:paraId="53A3069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പൊതുതാൽപ്പര്യങ്ങളെ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അവഗണിച്ച്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താൽപ്പര്യങ്ങൾക്കുവേണ്ടി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തയാറാവുന്നതാണ്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നേരിടുന്ന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വെല്ലുവിളി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എങ്ങനെ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വെല്ലുവിളികളെ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മറികടക്കാം</w:t>
      </w:r>
      <w:proofErr w:type="spellEnd"/>
      <w:r w:rsidRPr="003F35D3">
        <w:rPr>
          <w:sz w:val="24"/>
          <w:szCs w:val="24"/>
        </w:rPr>
        <w:t>?</w:t>
      </w:r>
    </w:p>
    <w:p w14:paraId="30407F7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ഓരോരുത്തരും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വിമർശനാത്മകമായി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വിലയിരുത്തുക</w:t>
      </w:r>
      <w:proofErr w:type="spellEnd"/>
      <w:r w:rsidRPr="003F35D3">
        <w:rPr>
          <w:sz w:val="24"/>
          <w:szCs w:val="24"/>
        </w:rPr>
        <w:t xml:space="preserve">. </w:t>
      </w:r>
    </w:p>
    <w:p w14:paraId="35678D7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പൊതുതാൽപ്പര്യങ്ങ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ഹനിക്കാതെ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താൽപ്പര്യങ്ങൾക്കുവേണ്ടി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പരിശ്രമിക്കു</w:t>
      </w:r>
      <w:proofErr w:type="spellEnd"/>
      <w:r w:rsidRPr="003F35D3">
        <w:rPr>
          <w:sz w:val="24"/>
          <w:szCs w:val="24"/>
        </w:rPr>
        <w:t>.</w:t>
      </w:r>
    </w:p>
    <w:p w14:paraId="60AAEAC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മറ്റുള്ളവരിൽനിന്നു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പ്രതീക്ഷിക്കുന്ന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മാറ്റങ്ങ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നമ്മിൽനിന്നു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തുടങ്ങുക</w:t>
      </w:r>
      <w:proofErr w:type="spellEnd"/>
      <w:r w:rsidRPr="003F35D3">
        <w:rPr>
          <w:sz w:val="24"/>
          <w:szCs w:val="24"/>
        </w:rPr>
        <w:t>.</w:t>
      </w:r>
    </w:p>
    <w:p w14:paraId="17FD478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ജനാധിപത്യത്തിലും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സഹിതയിലും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അധിഷ്ഠിതമായി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പ്രവർത്തിക്കുക</w:t>
      </w:r>
      <w:proofErr w:type="spellEnd"/>
      <w:r w:rsidRPr="003F35D3">
        <w:rPr>
          <w:sz w:val="24"/>
          <w:szCs w:val="24"/>
        </w:rPr>
        <w:t>.</w:t>
      </w:r>
    </w:p>
    <w:p w14:paraId="6AAEF11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അവകാശങ്ങൾക്കൊപ്പം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ചുമതലകൾക്കും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തുല്യപരിഗണന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നൽകുക</w:t>
      </w:r>
      <w:proofErr w:type="spellEnd"/>
      <w:r w:rsidRPr="003F35D3">
        <w:rPr>
          <w:sz w:val="24"/>
          <w:szCs w:val="24"/>
        </w:rPr>
        <w:t xml:space="preserve">. </w:t>
      </w:r>
    </w:p>
    <w:p w14:paraId="54631B4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ഇത്തരത്തിലുള്ള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ഏറ്റെടുക്കുന്നത്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വെല്ലുവിളിക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മറികടക്കാ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സഹായിക്കും</w:t>
      </w:r>
      <w:proofErr w:type="spellEnd"/>
      <w:r w:rsidRPr="003F35D3">
        <w:rPr>
          <w:sz w:val="24"/>
          <w:szCs w:val="24"/>
        </w:rPr>
        <w:t>.</w:t>
      </w:r>
    </w:p>
    <w:p w14:paraId="79194CA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സാമൂഹ്യശാസ്ത്രപഠനവും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പൗരബോധവും</w:t>
      </w:r>
      <w:proofErr w:type="spellEnd"/>
    </w:p>
    <w:p w14:paraId="5A9F6E4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സാമൂഹ്യശാസ്ത്ര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രൂപീകരണത്തി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പങ്കുവഹിക്കാ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മനുഷ്യനും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സമൂഹവുമായി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ചേർന്നു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നിൽക്കുന്ന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പഠനമേഖല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സാമൂഹ്യശാസ്ത്ര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വ്യക്തിയിലും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സമഗ്രമായ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മാറ്റം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വിഭാവനം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പൗരബോധ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എങ്ങനെ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പ്രയോജനപ്പെടുത്താം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പരിശോധിക്കാം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വൈവിധ്യങ്ങളെ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ബഹുമാനിക്കാനും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സഹിഷ്ണുതയോടെ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പെരുമാറാനും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പ്രാപ്തരാക്കുന്നു</w:t>
      </w:r>
      <w:proofErr w:type="spellEnd"/>
      <w:r w:rsidRPr="003F35D3">
        <w:rPr>
          <w:sz w:val="24"/>
          <w:szCs w:val="24"/>
        </w:rPr>
        <w:t>.</w:t>
      </w:r>
    </w:p>
    <w:p w14:paraId="315757B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രാഷ്ട്രീയ-സാമൂഹിക-സാമ്പത്തിക-പാരിസ്ഥിതികപ്രശ്നങ്ങളുടെ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പശ്ചാത്തലങ്ങ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മനസ്സിലാക്കാ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>.</w:t>
      </w:r>
    </w:p>
    <w:p w14:paraId="7ECCD5D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സമഗ്രമായ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പരിഹാരം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നിർദേശിക്കാ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വ്യക്തികളെ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പ്രാപ്തരാക്കുന്നു</w:t>
      </w:r>
      <w:proofErr w:type="spellEnd"/>
      <w:r w:rsidRPr="003F35D3">
        <w:rPr>
          <w:sz w:val="24"/>
          <w:szCs w:val="24"/>
        </w:rPr>
        <w:t>.</w:t>
      </w:r>
    </w:p>
    <w:p w14:paraId="13350C4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സമാധാനത്തിന്റെയും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സഹവർത്തിത്വത്തിന്റെയും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സന്ദേശം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ജനങ്ങളിലെത്തിക്കുന്നു</w:t>
      </w:r>
      <w:proofErr w:type="spellEnd"/>
      <w:r w:rsidRPr="003F35D3">
        <w:rPr>
          <w:sz w:val="24"/>
          <w:szCs w:val="24"/>
        </w:rPr>
        <w:t>.</w:t>
      </w:r>
    </w:p>
    <w:p w14:paraId="7523B70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പൗരബോധത്തിന്റെ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ഉത്തമമാതൃകകളും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പരിചയപ്പെടുത്തി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പൗരബോധമുള്ളവരാക്കുകയും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കർമനിരതരാക്കുകയും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ചെയ്യുന്നു</w:t>
      </w:r>
      <w:proofErr w:type="spellEnd"/>
      <w:r w:rsidRPr="003F35D3">
        <w:rPr>
          <w:sz w:val="24"/>
          <w:szCs w:val="24"/>
        </w:rPr>
        <w:t>.</w:t>
      </w:r>
    </w:p>
    <w:p w14:paraId="7632A30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വളർച്ചയ്ക്കും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വികാസത്തിനും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സുസ്ഥിരമായ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നിലനിൽപ്പിനും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അത്യാവശ്യമാണെന്ന്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മനസ്സിലാക്കിയല്ലോ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പക്ഷേ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സൃഷ്ടിക്കുക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ശ്രമകരമായ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ദൗത്യം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തന്നെയാണ്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മഹത്തായ</w:t>
      </w:r>
      <w:proofErr w:type="spellEnd"/>
      <w:r w:rsidRPr="003F35D3">
        <w:rPr>
          <w:sz w:val="24"/>
          <w:szCs w:val="24"/>
        </w:rPr>
        <w:t xml:space="preserve"> ഈ </w:t>
      </w:r>
      <w:proofErr w:type="spellStart"/>
      <w:r w:rsidRPr="003F35D3">
        <w:rPr>
          <w:sz w:val="24"/>
          <w:szCs w:val="24"/>
        </w:rPr>
        <w:t>ദൗത്യം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നിർവഹിക്കുന്നതിനുള്ള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എളുപ്പവഴി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ഓരോരുത്തരും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പൗരബോധമുള്ളവരായിത്തീരുക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എന്നുള്ളതാണ്</w:t>
      </w:r>
      <w:proofErr w:type="spellEnd"/>
      <w:r w:rsidRPr="003F35D3">
        <w:rPr>
          <w:sz w:val="24"/>
          <w:szCs w:val="24"/>
        </w:rPr>
        <w:t>.</w:t>
      </w:r>
    </w:p>
    <w:p w14:paraId="0FA5F315" w14:textId="62D9521F" w:rsidR="003142EF" w:rsidRPr="003F35D3" w:rsidRDefault="006C0F22" w:rsidP="003142EF">
      <w:pPr>
        <w:rPr>
          <w:sz w:val="24"/>
          <w:szCs w:val="24"/>
        </w:rPr>
      </w:pPr>
      <w:proofErr w:type="spellStart"/>
      <w:r w:rsidRPr="006C0F22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="003142EF" w:rsidRPr="003F35D3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27</w:t>
      </w:r>
    </w:p>
    <w:p w14:paraId="6C6B198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proofErr w:type="gramStart"/>
      <w:r w:rsidRPr="003F35D3">
        <w:rPr>
          <w:sz w:val="24"/>
          <w:szCs w:val="24"/>
        </w:rPr>
        <w:lastRenderedPageBreak/>
        <w:t>സമൂഹശാസ്ത്രം</w:t>
      </w:r>
      <w:proofErr w:type="spellEnd"/>
      <w:r w:rsidRPr="003F35D3">
        <w:rPr>
          <w:sz w:val="24"/>
          <w:szCs w:val="24"/>
        </w:rPr>
        <w:t xml:space="preserve"> :</w:t>
      </w:r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എന്ത്</w:t>
      </w:r>
      <w:proofErr w:type="spellEnd"/>
      <w:r w:rsidRPr="003F35D3">
        <w:rPr>
          <w:sz w:val="24"/>
          <w:szCs w:val="24"/>
        </w:rPr>
        <w:t xml:space="preserve">? </w:t>
      </w:r>
      <w:proofErr w:type="spellStart"/>
      <w:r w:rsidRPr="003F35D3">
        <w:rPr>
          <w:sz w:val="24"/>
          <w:szCs w:val="24"/>
        </w:rPr>
        <w:t>എന്തിന്</w:t>
      </w:r>
      <w:proofErr w:type="spellEnd"/>
      <w:r w:rsidRPr="003F35D3">
        <w:rPr>
          <w:sz w:val="24"/>
          <w:szCs w:val="24"/>
        </w:rPr>
        <w:t>?</w:t>
      </w:r>
    </w:p>
    <w:p w14:paraId="63BE88D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പതിവിലും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വൈകിയാണ്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അപ്പുണ്ണി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സ്കൂളിലേക്ക്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പുറപ്പെട്ടത്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രാവിലെ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കഞ്ഞി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കിട്ടാ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വൈകി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കുറച്ചു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ദിവസമായി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ഭക്ഷണമില്ല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വിത്തു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മുഴുവ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എടുത്ത്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ചെലവാക്കിക്കഴിഞ്ഞു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പത്തായത്തിലെ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നെല്ലു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വലിയമ്മാമ്മ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വണ്ടിക്കാർക്കു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വിറ്റു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നെല്ല്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ചോദിക്കാ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ചെന്നാ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അമ്മാമ്മ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കൊടുക്കുന്നത്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കേട്ടാ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അറയ്ക്കുന്ന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ചീത്തവാക്കുകളാണ്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ചുരുക്കം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ദിവസങ്ങളിലേ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വലിയമ്മാമ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വീട്ടിലുണ്ടാകാറുള്ളൂ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പൂന്തോട്ടത്തിലേക്ക്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പോയാ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തിരിച്ചുവരുന്നത്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എട്ടോ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പത്തോ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ദിവസം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കഴിഞ്ഞാണ്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അടയ്ക്കപറിയും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നാളി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കേരമിടലും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കഴിഞ്ഞാ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പോകും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വീട്ടിലെ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ചെലവ്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നടത്തേണ്ടതു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ഉത്തരവാദിത്വമല്ല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ഭാവമാണ്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വീട്ടിലെ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ഭക്ഷണക്കാര്യത്തി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കുട്ടമ്മാമയ്ക്കും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ശ്രദ്ധയില്ല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നേരത്തിനു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വരുമ്പോ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ഭക്ഷണമില്ലെങ്കി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മീനാക്ഷിയേടത്തിയെയാണ്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ചീത്ത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പറയുക</w:t>
      </w:r>
      <w:proofErr w:type="spellEnd"/>
      <w:r w:rsidRPr="003F35D3">
        <w:rPr>
          <w:sz w:val="24"/>
          <w:szCs w:val="24"/>
        </w:rPr>
        <w:t>.</w:t>
      </w:r>
    </w:p>
    <w:p w14:paraId="1F954AD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അടുത്ത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വീടുകളി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നെല്ലും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അരിയും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കടം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വാങ്ങാ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പോകുന്നത്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ഇടയ്ക്കിടെ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പറയും</w:t>
      </w:r>
      <w:proofErr w:type="spellEnd"/>
      <w:r w:rsidRPr="003F35D3">
        <w:rPr>
          <w:sz w:val="24"/>
          <w:szCs w:val="24"/>
        </w:rPr>
        <w:t>; '</w:t>
      </w:r>
      <w:proofErr w:type="spellStart"/>
      <w:r w:rsidRPr="003F35D3">
        <w:rPr>
          <w:sz w:val="24"/>
          <w:szCs w:val="24"/>
        </w:rPr>
        <w:t>ഒക്കെന്റെ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യോഗം</w:t>
      </w:r>
      <w:proofErr w:type="spellEnd"/>
      <w:r w:rsidRPr="003F35D3">
        <w:rPr>
          <w:sz w:val="24"/>
          <w:szCs w:val="24"/>
        </w:rPr>
        <w:t>.</w:t>
      </w:r>
    </w:p>
    <w:p w14:paraId="3D65220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നാലുകെട്ട്</w:t>
      </w:r>
      <w:proofErr w:type="spellEnd"/>
      <w:r w:rsidRPr="003F35D3">
        <w:rPr>
          <w:sz w:val="24"/>
          <w:szCs w:val="24"/>
        </w:rPr>
        <w:t xml:space="preserve"> -</w:t>
      </w:r>
    </w:p>
    <w:p w14:paraId="6BD72D0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എം.ടി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വാസുദേവൻനായ</w:t>
      </w:r>
      <w:proofErr w:type="spellEnd"/>
      <w:r w:rsidRPr="003F35D3">
        <w:rPr>
          <w:sz w:val="24"/>
          <w:szCs w:val="24"/>
        </w:rPr>
        <w:t>ർ</w:t>
      </w:r>
    </w:p>
    <w:p w14:paraId="38E822A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പ്രശസ്ത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സാഹിത്യകാരനായ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എം.ടി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വാസുദേവ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നായരുടെ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നാലുകെട്ട്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നോവലിലെ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ഭാഗമാണിത്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കേരളത്തിലെ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സമുദായങ്ങളി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നിലനിന്നിരുന്ന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കൂട്ടുകുടുംബ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സമ്പദായത്തിലെ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മാറ്റങ്ങ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കുട്ടിയുടെ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കാഴ്ചപ്പാടിലൂടെ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നാലുകെട്ടി</w:t>
      </w:r>
      <w:proofErr w:type="spellEnd"/>
      <w:r w:rsidRPr="003F35D3">
        <w:rPr>
          <w:sz w:val="24"/>
          <w:szCs w:val="24"/>
        </w:rPr>
        <w:t xml:space="preserve">'ൽ </w:t>
      </w:r>
      <w:proofErr w:type="spellStart"/>
      <w:r w:rsidRPr="003F35D3">
        <w:rPr>
          <w:sz w:val="24"/>
          <w:szCs w:val="24"/>
        </w:rPr>
        <w:t>അവതരിപ്പിക്കുന്നു</w:t>
      </w:r>
      <w:proofErr w:type="spellEnd"/>
      <w:r w:rsidRPr="003F35D3">
        <w:rPr>
          <w:sz w:val="24"/>
          <w:szCs w:val="24"/>
        </w:rPr>
        <w:t>.</w:t>
      </w:r>
    </w:p>
    <w:p w14:paraId="3C85BC0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ഇതേ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കാര്യത്തെക്കുറിച്ച്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സാമൂഹികശാസ്ത്രജ്ഞനായ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റോബി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ജെഫിയുടെ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കണ്ടെത്ത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പരിശോധിക്കാം</w:t>
      </w:r>
      <w:proofErr w:type="spellEnd"/>
      <w:r w:rsidRPr="003F35D3">
        <w:rPr>
          <w:sz w:val="24"/>
          <w:szCs w:val="24"/>
        </w:rPr>
        <w:t>.</w:t>
      </w:r>
    </w:p>
    <w:p w14:paraId="718B393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സാമ്പത്തികഞെരുക്കം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താങ്ങാ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തറവാടുക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ശേഷിയില്ലാത്തവയാകുകയായിരുന്നു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വളരെ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കൂട്ടുകുടുംബങ്ങ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നെല്ലിന്റെ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വിലയേറ്റം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മൂലം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ലാഭം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നേടിയിരിക്കാം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അതുതന്നെ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തറവാട്ടി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തമ്മിൽതല്ലിനും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അഭിപ്രായവ്യത്യാസത്തിനും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വഴിയൊരുക്കുകയും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ചെയ്തിരുന്നു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ചെറുകിട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തറവാടുകളെ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സംബന്ധിച്ചാണെങ്കി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അടിമസമ്പ്രദായം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നിർത്തലാക്കിയതും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തൊഴിലാളികളുടെ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കൂലി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കൂട്ടിയതും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നെല്ല്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വർധിച്ചതും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ധനവിദവത്തെ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ശോഷിപ്പിച്ചു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പുറമെ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തറവാട്ടിലെ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അംഗങ്ങ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കൂട്ടുകുടുംബ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താൽപ്പര്യങ്ങളെക്കാളും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താൽപ്പര്യങ്ങൾക്കു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കൂടുത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പരിഗണന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പ്രകടിപ്പിക്കുകയും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റോബി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ജെഫി</w:t>
      </w:r>
      <w:proofErr w:type="spellEnd"/>
    </w:p>
    <w:p w14:paraId="051E3F82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>(</w:t>
      </w:r>
      <w:proofErr w:type="spellStart"/>
      <w:r w:rsidRPr="003F35D3">
        <w:rPr>
          <w:sz w:val="24"/>
          <w:szCs w:val="24"/>
        </w:rPr>
        <w:t>നായ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മേധാവിത്വത്തിന്റെ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പതനം</w:t>
      </w:r>
      <w:proofErr w:type="spellEnd"/>
      <w:r w:rsidRPr="003F35D3">
        <w:rPr>
          <w:sz w:val="24"/>
          <w:szCs w:val="24"/>
        </w:rPr>
        <w:t>)</w:t>
      </w:r>
    </w:p>
    <w:p w14:paraId="747719F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proofErr w:type="gramStart"/>
      <w:r w:rsidRPr="003F35D3">
        <w:rPr>
          <w:sz w:val="24"/>
          <w:szCs w:val="24"/>
        </w:rPr>
        <w:t>എം.ടിയും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ജെഫിയും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പ്രതിപാദിക്കുന്ന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ഒന്നാണെങ്കിലും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നിരീക്ഷണങ്ങ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വ്യത്യസ്തങ്ങളാണ്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proofErr w:type="gramStart"/>
      <w:r w:rsidRPr="003F35D3">
        <w:rPr>
          <w:sz w:val="24"/>
          <w:szCs w:val="24"/>
        </w:rPr>
        <w:t>എം.ടിയുടെ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അനുഭവവും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ഭാവനയുമാണ്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നാലുകെട്ടിലെ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നിഗമനത്തിന്റെ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ശാസ്ത്രീയരീതികളിലൂടെ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വിശകലനം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ജെഫി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നിഗമനത്തി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എത്തിച്ചേർന്നത്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ഇരുവരും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സ്വീകരിച്ച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രീതികളിലെ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വ്യത്യാസം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പരിശോധിക്കാം</w:t>
      </w:r>
      <w:proofErr w:type="spellEnd"/>
      <w:r w:rsidRPr="003F35D3">
        <w:rPr>
          <w:sz w:val="24"/>
          <w:szCs w:val="24"/>
        </w:rPr>
        <w:t>.</w:t>
      </w:r>
    </w:p>
    <w:p w14:paraId="182B29D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സാമൂഹ്യശാസ്ത്രങ്ങളുടെ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ലോകം</w:t>
      </w:r>
      <w:proofErr w:type="spellEnd"/>
    </w:p>
    <w:p w14:paraId="4AF0D72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ചരിത്രം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ഭൂമിശാസ്ത്രം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സാമ്പത്തികശാസ്ത്രം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രാഷ്ട്രതന്ത്രശാസ്ത്രം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നരവംശശാസ്ത്രം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മനശ്ശാസ്ത്രം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മുതലായവ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സാമൂഹ്യശാസ്ത്ര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rFonts w:ascii="Nirmala UI" w:hAnsi="Nirmala UI" w:cs="Nirmala UI"/>
          <w:sz w:val="24"/>
          <w:szCs w:val="24"/>
        </w:rPr>
        <w:t>ശാഖകളാണ്</w:t>
      </w:r>
      <w:proofErr w:type="spellEnd"/>
      <w:r w:rsidRPr="003F35D3">
        <w:rPr>
          <w:sz w:val="24"/>
          <w:szCs w:val="24"/>
        </w:rPr>
        <w:t xml:space="preserve">. </w:t>
      </w:r>
    </w:p>
    <w:p w14:paraId="147BAA6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rFonts w:ascii="Nirmala UI" w:hAnsi="Nirmala UI" w:cs="Nirmala UI"/>
          <w:sz w:val="24"/>
          <w:szCs w:val="24"/>
        </w:rPr>
        <w:t>ന</w:t>
      </w:r>
      <w:r w:rsidRPr="003F35D3">
        <w:rPr>
          <w:sz w:val="24"/>
          <w:szCs w:val="24"/>
        </w:rPr>
        <w:t>ിങ്ങ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തിരിച്ചറിഞ്ഞ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ഓരോ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വിജ്ഞാനശാഖയും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ഏതെങ്കിലും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പ്രത്യേക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പഠനവിധേയമാക്കുന്നത്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മനുഷ്യനും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സാമൂഹികചുറ്റുപാടും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സമഗ്രമായി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പഠനവിധേയമാക്കുന്ന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വിഷയമേഖലയാണ്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>.</w:t>
      </w:r>
    </w:p>
    <w:p w14:paraId="6745B93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ആദ്യകാല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സമൂഹശാസ്ത്ര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ചിന്തക</w:t>
      </w:r>
      <w:proofErr w:type="spellEnd"/>
      <w:r w:rsidRPr="003F35D3">
        <w:rPr>
          <w:b/>
          <w:sz w:val="24"/>
          <w:szCs w:val="24"/>
        </w:rPr>
        <w:t>ർ</w:t>
      </w:r>
    </w:p>
    <w:p w14:paraId="78E0485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ഫ്രഞ്ച്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വിപ്ലവത്തെക്കുറിച്ച്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അധ്യായങ്ങളി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ചർച്ച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ചെയ്തല്ലോ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വിപ്ലവാനന്തരം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ഫ്രാൻസിലുണ്ടായ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സാമൂഹികപ്രശ്നങ്ങളാണ്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ഉത്ഭവത്തിലേക്ക്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നയിച്ചത്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പത്തൊമ്പതാം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നൂറ്റാണ്ട്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ചരിത്രത്തി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അറിയപ്പെടുന്നത്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തന്നെ</w:t>
      </w:r>
      <w:proofErr w:type="spellEnd"/>
      <w:r w:rsidRPr="003F35D3">
        <w:rPr>
          <w:sz w:val="24"/>
          <w:szCs w:val="24"/>
        </w:rPr>
        <w:t xml:space="preserve"> "</w:t>
      </w:r>
      <w:proofErr w:type="spellStart"/>
      <w:r w:rsidRPr="003F35D3">
        <w:rPr>
          <w:sz w:val="24"/>
          <w:szCs w:val="24"/>
        </w:rPr>
        <w:t>വിപ്ലവയുഗം</w:t>
      </w:r>
      <w:proofErr w:type="spellEnd"/>
      <w:r w:rsidRPr="003F35D3">
        <w:rPr>
          <w:sz w:val="24"/>
          <w:szCs w:val="24"/>
        </w:rPr>
        <w:t xml:space="preserve">' </w:t>
      </w:r>
      <w:proofErr w:type="spellStart"/>
      <w:r w:rsidRPr="003F35D3">
        <w:rPr>
          <w:sz w:val="24"/>
          <w:szCs w:val="24"/>
        </w:rPr>
        <w:t>എന്ന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പേരിലാണ്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ആവിർഭാവത്തിന്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വഴിയൊരുക്കിയത്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മൂന്ന്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വിപ്ലവങ്ങളാണ്</w:t>
      </w:r>
      <w:proofErr w:type="spellEnd"/>
      <w:r w:rsidRPr="003F35D3">
        <w:rPr>
          <w:sz w:val="24"/>
          <w:szCs w:val="24"/>
        </w:rPr>
        <w:t>.</w:t>
      </w:r>
    </w:p>
    <w:p w14:paraId="4F4493D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ജ്ഞാനോദയം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അഥവാ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ശാസ്ത്രവിപ്ലവം</w:t>
      </w:r>
      <w:proofErr w:type="spellEnd"/>
    </w:p>
    <w:p w14:paraId="14E77AC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ഫ്രഞ്ച്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വിപ്ലവം</w:t>
      </w:r>
      <w:proofErr w:type="spellEnd"/>
    </w:p>
    <w:p w14:paraId="0F5E644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വ്യാവസായികവിപ്ലവം</w:t>
      </w:r>
      <w:proofErr w:type="spellEnd"/>
    </w:p>
    <w:p w14:paraId="33391FC1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ഈ </w:t>
      </w:r>
      <w:proofErr w:type="spellStart"/>
      <w:r w:rsidRPr="003F35D3">
        <w:rPr>
          <w:sz w:val="24"/>
          <w:szCs w:val="24"/>
        </w:rPr>
        <w:t>വിപ്ലവങ്ങളുടെ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പശ്ചാത്തലത്തി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പടിഞ്ഞാറ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യൂറോപ്പിലാണ്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ഉത്ഭവിച്ചത്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ഫ്രഞ്ചുകാരനായ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അഗസ്ത്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കോംതെ</w:t>
      </w:r>
      <w:proofErr w:type="spellEnd"/>
      <w:r w:rsidRPr="003F35D3">
        <w:rPr>
          <w:sz w:val="24"/>
          <w:szCs w:val="24"/>
        </w:rPr>
        <w:t xml:space="preserve"> (August Comte) </w:t>
      </w: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(Sociology) </w:t>
      </w:r>
      <w:proofErr w:type="spellStart"/>
      <w:r w:rsidRPr="003F35D3">
        <w:rPr>
          <w:sz w:val="24"/>
          <w:szCs w:val="24"/>
        </w:rPr>
        <w:t>പിതാവായി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കണക്കാക്കുന്നു</w:t>
      </w:r>
      <w:proofErr w:type="spellEnd"/>
      <w:r w:rsidRPr="003F35D3">
        <w:rPr>
          <w:sz w:val="24"/>
          <w:szCs w:val="24"/>
        </w:rPr>
        <w:t>.</w:t>
      </w:r>
    </w:p>
    <w:p w14:paraId="3183F88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ചാൾസ്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ഡാർവിന്റെ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പരിണാമസിദ്ധാന്തതത്ത്വങ്ങ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സമൂഹപഠനത്തിന്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പ്രയോജനപ്പെടുത്തിയ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ചിന്തകനാണ്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ഹെർബർട്ട്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സ്പെൻസ</w:t>
      </w:r>
      <w:proofErr w:type="spellEnd"/>
      <w:r w:rsidRPr="003F35D3">
        <w:rPr>
          <w:sz w:val="24"/>
          <w:szCs w:val="24"/>
        </w:rPr>
        <w:t xml:space="preserve">ർ. </w:t>
      </w:r>
      <w:proofErr w:type="spellStart"/>
      <w:r w:rsidRPr="003F35D3">
        <w:rPr>
          <w:sz w:val="24"/>
          <w:szCs w:val="24"/>
        </w:rPr>
        <w:t>ജീവശാസ്ത്രപരമായ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പരിണാമം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മനുഷ്യസമൂഹവും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ഘട്ടങ്ങളിലൂടെ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പരിണമിച്ചാണ്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ഇന്നത്തെ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അവസ്ഥയിലെത്തിച്ചേർന്നതെന്ന്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അദ്ദേഹം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വ്യക്തമാക്കി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കാ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മാക്സ്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എമൈ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ദുർഖിം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മാക്സ്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വെബ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മുതലായ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നിരവധി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ചിന്തക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വികാസത്തിന്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സംഭാവനക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നൽകിയവരാണ്</w:t>
      </w:r>
      <w:proofErr w:type="spellEnd"/>
      <w:r w:rsidRPr="003F35D3">
        <w:rPr>
          <w:sz w:val="24"/>
          <w:szCs w:val="24"/>
        </w:rPr>
        <w:t>.</w:t>
      </w:r>
    </w:p>
    <w:p w14:paraId="2EE2C6A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സമൂഹശാസ്ത്രം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ഇന്ത്യയി</w:t>
      </w:r>
      <w:proofErr w:type="spellEnd"/>
      <w:r w:rsidRPr="003F35D3">
        <w:rPr>
          <w:b/>
          <w:sz w:val="24"/>
          <w:szCs w:val="24"/>
        </w:rPr>
        <w:t>ൽ</w:t>
      </w:r>
    </w:p>
    <w:p w14:paraId="4CEB226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ഇന്ത്യയി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ഇരുപതാം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നൂറ്റാണ്ടിന്റെ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തുടക്കത്തിൽത്തന്നെ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ആരംഭിച്ചു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ബോംബെ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സർവകലാശാലയിലാണ്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ആദ്യത്തെ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പഠനവകുപ്പ്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ആരംഭിക്കുന്ന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proofErr w:type="gramStart"/>
      <w:r w:rsidRPr="003F35D3">
        <w:rPr>
          <w:sz w:val="24"/>
          <w:szCs w:val="24"/>
        </w:rPr>
        <w:t>ജി.എസ്</w:t>
      </w:r>
      <w:proofErr w:type="spellEnd"/>
      <w:proofErr w:type="gram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ഘു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എ.ആ</w:t>
      </w:r>
      <w:proofErr w:type="spellEnd"/>
      <w:r w:rsidRPr="003F35D3">
        <w:rPr>
          <w:sz w:val="24"/>
          <w:szCs w:val="24"/>
        </w:rPr>
        <w:t xml:space="preserve">ർ. </w:t>
      </w:r>
      <w:proofErr w:type="spellStart"/>
      <w:r w:rsidRPr="003F35D3">
        <w:rPr>
          <w:sz w:val="24"/>
          <w:szCs w:val="24"/>
        </w:rPr>
        <w:t>ദേശായി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എസ്.സി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ദുബൈ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എം</w:t>
      </w:r>
      <w:proofErr w:type="spellEnd"/>
      <w:r w:rsidRPr="003F35D3">
        <w:rPr>
          <w:sz w:val="24"/>
          <w:szCs w:val="24"/>
        </w:rPr>
        <w:t xml:space="preserve">. എൻ. </w:t>
      </w:r>
      <w:proofErr w:type="spellStart"/>
      <w:r w:rsidRPr="003F35D3">
        <w:rPr>
          <w:sz w:val="24"/>
          <w:szCs w:val="24"/>
        </w:rPr>
        <w:t>ശ്രീനി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വാസ്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ഡി.പി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മുഖർജി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ഇന്ത്യയിലെ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സംഭാവനക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നൽകിയവരാണ്</w:t>
      </w:r>
      <w:proofErr w:type="spellEnd"/>
      <w:r w:rsidRPr="003F35D3">
        <w:rPr>
          <w:sz w:val="24"/>
          <w:szCs w:val="24"/>
        </w:rPr>
        <w:t>.</w:t>
      </w:r>
    </w:p>
    <w:p w14:paraId="73936BF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proofErr w:type="gramStart"/>
      <w:r w:rsidRPr="003F35D3">
        <w:rPr>
          <w:sz w:val="24"/>
          <w:szCs w:val="24"/>
        </w:rPr>
        <w:t>ജി.എസ്</w:t>
      </w:r>
      <w:proofErr w:type="spellEnd"/>
      <w:proofErr w:type="gram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ഷൂ</w:t>
      </w:r>
      <w:proofErr w:type="spellEnd"/>
      <w:r w:rsidRPr="003F35D3">
        <w:rPr>
          <w:sz w:val="24"/>
          <w:szCs w:val="24"/>
        </w:rPr>
        <w:t xml:space="preserve"> എം.</w:t>
      </w:r>
      <w:proofErr w:type="gramStart"/>
      <w:r w:rsidRPr="003F35D3">
        <w:rPr>
          <w:sz w:val="24"/>
          <w:szCs w:val="24"/>
        </w:rPr>
        <w:t>എൻ.</w:t>
      </w:r>
      <w:proofErr w:type="spellStart"/>
      <w:r w:rsidRPr="003F35D3">
        <w:rPr>
          <w:sz w:val="24"/>
          <w:szCs w:val="24"/>
        </w:rPr>
        <w:t>ശ്രീനിവാസ്</w:t>
      </w:r>
      <w:proofErr w:type="spellEnd"/>
      <w:proofErr w:type="gram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ഡി.പി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മുഖർജി</w:t>
      </w:r>
      <w:proofErr w:type="spellEnd"/>
    </w:p>
    <w:p w14:paraId="79A18C1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സമൂഹശാസ്ത്രം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എന്ത്</w:t>
      </w:r>
      <w:proofErr w:type="spellEnd"/>
      <w:r w:rsidRPr="003F35D3">
        <w:rPr>
          <w:b/>
          <w:sz w:val="24"/>
          <w:szCs w:val="24"/>
        </w:rPr>
        <w:t>?</w:t>
      </w:r>
    </w:p>
    <w:p w14:paraId="4588326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മനുഷ്യജീവിതത്തിന്റെ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സാമൂഹികവശങ്ങളെക്കുറിച്ച്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നടത്തുന്ന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ശാസ്ത്രീയ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പഠനമാണ്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സമൂഹശാസ്ത്രം</w:t>
      </w:r>
      <w:proofErr w:type="spellEnd"/>
      <w:r w:rsidRPr="003F35D3">
        <w:rPr>
          <w:b/>
          <w:sz w:val="24"/>
          <w:szCs w:val="24"/>
        </w:rPr>
        <w:t>.</w:t>
      </w:r>
    </w:p>
    <w:p w14:paraId="1501C65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മുകളി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നൽകിയിരിക്കുന്ന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നിർവചനത്തിൽനിന്ന്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എന്തെല്ലാം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കാര്യങ്ങളാണ്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വ്യക്തമാകുന്നത്</w:t>
      </w:r>
      <w:proofErr w:type="spellEnd"/>
      <w:r w:rsidRPr="003F35D3">
        <w:rPr>
          <w:sz w:val="24"/>
          <w:szCs w:val="24"/>
        </w:rPr>
        <w:t>?</w:t>
      </w:r>
    </w:p>
    <w:p w14:paraId="0022272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മനുഷ്യജീവിതത്തെക്കുറിച്ച്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പഠിക്കുന്നു</w:t>
      </w:r>
      <w:proofErr w:type="spellEnd"/>
      <w:r w:rsidRPr="003F35D3">
        <w:rPr>
          <w:sz w:val="24"/>
          <w:szCs w:val="24"/>
        </w:rPr>
        <w:t>.</w:t>
      </w:r>
    </w:p>
    <w:p w14:paraId="39441A0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മനുഷ്യനും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ചുറ്റുപാടും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പരസ്പരബന്ധങ്ങളെക്കുറിച്ചുള്ള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ശാസ്ത്രീയപഠനമാണ്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അതുകൊണ്ടാണ്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സമഗ്രമായ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കണക്കാക്കുന്നത്</w:t>
      </w:r>
      <w:proofErr w:type="spellEnd"/>
      <w:r w:rsidRPr="003F35D3">
        <w:rPr>
          <w:sz w:val="24"/>
          <w:szCs w:val="24"/>
        </w:rPr>
        <w:t>.</w:t>
      </w:r>
    </w:p>
    <w:p w14:paraId="04A7F7E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സമൂഹശാസ്ത്രപഠനം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എന്തിന്</w:t>
      </w:r>
      <w:proofErr w:type="spellEnd"/>
      <w:r w:rsidRPr="003F35D3">
        <w:rPr>
          <w:b/>
          <w:sz w:val="24"/>
          <w:szCs w:val="24"/>
        </w:rPr>
        <w:t>?</w:t>
      </w:r>
    </w:p>
    <w:p w14:paraId="3ADE545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സമൂഹത്തെക്കുറിച്ചുള്ള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ശരിയായ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>.</w:t>
      </w:r>
    </w:p>
    <w:p w14:paraId="7E55D43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സ്വന്തം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മറ്റുള്ളവരുടെ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വസ്തുനിഷ്ഠമായറിയാ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>.</w:t>
      </w:r>
    </w:p>
    <w:p w14:paraId="3DBAF03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വ്യക്തിയും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സാമൂഹികസ്ഥാപനങ്ങളും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ബന്ധം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തിരിച്ചറി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യാ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>.</w:t>
      </w:r>
    </w:p>
    <w:p w14:paraId="479E244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സാമൂഹികപ്രശ്നങ്ങളെക്കുറിച്ച്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സൂക്ഷ്മമായി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പഠിക്കുന്നു</w:t>
      </w:r>
      <w:proofErr w:type="spellEnd"/>
      <w:r w:rsidRPr="003F35D3">
        <w:rPr>
          <w:sz w:val="24"/>
          <w:szCs w:val="24"/>
        </w:rPr>
        <w:t xml:space="preserve">. </w:t>
      </w:r>
    </w:p>
    <w:p w14:paraId="18E3924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സാമൂഹികപ്രശ്നങ്ങൾക്ക്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പരിഹാരങ്ങ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കണ്ടെത്താ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>.</w:t>
      </w:r>
    </w:p>
    <w:p w14:paraId="6D6EEA9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സാമൂഹികാസൂത്രണത്തിനും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വികസനത്തിനും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പ്രയോജനപ്പെടുന്നു</w:t>
      </w:r>
      <w:proofErr w:type="spellEnd"/>
      <w:r w:rsidRPr="003F35D3">
        <w:rPr>
          <w:sz w:val="24"/>
          <w:szCs w:val="24"/>
        </w:rPr>
        <w:t xml:space="preserve">. </w:t>
      </w:r>
    </w:p>
    <w:p w14:paraId="532A329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പിന്നാക്കവിഭാഗങ്ങ</w:t>
      </w:r>
      <w:proofErr w:type="spellEnd"/>
      <w:r w:rsidRPr="003F35D3">
        <w:rPr>
          <w:sz w:val="24"/>
          <w:szCs w:val="24"/>
        </w:rPr>
        <w:t xml:space="preserve">ൾ, </w:t>
      </w:r>
      <w:proofErr w:type="spellStart"/>
      <w:r w:rsidRPr="003F35D3">
        <w:rPr>
          <w:sz w:val="24"/>
          <w:szCs w:val="24"/>
        </w:rPr>
        <w:t>ചൂഷിത</w:t>
      </w:r>
      <w:proofErr w:type="spellEnd"/>
      <w:r w:rsidRPr="003F35D3">
        <w:rPr>
          <w:sz w:val="24"/>
          <w:szCs w:val="24"/>
        </w:rPr>
        <w:t xml:space="preserve">ർ, </w:t>
      </w:r>
      <w:proofErr w:type="spellStart"/>
      <w:r w:rsidRPr="003F35D3">
        <w:rPr>
          <w:sz w:val="24"/>
          <w:szCs w:val="24"/>
        </w:rPr>
        <w:t>വിവേചനത്തിനും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പീഡനത്തിനും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വിധേയരാവന്നവ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എന്നിവരെക്കുറിച്ചുള്ള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സാമൂഹികക്ഷേമ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പ്രവർത്തനങ്ങൾക്ക്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മാർഗദർശനമായിത്തീരുന്നു</w:t>
      </w:r>
      <w:proofErr w:type="spellEnd"/>
      <w:r w:rsidRPr="003F35D3">
        <w:rPr>
          <w:sz w:val="24"/>
          <w:szCs w:val="24"/>
        </w:rPr>
        <w:t>.</w:t>
      </w:r>
    </w:p>
    <w:p w14:paraId="14E3AA6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സമൂഹശാസ്ത്രത്തിലെ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പഠനമേഖലക</w:t>
      </w:r>
      <w:proofErr w:type="spellEnd"/>
      <w:r w:rsidRPr="003F35D3">
        <w:rPr>
          <w:b/>
          <w:sz w:val="24"/>
          <w:szCs w:val="24"/>
        </w:rPr>
        <w:t>ൾ</w:t>
      </w:r>
    </w:p>
    <w:p w14:paraId="7D0C888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വ്യാപ്തി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വളരെയധികം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വിപുലമാണ്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വ്യക്തികളും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സംഭവങ്ങളും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പരസ്പരബന്ധത്തിന്റെ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വിശകലനത്തിനു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മാത്രമല്ല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ദേശീയപ്രശ്നങ്ങളായ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തൊഴിലില്ലായ്മ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ജാതിസംഘർഷം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ഗ്രാമീണരുടെ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</w:t>
      </w:r>
      <w:proofErr w:type="spellEnd"/>
      <w:r w:rsidRPr="003F35D3">
        <w:rPr>
          <w:sz w:val="24"/>
          <w:szCs w:val="24"/>
        </w:rPr>
        <w:t xml:space="preserve">ൾ, </w:t>
      </w:r>
      <w:proofErr w:type="spellStart"/>
      <w:r w:rsidRPr="003F35D3">
        <w:rPr>
          <w:sz w:val="24"/>
          <w:szCs w:val="24"/>
        </w:rPr>
        <w:t>ദാരിദ്ര്യം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എന്നിവയെ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കേന്ദ്രീകരിച്ചുള്ള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പഠനങ്ങളും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ഭാഗമാണ്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ഇത്തരത്തി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വിശകലനവിധേയമാക്കുന്ന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താഴെ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പറയുന്നവയാണ്</w:t>
      </w:r>
      <w:proofErr w:type="spellEnd"/>
      <w:r w:rsidRPr="003F35D3">
        <w:rPr>
          <w:sz w:val="24"/>
          <w:szCs w:val="24"/>
        </w:rPr>
        <w:t>.</w:t>
      </w:r>
    </w:p>
    <w:p w14:paraId="64DDB65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സാമൂഹികസ്ഥാപനങ്ങ</w:t>
      </w:r>
      <w:proofErr w:type="spellEnd"/>
      <w:r w:rsidRPr="003F35D3">
        <w:rPr>
          <w:sz w:val="24"/>
          <w:szCs w:val="24"/>
        </w:rPr>
        <w:t xml:space="preserve">ൾ </w:t>
      </w:r>
    </w:p>
    <w:p w14:paraId="28A8529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സാമൂഹികസംഘങ്ങ</w:t>
      </w:r>
      <w:proofErr w:type="spellEnd"/>
      <w:r w:rsidRPr="003F35D3">
        <w:rPr>
          <w:sz w:val="24"/>
          <w:szCs w:val="24"/>
        </w:rPr>
        <w:t>ൾ</w:t>
      </w:r>
    </w:p>
    <w:p w14:paraId="5C7431E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സാമൂഹികബന്ധങ്ങ</w:t>
      </w:r>
      <w:proofErr w:type="spellEnd"/>
      <w:r w:rsidRPr="003F35D3">
        <w:rPr>
          <w:sz w:val="24"/>
          <w:szCs w:val="24"/>
        </w:rPr>
        <w:t>ൾ</w:t>
      </w:r>
    </w:p>
    <w:p w14:paraId="70AC6C9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സാമൂഹീകരണം</w:t>
      </w:r>
      <w:proofErr w:type="spellEnd"/>
    </w:p>
    <w:p w14:paraId="21CE199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സാമൂഹികനിയന്ത്രണം</w:t>
      </w:r>
      <w:proofErr w:type="spellEnd"/>
    </w:p>
    <w:p w14:paraId="7AB7CBA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സമുദായങ്ങ</w:t>
      </w:r>
      <w:proofErr w:type="spellEnd"/>
      <w:r w:rsidRPr="003F35D3">
        <w:rPr>
          <w:sz w:val="24"/>
          <w:szCs w:val="24"/>
        </w:rPr>
        <w:t>ൾ</w:t>
      </w:r>
    </w:p>
    <w:p w14:paraId="780DC3A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സാമൂഹികമാറ്റം</w:t>
      </w:r>
      <w:proofErr w:type="spellEnd"/>
    </w:p>
    <w:p w14:paraId="4317B7C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സാമൂഹികപ്രശ്നങ്ങ</w:t>
      </w:r>
      <w:proofErr w:type="spellEnd"/>
      <w:r w:rsidRPr="003F35D3">
        <w:rPr>
          <w:sz w:val="24"/>
          <w:szCs w:val="24"/>
        </w:rPr>
        <w:t>ൾ</w:t>
      </w:r>
    </w:p>
    <w:p w14:paraId="7FF3477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ആശയമേഖലകളെക്കുറിച്ചുള്ള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ശാസ്ത്രീയ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അന്വേഷണമാണ്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പഠനപരിധിയി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വരുന്നത്</w:t>
      </w:r>
      <w:proofErr w:type="spellEnd"/>
      <w:r w:rsidRPr="003F35D3">
        <w:rPr>
          <w:sz w:val="24"/>
          <w:szCs w:val="24"/>
        </w:rPr>
        <w:t>.</w:t>
      </w:r>
    </w:p>
    <w:p w14:paraId="33092361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സമൂഹശാസ്ത്രത്തിലെ</w:t>
      </w:r>
      <w:proofErr w:type="spellEnd"/>
      <w:r w:rsidRPr="003F35D3">
        <w:rPr>
          <w:b/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പഠനരീതിക</w:t>
      </w:r>
      <w:proofErr w:type="spellEnd"/>
      <w:r w:rsidRPr="003F35D3">
        <w:rPr>
          <w:b/>
          <w:sz w:val="24"/>
          <w:szCs w:val="24"/>
        </w:rPr>
        <w:t>ൾ</w:t>
      </w:r>
    </w:p>
    <w:p w14:paraId="009F0BF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വിദ്യാഭ്യാസപരവും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പ്രായോഗികവുമായ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ആവശ്യങ്ങ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മുൻനിർത്തി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ലോകമെങ്ങും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സമൂഹശാസ്ത്രപഠനങ്ങ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നടന്നുവരുന്നു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പഠനങ്ങൾക്കായി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വ്യത്യസ്തമായ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പഠനരീതിക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ഉപയോഗിക്കാറുണ്ട്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ചിലത്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പരിശോധിക്കാം</w:t>
      </w:r>
      <w:proofErr w:type="spellEnd"/>
      <w:r w:rsidRPr="003F35D3">
        <w:rPr>
          <w:sz w:val="24"/>
          <w:szCs w:val="24"/>
        </w:rPr>
        <w:t>.</w:t>
      </w:r>
    </w:p>
    <w:p w14:paraId="709BDB40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സോഷ്യ</w:t>
      </w:r>
      <w:proofErr w:type="spellEnd"/>
      <w:r w:rsidRPr="003F35D3">
        <w:rPr>
          <w:b/>
          <w:sz w:val="24"/>
          <w:szCs w:val="24"/>
        </w:rPr>
        <w:t xml:space="preserve">ൽ </w:t>
      </w:r>
      <w:proofErr w:type="spellStart"/>
      <w:r w:rsidRPr="003F35D3">
        <w:rPr>
          <w:b/>
          <w:sz w:val="24"/>
          <w:szCs w:val="24"/>
        </w:rPr>
        <w:t>സർവേ</w:t>
      </w:r>
      <w:proofErr w:type="spellEnd"/>
    </w:p>
    <w:p w14:paraId="26370723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രാജ്യത്തെ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മൊത്തം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ഒരിനം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സെൻസസ്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സാമൂഹികവിഷയങ്ങ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പഠിക്കാ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ഏറ്റവും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അനുയോജ്യമായ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സർവേ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തിരഞ്ഞെടുത്ത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ജനങ്ങളിൽനിന്ന്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പഠനവിഷയത്തെക്കുറിച്ച്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സമഗ്രമായ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സർവേ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വലിയ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വിഭാഗം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ജനങ്ങളി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ശേഖരിക്കേണ്ടി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ഉപയോഗിക്കുന്നത്</w:t>
      </w:r>
      <w:proofErr w:type="spellEnd"/>
      <w:r w:rsidRPr="003F35D3">
        <w:rPr>
          <w:sz w:val="24"/>
          <w:szCs w:val="24"/>
        </w:rPr>
        <w:t>.</w:t>
      </w:r>
    </w:p>
    <w:p w14:paraId="2819837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സമൂഹശാസ്ത്ര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പലപ്പോഴും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സെൻസസ്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പ്രായോഗികമല്ല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കാരണം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പഠനവിധേയമാക്കുന്ന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മൊത്തം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വ്യക്തികളിൽനിന്ന്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ശേഖരിക്കാറില്ല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അവരി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തിരഞ്ഞെടുക്കുന്ന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നിശ്ചിത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എണ്ണം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ആളുകളിൽനിന്നാണ്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വിവരശേഖരണം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പഠനങ്ങളെ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സാമ്പി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സർവേ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പറയുന്നു</w:t>
      </w:r>
      <w:proofErr w:type="spellEnd"/>
      <w:r w:rsidRPr="003F35D3">
        <w:rPr>
          <w:sz w:val="24"/>
          <w:szCs w:val="24"/>
        </w:rPr>
        <w:t>.</w:t>
      </w:r>
    </w:p>
    <w:p w14:paraId="75D6079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സർവേയി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വിവരം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മാർഗങ്ങ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ഉപയോഗിക്കാറുണ്ട്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സോഷ്യ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മീഡിയയിലൂടെയും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ടെലിഫോണിലൂടെയും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പലതരത്തിലുള്ള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സർവേക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നടത്തുന്നത്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കാണാറില്ലേ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എന്നാ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സാമൂഹിക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സർവേയി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ശേഖരിക്കാ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സാധാരണയായി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മുൻകൂട്ടി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തയാറാക്കിയ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ചോദ്യാവലിക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ഉപയോഗിക്കാറുണ്ട്</w:t>
      </w:r>
      <w:proofErr w:type="spellEnd"/>
      <w:r w:rsidRPr="003F35D3">
        <w:rPr>
          <w:sz w:val="24"/>
          <w:szCs w:val="24"/>
        </w:rPr>
        <w:t>.</w:t>
      </w:r>
    </w:p>
    <w:p w14:paraId="2EEEC42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വിവരശേഖരണത്തിനായി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ഗവേഷക</w:t>
      </w:r>
      <w:proofErr w:type="spellEnd"/>
      <w:r w:rsidRPr="003F35D3">
        <w:rPr>
          <w:sz w:val="24"/>
          <w:szCs w:val="24"/>
        </w:rPr>
        <w:t xml:space="preserve">ർ </w:t>
      </w:r>
      <w:proofErr w:type="spellStart"/>
      <w:r w:rsidRPr="003F35D3">
        <w:rPr>
          <w:sz w:val="24"/>
          <w:szCs w:val="24"/>
        </w:rPr>
        <w:t>ഉപയോഗിക്കുന്ന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ചോദ്യങ്ങളുടെ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പട്ടികയാണ്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ചോദ്യാവലി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ചോദ്യാവലി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പ്രതികർത്താക്കൾക്ക്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നൽകിക്കൊണ്ടാണ്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വിവരശേഖരണം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പഠനവിധേയമാക്കുന്ന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സംഘത്തെയാണ്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പ്രതികർത്താക്ക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എന്നു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പറയുന്നത്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പ്രതികർത്താക്ക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പൂരിപ്പിച്ച്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അടിസ്ഥാനത്തിലാണ്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നടത്തുന്നത്</w:t>
      </w:r>
      <w:proofErr w:type="spellEnd"/>
      <w:r w:rsidRPr="003F35D3">
        <w:rPr>
          <w:sz w:val="24"/>
          <w:szCs w:val="24"/>
        </w:rPr>
        <w:t>.</w:t>
      </w:r>
    </w:p>
    <w:p w14:paraId="18E846AB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അഭിമുഖം</w:t>
      </w:r>
      <w:proofErr w:type="spellEnd"/>
    </w:p>
    <w:p w14:paraId="21EBC59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വാർത്താമാധ്യമങ്ങളി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നടത്തപ്പെടുന്ന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അഭിമുഖങ്ങ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ശ്രദ്ധിക്കാറില്ലേ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സമൂഹശാസ്ത്രത്തി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വിവരശേഖരണത്തിന്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ഉപയോഗിക്കുന്ന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പ്രധാനപ്പെട്ട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അഭിമു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ഖം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വാമൊഴിയായി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രീതിയാണിത്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ഗവേഷകനും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പ്രതികർത്താവും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സംഭാഷണമാണ്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അഭിമുഖം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വ്യക്തികളുടെ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മനോഭാവം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കാഴ്ചപ്പാട്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വിശ്വാസം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ജീവിതചര്യ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തുടങ്ങിയ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സൂക്ഷ്മതലങ്ങളി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അറിയുന്നതിനും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വിശകലനം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നടത്തുന്നതിനും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ഉപയോഗിക്കുന്ന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പഠനരീതിയാണ്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b/>
          <w:sz w:val="24"/>
          <w:szCs w:val="24"/>
        </w:rPr>
        <w:t>അഭിമുഖം</w:t>
      </w:r>
      <w:proofErr w:type="spellEnd"/>
    </w:p>
    <w:p w14:paraId="6D073566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അഭിമുഖത്തി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ചില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ശ്രദ്ധിക്കേണ്ടതുണ്ട്</w:t>
      </w:r>
      <w:proofErr w:type="spellEnd"/>
      <w:r w:rsidRPr="003F35D3">
        <w:rPr>
          <w:sz w:val="24"/>
          <w:szCs w:val="24"/>
        </w:rPr>
        <w:t>.</w:t>
      </w:r>
    </w:p>
    <w:p w14:paraId="48986F3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ആവശ്യമായ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വ്യക്തികളെ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കണ്ടെത്ത</w:t>
      </w:r>
      <w:proofErr w:type="spellEnd"/>
      <w:r w:rsidRPr="003F35D3">
        <w:rPr>
          <w:sz w:val="24"/>
          <w:szCs w:val="24"/>
        </w:rPr>
        <w:t>ൽ.</w:t>
      </w:r>
    </w:p>
    <w:p w14:paraId="1AEF267D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ശേഖരിക്കേണ്ട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വിവരങ്ങളെക്കുറിച്ചു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ധാരണ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രൂപീകരിക്ക</w:t>
      </w:r>
      <w:proofErr w:type="spellEnd"/>
      <w:r w:rsidRPr="003F35D3">
        <w:rPr>
          <w:sz w:val="24"/>
          <w:szCs w:val="24"/>
        </w:rPr>
        <w:t>ൽ.</w:t>
      </w:r>
    </w:p>
    <w:p w14:paraId="63A441E7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ഉചിതമായ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ചോദ്യങ്ങ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ഒരുക്ക</w:t>
      </w:r>
      <w:proofErr w:type="spellEnd"/>
      <w:r w:rsidRPr="003F35D3">
        <w:rPr>
          <w:sz w:val="24"/>
          <w:szCs w:val="24"/>
        </w:rPr>
        <w:t>ൽ.</w:t>
      </w:r>
    </w:p>
    <w:p w14:paraId="2F813979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ഫലവത്തായ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ആശയവിനിമയം</w:t>
      </w:r>
      <w:proofErr w:type="spellEnd"/>
      <w:r w:rsidRPr="003F35D3">
        <w:rPr>
          <w:sz w:val="24"/>
          <w:szCs w:val="24"/>
        </w:rPr>
        <w:t>.</w:t>
      </w:r>
    </w:p>
    <w:p w14:paraId="0B86A8C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lastRenderedPageBreak/>
        <w:t>സമയക്രമീകരണം</w:t>
      </w:r>
      <w:proofErr w:type="spellEnd"/>
    </w:p>
    <w:p w14:paraId="4805C19E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ലഭിച്ച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ക്രമപ്പെടുത്തലും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റിപ്പോർട്ട്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തയാറാക്കലും</w:t>
      </w:r>
      <w:proofErr w:type="spellEnd"/>
      <w:r w:rsidRPr="003F35D3">
        <w:rPr>
          <w:sz w:val="24"/>
          <w:szCs w:val="24"/>
        </w:rPr>
        <w:t>.</w:t>
      </w:r>
    </w:p>
    <w:p w14:paraId="1FE1B6BF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അഭിമുഖവും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ചോദ്യാവലിയും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തമ്മി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ചില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വ്യത്യാസങ്ങളുണ്ട്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പരിശോധിക്കാം</w:t>
      </w:r>
      <w:proofErr w:type="spellEnd"/>
      <w:r w:rsidRPr="003F35D3">
        <w:rPr>
          <w:sz w:val="24"/>
          <w:szCs w:val="24"/>
        </w:rPr>
        <w:t>.</w:t>
      </w:r>
    </w:p>
    <w:p w14:paraId="312C89E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അഭിമുഖം</w:t>
      </w:r>
      <w:proofErr w:type="spellEnd"/>
    </w:p>
    <w:p w14:paraId="14B2B4C4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വാമൊഴിയായി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ശേഖരിക്കുന്നു</w:t>
      </w:r>
      <w:proofErr w:type="spellEnd"/>
      <w:r w:rsidRPr="003F35D3">
        <w:rPr>
          <w:sz w:val="24"/>
          <w:szCs w:val="24"/>
        </w:rPr>
        <w:t>.</w:t>
      </w:r>
    </w:p>
    <w:p w14:paraId="26CD7AE0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ഗവേഷക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രേഖപ്പെടുത്തുന്നു</w:t>
      </w:r>
      <w:proofErr w:type="spellEnd"/>
      <w:r w:rsidRPr="003F35D3">
        <w:rPr>
          <w:sz w:val="24"/>
          <w:szCs w:val="24"/>
        </w:rPr>
        <w:t>.</w:t>
      </w:r>
    </w:p>
    <w:p w14:paraId="33EFBBA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ചോദ്യാവലി</w:t>
      </w:r>
      <w:proofErr w:type="spellEnd"/>
    </w:p>
    <w:p w14:paraId="0EFE5B5F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രേഖപ്പെടുത്തി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നൽകുന്നു</w:t>
      </w:r>
      <w:proofErr w:type="spellEnd"/>
      <w:r w:rsidRPr="003F35D3">
        <w:rPr>
          <w:sz w:val="24"/>
          <w:szCs w:val="24"/>
        </w:rPr>
        <w:t>.</w:t>
      </w:r>
    </w:p>
    <w:p w14:paraId="4F04085A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• </w:t>
      </w:r>
      <w:proofErr w:type="spellStart"/>
      <w:r w:rsidRPr="003F35D3">
        <w:rPr>
          <w:sz w:val="24"/>
          <w:szCs w:val="24"/>
        </w:rPr>
        <w:t>പ്രതികർത്താക്ക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രേഖപ്പെടുത്തുന്നു</w:t>
      </w:r>
      <w:proofErr w:type="spellEnd"/>
      <w:r w:rsidRPr="003F35D3">
        <w:rPr>
          <w:sz w:val="24"/>
          <w:szCs w:val="24"/>
        </w:rPr>
        <w:t>.</w:t>
      </w:r>
    </w:p>
    <w:p w14:paraId="68C1516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b/>
          <w:sz w:val="24"/>
          <w:szCs w:val="24"/>
        </w:rPr>
        <w:t>നിരീക്ഷണം</w:t>
      </w:r>
      <w:proofErr w:type="spellEnd"/>
    </w:p>
    <w:p w14:paraId="5B5D3EDA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എല്ലാ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ശാസ്ത്രഗവേഷണ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രീതികളിലുമെന്നപോലെ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സമൂഹശാസ്ത്രപഠനത്തിലെ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അടിസ്ഥാനപരമായ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അഭിമുഖം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പോലുള്ള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പ്രായോഗികമല്ലാത്ത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സന്ദർഭങ്ങളിലും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മറ്റും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നിരീക്ഷണരീതിക്ക്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ഉയർന്ന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സാധ്യതയുണ്ട്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കാണുകയും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കേൾക്കുകയും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അനുഭവിക്കുകയും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കാര്യങ്ങ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സത്യസന്ധമായി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രേഖപ്പെടുത്തുന്ന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നേരിട്ട്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കൃത്യമായ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വിലയിരുത്തലിന്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നിരീക്ഷണം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രണ്ടു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തരത്തിലുണ്ട്</w:t>
      </w:r>
      <w:proofErr w:type="spellEnd"/>
      <w:r w:rsidRPr="003F35D3">
        <w:rPr>
          <w:sz w:val="24"/>
          <w:szCs w:val="24"/>
        </w:rPr>
        <w:t>.</w:t>
      </w:r>
    </w:p>
    <w:p w14:paraId="234107E4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b/>
          <w:sz w:val="24"/>
          <w:szCs w:val="24"/>
        </w:rPr>
        <w:t xml:space="preserve">1. </w:t>
      </w:r>
      <w:proofErr w:type="spellStart"/>
      <w:r w:rsidRPr="003F35D3">
        <w:rPr>
          <w:sz w:val="24"/>
          <w:szCs w:val="24"/>
        </w:rPr>
        <w:t>പങ്കാളിത്തനിരീക്ഷണം</w:t>
      </w:r>
      <w:proofErr w:type="spellEnd"/>
    </w:p>
    <w:p w14:paraId="10D86F60" w14:textId="77777777" w:rsidR="003142EF" w:rsidRPr="003F35D3" w:rsidRDefault="003142EF" w:rsidP="003142EF">
      <w:pPr>
        <w:rPr>
          <w:sz w:val="24"/>
          <w:szCs w:val="24"/>
        </w:rPr>
      </w:pPr>
      <w:r w:rsidRPr="003F35D3">
        <w:rPr>
          <w:sz w:val="24"/>
          <w:szCs w:val="24"/>
        </w:rPr>
        <w:t xml:space="preserve">2. </w:t>
      </w:r>
      <w:proofErr w:type="spellStart"/>
      <w:r w:rsidRPr="003F35D3">
        <w:rPr>
          <w:sz w:val="24"/>
          <w:szCs w:val="24"/>
        </w:rPr>
        <w:t>പങ്കാളിത്തരഹിതനിരീക്ഷണം</w:t>
      </w:r>
      <w:proofErr w:type="spellEnd"/>
    </w:p>
    <w:p w14:paraId="5A357C88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നിരീക്ഷക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പഠനമേഖലയിൽനിന്നു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നേരിട്ട്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ശേഖരിക്കുന്ന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പങ്കാളിത്തനിരീക്ഷണം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സമൂഹശാസ്ത്രത്തി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വളരെ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പ്രചാരത്തിലുള്ള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രീതിയാണിത്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സമൂഹശാസ്ത്രജ്ഞ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പഠനവിധേയമാക്കുന്ന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സംഘത്തി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താമസിച്ച്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ജീവിതത്തെക്കുറിച്ച്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നേരിട്ട്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മനസ്സിലാക്കുന്ന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രീതിയാണ്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പങ്കാളിത്തനിരീക്ഷണം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ഗവേഷക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ഭാഷ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lastRenderedPageBreak/>
        <w:t>സംസ്കാരം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എന്നിവ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പഠിക്കുകയും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അവരുടെ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ദൈനംദിന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ജീവിതത്തി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പങ്കാളിയാവുകയും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ഇതുവഴി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പ്രകടമല്ലാത്ത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പെരുമാറ്റരീതിക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വരെ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പഠനവിധേയമാക്കാ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കഴിയുന്നു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പങ്കാളിത്തനിരീക്ഷണത്തെ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ഫീൽഡ്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വർക്ക്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വിളിക്കാറുണ്ട്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ആദിമസമൂഹങ്ങളെക്കുറിച്ചുള്ള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പഠനത്തിനായി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നരവംശശാ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സ്ത്രമാണ്</w:t>
      </w:r>
      <w:proofErr w:type="spellEnd"/>
      <w:r w:rsidRPr="003F35D3">
        <w:rPr>
          <w:sz w:val="24"/>
          <w:szCs w:val="24"/>
        </w:rPr>
        <w:t xml:space="preserve"> (Anthropology) ഈ </w:t>
      </w:r>
      <w:proofErr w:type="spellStart"/>
      <w:r w:rsidRPr="003F35D3">
        <w:rPr>
          <w:sz w:val="24"/>
          <w:szCs w:val="24"/>
        </w:rPr>
        <w:t>രീതി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ഏറെ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ഉപയോഗിച്ചിരുന്നത്</w:t>
      </w:r>
      <w:proofErr w:type="spellEnd"/>
      <w:r w:rsidRPr="003F35D3">
        <w:rPr>
          <w:sz w:val="24"/>
          <w:szCs w:val="24"/>
        </w:rPr>
        <w:t>.</w:t>
      </w:r>
    </w:p>
    <w:p w14:paraId="50F75242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പങ്കാളിത്തരഹിത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നിരീക്ഷണത്തി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സമൂഹശാസ്ത്രജ്ഞ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പഠനസംഘത്തി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താമസിച്ച്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നടത്തുന്നില്ല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പകരം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പുറത്തുനിന്ന്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നിരീക്ഷണം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നടത്തുകയാണ്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ചെയ്യുന്നത്</w:t>
      </w:r>
      <w:proofErr w:type="spellEnd"/>
      <w:r w:rsidRPr="003F35D3">
        <w:rPr>
          <w:sz w:val="24"/>
          <w:szCs w:val="24"/>
        </w:rPr>
        <w:t>.</w:t>
      </w:r>
    </w:p>
    <w:p w14:paraId="3B1B9A8C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കേസ്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സ്റ്റഡി</w:t>
      </w:r>
      <w:proofErr w:type="spellEnd"/>
    </w:p>
    <w:p w14:paraId="2D04CE45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അപൂർവവും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വേറിട്ടതുമായ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പ്രതിഭാസങ്ങളെക്കുറിച്ചും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പ്രശ്നങ്ങളെക്കുറിച്ചും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ആഴത്തി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പഠിക്കാനാണ്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സ്റ്റഡി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പ്രയോജനപ്പെടുത്തുന്നത്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ഇത്തരം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സൂക്ഷ്മവും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സമഗ്രവുമായിരിക്കും</w:t>
      </w:r>
      <w:proofErr w:type="spellEnd"/>
      <w:r w:rsidRPr="003F35D3">
        <w:rPr>
          <w:sz w:val="24"/>
          <w:szCs w:val="24"/>
        </w:rPr>
        <w:t xml:space="preserve">. ഈ </w:t>
      </w:r>
      <w:proofErr w:type="spellStart"/>
      <w:r w:rsidRPr="003F35D3">
        <w:rPr>
          <w:sz w:val="24"/>
          <w:szCs w:val="24"/>
        </w:rPr>
        <w:t>പഠനരീതി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ഉപയോഗിച്ച്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പഠനവിധേയമാക്കുന്ന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വിഷയത്തെ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എന്നു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പറയുന്നു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കേസിനെക്കുറിച്ചുള്ള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വിശദമായ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പഠനമാണ്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സ്റ്റഡി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വിവരശേഖരണത്തിന്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കേസ്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സ്റ്റഡിയും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ഉപയോഗിക്കാറുണ്ട്</w:t>
      </w:r>
      <w:proofErr w:type="spellEnd"/>
      <w:r w:rsidRPr="003F35D3">
        <w:rPr>
          <w:sz w:val="24"/>
          <w:szCs w:val="24"/>
        </w:rPr>
        <w:t>.</w:t>
      </w:r>
    </w:p>
    <w:p w14:paraId="2C69E5A4" w14:textId="77777777" w:rsidR="003142EF" w:rsidRPr="003F35D3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അനുദിനം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സങ്കീർണമായിക്കൊണ്ടിരിക്കുന്ന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ഇന്നത്തെ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വശങ്ങളെക്കുറിച്ച്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ആഴത്തിലും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പരപ്പിലും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പഠിക്കാ</w:t>
      </w:r>
      <w:proofErr w:type="spellEnd"/>
      <w:r w:rsidRPr="003F35D3">
        <w:rPr>
          <w:sz w:val="24"/>
          <w:szCs w:val="24"/>
        </w:rPr>
        <w:t xml:space="preserve">ൻ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മേൽപ്പറഞ്ഞ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വിവിധ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ഗവേഷണരീതിക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ഉപയോഗിക്കുന്നു</w:t>
      </w:r>
      <w:proofErr w:type="spellEnd"/>
      <w:r w:rsidRPr="003F35D3">
        <w:rPr>
          <w:sz w:val="24"/>
          <w:szCs w:val="24"/>
        </w:rPr>
        <w:t>.</w:t>
      </w:r>
    </w:p>
    <w:p w14:paraId="759B7D5F" w14:textId="77777777" w:rsidR="003142EF" w:rsidRDefault="003142EF" w:rsidP="003142EF">
      <w:pPr>
        <w:rPr>
          <w:sz w:val="24"/>
          <w:szCs w:val="24"/>
        </w:rPr>
      </w:pPr>
      <w:proofErr w:type="spellStart"/>
      <w:r w:rsidRPr="003F35D3">
        <w:rPr>
          <w:sz w:val="24"/>
          <w:szCs w:val="24"/>
        </w:rPr>
        <w:t>സമൂഹത്തിന്റെ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ദൈനംദിന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പ്രക്രിയകളി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പ്രായോഗികക്ഷമതയുള്ള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ശാസ്ത്രശാഖയായി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വളർന്നിരിക്കുന്നു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ഗവേഷണപഠനങ്ങളി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പരിശീലനം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സിദ്ധിച്ച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സമൂഹശാസ്ത്രജ്ഞരെ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ഭരണ</w:t>
      </w:r>
      <w:proofErr w:type="spellEnd"/>
      <w:r w:rsidRPr="003F35D3">
        <w:rPr>
          <w:sz w:val="24"/>
          <w:szCs w:val="24"/>
        </w:rPr>
        <w:t xml:space="preserve">- </w:t>
      </w:r>
      <w:proofErr w:type="spellStart"/>
      <w:r w:rsidRPr="003F35D3">
        <w:rPr>
          <w:sz w:val="24"/>
          <w:szCs w:val="24"/>
        </w:rPr>
        <w:t>ആസൂത്രണ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</w:t>
      </w:r>
      <w:proofErr w:type="spellEnd"/>
      <w:r w:rsidRPr="003F35D3">
        <w:rPr>
          <w:sz w:val="24"/>
          <w:szCs w:val="24"/>
        </w:rPr>
        <w:t xml:space="preserve">ൽ </w:t>
      </w:r>
      <w:proofErr w:type="spellStart"/>
      <w:r w:rsidRPr="003F35D3">
        <w:rPr>
          <w:sz w:val="24"/>
          <w:szCs w:val="24"/>
        </w:rPr>
        <w:t>ആവശ്യമായി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വരുന്നു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വാണിജ്യം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നഗരാസൂത്രണം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സാമൂഹികക്ഷേമം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പരസ്യം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വാർത്താവിനിമയം</w:t>
      </w:r>
      <w:proofErr w:type="spellEnd"/>
      <w:r w:rsidRPr="003F35D3">
        <w:rPr>
          <w:sz w:val="24"/>
          <w:szCs w:val="24"/>
        </w:rPr>
        <w:t xml:space="preserve">, </w:t>
      </w:r>
      <w:proofErr w:type="spellStart"/>
      <w:r w:rsidRPr="003F35D3">
        <w:rPr>
          <w:sz w:val="24"/>
          <w:szCs w:val="24"/>
        </w:rPr>
        <w:t>വിദ്യാഭ്യാസപ്രവർത്തനങ്ങ</w:t>
      </w:r>
      <w:proofErr w:type="spellEnd"/>
      <w:r w:rsidRPr="003F35D3">
        <w:rPr>
          <w:sz w:val="24"/>
          <w:szCs w:val="24"/>
        </w:rPr>
        <w:t xml:space="preserve">ൾ </w:t>
      </w:r>
      <w:proofErr w:type="spellStart"/>
      <w:r w:rsidRPr="003F35D3">
        <w:rPr>
          <w:sz w:val="24"/>
          <w:szCs w:val="24"/>
        </w:rPr>
        <w:t>തുടങ്ങി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ഒട്ടേറെ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മേഖലകളിലേക്ക്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സമൂഹശാസ്ത്രത്തിന്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പ്രയോഗസാധ്യതകളുണ്ട്</w:t>
      </w:r>
      <w:proofErr w:type="spellEnd"/>
      <w:r w:rsidRPr="003F35D3">
        <w:rPr>
          <w:sz w:val="24"/>
          <w:szCs w:val="24"/>
        </w:rPr>
        <w:t xml:space="preserve">. </w:t>
      </w:r>
      <w:proofErr w:type="spellStart"/>
      <w:r w:rsidRPr="003F35D3">
        <w:rPr>
          <w:sz w:val="24"/>
          <w:szCs w:val="24"/>
        </w:rPr>
        <w:t>സമൂഹശാസ്ത്രം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സാമൂഹികജീവിതത്തെപ്പറ്റി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അടിസ്ഥാനപരമായൊരു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lastRenderedPageBreak/>
        <w:t>ധാരണയുണ്ടാക്കാനും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അതുവഴി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നമ്മുടെ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കാഴ്ചപ്പാടിനെ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വിശാലമാക്കാനും</w:t>
      </w:r>
      <w:proofErr w:type="spellEnd"/>
      <w:r w:rsidRPr="003F35D3">
        <w:rPr>
          <w:sz w:val="24"/>
          <w:szCs w:val="24"/>
        </w:rPr>
        <w:t xml:space="preserve"> </w:t>
      </w:r>
      <w:proofErr w:type="spellStart"/>
      <w:r w:rsidRPr="003F35D3">
        <w:rPr>
          <w:sz w:val="24"/>
          <w:szCs w:val="24"/>
        </w:rPr>
        <w:t>സഹായിക്കുന്നു</w:t>
      </w:r>
      <w:proofErr w:type="spellEnd"/>
      <w:r w:rsidRPr="003F35D3">
        <w:rPr>
          <w:sz w:val="24"/>
          <w:szCs w:val="24"/>
        </w:rPr>
        <w:t>.</w:t>
      </w:r>
    </w:p>
    <w:p w14:paraId="69259993" w14:textId="77777777" w:rsidR="003142EF" w:rsidRPr="003F35D3" w:rsidRDefault="003142EF" w:rsidP="003142EF">
      <w:pPr>
        <w:rPr>
          <w:sz w:val="24"/>
          <w:szCs w:val="24"/>
        </w:rPr>
      </w:pPr>
    </w:p>
    <w:p w14:paraId="1E76C0B0" w14:textId="42E7BCA1" w:rsidR="000341A4" w:rsidRPr="000341A4" w:rsidRDefault="000341A4" w:rsidP="000341A4">
      <w:pPr>
        <w:rPr>
          <w:sz w:val="24"/>
          <w:szCs w:val="24"/>
        </w:rPr>
      </w:pP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അദ്ധ്യായം</w:t>
      </w:r>
      <w:proofErr w:type="spellEnd"/>
      <w:r w:rsidRPr="000341A4">
        <w:rPr>
          <w:sz w:val="24"/>
          <w:szCs w:val="24"/>
        </w:rPr>
        <w:t xml:space="preserve"> </w:t>
      </w:r>
      <w:r w:rsidR="006C0F22">
        <w:rPr>
          <w:sz w:val="24"/>
          <w:szCs w:val="24"/>
        </w:rPr>
        <w:t xml:space="preserve"> 28</w:t>
      </w:r>
      <w:proofErr w:type="gramEnd"/>
    </w:p>
    <w:p w14:paraId="4CCAE5B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ഋതുഭേദങ്ങളും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സമയവും</w:t>
      </w:r>
      <w:proofErr w:type="spellEnd"/>
    </w:p>
    <w:p w14:paraId="1EDABBA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കാലത്തിനനുസരിച്ച്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വിസ്മയങ്ങ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അനവധിയാണ്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പിടിയിലമർന്ന്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സകലതും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മഞ്ഞുമൂടുന്ന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ശൈത്യകാലം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ശൈത്യകാലം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പിൻവാങ്ങുന്നതോടെ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പുൽനാമ്പുകളും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വൃക്ഷത്തലപ്പുകളുമെല്ലാം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മെല്ലെ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പച്ചപ്പണിയുന്നു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നാനാവർണങ്ങളി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ഇലകളും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പൂക്കളുമൊക്കെയായി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വസന്തം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വന്നണയുന്നു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വസന്തത്തിന്റെ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തേരോട്ടത്തിന്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നൽകിക്കൊണ്ട്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വേനൽക്കാലം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വന്നെത്തുന്നു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കനത്ത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വേനൽചൂടിന്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ആശ്വാസമേകി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മഴക്കാലവും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ഇലപൊഴിയും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കാലമായി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വൃക്ഷത്തലപ്പുകളും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ആഴ്ചക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സകല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ഇലകളും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പൊഴിക്കുന്നു</w:t>
      </w:r>
      <w:proofErr w:type="spellEnd"/>
      <w:r w:rsidRPr="000341A4">
        <w:rPr>
          <w:sz w:val="24"/>
          <w:szCs w:val="24"/>
        </w:rPr>
        <w:t xml:space="preserve">;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വരവേൽക്കാനുള്ള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തയാറെടുപ്പ്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എത്തുകയായി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മാസങ്ങളോളം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തണുപ്പാണ്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ഒരുക്കുന്ന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വിസ്മയക്കാഴ്ചക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അക്ഷാംശങ്ങളിലാണ്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പ്രകടമാകുന്നത്</w:t>
      </w:r>
      <w:proofErr w:type="spellEnd"/>
      <w:r w:rsidRPr="000341A4">
        <w:rPr>
          <w:sz w:val="24"/>
          <w:szCs w:val="24"/>
        </w:rPr>
        <w:t>.</w:t>
      </w:r>
    </w:p>
    <w:p w14:paraId="485CBA6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ഒരിടത്ത്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നട്ടുച്ച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ആയിരിക്കുമ്പോ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മറ്റൊരിടത്ത്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അർധരാതി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ഒരേസമയം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ദിവസങ്ങ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!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മായക്കഴ്ചക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വൈവിധ്യം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നിറഞ്ഞതാണ്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ക്രമവും</w:t>
      </w:r>
      <w:proofErr w:type="spellEnd"/>
      <w:r w:rsidRPr="000341A4">
        <w:rPr>
          <w:sz w:val="24"/>
          <w:szCs w:val="24"/>
        </w:rPr>
        <w:t>.</w:t>
      </w:r>
    </w:p>
    <w:p w14:paraId="28689E2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മാറ്റങ്ങളെക്കുറിച്ചുള്ള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കുറിപ്പ്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വായിച്ചില്ലേ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മഞ്ഞുകാലവും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വേനൽക്കാലവും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വർഷകാലവും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മാറിമാറി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അതിനനുസൃതമായ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മാറ്റങ്ങളുണ്ടാകുന്നതും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അനുഭവത്തിലൂടെ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ബോധ്യമാണല്ലോ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കാലത്തിന്റെ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ഋതുഭേദങ്ങ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5087D44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സൗരോർജലഭ്യതയിലുള്ള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ഏറ്റക്കുറച്ചിലുകളാണ്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ഋതുക്കളിലെ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പരിക്രമണവും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അച്ചുതണ്ടിന്റെ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ചരിവുമാണ്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ദീർഘവൃത്താകൃതിയിലുള്ള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സഞ്ചാരപഥ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sz w:val="24"/>
          <w:szCs w:val="24"/>
        </w:rPr>
        <w:t>Ellipticalorbit</w:t>
      </w:r>
      <w:proofErr w:type="spellEnd"/>
      <w:r w:rsidRPr="000341A4">
        <w:rPr>
          <w:sz w:val="24"/>
          <w:szCs w:val="24"/>
        </w:rPr>
        <w:t>)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ത്തിലൂടെയാണ്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വലംവയ്ക്കുന്നത്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നിങ്ങൾക്കറിയാമല്ലോ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പരിക്രമണം</w:t>
      </w:r>
      <w:proofErr w:type="spellEnd"/>
      <w:r w:rsidRPr="000341A4">
        <w:rPr>
          <w:sz w:val="24"/>
          <w:szCs w:val="24"/>
        </w:rPr>
        <w:t xml:space="preserve"> (Revolution)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വിളിക്കുന്നത്</w:t>
      </w:r>
      <w:proofErr w:type="spellEnd"/>
      <w:r w:rsidRPr="000341A4">
        <w:rPr>
          <w:sz w:val="24"/>
          <w:szCs w:val="24"/>
        </w:rPr>
        <w:t>.</w:t>
      </w:r>
    </w:p>
    <w:p w14:paraId="05E74B5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സൂര്യനും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b/>
          <w:sz w:val="24"/>
          <w:szCs w:val="24"/>
        </w:rPr>
        <w:t>ഭൂമിയും</w:t>
      </w:r>
      <w:proofErr w:type="spellEnd"/>
      <w:r w:rsidRPr="000341A4">
        <w:rPr>
          <w:b/>
          <w:sz w:val="24"/>
          <w:szCs w:val="24"/>
        </w:rPr>
        <w:t xml:space="preserve"> :</w:t>
      </w:r>
      <w:proofErr w:type="gram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അടുത്തും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അകന്നും</w:t>
      </w:r>
      <w:proofErr w:type="spellEnd"/>
    </w:p>
    <w:p w14:paraId="1540F34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പരിക്രമണകാലയളവി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നിരന്തരം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മാറ്റമുണ്ടായിക്കൊണ്ടിരിക്കും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സൂര്യനോട്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അടുത്ത്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അകന്നുപോകുന്ന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ദിനവുമാണ്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കാണിച്ചിട്ടുള്ളത്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ദിവസങ്ങളെ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യഥാക്രമം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സൂര്യസമീപദിനം</w:t>
      </w:r>
      <w:proofErr w:type="spellEnd"/>
      <w:r w:rsidRPr="000341A4">
        <w:rPr>
          <w:sz w:val="24"/>
          <w:szCs w:val="24"/>
        </w:rPr>
        <w:t xml:space="preserve"> (Perihelion)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സൂര്യവിദൂര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ദിനം</w:t>
      </w:r>
      <w:proofErr w:type="spellEnd"/>
      <w:r w:rsidRPr="000341A4">
        <w:rPr>
          <w:sz w:val="24"/>
          <w:szCs w:val="24"/>
        </w:rPr>
        <w:t xml:space="preserve"> (Aphelion)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77C20C5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അച്ചുതണ്ടിന്റെ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പരിക്രമണവേളയിലുടനീളം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നിലനിർത്തുന്നതിനാ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ആപേക്ഷിക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ഉത്തരായനരേഖയ്ക്കും</w:t>
      </w:r>
      <w:proofErr w:type="spellEnd"/>
      <w:r w:rsidRPr="000341A4">
        <w:rPr>
          <w:sz w:val="24"/>
          <w:szCs w:val="24"/>
        </w:rPr>
        <w:t xml:space="preserve"> (232°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വടക്ക്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ദക്ഷിണായനരേഖയ്ക്കും</w:t>
      </w:r>
      <w:proofErr w:type="spellEnd"/>
      <w:r w:rsidRPr="000341A4">
        <w:rPr>
          <w:sz w:val="24"/>
          <w:szCs w:val="24"/>
        </w:rPr>
        <w:t xml:space="preserve"> (232°</w:t>
      </w:r>
      <w:r w:rsidRPr="000341A4">
        <w:rPr>
          <w:rFonts w:ascii="Nirmala UI" w:hAnsi="Nirmala UI" w:cs="Nirmala UI"/>
          <w:sz w:val="24"/>
          <w:szCs w:val="24"/>
        </w:rPr>
        <w:t>തെക്ക്</w:t>
      </w:r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മാറിക്കൊണ്ടിരി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(Apparent movement of the sun)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</w:p>
    <w:p w14:paraId="6A6030C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ഋതുഭേദങ്ങൾക്കുകാരണമാകുന്നത്</w:t>
      </w:r>
      <w:proofErr w:type="spellEnd"/>
      <w:r w:rsidRPr="000341A4">
        <w:rPr>
          <w:sz w:val="24"/>
          <w:szCs w:val="24"/>
        </w:rPr>
        <w:t>..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പരിക്രമണകാലത്തി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ചുറ്റുമുള്ള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സഞ്ചാരഗതിയിലെ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നാല്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കാണിച്ചിട്ടു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ള്ളത്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സൂര്യപ്രകാശം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പതിക്കുന്നതി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ഏറ്റക്കുറച്ചിലുക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പകുതിയി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ഉത്തരാർധഗോളത്തിലും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മറുപകുതിയി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ദക്ഷിണാർധഗോളത്തിലുമാണ്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ലംബരശ്മിക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സൂര്യരശ്മിക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ലംബമായി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പതിക്കുന്നിടങ്ങളി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ചരിഞ്ഞു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കുറവായിരിക്കും</w:t>
      </w:r>
      <w:proofErr w:type="spellEnd"/>
      <w:r w:rsidRPr="000341A4">
        <w:rPr>
          <w:sz w:val="24"/>
          <w:szCs w:val="24"/>
        </w:rPr>
        <w:t>.</w:t>
      </w:r>
    </w:p>
    <w:p w14:paraId="073B638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സൂര്യന്റെ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അയനവും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ഋതുക്കളും</w:t>
      </w:r>
      <w:proofErr w:type="spellEnd"/>
    </w:p>
    <w:p w14:paraId="0C6554B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വസന്തകാലം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ഗ്രീഷ്മകാലം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ഹേമന്തകാലം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ശൈത്യകാലം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ഋതുക്ക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ചാക്രികമായി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ആവർത്തിക്കുന്നു</w:t>
      </w:r>
      <w:proofErr w:type="spellEnd"/>
      <w:r w:rsidRPr="000341A4">
        <w:rPr>
          <w:sz w:val="24"/>
          <w:szCs w:val="24"/>
        </w:rPr>
        <w:t>.</w:t>
      </w:r>
    </w:p>
    <w:p w14:paraId="266E8AF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സൂര്യപ്രകാശം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ഉഷ്ണമേഖലാപ്രദേശങ്ങളി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ഋതുഭേദങ്ങ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പ്രകടമായി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അനുഭവപ്പെടാറില്ല</w:t>
      </w:r>
      <w:proofErr w:type="spellEnd"/>
      <w:r w:rsidRPr="000341A4">
        <w:rPr>
          <w:sz w:val="24"/>
          <w:szCs w:val="24"/>
        </w:rPr>
        <w:t>.</w:t>
      </w:r>
    </w:p>
    <w:p w14:paraId="79D664A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മിതോഷ്ണമേഖലാ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അക്ഷാംശമേഖലയിലാണ്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ഋതുക്കളുടെയും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അനുഭവപ്പെടുന്നത്</w:t>
      </w:r>
      <w:proofErr w:type="spellEnd"/>
      <w:r w:rsidRPr="000341A4">
        <w:rPr>
          <w:sz w:val="24"/>
          <w:szCs w:val="24"/>
        </w:rPr>
        <w:t xml:space="preserve">. </w:t>
      </w:r>
    </w:p>
    <w:p w14:paraId="30E0074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ഭൂമധ്യരേഖയ്ക്ക്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നേർമുകളിലായിരിക്കുമ്പോ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ഉത്തരാർധഗോളത്തിലും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ദക്ഷിണാർധഗോ</w:t>
      </w:r>
      <w:proofErr w:type="spellEnd"/>
    </w:p>
    <w:p w14:paraId="1D82FF1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ആപേക്ഷികസ്ഥാനം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അന്റാർട്ടിക്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വൃത്തം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21,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സെപ്തംബ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23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ദിനങ്ങളിലാണ്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അതുകൊണ്ടുതന്നെ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അർധഗോളങ്ങളിലും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പകലിന്റെയും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ദൈർഘ്യം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തുല്യമായിരിക്കും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സമരാത്രദിനങ്ങ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വിഷുവങ്ങ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(Equinoxes)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4580CAD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21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21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രേഖയ്ക്ക്</w:t>
      </w:r>
      <w:proofErr w:type="spellEnd"/>
      <w:r w:rsidRPr="000341A4">
        <w:rPr>
          <w:sz w:val="24"/>
          <w:szCs w:val="24"/>
        </w:rPr>
        <w:t xml:space="preserve"> (232°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വടക്ക്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നേർമുകളിലെത്തുന്നു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ഗ്രീഷ്മ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അയനാന്തദിനം</w:t>
      </w:r>
      <w:proofErr w:type="spellEnd"/>
      <w:r w:rsidRPr="000341A4">
        <w:rPr>
          <w:sz w:val="24"/>
          <w:szCs w:val="24"/>
        </w:rPr>
        <w:t xml:space="preserve"> (Summer solstice)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ദൈർഘ്യമുള്ള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പകലും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ഹ്രസ്വമായ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അനുഭവപ്പെടുന്നത്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ദിനത്തിലാണ്</w:t>
      </w:r>
      <w:proofErr w:type="spellEnd"/>
      <w:r w:rsidRPr="000341A4">
        <w:rPr>
          <w:sz w:val="24"/>
          <w:szCs w:val="24"/>
        </w:rPr>
        <w:t>.</w:t>
      </w:r>
    </w:p>
    <w:p w14:paraId="78F3018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21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21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വസന്തകാലമായിരിക്കും</w:t>
      </w:r>
      <w:proofErr w:type="spellEnd"/>
      <w:r w:rsidRPr="000341A4">
        <w:rPr>
          <w:sz w:val="24"/>
          <w:szCs w:val="24"/>
        </w:rPr>
        <w:t xml:space="preserve"> (Spring season).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വേനൽക്കാലത്തിലേക്കുള്ള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കാലമാണിത്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ചെടിക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തളിർക്കുന്നതും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പുഷ്പിക്കുന്നതും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മാവുപൂക്കുന്നതും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പ്ലാവുകളി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ചക്കയുണ്ടാകുന്നതുമൊക്കെ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ശ്രദ്ധിച്ചിട്ടില്ലേ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വസന്തകാലത്തിന്റെ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സവിശേഷതയാണ്</w:t>
      </w:r>
      <w:proofErr w:type="spellEnd"/>
      <w:r w:rsidRPr="000341A4">
        <w:rPr>
          <w:sz w:val="24"/>
          <w:szCs w:val="24"/>
        </w:rPr>
        <w:t xml:space="preserve">. </w:t>
      </w:r>
    </w:p>
    <w:p w14:paraId="1D8FA82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21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ആരംഭിക്കുന്ന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സെപ്റ്റംബ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23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ഭൂമധ്യരേഖയ്ക്ക്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നേർമുകളിലെത്തുന്നു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കാലയളവിലാണ്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വേനൽക്കാലം</w:t>
      </w:r>
      <w:proofErr w:type="spellEnd"/>
      <w:r w:rsidRPr="000341A4">
        <w:rPr>
          <w:sz w:val="24"/>
          <w:szCs w:val="24"/>
        </w:rPr>
        <w:t xml:space="preserve"> (Summer season).</w:t>
      </w:r>
    </w:p>
    <w:p w14:paraId="2B33053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സെപ്റ്റംബ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23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ദക്ഷിണായനരേഖയ്ക്ക്</w:t>
      </w:r>
      <w:proofErr w:type="spellEnd"/>
      <w:r w:rsidRPr="000341A4">
        <w:rPr>
          <w:sz w:val="24"/>
          <w:szCs w:val="24"/>
        </w:rPr>
        <w:t xml:space="preserve"> (232°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നേർമുകളിലെത്തുന്നു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ശൈത്യഅയനാന്തദിനം</w:t>
      </w:r>
      <w:proofErr w:type="spellEnd"/>
      <w:r w:rsidRPr="000341A4">
        <w:rPr>
          <w:sz w:val="24"/>
          <w:szCs w:val="24"/>
        </w:rPr>
        <w:t xml:space="preserve"> (Winter solstice)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ദിവസം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ഹ്രസ്വമായ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ദൈർഘ്യമുള്ള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അനുഭവപ്പെടുന്നു</w:t>
      </w:r>
      <w:proofErr w:type="spellEnd"/>
      <w:r w:rsidRPr="000341A4">
        <w:rPr>
          <w:sz w:val="24"/>
          <w:szCs w:val="24"/>
        </w:rPr>
        <w:t>.</w:t>
      </w:r>
    </w:p>
    <w:p w14:paraId="5F5CAE8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സെപ്റ്റംബ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23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ഹേമന്തകാലമാണ്</w:t>
      </w:r>
      <w:proofErr w:type="spellEnd"/>
      <w:r w:rsidRPr="000341A4">
        <w:rPr>
          <w:sz w:val="24"/>
          <w:szCs w:val="24"/>
        </w:rPr>
        <w:t xml:space="preserve"> (Autumn season).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വേനൽക്കാലത്തിന്റെ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തീക്ഷ്ണതയി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ശൈത്യകാലത്തിലേക്കുള്ള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ഹേമന്തകാലം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ഊഷ്മാവ്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ഗണ്യമായി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ദൈർഘ്യം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കുറഞ്ഞ്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വരികയും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ദൈർഘ്യം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ഇലപൊഴിക്കുന്ന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കാലമാണിത്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വരാനിരിക്കുന്ന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വരണ്ടശൈത്യകാലത്തെ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അതിജീവിക്കാനുള്ള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തയാറെടുപ്പാണ്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ഇലപൊഴിക്ക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>.</w:t>
      </w:r>
    </w:p>
    <w:p w14:paraId="01A15CA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അയനമാരംഭിക്കുന്ന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21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നേർമുകളിലെത്തുന്നു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കാലയളവാണ്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ശൈത്യകാലം</w:t>
      </w:r>
      <w:proofErr w:type="spellEnd"/>
      <w:r w:rsidRPr="000341A4">
        <w:rPr>
          <w:sz w:val="24"/>
          <w:szCs w:val="24"/>
        </w:rPr>
        <w:t xml:space="preserve"> (Winter season).</w:t>
      </w:r>
    </w:p>
    <w:p w14:paraId="266CF938" w14:textId="77777777" w:rsidR="000341A4" w:rsidRPr="000341A4" w:rsidRDefault="000341A4" w:rsidP="000341A4">
      <w:pPr>
        <w:rPr>
          <w:sz w:val="24"/>
          <w:szCs w:val="24"/>
        </w:rPr>
      </w:pPr>
    </w:p>
    <w:p w14:paraId="3DA19EC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ഉത്തരായനവും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ദക്ഷിണായനവും</w:t>
      </w:r>
      <w:proofErr w:type="spellEnd"/>
    </w:p>
    <w:p w14:paraId="7C56126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ശൈത്യ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അയനാന്തദിനത്തെ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രേഖയിലേക്കുള്ള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ആരംഭിക്കുകയും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21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നേർമുകളിലെത്തുകയും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രേഖയിലേക്കുള്ള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അയനത്തെ</w:t>
      </w:r>
      <w:proofErr w:type="spellEnd"/>
      <w:r w:rsidRPr="000341A4">
        <w:rPr>
          <w:sz w:val="24"/>
          <w:szCs w:val="24"/>
        </w:rPr>
        <w:t xml:space="preserve"> 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ഉത്തരായനം</w:t>
      </w:r>
      <w:proofErr w:type="spellEnd"/>
      <w:r w:rsidRPr="000341A4">
        <w:rPr>
          <w:sz w:val="24"/>
          <w:szCs w:val="24"/>
        </w:rPr>
        <w:t xml:space="preserve">'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0D0DA9A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ഉത്തരായന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ദൈർഘ്യം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ക്രമേണ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കൂടിവരുന്നു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ഗ്രീഷ്മ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അയനാന്തദിനത്തെ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ആരംഭിക്കുകയും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ഡിസംബ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22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നേർമുകളിലെത്തുകയും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രേഖയിലേക്കുള്ള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ദക്ഷിണായനം</w:t>
      </w:r>
      <w:proofErr w:type="spellEnd"/>
      <w:r w:rsidRPr="000341A4">
        <w:rPr>
          <w:sz w:val="24"/>
          <w:szCs w:val="24"/>
        </w:rPr>
        <w:t xml:space="preserve">'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60314AA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സെപ്റ്റംബ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മാസക്കാലം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ഉത്തരാർദ്ധഗോളത്തിലായതിനാ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ഉത്തരധ്രുവ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ആറുമാസക്കാലം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തുടർച്ചയായി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സെപ്റ്റംബ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നീളുന്ന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ആറുമാസക്കാലം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ദക്ഷിണാർദ്ധഗോളത്തിലായതിനാ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ആറുമാസക്കാലം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തുടർച്ചയായി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രാത്രിയായിരിക്കും</w:t>
      </w:r>
      <w:proofErr w:type="spellEnd"/>
      <w:r w:rsidRPr="000341A4">
        <w:rPr>
          <w:sz w:val="24"/>
          <w:szCs w:val="24"/>
        </w:rPr>
        <w:t>.</w:t>
      </w:r>
    </w:p>
    <w:p w14:paraId="5E098EE1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സമയനിർണയവും</w:t>
      </w:r>
      <w:proofErr w:type="spellEnd"/>
    </w:p>
    <w:p w14:paraId="2FBB400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കോക്ക്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നോക്കിയപ്പോ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പന്ത്രണ്ടുതന്നെ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വാച്ചിലെ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അഞ്ചര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പിന്നോട്ടു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തിരിച്ചുവയ്ക്കണമെന്ന്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ഹോസ്റ്റസ്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അറിവു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ഞങ്ങളുടെ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വാച്ചിലെ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5.30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ആയിട്ടുണ്ടായിരുന്നു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സ്റ്റാൻഡേർഡ്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വിഴുങ്ങിക്കൊണ്ടാണു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പടിഞ്ഞാറോട്ടു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കൂടെക്കൂടെ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ഞങ്ങളുടെ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വാച്ചിലെ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സൂചിയും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പിന്നാക്കം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തിരിച്ചുവയ്ക്കേണ്ടിവന്നു</w:t>
      </w:r>
      <w:proofErr w:type="spellEnd"/>
      <w:r w:rsidRPr="000341A4">
        <w:rPr>
          <w:sz w:val="24"/>
          <w:szCs w:val="24"/>
        </w:rPr>
        <w:t>.</w:t>
      </w:r>
    </w:p>
    <w:p w14:paraId="3D934047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b/>
          <w:sz w:val="24"/>
          <w:szCs w:val="24"/>
        </w:rPr>
        <w:t>-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പാതിരാസൂര്യന്റെ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നാട്ടി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എസ്</w:t>
      </w:r>
      <w:r w:rsidRPr="000341A4">
        <w:rPr>
          <w:b/>
          <w:sz w:val="24"/>
          <w:szCs w:val="24"/>
        </w:rPr>
        <w:t>.</w:t>
      </w:r>
      <w:r w:rsidRPr="000341A4">
        <w:rPr>
          <w:rFonts w:ascii="Nirmala UI" w:hAnsi="Nirmala UI" w:cs="Nirmala UI"/>
          <w:b/>
          <w:sz w:val="24"/>
          <w:szCs w:val="24"/>
        </w:rPr>
        <w:t>കെ</w:t>
      </w:r>
      <w:proofErr w:type="spellEnd"/>
      <w:r w:rsidRPr="000341A4">
        <w:rPr>
          <w:b/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പൊറ്റെക്കാട്ട്</w:t>
      </w:r>
      <w:proofErr w:type="spellEnd"/>
    </w:p>
    <w:p w14:paraId="5515BC6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പ്രശസ്ത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സഞ്ചാരസാഹിത്യകാരനായ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എസ്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കെ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പൊറ്റെക്കാടിന്റെ</w:t>
      </w:r>
      <w:proofErr w:type="spellEnd"/>
      <w:r w:rsidRPr="000341A4">
        <w:rPr>
          <w:sz w:val="24"/>
          <w:szCs w:val="24"/>
        </w:rPr>
        <w:t xml:space="preserve"> “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പാതിരാസൂര്യന്റെ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നാട്ടി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യാത്രാവിവരണത്തിലെ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വായിച്ചല്ലോ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വ്യത്യാസപ്പെട്ടിരിക്കുന്നു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ബോധ്യമായല്ലോ</w:t>
      </w:r>
      <w:proofErr w:type="spellEnd"/>
      <w:r w:rsidRPr="000341A4">
        <w:rPr>
          <w:sz w:val="24"/>
          <w:szCs w:val="24"/>
        </w:rPr>
        <w:t>..</w:t>
      </w:r>
      <w:proofErr w:type="gramEnd"/>
    </w:p>
    <w:p w14:paraId="3DEAC398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ഒരു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പ്രദേശത്തെ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സൂര്യന്റെ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ഉച്ചസ്ഥാനം</w:t>
      </w:r>
      <w:r w:rsidRPr="000341A4">
        <w:rPr>
          <w:sz w:val="24"/>
          <w:szCs w:val="24"/>
        </w:rPr>
        <w:t xml:space="preserve">,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സൂര്യപ്രകാശം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സൃഷ്ടിക്കുന്ന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നീഴൽ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എന്നിവയെ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അടിസ്ഥാനമാക്കിയായിരുന്നു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ആദ്യകാലങ്ങളിൽ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സമയം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നിർണയിച്ചിരുന്നത്</w:t>
      </w:r>
      <w:r w:rsidRPr="000341A4">
        <w:rPr>
          <w:sz w:val="24"/>
          <w:szCs w:val="24"/>
          <w:cs/>
          <w:lang w:bidi="ml-IN"/>
        </w:rPr>
        <w:t xml:space="preserve">.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തലയ്ക്കു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മുകളിലായി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സൂര്യൻ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എത്തിയാൽ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ഉച്ചയ്ക്ക്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sz w:val="24"/>
          <w:szCs w:val="24"/>
        </w:rPr>
        <w:t xml:space="preserve">12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മണിയെന്ന്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കണക്കാക്കുന്നു</w:t>
      </w:r>
      <w:r w:rsidRPr="000341A4">
        <w:rPr>
          <w:sz w:val="24"/>
          <w:szCs w:val="24"/>
          <w:cs/>
          <w:lang w:bidi="ml-IN"/>
        </w:rPr>
        <w:t xml:space="preserve">.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ഓരോ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സ്ഥലത്തും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ഇപ്രകാരം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സൂര്യന്റെ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lastRenderedPageBreak/>
        <w:t>സ്ഥാനത്തെ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അധികരമാക്കി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നിർണയിക്കുന്ന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സമയത്തെയാണ്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പ്രാദേശിക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സമയം</w:t>
      </w:r>
      <w:r w:rsidRPr="000341A4">
        <w:rPr>
          <w:sz w:val="24"/>
          <w:szCs w:val="24"/>
          <w:cs/>
          <w:lang w:bidi="ml-IN"/>
        </w:rPr>
        <w:t xml:space="preserve"> (</w:t>
      </w:r>
      <w:r w:rsidRPr="000341A4">
        <w:rPr>
          <w:sz w:val="24"/>
          <w:szCs w:val="24"/>
        </w:rPr>
        <w:t xml:space="preserve">Local time)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എന്ന്</w:t>
      </w:r>
      <w:r w:rsidRPr="000341A4">
        <w:rPr>
          <w:sz w:val="24"/>
          <w:szCs w:val="24"/>
          <w:cs/>
          <w:lang w:bidi="ml-IN"/>
        </w:rPr>
        <w:t xml:space="preserve"> </w:t>
      </w:r>
      <w:r w:rsidRPr="000341A4">
        <w:rPr>
          <w:rFonts w:ascii="Nirmala UI" w:hAnsi="Nirmala UI" w:cs="Nirmala UI" w:hint="cs"/>
          <w:sz w:val="24"/>
          <w:szCs w:val="24"/>
          <w:cs/>
          <w:lang w:bidi="ml-IN"/>
        </w:rPr>
        <w:t>പറയുന്നത്</w:t>
      </w:r>
      <w:r w:rsidRPr="000341A4">
        <w:rPr>
          <w:sz w:val="24"/>
          <w:szCs w:val="24"/>
          <w:cs/>
          <w:lang w:bidi="ml-IN"/>
        </w:rPr>
        <w:t>.</w:t>
      </w:r>
    </w:p>
    <w:p w14:paraId="725E6CD1" w14:textId="77777777" w:rsidR="000341A4" w:rsidRPr="000341A4" w:rsidRDefault="000341A4" w:rsidP="000341A4">
      <w:pPr>
        <w:rPr>
          <w:sz w:val="24"/>
          <w:szCs w:val="24"/>
          <w:cs/>
          <w:lang w:bidi="ml-IN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അർദ്ധരാത്രിയിലും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!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ദിവസമല്ല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ആറുമാസക്കാലത്തോളം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ആർട്ടിക്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വൃത്തത്തിലും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അന്റാർട്ടിക്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വൃത്തത്തിലും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ഇതാണവസ്ഥ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പറയുമോ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തലയ്ക്കുമുകളിലാണെന്നു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കരുതരുത്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ഇക്കാലത്ത്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പകൽവെളിച്ചം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ഒന്നോ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മഞ്ഞുമൂടിയ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അവസ്ഥയാണ്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ഇവിടുത്തെ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ജനജീവിതവും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പരിമിതമായ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കൃഷിയുമെല്ലാം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കാലാവസ്ഥാ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പ്രത്യേകതയ്ക്കനുസരിച്ച്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ക്രമപ്പെടുത്തിയിരിക്കുന്നു</w:t>
      </w:r>
      <w:proofErr w:type="spellEnd"/>
      <w:r w:rsidRPr="000341A4">
        <w:rPr>
          <w:sz w:val="24"/>
          <w:szCs w:val="24"/>
        </w:rPr>
        <w:t>.</w:t>
      </w:r>
    </w:p>
    <w:p w14:paraId="2B817C8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ശാസ്ത്രീയവും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കൃത്യവുമായി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സമയനിർണയത്തിനു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വസ്തുതകളിലേക്ക്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കടന്നുചെല്ലാം</w:t>
      </w:r>
      <w:proofErr w:type="spellEnd"/>
      <w:r w:rsidRPr="000341A4">
        <w:rPr>
          <w:sz w:val="24"/>
          <w:szCs w:val="24"/>
        </w:rPr>
        <w:t>.</w:t>
      </w:r>
    </w:p>
    <w:p w14:paraId="2192D80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പരിക്രമണത്തോടൊപ്പം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അച്ചുതണ്ടിനെ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ആധാരമാക്കി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ചെയ്യുന്നുവെന്ന്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നിങ്ങൾക്കറിയാമല്ലോ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ഭ്രമണഫലമായാണ്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പഠിച്ചിട്ടുണ്ട്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ഭ്രമണവുമായി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വസ്തുതക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നോക്കൂ</w:t>
      </w:r>
      <w:proofErr w:type="spellEnd"/>
      <w:r w:rsidRPr="000341A4">
        <w:rPr>
          <w:sz w:val="24"/>
          <w:szCs w:val="24"/>
        </w:rPr>
        <w:t>.</w:t>
      </w:r>
    </w:p>
    <w:p w14:paraId="19774D7B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കിഴക്കോട്ടാ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ണ്</w:t>
      </w:r>
      <w:proofErr w:type="spellEnd"/>
      <w:r w:rsidRPr="000341A4">
        <w:rPr>
          <w:sz w:val="24"/>
          <w:szCs w:val="24"/>
        </w:rPr>
        <w:t xml:space="preserve"> .</w:t>
      </w:r>
      <w:proofErr w:type="gramEnd"/>
    </w:p>
    <w:p w14:paraId="10E42A99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•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പൂർത്തിയാക്കാ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24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എടുക്കുന്നു</w:t>
      </w:r>
      <w:proofErr w:type="spellEnd"/>
      <w:r w:rsidRPr="000341A4">
        <w:rPr>
          <w:sz w:val="24"/>
          <w:szCs w:val="24"/>
        </w:rPr>
        <w:t xml:space="preserve">. </w:t>
      </w:r>
    </w:p>
    <w:p w14:paraId="1C42EAEE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കിഴക്കോട്ടായതിനാ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സൂര്യോദയം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നിന്നായിരിക്കും</w:t>
      </w:r>
      <w:proofErr w:type="spellEnd"/>
      <w:r w:rsidRPr="000341A4">
        <w:rPr>
          <w:sz w:val="24"/>
          <w:szCs w:val="24"/>
        </w:rPr>
        <w:t>.</w:t>
      </w:r>
    </w:p>
    <w:p w14:paraId="4E3B5A8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കോണളവ്</w:t>
      </w:r>
      <w:proofErr w:type="spellEnd"/>
      <w:r w:rsidRPr="000341A4">
        <w:rPr>
          <w:sz w:val="24"/>
          <w:szCs w:val="24"/>
        </w:rPr>
        <w:t xml:space="preserve"> 360°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യാണല്ലോ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കോണളവിലും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വരച്ചാ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360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ലഭിക്കും</w:t>
      </w:r>
      <w:proofErr w:type="spellEnd"/>
      <w:r w:rsidRPr="000341A4">
        <w:rPr>
          <w:sz w:val="24"/>
          <w:szCs w:val="24"/>
        </w:rPr>
        <w:t xml:space="preserve">. 360°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വേണ്ടത്</w:t>
      </w:r>
      <w:proofErr w:type="spellEnd"/>
      <w:r w:rsidRPr="000341A4">
        <w:rPr>
          <w:sz w:val="24"/>
          <w:szCs w:val="24"/>
        </w:rPr>
        <w:t xml:space="preserve"> 24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മണിക്കൂറാണ്</w:t>
      </w:r>
      <w:proofErr w:type="spellEnd"/>
      <w:r w:rsidRPr="000341A4">
        <w:rPr>
          <w:sz w:val="24"/>
          <w:szCs w:val="24"/>
        </w:rPr>
        <w:t>.</w:t>
      </w:r>
    </w:p>
    <w:p w14:paraId="560D552B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24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മണിക്കൂറിനെ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24 × 60 = 1440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>.</w:t>
      </w:r>
    </w:p>
    <w:p w14:paraId="5889482F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•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0341A4">
        <w:rPr>
          <w:sz w:val="24"/>
          <w:szCs w:val="24"/>
        </w:rPr>
        <w:t xml:space="preserve"> 360°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1440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>.</w:t>
      </w:r>
    </w:p>
    <w:p w14:paraId="25A30CB1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രേഖാംശപ്രദേശം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1440 /360 = 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മിനിറ്റാണ്</w:t>
      </w:r>
      <w:proofErr w:type="spellEnd"/>
      <w:r w:rsidRPr="000341A4">
        <w:rPr>
          <w:sz w:val="24"/>
          <w:szCs w:val="24"/>
        </w:rPr>
        <w:t>.</w:t>
      </w:r>
    </w:p>
    <w:p w14:paraId="7B2A9F10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lastRenderedPageBreak/>
        <w:t xml:space="preserve">•15°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തിരിയുമ്പോ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സമയവ്യത്യാസമുണ്ടാകുന്നു</w:t>
      </w:r>
      <w:proofErr w:type="spellEnd"/>
      <w:r w:rsidRPr="000341A4">
        <w:rPr>
          <w:sz w:val="24"/>
          <w:szCs w:val="24"/>
        </w:rPr>
        <w:t>.</w:t>
      </w:r>
    </w:p>
    <w:p w14:paraId="2D2534EE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15 × 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 xml:space="preserve"> = 60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 xml:space="preserve"> (1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>).</w:t>
      </w:r>
    </w:p>
    <w:p w14:paraId="076C5BB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മണിക്കൂറി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0341A4">
        <w:rPr>
          <w:sz w:val="24"/>
          <w:szCs w:val="24"/>
        </w:rPr>
        <w:t xml:space="preserve"> 15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മുന്നിലൂടെ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കടന്നുപോകുന്നത്</w:t>
      </w:r>
      <w:proofErr w:type="spellEnd"/>
      <w:r w:rsidRPr="000341A4">
        <w:rPr>
          <w:sz w:val="24"/>
          <w:szCs w:val="24"/>
        </w:rPr>
        <w:t>.</w:t>
      </w:r>
    </w:p>
    <w:p w14:paraId="6307395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കിഴക്കോട്ടായതിനാ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സമയക്കൂടുത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കിഴക്കോട്ടും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സമയക്കുറവ്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പടിഞ്ഞാറോട്ടും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ആയിരിക്കും</w:t>
      </w:r>
      <w:proofErr w:type="spellEnd"/>
      <w:r w:rsidRPr="000341A4">
        <w:rPr>
          <w:sz w:val="24"/>
          <w:szCs w:val="24"/>
        </w:rPr>
        <w:t>.</w:t>
      </w:r>
    </w:p>
    <w:p w14:paraId="2730CCB4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ഓരോഡിഗ്രി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രേഖാംശത്തിനും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നാല്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നാല്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കുറഞ്ഞും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വരുന്നു</w:t>
      </w:r>
      <w:proofErr w:type="spellEnd"/>
      <w:r w:rsidRPr="000341A4">
        <w:rPr>
          <w:sz w:val="24"/>
          <w:szCs w:val="24"/>
        </w:rPr>
        <w:t xml:space="preserve">. </w:t>
      </w:r>
    </w:p>
    <w:p w14:paraId="1629CB0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സമയവും</w:t>
      </w:r>
      <w:proofErr w:type="spellEnd"/>
      <w:r w:rsidRPr="000341A4">
        <w:rPr>
          <w:sz w:val="24"/>
          <w:szCs w:val="24"/>
        </w:rPr>
        <w:t xml:space="preserve"> (GMT)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സമയമേഖലയും</w:t>
      </w:r>
      <w:proofErr w:type="spellEnd"/>
      <w:r w:rsidRPr="000341A4">
        <w:rPr>
          <w:sz w:val="24"/>
          <w:szCs w:val="24"/>
        </w:rPr>
        <w:t xml:space="preserve"> (Time zone)</w:t>
      </w:r>
    </w:p>
    <w:p w14:paraId="5C5F1A9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പൂജ്യം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രേഖയെന്നറിയപ്പെടുന്നു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ഇംഗ്ലണ്ടിലെ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റോയ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വാനനിരീക്ഷണശാല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സ്ഥലത്തുകൂടി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കടന്നുപോകുന്നതിനാലാണ്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നൽകപ്പെട്ടത്</w:t>
      </w:r>
      <w:proofErr w:type="spellEnd"/>
      <w:r w:rsidRPr="000341A4">
        <w:rPr>
          <w:sz w:val="24"/>
          <w:szCs w:val="24"/>
        </w:rPr>
        <w:t xml:space="preserve"> .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അടിസ്ഥാനമാക്കിയാണ്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എവിടെയുമുള്ള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നിർണയിക്കപ്പെടുന്നത്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പ്രൈം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മെറീഡിയ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(Prime Meridian)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പ്രാദേശികസമയത്തെ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(Greenwich Mean Time)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സമയവ്യത്യാസമുള്ള</w:t>
      </w:r>
      <w:proofErr w:type="spellEnd"/>
      <w:r w:rsidRPr="000341A4">
        <w:rPr>
          <w:sz w:val="24"/>
          <w:szCs w:val="24"/>
        </w:rPr>
        <w:t xml:space="preserve"> 24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0341A4">
        <w:rPr>
          <w:sz w:val="24"/>
          <w:szCs w:val="24"/>
        </w:rPr>
        <w:t>.</w:t>
      </w:r>
    </w:p>
    <w:p w14:paraId="478B280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സ്റ്റാൻഡേർഡ്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സമയം</w:t>
      </w:r>
      <w:proofErr w:type="spellEnd"/>
    </w:p>
    <w:p w14:paraId="408AADD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രേഖാംശത്തിലെയും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പ്രാദേശികസമയത്തി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അതാതിടങ്ങളിലെ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പരിഗണിച്ചാ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അവസരങ്ങളിലും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ആശയക്കുഴപ്പം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സൃഷ്ടിക്കും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പ്രതിസന്ധി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മറികടക്കാ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കേന്ദ്രഭാഗത്തുകൂടി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കടന്നുപോകുന്ന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പ്രാദേശികസമയത്തെ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പൊതുസമയമായാണ്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സാധാരണ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കണക്കാക്കുന്നത്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രേഖാംശവ്യാപ്തി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ഒന്നിലേറെ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മാനകരേഖാംശമായി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പരിഗണിച്ച്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ഒന്നിലധികം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മാനകസമയങ്ങ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നിർണയിച്ചിട്ടുണ്ട്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ഏറക്കുറേ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മധ്യത്തിലൂടെ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കടന്നുപോകുന്ന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രേഖാംശരേഖയെ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മാനകരേഖാംശമായി</w:t>
      </w:r>
      <w:proofErr w:type="spellEnd"/>
      <w:r w:rsidRPr="000341A4">
        <w:rPr>
          <w:sz w:val="24"/>
          <w:szCs w:val="24"/>
        </w:rPr>
        <w:t xml:space="preserve"> (Standard Meridian)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പരിഗണിക്കുന്നു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മാനകരേഖാംശത്തിലെ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പ്രാദേശികസമയമാണ്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മാനകസമയം</w:t>
      </w:r>
      <w:proofErr w:type="spellEnd"/>
      <w:r w:rsidRPr="000341A4">
        <w:rPr>
          <w:sz w:val="24"/>
          <w:szCs w:val="24"/>
        </w:rPr>
        <w:t xml:space="preserve"> (Standard Time).</w:t>
      </w:r>
    </w:p>
    <w:p w14:paraId="233B03A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ൻ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സ്റ്റാൻഡേർഡ്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സമയം</w:t>
      </w:r>
      <w:proofErr w:type="spellEnd"/>
      <w:r w:rsidRPr="000341A4">
        <w:rPr>
          <w:b/>
          <w:sz w:val="24"/>
          <w:szCs w:val="24"/>
        </w:rPr>
        <w:t xml:space="preserve"> (IST)</w:t>
      </w:r>
    </w:p>
    <w:p w14:paraId="2A0786D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പൂർവരേഖാംശം</w:t>
      </w:r>
      <w:proofErr w:type="spellEnd"/>
      <w:r w:rsidRPr="000341A4">
        <w:rPr>
          <w:sz w:val="24"/>
          <w:szCs w:val="24"/>
        </w:rPr>
        <w:t xml:space="preserve"> 68°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97°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വരെയാണല്ലോ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വ്യാപ്തി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മധ്യത്തായി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0341A4">
        <w:rPr>
          <w:sz w:val="24"/>
          <w:szCs w:val="24"/>
        </w:rPr>
        <w:t xml:space="preserve"> 82/2°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പൂർവരേഖാംശത്തെയാണ്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മാനകരേഖാംശമായി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കണക്കാക്കുന്നത്</w:t>
      </w:r>
      <w:proofErr w:type="spellEnd"/>
      <w:r w:rsidRPr="000341A4">
        <w:rPr>
          <w:sz w:val="24"/>
          <w:szCs w:val="24"/>
        </w:rPr>
        <w:t>.</w:t>
      </w:r>
    </w:p>
    <w:p w14:paraId="7DCBCA67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പ്രാദേശികസമയമാണ്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അംഗീകരിച്ചിട്ടുള്ളത്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സ്റ്റാൻഡേർഡ്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(Indian Standard Time)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0E20C06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രാജ്യത്തിലൂടെ</w:t>
      </w:r>
      <w:proofErr w:type="spellEnd"/>
      <w:r w:rsidRPr="000341A4">
        <w:rPr>
          <w:sz w:val="24"/>
          <w:szCs w:val="24"/>
        </w:rPr>
        <w:t xml:space="preserve"> 180°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പോവുകയാണെങ്കി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ദിനങ്ങളായിരിക്കുമല്ലോ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സൃഷ്ടിച്ചേക്കാവുന്ന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പ്രായോഗിക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പ്രശ്നങ്ങളെ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ചിന്തിച്ചു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നോക്കൂ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ബുദ്ധിമുട്ട്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ഒഴിവാക്കുന്നതിനായി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കരഭാഗങ്ങളി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കടന്നുപോകാത്തവിധം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ക്രമീകരണങ്ങ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വരുത്തിയിട്ടുണ്ട്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പസഫിക്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ബെറിങ്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കടലിടുക്കിലൂടെ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കടന്നുപോകും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വിധവും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ജനവാസമുള്ള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ദ്വീപുകളെ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ഒഴിവാക്കിയുമാണ്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ക്രമീകരിച്ചിരിക്കുന്നത്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മുറിച്ചുകടന്ന്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കലണ്ടറി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ഒരുദിവസം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കൂട്ടിയും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പോകുന്നവ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ദിവസം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കുറച്ചും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കണക്കാക്കുന്നു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സാങ്കൽപ്പികരേഖ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അന്താരാഷ്ട്ര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ദിനാങ്കരേഖ</w:t>
      </w:r>
      <w:proofErr w:type="spellEnd"/>
      <w:r w:rsidRPr="000341A4">
        <w:rPr>
          <w:sz w:val="24"/>
          <w:szCs w:val="24"/>
        </w:rPr>
        <w:t xml:space="preserve"> (International Date Line)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0341A4">
        <w:rPr>
          <w:sz w:val="24"/>
          <w:szCs w:val="24"/>
        </w:rPr>
        <w:t>.</w:t>
      </w:r>
    </w:p>
    <w:p w14:paraId="1981704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സമയം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കണക്കാക്കാം</w:t>
      </w:r>
      <w:proofErr w:type="spellEnd"/>
    </w:p>
    <w:p w14:paraId="15BC42BC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വ്യത്യാസം</w:t>
      </w:r>
      <w:proofErr w:type="spellEnd"/>
      <w:r w:rsidRPr="000341A4">
        <w:rPr>
          <w:sz w:val="24"/>
          <w:szCs w:val="24"/>
        </w:rPr>
        <w:t xml:space="preserve"> = 822°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0341A4">
        <w:rPr>
          <w:sz w:val="24"/>
          <w:szCs w:val="24"/>
        </w:rPr>
        <w:t xml:space="preserve"> 82°30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മിനിട്ട്</w:t>
      </w:r>
      <w:proofErr w:type="spellEnd"/>
      <w:r w:rsidRPr="000341A4">
        <w:rPr>
          <w:sz w:val="24"/>
          <w:szCs w:val="24"/>
        </w:rPr>
        <w:t>.</w:t>
      </w:r>
    </w:p>
    <w:p w14:paraId="7258E6F5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lastRenderedPageBreak/>
        <w:t xml:space="preserve">•15°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സമയവ്യത്യാസം</w:t>
      </w:r>
      <w:proofErr w:type="spellEnd"/>
      <w:r w:rsidRPr="000341A4">
        <w:rPr>
          <w:sz w:val="24"/>
          <w:szCs w:val="24"/>
        </w:rPr>
        <w:t xml:space="preserve"> 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</w:p>
    <w:p w14:paraId="57A13BD7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•82/2°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സമയവ്യത്യാസം</w:t>
      </w:r>
      <w:proofErr w:type="spellEnd"/>
      <w:r w:rsidRPr="000341A4">
        <w:rPr>
          <w:sz w:val="24"/>
          <w:szCs w:val="24"/>
        </w:rPr>
        <w:t xml:space="preserve"> = 82°30'/ 15</w:t>
      </w:r>
    </w:p>
    <w:p w14:paraId="5F81843D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                                                                                              =52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</w:p>
    <w:p w14:paraId="06BB0FE6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                                                                                        =5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30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</w:p>
    <w:p w14:paraId="515DA812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•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സ്ഥിതിചെയ്യുന്നതിനാ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സമയത്തേക്കാ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30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കൂടുതലായിരിക്കും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>.</w:t>
      </w:r>
    </w:p>
    <w:p w14:paraId="1105994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   =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ഗ്രീനിച്ച്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 xml:space="preserve"> +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സമയവ്യത്യാസം</w:t>
      </w:r>
      <w:proofErr w:type="spellEnd"/>
    </w:p>
    <w:p w14:paraId="1ED4F682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                                                            = 12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</w:t>
      </w:r>
      <w:proofErr w:type="spellEnd"/>
      <w:r w:rsidRPr="000341A4">
        <w:rPr>
          <w:sz w:val="24"/>
          <w:szCs w:val="24"/>
        </w:rPr>
        <w:t xml:space="preserve"> + 5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മണിക്കൂ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30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</w:p>
    <w:p w14:paraId="6B018CED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                                                            = 5.30 pm</w:t>
      </w:r>
    </w:p>
    <w:p w14:paraId="358846A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കാറ്റിന്റെ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ഉറവിടം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തേടി</w:t>
      </w:r>
      <w:proofErr w:type="spellEnd"/>
    </w:p>
    <w:p w14:paraId="480C27F3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b/>
          <w:sz w:val="24"/>
          <w:szCs w:val="24"/>
        </w:rPr>
        <w:t xml:space="preserve">1497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ജൂലൈ</w:t>
      </w:r>
      <w:proofErr w:type="spellEnd"/>
      <w:r w:rsidRPr="000341A4">
        <w:rPr>
          <w:b/>
          <w:sz w:val="24"/>
          <w:szCs w:val="24"/>
        </w:rPr>
        <w:t xml:space="preserve"> 8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ന്</w:t>
      </w:r>
      <w:proofErr w:type="spellEnd"/>
    </w:p>
    <w:p w14:paraId="15656B99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ലിസ്ബ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തുറമുഖത്തുനിന്നു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നാലു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പായ്ക്കപ്പലുകളിലായി</w:t>
      </w:r>
      <w:proofErr w:type="spellEnd"/>
      <w:r w:rsidRPr="000341A4">
        <w:rPr>
          <w:sz w:val="24"/>
          <w:szCs w:val="24"/>
        </w:rPr>
        <w:t xml:space="preserve"> 170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പേരടങ്ങുന്ന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സംഘത്തെ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നയിച്ചുകൊണ്ട്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വാസ്കോഡഗാമ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യാത്ര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തേടിയുള്ള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എക്കാലത്തെയും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സമുദ്രയാത്രയായിരുന്നു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ലിസ്ബണി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പുറപ്പെട്ട്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ബ്രസീലിന്റെ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തീരത്തെത്തി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തെക്കുകിഴക്കോട്ട്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തുണയായത്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മുൻഗാമിയായ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ബർത്തലോമിയോ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ഡയസ്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കാറ്റുകളായിരുന്നു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ആഫ്രിക്കയുടെ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തീരത്തെത്തിച്ചു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ഭരണകൂടവുമായുണ്ടായ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എതിർപ്പിനെത്തുടർന്ന്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ഗാമ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അവിടം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വിട്ടു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മൊസാസയും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മലിന്ദിയിലെത്തി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മലിന്ദിതുറമുഖത്ത്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കച്ചവടക്കാരുടെ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സാന്നിധ്യം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ശ്രദ്ധിച്ച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നാവികന്റെ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തേടി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അവിടെനിന്നു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സഹായത്തോടെ</w:t>
      </w:r>
      <w:proofErr w:type="spellEnd"/>
      <w:r w:rsidRPr="000341A4">
        <w:rPr>
          <w:sz w:val="24"/>
          <w:szCs w:val="24"/>
        </w:rPr>
        <w:t xml:space="preserve"> 1498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ഏപ്രി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24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പുറപ്പെട്ട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വാസ്കോഡഗാമ</w:t>
      </w:r>
      <w:proofErr w:type="spellEnd"/>
      <w:r w:rsidRPr="000341A4">
        <w:rPr>
          <w:sz w:val="24"/>
          <w:szCs w:val="24"/>
        </w:rPr>
        <w:t xml:space="preserve"> 23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ദിവസം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മെയ്</w:t>
      </w:r>
      <w:proofErr w:type="spellEnd"/>
      <w:r w:rsidRPr="000341A4">
        <w:rPr>
          <w:sz w:val="24"/>
          <w:szCs w:val="24"/>
        </w:rPr>
        <w:t xml:space="preserve"> 20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കോഴിക്കോടിനടുത്ത്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കാപ്പാട്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തുറമുഖത്തെത്തിച്ചേർന്നു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വിദഗ്ധരുടെ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ഉപദേശം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വകവയ്ക്കാതെ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തിരിച്ചുപോകാ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ശ്രമിച്ച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ഗാമ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പ്രയാസപ്പെട്ടു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മലിന്ദിയിലെത്താ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വാസ്കോഡ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ഗാമയ്ക്ക്</w:t>
      </w:r>
      <w:proofErr w:type="spellEnd"/>
      <w:r w:rsidRPr="000341A4">
        <w:rPr>
          <w:sz w:val="24"/>
          <w:szCs w:val="24"/>
        </w:rPr>
        <w:t xml:space="preserve"> 132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ദിവസങ്ങ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വേണ്ടിവന്നു</w:t>
      </w:r>
      <w:proofErr w:type="spellEnd"/>
      <w:r w:rsidRPr="000341A4">
        <w:rPr>
          <w:sz w:val="24"/>
          <w:szCs w:val="24"/>
        </w:rPr>
        <w:t>!</w:t>
      </w:r>
    </w:p>
    <w:p w14:paraId="6EDD89A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ആയിരക്കണക്കിനു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കിലോമീറ്ററുകൾതാണ്ടി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ഇന്ത്യയിലേക്കുള്ള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വഴികണ്ടെത്താ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വാസ്കോഡ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ഗാമ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നാവികന്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തുണയായത്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അടങ്ങാത്ത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ആത്മവിശ്വാസവും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മാത്രമായിരുന്നു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നാടിന്റെ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ചരിത്രഗതിയെത്തന്നെ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മാറ്റിമറിച്ച്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സമുദ്രയാത്രയി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എടുത്തുപറയേണ്ടതാണ്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നമ്മെ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സ്വാധീനിക്കുന്നത്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അവയ്ക്കുള്ള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സൃഷ്ടിക്കുന്ന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വസ്തുതകളിലേക്ക്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കടന്നുചെല്ലാം</w:t>
      </w:r>
      <w:proofErr w:type="spellEnd"/>
      <w:r w:rsidRPr="000341A4">
        <w:rPr>
          <w:sz w:val="24"/>
          <w:szCs w:val="24"/>
        </w:rPr>
        <w:t>.</w:t>
      </w:r>
    </w:p>
    <w:p w14:paraId="43F6809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അന്തരീക്ഷവായുചെലുത്തുന്ന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അന്തരീക്ഷമർദമെന്നും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അന്തരീക്ഷമർദത്തിലുണ്ടാകുന്ന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വ്യതിയാനങ്ങളാണ്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പഠിച്ചിട്ടുണ്ടല്ലോ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വ്യതിയാനങ്ങ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കൊണ്ടെന്നും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എന്തൊക്കെയെന്നും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 xml:space="preserve">. </w:t>
      </w:r>
    </w:p>
    <w:p w14:paraId="62AF1DC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വ്യതിയാനങ്ങ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73174D9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ചതുരശ്ര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സെന്റിമീറ്ററിന്</w:t>
      </w:r>
      <w:proofErr w:type="spellEnd"/>
      <w:r w:rsidRPr="000341A4">
        <w:rPr>
          <w:sz w:val="24"/>
          <w:szCs w:val="24"/>
        </w:rPr>
        <w:t xml:space="preserve"> 1034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മില്ലിഗ്രാം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ചെലുത്തുന്ന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ശരാശരി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രസബാരോമീറ്റ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(Mercury Barometer)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ഉപകരണം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മില്ലിബാ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(mb),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ഹെക്ടോപാസ്ക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sz w:val="24"/>
          <w:szCs w:val="24"/>
        </w:rPr>
        <w:t>hpa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ഏകകങ്ങളിലാണ്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ശരാശരി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രസത്തിന്റെ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നിരപ്പ്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നിറച്ചിട്ടുള്ള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സ്ഫടികക്കുഴലി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76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മീ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ആയിരി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അപ്പോഴത്തെ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അന്തരീക്ഷമർദം</w:t>
      </w:r>
      <w:proofErr w:type="spellEnd"/>
      <w:r w:rsidRPr="000341A4">
        <w:rPr>
          <w:sz w:val="24"/>
          <w:szCs w:val="24"/>
        </w:rPr>
        <w:t xml:space="preserve"> 1013.2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മില്ലി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0341A4">
        <w:rPr>
          <w:sz w:val="24"/>
          <w:szCs w:val="24"/>
        </w:rPr>
        <w:t xml:space="preserve"> 1013.2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ഹെക്ടോപാസ്ക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0341A4">
        <w:rPr>
          <w:sz w:val="24"/>
          <w:szCs w:val="24"/>
        </w:rPr>
        <w:t>.</w:t>
      </w:r>
    </w:p>
    <w:p w14:paraId="600866F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ഉയരവും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അന്തരീക്ഷമർദവും</w:t>
      </w:r>
      <w:proofErr w:type="spellEnd"/>
    </w:p>
    <w:p w14:paraId="3D629B6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കൂടുന്നതനുസരിച്ച്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കുറഞ്ഞുവ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0341A4">
        <w:rPr>
          <w:sz w:val="24"/>
          <w:szCs w:val="24"/>
        </w:rPr>
        <w:t xml:space="preserve"> 10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മീറ്റ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ഉയരത്തിന്</w:t>
      </w:r>
      <w:proofErr w:type="spellEnd"/>
      <w:r w:rsidRPr="000341A4">
        <w:rPr>
          <w:sz w:val="24"/>
          <w:szCs w:val="24"/>
        </w:rPr>
        <w:t xml:space="preserve"> 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മില്ലിബാ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(mb)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കുറയുന്നത്</w:t>
      </w:r>
      <w:proofErr w:type="spellEnd"/>
      <w:r w:rsidRPr="000341A4">
        <w:rPr>
          <w:sz w:val="24"/>
          <w:szCs w:val="24"/>
        </w:rPr>
        <w:t>.</w:t>
      </w:r>
    </w:p>
    <w:p w14:paraId="0AF05C1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മുകളിലേക്കു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പോകുന്തോറും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കുറയുന്നതുകൊണ്ടാണ്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പൊന്മുടി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ഊട്ടി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ബ്രഹ്മഗിരി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ചെവിയടയുന്നതായി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അനുഭവപ്പെട്ടിട്ടുണ്ടാകും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വായുമർദത്തിലെ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ഇതിനുകാരണം</w:t>
      </w:r>
      <w:proofErr w:type="spellEnd"/>
      <w:r w:rsidRPr="000341A4">
        <w:rPr>
          <w:sz w:val="24"/>
          <w:szCs w:val="24"/>
        </w:rPr>
        <w:t>.</w:t>
      </w:r>
    </w:p>
    <w:p w14:paraId="4209B57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ഉയരവും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വിപരീത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അനുപാതത്തിലാണ്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വായുമർദത്തെ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പ്രധാനഘടകമാണ്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ബോധ്യമായല്ലോ</w:t>
      </w:r>
      <w:proofErr w:type="spellEnd"/>
      <w:r w:rsidRPr="000341A4">
        <w:rPr>
          <w:sz w:val="24"/>
          <w:szCs w:val="24"/>
        </w:rPr>
        <w:t>.</w:t>
      </w:r>
    </w:p>
    <w:p w14:paraId="0984AC7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താപവും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ആർദ്രതയും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വായുമർദത്തെ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സ്വാധീനിക്കുന്നുണ്ട്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എങ്ങനെയെന്നു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41DA321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താപവും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അന്തരീക്ഷമർദവും</w:t>
      </w:r>
      <w:proofErr w:type="spellEnd"/>
    </w:p>
    <w:p w14:paraId="6ABF9D4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മറ്റെല്ലാ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വസ്തുക്കളുമെന്നപോലെ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ചൂടേൽക്കുമ്പോ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വികസിക്കുമ്പോ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സാന്ദ്രത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കുറയുന്നതിനിടയാക്കും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ഉയർന്നുപോകുന്ന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വശങ്ങളിലേക്ക്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നീങ്ങുന്നതോടൊപ്പം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സാന്ദ്രത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താഴ്ന്നിറങ്ങുന്നതിനിടയാക്കും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താപവും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വിപരീതാനുപാതത്തിലാണെന്ന്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ബോധ്യമായില്ലേ</w:t>
      </w:r>
      <w:proofErr w:type="spellEnd"/>
      <w:r w:rsidRPr="000341A4">
        <w:rPr>
          <w:sz w:val="24"/>
          <w:szCs w:val="24"/>
        </w:rPr>
        <w:t xml:space="preserve">. </w:t>
      </w:r>
    </w:p>
    <w:p w14:paraId="5401843C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br w:type="page"/>
      </w:r>
    </w:p>
    <w:p w14:paraId="593ACAA9" w14:textId="77777777" w:rsidR="000341A4" w:rsidRPr="000341A4" w:rsidRDefault="000341A4" w:rsidP="000341A4">
      <w:pPr>
        <w:rPr>
          <w:sz w:val="24"/>
          <w:szCs w:val="24"/>
        </w:rPr>
      </w:pPr>
    </w:p>
    <w:p w14:paraId="3F7D9F9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ആർദ്രതയും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അന്തരീക്ഷമർദവും</w:t>
      </w:r>
      <w:proofErr w:type="spellEnd"/>
    </w:p>
    <w:p w14:paraId="515F664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അന്തരീക്ഷവായുവിലെ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ജലാംശത്തിന്റെ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ആർദ്രത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നീരാവിക്ക്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വായുവിനെക്കാ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അതുകൊണ്ടാണ്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ബാഷ്പമാകുമ്പോ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അന്തരീക്ഷത്തിലേക്ക്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നീരാവിയുടെ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കൂടുതലാണെങ്കി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സ്വാഭാവികമായും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ആർദ്രതയും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വിപരീത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അനുപാതത്തിലാണ്</w:t>
      </w:r>
      <w:proofErr w:type="spellEnd"/>
      <w:r w:rsidRPr="000341A4">
        <w:rPr>
          <w:sz w:val="24"/>
          <w:szCs w:val="24"/>
        </w:rPr>
        <w:t xml:space="preserve">. </w:t>
      </w:r>
    </w:p>
    <w:p w14:paraId="53E37B2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ആഗോളമർദമേഖലക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(Global Pressure Belts)</w:t>
      </w:r>
    </w:p>
    <w:p w14:paraId="58F833F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അക്ഷാംശങ്ങൾക്കിടയി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ഏറെക്കുറെ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ഒരുപോലെയാണെന്ന്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തെളിയിച്ചിട്ടുണ്ട്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ആഗോള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എന്നാണറിയപ്പെടുന്നത്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മർദമേഖലയെയും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വിശദമായി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പരിചയപ്പെടാം</w:t>
      </w:r>
      <w:proofErr w:type="spellEnd"/>
      <w:r w:rsidRPr="000341A4">
        <w:rPr>
          <w:sz w:val="24"/>
          <w:szCs w:val="24"/>
        </w:rPr>
        <w:t>.</w:t>
      </w:r>
    </w:p>
    <w:p w14:paraId="44EEC92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ന്യൂനമർദമേഖല</w:t>
      </w:r>
      <w:proofErr w:type="spellEnd"/>
    </w:p>
    <w:p w14:paraId="17A69929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b/>
          <w:sz w:val="24"/>
          <w:szCs w:val="24"/>
        </w:rPr>
        <w:t xml:space="preserve">(Equatorial </w:t>
      </w:r>
      <w:proofErr w:type="gramStart"/>
      <w:r w:rsidRPr="000341A4">
        <w:rPr>
          <w:b/>
          <w:sz w:val="24"/>
          <w:szCs w:val="24"/>
        </w:rPr>
        <w:t>Low Pressure</w:t>
      </w:r>
      <w:proofErr w:type="gramEnd"/>
      <w:r w:rsidRPr="000341A4">
        <w:rPr>
          <w:b/>
          <w:sz w:val="24"/>
          <w:szCs w:val="24"/>
        </w:rPr>
        <w:t xml:space="preserve"> Belt)</w:t>
      </w:r>
    </w:p>
    <w:p w14:paraId="6D4E66C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സൂര്യരശ്മിക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ലംബമായി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മേഖലയാണിത്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അതുകൊണ്ടുതന്നെ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ചൂടേറ്റ്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മേഖലയിലുടനീളം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കാരണമെന്തെന്ന്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ബോധ്യമായല്ലോ</w:t>
      </w:r>
      <w:proofErr w:type="spellEnd"/>
      <w:r w:rsidRPr="000341A4">
        <w:rPr>
          <w:sz w:val="24"/>
          <w:szCs w:val="24"/>
        </w:rPr>
        <w:t>.</w:t>
      </w:r>
    </w:p>
    <w:p w14:paraId="73C9B29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0341A4">
        <w:rPr>
          <w:sz w:val="24"/>
          <w:szCs w:val="24"/>
        </w:rPr>
        <w:t xml:space="preserve"> 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വടക്ക്</w:t>
      </w:r>
      <w:proofErr w:type="spellEnd"/>
      <w:r w:rsidRPr="000341A4">
        <w:rPr>
          <w:sz w:val="24"/>
          <w:szCs w:val="24"/>
        </w:rPr>
        <w:t xml:space="preserve"> 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അക്ഷാംശങ്ങൾക്കിടയിലാണ്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ന്യൂനമർദമേഖല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വൻതോതി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ഉയർന്നുപോകുന്നു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എന്നതുകൊണ്ടുതന്നെ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ദുർബലമാണ്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കാറ്റുകളില്ലാത്ത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അർഥത്തി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നിർവാതമേഖല</w:t>
      </w:r>
      <w:proofErr w:type="spellEnd"/>
      <w:r w:rsidRPr="000341A4">
        <w:rPr>
          <w:sz w:val="24"/>
          <w:szCs w:val="24"/>
        </w:rPr>
        <w:t xml:space="preserve">' (Doldrum)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പായ്ക്കപ്പലുകളി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സഞ്ചരിച്ചിരുന്ന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യാത്രികർക്ക്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ഇവിടം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പേടിസ്വപ്നമായിരുന്നു</w:t>
      </w:r>
      <w:proofErr w:type="spellEnd"/>
      <w:r w:rsidRPr="000341A4">
        <w:rPr>
          <w:sz w:val="24"/>
          <w:szCs w:val="24"/>
        </w:rPr>
        <w:t>.</w:t>
      </w:r>
    </w:p>
    <w:p w14:paraId="1BD4293D" w14:textId="77777777" w:rsidR="000341A4" w:rsidRPr="000341A4" w:rsidRDefault="000341A4" w:rsidP="000341A4">
      <w:pPr>
        <w:rPr>
          <w:sz w:val="24"/>
          <w:szCs w:val="24"/>
        </w:rPr>
      </w:pPr>
    </w:p>
    <w:p w14:paraId="353EC46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ഹോഴ്സ്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ലാറ്റിറ്റ്യൂഡ്</w:t>
      </w:r>
      <w:proofErr w:type="spellEnd"/>
    </w:p>
    <w:p w14:paraId="44027D7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അമേരിക്കയിലേക്ക്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പോയിരുന്ന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പഴയകാല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ചരക്കുകപ്പലുകളിലെ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കയറ്റുമതി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ഇനമായിരുന്നു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മുന്തിയ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കുതിരക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ഉപോഷ്ണ</w:t>
      </w:r>
      <w:proofErr w:type="spellEnd"/>
      <w:r w:rsidRPr="000341A4">
        <w:rPr>
          <w:sz w:val="24"/>
          <w:szCs w:val="24"/>
        </w:rPr>
        <w:t xml:space="preserve"> 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ദുർബലമായതിനാ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പായ്ക്കപ്പലുകൾക്ക്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സുഗമമായി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സഞ്ചരിക്കാനാവാത്ത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സാഹചര്യമുണ്ടായിരുന്നു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കപ്പലിന്റെ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കുറച്ചാ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എളുപ്പമാകുമെന്നതുകൊണ്ട്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കുതിരകളി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പലതിനേയും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ഉപേക്ഷിക്കുമായിരുന്നത്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അങ്ങനെയാണ്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ഉപോഷ്ണഉച്ചമർദമേഖലയ്ക്ക്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കുതിര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പേരുവന്നത്</w:t>
      </w:r>
      <w:proofErr w:type="spellEnd"/>
      <w:r w:rsidRPr="000341A4">
        <w:rPr>
          <w:sz w:val="24"/>
          <w:szCs w:val="24"/>
        </w:rPr>
        <w:t>.</w:t>
      </w:r>
    </w:p>
    <w:p w14:paraId="2E93047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ഉപോഷ്ണ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ഉച്ചമർദമേഖല</w:t>
      </w:r>
      <w:proofErr w:type="spellEnd"/>
      <w:r w:rsidRPr="000341A4">
        <w:rPr>
          <w:sz w:val="24"/>
          <w:szCs w:val="24"/>
        </w:rPr>
        <w:t xml:space="preserve"> (Sub Tropical </w:t>
      </w:r>
      <w:proofErr w:type="gramStart"/>
      <w:r w:rsidRPr="000341A4">
        <w:rPr>
          <w:sz w:val="24"/>
          <w:szCs w:val="24"/>
        </w:rPr>
        <w:t>High Pressure</w:t>
      </w:r>
      <w:proofErr w:type="gramEnd"/>
      <w:r w:rsidRPr="000341A4">
        <w:rPr>
          <w:sz w:val="24"/>
          <w:szCs w:val="24"/>
        </w:rPr>
        <w:t xml:space="preserve"> Belt)</w:t>
      </w:r>
    </w:p>
    <w:p w14:paraId="591FD7D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ചൂടുപിടിച്ച്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ക്രമേണ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ഭൂഭ്രമണത്തിന്റെ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സ്വാധീനത്താ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ഉപോഷ്ണമേഖലയി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എത്തുമ്പോഴേക്കും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മേഖലയിലുടനീളം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മനസ്സിലായിട്ടുണ്ടാവും</w:t>
      </w:r>
      <w:proofErr w:type="spellEnd"/>
      <w:r w:rsidRPr="000341A4">
        <w:rPr>
          <w:sz w:val="24"/>
          <w:szCs w:val="24"/>
        </w:rPr>
        <w:t>.</w:t>
      </w:r>
    </w:p>
    <w:p w14:paraId="35A9632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ഉപധ്രുവീയ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ന്യൂനമർദമേഖല</w:t>
      </w:r>
      <w:proofErr w:type="spellEnd"/>
      <w:r w:rsidRPr="000341A4">
        <w:rPr>
          <w:sz w:val="24"/>
          <w:szCs w:val="24"/>
        </w:rPr>
        <w:t xml:space="preserve"> (Sub Polar </w:t>
      </w:r>
      <w:proofErr w:type="gramStart"/>
      <w:r w:rsidRPr="000341A4">
        <w:rPr>
          <w:sz w:val="24"/>
          <w:szCs w:val="24"/>
        </w:rPr>
        <w:t>Low Pressure</w:t>
      </w:r>
      <w:proofErr w:type="gramEnd"/>
      <w:r w:rsidRPr="000341A4">
        <w:rPr>
          <w:sz w:val="24"/>
          <w:szCs w:val="24"/>
        </w:rPr>
        <w:t xml:space="preserve"> Belt). </w:t>
      </w:r>
    </w:p>
    <w:p w14:paraId="3E4D7A2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ധ്രുവത്തിനോട്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അടുത്തായതിനാ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തണുപ്പ്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തണുത്തവായു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ഭൂമിയോടു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നിലകൊള്ളുമെങ്കിലും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ചുഴറ്റി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ഇതുമൂലം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ഉപധ്രുവീയ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മേഖലയിലുടനീളം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ന്യൂനമർദമനുഭവപ്പെടുന്നു</w:t>
      </w:r>
      <w:proofErr w:type="spellEnd"/>
      <w:r w:rsidRPr="000341A4">
        <w:rPr>
          <w:sz w:val="24"/>
          <w:szCs w:val="24"/>
        </w:rPr>
        <w:t>.</w:t>
      </w:r>
    </w:p>
    <w:p w14:paraId="3D54F43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ഉച്ചമർദമേഖല</w:t>
      </w:r>
      <w:proofErr w:type="spellEnd"/>
      <w:r w:rsidRPr="000341A4">
        <w:rPr>
          <w:sz w:val="24"/>
          <w:szCs w:val="24"/>
        </w:rPr>
        <w:t xml:space="preserve"> (Polar </w:t>
      </w:r>
      <w:proofErr w:type="gramStart"/>
      <w:r w:rsidRPr="000341A4">
        <w:rPr>
          <w:sz w:val="24"/>
          <w:szCs w:val="24"/>
        </w:rPr>
        <w:t>High Pressure</w:t>
      </w:r>
      <w:proofErr w:type="gramEnd"/>
      <w:r w:rsidRPr="000341A4">
        <w:rPr>
          <w:sz w:val="24"/>
          <w:szCs w:val="24"/>
        </w:rPr>
        <w:t xml:space="preserve"> Belt)</w:t>
      </w:r>
    </w:p>
    <w:p w14:paraId="7F2A33C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തണുപ്പനുഭവപ്പെടുന്ന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മേഖലയാണിത്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അതികഠിനമായ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തണുപ്പി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അവിടത്തെ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തണുക്കുന്നതിനാ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സദാ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ഉച്ചമർദമായിരിക്കും</w:t>
      </w:r>
      <w:proofErr w:type="spellEnd"/>
      <w:r w:rsidRPr="000341A4">
        <w:rPr>
          <w:sz w:val="24"/>
          <w:szCs w:val="24"/>
        </w:rPr>
        <w:t>.</w:t>
      </w:r>
    </w:p>
    <w:p w14:paraId="111149E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സൗരോർജ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ലഭ്യതയിലെ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ഏറ്റക്കുറച്ചിലുകളും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ഭ്രമണവുമാണ്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രൂപീകരണത്തിന്റെ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അയനത്തിനനുസൃതമായി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സ്ഥാനമാറ്റമുണ്ടാകുന്നു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ഉത്തരായനകാലത്ത്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നീങ്ങുന്നു</w:t>
      </w:r>
      <w:proofErr w:type="spellEnd"/>
      <w:r w:rsidRPr="000341A4">
        <w:rPr>
          <w:sz w:val="24"/>
          <w:szCs w:val="24"/>
        </w:rPr>
        <w:t xml:space="preserve">;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ദക്ഷിണായനകാലത്ത്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തെക്കോട്ടും</w:t>
      </w:r>
      <w:proofErr w:type="spellEnd"/>
      <w:r w:rsidRPr="000341A4">
        <w:rPr>
          <w:sz w:val="24"/>
          <w:szCs w:val="24"/>
        </w:rPr>
        <w:t>.</w:t>
      </w:r>
    </w:p>
    <w:p w14:paraId="5F4D49C8" w14:textId="77777777" w:rsidR="000341A4" w:rsidRPr="000341A4" w:rsidRDefault="000341A4" w:rsidP="000341A4">
      <w:pPr>
        <w:rPr>
          <w:sz w:val="24"/>
          <w:szCs w:val="24"/>
        </w:rPr>
      </w:pPr>
    </w:p>
    <w:p w14:paraId="33146B3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അന്തരീക്ഷമർദവും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കാറ്റുകളും</w:t>
      </w:r>
      <w:proofErr w:type="spellEnd"/>
    </w:p>
    <w:p w14:paraId="316172C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ആഗോളതലത്തി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ഏറ്റക്കുറച്ചിലുക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ന്യൂനമർദമേഖലയിലേക്കുള്ള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തിരശ്ചീനചലനമാണ്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സസ്യങ്ങളുടെ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ഇളകുന്നതുകൊണ്ടുമാത്രം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തിരിച്ചറിയാ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ഇളങ്കാറ്റുക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സർവനാശം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വിതയ്ക്കുന്ന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കൊടുങ്കാറ്റുക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ഭൂമുഖത്തുണ്ടാകുന്നുണ്ട്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പേരുനൽകിയിട്ടുള്ളത്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അടിസ്ഥാനത്തിലാണ്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തെക്കൻകാറ്റ്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തെക്കുദിശയി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ഉത്ഭവിക്കുന്ന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സ്വഭാവത്തെ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സ്വാധീനിക്കുന്നു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കരയിലേക്കു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നീരാവി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പൂരിതമായിരിക്കും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നീരാവിരഹിതമായിരിക്കും</w:t>
      </w:r>
      <w:proofErr w:type="spellEnd"/>
      <w:r w:rsidRPr="000341A4">
        <w:rPr>
          <w:sz w:val="24"/>
          <w:szCs w:val="24"/>
        </w:rPr>
        <w:t>.</w:t>
      </w:r>
    </w:p>
    <w:p w14:paraId="027DCBD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വേഗവും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ദിശയും</w:t>
      </w:r>
      <w:proofErr w:type="spellEnd"/>
    </w:p>
    <w:p w14:paraId="2F018E6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വേഗവും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ഘടകങ്ങളെ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ആശ്രയിച്ചിരിക്കുന്നു</w:t>
      </w:r>
      <w:proofErr w:type="spellEnd"/>
      <w:r w:rsidRPr="000341A4">
        <w:rPr>
          <w:sz w:val="24"/>
          <w:szCs w:val="24"/>
        </w:rPr>
        <w:t>.</w:t>
      </w:r>
    </w:p>
    <w:p w14:paraId="69C1186D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•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മർദ്ദചരിവ്</w:t>
      </w:r>
      <w:proofErr w:type="spellEnd"/>
      <w:r w:rsidRPr="000341A4">
        <w:rPr>
          <w:sz w:val="24"/>
          <w:szCs w:val="24"/>
        </w:rPr>
        <w:t xml:space="preserve"> (Pressure gradient)</w:t>
      </w:r>
    </w:p>
    <w:p w14:paraId="2FD30CFA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•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പ്രഭാവം</w:t>
      </w:r>
      <w:proofErr w:type="spellEnd"/>
      <w:r w:rsidRPr="000341A4">
        <w:rPr>
          <w:sz w:val="24"/>
          <w:szCs w:val="24"/>
        </w:rPr>
        <w:t xml:space="preserve"> (Coriolis force)</w:t>
      </w:r>
    </w:p>
    <w:p w14:paraId="4EA5A491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•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ഘർഷണം</w:t>
      </w:r>
      <w:proofErr w:type="spellEnd"/>
      <w:r w:rsidRPr="000341A4">
        <w:rPr>
          <w:sz w:val="24"/>
          <w:szCs w:val="24"/>
        </w:rPr>
        <w:t xml:space="preserve"> (Friction)</w:t>
      </w:r>
    </w:p>
    <w:p w14:paraId="43A72F0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ഇവയോരോന്നും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0341A4">
        <w:rPr>
          <w:sz w:val="24"/>
          <w:szCs w:val="24"/>
        </w:rPr>
        <w:t>.</w:t>
      </w:r>
    </w:p>
    <w:p w14:paraId="7FC4365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മർദ്ദചരിവ്</w:t>
      </w:r>
      <w:proofErr w:type="spellEnd"/>
    </w:p>
    <w:p w14:paraId="2566CD0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അന്തരീക്ഷമർദ്ദം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വ്യത്യസ്തമായിരിക്കും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തിരശ്ചീനതലത്തി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മർദ്ദവ്യതിയാനത്തെയാണ്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മർദ്ദചരിവ്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തിരശ്ചീനതലത്തി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മർദവ്യത്യാസം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ഏറെയാണെങ്കി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മർദ്ദചരിവ്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കൂടുതലാണെന്നു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വേഗതയും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കൂടുതലായിരിക്കും</w:t>
      </w:r>
      <w:proofErr w:type="spellEnd"/>
      <w:r w:rsidRPr="000341A4">
        <w:rPr>
          <w:sz w:val="24"/>
          <w:szCs w:val="24"/>
        </w:rPr>
        <w:t xml:space="preserve">. </w:t>
      </w:r>
    </w:p>
    <w:p w14:paraId="73D367D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ബലം</w:t>
      </w:r>
      <w:proofErr w:type="spellEnd"/>
      <w:r w:rsidRPr="000341A4">
        <w:rPr>
          <w:sz w:val="24"/>
          <w:szCs w:val="24"/>
        </w:rPr>
        <w:t xml:space="preserve"> </w:t>
      </w:r>
    </w:p>
    <w:p w14:paraId="1042AF9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സ്വതന്ത്രമായി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ചലിക്കുന്ന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വസ്തുക്കൾക്ക്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നിമിത്തം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സഞ്ചാരദിശയ്ക്ക്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വലത്തോട്ടും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സഞ്ചാരദിശയ്ക്ക്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ഇടത്തോട്ടും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വ്യതിചലനമുണ്ടാകുന്നു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ബലത്തെ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ധ്രുവങ്ങളിലേക്കു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പോകുന്തോറും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പ്രഭാവത്താ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സഞ്ചാരദിശയ്ക്ക്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വലതുവശത്തേക്കും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സഞ്ചാരദിശയ്ക്ക്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ഇടതുവശത്തേക്കും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വ്യതിചലിക്കുമെന്ന്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അഡ്മിറ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ഫെറ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ശാസ്ത്രജ്ഞ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കണ്ടെത്തുകയുണ്ടായി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അവതരിപ്പിച്ച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നിയമത്തെ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ഫെറ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0341A4">
        <w:rPr>
          <w:sz w:val="24"/>
          <w:szCs w:val="24"/>
        </w:rPr>
        <w:t xml:space="preserve"> (Ferrel's law)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വിശേഷിപ്പിക്കുന്നത്</w:t>
      </w:r>
      <w:proofErr w:type="spellEnd"/>
      <w:r w:rsidRPr="000341A4">
        <w:rPr>
          <w:sz w:val="24"/>
          <w:szCs w:val="24"/>
        </w:rPr>
        <w:t>.</w:t>
      </w:r>
    </w:p>
    <w:p w14:paraId="69562437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br w:type="page"/>
      </w:r>
    </w:p>
    <w:p w14:paraId="28B84A51" w14:textId="77777777" w:rsidR="000341A4" w:rsidRPr="000341A4" w:rsidRDefault="000341A4" w:rsidP="000341A4">
      <w:pPr>
        <w:rPr>
          <w:sz w:val="24"/>
          <w:szCs w:val="24"/>
        </w:rPr>
      </w:pPr>
    </w:p>
    <w:p w14:paraId="4107D45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മരുവൽക്കരണം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തടയാ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</w:p>
    <w:p w14:paraId="64695841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മരുഭൂമികളുടെ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അതിർത്തിപ്രദേശങ്ങളി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നട്ടുപിടിപ്പിക്കാറുണ്ട്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കുറയ്ക്കാനും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മരുഭൂമിയുടെ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തടയാനുമാണ്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നടപടി</w:t>
      </w:r>
      <w:proofErr w:type="spellEnd"/>
      <w:r w:rsidRPr="000341A4">
        <w:rPr>
          <w:sz w:val="24"/>
          <w:szCs w:val="24"/>
        </w:rPr>
        <w:t xml:space="preserve">. </w:t>
      </w:r>
    </w:p>
    <w:p w14:paraId="386BA93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ഘർഷണം</w:t>
      </w:r>
      <w:proofErr w:type="spellEnd"/>
    </w:p>
    <w:p w14:paraId="1547FA5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സമുദ്രോപരിതലം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നിരപ്പായ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എന്നിവിടങ്ങളി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ഘർഷണം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ദുർഘടമായ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ഭൂപ്രകൃതി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എന്നിവിടങ്ങളി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ഘർഷണം</w:t>
      </w:r>
      <w:proofErr w:type="spellEnd"/>
      <w:r w:rsidRPr="000341A4">
        <w:rPr>
          <w:sz w:val="24"/>
          <w:szCs w:val="24"/>
        </w:rPr>
        <w:t xml:space="preserve"> 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കുറവായിരിക്കും</w:t>
      </w:r>
      <w:proofErr w:type="spellEnd"/>
      <w:r w:rsidRPr="000341A4">
        <w:rPr>
          <w:sz w:val="24"/>
          <w:szCs w:val="24"/>
        </w:rPr>
        <w:t>.</w:t>
      </w:r>
    </w:p>
    <w:p w14:paraId="055B1D5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മർദമേഖലകളും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കാറ്റുകളും</w:t>
      </w:r>
      <w:proofErr w:type="spellEnd"/>
    </w:p>
    <w:p w14:paraId="13816E9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ആഗോളതലത്തി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മർദവ്യത്യാസങ്ങ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നിലനിൽക്കുന്നുണ്ടെന്ന്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മർദവ്യത്യാസങ്ങ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മേഖലയിലേക്കാണ്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കാറ്റുവീശുന്നത്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ആഗോള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മർദമേഖലകൾക്കിടയി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ആഗോളവാതങ്ങ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(Planetary winds)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എന്നുവിളിക്കാം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ആഗോളവാതങ്ങളാണ്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0341A4">
        <w:rPr>
          <w:sz w:val="24"/>
          <w:szCs w:val="24"/>
        </w:rPr>
        <w:t xml:space="preserve">. </w:t>
      </w:r>
    </w:p>
    <w:p w14:paraId="677D7F55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548ADB36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പശ്ചിമവാതങ്ങ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6E087FB4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ധ്രുവീയപൂർവവാതങ്ങ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57181B7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ഇവയോരോന്നിനെയും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വിശദമായി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0341A4">
        <w:rPr>
          <w:sz w:val="24"/>
          <w:szCs w:val="24"/>
        </w:rPr>
        <w:t>.</w:t>
      </w:r>
    </w:p>
    <w:p w14:paraId="52E2A6D4" w14:textId="77777777" w:rsidR="000341A4" w:rsidRPr="000341A4" w:rsidRDefault="000341A4" w:rsidP="000341A4">
      <w:pPr>
        <w:rPr>
          <w:sz w:val="24"/>
          <w:szCs w:val="24"/>
        </w:rPr>
      </w:pPr>
    </w:p>
    <w:p w14:paraId="5C2703DB" w14:textId="77777777" w:rsidR="000341A4" w:rsidRPr="000341A4" w:rsidRDefault="000341A4" w:rsidP="000341A4">
      <w:pPr>
        <w:rPr>
          <w:sz w:val="24"/>
          <w:szCs w:val="24"/>
        </w:rPr>
      </w:pPr>
    </w:p>
    <w:p w14:paraId="5FCBD787" w14:textId="77777777" w:rsidR="000341A4" w:rsidRPr="000341A4" w:rsidRDefault="000341A4" w:rsidP="000341A4">
      <w:pPr>
        <w:rPr>
          <w:sz w:val="24"/>
          <w:szCs w:val="24"/>
        </w:rPr>
      </w:pPr>
    </w:p>
    <w:p w14:paraId="2A18304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sz w:val="24"/>
          <w:szCs w:val="24"/>
        </w:rPr>
        <w:t>Trade</w:t>
      </w:r>
      <w:r w:rsidRPr="000341A4">
        <w:rPr>
          <w:b/>
          <w:sz w:val="24"/>
          <w:szCs w:val="24"/>
        </w:rPr>
        <w:t>Winds</w:t>
      </w:r>
      <w:proofErr w:type="spellEnd"/>
      <w:r w:rsidRPr="000341A4">
        <w:rPr>
          <w:b/>
          <w:sz w:val="24"/>
          <w:szCs w:val="24"/>
        </w:rPr>
        <w:t>)</w:t>
      </w:r>
    </w:p>
    <w:p w14:paraId="7D00222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അർദ്ധഗോളങ്ങളിലെയും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ഉപോഷ്ണ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ഉച്ചമർദ്ദമേഖലക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ഇവിടെനിന്ന്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മദ്യരേഖ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ന്യൂനമർദ്ദ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മേഖലയിലേക്ക്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നിരന്തരം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വീശിക്കൊണ്ടിരിക്കുന്നു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ഉത്തരധ്രുവത്തി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വടക്കുകിഴക്കു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വടക്കുകിഴക്ക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അർദ്ധഗോളങ്ങളിൽനിന്നുംവീശുന്ന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സംഗമിക്കുന്ന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ന്യൂനമർദ്ദമേഖല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ഇന്റർട്രോപ്പിക്ക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കൺവർജൻസ്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(ITCZ)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0341A4">
        <w:rPr>
          <w:sz w:val="24"/>
          <w:szCs w:val="24"/>
        </w:rPr>
        <w:t xml:space="preserve"> 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ഉഷ്ണമേഖലാ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സംക്രമണം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</w:t>
      </w:r>
      <w:proofErr w:type="spellEnd"/>
      <w:r w:rsidRPr="000341A4">
        <w:rPr>
          <w:sz w:val="24"/>
          <w:szCs w:val="24"/>
        </w:rPr>
        <w:t xml:space="preserve">'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എന്നുമറിയപ്പെടുന്നു</w:t>
      </w:r>
      <w:proofErr w:type="spellEnd"/>
      <w:r w:rsidRPr="000341A4">
        <w:rPr>
          <w:sz w:val="24"/>
          <w:szCs w:val="24"/>
        </w:rPr>
        <w:t>.</w:t>
      </w:r>
    </w:p>
    <w:p w14:paraId="092A10C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പഴയകാലത്ത്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പായ്ക്കപ്പലുകളിലും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കച്ചവട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പോകുന്നതിന്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സഹായമായിരുന്നു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സഹായിച്ചിരുന്നതിനാ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വാണിജ്യവാദങ്ങ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വന്നത്</w:t>
      </w:r>
      <w:proofErr w:type="spellEnd"/>
    </w:p>
    <w:p w14:paraId="2DD24C2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പശ്ചിമവാതങ്ങ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(Westerlies)</w:t>
      </w:r>
    </w:p>
    <w:p w14:paraId="77C148C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അർധഗോളങ്ങളിലെയും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ഉപോഷ്ണഉച്ചമർദമേഖലകൾക്കും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ഉച്ചമർദമേഖലകൾക്കുമിടയി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സ്ഥിതിചെയ്യുന്ന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ഉപധ്രുവീയ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കണ്ടില്ലേ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ഉപോഷ്ണ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ഉച്ചമർദമേഖലകളിൽനിന്ന്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നിരന്തരം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കാറ്റുവീശിക്കൊണ്ടിരിക്കുന്നു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ഏറെകുറെ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നിന്നായതുകൊണ്ട്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പശ്ചിമവാതങ്ങ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(Westerlies)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4D12638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പശ്ചിമവാതങ്ങളുടെ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ശക്തി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ത്തിലേതിനേക്കാ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സമുദ്രമായതിനാലാണ്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കൂടുതലാകുന്നത്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അധ്യായത്തിന്റെ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വാസ്കോ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ഡ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ഗാമയുടെ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യാത്രാമാർഗം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വിശദീകരിച്ചത്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വായിച്ചല്ലോ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ബ്രസീലി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അറ്റ്ലാന്റിക്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സമുദ്രത്തിലൂടെ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ദക്ഷിണാഫ്രിക്കയിലെത്താ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ഗാമയെ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സഹായിച്ചത്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പശ്ചിമവാതങ്ങളായിരുന്നു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ദക്ഷിണാർധഗോളത്തിലെ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വിശാലമായ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സമുദ്രങ്ങളിലൂടെ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ആഞ്ഞുവീശുന്ന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പശ്ചിമവാതങ്ങളെ</w:t>
      </w:r>
      <w:proofErr w:type="spellEnd"/>
      <w:r w:rsidRPr="000341A4">
        <w:rPr>
          <w:sz w:val="24"/>
          <w:szCs w:val="24"/>
        </w:rPr>
        <w:t xml:space="preserve"> 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റോറിംഗ്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ഫോർട്ടീസ്</w:t>
      </w:r>
      <w:proofErr w:type="spellEnd"/>
      <w:r w:rsidRPr="000341A4">
        <w:rPr>
          <w:sz w:val="24"/>
          <w:szCs w:val="24"/>
        </w:rPr>
        <w:t xml:space="preserve">' (40o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),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ഫ്യൂരിയസ്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ഫിഫ്റ്റീസ്</w:t>
      </w:r>
      <w:proofErr w:type="spellEnd"/>
      <w:r w:rsidRPr="000341A4">
        <w:rPr>
          <w:sz w:val="24"/>
          <w:szCs w:val="24"/>
        </w:rPr>
        <w:t xml:space="preserve"> (50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),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ഷ്റീക്കിംഗ്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സിക്സ്റ്റീസ്</w:t>
      </w:r>
      <w:proofErr w:type="spellEnd"/>
      <w:r w:rsidRPr="000341A4">
        <w:rPr>
          <w:sz w:val="24"/>
          <w:szCs w:val="24"/>
        </w:rPr>
        <w:t xml:space="preserve"> (60°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പഴയകാല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നാവിക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പേരിട്ടുവിളിച്ചിരുന്നു</w:t>
      </w:r>
      <w:proofErr w:type="spellEnd"/>
      <w:r w:rsidRPr="000341A4">
        <w:rPr>
          <w:sz w:val="24"/>
          <w:szCs w:val="24"/>
        </w:rPr>
        <w:t>.</w:t>
      </w:r>
    </w:p>
    <w:p w14:paraId="5581B69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ധ്രുവീയപൂർവവാതങ്ങ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(Polar Easterlies)</w:t>
      </w:r>
    </w:p>
    <w:p w14:paraId="6C45C82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മഞ്ഞുറഞ്ഞ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ഉച്ചമർദകേന്ദ്രമാണെന്നു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പഠിച്ചല്ലോ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അവിടെനിന്ന്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ഉപോഷ്ണമേഖലയെ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ലക്ഷ്യമാക്കി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ഹിമക്കാറ്റുകളാണ്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ധ്രുവീയവാതങ്ങ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നിമിത്തം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അർധഗോളങ്ങളിലും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കിഴക്കുദിക്കിൽനിന്നാണ്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ധ്രുവീയപൂർവവാതങ്ങ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(Polar Easterlies)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മേഖലകളിലെ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കാലാവസ്ഥ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നിർണയിക്കുന്നതി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ഗണ്യമായ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പങ്കുണ്ട്</w:t>
      </w:r>
      <w:proofErr w:type="spellEnd"/>
      <w:r w:rsidRPr="000341A4">
        <w:rPr>
          <w:sz w:val="24"/>
          <w:szCs w:val="24"/>
        </w:rPr>
        <w:t>.</w:t>
      </w:r>
    </w:p>
    <w:p w14:paraId="4C1CFE4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വർഷം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ആഗോള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മർദ്ദമേഖലകൾക്കിടയി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സ്ഥിരമായി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ആഗോളവാതങ്ങ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ഇവയ്ക്കു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പുറമേ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മാത്രമുണ്ടാകുന്നതോ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അനുഭവപ്പെടുന്നതോ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കാറ്റുകളുമുണ്ട്</w:t>
      </w:r>
      <w:proofErr w:type="spellEnd"/>
      <w:r w:rsidRPr="000341A4">
        <w:rPr>
          <w:sz w:val="24"/>
          <w:szCs w:val="24"/>
        </w:rPr>
        <w:t>.</w:t>
      </w:r>
    </w:p>
    <w:p w14:paraId="0F52B4F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കാലികവാതങ്ങ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(Periodic Winds)</w:t>
      </w:r>
    </w:p>
    <w:p w14:paraId="72F642A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ഇടവേളകളി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ആവർത്തിച്ചുണ്ടാകുന്ന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കാലികവാതങ്ങ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ഋതുക്കളിലോ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ദൈനംദിനമോ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ആവർത്തിക്കുന്ന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കാലികവാതങ്ങളുണ്ട്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ഋതുക്കളി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ആവർത്തിക്കുന്ന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>.</w:t>
      </w:r>
    </w:p>
    <w:p w14:paraId="6C67B3F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എന്താണ്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>?</w:t>
      </w:r>
    </w:p>
    <w:p w14:paraId="61710172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മൗസിം</w:t>
      </w:r>
      <w:proofErr w:type="spellEnd"/>
      <w:r w:rsidRPr="000341A4">
        <w:rPr>
          <w:sz w:val="24"/>
          <w:szCs w:val="24"/>
        </w:rPr>
        <w:t xml:space="preserve">'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അറബി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പദത്തി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രൂപപ്പെട്ടത്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കാലത്തിനൊത്ത്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ദിശമാറുന്ന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വാക്കിനർഥം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വർഷക്കാലയളവിനുള്ളി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വിപരീതമാകുന്ന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പ്രതിഭാസമാണ്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>.</w:t>
      </w:r>
    </w:p>
    <w:p w14:paraId="47515B1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മൺസൂണിന്റെ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കൊള്ളലിനു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ഘടകങ്ങളുണ്ട്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ചിലതാണ്</w:t>
      </w:r>
      <w:proofErr w:type="spellEnd"/>
    </w:p>
    <w:p w14:paraId="172051AE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അയനം</w:t>
      </w:r>
      <w:proofErr w:type="spellEnd"/>
    </w:p>
    <w:p w14:paraId="4DEA4F42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പ്രഭാവം</w:t>
      </w:r>
      <w:proofErr w:type="spellEnd"/>
    </w:p>
    <w:p w14:paraId="30EF8905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തപനത്തിലെ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വ്യത്യാസങ്ങ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0341A4">
        <w:rPr>
          <w:sz w:val="24"/>
          <w:szCs w:val="24"/>
        </w:rPr>
        <w:t>.</w:t>
      </w:r>
    </w:p>
    <w:p w14:paraId="706849D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അച്ചുതണ്ടിന്റെ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ചരിവുനിമിത്തം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സൂര്യരശ്മിക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മാസങ്ങളി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ഭൂമധ്യരേഖയ്ക്കു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വടക്കായിരിക്കും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ലംബമായി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പതിക്കുക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താപനില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മർദമേഖലകൾക്കും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നേരിയ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സ്ഥാനമാറ്റമുണ്ടാകും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വേനൽക്കാലത്ത്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ഖാന്യൂനമർദമേഖല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ട്രോപ്പിക്ക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കൺവർജൻസ്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, ITCZ)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നീങ്ങുമ്പോ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തെക്കുകിഴക്ക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വടക്കോട്ടു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നീങ്ങും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കടക്കുന്നതോടെ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പ്രഭാവം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ദിശാവ്യതിയാനം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സംഭവിച്ച്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രൂപാന്തരം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പ്രാപിക്കുന്നു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പകൽച്ചൂട്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നിമിത്തം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സമുദ്രോപരിതലത്തിലൂടെ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അങ്ങോട്ടേക്ക്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ആകർഷിക്കുന്നതും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തെക്കുപടിഞ്ഞാറ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0341A4">
        <w:rPr>
          <w:sz w:val="24"/>
          <w:szCs w:val="24"/>
        </w:rPr>
        <w:t>.</w:t>
      </w:r>
    </w:p>
    <w:p w14:paraId="6BE508A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കാളിദാസന്റെ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മേഘസന്ദേശം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കാവ്യം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യഥാർഥത്തി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കാലത്തിനൊത്ത്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ദിശമാറുന്ന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സന്ദേശം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കൊടുത്തയയ്ക്കുന്നു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ഭാവനയാണ്</w:t>
      </w:r>
      <w:proofErr w:type="spellEnd"/>
      <w:r w:rsidRPr="000341A4">
        <w:rPr>
          <w:sz w:val="24"/>
          <w:szCs w:val="24"/>
        </w:rPr>
        <w:t xml:space="preserve">. </w:t>
      </w:r>
    </w:p>
    <w:p w14:paraId="4C89E92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വൻകരകൾക്ക്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ഉച്ചമർദമേഖലക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രൂപപ്പെടുന്നതിന്റെ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ഏഷ്യാവൻകരയ്ക്കു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മഹാസമുദ്രത്തിനു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വടക്കുകിഴക്ക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വാണിജ്യവാതങ്ങ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ശക്തി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പ്രാപിക്കുന്നതിനിടയാക്കും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വടക്കുകിഴക്ക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>.</w:t>
      </w:r>
    </w:p>
    <w:p w14:paraId="61C33C9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വർഷത്തിനുള്ളി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വിപരീതമാകുന്ന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മൺസൂ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പ്രതിഭാസം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ബോധ്യമായല്ലോ</w:t>
      </w:r>
      <w:proofErr w:type="spellEnd"/>
      <w:r w:rsidRPr="000341A4">
        <w:rPr>
          <w:sz w:val="24"/>
          <w:szCs w:val="24"/>
        </w:rPr>
        <w:t>.</w:t>
      </w:r>
    </w:p>
    <w:p w14:paraId="19F82D2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കരക്കാറ്റും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കടൽക്കാറ്റും</w:t>
      </w:r>
      <w:proofErr w:type="spellEnd"/>
    </w:p>
    <w:p w14:paraId="60E8B86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വ്യത്യസ്തമാണെന്ന്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മനസ്സിലാക്കിയിട്ടുണ്ടല്ലോ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സൂര്യതാപത്തോട്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പ്രതികരിക്കുന്നതു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ഒരുപോലെയല്ല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പെട്ടെന്ന്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ചൂടാവുകയും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പെട്ടെന്നുതന്നെ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തണുക്കുകയും</w:t>
      </w:r>
      <w:proofErr w:type="spellEnd"/>
      <w:r w:rsidRPr="000341A4">
        <w:rPr>
          <w:sz w:val="24"/>
          <w:szCs w:val="24"/>
        </w:rPr>
        <w:t xml:space="preserve"> 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ചെയ്യും</w:t>
      </w:r>
      <w:proofErr w:type="spellEnd"/>
      <w:proofErr w:type="gram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സാവധാനമേ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ചൂടാവുകയുളളൂ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ഏറെനേരം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പകൽസമയം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പെട്ടെന്ന്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ചൂടുപിടിക്കുന്നതിന്റെ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കരയോട്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ചേർന്നുകിടക്കുന്ന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കടലിനുമുകളിൽനിന്നു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തീരത്തേക്ക്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ഇളംകാറ്റുകളാണ്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കടൽക്കാറ്റ്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എന്നറിയപ്പെടുന്നത്</w:t>
      </w:r>
      <w:proofErr w:type="spellEnd"/>
      <w:r w:rsidRPr="000341A4">
        <w:rPr>
          <w:sz w:val="24"/>
          <w:szCs w:val="24"/>
        </w:rPr>
        <w:t>.</w:t>
      </w:r>
    </w:p>
    <w:p w14:paraId="5AF86BE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രാത്രികാലങ്ങളി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അപേക്ഷിച്ച്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പെട്ടെന്നു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തണുക്കുന്നതുമൂലം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കടലിനുമുകളി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ന്യൂനമർദവുമായിരിക്കും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കരയിൽനിന്നു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വീശുന്നതിനിടയാക്കും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കരക്കാറ്റ്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രാത്രിയോടെ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ആരംഭിച്ച്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കരക്കാറ്റ്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പുലർകാലത്തോടെ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സജീവമാവുന്നു</w:t>
      </w:r>
      <w:proofErr w:type="spellEnd"/>
      <w:r w:rsidRPr="000341A4">
        <w:rPr>
          <w:sz w:val="24"/>
          <w:szCs w:val="24"/>
        </w:rPr>
        <w:t xml:space="preserve">;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സൂര്യോദയത്തോടെ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അവസാനിക്കുന്നു</w:t>
      </w:r>
      <w:proofErr w:type="spellEnd"/>
      <w:r w:rsidRPr="000341A4">
        <w:rPr>
          <w:sz w:val="24"/>
          <w:szCs w:val="24"/>
        </w:rPr>
        <w:t>.</w:t>
      </w:r>
    </w:p>
    <w:p w14:paraId="0750D7F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പർവതക്കാറ്റും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താഴ്വരക്കാറ്റും</w:t>
      </w:r>
      <w:proofErr w:type="spellEnd"/>
    </w:p>
    <w:p w14:paraId="4378C33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സമുദ്രനിരപ്പിൽനിന്ന്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പർവതമേഖലകളി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കാറ്റുകളാണിവ</w:t>
      </w:r>
      <w:proofErr w:type="spellEnd"/>
      <w:r w:rsidRPr="000341A4">
        <w:rPr>
          <w:sz w:val="24"/>
          <w:szCs w:val="24"/>
        </w:rPr>
        <w:t>.</w:t>
      </w:r>
    </w:p>
    <w:p w14:paraId="0AE500B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പകൽസമയത്ത്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പർവതമുകളിലെ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ചൂടുപിടിച്ച്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ചൂടുകുറഞ്ഞ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താഴ്വരയി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പർവതച്ചരിവുകളിലൂടെ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താഴ്വരക്കാറ്റ്</w:t>
      </w:r>
      <w:proofErr w:type="spellEnd"/>
      <w:r w:rsidRPr="000341A4">
        <w:rPr>
          <w:sz w:val="24"/>
          <w:szCs w:val="24"/>
        </w:rPr>
        <w:t xml:space="preserve"> (Valley breeze)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രാത്രികാലങ്ങളി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പർവതപ്രദേശങ്ങളിലെ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തണുപ്പു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തണുക്കുന്നു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താഴ്വാരത്തേക്കു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പർവതക്കാറ്റ്</w:t>
      </w:r>
      <w:proofErr w:type="spellEnd"/>
      <w:r w:rsidRPr="000341A4">
        <w:rPr>
          <w:sz w:val="24"/>
          <w:szCs w:val="24"/>
        </w:rPr>
        <w:t xml:space="preserve"> (Mountain breeze).</w:t>
      </w:r>
    </w:p>
    <w:p w14:paraId="0E589AF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പ്രാദേശികവാതങ്ങ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(Local Winds)</w:t>
      </w:r>
    </w:p>
    <w:p w14:paraId="783D913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അപേക്ഷിച്ച്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പ്രദേശത്തുമാത്രമായി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മർദവ്യത്യാസങ്ങ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ശക്തിയും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പലഭാഗങ്ങളിലും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പ്രാദേശികവാതങ്ങളുണ്ട്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മാംഗോഷവ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കാൽബൈശാഖി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ഇന്ത്യയിലനുഭവപ്പെടുന്ന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പ്രാദേശികവാതങ്ങളാണ്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ചിനൂക്ക്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ഹർമാറ്റ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ഫൊ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ഭാഗങ്ങളിലനുഭവപ്പെടുന്നവയാണ്</w:t>
      </w:r>
      <w:proofErr w:type="spellEnd"/>
      <w:r w:rsidRPr="000341A4">
        <w:rPr>
          <w:sz w:val="24"/>
          <w:szCs w:val="24"/>
        </w:rPr>
        <w:t>.</w:t>
      </w:r>
    </w:p>
    <w:p w14:paraId="6CF9514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അമേരിക്കയിലെ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റോക്കി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പർവതനിരയുടെ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ചിനൂക്ക്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റോക്കി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മഞ്ഞുരുകി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മാറുന്നതിനാലാണ്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മഞ്ഞു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തീനി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എന്നർഥം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ചിനൂക്ക്</w:t>
      </w:r>
      <w:proofErr w:type="spellEnd"/>
      <w:r w:rsidRPr="000341A4">
        <w:rPr>
          <w:sz w:val="24"/>
          <w:szCs w:val="24"/>
        </w:rPr>
        <w:t xml:space="preserve"> (Chinook)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ലഭിച്ചത്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ശൈത്യ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കാഠിന്യം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കുറയ്ക്കുന്നതിനാ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കനേഡിയ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സമതലങ്ങളിലെ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ഗോത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സുകൃഷിക്ക്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പ്രയോജനപ്രദമാണ്</w:t>
      </w:r>
      <w:proofErr w:type="spellEnd"/>
      <w:r w:rsidRPr="000341A4">
        <w:rPr>
          <w:sz w:val="24"/>
          <w:szCs w:val="24"/>
        </w:rPr>
        <w:t>.</w:t>
      </w:r>
    </w:p>
    <w:p w14:paraId="33B12BA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ആൽപ്സ്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പർവതനിര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താഴ്വാരത്തേക്കു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ഫൊ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(Foehn).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താഴ്വാരത്തേക്ക്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ഇറങ്ങുമ്പോ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സമ്മർദംകൊണ്ട്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ചൂടാകുന്നതിനാ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തണുപ്പിന്റെ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കാഠിന്യം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0341A4">
        <w:rPr>
          <w:sz w:val="24"/>
          <w:szCs w:val="24"/>
        </w:rPr>
        <w:t>.</w:t>
      </w:r>
    </w:p>
    <w:p w14:paraId="2EE3709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ആഫ്രിക്കയിലെ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സഹാറ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ആഫ്രിക്കയിലേക്ക്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വാതമാണ്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ഹർമാറ്റ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ഈർപ്പം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നിറഞ്ഞ്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അസുഖകരമായ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കാലാവസ്ഥ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ആഫ്രിക്കയിലേക്ക്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എത്തുന്നതോടെ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കാലാവസ്ഥ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ഇവയെ</w:t>
      </w:r>
      <w:proofErr w:type="spellEnd"/>
      <w:r w:rsidRPr="000341A4">
        <w:rPr>
          <w:sz w:val="24"/>
          <w:szCs w:val="24"/>
        </w:rPr>
        <w:t xml:space="preserve"> 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ഡോക്ട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'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>.</w:t>
      </w:r>
    </w:p>
    <w:p w14:paraId="6662438A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>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ലൂ</w:t>
      </w:r>
      <w:proofErr w:type="spellEnd"/>
      <w:r w:rsidRPr="000341A4">
        <w:rPr>
          <w:sz w:val="24"/>
          <w:szCs w:val="24"/>
        </w:rPr>
        <w:t xml:space="preserve">' (Loo)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ഉഷ്ണക്കാറ്റ്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സമതലങ്ങളിലാണ്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മരുഭൂമിയി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lastRenderedPageBreak/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സമതലങ്ങളിലെ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വേനലിന്റെ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തീക്ഷ്ണത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വാതമാണ്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മാംഗോഷവേഴ്സ്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മാങ്ങ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പഴുക്കുന്നതിനും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പൊഴിയുന്നതിനും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കാരണമാകുന്നതിനാലാണ്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മാംഗോഷവേഴ്സ്</w:t>
      </w:r>
      <w:proofErr w:type="spellEnd"/>
      <w:r w:rsidRPr="000341A4">
        <w:rPr>
          <w:sz w:val="24"/>
          <w:szCs w:val="24"/>
        </w:rPr>
        <w:t xml:space="preserve"> (Mango Showers)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പേരുവന്നത്</w:t>
      </w:r>
      <w:proofErr w:type="spellEnd"/>
      <w:r w:rsidRPr="000341A4">
        <w:rPr>
          <w:sz w:val="24"/>
          <w:szCs w:val="24"/>
        </w:rPr>
        <w:t>.</w:t>
      </w:r>
    </w:p>
    <w:p w14:paraId="62C5EF4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അസ്ഥിരവാതങ്ങ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(Variable winds)</w:t>
      </w:r>
    </w:p>
    <w:p w14:paraId="5E7A6BE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അവസ്ഥകളി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തികച്ചും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സ്വഭാവസവിശേഷതകളോടുകൂടിയതുമായ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അസ്ഥിരവാതങ്ങ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പ്രതിചക്രവാതങ്ങളും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അസ്ഥിരവാതങ്ങളാണ്</w:t>
      </w:r>
      <w:proofErr w:type="spellEnd"/>
      <w:r w:rsidRPr="000341A4">
        <w:rPr>
          <w:sz w:val="24"/>
          <w:szCs w:val="24"/>
        </w:rPr>
        <w:t>.</w:t>
      </w:r>
    </w:p>
    <w:p w14:paraId="198B9F8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ചക്രവാതങ്ങ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(Cyclones)</w:t>
      </w:r>
    </w:p>
    <w:p w14:paraId="1C746AA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ന്യൂനമർദ്ദ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അതിനുചുറ്റുമായി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ഉച്ചമർദ്ദവും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സൃഷ്ടിക്കപ്പെടുന്നത്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രൂപംകൊള്ളുന്നതിന്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സൃഷ്ടിക്കപ്പെടുന്ന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ന്യൂനമർദ്ദകേന്ദ്രത്തിലേക്ക്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ചുറ്റുമുള്ള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ഉച്ചമർദ്ദപ്രദേശങ്ങളി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അതിശക്തമായി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ചുഴറ്റി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പ്രഭാവത്താ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ഉത്തരാർധഗോളത്തിലെ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കാറ്റുവീശുന്നത്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എതിർഘടികാര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ഘടികാരദിശയലുമാണ്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കാലാവസ്ഥമേഖലകളുടെ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മിതോഷ്ണമേഖല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ലക്ഷദീപിലും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കേരളത്തിന്റെ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തീരപ്രദേശങ്ങളിലും</w:t>
      </w:r>
      <w:proofErr w:type="spellEnd"/>
      <w:r w:rsidRPr="000341A4">
        <w:rPr>
          <w:sz w:val="24"/>
          <w:szCs w:val="24"/>
        </w:rPr>
        <w:t xml:space="preserve"> 2017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നവംബ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മാസത്തി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ആഞ്ഞടിച്ച്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ഓഖി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ചുഴലികാറ്റിനെക്കുറിച്ച്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അറിയമല്ലോ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ഓഖി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ചുഴലികൊടുംകാറ്റ്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ജീവനും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സ്വത്തിനും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വിതച്ചുകൊണ്ടാണ്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വിട്ടത്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ഇതൊരു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സമുദ്രപ്രദേശത്ത്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മഹാസമുദത്തി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മർദവ്യതിയാനമാണ്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ഉഷ്ണമേഖല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കാരണമാകുന്നത്</w:t>
      </w:r>
      <w:proofErr w:type="spellEnd"/>
      <w:r w:rsidRPr="000341A4">
        <w:rPr>
          <w:sz w:val="24"/>
          <w:szCs w:val="24"/>
        </w:rPr>
        <w:t>.</w:t>
      </w:r>
    </w:p>
    <w:p w14:paraId="392CED6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പ്രതിചക്രവാതങ്ങ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(Anti Cyclones)</w:t>
      </w:r>
    </w:p>
    <w:p w14:paraId="0B9D372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ഉച്ചമർദകേന്ദ്രങ്ങളി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ചുറ്റുമുള്ള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ന്യുനമർദ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ചുഴറ്റി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പ്രതിഭാസമാണ്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പ്രതിചക്രവാതങ്ങ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കോറിയോലിസ്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പ്രഭാവത്താ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ഉത്തരാർദ്ധഗോളത്തിലെ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ചക്രവാതങ്ങളി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വീശുന്നത്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ഘടികാരദിശയിലും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ദക്ഷിണാർദ്ധഗോളത്തി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ഘടികാരദിശയിലുമാണ്</w:t>
      </w:r>
      <w:proofErr w:type="spellEnd"/>
      <w:r w:rsidRPr="000341A4">
        <w:rPr>
          <w:sz w:val="24"/>
          <w:szCs w:val="24"/>
        </w:rPr>
        <w:t xml:space="preserve">. </w:t>
      </w:r>
    </w:p>
    <w:p w14:paraId="2958C03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സൂര്യതേജസ്സാ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</w:p>
    <w:p w14:paraId="4CD3901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ചലനാത്മകമാണെന്ന്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ബോധ്യമായല്ലോ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വായുവിന്റെ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നിരന്തരസഞ്ചാരത്തിനു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ചാലകശക്തി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സൂര്യനാണ്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സൗരോർജമില്ലായിരുന്നുവെങ്കി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താപമില്ല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താപവ്യത്യാസമില്ല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മർദവ്യത്യാസമില്ല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കാറ്റില്ല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സജീവമായി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നിലനിർത്തുന്നതി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അന്തരീക്ഷപ്രതിഭാസങ്ങൾക്കുള്ള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നിസ്തുലമാണ്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വൈവിധ്യങ്ങളെ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അടുത്തറിയാ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ശ്രമിക്കുന്നത്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കൗതുകകരം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മാത്രമല്ല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വിജ്ഞാനപ്രദവുമാണ്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ഭൂമിയെയും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വൈവിധ്യങ്ങളെയും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കുറിച്ചുള്ള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അന്വേഷണങ്ങ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തുടരാ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കഴിയട്ടെ</w:t>
      </w:r>
      <w:proofErr w:type="spellEnd"/>
      <w:r w:rsidRPr="000341A4">
        <w:rPr>
          <w:sz w:val="24"/>
          <w:szCs w:val="24"/>
        </w:rPr>
        <w:t>.</w:t>
      </w:r>
    </w:p>
    <w:p w14:paraId="6B4AC6F2" w14:textId="579C4D6E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0341A4">
        <w:rPr>
          <w:b/>
          <w:sz w:val="24"/>
          <w:szCs w:val="24"/>
        </w:rPr>
        <w:t xml:space="preserve"> </w:t>
      </w:r>
      <w:r w:rsidR="006C0F22">
        <w:rPr>
          <w:b/>
          <w:sz w:val="24"/>
          <w:szCs w:val="24"/>
        </w:rPr>
        <w:t>29</w:t>
      </w:r>
    </w:p>
    <w:p w14:paraId="2EBF2BE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മാനവവിഭവശേഷി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വികസനം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</w:p>
    <w:p w14:paraId="7703E54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ഏതൊരു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പുരോഗതിക്കും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വിഭവം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വികസനത്തെക്കുറിച്ചും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അവസ്ഥയെക്കുറിച്ചും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0341A4">
        <w:rPr>
          <w:sz w:val="24"/>
          <w:szCs w:val="24"/>
        </w:rPr>
        <w:t>.</w:t>
      </w:r>
    </w:p>
    <w:p w14:paraId="6B80B78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മാനവവിഭവം</w:t>
      </w:r>
      <w:proofErr w:type="spellEnd"/>
      <w:r w:rsidRPr="000341A4">
        <w:rPr>
          <w:sz w:val="24"/>
          <w:szCs w:val="24"/>
        </w:rPr>
        <w:t xml:space="preserve"> (Human Resource)</w:t>
      </w:r>
    </w:p>
    <w:p w14:paraId="440CA58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ജനജീവിതം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മെച്ചപ്പെടുത്തുന്നതിനും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രാജ്യപുരോഗതി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കൈവരിക്കുന്നതിനും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ഉൽപാദിപ്പിക്കുന്നതിന്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നിരവധിയാളുകളുടെ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അധ്വാനശേഷി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ഉപയോഗപ്പെടുത്തണം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ഉൽപ്പാദനരംഗത്ത്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ഉപയോഗപ്പെടുത്താ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അധ്വാനശേഷിയുള്ള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മാനവവിഭവം</w:t>
      </w:r>
      <w:proofErr w:type="spellEnd"/>
      <w:r w:rsidRPr="000341A4">
        <w:rPr>
          <w:sz w:val="24"/>
          <w:szCs w:val="24"/>
        </w:rPr>
        <w:t>.</w:t>
      </w:r>
    </w:p>
    <w:p w14:paraId="3436376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വികസിപ്പിച്ചാ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ഉൽപ്പാദന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രാജ്യപുരോഗതിയും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സാധ്യമാവുകയുള്ളൂ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വികസിപ്പിക്കുക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വിദ്യാഭ്യാസം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ആരോഗ്യപരിപാലനം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പരിശീലനം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നൈപുണ്യവികസനം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എന്നിവയിലൂടെ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കായികവും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മാനസികവുമായ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വികസിപ്പിക്കുന്നതിനെ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വികസനം</w:t>
      </w:r>
      <w:proofErr w:type="spellEnd"/>
      <w:r w:rsidRPr="000341A4">
        <w:rPr>
          <w:sz w:val="24"/>
          <w:szCs w:val="24"/>
        </w:rPr>
        <w:t xml:space="preserve"> (Human Resource Development)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മാനവവിഭവശേഷിവികസനത്തിന്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തലങ്ങളുണ്ട്</w:t>
      </w:r>
      <w:proofErr w:type="spellEnd"/>
      <w:r w:rsidRPr="000341A4">
        <w:rPr>
          <w:sz w:val="24"/>
          <w:szCs w:val="24"/>
        </w:rPr>
        <w:t>.</w:t>
      </w:r>
    </w:p>
    <w:p w14:paraId="1EF76533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സ്വപരിശ്രമത്തിലൂടെ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വികസിപ്പിക്കാ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ശ്രമിക്കുന്നു</w:t>
      </w:r>
      <w:proofErr w:type="spellEnd"/>
      <w:r w:rsidRPr="000341A4">
        <w:rPr>
          <w:sz w:val="24"/>
          <w:szCs w:val="24"/>
        </w:rPr>
        <w:t>.</w:t>
      </w:r>
    </w:p>
    <w:p w14:paraId="13F20AA8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കുടുംബം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വികസിപ്പിക്കുന്നതിനാവശ്യമായ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സാഹചര്യങ്ങ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ഒരുക്കുന്നു</w:t>
      </w:r>
      <w:proofErr w:type="spellEnd"/>
      <w:r w:rsidRPr="000341A4">
        <w:rPr>
          <w:sz w:val="24"/>
          <w:szCs w:val="24"/>
        </w:rPr>
        <w:t>.</w:t>
      </w:r>
    </w:p>
    <w:p w14:paraId="478F7A31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ഏജൻസികളും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പരിശീലനം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ഒരുക്കുന്നു</w:t>
      </w:r>
      <w:proofErr w:type="spellEnd"/>
      <w:r w:rsidRPr="000341A4">
        <w:rPr>
          <w:sz w:val="24"/>
          <w:szCs w:val="24"/>
        </w:rPr>
        <w:t>.</w:t>
      </w:r>
    </w:p>
    <w:p w14:paraId="664F7540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വികസിപ്പിക്കുന്നതിനാവശ്യമായ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ഒരുക്കുന്നു</w:t>
      </w:r>
      <w:proofErr w:type="spellEnd"/>
      <w:r w:rsidRPr="000341A4">
        <w:rPr>
          <w:sz w:val="24"/>
          <w:szCs w:val="24"/>
        </w:rPr>
        <w:t>.</w:t>
      </w:r>
    </w:p>
    <w:p w14:paraId="1152151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മാനവവിഭവത്തിന്റെ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</w:p>
    <w:p w14:paraId="14FF91A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പഠനവിധേയമാക്കുമ്പോ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പരിഗണിക്കേണ്ടത്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ഗണപരവും</w:t>
      </w:r>
      <w:proofErr w:type="spellEnd"/>
      <w:r w:rsidRPr="000341A4">
        <w:rPr>
          <w:sz w:val="24"/>
          <w:szCs w:val="24"/>
        </w:rPr>
        <w:t xml:space="preserve"> (Quantitative)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ഗുണപരവുമായ</w:t>
      </w:r>
      <w:proofErr w:type="spellEnd"/>
      <w:r w:rsidRPr="000341A4">
        <w:rPr>
          <w:sz w:val="24"/>
          <w:szCs w:val="24"/>
        </w:rPr>
        <w:t xml:space="preserve"> (Qualitative)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സവിശേഷതകളുണ്ട്</w:t>
      </w:r>
      <w:proofErr w:type="spellEnd"/>
      <w:r w:rsidRPr="000341A4">
        <w:rPr>
          <w:sz w:val="24"/>
          <w:szCs w:val="24"/>
        </w:rPr>
        <w:t>.</w:t>
      </w:r>
    </w:p>
    <w:p w14:paraId="2B82C6E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ജനസംഖ്യാവലുപ്പം</w:t>
      </w:r>
      <w:proofErr w:type="spellEnd"/>
      <w:r w:rsidRPr="000341A4">
        <w:rPr>
          <w:sz w:val="24"/>
          <w:szCs w:val="24"/>
        </w:rPr>
        <w:t xml:space="preserve"> (Size of Population)</w:t>
      </w:r>
    </w:p>
    <w:p w14:paraId="53143CB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താമസിക്കുന്ന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എണ്ണത്തെയാണ്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ജനസംഖ്യാവലുപ്പം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എണ്ണത്തി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ഘടനാ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സാമൂഹ്യശാസ്ത്രശാഖയാണ്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ജനസംഖ്യാശാസ്ത്രം</w:t>
      </w:r>
      <w:proofErr w:type="spellEnd"/>
      <w:r w:rsidRPr="000341A4">
        <w:rPr>
          <w:sz w:val="24"/>
          <w:szCs w:val="24"/>
        </w:rPr>
        <w:t xml:space="preserve"> (Demography).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ഇടവേളകളി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എണ്ണം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ലിംഗം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ശേഖരിക്കുകയും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വിശകലനവിധേയമാക്കുകയും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ചെയ്യാറുണ്ട്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ജനസംഖ്യാകണക്കെടുപ്പ്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കാനേഷുമാരി</w:t>
      </w:r>
      <w:proofErr w:type="spellEnd"/>
      <w:r w:rsidRPr="000341A4">
        <w:rPr>
          <w:sz w:val="24"/>
          <w:szCs w:val="24"/>
        </w:rPr>
        <w:t xml:space="preserve">- Population Census)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പോപ്പുലേഷ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രജിസ്ട്രാ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ആന്റ്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സെൻസസ്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കമ്മീഷണറുടെ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ഓഫീസാണ്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സെൻസസ്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പ്രവർത്തനങ്ങൾക്കു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വർഷത്തിലൊരിക്കലാണ്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ജനസംഖ്യാകണക്കെടുപ്പ്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അവസാനമായി</w:t>
      </w:r>
      <w:proofErr w:type="spellEnd"/>
      <w:r w:rsidRPr="000341A4">
        <w:rPr>
          <w:sz w:val="24"/>
          <w:szCs w:val="24"/>
        </w:rPr>
        <w:t xml:space="preserve"> 2011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തീയതി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അടിസ്ഥാനമാക്കിയാണ്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ജനസംഖ്യാവിവരങ്ങ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ശേഖരിച്ചത്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0341A4">
        <w:rPr>
          <w:sz w:val="24"/>
          <w:szCs w:val="24"/>
        </w:rPr>
        <w:t xml:space="preserve"> 121.02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ഇന്ത്യയിലുള്ളത്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58.65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സ്ത്രീകളും</w:t>
      </w:r>
      <w:proofErr w:type="spellEnd"/>
      <w:r w:rsidRPr="000341A4">
        <w:rPr>
          <w:sz w:val="24"/>
          <w:szCs w:val="24"/>
        </w:rPr>
        <w:t xml:space="preserve"> 62.37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പുരുഷന്മാരുമാണ്</w:t>
      </w:r>
      <w:proofErr w:type="spellEnd"/>
      <w:r w:rsidRPr="000341A4">
        <w:rPr>
          <w:sz w:val="24"/>
          <w:szCs w:val="24"/>
        </w:rPr>
        <w:t>.</w:t>
      </w:r>
    </w:p>
    <w:p w14:paraId="4A6B15C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എന്തിനാണ്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ജനസംഖ്യാപഠനം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0341A4">
        <w:rPr>
          <w:sz w:val="24"/>
          <w:szCs w:val="24"/>
        </w:rPr>
        <w:t>?</w:t>
      </w:r>
    </w:p>
    <w:p w14:paraId="0930059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ജനസംഖ്യാപഠനം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നടത്തുന്നതുകൊണ്ട്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നിശ്ചയിക്കാനും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പ്രവർത്തനപരിപാടിക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ആസൂത്രണം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മറ്റെന്തിനെല്ലാം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സഹായിക്കുന്നു</w:t>
      </w:r>
      <w:proofErr w:type="spellEnd"/>
      <w:r w:rsidRPr="000341A4">
        <w:rPr>
          <w:sz w:val="24"/>
          <w:szCs w:val="24"/>
        </w:rPr>
        <w:t>?</w:t>
      </w:r>
    </w:p>
    <w:p w14:paraId="1253E4A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ലഭ്യതയറിയുക</w:t>
      </w:r>
      <w:proofErr w:type="spellEnd"/>
      <w:r w:rsidRPr="000341A4">
        <w:rPr>
          <w:sz w:val="24"/>
          <w:szCs w:val="24"/>
        </w:rPr>
        <w:t>.</w:t>
      </w:r>
    </w:p>
    <w:p w14:paraId="3776956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ജനങ്ങൾക്കാവശ്യമായ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എത്രയെന്നറിയുക</w:t>
      </w:r>
      <w:proofErr w:type="spellEnd"/>
      <w:r w:rsidRPr="000341A4">
        <w:rPr>
          <w:sz w:val="24"/>
          <w:szCs w:val="24"/>
        </w:rPr>
        <w:t xml:space="preserve">. </w:t>
      </w:r>
    </w:p>
    <w:p w14:paraId="5B4DA07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തിട്ടപ്പെടുത്തുക</w:t>
      </w:r>
      <w:proofErr w:type="spellEnd"/>
      <w:r w:rsidRPr="000341A4">
        <w:rPr>
          <w:sz w:val="24"/>
          <w:szCs w:val="24"/>
        </w:rPr>
        <w:t>.</w:t>
      </w:r>
    </w:p>
    <w:p w14:paraId="4C1233E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രൂപീകരിക്കുക</w:t>
      </w:r>
      <w:proofErr w:type="spellEnd"/>
      <w:r w:rsidRPr="000341A4">
        <w:rPr>
          <w:sz w:val="24"/>
          <w:szCs w:val="24"/>
        </w:rPr>
        <w:t xml:space="preserve">. </w:t>
      </w:r>
    </w:p>
    <w:p w14:paraId="715EC92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ഐക്യരാഷ്ട്രസഭയുടെ</w:t>
      </w:r>
      <w:proofErr w:type="spellEnd"/>
      <w:r w:rsidRPr="000341A4">
        <w:rPr>
          <w:sz w:val="24"/>
          <w:szCs w:val="24"/>
        </w:rPr>
        <w:t xml:space="preserve"> 2014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റിപ്പോർട്ട്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ലോകജനസംഖ്യ</w:t>
      </w:r>
      <w:proofErr w:type="spellEnd"/>
      <w:r w:rsidRPr="000341A4">
        <w:rPr>
          <w:sz w:val="24"/>
          <w:szCs w:val="24"/>
        </w:rPr>
        <w:t xml:space="preserve"> 724.4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കോടിയാണ്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ഇന്ത്യക്കാരനാണ്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ലോകജനസംഖ്യയുടെ</w:t>
      </w:r>
      <w:proofErr w:type="spellEnd"/>
      <w:r w:rsidRPr="000341A4">
        <w:rPr>
          <w:sz w:val="24"/>
          <w:szCs w:val="24"/>
        </w:rPr>
        <w:t xml:space="preserve"> 17.5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ഇന്ത്യയിലാണ്</w:t>
      </w:r>
      <w:proofErr w:type="spellEnd"/>
      <w:r w:rsidRPr="000341A4">
        <w:rPr>
          <w:sz w:val="24"/>
          <w:szCs w:val="24"/>
        </w:rPr>
        <w:t xml:space="preserve">. 19.4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സ്ഥാനത്തും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സ്ഥാനത്തുമാണ്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ലോകരാജ്യങ്ങളുടെ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സ്ഥലവിസ്തൃതിയുമായി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താരതമ്യം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2.4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ഏഴാം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സ്ഥാനത്താണ്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ലഭ്യമാക്കുന്നതി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ചൈനയ്ക്കും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പങ്കുവഹിക്കാനാകും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വികസിപ്പിക്കുന്നതി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നേട്ടം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കൈവരിച്ച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സാമ്പത്തികവികസനം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നേടാ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കഴിഞ്ഞുവെന്ന്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യു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ചൈന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തെളിയിക്കുന്നു</w:t>
      </w:r>
      <w:proofErr w:type="spellEnd"/>
      <w:r w:rsidRPr="000341A4">
        <w:rPr>
          <w:sz w:val="24"/>
          <w:szCs w:val="24"/>
        </w:rPr>
        <w:t xml:space="preserve">. </w:t>
      </w:r>
    </w:p>
    <w:p w14:paraId="5C572CD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ജനസാന്ദ്രത</w:t>
      </w:r>
      <w:proofErr w:type="spellEnd"/>
    </w:p>
    <w:p w14:paraId="176007F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ജനവാസം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എല്ലായിടത്തും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ഒരുപോലെയല്ല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ജനവാസത്തെ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പാഠഭാഗത്തുനിന്ന്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ചതുരശ്രകിലോമീറ്റ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താമസിക്കുന്ന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എണ്ണമാണ്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ജനസാന്ദ്രത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ജനസാന്ദ്രത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വ്യത്യസ്തമാണ്</w:t>
      </w:r>
      <w:proofErr w:type="spellEnd"/>
      <w:r w:rsidRPr="000341A4">
        <w:rPr>
          <w:sz w:val="24"/>
          <w:szCs w:val="24"/>
        </w:rPr>
        <w:t>.</w:t>
      </w:r>
    </w:p>
    <w:p w14:paraId="5A1DD8E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ജനസംഖ്യാവളർച്ചനിരക്ക്</w:t>
      </w:r>
      <w:proofErr w:type="spellEnd"/>
    </w:p>
    <w:p w14:paraId="461812A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0341A4">
        <w:rPr>
          <w:sz w:val="24"/>
          <w:szCs w:val="24"/>
        </w:rPr>
        <w:t xml:space="preserve"> - 11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ജനസംഖ്യാദിനം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ഐക്യരാഷ്ട്രസഭയുടെ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പരിപാടി</w:t>
      </w:r>
      <w:proofErr w:type="spellEnd"/>
      <w:r w:rsidRPr="000341A4">
        <w:rPr>
          <w:sz w:val="24"/>
          <w:szCs w:val="24"/>
        </w:rPr>
        <w:t xml:space="preserve"> (UNDP)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ആഹ്വാനമനുസരിച്ച്</w:t>
      </w:r>
      <w:proofErr w:type="spellEnd"/>
      <w:r w:rsidRPr="000341A4">
        <w:rPr>
          <w:sz w:val="24"/>
          <w:szCs w:val="24"/>
        </w:rPr>
        <w:t xml:space="preserve"> 1989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0341A4">
        <w:rPr>
          <w:sz w:val="24"/>
          <w:szCs w:val="24"/>
        </w:rPr>
        <w:t xml:space="preserve"> 11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ജനസംഖ്യാദിനമായി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ആചരിച്ചു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വരുന്നു</w:t>
      </w:r>
      <w:proofErr w:type="spellEnd"/>
      <w:r w:rsidRPr="000341A4">
        <w:rPr>
          <w:sz w:val="24"/>
          <w:szCs w:val="24"/>
        </w:rPr>
        <w:t xml:space="preserve">. 1987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0341A4">
        <w:rPr>
          <w:sz w:val="24"/>
          <w:szCs w:val="24"/>
        </w:rPr>
        <w:t xml:space="preserve"> 11</w:t>
      </w:r>
      <w:r w:rsidRPr="000341A4">
        <w:rPr>
          <w:rFonts w:ascii="Nirmala UI" w:hAnsi="Nirmala UI" w:cs="Nirmala UI"/>
          <w:sz w:val="24"/>
          <w:szCs w:val="24"/>
        </w:rPr>
        <w:t>ന്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</w:t>
      </w:r>
      <w:proofErr w:type="spellEnd"/>
      <w:r w:rsidRPr="000341A4">
        <w:rPr>
          <w:sz w:val="24"/>
          <w:szCs w:val="24"/>
        </w:rPr>
        <w:t xml:space="preserve"> 500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ആയതിനെ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തിരഞ്ഞെടുത്തത്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കാലയളവി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വർധനവിനെയാണ്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ജനസംഖ്യാവളർച്ചയെന്ന്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ശതമാനക്കണക്കിലാണ്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ജനസംഖ്യാവളർച്ചനിരക്ക്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സൂചിപ്പിക്കുന്നത്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മുൻവർഷത്തെ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അപേക്ഷിച്ച്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വർധിച്ചു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ജനസംഖ്യാവളർച്ചനിരക്ക്</w:t>
      </w:r>
      <w:proofErr w:type="spellEnd"/>
      <w:r w:rsidRPr="000341A4">
        <w:rPr>
          <w:sz w:val="24"/>
          <w:szCs w:val="24"/>
        </w:rPr>
        <w:t xml:space="preserve">. </w:t>
      </w:r>
    </w:p>
    <w:p w14:paraId="248F811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ജനസംഖ്യാവളർച്ചനിരക്ക്</w:t>
      </w:r>
      <w:proofErr w:type="spellEnd"/>
      <w:r w:rsidRPr="000341A4">
        <w:rPr>
          <w:sz w:val="24"/>
          <w:szCs w:val="24"/>
        </w:rPr>
        <w:t xml:space="preserve"> 1971</w:t>
      </w:r>
      <w:r w:rsidRPr="000341A4">
        <w:rPr>
          <w:rFonts w:ascii="Nirmala UI" w:hAnsi="Nirmala UI" w:cs="Nirmala UI"/>
          <w:sz w:val="24"/>
          <w:szCs w:val="24"/>
        </w:rPr>
        <w:t>നു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ശേഷം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കുറയുന്നതായി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ഘടകങ്ങളാണ്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ജനനനിരക്കും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മരണനിരക്കും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കുടിയേറ്റവും</w:t>
      </w:r>
      <w:proofErr w:type="spellEnd"/>
      <w:r w:rsidRPr="000341A4">
        <w:rPr>
          <w:sz w:val="24"/>
          <w:szCs w:val="24"/>
        </w:rPr>
        <w:t xml:space="preserve">. </w:t>
      </w:r>
    </w:p>
    <w:p w14:paraId="3058C1C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ജനനിരക്ക്</w:t>
      </w:r>
      <w:proofErr w:type="spellEnd"/>
      <w:r w:rsidRPr="000341A4">
        <w:rPr>
          <w:b/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1000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പേർക്ക്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കുഞ്ഞുങ്ങ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ജീവനോടെ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ജനിക്കുന്നു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ജനനനിരക്ക്</w:t>
      </w:r>
      <w:proofErr w:type="spellEnd"/>
      <w:r w:rsidRPr="000341A4">
        <w:rPr>
          <w:sz w:val="24"/>
          <w:szCs w:val="24"/>
        </w:rPr>
        <w:t>.</w:t>
      </w:r>
    </w:p>
    <w:p w14:paraId="580DAD8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മരണനിരക്ക്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1000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നടക്കുന്നു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മരണനിരക്ക്</w:t>
      </w:r>
      <w:proofErr w:type="spellEnd"/>
      <w:r w:rsidRPr="000341A4">
        <w:rPr>
          <w:sz w:val="24"/>
          <w:szCs w:val="24"/>
        </w:rPr>
        <w:t>.</w:t>
      </w:r>
    </w:p>
    <w:p w14:paraId="1FC6F88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കുടിയേറ്റം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താമസം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മാറ്റുന്നതാണ്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കുടിയേറ്റം</w:t>
      </w:r>
      <w:proofErr w:type="spellEnd"/>
      <w:r w:rsidRPr="000341A4">
        <w:rPr>
          <w:sz w:val="24"/>
          <w:szCs w:val="24"/>
        </w:rPr>
        <w:t>.</w:t>
      </w:r>
    </w:p>
    <w:p w14:paraId="2F38F66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ജനസംഖ്യാഘടന</w:t>
      </w:r>
      <w:proofErr w:type="spellEnd"/>
      <w:r w:rsidRPr="000341A4">
        <w:rPr>
          <w:sz w:val="24"/>
          <w:szCs w:val="24"/>
        </w:rPr>
        <w:t xml:space="preserve"> (Population Structure)</w:t>
      </w:r>
    </w:p>
    <w:p w14:paraId="3751E9C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പ്രായക്കാരുടെ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ഗ്രൂപ്പുകളായി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ഗ്രൂപ്പും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എത്രയെന്ന്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ആനുപാതികമായി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വിശേഷിപ്പിക്കുന്നതാണ്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പ്രായഘടന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ഉദാഹരണത്തിന്</w:t>
      </w:r>
      <w:proofErr w:type="spellEnd"/>
      <w:r w:rsidRPr="000341A4">
        <w:rPr>
          <w:sz w:val="24"/>
          <w:szCs w:val="24"/>
        </w:rPr>
        <w:t xml:space="preserve">, 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വയസ്സുവരെയുള്ളവരുടെ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ഗ്രൂപ്പ്</w:t>
      </w:r>
      <w:proofErr w:type="spellEnd"/>
      <w:r w:rsidRPr="000341A4">
        <w:rPr>
          <w:sz w:val="24"/>
          <w:szCs w:val="24"/>
        </w:rPr>
        <w:t xml:space="preserve">, 15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59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വയസ്സുവരെയുള്ളവരുടെ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ഗ്രൂപ്പ്</w:t>
      </w:r>
      <w:proofErr w:type="spellEnd"/>
      <w:r w:rsidRPr="000341A4">
        <w:rPr>
          <w:sz w:val="24"/>
          <w:szCs w:val="24"/>
        </w:rPr>
        <w:t xml:space="preserve">, 60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പ്രായമുള്ളവരുടെ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ഗ്രൂപ്പ്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തരംതിരിച്ച്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ചെയ്യാറുണ്ട്</w:t>
      </w:r>
      <w:proofErr w:type="spellEnd"/>
      <w:r w:rsidRPr="000341A4">
        <w:rPr>
          <w:sz w:val="24"/>
          <w:szCs w:val="24"/>
        </w:rPr>
        <w:t>.</w:t>
      </w:r>
    </w:p>
    <w:p w14:paraId="5C82EDCE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15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വയസ്സിനും</w:t>
      </w:r>
      <w:proofErr w:type="spellEnd"/>
      <w:r w:rsidRPr="000341A4">
        <w:rPr>
          <w:sz w:val="24"/>
          <w:szCs w:val="24"/>
        </w:rPr>
        <w:t xml:space="preserve"> 59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പ്രായമുള്ളവരി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തൊഴിലുള്ളവരും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തൊഴിലന്വേഷകരുമായവരുടെ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എണ്ണവും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അനുപാതമാണ്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പങ്കാളിത്തനിരക്ക്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sz w:val="24"/>
          <w:szCs w:val="24"/>
        </w:rPr>
        <w:t>Labour</w:t>
      </w:r>
      <w:proofErr w:type="spellEnd"/>
      <w:r w:rsidRPr="000341A4">
        <w:rPr>
          <w:sz w:val="24"/>
          <w:szCs w:val="24"/>
        </w:rPr>
        <w:t xml:space="preserve"> force participation rate).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പുരോഗതിക്ക്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ഗണ്യമായ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സംഭാവന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കഴിവുള്ളവരാണ്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വിഭാഗത്തിൽപ്പെടുന്നവ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. 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വയസ്സുവരെയുള്ളവരും</w:t>
      </w:r>
      <w:proofErr w:type="spellEnd"/>
      <w:r w:rsidRPr="000341A4">
        <w:rPr>
          <w:sz w:val="24"/>
          <w:szCs w:val="24"/>
        </w:rPr>
        <w:t xml:space="preserve"> 60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ഉള്ളവരും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ആശ്രയത്വ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വിഭാഗത്തിൽപ്പെടുന്നു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അനുപാതത്തെ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ആശ്രയത്വനിരക്ക്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അധ്വാനശേഷിയുള്ള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വിഭാഗത്തെ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ആശ്രയിച്ച്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കഴിയുന്നവരാണ്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ആശയത്വനിരക്ക്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ആളോഹരി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കുറയുന്നതിനിടയാക്കുന്നു</w:t>
      </w:r>
      <w:proofErr w:type="spellEnd"/>
      <w:r w:rsidRPr="000341A4">
        <w:rPr>
          <w:sz w:val="24"/>
          <w:szCs w:val="24"/>
        </w:rPr>
        <w:t>.</w:t>
      </w:r>
    </w:p>
    <w:p w14:paraId="25E9E89B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15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വയസ്സിനും</w:t>
      </w:r>
      <w:proofErr w:type="spellEnd"/>
      <w:r w:rsidRPr="000341A4">
        <w:rPr>
          <w:sz w:val="24"/>
          <w:szCs w:val="24"/>
        </w:rPr>
        <w:t xml:space="preserve"> 59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വയസ്സിനും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പ്രായമുള്ളവരി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കുറേപ്പേ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തൊഴിലില്ലാത്തവരായുണ്ട്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ശരിയായ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വിനിയോഗിക്കേണ്ടതിന്റെ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ആവശ്യകതയിലേക്കാണ്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വിരൽചൂണ്ടുന്നത്</w:t>
      </w:r>
      <w:proofErr w:type="spellEnd"/>
      <w:r w:rsidRPr="000341A4">
        <w:rPr>
          <w:sz w:val="24"/>
          <w:szCs w:val="24"/>
        </w:rPr>
        <w:t>.</w:t>
      </w:r>
    </w:p>
    <w:p w14:paraId="198D43F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നിർണയിക്കുന്നതിന്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സ്ത്രീ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പു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രുഷ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അനുപാതം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ചെയ്യേണ്ടതുണ്ട്</w:t>
      </w:r>
      <w:proofErr w:type="spellEnd"/>
      <w:r w:rsidRPr="000341A4">
        <w:rPr>
          <w:sz w:val="24"/>
          <w:szCs w:val="24"/>
        </w:rPr>
        <w:t xml:space="preserve">. 1000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പുരുഷൻമാർക്ക്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സ്ത്രീക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സ്ത്രീ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പുരുഷ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അനുപാതം</w:t>
      </w:r>
      <w:proofErr w:type="spellEnd"/>
      <w:r w:rsidRPr="000341A4">
        <w:rPr>
          <w:sz w:val="24"/>
          <w:szCs w:val="24"/>
        </w:rPr>
        <w:t xml:space="preserve">. 2011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സെൻസസ്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സ്ത്രീ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പുരുഷാനുപാതം</w:t>
      </w:r>
      <w:proofErr w:type="spellEnd"/>
      <w:r w:rsidRPr="000341A4">
        <w:rPr>
          <w:sz w:val="24"/>
          <w:szCs w:val="24"/>
        </w:rPr>
        <w:t xml:space="preserve"> 940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0341A4">
        <w:rPr>
          <w:sz w:val="24"/>
          <w:szCs w:val="24"/>
        </w:rPr>
        <w:t>.</w:t>
      </w:r>
    </w:p>
    <w:p w14:paraId="5B74793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ഗണപരമായ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സവിശേഷതകളാണല്ലോ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ഇതുവരെ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ചർച്ചചെയ്തത്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മനുഷ്യവിഭവത്തിന്റെ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ഗുണം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എന്തെല്ലാമെന്നു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1E5C5A0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മാനവവിഭവത്തിന്റെ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ഗുണപരമായ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</w:p>
    <w:p w14:paraId="57F686D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അധ്വാനശേഷിയുള്ള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കരുത്ത്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അധ്വാനശേഷിയെ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ഗുണപരമായ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ഘടകങ്ങ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എന്തെല്ലാമാണ്</w:t>
      </w:r>
      <w:proofErr w:type="spellEnd"/>
      <w:r w:rsidRPr="000341A4">
        <w:rPr>
          <w:sz w:val="24"/>
          <w:szCs w:val="24"/>
        </w:rPr>
        <w:t>?</w:t>
      </w:r>
    </w:p>
    <w:p w14:paraId="27A0178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വിദ്യാഭ്യാസം</w:t>
      </w:r>
      <w:proofErr w:type="spellEnd"/>
    </w:p>
    <w:p w14:paraId="43B3C16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ആരോഗ്യപരിപാലനം</w:t>
      </w:r>
      <w:proofErr w:type="spellEnd"/>
    </w:p>
    <w:p w14:paraId="620F761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പരിശീലനങ്ങ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0631485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സാമൂഹികമൂലധനം</w:t>
      </w:r>
      <w:proofErr w:type="spellEnd"/>
      <w:r w:rsidRPr="000341A4">
        <w:rPr>
          <w:sz w:val="24"/>
          <w:szCs w:val="24"/>
        </w:rPr>
        <w:t xml:space="preserve"> (Social capital)</w:t>
      </w:r>
    </w:p>
    <w:p w14:paraId="2BB1D7A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മെച്ചപ്പെടുത്തുന്നതുകൊണ്ട്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എന്തെല്ലാം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പ്രയോജനങ്ങ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 xml:space="preserve">. </w:t>
      </w:r>
    </w:p>
    <w:p w14:paraId="60A9E5A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തൊഴിലാളികളുടെ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ഉൽപ്പാദന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ക്ഷമത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വർധിപ്പിക്കാം</w:t>
      </w:r>
      <w:proofErr w:type="spellEnd"/>
      <w:r w:rsidRPr="000341A4">
        <w:rPr>
          <w:sz w:val="24"/>
          <w:szCs w:val="24"/>
        </w:rPr>
        <w:t>.</w:t>
      </w:r>
    </w:p>
    <w:p w14:paraId="70DCDB7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കുറയ്ക്കാം</w:t>
      </w:r>
      <w:proofErr w:type="spellEnd"/>
      <w:r w:rsidRPr="000341A4">
        <w:rPr>
          <w:sz w:val="24"/>
          <w:szCs w:val="24"/>
        </w:rPr>
        <w:t>.</w:t>
      </w:r>
    </w:p>
    <w:p w14:paraId="63DB3D5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സംരംഭകത്വം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മെച്ചപ്പെടുത്താം</w:t>
      </w:r>
      <w:proofErr w:type="spellEnd"/>
      <w:r w:rsidRPr="000341A4">
        <w:rPr>
          <w:sz w:val="24"/>
          <w:szCs w:val="24"/>
        </w:rPr>
        <w:t>.</w:t>
      </w:r>
    </w:p>
    <w:p w14:paraId="6CCE055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പ്രകൃതിവിഭവങ്ങ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ഫലപ്രദമായി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വിനിയോഗിക്കാം</w:t>
      </w:r>
      <w:proofErr w:type="spellEnd"/>
      <w:r w:rsidRPr="000341A4">
        <w:rPr>
          <w:sz w:val="24"/>
          <w:szCs w:val="24"/>
        </w:rPr>
        <w:t>.</w:t>
      </w:r>
    </w:p>
    <w:p w14:paraId="36B0557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സാമൂഹികക്ഷേമം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ഉറപ്പുവരുത്താം</w:t>
      </w:r>
      <w:proofErr w:type="spellEnd"/>
      <w:r w:rsidRPr="000341A4">
        <w:rPr>
          <w:sz w:val="24"/>
          <w:szCs w:val="24"/>
        </w:rPr>
        <w:t>.</w:t>
      </w:r>
    </w:p>
    <w:p w14:paraId="25CB952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സാങ്കേതികവിദ്യകളുടെ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ഉപയോഗവും</w:t>
      </w:r>
      <w:proofErr w:type="spellEnd"/>
    </w:p>
    <w:p w14:paraId="0E264B6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സാധ്യമാക്കാം</w:t>
      </w:r>
      <w:proofErr w:type="spellEnd"/>
      <w:r w:rsidRPr="000341A4">
        <w:rPr>
          <w:sz w:val="24"/>
          <w:szCs w:val="24"/>
        </w:rPr>
        <w:t>.</w:t>
      </w:r>
    </w:p>
    <w:p w14:paraId="6E28159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വികസനവും</w:t>
      </w:r>
      <w:proofErr w:type="spellEnd"/>
      <w:r w:rsidRPr="000341A4">
        <w:rPr>
          <w:sz w:val="24"/>
          <w:szCs w:val="24"/>
        </w:rPr>
        <w:t xml:space="preserve"> </w:t>
      </w:r>
    </w:p>
    <w:p w14:paraId="12D069B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ഉണ്ടായതുകൊണ്ടുമാത്രം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ഉണ്ടാകുന്നില്ല</w:t>
      </w:r>
      <w:proofErr w:type="spellEnd"/>
      <w:r w:rsidRPr="000341A4">
        <w:rPr>
          <w:sz w:val="24"/>
          <w:szCs w:val="24"/>
        </w:rPr>
        <w:t xml:space="preserve">;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ശേഷിയും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വൈദഗ്ധ്യവുമുള്ള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ഉണ്ടാവണം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വൈദഗ്ധ്യമുള്ള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വാർത്തെടുക്കുന്നതി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സഹായിക്കുന്നു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 xml:space="preserve">. </w:t>
      </w:r>
    </w:p>
    <w:p w14:paraId="6075607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മെച്ചപ്പെടുത്തുന്നു</w:t>
      </w:r>
      <w:proofErr w:type="spellEnd"/>
      <w:r w:rsidRPr="000341A4">
        <w:rPr>
          <w:sz w:val="24"/>
          <w:szCs w:val="24"/>
        </w:rPr>
        <w:t>.</w:t>
      </w:r>
    </w:p>
    <w:p w14:paraId="1203534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സാങ്കേതികവിദ്യക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ഉപയോഗിക്കാനുള്ള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ലഭിക്കുന്നു</w:t>
      </w:r>
      <w:proofErr w:type="spellEnd"/>
      <w:r w:rsidRPr="000341A4">
        <w:rPr>
          <w:sz w:val="24"/>
          <w:szCs w:val="24"/>
        </w:rPr>
        <w:t>.</w:t>
      </w:r>
    </w:p>
    <w:p w14:paraId="249FC48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തൊഴിലും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നേടാനാവുന്നു</w:t>
      </w:r>
      <w:proofErr w:type="spellEnd"/>
      <w:r w:rsidRPr="000341A4">
        <w:rPr>
          <w:sz w:val="24"/>
          <w:szCs w:val="24"/>
        </w:rPr>
        <w:t>.</w:t>
      </w:r>
    </w:p>
    <w:p w14:paraId="20427BA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ജീവിതനിലവാരം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ഉയരുന്നു</w:t>
      </w:r>
      <w:proofErr w:type="spellEnd"/>
      <w:r w:rsidRPr="000341A4">
        <w:rPr>
          <w:sz w:val="24"/>
          <w:szCs w:val="24"/>
        </w:rPr>
        <w:t>.</w:t>
      </w:r>
    </w:p>
    <w:p w14:paraId="318E9A00" w14:textId="77777777" w:rsidR="000341A4" w:rsidRPr="000341A4" w:rsidRDefault="000341A4" w:rsidP="000341A4">
      <w:pPr>
        <w:rPr>
          <w:b/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മാനവവിഭവശേഷി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വികസന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മന്ത്രാലയം</w:t>
      </w:r>
      <w:proofErr w:type="spellEnd"/>
      <w:r w:rsidRPr="000341A4">
        <w:rPr>
          <w:b/>
          <w:sz w:val="24"/>
          <w:szCs w:val="24"/>
        </w:rPr>
        <w:t xml:space="preserve"> (MHRD)</w:t>
      </w:r>
    </w:p>
    <w:p w14:paraId="46B6ADC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വികസനത്തിനായി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വകുപ്പ്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പ്രവർത്തിക്കുന്നുണ്ട്</w:t>
      </w:r>
      <w:proofErr w:type="spellEnd"/>
      <w:r w:rsidRPr="000341A4">
        <w:rPr>
          <w:sz w:val="24"/>
          <w:szCs w:val="24"/>
        </w:rPr>
        <w:t>. 1985-</w:t>
      </w:r>
      <w:r w:rsidRPr="000341A4">
        <w:rPr>
          <w:rFonts w:ascii="Nirmala UI" w:hAnsi="Nirmala UI" w:cs="Nirmala UI"/>
          <w:sz w:val="24"/>
          <w:szCs w:val="24"/>
        </w:rPr>
        <w:t>ലാണ്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ഇന്ത്യാഗവൺമെന്റ്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വകുപ്പ്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ആരംഭിച്ചത്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വികസനത്തിനാവശ്യമായ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ആസൂത്രണം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നടപ്പിലാക്കുകയുമാണ്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പ്പിന്റെ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0341A4">
        <w:rPr>
          <w:sz w:val="24"/>
          <w:szCs w:val="24"/>
        </w:rPr>
        <w:t>.</w:t>
      </w:r>
    </w:p>
    <w:p w14:paraId="69361CA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ജനങ്ങൾക്കാവശ്യമായ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ദേശീയവരുമാനത്തിന്റെ</w:t>
      </w:r>
      <w:proofErr w:type="spellEnd"/>
      <w:r w:rsidRPr="000341A4">
        <w:rPr>
          <w:sz w:val="24"/>
          <w:szCs w:val="24"/>
        </w:rPr>
        <w:t xml:space="preserve"> 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ശതമാനമെങ്കിലും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ചെലവഴിക്കണമെന്നാണ്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വിദഗ്ധാഭിപ്രായം</w:t>
      </w:r>
      <w:proofErr w:type="spellEnd"/>
      <w:r w:rsidRPr="000341A4">
        <w:rPr>
          <w:sz w:val="24"/>
          <w:szCs w:val="24"/>
        </w:rPr>
        <w:t xml:space="preserve">. 2017 - 18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3.7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വിദ്യാഭ്യാസത്തിനുവേണ്ടി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ചെലവഴി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ച്ചത്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സാക്ഷരതാനിരക്ക്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ഉദ്ദേശിച്ച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കഴിഞ്ഞിട്ടില്ല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ചേർത്തിരിക്കുന്ന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നോക്കൂ</w:t>
      </w:r>
      <w:proofErr w:type="spellEnd"/>
      <w:r w:rsidRPr="000341A4">
        <w:rPr>
          <w:sz w:val="24"/>
          <w:szCs w:val="24"/>
        </w:rPr>
        <w:t>.</w:t>
      </w:r>
    </w:p>
    <w:p w14:paraId="5BF5758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പേർക്ക്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എഴുതാനും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വായിക്കാനും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സാക്ഷരതാനിരക്ക്</w:t>
      </w:r>
      <w:proofErr w:type="spellEnd"/>
      <w:r w:rsidRPr="000341A4">
        <w:rPr>
          <w:sz w:val="24"/>
          <w:szCs w:val="24"/>
        </w:rPr>
        <w:t>.</w:t>
      </w:r>
    </w:p>
    <w:p w14:paraId="72AA8D7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തലങ്ങളിലുള്ള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സ്ഥാപനങ്ങളുണ്ട്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സ്കൂളുക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കേളേജുക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സർവകലാശാലക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സാങ്കേതികവിദ്യാഭ്യാസ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പ്രവർത്തിക്കുന്നു</w:t>
      </w:r>
      <w:proofErr w:type="spellEnd"/>
      <w:r w:rsidRPr="000341A4">
        <w:rPr>
          <w:sz w:val="24"/>
          <w:szCs w:val="24"/>
        </w:rPr>
        <w:t>.</w:t>
      </w:r>
    </w:p>
    <w:p w14:paraId="1402DF4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മൗലികാവകാശമാക്കുകയും</w:t>
      </w:r>
      <w:proofErr w:type="spellEnd"/>
      <w:r w:rsidRPr="000341A4">
        <w:rPr>
          <w:sz w:val="24"/>
          <w:szCs w:val="24"/>
        </w:rPr>
        <w:t xml:space="preserve"> 2009 </w:t>
      </w:r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അവകാശനിയമം</w:t>
      </w:r>
      <w:proofErr w:type="spellEnd"/>
      <w:r w:rsidRPr="000341A4">
        <w:rPr>
          <w:sz w:val="24"/>
          <w:szCs w:val="24"/>
        </w:rPr>
        <w:t xml:space="preserve"> (RTE Act)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പാസാക്കുകയും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നമ്മുടേത്</w:t>
      </w:r>
      <w:proofErr w:type="spellEnd"/>
      <w:r w:rsidRPr="000341A4">
        <w:rPr>
          <w:sz w:val="24"/>
          <w:szCs w:val="24"/>
        </w:rPr>
        <w:t>. “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പ്രാഥമികവിദ്യാഭ്യാസം</w:t>
      </w:r>
      <w:proofErr w:type="spellEnd"/>
      <w:r w:rsidRPr="000341A4">
        <w:rPr>
          <w:sz w:val="24"/>
          <w:szCs w:val="24"/>
        </w:rPr>
        <w:t xml:space="preserve">'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ഭരണഘടന</w:t>
      </w:r>
      <w:proofErr w:type="spellEnd"/>
      <w:r w:rsidRPr="000341A4">
        <w:rPr>
          <w:sz w:val="24"/>
          <w:szCs w:val="24"/>
        </w:rPr>
        <w:t xml:space="preserve"> RTE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ഉറപ്പുനൽകുന്നുണ്ട്</w:t>
      </w:r>
      <w:proofErr w:type="spellEnd"/>
      <w:r w:rsidRPr="000341A4">
        <w:rPr>
          <w:sz w:val="24"/>
          <w:szCs w:val="24"/>
        </w:rPr>
        <w:t>.</w:t>
      </w:r>
    </w:p>
    <w:p w14:paraId="4D3BC1B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നാഷണ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സ്കി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ഡെവലപ്മെന്റ്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കോർപറേഷ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ൻ</w:t>
      </w:r>
      <w:r w:rsidRPr="000341A4">
        <w:rPr>
          <w:b/>
          <w:sz w:val="24"/>
          <w:szCs w:val="24"/>
        </w:rPr>
        <w:t xml:space="preserve"> (NSDC)</w:t>
      </w:r>
    </w:p>
    <w:p w14:paraId="0883620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നൈപുണി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നേടിയ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പരിഹരിക്കുന്നതിനായി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നിർമാണം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ടൂറിസം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ബാങ്കിങ്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എൻജിനിയറിങ്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NSDC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വിദഗ്ധപരിശീലനം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നൽകിവരുന്നു</w:t>
      </w:r>
      <w:proofErr w:type="spellEnd"/>
      <w:r w:rsidRPr="000341A4">
        <w:rPr>
          <w:sz w:val="24"/>
          <w:szCs w:val="24"/>
        </w:rPr>
        <w:t>.</w:t>
      </w:r>
    </w:p>
    <w:p w14:paraId="335534A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വിദ്യാഭ്യാസരംഗത്ത്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പരിഹരിക്കേണ്ട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പ്രശ്നങ്ങ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നിലനിൽക്കുന്നുണ്ട്</w:t>
      </w:r>
      <w:proofErr w:type="spellEnd"/>
      <w:r w:rsidRPr="000341A4">
        <w:rPr>
          <w:sz w:val="24"/>
          <w:szCs w:val="24"/>
        </w:rPr>
        <w:t>.</w:t>
      </w:r>
    </w:p>
    <w:p w14:paraId="66D20A1D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പ്രാഥമികവിദ്യാഭ്യാസം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പൂർത്തിയാക്കാതെ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വിദ്യാലയങ്ങളിൽനിന്ന്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കൊഴിഞ്ഞുപോകുന്നുണ്ട്</w:t>
      </w:r>
      <w:proofErr w:type="spellEnd"/>
      <w:r w:rsidRPr="000341A4">
        <w:rPr>
          <w:sz w:val="24"/>
          <w:szCs w:val="24"/>
        </w:rPr>
        <w:t>.</w:t>
      </w:r>
    </w:p>
    <w:p w14:paraId="22DAE8C2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lastRenderedPageBreak/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അടിസ്ഥാനസൗകര്യങ്ങളുടെ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ലഭ്യതക്കുറവുണ്ട്</w:t>
      </w:r>
      <w:proofErr w:type="spellEnd"/>
      <w:r w:rsidRPr="000341A4">
        <w:rPr>
          <w:sz w:val="24"/>
          <w:szCs w:val="24"/>
        </w:rPr>
        <w:t>.</w:t>
      </w:r>
    </w:p>
    <w:p w14:paraId="4320155F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ഗുണനിലവാരം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മെച്ചപ്പെടേണ്ടതുണ്ട്</w:t>
      </w:r>
      <w:proofErr w:type="spellEnd"/>
      <w:r w:rsidRPr="000341A4">
        <w:rPr>
          <w:sz w:val="24"/>
          <w:szCs w:val="24"/>
        </w:rPr>
        <w:t xml:space="preserve">. </w:t>
      </w:r>
    </w:p>
    <w:p w14:paraId="40E0AE8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ആരോഗ്യപരിപാലനവും</w:t>
      </w:r>
      <w:proofErr w:type="spellEnd"/>
    </w:p>
    <w:p w14:paraId="069398A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എന്താണ്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ശാരീരികമായും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മാനസികമായും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സാമൂഹികവുമായും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സുസ്ഥിതിയാണ്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ലോകാരോഗ്യ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സംഘടന</w:t>
      </w:r>
      <w:proofErr w:type="spellEnd"/>
      <w:r w:rsidRPr="000341A4">
        <w:rPr>
          <w:sz w:val="24"/>
          <w:szCs w:val="24"/>
        </w:rPr>
        <w:t xml:space="preserve"> (WHO)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നിർവചിക്കുന്നു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ശാരീരിക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അവസ്ഥയോടൊപ്പം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മാനസിക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അവസ്ഥയ്ക്കുകൂടി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പ്രാധാന്യം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എല്ലാവരുടെയും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ആരോഗ്യപരിപാലനം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ഉറപ്പുവരുത്തേണ്ടത്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കടമയാണ്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സാമ്പത്തികവികസനത്തിനായി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പ്രവർത്തിക്കാനാവൂ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രാജ്യപുരോഗതിയി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പങ്കാളികളാകുന്നു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6753257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എണ്ണം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വർധിക്കുന്നതുകൊണ്ടും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കാര്യക്ഷമത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വർധിക്കുന്നതുകൊണ്ടും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ഉൽപ്പാദനം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കൂടും</w:t>
      </w:r>
      <w:proofErr w:type="spellEnd"/>
      <w:r w:rsidRPr="000341A4">
        <w:rPr>
          <w:sz w:val="24"/>
          <w:szCs w:val="24"/>
        </w:rPr>
        <w:t>.</w:t>
      </w:r>
    </w:p>
    <w:p w14:paraId="7BD0286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പ്രകൃതിവിഭവങ്ങ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ശരിയായി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വിനിയോഗിക്കാനാവും</w:t>
      </w:r>
      <w:proofErr w:type="spellEnd"/>
      <w:r w:rsidRPr="000341A4">
        <w:rPr>
          <w:sz w:val="24"/>
          <w:szCs w:val="24"/>
        </w:rPr>
        <w:t>.</w:t>
      </w:r>
    </w:p>
    <w:p w14:paraId="7BABEFA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ചികിത്സച്ചെലവുക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കുറയ്ക്കാനും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സാമ്പത്തികച്ചെലവ്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കുറയ്ക്കാനും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0341A4">
        <w:rPr>
          <w:sz w:val="24"/>
          <w:szCs w:val="24"/>
        </w:rPr>
        <w:t>.</w:t>
      </w:r>
    </w:p>
    <w:p w14:paraId="0E14F47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ഉൽപ്പാദനവർധനവിലൂടെ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സാമ്പത്തികവികസനം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സാധ്യമാകും</w:t>
      </w:r>
      <w:proofErr w:type="spellEnd"/>
      <w:r w:rsidRPr="000341A4">
        <w:rPr>
          <w:sz w:val="24"/>
          <w:szCs w:val="24"/>
        </w:rPr>
        <w:t>.</w:t>
      </w:r>
    </w:p>
    <w:p w14:paraId="54F25DC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ആരോഗ്യപരിപാലനത്തിനായി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പട്ടികപ്പെടുത്തി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7103929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പോഷകാഹാരലഭ്യത</w:t>
      </w:r>
      <w:proofErr w:type="spellEnd"/>
    </w:p>
    <w:p w14:paraId="311CD1F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ശുദ്ധജലലഭ്യത</w:t>
      </w:r>
      <w:proofErr w:type="spellEnd"/>
    </w:p>
    <w:p w14:paraId="39B0332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രോഗപ്രതിരോധ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സംവിധാനങ്ങ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37A7E02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ശുചിത്വപരിപാലനം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ചികിത്സാസൗകര്യങ്ങ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3E4FD2D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വിശ്രമവും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വിനോദവും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ഉറപ്പുവരുത്ത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</w:p>
    <w:p w14:paraId="17599B8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ആരോഗ്യകരമായ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പരിസ്ഥിതി</w:t>
      </w:r>
      <w:proofErr w:type="spellEnd"/>
    </w:p>
    <w:p w14:paraId="63AFDD0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സൂചിപ്പിച്ച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ലഭ്യമാക്കുന്നതിനായി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ചികിത്സാരംഗത്ത്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തലങ്ങളിലായി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ഒരുക്കിയിട്ടുള്ളത്</w:t>
      </w:r>
      <w:proofErr w:type="spellEnd"/>
      <w:r w:rsidRPr="000341A4">
        <w:rPr>
          <w:sz w:val="24"/>
          <w:szCs w:val="24"/>
        </w:rPr>
        <w:t>.</w:t>
      </w:r>
    </w:p>
    <w:p w14:paraId="6CBE8F8F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rFonts w:ascii="Nirmala UI" w:hAnsi="Nirmala UI" w:cs="Nirmala UI"/>
          <w:b/>
          <w:sz w:val="24"/>
          <w:szCs w:val="24"/>
        </w:rPr>
        <w:t>ഓൾ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ഇന്ത്യ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ഇൻസ്റ്റിറ്റ്യൂട്ട്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ഓഫ്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മെഡിക്ക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സയൻസ്</w:t>
      </w:r>
      <w:proofErr w:type="spellEnd"/>
      <w:r w:rsidRPr="000341A4">
        <w:rPr>
          <w:b/>
          <w:sz w:val="24"/>
          <w:szCs w:val="24"/>
        </w:rPr>
        <w:t xml:space="preserve"> (AIIMS)</w:t>
      </w:r>
    </w:p>
    <w:p w14:paraId="6596482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ഡോക്ടർമാരുടെ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ചികിത്സാ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സൗകര്യവും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ലഭ്യമാക്കുന്നതിന്റെ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ഭാഗമായാണ്</w:t>
      </w:r>
      <w:proofErr w:type="spellEnd"/>
      <w:r w:rsidRPr="000341A4">
        <w:rPr>
          <w:sz w:val="24"/>
          <w:szCs w:val="24"/>
        </w:rPr>
        <w:t xml:space="preserve"> AIIMS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ആരംഭിച്ചിട്ടുള്ളത്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ഭാഗങ്ങളിലായി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ഒൻപത്</w:t>
      </w:r>
      <w:proofErr w:type="spellEnd"/>
      <w:r w:rsidRPr="000341A4">
        <w:rPr>
          <w:sz w:val="24"/>
          <w:szCs w:val="24"/>
        </w:rPr>
        <w:t xml:space="preserve"> AIIMS </w:t>
      </w:r>
      <w:r w:rsidRPr="000341A4">
        <w:rPr>
          <w:rFonts w:ascii="Nirmala UI" w:hAnsi="Nirmala UI" w:cs="Nirmala UI"/>
          <w:sz w:val="24"/>
          <w:szCs w:val="24"/>
        </w:rPr>
        <w:t>കൾ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പ്രവർത്തിച്ചുവരുന്നു</w:t>
      </w:r>
      <w:proofErr w:type="spellEnd"/>
      <w:r w:rsidRPr="000341A4">
        <w:rPr>
          <w:sz w:val="24"/>
          <w:szCs w:val="24"/>
        </w:rPr>
        <w:t>.</w:t>
      </w:r>
    </w:p>
    <w:p w14:paraId="5159D21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മെഡിക്ക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കോളേജുക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7DDE57E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ജില്ലാ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ആശുപത്രിക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</w:p>
    <w:p w14:paraId="55DE5F8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ആരോഗ്യകേന്ദ്രങ്ങ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4F03A39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ആരോഗ്യകേന്ദ്രങ്ങ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59A6F69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ഉപകേന്ദ്രങ്ങ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754F2E4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സഹകരണമേഖലയിലും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സ്വകാര്യമേഖലയിലും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ആശുപത്രിക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ചികിത്സാസൗകര്യം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മൾട്ടി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സ്പെഷ്യാലിറ്റി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ആശുപത്രിക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പ്രവർത്തിച്ചുവരുന്നു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ആയുർവേദം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യോഗ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നാച്ചുറോപ്പതി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യുനാനി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സിദ്ധ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ഹോമിയോപ്പതി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ചികിത്സാസമ്പ്രദായങ്ങ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ലഭ്യമാക്കുന്നതിനായി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ഗുണമേന്മയുള്ള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ആരോഗ്യസേവനങ്ങ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ലഭ്യമാക്കുന്നതിനുവേണ്ടി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ഗ്രാമീണ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മിഷനും</w:t>
      </w:r>
      <w:proofErr w:type="spellEnd"/>
      <w:r w:rsidRPr="000341A4">
        <w:rPr>
          <w:sz w:val="24"/>
          <w:szCs w:val="24"/>
        </w:rPr>
        <w:t xml:space="preserve"> (National Rural Health Mission - NRHM)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നഗരാരോഗ്യ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മിഷനും</w:t>
      </w:r>
      <w:proofErr w:type="spellEnd"/>
      <w:r w:rsidRPr="000341A4">
        <w:rPr>
          <w:sz w:val="24"/>
          <w:szCs w:val="24"/>
        </w:rPr>
        <w:t xml:space="preserve"> (National Urban Health Mission - NUHM)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ഗ്രാമീണ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ഗ്രാമീണമേഖലയി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പ്രവർത്തിക്കുന്നു</w:t>
      </w:r>
      <w:proofErr w:type="spellEnd"/>
      <w:r w:rsidRPr="000341A4">
        <w:rPr>
          <w:sz w:val="24"/>
          <w:szCs w:val="24"/>
        </w:rPr>
        <w:t xml:space="preserve">. 50000 </w:t>
      </w:r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അധികം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പട്ടണങ്ങളിലെ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ചേരിനിവാസികൾക്കും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പാർശ്വവൽക്കരിക്കപ്പെട്ടവർക്കും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ആരോഗ്യസേവനങ്ങ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നഗര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ആരോഗ്യമിഷ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ലഭ്യമാക്കുന്നു</w:t>
      </w:r>
      <w:proofErr w:type="spellEnd"/>
      <w:r w:rsidRPr="000341A4">
        <w:rPr>
          <w:sz w:val="24"/>
          <w:szCs w:val="24"/>
        </w:rPr>
        <w:t>.</w:t>
      </w:r>
    </w:p>
    <w:p w14:paraId="79AEA2A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ഇത്തരം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ആയുർദൈർഘ്യം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കഴിഞ്ഞിട്ടുണ്ട്</w:t>
      </w:r>
      <w:proofErr w:type="spellEnd"/>
    </w:p>
    <w:p w14:paraId="3BA279C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ശരാശരി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വയസു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ജീവിച്ചിരിക്കുന്നു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ആയുർദൈർഘ്യം</w:t>
      </w:r>
      <w:proofErr w:type="spellEnd"/>
      <w:r w:rsidRPr="000341A4">
        <w:rPr>
          <w:sz w:val="24"/>
          <w:szCs w:val="24"/>
        </w:rPr>
        <w:t>.</w:t>
      </w:r>
    </w:p>
    <w:p w14:paraId="63264EB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സാമ്പത്തികവികസനത്തിന്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ശരിയായ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വിനിയോഗിക്കേണ്ടതുണ്ട്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പ്രകൃതിവിഭവങ്ങ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പോലെതന്നെ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മനുഷ്യവിഭവവും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പ്രാധാന്യമുള്ളതാണെന്ന്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പ്രകൃതിവിഭവങ്ങളി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മനുഷ്യാധ്വാനം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കൂടിച്ചേരുമ്പോഴാണ്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ഉൽപാദനവർധനവും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സാമ്പത്തികവികസനവും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സാധ്യമാവുക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മെച്ചപ്പെടുത്തുന്നതിനു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ആരോഗ്യരംഗങ്ങളി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ആസൂത്രിതമായ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ശ്രമങ്ങ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മാനവവിഭവത്തിന്റെ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ലഭ്യതയും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ഗുണമേന്മയും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ഉറപ്പുവരുത്താനും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കൈവരിക്കാനും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സാധിക്കുകയുള്ളൂ</w:t>
      </w:r>
      <w:proofErr w:type="spellEnd"/>
      <w:r w:rsidRPr="000341A4">
        <w:rPr>
          <w:sz w:val="24"/>
          <w:szCs w:val="24"/>
        </w:rPr>
        <w:t xml:space="preserve">. </w:t>
      </w:r>
    </w:p>
    <w:p w14:paraId="4FA67548" w14:textId="2262AEC0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0341A4">
        <w:rPr>
          <w:b/>
          <w:sz w:val="24"/>
          <w:szCs w:val="24"/>
        </w:rPr>
        <w:t xml:space="preserve"> </w:t>
      </w:r>
      <w:r w:rsidR="006C0F22">
        <w:rPr>
          <w:b/>
          <w:sz w:val="24"/>
          <w:szCs w:val="24"/>
        </w:rPr>
        <w:t>30</w:t>
      </w:r>
    </w:p>
    <w:p w14:paraId="3FEE2AD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ഭൂതലവിശകലനം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ഭൂപടങ്ങളിലൂടെ</w:t>
      </w:r>
      <w:proofErr w:type="spellEnd"/>
    </w:p>
    <w:p w14:paraId="2EEE523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ഓരോ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രാജ്യത്തിലെയും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ഭൂമിശാസ്ത്രസവിശേഷതക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വ്യക്തമായി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മനസ്സിലാക്കിയാ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മാത്രമേ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കോളനിരാജ്യങ്ങളി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അധികാരം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ഉറപ്പിക്കാനും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നികുതി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പിരിക്കാനും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സാധിക്കുകയുള്ളൂ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എന്ന്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മനസ്സിലാക്കിയ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ബ്രിട്ടീഷ്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ഭരണാധികാരിക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വിവിധങ്ങളായ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സർവേക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നടത്തി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തയാറാക്കാ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ൻ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തീരുമാനിച്ചു</w:t>
      </w:r>
      <w:proofErr w:type="spellEnd"/>
      <w:r w:rsidRPr="000341A4">
        <w:rPr>
          <w:b/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ൻ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ഉപഭൂഖണ്ഡത്തി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ഈസ്റ്റ്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ഇന്ത്യാ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കമ്പനിയുടെ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നേതൃത്വത്തി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നികുതി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സർവേ</w:t>
      </w:r>
      <w:proofErr w:type="spellEnd"/>
      <w:r w:rsidRPr="000341A4">
        <w:rPr>
          <w:b/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ടോപ്പോഗ്രാഫിക്ക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സർവേ</w:t>
      </w:r>
      <w:proofErr w:type="spellEnd"/>
      <w:r w:rsidRPr="000341A4">
        <w:rPr>
          <w:b/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ട്രിഗ്ണോമെട്രിക്ക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സർവേ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എന്നിങ്ങനെ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മൂന്ന്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ഭൂസർവേക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നടത്തുകയുണ്ടായി</w:t>
      </w:r>
      <w:proofErr w:type="spellEnd"/>
      <w:r w:rsidRPr="000341A4">
        <w:rPr>
          <w:b/>
          <w:sz w:val="24"/>
          <w:szCs w:val="24"/>
        </w:rPr>
        <w:t xml:space="preserve">. 1802 - </w:t>
      </w:r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കേണ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വില്യം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ലാംറ്റണി</w:t>
      </w:r>
      <w:proofErr w:type="spellEnd"/>
      <w:r w:rsidRPr="000341A4">
        <w:rPr>
          <w:b/>
          <w:sz w:val="24"/>
          <w:szCs w:val="24"/>
        </w:rPr>
        <w:t xml:space="preserve"> (Colonel William Lambton)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ന്റെ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ചുമതലയി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ആരംഭിച്ച്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അൻപതു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വർഷത്തോളം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സമയമെടുത്ത്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നടത്തിയ</w:t>
      </w:r>
      <w:proofErr w:type="spellEnd"/>
      <w:r w:rsidRPr="000341A4">
        <w:rPr>
          <w:b/>
          <w:sz w:val="24"/>
          <w:szCs w:val="24"/>
        </w:rPr>
        <w:t xml:space="preserve"> </w:t>
      </w:r>
      <w:r w:rsidRPr="000341A4">
        <w:rPr>
          <w:rFonts w:ascii="Nirmala UI" w:hAnsi="Nirmala UI" w:cs="Nirmala UI"/>
          <w:b/>
          <w:sz w:val="24"/>
          <w:szCs w:val="24"/>
        </w:rPr>
        <w:t>ഈ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സർവേക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ഏറെ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കൃത്യതയുള്ളതായിരുന്നു</w:t>
      </w:r>
      <w:proofErr w:type="spellEnd"/>
      <w:r w:rsidRPr="000341A4">
        <w:rPr>
          <w:b/>
          <w:sz w:val="24"/>
          <w:szCs w:val="24"/>
        </w:rPr>
        <w:t>.</w:t>
      </w:r>
    </w:p>
    <w:p w14:paraId="07D51F9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അരട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ലോഹനിർമിതമായ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തിയോഡലൈറ്റ്</w:t>
      </w:r>
      <w:proofErr w:type="spellEnd"/>
      <w:r w:rsidRPr="000341A4">
        <w:rPr>
          <w:sz w:val="24"/>
          <w:szCs w:val="24"/>
        </w:rPr>
        <w:t xml:space="preserve"> (Theodolite)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ഭൂസർവേ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ഉപകരണവുമേന്തി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പ്രതികൂല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സാഹചര്യങ്ങ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ഒട്ടനവധി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പങ്കാളികളായിരുന്നു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ഭീമമായ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മുതൽമുടക്കും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അനേകം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ആളുകളുടെ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ജീവത്യാഗവും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വേണ്ടിവന്നു</w:t>
      </w:r>
      <w:proofErr w:type="spellEnd"/>
      <w:r w:rsidRPr="000341A4">
        <w:rPr>
          <w:sz w:val="24"/>
          <w:szCs w:val="24"/>
        </w:rPr>
        <w:t>. 1818-</w:t>
      </w:r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കേണ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ജോർജ്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എവറസ്റ്റ്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ലാംറ്റണിന്റെ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സഹായിയായി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ചേരുകയുണ്ടായി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ഹിമാലയ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പർവതനിരകളുടെ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കൃത്യമായ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സർവേയാണിത്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ലാംറ്റണിനുശേഷം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ഏറ്റെടുത്ത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ജോർജ്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എവറസ്റ്റിനോടുള്ള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ആദരസൂചകമായി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ഹിമാലയനിരകളിലെ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ഏറ്റവും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കൊടുമുടിക്ക്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മൗണ്ട്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എവറസ്റ്റ്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നൽകുകയുണ്ടായി</w:t>
      </w:r>
      <w:proofErr w:type="spellEnd"/>
      <w:r w:rsidRPr="000341A4">
        <w:rPr>
          <w:sz w:val="24"/>
          <w:szCs w:val="24"/>
        </w:rPr>
        <w:t>. 1854-</w:t>
      </w:r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പൂർത്തീകരിച്ച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പ്രവർത്തനങ്ങൾക്കൊടുവി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ഉപഭൂഖണ്ഡത്തിന്റെ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നിർമിച്ചു</w:t>
      </w:r>
      <w:proofErr w:type="spellEnd"/>
      <w:r w:rsidRPr="000341A4">
        <w:rPr>
          <w:sz w:val="24"/>
          <w:szCs w:val="24"/>
        </w:rPr>
        <w:t>.</w:t>
      </w:r>
    </w:p>
    <w:p w14:paraId="16289C6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വിവരണം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വായിച്ചല്ലോ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കൃത്യമായി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നിർമിക്കാ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സാധിക്കുകയുള്ളൂ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ഭൂസർവേ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ഉപകരണങ്ങളുടെ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തിട്ടപ്പെടുത്തുകയും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നിർമിക്കുകയും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0341A4">
        <w:rPr>
          <w:sz w:val="24"/>
          <w:szCs w:val="24"/>
        </w:rPr>
        <w:t>.</w:t>
      </w:r>
    </w:p>
    <w:p w14:paraId="2F04BAA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എന്തെല്ലാമാണ്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ഭൂപടങ്ങളിൽനിന്ന്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എങ്ങനെയെല്ലാം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വ്യത്യാസപ്പെട്ടിരിക്കുന്നു</w:t>
      </w:r>
      <w:proofErr w:type="spellEnd"/>
      <w:r w:rsidRPr="000341A4">
        <w:rPr>
          <w:sz w:val="24"/>
          <w:szCs w:val="24"/>
        </w:rPr>
        <w:t xml:space="preserve">?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വസ്തുതകളിലേക്ക്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കടന്നുചെല്ലാം</w:t>
      </w:r>
      <w:proofErr w:type="spellEnd"/>
      <w:r w:rsidRPr="000341A4">
        <w:rPr>
          <w:sz w:val="24"/>
          <w:szCs w:val="24"/>
        </w:rPr>
        <w:t>.</w:t>
      </w:r>
    </w:p>
    <w:p w14:paraId="6379DBC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ധരാതലീയ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(Topographic Map)</w:t>
      </w:r>
    </w:p>
    <w:p w14:paraId="54F1613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വിശദമായ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ഉൾക്കൊള്ളിച്ചുകൊണ്ട്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വലിയതോത്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പഠിച്ചിട്ടുണ്ടല്ലോ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പ്രകൃതിദത്തവും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മനുഷ്യനിർമിതവുമായ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സൂക്ഷ്മമായി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ഉയർച്ചതാഴ്ചക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ജലാശയങ്ങ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കൃഷിസ്ഥലങ്ങ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തരിശു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ഗ്രാമങ്ങ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പട്ടണങ്ങ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ഗതാഗത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വാർത്താ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വിനിമയ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മാർഗങ്ങ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ഭൗമോപരിതല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കരിക്കാറുള്ളത്</w:t>
      </w:r>
      <w:proofErr w:type="spellEnd"/>
      <w:r w:rsidRPr="000341A4">
        <w:rPr>
          <w:sz w:val="24"/>
          <w:szCs w:val="24"/>
        </w:rPr>
        <w:t>.</w:t>
      </w:r>
    </w:p>
    <w:p w14:paraId="4B2A975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ഭൂപടനിർമാണത്തിന്റെ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ഓഫ്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ഏജൻസിക്കാണ്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രാജ്യസുരക്ഷ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പരിഗണിച്ച്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തന്ത്രപ്രധാനങ്ങളായ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ഉപയോഗിക്കുന്നതി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കർശനമായ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നിയന്ത്രണങ്ങ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ഏർപ്പെടുത്തിയിട്ടുണ്ട്</w:t>
      </w:r>
      <w:proofErr w:type="spellEnd"/>
      <w:r w:rsidRPr="000341A4">
        <w:rPr>
          <w:sz w:val="24"/>
          <w:szCs w:val="24"/>
        </w:rPr>
        <w:t>.</w:t>
      </w:r>
    </w:p>
    <w:p w14:paraId="3BFC350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ധരാതലീയ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ഭൂപടങ്ങളുടെ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ഉപയോഗങ്ങ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</w:p>
    <w:p w14:paraId="558B1A4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ഉപയോഗിക്കുന്നുണ്ട്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ഏതെല്ലാമെന്ന്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നോക്കൂ</w:t>
      </w:r>
      <w:proofErr w:type="spellEnd"/>
      <w:r w:rsidRPr="000341A4">
        <w:rPr>
          <w:sz w:val="24"/>
          <w:szCs w:val="24"/>
        </w:rPr>
        <w:t>.</w:t>
      </w:r>
    </w:p>
    <w:p w14:paraId="547BA2E8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ഭൗതികവും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സാംസ്കാരികവുമായ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ചെയ്യുന്നതിന്</w:t>
      </w:r>
      <w:proofErr w:type="spellEnd"/>
      <w:r w:rsidRPr="000341A4">
        <w:rPr>
          <w:sz w:val="24"/>
          <w:szCs w:val="24"/>
        </w:rPr>
        <w:t>.</w:t>
      </w:r>
    </w:p>
    <w:p w14:paraId="26256FF4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സൈനികപ്രവർത്തനങ്ങൾക്കും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സൈനികഭൂപടങ്ങളുടെ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നിർമാണത്തിനും</w:t>
      </w:r>
      <w:proofErr w:type="spellEnd"/>
      <w:r w:rsidRPr="000341A4">
        <w:rPr>
          <w:sz w:val="24"/>
          <w:szCs w:val="24"/>
        </w:rPr>
        <w:t>.</w:t>
      </w:r>
    </w:p>
    <w:p w14:paraId="0544BD09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ആസൂത്രണത്തിന്റെ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പ്രകൃതിദത്തവും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നിർമിതവുമായ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പഠിക്കുന്നതിന്</w:t>
      </w:r>
      <w:proofErr w:type="spellEnd"/>
      <w:r w:rsidRPr="000341A4">
        <w:rPr>
          <w:sz w:val="24"/>
          <w:szCs w:val="24"/>
        </w:rPr>
        <w:t xml:space="preserve">. </w:t>
      </w:r>
    </w:p>
    <w:p w14:paraId="3914AA22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നഗരാസൂത്രണ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പ്രവർത്തനങ്ങൾക്ക്</w:t>
      </w:r>
      <w:proofErr w:type="spellEnd"/>
      <w:r w:rsidRPr="000341A4">
        <w:rPr>
          <w:sz w:val="24"/>
          <w:szCs w:val="24"/>
        </w:rPr>
        <w:t>.</w:t>
      </w:r>
    </w:p>
    <w:p w14:paraId="68CFA61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ശരിയായ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പരിശീലനത്തിലൂടെയും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പ്രായോഗികപരിചയത്തിലൂടെയും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വായിക്കാനാകൂ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സ്ഥാനനിർണയരീതിക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അംഗീകൃത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ചിഹ്നങ്ങളും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ചരിവും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എന്നിവയെക്കുറിച്ച്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ധാരണ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ഭൂപടവായനയ്ക്ക്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അനിവാര്യമാണ്</w:t>
      </w:r>
      <w:proofErr w:type="spellEnd"/>
      <w:r w:rsidRPr="000341A4">
        <w:rPr>
          <w:sz w:val="24"/>
          <w:szCs w:val="24"/>
        </w:rPr>
        <w:t>.</w:t>
      </w:r>
    </w:p>
    <w:p w14:paraId="012425C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ലേഔട്ടും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നമ്പറിങ്ങും</w:t>
      </w:r>
      <w:proofErr w:type="spellEnd"/>
    </w:p>
    <w:p w14:paraId="62CA70E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പ്രതിനിധാനം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സൂചിപ്പിക്കുന്നത്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ഉദാഹരണത്തിന്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45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എന്നാണല്ലോ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lastRenderedPageBreak/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ഗുജറാത്ത്</w:t>
      </w:r>
      <w:r w:rsidRPr="000341A4">
        <w:rPr>
          <w:sz w:val="24"/>
          <w:szCs w:val="24"/>
        </w:rPr>
        <w:t>,</w:t>
      </w:r>
      <w:r w:rsidRPr="000341A4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പ്രതിനിധാനം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പ്രതിനിധാനം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നൽകിയിട്ടുണ്ട്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ലഭിക്കുന്നുവെന്നു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0B5A227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വലുപ്പത്തിലും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ആകൃതിയിലുമുള്ള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ഷീറ്റുകളിലായി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തയാറാക്കിയിട്ടുണ്ട്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ഭൂമധ്യരേഖമുത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60°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ദക്ഷിണ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ചിത്രീകരണം</w:t>
      </w:r>
      <w:proofErr w:type="spellEnd"/>
      <w:r w:rsidRPr="000341A4">
        <w:rPr>
          <w:sz w:val="24"/>
          <w:szCs w:val="24"/>
        </w:rPr>
        <w:t xml:space="preserve"> 1800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ദക്ഷിണാർധഗോളങ്ങളി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60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88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420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ധ്രുവപ്രദേശങ്ങ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ഷീറ്റുകളിലുമായി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ആകെ</w:t>
      </w:r>
      <w:proofErr w:type="spellEnd"/>
      <w:r w:rsidRPr="000341A4">
        <w:rPr>
          <w:sz w:val="24"/>
          <w:szCs w:val="24"/>
        </w:rPr>
        <w:t xml:space="preserve"> 2222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ലോകം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ചിത്രീകരിച്ചിരിക്കുന്നു</w:t>
      </w:r>
      <w:proofErr w:type="spellEnd"/>
      <w:r w:rsidRPr="000341A4">
        <w:rPr>
          <w:sz w:val="24"/>
          <w:szCs w:val="24"/>
        </w:rPr>
        <w:t>.</w:t>
      </w:r>
    </w:p>
    <w:p w14:paraId="1BE803C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ടോപ്പോഷീറ്റുകൾക്ക്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0341A4">
        <w:rPr>
          <w:sz w:val="24"/>
          <w:szCs w:val="24"/>
        </w:rPr>
        <w:t xml:space="preserve"> "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സമീപ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അടങ്ങിയ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പരമ്പര</w:t>
      </w:r>
      <w:proofErr w:type="spellEnd"/>
      <w:r w:rsidRPr="000341A4">
        <w:rPr>
          <w:sz w:val="24"/>
          <w:szCs w:val="24"/>
        </w:rPr>
        <w:t xml:space="preserve">' (India and adjoining countries map series)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അടിസ്ഥാനമാക്കിയാണ്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പരമ്പരയി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gramStart"/>
      <w:r w:rsidRPr="000341A4">
        <w:rPr>
          <w:sz w:val="24"/>
          <w:szCs w:val="24"/>
        </w:rPr>
        <w:t>1 :</w:t>
      </w:r>
      <w:proofErr w:type="gramEnd"/>
      <w:r w:rsidRPr="000341A4">
        <w:rPr>
          <w:sz w:val="24"/>
          <w:szCs w:val="24"/>
        </w:rPr>
        <w:t xml:space="preserve"> 1000000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തോതിലായതിനാ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0341A4">
        <w:rPr>
          <w:sz w:val="24"/>
          <w:szCs w:val="24"/>
        </w:rPr>
        <w:t>.</w:t>
      </w:r>
    </w:p>
    <w:p w14:paraId="2EE66C2C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4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അക്ഷാംശവും</w:t>
      </w:r>
      <w:proofErr w:type="spellEnd"/>
      <w:r w:rsidRPr="000341A4">
        <w:rPr>
          <w:sz w:val="24"/>
          <w:szCs w:val="24"/>
        </w:rPr>
        <w:t xml:space="preserve"> 4°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വ്യാപ്തിയായി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ഉൾക്കൊള്ളുന്ന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ൺ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ഷീറ്റുകൾക്ക്</w:t>
      </w:r>
      <w:proofErr w:type="spellEnd"/>
      <w:r w:rsidRPr="000341A4">
        <w:rPr>
          <w:sz w:val="24"/>
          <w:szCs w:val="24"/>
        </w:rPr>
        <w:t xml:space="preserve"> 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105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സൂചക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(Index number)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വിഭാഗത്തിൽപ്പെട്ട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ഷീറ്റിനെയും</w:t>
      </w:r>
      <w:proofErr w:type="spellEnd"/>
      <w:r w:rsidRPr="000341A4">
        <w:rPr>
          <w:sz w:val="24"/>
          <w:szCs w:val="24"/>
        </w:rPr>
        <w:t xml:space="preserve"> 16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ഡിഗ്രിഷീറ്റുക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0341A4">
        <w:rPr>
          <w:sz w:val="24"/>
          <w:szCs w:val="24"/>
        </w:rPr>
        <w:t>.</w:t>
      </w:r>
    </w:p>
    <w:p w14:paraId="58D09D4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ഷീറ്റിനെയും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- 4.4)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കാണുന്നതുപോലെ</w:t>
      </w:r>
      <w:proofErr w:type="spellEnd"/>
      <w:r w:rsidRPr="000341A4">
        <w:rPr>
          <w:sz w:val="24"/>
          <w:szCs w:val="24"/>
        </w:rPr>
        <w:t xml:space="preserve"> A, B, C, D, ...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0341A4">
        <w:rPr>
          <w:sz w:val="24"/>
          <w:szCs w:val="24"/>
        </w:rPr>
        <w:t xml:space="preserve"> 16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0341A4">
        <w:rPr>
          <w:sz w:val="24"/>
          <w:szCs w:val="24"/>
        </w:rPr>
        <w:t>, 55-</w:t>
      </w:r>
      <w:r w:rsidRPr="000341A4">
        <w:rPr>
          <w:rFonts w:ascii="Nirmala UI" w:hAnsi="Nirmala UI" w:cs="Nirmala UI"/>
          <w:sz w:val="24"/>
          <w:szCs w:val="24"/>
        </w:rPr>
        <w:t>ാം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മില്യ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ഷീറ്റിനെ</w:t>
      </w:r>
      <w:proofErr w:type="spellEnd"/>
      <w:r w:rsidRPr="000341A4">
        <w:rPr>
          <w:sz w:val="24"/>
          <w:szCs w:val="24"/>
        </w:rPr>
        <w:t xml:space="preserve"> 55A, 55B, 55C, </w:t>
      </w:r>
      <w:proofErr w:type="gramStart"/>
      <w:r w:rsidRPr="000341A4">
        <w:rPr>
          <w:sz w:val="24"/>
          <w:szCs w:val="24"/>
        </w:rPr>
        <w:t>.....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55P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16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0341A4">
        <w:rPr>
          <w:sz w:val="24"/>
          <w:szCs w:val="24"/>
        </w:rPr>
        <w:t xml:space="preserve">. 19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വ്യാപ്തിയുള്ള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gramStart"/>
      <w:r w:rsidRPr="000341A4">
        <w:rPr>
          <w:sz w:val="24"/>
          <w:szCs w:val="24"/>
        </w:rPr>
        <w:t>1 :</w:t>
      </w:r>
      <w:proofErr w:type="gramEnd"/>
      <w:r w:rsidRPr="000341A4">
        <w:rPr>
          <w:sz w:val="24"/>
          <w:szCs w:val="24"/>
        </w:rPr>
        <w:t xml:space="preserve"> 250000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നിർമിച്ചിരിക്കുന്നത്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ഡിഗ്രിഷീറ്റുക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തുല്യ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അളവിലുള്ള</w:t>
      </w:r>
      <w:proofErr w:type="spellEnd"/>
      <w:r w:rsidRPr="000341A4">
        <w:rPr>
          <w:sz w:val="24"/>
          <w:szCs w:val="24"/>
        </w:rPr>
        <w:t xml:space="preserve"> 16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0341A4">
        <w:rPr>
          <w:sz w:val="24"/>
          <w:szCs w:val="24"/>
        </w:rPr>
        <w:t>.</w:t>
      </w:r>
    </w:p>
    <w:p w14:paraId="562E05E7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lastRenderedPageBreak/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ഡിഗ്രി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ഷീറ്റുകളെ</w:t>
      </w:r>
      <w:proofErr w:type="spellEnd"/>
      <w:r w:rsidRPr="000341A4">
        <w:rPr>
          <w:sz w:val="24"/>
          <w:szCs w:val="24"/>
        </w:rPr>
        <w:t xml:space="preserve"> 15' (15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മിനിറ്റ്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രേഖാംശ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വ്യാപ്തിയുള്ള</w:t>
      </w:r>
      <w:proofErr w:type="spellEnd"/>
      <w:r w:rsidRPr="000341A4">
        <w:rPr>
          <w:sz w:val="24"/>
          <w:szCs w:val="24"/>
        </w:rPr>
        <w:t xml:space="preserve"> 16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ഇവയ്ക്ക്</w:t>
      </w:r>
      <w:proofErr w:type="spellEnd"/>
      <w:r w:rsidRPr="000341A4">
        <w:rPr>
          <w:sz w:val="24"/>
          <w:szCs w:val="24"/>
        </w:rPr>
        <w:t xml:space="preserve"> 1, 2, 3, ...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16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0341A4">
        <w:rPr>
          <w:sz w:val="24"/>
          <w:szCs w:val="24"/>
        </w:rPr>
        <w:t xml:space="preserve">. </w:t>
      </w:r>
    </w:p>
    <w:p w14:paraId="3EA564B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ക്രമീകരണവും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നൽകുന്നവിധവും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മനസ്സിലായിക്കാണുമല്ലോ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എങ്ങനെയെല്ലാമാണ്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ചിത്രീകരിച്ചിരിക്കുന്നതെന്നു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6A153BE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അംഗീകൃത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അടയാളങ്ങളും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ചിഹ്നങ്ങളും</w:t>
      </w:r>
      <w:proofErr w:type="spellEnd"/>
    </w:p>
    <w:p w14:paraId="4BA8306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വിവിധങ്ങളായ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നിറങ്ങളിലുള്ള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ചിഹ്നങ്ങളും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ചിത്രീകരിച്ചിരിക്കുന്നതെന്ന്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ക്ലാസുകളിൽനിന്നു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മനസ്സിലാക്കിയിട്ടുണ്ടല്ലോ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ആഗോളതലത്തി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അംഗീകരിച്ചിട്ടുള്ള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ചിഹ്നങ്ങളും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ഉപയോഗിക്കുന്നതിനാ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രാജ്യക്കാരും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തയാറാക്കുന്ന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മറ്റുരാജ്യക്കാർക്കും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എളുപ്പത്തി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സാധിക്കുന്നു</w:t>
      </w:r>
      <w:proofErr w:type="spellEnd"/>
      <w:r w:rsidRPr="000341A4">
        <w:rPr>
          <w:sz w:val="24"/>
          <w:szCs w:val="24"/>
        </w:rPr>
        <w:t xml:space="preserve">. </w:t>
      </w:r>
    </w:p>
    <w:p w14:paraId="0E56130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ചിത്രീകരിക്കുമ്പോ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17248FB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ഫോംലൈനുക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സ്പോട്ട്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ഹൈറ്റ്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ട്രയാങ്കുലേറ്റഡ്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ഹൈറ്റ്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ബെഞ്ച്മാർക്ക്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മുതലായ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മാർഗങ്ങളിലൂടെയാണ്</w:t>
      </w:r>
      <w:proofErr w:type="spellEnd"/>
      <w:r w:rsidRPr="000341A4">
        <w:rPr>
          <w:sz w:val="24"/>
          <w:szCs w:val="24"/>
        </w:rPr>
        <w:t>.</w:t>
      </w:r>
    </w:p>
    <w:p w14:paraId="70AA44B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ർ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</w:p>
    <w:p w14:paraId="4F1ABCC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സമുദ്രനിരപ്പിൽനിന്ന്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യോജിപ്പിച്ചു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വരയ്ക്കുന്ന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സാങ്കൽപ്പികരേഖകളാണ്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>.</w:t>
      </w:r>
    </w:p>
    <w:p w14:paraId="4FC9F7C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ഫോം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ലൈ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</w:p>
    <w:p w14:paraId="1233C8C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ദുർഘടമായ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ഭൂസർവേയിലൂടെ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കഴിയാതെ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തുടർച്ചയില്ലാത്ത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ഫോംലൈനുക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>.</w:t>
      </w:r>
    </w:p>
    <w:p w14:paraId="67A9CC8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lastRenderedPageBreak/>
        <w:t>സ്പോട്ട്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ഹൈറ്റ്</w:t>
      </w:r>
      <w:proofErr w:type="spellEnd"/>
    </w:p>
    <w:p w14:paraId="7817981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കാണിക്കുന്നതിനുവേണ്ടി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ബിന്ദുവിനോടു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സൂചിപ്പിക്കുന്ന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സംഖ്യ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രേഖപ്പെടുത്തുന്നതിനെയാണ്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സ്പോട്ട്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ഹൈറ്റുക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ബിന്ദുക്ക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ഇല്ലാതെ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സംഖ്യ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രേഖപ്പെടുത്താറുണ്ട്</w:t>
      </w:r>
      <w:proofErr w:type="spellEnd"/>
      <w:r w:rsidRPr="000341A4">
        <w:rPr>
          <w:sz w:val="24"/>
          <w:szCs w:val="24"/>
        </w:rPr>
        <w:t>.</w:t>
      </w:r>
    </w:p>
    <w:p w14:paraId="3C33077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ട്രയാങ്കുലേറ്റഡ്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ഹൈറ്റ്</w:t>
      </w:r>
      <w:proofErr w:type="spellEnd"/>
    </w:p>
    <w:p w14:paraId="0CB2615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ടിഗണോമെട്രിക്ക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സർവേയിലൂടെ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'A'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ചിഹ്നത്തോടെ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രേഖപ്പെടുത്തുന്നു</w:t>
      </w:r>
      <w:proofErr w:type="spellEnd"/>
      <w:r w:rsidRPr="000341A4">
        <w:rPr>
          <w:sz w:val="24"/>
          <w:szCs w:val="24"/>
        </w:rPr>
        <w:t>.</w:t>
      </w:r>
    </w:p>
    <w:p w14:paraId="324CD27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ബെഞ്ച്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മാർക്ക്</w:t>
      </w:r>
      <w:proofErr w:type="spellEnd"/>
    </w:p>
    <w:p w14:paraId="48322DB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ജലസംഭരണിക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കെട്ടിടങ്ങ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മുതലായവയുടെ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BM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അക്ഷരത്തോടൊപ്പം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രേഖപ്പെടുത്തുന്നു</w:t>
      </w:r>
      <w:proofErr w:type="spellEnd"/>
      <w:r w:rsidRPr="000341A4">
        <w:rPr>
          <w:sz w:val="24"/>
          <w:szCs w:val="24"/>
        </w:rPr>
        <w:t>.</w:t>
      </w:r>
    </w:p>
    <w:p w14:paraId="4810983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ഗ്രിഡ്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റഫറൻസ്</w:t>
      </w:r>
      <w:proofErr w:type="spellEnd"/>
    </w:p>
    <w:p w14:paraId="3FABCAB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സഹായത്താലാണ്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ഗ്ലോബിലും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നിങ്ങൾക്കറിയാമല്ലോ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വലിയതോതി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തയാറാക്കപ്പെട്ട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ഭൂസവിശേഷതകളുടെ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കൃത്യമായി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പ്രയാസമാണ്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പരിഹരിക്കുന്നതിനായി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വടക്ക്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കിഴക്ക്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പടിഞ്ഞാറ്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ചുവന്ന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ഉൾപ്പെടുത്തിയിരിക്കുന്നു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വടക്ക്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വരയ്ക്കപ്പെട്ടിരിക്കുന്ന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ഈസ്റ്റിങ്സ്</w:t>
      </w:r>
      <w:proofErr w:type="spellEnd"/>
      <w:r w:rsidRPr="000341A4">
        <w:rPr>
          <w:sz w:val="24"/>
          <w:szCs w:val="24"/>
        </w:rPr>
        <w:t xml:space="preserve"> (Eastings)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കിഴക്ക്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പടിഞ്ഞാറ്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നോർത്തിങ്സ്</w:t>
      </w:r>
      <w:proofErr w:type="spellEnd"/>
      <w:r w:rsidRPr="000341A4">
        <w:rPr>
          <w:sz w:val="24"/>
          <w:szCs w:val="24"/>
        </w:rPr>
        <w:t xml:space="preserve"> (Northings)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അതതിടങ്ങളി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രേഖപ്പെടുത്തിയിട്ടുണ്ടാകും</w:t>
      </w:r>
      <w:proofErr w:type="spellEnd"/>
      <w:r w:rsidRPr="000341A4">
        <w:rPr>
          <w:sz w:val="24"/>
          <w:szCs w:val="24"/>
        </w:rPr>
        <w:t>.</w:t>
      </w:r>
    </w:p>
    <w:p w14:paraId="3C8DE2A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ഈസ്റ്റിങ്സ്</w:t>
      </w:r>
      <w:proofErr w:type="spellEnd"/>
    </w:p>
    <w:p w14:paraId="2A3CA4F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വടക്ക്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തെക്ക്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വരച്ചിട്ടുള്ള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രേഖകളാണിത്</w:t>
      </w:r>
      <w:proofErr w:type="spellEnd"/>
      <w:r w:rsidRPr="000341A4">
        <w:rPr>
          <w:sz w:val="24"/>
          <w:szCs w:val="24"/>
        </w:rPr>
        <w:t>.</w:t>
      </w:r>
    </w:p>
    <w:p w14:paraId="7390729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കിഴക്കുദിശയിലേക്ക്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പോകുന്തോറും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കൂടിവരുന്നു</w:t>
      </w:r>
      <w:proofErr w:type="spellEnd"/>
      <w:r w:rsidRPr="000341A4">
        <w:rPr>
          <w:sz w:val="24"/>
          <w:szCs w:val="24"/>
        </w:rPr>
        <w:t>.</w:t>
      </w:r>
    </w:p>
    <w:p w14:paraId="0788D7D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ഭൂപടത്തിലെ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ഇടതുവശത്തായി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പരിഗണിക്കുക</w:t>
      </w:r>
      <w:proofErr w:type="spellEnd"/>
      <w:r w:rsidRPr="000341A4">
        <w:rPr>
          <w:sz w:val="24"/>
          <w:szCs w:val="24"/>
        </w:rPr>
        <w:t>.</w:t>
      </w:r>
    </w:p>
    <w:p w14:paraId="27CBE8A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നോർത്തിങ്സ്</w:t>
      </w:r>
      <w:proofErr w:type="spellEnd"/>
    </w:p>
    <w:p w14:paraId="54A9414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കിഴക്കുപടിഞ്ഞാറ്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വരച്ചിട്ടുള്ള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വരകളാണിത്</w:t>
      </w:r>
      <w:proofErr w:type="spellEnd"/>
      <w:r w:rsidRPr="000341A4">
        <w:rPr>
          <w:sz w:val="24"/>
          <w:szCs w:val="24"/>
        </w:rPr>
        <w:t>.</w:t>
      </w:r>
    </w:p>
    <w:p w14:paraId="7C3B4A1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വടക്കുദിശയിലേക്കു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കൂടിവരുന്നു</w:t>
      </w:r>
      <w:proofErr w:type="spellEnd"/>
      <w:r w:rsidRPr="000341A4">
        <w:rPr>
          <w:sz w:val="24"/>
          <w:szCs w:val="24"/>
        </w:rPr>
        <w:t>.</w:t>
      </w:r>
    </w:p>
    <w:p w14:paraId="09963EC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തൊട്ടു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തെക്കായി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നോർത്തിങ്സിന്റെ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പരിഗണിക്കുക</w:t>
      </w:r>
      <w:proofErr w:type="spellEnd"/>
      <w:r w:rsidRPr="000341A4">
        <w:rPr>
          <w:sz w:val="24"/>
          <w:szCs w:val="24"/>
        </w:rPr>
        <w:t>.</w:t>
      </w:r>
    </w:p>
    <w:p w14:paraId="63F2494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ഈസ്റ്റിങ്സ്</w:t>
      </w:r>
      <w:proofErr w:type="spellEnd"/>
      <w:r w:rsidRPr="000341A4">
        <w:rPr>
          <w:sz w:val="24"/>
          <w:szCs w:val="24"/>
        </w:rPr>
        <w:t xml:space="preserve"> -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നോർത്തിങ്സ്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ചേർന്നുണ്ടാകുന്ന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ജാലികകളെ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(Reference grid)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ഭൗമോപരിതലത്തി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നീളവും</w:t>
      </w:r>
      <w:proofErr w:type="spellEnd"/>
      <w:r w:rsidRPr="000341A4">
        <w:rPr>
          <w:sz w:val="24"/>
          <w:szCs w:val="24"/>
        </w:rPr>
        <w:t xml:space="preserve"> 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കിലോമീറ്റ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വീതിയുമുള്ള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ഭൂപ്രദേശങ്ങളെയാണ്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gramStart"/>
      <w:r w:rsidRPr="000341A4">
        <w:rPr>
          <w:sz w:val="24"/>
          <w:szCs w:val="24"/>
        </w:rPr>
        <w:t>1 :</w:t>
      </w:r>
      <w:proofErr w:type="gramEnd"/>
      <w:r w:rsidRPr="000341A4">
        <w:rPr>
          <w:sz w:val="24"/>
          <w:szCs w:val="24"/>
        </w:rPr>
        <w:t xml:space="preserve"> 50000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മീ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നീളത്തിലും</w:t>
      </w:r>
      <w:proofErr w:type="spellEnd"/>
      <w:r w:rsidRPr="000341A4">
        <w:rPr>
          <w:sz w:val="24"/>
          <w:szCs w:val="24"/>
        </w:rPr>
        <w:t xml:space="preserve"> 2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മീ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വീതിയിലുമുള്ള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ഗ്രിഡുകളായി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തിരിച്ചിരിക്കുന്നത്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നടത്തുന്നതെങ്ങനെയെന്ന്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60F125F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ഭൂസവിശേഷതക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വലുപ്പത്തിലായതിനാ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അടിസ്ഥാനമാക്കിയുള്ള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നടത്താവുന്നതാണ്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നാല്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റഫറൻസ്</w:t>
      </w:r>
      <w:proofErr w:type="spellEnd"/>
      <w:r w:rsidRPr="000341A4">
        <w:rPr>
          <w:sz w:val="24"/>
          <w:szCs w:val="24"/>
        </w:rPr>
        <w:t xml:space="preserve"> (4 - Figure Grid reference),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റഫറൻസ്</w:t>
      </w:r>
      <w:proofErr w:type="spellEnd"/>
      <w:r w:rsidRPr="000341A4">
        <w:rPr>
          <w:sz w:val="24"/>
          <w:szCs w:val="24"/>
        </w:rPr>
        <w:t xml:space="preserve"> (6 - Figure Grid reference)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0341A4">
        <w:rPr>
          <w:sz w:val="24"/>
          <w:szCs w:val="24"/>
        </w:rPr>
        <w:t>.</w:t>
      </w:r>
    </w:p>
    <w:p w14:paraId="1E4A6F6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നാലക്ക്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ഗ്രിഡ്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റഫറൻസ്</w:t>
      </w:r>
      <w:proofErr w:type="spellEnd"/>
      <w:r w:rsidRPr="000341A4">
        <w:rPr>
          <w:b/>
          <w:sz w:val="24"/>
          <w:szCs w:val="24"/>
        </w:rPr>
        <w:t xml:space="preserve"> (4-figure grid reference)</w:t>
      </w:r>
    </w:p>
    <w:p w14:paraId="28A0101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തടാകത്തിന്റെ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നടത്തുന്നതെങ്ങനെയെന്നു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1F95339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നാലക്ക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ഭൂസവിശേഷതയുടെ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തടാകം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ഇടതുഭാഗത്തുള്ള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(52)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ആദ്യമെഴുതണം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അതിനുശേഷം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ഭൂസവിശേഷതകളുടെ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തൊട്ടു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നോർത്തിങ്സിന്റെ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(18)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മൂല്യത്തോട്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ചേർത്തെഴുതുക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നടത്തിയപ്പോ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തടാകത്തിന്റെ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0341A4">
        <w:rPr>
          <w:sz w:val="24"/>
          <w:szCs w:val="24"/>
        </w:rPr>
        <w:t xml:space="preserve"> 5218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അൻപത്തിരണ്ട്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പതിനെട്ട്</w:t>
      </w:r>
      <w:proofErr w:type="spellEnd"/>
      <w:r w:rsidRPr="000341A4">
        <w:rPr>
          <w:sz w:val="24"/>
          <w:szCs w:val="24"/>
        </w:rPr>
        <w:t xml:space="preserve">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എന്നായിരിക്കും</w:t>
      </w:r>
      <w:proofErr w:type="spellEnd"/>
      <w:r w:rsidRPr="000341A4">
        <w:rPr>
          <w:sz w:val="24"/>
          <w:szCs w:val="24"/>
        </w:rPr>
        <w:t>.</w:t>
      </w:r>
    </w:p>
    <w:p w14:paraId="39EA0D4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ആറ്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ഗ്രിഡ്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റഫറൻസ്</w:t>
      </w:r>
      <w:proofErr w:type="spellEnd"/>
      <w:r w:rsidRPr="000341A4">
        <w:rPr>
          <w:b/>
          <w:sz w:val="24"/>
          <w:szCs w:val="24"/>
        </w:rPr>
        <w:t xml:space="preserve"> (6-figure grid reference)</w:t>
      </w:r>
    </w:p>
    <w:p w14:paraId="630BAD8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വലുപ്പം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ഭൂസവിശേഷതകളാണ്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ആറക്ക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ഗ്രിഡുകളുടെ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4.11)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നടത്തുന്നതെങ്ങനെയെന്ന്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റഫറൻസിലൂടെ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ഇടതുഭാഗത്തുള്ള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(15)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എഴുതണം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അതിനുശേഷം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കാണിച്ചിരിക്കുന്നതുപോലെ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തൊട്ടടുത്ത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അകലത്തെ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പത്തുഭാഗങ്ങളായി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നേരെയാണ്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വരുന്നതെന്ന്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കണ്ടെത്തുക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നേരത്തേ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മൂല്യത്തോടൊപ്പം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എഴുതുക</w:t>
      </w:r>
      <w:proofErr w:type="spellEnd"/>
      <w:r w:rsidRPr="000341A4">
        <w:rPr>
          <w:sz w:val="24"/>
          <w:szCs w:val="24"/>
        </w:rPr>
        <w:t xml:space="preserve"> (155).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തൊട്ടുതെക്കായി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നോർത്തിങ്സിന്റെ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നേരത്തേ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മൂല്യങ്ങളോടൊപ്പം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ചേർത്തെഴുതുക</w:t>
      </w:r>
      <w:proofErr w:type="spellEnd"/>
      <w:r w:rsidRPr="000341A4">
        <w:rPr>
          <w:sz w:val="24"/>
          <w:szCs w:val="24"/>
        </w:rPr>
        <w:t xml:space="preserve"> (15576).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കാണിച്ചിരിക്കുന്നതുപോലെ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തൊട്ടടുത്ത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നോർത്തിങ്സ്വരെയുള്ള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അകലത്തെ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നേരേയാണ്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വരുന്നതെന്ന്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കണ്ടത്തുക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മുമ്പു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മൂല്യങ്ങളോട്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ചേർത്തഴുതുക</w:t>
      </w:r>
      <w:proofErr w:type="spellEnd"/>
      <w:r w:rsidRPr="000341A4">
        <w:rPr>
          <w:sz w:val="24"/>
          <w:szCs w:val="24"/>
        </w:rPr>
        <w:t xml:space="preserve"> (155766 -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പതിനഞ്ച്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എഴുപത്തിആറ്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ആറ്</w:t>
      </w:r>
      <w:proofErr w:type="spellEnd"/>
      <w:r w:rsidRPr="000341A4">
        <w:rPr>
          <w:sz w:val="24"/>
          <w:szCs w:val="24"/>
        </w:rPr>
        <w:t xml:space="preserve">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സംഖ്യയാണ്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റഫറൻസ്</w:t>
      </w:r>
      <w:proofErr w:type="spellEnd"/>
      <w:r w:rsidRPr="000341A4">
        <w:rPr>
          <w:sz w:val="24"/>
          <w:szCs w:val="24"/>
        </w:rPr>
        <w:t>.</w:t>
      </w:r>
    </w:p>
    <w:p w14:paraId="520C633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സ്ഥാനനിർണയം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നടത്തുന്നതെങ്ങനെയെന്ന്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മനസ്സിലായല്ലോ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കണ്ടെത്താമെന്ന്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4046182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കോണ്ടൂർരേഖക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 (Contour Lines)</w:t>
      </w:r>
    </w:p>
    <w:p w14:paraId="5C1989B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സമുദ്രനിരപ്പി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ഉയരത്തിലുള്ള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യോജിപ്പിച്ചുവരയ്ക്കുന്ന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സാങ്കൽപ്പികരേഖകളാണ്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കടന്നുപോകുന്ന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സമുദ്രനിരപ്പി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ചെയ്യുന്നവയായിരിക്കും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രേഖയോടൊപ്പവും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സമുദ്രനിരപ്പിൽനിന്നുള്ള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രേഖപ്പെടുത്തിയിട്ടുണ്ടാവും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ഇതിനെ</w:t>
      </w:r>
      <w:r w:rsidRPr="000341A4">
        <w:rPr>
          <w:sz w:val="24"/>
          <w:szCs w:val="24"/>
        </w:rPr>
        <w:t>m</w:t>
      </w:r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(Contour Values)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ചിത്രീകരിച്ചിട്ടുള്ള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കണ്ടെത്താനാവും</w:t>
      </w:r>
      <w:proofErr w:type="spellEnd"/>
      <w:r w:rsidRPr="000341A4">
        <w:rPr>
          <w:sz w:val="24"/>
          <w:szCs w:val="24"/>
        </w:rPr>
        <w:t>.</w:t>
      </w:r>
    </w:p>
    <w:p w14:paraId="5AC489B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കോണ്ടൂർരേഖകളുമാണ്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നൽകിയിട്ടുള്ളത്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4.13, 4.14).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ഏതൊക്കെ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ഭൂരൂപങ്ങളാണ്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കഴിയുന്നത്</w:t>
      </w:r>
      <w:proofErr w:type="spellEnd"/>
      <w:r w:rsidRPr="000341A4">
        <w:rPr>
          <w:sz w:val="24"/>
          <w:szCs w:val="24"/>
        </w:rPr>
        <w:t>?</w:t>
      </w:r>
    </w:p>
    <w:p w14:paraId="40E33A3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തുല്യവ്യത്യാസമാണുള്ളതെന്ന്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കണ്ടില്ലേ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അടുത്തടുത്ത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മൂല്യവ്യത്യാസത്തെ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ഇടവേള</w:t>
      </w:r>
      <w:proofErr w:type="spellEnd"/>
      <w:r w:rsidRPr="000341A4">
        <w:rPr>
          <w:sz w:val="24"/>
          <w:szCs w:val="24"/>
        </w:rPr>
        <w:t xml:space="preserve"> (Contour Interval)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ചിത്രങ്ങളിലെ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4.13, 4.14)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ഇടവേള</w:t>
      </w:r>
      <w:proofErr w:type="spellEnd"/>
      <w:r w:rsidRPr="000341A4">
        <w:rPr>
          <w:sz w:val="24"/>
          <w:szCs w:val="24"/>
        </w:rPr>
        <w:t xml:space="preserve"> 100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മീറ്ററാണ്</w:t>
      </w:r>
      <w:proofErr w:type="spellEnd"/>
      <w:r w:rsidRPr="000341A4">
        <w:rPr>
          <w:sz w:val="24"/>
          <w:szCs w:val="24"/>
        </w:rPr>
        <w:t>.</w:t>
      </w:r>
    </w:p>
    <w:p w14:paraId="683C636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ർ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ഇടവേള</w:t>
      </w:r>
      <w:proofErr w:type="spellEnd"/>
    </w:p>
    <w:p w14:paraId="6FBE856A" w14:textId="77777777" w:rsidR="000341A4" w:rsidRPr="000341A4" w:rsidRDefault="000341A4" w:rsidP="000341A4">
      <w:pPr>
        <w:rPr>
          <w:sz w:val="24"/>
          <w:szCs w:val="24"/>
        </w:rPr>
      </w:pPr>
      <w:proofErr w:type="gramStart"/>
      <w:r w:rsidRPr="000341A4">
        <w:rPr>
          <w:sz w:val="24"/>
          <w:szCs w:val="24"/>
        </w:rPr>
        <w:t>1 :</w:t>
      </w:r>
      <w:proofErr w:type="gramEnd"/>
      <w:r w:rsidRPr="000341A4">
        <w:rPr>
          <w:sz w:val="24"/>
          <w:szCs w:val="24"/>
        </w:rPr>
        <w:t xml:space="preserve"> 50000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സാധാരണയായി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ഇടവേള</w:t>
      </w:r>
      <w:proofErr w:type="spellEnd"/>
      <w:r w:rsidRPr="000341A4">
        <w:rPr>
          <w:sz w:val="24"/>
          <w:szCs w:val="24"/>
        </w:rPr>
        <w:t xml:space="preserve"> 20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മീറ്ററാണ്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കരിച്ചിട്ടുള്ള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സ്ഥലാകൃതി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മനസ്സിലാക്കുന്നതിന്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സാധാരണ</w:t>
      </w:r>
      <w:proofErr w:type="spellEnd"/>
      <w:r w:rsidRPr="000341A4">
        <w:rPr>
          <w:sz w:val="24"/>
          <w:szCs w:val="24"/>
        </w:rPr>
        <w:t xml:space="preserve"> 100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മീറ്റ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ഇടവേളകളുള്ള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ഉപയോഗിക്കുന്നത്</w:t>
      </w:r>
      <w:proofErr w:type="spellEnd"/>
      <w:r w:rsidRPr="000341A4">
        <w:rPr>
          <w:sz w:val="24"/>
          <w:szCs w:val="24"/>
        </w:rPr>
        <w:t>.</w:t>
      </w:r>
    </w:p>
    <w:p w14:paraId="7B111E4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ചിത്രത്തിലെ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4.14)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അടുത്തടുത്തായും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അകന്നകന്നും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ചിത്രീകരിച്ചിരിക്കുന്നത്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ശ്രദ്ധിക്കുമല്ലോ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അടുത്തടുത്തായി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കുത്തനെയുള്ള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ചരിവിനെയും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അകന്നകന്ന്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ചരിവിനെയുമാണ്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പ്രതിനിധാനം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ചിത്രീകരിച്ചിരിക്കുന്ന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മൂന്നുകാര്യങ്ങ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0341A4">
        <w:rPr>
          <w:sz w:val="24"/>
          <w:szCs w:val="24"/>
        </w:rPr>
        <w:t>.</w:t>
      </w:r>
    </w:p>
    <w:p w14:paraId="5AC383DA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ഉയരം</w:t>
      </w:r>
      <w:proofErr w:type="spellEnd"/>
    </w:p>
    <w:p w14:paraId="19A617FE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സ്വഭാവം</w:t>
      </w:r>
      <w:proofErr w:type="spellEnd"/>
    </w:p>
    <w:p w14:paraId="13F31DEE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ഭൂരൂപത്തിന്റെ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</w:t>
      </w:r>
      <w:proofErr w:type="spellEnd"/>
    </w:p>
    <w:p w14:paraId="70CFDED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കണ്ടെത്തുന്നതെങ്ങനെയെന്ന്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ചെയ്യാവുന്നതാണ്</w:t>
      </w:r>
      <w:proofErr w:type="spellEnd"/>
      <w:r w:rsidRPr="000341A4">
        <w:rPr>
          <w:sz w:val="24"/>
          <w:szCs w:val="24"/>
        </w:rPr>
        <w:t>.</w:t>
      </w:r>
    </w:p>
    <w:p w14:paraId="71A4E4D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0341A4">
        <w:rPr>
          <w:sz w:val="24"/>
          <w:szCs w:val="24"/>
        </w:rPr>
        <w:t xml:space="preserve"> 1</w:t>
      </w:r>
    </w:p>
    <w:p w14:paraId="5DEB634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നേരിട്ട്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0341A4">
        <w:rPr>
          <w:sz w:val="24"/>
          <w:szCs w:val="24"/>
        </w:rPr>
        <w:t>.</w:t>
      </w:r>
    </w:p>
    <w:p w14:paraId="2A4C283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സ്ഥലാകൃതി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കണ്ടെത്താനുദ്ദേശിക്കുന്ന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കുറുകെ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4.15)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കാണുന്നതുപോലെ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കടലാസ്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കഷണം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വയ്ക്കൂ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കടലാസ്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കഷണത്തിന്റെ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രണ്ടറ്റത്തായി</w:t>
      </w:r>
      <w:proofErr w:type="spellEnd"/>
      <w:r w:rsidRPr="000341A4">
        <w:rPr>
          <w:sz w:val="24"/>
          <w:szCs w:val="24"/>
        </w:rPr>
        <w:t xml:space="preserve"> A, B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അടയാളപ്പെടുത്തുക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കടലാസ്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കഷണത്തോട്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കടലാസ്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കഷണത്തി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രേഖപ്പെടുത്തുക</w:t>
      </w:r>
      <w:proofErr w:type="spellEnd"/>
      <w:r w:rsidRPr="000341A4">
        <w:rPr>
          <w:sz w:val="24"/>
          <w:szCs w:val="24"/>
        </w:rPr>
        <w:t>.</w:t>
      </w:r>
    </w:p>
    <w:p w14:paraId="46AF407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ഗ്രാഫ്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പേപ്പറിന്റെ</w:t>
      </w:r>
      <w:proofErr w:type="spellEnd"/>
      <w:r w:rsidRPr="000341A4">
        <w:rPr>
          <w:sz w:val="24"/>
          <w:szCs w:val="24"/>
        </w:rPr>
        <w:t xml:space="preserve"> X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അക്ഷത്തിലേക്ക്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4.16)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അകലത്തി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പകർത്തുക</w:t>
      </w:r>
      <w:proofErr w:type="spellEnd"/>
      <w:r w:rsidRPr="000341A4">
        <w:rPr>
          <w:sz w:val="24"/>
          <w:szCs w:val="24"/>
        </w:rPr>
        <w:t xml:space="preserve">. Y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ഉചിതമായ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അടയാളപ്പെടുത്തൂ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4.17)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കാണിച്ചിരിക്കുന്നതുപോലെ</w:t>
      </w:r>
      <w:proofErr w:type="spellEnd"/>
      <w:r w:rsidRPr="000341A4">
        <w:rPr>
          <w:sz w:val="24"/>
          <w:szCs w:val="24"/>
        </w:rPr>
        <w:t xml:space="preserve"> X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അടയാളപ്പെടുത്തിയ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സ്ഥാനത്തുനിന്നു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വരയ്ക്കുക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Y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മൂല്യങ്ങൾക്കു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അടയാളപ്പെടുത്തിയ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പോയിന്റുക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ഒഴുക്ക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യോജിപ്പിക്കൂ</w:t>
      </w:r>
      <w:proofErr w:type="spellEnd"/>
      <w:r w:rsidRPr="000341A4">
        <w:rPr>
          <w:sz w:val="24"/>
          <w:szCs w:val="24"/>
        </w:rPr>
        <w:t>.</w:t>
      </w:r>
    </w:p>
    <w:p w14:paraId="4C47D19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ഒഴുക്ക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പെൻസി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ഷെയ്ഡ്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ചെയ്തുനോക്കൂ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പ്രതിനിധാനം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ഭൂരൂപത്തിന്റെ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ലഭ്യമാകും</w:t>
      </w:r>
      <w:proofErr w:type="spellEnd"/>
      <w:r w:rsidRPr="000341A4">
        <w:rPr>
          <w:sz w:val="24"/>
          <w:szCs w:val="24"/>
        </w:rPr>
        <w:t>.</w:t>
      </w:r>
    </w:p>
    <w:p w14:paraId="7A4083F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b/>
          <w:sz w:val="24"/>
          <w:szCs w:val="24"/>
        </w:rPr>
        <w:t>2</w:t>
      </w:r>
    </w:p>
    <w:p w14:paraId="1812989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പേപ്പറി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പകർത്തി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0341A4">
        <w:rPr>
          <w:sz w:val="24"/>
          <w:szCs w:val="24"/>
        </w:rPr>
        <w:t>:</w:t>
      </w:r>
    </w:p>
    <w:p w14:paraId="1C74527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സ്ഥലാകൃതി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കണ്ടെത്താനുദ്ദേശിക്കുന്ന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ട്രേസിങ്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പേപ്പറിന്റെ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സഹായത്താ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വരച്ചെടുക്കുക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ട്രേസിങ്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പേപ്പറിലെ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പേപ്പറിലേക്കു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പകർത്താവുന്നതാണ്</w:t>
      </w:r>
      <w:proofErr w:type="spellEnd"/>
      <w:r w:rsidRPr="000341A4">
        <w:rPr>
          <w:sz w:val="24"/>
          <w:szCs w:val="24"/>
        </w:rPr>
        <w:t>.</w:t>
      </w:r>
    </w:p>
    <w:p w14:paraId="358D4E6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4.18)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കാണുന്നതുപോലെ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വരച്ചെടുത്ത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മധ്യഭാഗത്തിലൂടെ</w:t>
      </w:r>
      <w:proofErr w:type="spellEnd"/>
      <w:r w:rsidRPr="000341A4">
        <w:rPr>
          <w:sz w:val="24"/>
          <w:szCs w:val="24"/>
        </w:rPr>
        <w:t xml:space="preserve"> A B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വരയ്ക്കുക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രേഖകൾക്കു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താഴെയായി</w:t>
      </w:r>
      <w:proofErr w:type="spellEnd"/>
      <w:r w:rsidRPr="000341A4">
        <w:rPr>
          <w:sz w:val="24"/>
          <w:szCs w:val="24"/>
        </w:rPr>
        <w:t xml:space="preserve"> A B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രേഖയോടു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0341A4">
        <w:rPr>
          <w:sz w:val="24"/>
          <w:szCs w:val="24"/>
        </w:rPr>
        <w:t xml:space="preserve"> XY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വരയ്ക്കുക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4.19)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കാണുന്നതുപോലെ</w:t>
      </w:r>
      <w:proofErr w:type="spellEnd"/>
      <w:r w:rsidRPr="000341A4">
        <w:rPr>
          <w:sz w:val="24"/>
          <w:szCs w:val="24"/>
        </w:rPr>
        <w:t xml:space="preserve"> Y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അനുയോജ്യമായ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തോതി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(0.5cm = 100m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അല്ലെങ്കി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 cm = 100m)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രേഖപ്പെടുത്തുക</w:t>
      </w:r>
      <w:proofErr w:type="spellEnd"/>
      <w:r w:rsidRPr="000341A4">
        <w:rPr>
          <w:sz w:val="24"/>
          <w:szCs w:val="24"/>
        </w:rPr>
        <w:t xml:space="preserve">. Y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രേഖപ്പെടുത്തിയ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യോജിപ്പിക്കുക</w:t>
      </w:r>
      <w:proofErr w:type="spellEnd"/>
      <w:r w:rsidRPr="000341A4">
        <w:rPr>
          <w:sz w:val="24"/>
          <w:szCs w:val="24"/>
        </w:rPr>
        <w:t>.</w:t>
      </w:r>
    </w:p>
    <w:p w14:paraId="0905290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0341A4">
        <w:rPr>
          <w:sz w:val="24"/>
          <w:szCs w:val="24"/>
        </w:rPr>
        <w:t xml:space="preserve"> A B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ബന്ധിക്കുന്ന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പോയിന്റുകളിൽനിന്നു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വരയ്ക്കുക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4.19)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കാണിച്ചിരിക്കുന്നതുപോലെ</w:t>
      </w:r>
      <w:proofErr w:type="spellEnd"/>
      <w:r w:rsidRPr="000341A4">
        <w:rPr>
          <w:sz w:val="24"/>
          <w:szCs w:val="24"/>
        </w:rPr>
        <w:t xml:space="preserve"> Y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യോജിപ്പിച്ചുകൊണ്ടുള്ള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തിരശ്ചീന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രേഖകളുമായി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കൂട്ടിമുട്ടുന്നയിടങ്ങ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കുത്തുക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അടയാളപ്പെടുത്തു</w:t>
      </w:r>
      <w:proofErr w:type="spellEnd"/>
      <w:r w:rsidRPr="000341A4">
        <w:rPr>
          <w:sz w:val="24"/>
          <w:szCs w:val="24"/>
        </w:rPr>
        <w:t>.</w:t>
      </w:r>
    </w:p>
    <w:p w14:paraId="260384B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മാർക്ക്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ഒഴുക്ക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യോജിപ്പിക്കൂ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ഒഴുക്ക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പെൻസി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ഷെയ്ഡ്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ചെയ്തുനോക്കൂ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പ്രതിനിധാനം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ഭൂരൂപത്തിന്റെ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ലഭിക്കും</w:t>
      </w:r>
      <w:proofErr w:type="spellEnd"/>
      <w:r w:rsidRPr="000341A4">
        <w:rPr>
          <w:sz w:val="24"/>
          <w:szCs w:val="24"/>
        </w:rPr>
        <w:t>.</w:t>
      </w:r>
    </w:p>
    <w:p w14:paraId="70079A3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സ്ഥലാകൃതി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മനസ്സിലായല്ലോ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സ്ഥലങ്ങ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ദൃശ്യമാണോ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കണ്ടെത്തുന്നതെങ്ങനെയെന്നു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6EB487E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നേർക്കാഴ്ച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b/>
          <w:sz w:val="24"/>
          <w:szCs w:val="24"/>
        </w:rPr>
        <w:t>(Intervisibility)</w:t>
      </w:r>
    </w:p>
    <w:p w14:paraId="1ECF557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ഭൂപടവിശകലനത്തി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ദൃശ്യമാണോ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കണ്ടെത്തേണ്ടതായി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ആകൃതിയും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ചരിവും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കണ്ടെത്തിയാ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പറയാനാകൂ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ദൃശ്യമാണെങ്കി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നേർക്കാഴ്ചയിലാണെന്നു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വൈദ്യുതി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പോസ്റ്റുക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മൊബൈ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ടവറുക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വയർലെസ്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ട്രാൻസ്മിഷ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ടവറുക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സ്ഥാപിക്കുന്നതിനും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നേർക്കാഴ്ചാസാധ്യതക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പ്രയോജനപ്പെടുത്തുന്നു</w:t>
      </w:r>
      <w:proofErr w:type="spellEnd"/>
      <w:r w:rsidRPr="000341A4">
        <w:rPr>
          <w:sz w:val="24"/>
          <w:szCs w:val="24"/>
        </w:rPr>
        <w:t>.</w:t>
      </w:r>
    </w:p>
    <w:p w14:paraId="130E329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4.22)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രേഖകൾക്കിടയി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P, Q, R, S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അടയാളപ്പെടുത്തിയിരിക്കുന്നത്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കണ്ടല്ലോ</w:t>
      </w:r>
      <w:proofErr w:type="spellEnd"/>
      <w:r w:rsidRPr="000341A4">
        <w:rPr>
          <w:sz w:val="24"/>
          <w:szCs w:val="24"/>
        </w:rPr>
        <w:t xml:space="preserve">. 800m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ഏതൊക്കെ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തമ്മിലാണ്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നേർക്കാഴ്ചയു</w:t>
      </w:r>
      <w:proofErr w:type="spellEnd"/>
      <w:r w:rsidRPr="000341A4">
        <w:rPr>
          <w:sz w:val="24"/>
          <w:szCs w:val="24"/>
        </w:rPr>
        <w:t xml:space="preserve"> 700m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ള്ളതെന്ന്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കണ്ടെത്താമോ</w:t>
      </w:r>
      <w:proofErr w:type="spellEnd"/>
      <w:r w:rsidRPr="000341A4">
        <w:rPr>
          <w:sz w:val="24"/>
          <w:szCs w:val="24"/>
        </w:rPr>
        <w:t>?</w:t>
      </w:r>
    </w:p>
    <w:p w14:paraId="22B6759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സ്ഥലങ്ങ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തമ്മിലുള്ള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നേർക്കാഴ്ച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രേഖകളിൽനിന്നു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സ്ഥലാകൃതി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കണ്ടെത്തണം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കോണ്ടൂർരേഖകളുടെ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സ്ഥലാകൃതി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നിർണയിച്ച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ചിത്രമാണ്</w:t>
      </w:r>
      <w:proofErr w:type="spellEnd"/>
      <w:r w:rsidRPr="000341A4">
        <w:rPr>
          <w:sz w:val="24"/>
          <w:szCs w:val="24"/>
        </w:rPr>
        <w:t>.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4.23)</w:t>
      </w:r>
    </w:p>
    <w:p w14:paraId="4CCABD7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വസ്തുതക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സംബന്ധിച്ച്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ധാരണക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നേടിക്കഴിഞ്ഞു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നേടിയ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ഉപയോഗപ്പെടുത്തി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0341A4">
        <w:rPr>
          <w:sz w:val="24"/>
          <w:szCs w:val="24"/>
        </w:rPr>
        <w:t>.</w:t>
      </w:r>
    </w:p>
    <w:p w14:paraId="18D31EE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ധരാതലീയ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ഭൂപടവിശകലനം</w:t>
      </w:r>
      <w:proofErr w:type="spellEnd"/>
    </w:p>
    <w:p w14:paraId="76553EE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പരിചയപ്പെട്ട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0341A4">
        <w:rPr>
          <w:sz w:val="24"/>
          <w:szCs w:val="24"/>
        </w:rPr>
        <w:t xml:space="preserve"> 4.1)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ഭൗതിക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സംബന്ധിക്കുന്ന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പൊതുവിവരങ്ങളും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നൽകിയിരിക്കുന്നത്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ശ്രദ്ധിക്കുമല്ലോ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പഠനവും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വിശകലനവും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വിധത്തി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തരംതിരിച്ച്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നടത്താവുന്നതാണ്</w:t>
      </w:r>
      <w:proofErr w:type="spellEnd"/>
      <w:r w:rsidRPr="000341A4">
        <w:rPr>
          <w:sz w:val="24"/>
          <w:szCs w:val="24"/>
        </w:rPr>
        <w:t>.</w:t>
      </w:r>
    </w:p>
    <w:p w14:paraId="3F5A626E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1.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പ്രാഥമികവിവരങ്ങ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(Primary/ Marginal Information)</w:t>
      </w:r>
    </w:p>
    <w:p w14:paraId="097EF965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2.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ഭൗതികസവിശേഷതക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(Physical/ Natural features)</w:t>
      </w:r>
    </w:p>
    <w:p w14:paraId="67324C97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3.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സാംസ്കാരികസവിശേഷതക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(Cultural/ Manmade features)</w:t>
      </w:r>
    </w:p>
    <w:p w14:paraId="0FB11FD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പ്രാഥമികവിവരങ്ങ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191F2C9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മാർജിനുകൾക്കു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പുറത്ത്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സംബന്ധിച്ച്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നൽകിയിരിക്കുന്ന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പൊതുവിവരങ്ങളാണ്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പ്രാഥമികവിവരങ്ങ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നമ്പ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പ്രദേശത്തിന്റെ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പേര്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അക്ഷാംശ</w:t>
      </w:r>
      <w:proofErr w:type="spellEnd"/>
      <w:r w:rsidRPr="000341A4">
        <w:rPr>
          <w:sz w:val="24"/>
          <w:szCs w:val="24"/>
        </w:rPr>
        <w:t xml:space="preserve">-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രേഖാംശസ്ഥാനം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ഈസ്റ്റിങ്സിന്റെയും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നോർത്തിങ്സിന്റെയും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ഭൂപടതോത്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കോണ്ടൂ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ഇടവേള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പ്രസിദ്ധീകരിച്ചതുമായ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വർഷങ്ങ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സർവേയുടെ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വഹിച്ച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ഏജൻസി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വിവരങ്ങളാണ്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ടോപ്പോഷീറ്റിന്റെ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പ്രാഥമികവിവരങ്ങ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>.</w:t>
      </w:r>
    </w:p>
    <w:p w14:paraId="5BFD3F4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ഭൗതിക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1D71F5D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ജലാശയങ്ങ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നദി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അരുവി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നീരുറവ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മുതലായവ</w:t>
      </w:r>
      <w:proofErr w:type="spellEnd"/>
      <w:r w:rsidRPr="000341A4">
        <w:rPr>
          <w:sz w:val="24"/>
          <w:szCs w:val="24"/>
        </w:rPr>
        <w:t xml:space="preserve">),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തുടങ്ങിയവയാണ്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ഭൗതികസവിശേഷതക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അടിസ്ഥാനത്തിലോ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റഫറൻസിലൂടെയോ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കണ്ടെത്തേണ്ടതാണ്</w:t>
      </w:r>
      <w:proofErr w:type="spellEnd"/>
      <w:r w:rsidRPr="000341A4">
        <w:rPr>
          <w:sz w:val="24"/>
          <w:szCs w:val="24"/>
        </w:rPr>
        <w:t>.</w:t>
      </w:r>
    </w:p>
    <w:p w14:paraId="37F0170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സാംസ്കാരിക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10B0926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ധരാതലീയ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ഭൂപടങ്ങളിലെ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മനുഷ്യനിർമിത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പാർപ്പിടങ്ങ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റോഡുക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അതിർത്തിക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ആരാധനാലയങ്ങ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കൃഷിയിടങ്ങ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പോസ്റ്റ്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ഓഫീസ്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പോലീസ്റ്റേഷ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പാലം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കിണ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കുഴൽക്കിണ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മുതലായവ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ദിശയുടെ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അടിസ്ഥാനത്തിലോ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ഗ്രിഡ്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റഫറൻസിലൂടെയോ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കണ്ടെത്താം</w:t>
      </w:r>
      <w:proofErr w:type="spellEnd"/>
      <w:r w:rsidRPr="000341A4">
        <w:rPr>
          <w:sz w:val="24"/>
          <w:szCs w:val="24"/>
        </w:rPr>
        <w:t>.</w:t>
      </w:r>
    </w:p>
    <w:p w14:paraId="60EC7278" w14:textId="1B25F7FE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0341A4">
        <w:rPr>
          <w:b/>
          <w:sz w:val="24"/>
          <w:szCs w:val="24"/>
        </w:rPr>
        <w:t xml:space="preserve"> </w:t>
      </w:r>
      <w:r w:rsidR="006C0F22">
        <w:rPr>
          <w:b/>
          <w:sz w:val="24"/>
          <w:szCs w:val="24"/>
        </w:rPr>
        <w:t>31</w:t>
      </w:r>
    </w:p>
    <w:p w14:paraId="69F060A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പൊതുചെലവും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പൊതുവരുമാനവും</w:t>
      </w:r>
      <w:proofErr w:type="spellEnd"/>
    </w:p>
    <w:p w14:paraId="45B7BDB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ഏതൊക്കെയാണ്</w:t>
      </w:r>
      <w:proofErr w:type="spellEnd"/>
      <w:r w:rsidRPr="000341A4">
        <w:rPr>
          <w:sz w:val="24"/>
          <w:szCs w:val="24"/>
        </w:rPr>
        <w:t xml:space="preserve">? </w:t>
      </w:r>
    </w:p>
    <w:p w14:paraId="34F58B9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കുടിവെള്ളവിതരണം</w:t>
      </w:r>
      <w:proofErr w:type="spellEnd"/>
      <w:r w:rsidRPr="000341A4">
        <w:rPr>
          <w:sz w:val="24"/>
          <w:szCs w:val="24"/>
        </w:rPr>
        <w:t xml:space="preserve"> </w:t>
      </w:r>
    </w:p>
    <w:p w14:paraId="4AF8FA9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ക്ഷേമപെൻഷ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വിതരണം</w:t>
      </w:r>
      <w:proofErr w:type="spellEnd"/>
    </w:p>
    <w:p w14:paraId="4CB271C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പരിസ്ഥിതിസംരക്ഷണം</w:t>
      </w:r>
      <w:proofErr w:type="spellEnd"/>
    </w:p>
    <w:p w14:paraId="74C3FA5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നടത്തുന്നുണ്ടെന്നു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എന്തിനാണ്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നടത്തുന്നത്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ജനക്ഷേമം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ലക്ഷ്യമാക്കിയാണ്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പ്രവർത്തനങ്ങൾക്കെല്ലാം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ആവശ്യമാണല്ലോ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പൊതുചെലവ്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വർധിക്കുന്നതനുസരിച്ച്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വർധിക്കും</w:t>
      </w:r>
      <w:proofErr w:type="spellEnd"/>
      <w:r w:rsidRPr="000341A4">
        <w:rPr>
          <w:sz w:val="24"/>
          <w:szCs w:val="24"/>
        </w:rPr>
        <w:t>.</w:t>
      </w:r>
    </w:p>
    <w:p w14:paraId="1D66EE8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പൊതുചെലവുകളെ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വികസനച്ചെലവുക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(Developmental Expenditure),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വികസനേതര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</w:t>
      </w:r>
      <w:proofErr w:type="gramStart"/>
      <w:r w:rsidRPr="000341A4">
        <w:rPr>
          <w:sz w:val="24"/>
          <w:szCs w:val="24"/>
        </w:rPr>
        <w:t>Non Developmental</w:t>
      </w:r>
      <w:proofErr w:type="gramEnd"/>
      <w:r w:rsidRPr="000341A4">
        <w:rPr>
          <w:sz w:val="24"/>
          <w:szCs w:val="24"/>
        </w:rPr>
        <w:t xml:space="preserve"> Expenditure)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തിരിക്കാം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റോഡ്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പാലം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തുറമുഖം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നിർമിക്കുക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സംരംഭങ്ങളും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വിദ്യാഭ്യാസസ്ഥാപനങ്ങളും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തുടങ്ങുക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മുതലായ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പ്രവർത്തനങ്ങൾക്കുള്ള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വികസനച്ചെലവുകളായി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കണക്കാക്കുന്നത്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പലിശ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പെൻഷ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തുടങ്ങിയവയ്ക്കുള്ള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വികസനനേതര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ചെലവുകളായി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കണക്കാക്കുന്നു</w:t>
      </w:r>
      <w:proofErr w:type="spellEnd"/>
      <w:r w:rsidRPr="000341A4">
        <w:rPr>
          <w:sz w:val="24"/>
          <w:szCs w:val="24"/>
        </w:rPr>
        <w:t>.</w:t>
      </w:r>
    </w:p>
    <w:p w14:paraId="10D8DF7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എന്തുകൊണ്ടാണ്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പൊതുചെലവ്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വർധിക്കുന്നത്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ജനസംഖ്യാവർധനവ്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വർധിപ്പിക്കുന്നത്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എങ്ങനെയെന്ന്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ആരോഗ്യം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പാർപ്പിടം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തുടങ്ങിയവയ്ക്ക്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സൗകര്യങ്ങ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ഒരുക്കേണ്ടതുണ്ട്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ചെലവഴിക്കേണ്ടതായി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>.</w:t>
      </w:r>
    </w:p>
    <w:p w14:paraId="6B00F9A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പ്രതിരോധച്ചെലവിന്റെ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വർധനവ്</w:t>
      </w:r>
      <w:proofErr w:type="spellEnd"/>
    </w:p>
    <w:p w14:paraId="1F770C7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ക്ഷേമപ്രവർത്തനങ്ങ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3526B22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നഗരവൽക്കരണം</w:t>
      </w:r>
      <w:proofErr w:type="spellEnd"/>
    </w:p>
    <w:p w14:paraId="288DA2D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ചെലവുക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നടത്തണമെങ്കി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വരുമാനമാർഗങ്ങ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എന്തൊക്കെയാണെന്നു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നോക്കാം</w:t>
      </w:r>
      <w:proofErr w:type="spellEnd"/>
      <w:r w:rsidRPr="000341A4">
        <w:rPr>
          <w:sz w:val="24"/>
          <w:szCs w:val="24"/>
        </w:rPr>
        <w:t>.</w:t>
      </w:r>
    </w:p>
    <w:p w14:paraId="5CABF02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പൊതുവരുമാനം</w:t>
      </w:r>
      <w:proofErr w:type="spellEnd"/>
    </w:p>
    <w:p w14:paraId="4B2A271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വരുമാനത്തെയാണ്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എന്നതുകൊണ്ട്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അർഥമാക്കുന്നത്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വരുമാനമാർഗങ്ങ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ഏതൊക്കെയാണെന്ന്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ചിന്തിച്ചുനോക്കൂ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പ്രധാനമായും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സ്രോതസ്സുകളി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കണ്ടെത്തുന്നത്</w:t>
      </w:r>
      <w:proofErr w:type="spellEnd"/>
      <w:r w:rsidRPr="000341A4">
        <w:rPr>
          <w:sz w:val="24"/>
          <w:szCs w:val="24"/>
        </w:rPr>
        <w:t>.</w:t>
      </w:r>
    </w:p>
    <w:p w14:paraId="2B2BA74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നികുതിവരുമാനം</w:t>
      </w:r>
      <w:proofErr w:type="spellEnd"/>
    </w:p>
    <w:p w14:paraId="44BC3E0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നികുതിയേതരവരുമാനം</w:t>
      </w:r>
      <w:proofErr w:type="spellEnd"/>
    </w:p>
    <w:p w14:paraId="04A4957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വരുമാനസ്രോതസ്സാണ്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ക്ഷേമപ്രവർത്തനങ്ങ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പൊതുതാൽപ്പര്യത്തിനു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വേണ്ടിയുള്ള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വഹിക്കാനായി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നിർബന്ധമായും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പണമാണ്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നികുതിദായക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വിധമുണ്ട്</w:t>
      </w:r>
      <w:proofErr w:type="spellEnd"/>
      <w:r w:rsidRPr="000341A4">
        <w:rPr>
          <w:sz w:val="24"/>
          <w:szCs w:val="24"/>
        </w:rPr>
        <w:t>.</w:t>
      </w:r>
    </w:p>
    <w:p w14:paraId="3905F66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പ്രത്യക്ഷനികുതി</w:t>
      </w:r>
      <w:proofErr w:type="spellEnd"/>
    </w:p>
    <w:p w14:paraId="34CAABE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പരോക്ഷനികുതി</w:t>
      </w:r>
      <w:proofErr w:type="spellEnd"/>
    </w:p>
    <w:p w14:paraId="5E3198A1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പ്രത്യക്ഷനികുതി</w:t>
      </w:r>
      <w:proofErr w:type="spellEnd"/>
    </w:p>
    <w:p w14:paraId="2FB93EE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ആരിലാണോ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അയാ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അടയ്ക്കുന്നു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ഇവിടെ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ചുമത്തപ്പെടുന്നതും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നികുതിമൂലമുള്ള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സാമ്പത്തികഭാരം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അനുഭവിക്കുന്നതും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തന്നെയായതിനാ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പ്രത്യക്ഷനികുതി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നികുതിഭാരം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നികുതിദായക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വഹിക്കുന്നു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പ്രത്യക്ഷനികുതിയുടെ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പ്രത്യേകതയാണ്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പ്രധാനപ്പെട്ട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പ്രത്യക്ഷനികുതിക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70AF7C75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വ്യക്തിഗത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ആദായനികുതി</w:t>
      </w:r>
      <w:proofErr w:type="spellEnd"/>
      <w:r w:rsidRPr="000341A4">
        <w:rPr>
          <w:sz w:val="24"/>
          <w:szCs w:val="24"/>
        </w:rPr>
        <w:t xml:space="preserve"> (Personal Income Tax</w:t>
      </w:r>
      <w:proofErr w:type="gramStart"/>
      <w:r w:rsidRPr="000341A4">
        <w:rPr>
          <w:sz w:val="24"/>
          <w:szCs w:val="24"/>
        </w:rPr>
        <w:t>) :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വരുമാനത്തിന്മേ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വ്യക്തിഗത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ആദായനികുതി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കൂടുന്നതിനനുസരിച്ച്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വരുമാനപരിധിക്ക്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തുകയ്ക്കാണ്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ബാധകമാക്കിയിരിക്കുന്നത്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ഇ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ആദായനികുതി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0341A4">
        <w:rPr>
          <w:sz w:val="24"/>
          <w:szCs w:val="24"/>
        </w:rPr>
        <w:t xml:space="preserve"> 1961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കേന്ദ്രസർക്കാരാണ്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പിരിക്കുന്നത്</w:t>
      </w:r>
      <w:proofErr w:type="spellEnd"/>
      <w:r w:rsidRPr="000341A4">
        <w:rPr>
          <w:sz w:val="24"/>
          <w:szCs w:val="24"/>
        </w:rPr>
        <w:t>.</w:t>
      </w:r>
    </w:p>
    <w:p w14:paraId="1746927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കോർപറേറ്റ്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(Corporate Tax</w:t>
      </w:r>
      <w:proofErr w:type="gramStart"/>
      <w:r w:rsidRPr="000341A4">
        <w:rPr>
          <w:sz w:val="24"/>
          <w:szCs w:val="24"/>
        </w:rPr>
        <w:t>) :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കമ്പനികളുടെ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വരുമാനത്തിന്മേ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ലാഭത്തിന്മേ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നികുതിയാണിത്</w:t>
      </w:r>
      <w:proofErr w:type="spellEnd"/>
      <w:r w:rsidRPr="000341A4">
        <w:rPr>
          <w:sz w:val="24"/>
          <w:szCs w:val="24"/>
        </w:rPr>
        <w:t xml:space="preserve">. </w:t>
      </w:r>
    </w:p>
    <w:p w14:paraId="096D796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പരോക്ഷനികുതി</w:t>
      </w:r>
      <w:proofErr w:type="spellEnd"/>
    </w:p>
    <w:p w14:paraId="47D6672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ഒരാളി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മറ്റൊരാളിലേയ്ക്ക്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കൈമാറ്റം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ചെയ്യപ്പെടുന്നതാണ്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പരോക്ഷനികുതിയുടെ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പ്രത്യേകത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വിൽപന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വ്യാപാരിയുടെ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മേലാണ്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വ്യാപാരി</w:t>
      </w:r>
      <w:proofErr w:type="spellEnd"/>
      <w:r w:rsidRPr="000341A4">
        <w:rPr>
          <w:sz w:val="24"/>
          <w:szCs w:val="24"/>
        </w:rPr>
        <w:t xml:space="preserve">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ഉൽപ്പന്നം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ഉപഭോക്താവിലേയ്ക്ക്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വിലയോടൊപ്പം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നികുതിഭാരവും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കൈമാറുന്നു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ഉപഭോക്താവ്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പരോക്ഷനികുതിയുടെ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പ്രത്യേകതയാണ്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സമ്പ്രദായം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ലളിതമാക്കുന്നതിനും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ഒറ്റ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തത്വം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നടപ്പാക്കുന്നതിനും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ലക്ഷ്യമിട്ട്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നിലവിലുളള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നല്ലൊരു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വിഭാഗം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ഉൾപ്പെടുത്തി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നടപ്പാക്കി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ചരക്കുസേവന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പരോക്ഷനികുതിയാണ്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ഉൾപ്പെടാത്ത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നിരക്ക്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തന്നെയാണ്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ഈടാക്കുന്നത്</w:t>
      </w:r>
      <w:proofErr w:type="spellEnd"/>
      <w:r w:rsidRPr="000341A4">
        <w:rPr>
          <w:sz w:val="24"/>
          <w:szCs w:val="24"/>
        </w:rPr>
        <w:t>.</w:t>
      </w:r>
    </w:p>
    <w:p w14:paraId="073F8EF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ചരക്ക്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സേവനനികുതി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gramStart"/>
      <w:r w:rsidRPr="000341A4">
        <w:rPr>
          <w:b/>
          <w:sz w:val="24"/>
          <w:szCs w:val="24"/>
        </w:rPr>
        <w:t>( Goods</w:t>
      </w:r>
      <w:proofErr w:type="gramEnd"/>
      <w:r w:rsidRPr="000341A4">
        <w:rPr>
          <w:b/>
          <w:sz w:val="24"/>
          <w:szCs w:val="24"/>
        </w:rPr>
        <w:t xml:space="preserve"> and Services Tax (GST)</w:t>
      </w:r>
    </w:p>
    <w:p w14:paraId="2C5B9C9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കേന്ദ്രഗവൺമെന്റും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സംസ്ഥാനഗവൺമെന്റുകളും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ചുമത്തിയിരുന്ന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പരോക്ഷനികുതികളെ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ലയിപ്പിച്ച്</w:t>
      </w:r>
      <w:proofErr w:type="spellEnd"/>
      <w:r w:rsidRPr="000341A4">
        <w:rPr>
          <w:sz w:val="24"/>
          <w:szCs w:val="24"/>
        </w:rPr>
        <w:t xml:space="preserve"> 2017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0341A4">
        <w:rPr>
          <w:sz w:val="24"/>
          <w:szCs w:val="24"/>
        </w:rPr>
        <w:t xml:space="preserve"> 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ഏകീകൃത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പരോക്ഷനികുതി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സമ്പ്രദായമാണ്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ചരക്കുസേവന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(Goods and Service Tax - GST).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ചരക്കുകളുടെയും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നിർമ്മാണം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ഉപഭോഗം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ഘട്ടങ്ങളിലും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ഘട്ടത്തിലും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മൂല്യവർദ്ധനവ്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ഉണ്ടാവുകയും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ഈടാക്കുകയും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ഇപ്രകകാരം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ഘട്ടത്തിലും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ഉണ്ടാകുന്ന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മൂല്യവർദ്ധനവിനു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ചുമത്തപ്പെടുന്നുള്ളൂ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അന്തിമ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ഉപഭോക്താ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നൽകേണ്ടതില്ല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സാമ്പത്തികവർഷത്തിലെ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മൊത്തം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വിറ്റുവരവ്</w:t>
      </w:r>
      <w:proofErr w:type="spellEnd"/>
      <w:r w:rsidRPr="000341A4">
        <w:rPr>
          <w:sz w:val="24"/>
          <w:szCs w:val="24"/>
        </w:rPr>
        <w:t xml:space="preserve"> 20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കൂടുതലാണെങ്കി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അനുസരിച്ച്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വ്യാപാരിക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നിർബന്ധമായും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proofErr w:type="gramStart"/>
      <w:r w:rsidRPr="000341A4">
        <w:rPr>
          <w:rFonts w:ascii="Nirmala UI" w:hAnsi="Nirmala UI" w:cs="Nirmala UI"/>
          <w:sz w:val="24"/>
          <w:szCs w:val="24"/>
        </w:rPr>
        <w:t>ടി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രജിസ്ട്രേഷ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എടുക്കേണ്ടതാണ്</w:t>
      </w:r>
      <w:proofErr w:type="spellEnd"/>
      <w:r w:rsidRPr="000341A4">
        <w:rPr>
          <w:sz w:val="24"/>
          <w:szCs w:val="24"/>
        </w:rPr>
        <w:t>.</w:t>
      </w:r>
    </w:p>
    <w:p w14:paraId="51938CB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ചരക്ക്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സേവന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  <w:r w:rsidRPr="000341A4">
        <w:rPr>
          <w:b/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വിവിധതരം</w:t>
      </w:r>
      <w:proofErr w:type="spellEnd"/>
    </w:p>
    <w:p w14:paraId="248B5C3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സംസ്ഥാനത്തിനകത്ത്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ക്രയവിക്രയം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ചരക്കുകളുടെയും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സേവനങ്ങളുടെയും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കേന്ദ്രഗവൺമെന്റും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സംസ്ഥാനഗവൺമെന്റും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</w:t>
      </w:r>
      <w:proofErr w:type="spellEnd"/>
      <w:proofErr w:type="gram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സ്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സെൻട്ര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</w:t>
      </w:r>
      <w:proofErr w:type="spellEnd"/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. (CGST)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സ്റ്റേറ്റ്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 (SGST)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ഉപഭോക്താക്കളി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ഒരുമിച്ച്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പിരിച്ചെടുത്ത്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വീതിച്ചെടുക്കുന്നു</w:t>
      </w:r>
      <w:proofErr w:type="spellEnd"/>
      <w:r w:rsidRPr="000341A4">
        <w:rPr>
          <w:sz w:val="24"/>
          <w:szCs w:val="24"/>
        </w:rPr>
        <w:t>.</w:t>
      </w:r>
    </w:p>
    <w:p w14:paraId="115CB7B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സംസ്ഥാനങ്ങളിലേയ്ക്ക്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ക്രയവിക്രയം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ചെയ്യപ്പെടുന്ന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ചരക്കുകൾക്കും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ചുമത്തേണ്ടതില്ലേ</w:t>
      </w:r>
      <w:proofErr w:type="spellEnd"/>
      <w:r w:rsidRPr="000341A4">
        <w:rPr>
          <w:sz w:val="24"/>
          <w:szCs w:val="24"/>
        </w:rPr>
        <w:t xml:space="preserve">?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അന്തർസംസ്ഥാന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ക്രയവിക്രയങ്ങളുടെ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പിരിക്കുന്നതും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ഗവൺമെന്റാണ്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ഇന്റഗ്രേറ്റഡ്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 (IGST)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സംസ്ഥാനവിഹിതം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കേന്ദ്രഗവൺമെന്റാണ്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നൽകുന്നത്</w:t>
      </w:r>
      <w:proofErr w:type="spellEnd"/>
      <w:r w:rsidRPr="000341A4">
        <w:rPr>
          <w:sz w:val="24"/>
          <w:szCs w:val="24"/>
        </w:rPr>
        <w:t>.</w:t>
      </w:r>
    </w:p>
    <w:p w14:paraId="2D00C13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ജി</w:t>
      </w:r>
      <w:proofErr w:type="spellEnd"/>
      <w:r w:rsidRPr="000341A4">
        <w:rPr>
          <w:b/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എസ്</w:t>
      </w:r>
      <w:proofErr w:type="spellEnd"/>
      <w:r w:rsidRPr="000341A4">
        <w:rPr>
          <w:b/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ടി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നിരക്കുക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</w:p>
    <w:p w14:paraId="1102589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സംസ്കരിക്കാത്ത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ഭക്ഷ്യവസ്തുക്ക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നിത്യോപയോഗ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അവശ്യസേവനങ്ങൾക്കും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നൽകേണ്ടതില്ല</w:t>
      </w:r>
      <w:proofErr w:type="spellEnd"/>
      <w:r w:rsidRPr="000341A4">
        <w:rPr>
          <w:sz w:val="24"/>
          <w:szCs w:val="24"/>
        </w:rPr>
        <w:t xml:space="preserve">. 5%, 12%, 18%, 28%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നാലു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സ്ലാബുകളിലായി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നികുതിനിരക്കുക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ജി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എസ്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ക്രമീകരിച്ചിട്ടുണ്ട്</w:t>
      </w:r>
      <w:proofErr w:type="spellEnd"/>
      <w:r w:rsidRPr="000341A4">
        <w:rPr>
          <w:sz w:val="24"/>
          <w:szCs w:val="24"/>
        </w:rPr>
        <w:t xml:space="preserve">. </w:t>
      </w:r>
    </w:p>
    <w:p w14:paraId="220D765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proofErr w:type="gramStart"/>
      <w:r w:rsidRPr="000341A4">
        <w:rPr>
          <w:rFonts w:ascii="Nirmala UI" w:hAnsi="Nirmala UI" w:cs="Nirmala UI"/>
          <w:b/>
          <w:sz w:val="24"/>
          <w:szCs w:val="24"/>
        </w:rPr>
        <w:t>ജി</w:t>
      </w:r>
      <w:r w:rsidRPr="000341A4">
        <w:rPr>
          <w:b/>
          <w:sz w:val="24"/>
          <w:szCs w:val="24"/>
        </w:rPr>
        <w:t>.</w:t>
      </w:r>
      <w:r w:rsidRPr="000341A4">
        <w:rPr>
          <w:rFonts w:ascii="Nirmala UI" w:hAnsi="Nirmala UI" w:cs="Nirmala UI"/>
          <w:b/>
          <w:sz w:val="24"/>
          <w:szCs w:val="24"/>
        </w:rPr>
        <w:t>എസ്</w:t>
      </w:r>
      <w:proofErr w:type="gramEnd"/>
      <w:r w:rsidRPr="000341A4">
        <w:rPr>
          <w:b/>
          <w:sz w:val="24"/>
          <w:szCs w:val="24"/>
        </w:rPr>
        <w:t>.</w:t>
      </w:r>
      <w:r w:rsidRPr="000341A4">
        <w:rPr>
          <w:rFonts w:ascii="Nirmala UI" w:hAnsi="Nirmala UI" w:cs="Nirmala UI"/>
          <w:b/>
          <w:sz w:val="24"/>
          <w:szCs w:val="24"/>
        </w:rPr>
        <w:t>ടി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സമിതി</w:t>
      </w:r>
      <w:proofErr w:type="spellEnd"/>
      <w:r w:rsidRPr="000341A4">
        <w:rPr>
          <w:b/>
          <w:sz w:val="24"/>
          <w:szCs w:val="24"/>
        </w:rPr>
        <w:t xml:space="preserve"> (GST Council)</w:t>
      </w:r>
    </w:p>
    <w:p w14:paraId="7982C1F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കേന്ദ്രധനകാര്യമന്ത്രി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ചെയർമാനായ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സമിതിയി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ചുമതലയുള്ള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ധനകാര്യ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സഹമന്ത്രിയും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സംസ്ഥാനങ്ങളിലെ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ധനകാര്യ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മന്ത്രിമാരും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അംഗങ്ങളാണ്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സമിതി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താഴെപ്പറയുന്ന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കാര്യങ്ങളി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ശുപാർശക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0341A4">
        <w:rPr>
          <w:sz w:val="24"/>
          <w:szCs w:val="24"/>
        </w:rPr>
        <w:t>.</w:t>
      </w:r>
    </w:p>
    <w:p w14:paraId="2859494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ലയിപ്പിക്കേണ്ട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സെസ്സുക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സർചാർജുക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045CE32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പരിധിയി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വരുത്തേണ്ടതും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ഒഴിവാക്കേണ്ടതുമായ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</w:p>
    <w:p w14:paraId="7A8388D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നികുതിനിരക്കുക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നിശ്ചയിക്ക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</w:p>
    <w:p w14:paraId="23257DF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ഒഴിവാക്കപ്പെട്ടിരിക്കുന്ന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ചരക്കുകളും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ഉൾപ്പെടുത്തേണ്ട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സമയം</w:t>
      </w:r>
      <w:proofErr w:type="spellEnd"/>
      <w:r w:rsidRPr="000341A4">
        <w:rPr>
          <w:sz w:val="24"/>
          <w:szCs w:val="24"/>
        </w:rPr>
        <w:t>.</w:t>
      </w:r>
    </w:p>
    <w:p w14:paraId="705F43A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നിലവി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b/>
          <w:sz w:val="24"/>
          <w:szCs w:val="24"/>
        </w:rPr>
        <w:t>ജി</w:t>
      </w:r>
      <w:r w:rsidRPr="000341A4">
        <w:rPr>
          <w:b/>
          <w:sz w:val="24"/>
          <w:szCs w:val="24"/>
        </w:rPr>
        <w:t>.</w:t>
      </w:r>
      <w:r w:rsidRPr="000341A4">
        <w:rPr>
          <w:rFonts w:ascii="Nirmala UI" w:hAnsi="Nirmala UI" w:cs="Nirmala UI"/>
          <w:b/>
          <w:sz w:val="24"/>
          <w:szCs w:val="24"/>
        </w:rPr>
        <w:t>എസ്</w:t>
      </w:r>
      <w:proofErr w:type="gramEnd"/>
      <w:r w:rsidRPr="000341A4">
        <w:rPr>
          <w:b/>
          <w:sz w:val="24"/>
          <w:szCs w:val="24"/>
        </w:rPr>
        <w:t>.</w:t>
      </w:r>
      <w:r w:rsidRPr="000341A4">
        <w:rPr>
          <w:rFonts w:ascii="Nirmala UI" w:hAnsi="Nirmala UI" w:cs="Nirmala UI"/>
          <w:b/>
          <w:sz w:val="24"/>
          <w:szCs w:val="24"/>
        </w:rPr>
        <w:t>ടി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യുടെ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പരിധിയി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ൽ</w:t>
      </w:r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പെടാത്ത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ഇനങ്ങ</w:t>
      </w:r>
      <w:proofErr w:type="spellEnd"/>
      <w:r w:rsidRPr="000341A4">
        <w:rPr>
          <w:rFonts w:ascii="Nirmala UI" w:hAnsi="Nirmala UI" w:cs="Nirmala UI"/>
          <w:b/>
          <w:sz w:val="24"/>
          <w:szCs w:val="24"/>
        </w:rPr>
        <w:t>ൾ</w:t>
      </w:r>
    </w:p>
    <w:p w14:paraId="11B42BD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പെട്രോളിയം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(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അസംസ്കൃത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പെട്രോളിയം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ഡീസ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പെട്രോ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പ്രകൃതി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വാതകം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വിമാന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ഇന്ധനം</w:t>
      </w:r>
      <w:proofErr w:type="spellEnd"/>
      <w:r w:rsidRPr="000341A4">
        <w:rPr>
          <w:sz w:val="24"/>
          <w:szCs w:val="24"/>
        </w:rPr>
        <w:t xml:space="preserve">),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മൊത്തം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വിറ്റുവരവിന്റെ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അടിസ്ഥാനത്തിലുള്ള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ഒഴിവിന്റെ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പരിധി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നിശ്ചിയിക്ക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വൈദ്യുതി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ഉപഭോഗത്തിനുള്ള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മദ്യം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ഒഴിവാക്കിയിട്ടുണ്ട്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കാര്യത്തി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നിലവിലുള്ള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സംവിധാനം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തുടരുന്നതാണ്</w:t>
      </w:r>
      <w:proofErr w:type="spellEnd"/>
      <w:r w:rsidRPr="000341A4">
        <w:rPr>
          <w:sz w:val="24"/>
          <w:szCs w:val="24"/>
        </w:rPr>
        <w:t xml:space="preserve">.  </w:t>
      </w:r>
    </w:p>
    <w:p w14:paraId="4803022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രണ്ട്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സ്രോതസ്സുകളാണ്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സർചാർജ്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സെസ്സ്</w:t>
      </w:r>
      <w:proofErr w:type="spellEnd"/>
      <w:r w:rsidRPr="000341A4">
        <w:rPr>
          <w:sz w:val="24"/>
          <w:szCs w:val="24"/>
        </w:rPr>
        <w:t>.</w:t>
      </w:r>
    </w:p>
    <w:p w14:paraId="3676F966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സർചാർജും</w:t>
      </w:r>
      <w:proofErr w:type="spellEnd"/>
      <w:r w:rsidRPr="000341A4">
        <w:rPr>
          <w:b/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സെസ്സും</w:t>
      </w:r>
      <w:proofErr w:type="spellEnd"/>
    </w:p>
    <w:p w14:paraId="0D4A865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നികുതിക്കുമേ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അധികനികുതിയാണ്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സർചാർജ്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നിശ്ചിതകാലത്തേക്കാണ്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സർചാർജ്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സാധാരണ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നിശ്ചിതശതമാനമാണ്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സർചാർജായി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ഈടാക്കുന്നത്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ആവശ്യങ്ങൾക്കായി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അധികനികുതിയാണ്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സെസ്സ്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പണം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ലഭിച്ചുകഴിഞ്ഞാ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സെസ്സ്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നിർത്തലാക്കാം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വ്യക്തിഗത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ആദായനികുതിയോടൊപ്പം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വിദ്യാഭ്യാസ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സെസ്സ്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ഇതിനൊരു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ഉദാഹരണമാണ്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നികുതിവരുമാനത്തെക്കുറിച്ചാണല്ലോ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ഇതുവരെ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ചർച്ച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കേന്ദ്ര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തദ്ദേശസ്വയംഭരണ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ചുമത്തുന്ന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ചേർക്കുന്നു</w:t>
      </w:r>
      <w:proofErr w:type="spellEnd"/>
      <w:r w:rsidRPr="000341A4">
        <w:rPr>
          <w:sz w:val="24"/>
          <w:szCs w:val="24"/>
        </w:rPr>
        <w:t>.</w:t>
      </w:r>
    </w:p>
    <w:p w14:paraId="7F115C1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: </w:t>
      </w:r>
    </w:p>
    <w:p w14:paraId="5808164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കോർപറേറ്റ്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</w:p>
    <w:p w14:paraId="494ACBB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വ്യക്തിഗത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ആദായനികുതി</w:t>
      </w:r>
      <w:proofErr w:type="spellEnd"/>
    </w:p>
    <w:p w14:paraId="5575772E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 xml:space="preserve"> (CGST)</w:t>
      </w:r>
    </w:p>
    <w:p w14:paraId="166A01C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സംയോജിത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proofErr w:type="gramStart"/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>.(</w:t>
      </w:r>
      <w:proofErr w:type="gramEnd"/>
      <w:r w:rsidRPr="000341A4">
        <w:rPr>
          <w:sz w:val="24"/>
          <w:szCs w:val="24"/>
        </w:rPr>
        <w:t xml:space="preserve">IGST) </w:t>
      </w:r>
    </w:p>
    <w:p w14:paraId="7BD399A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: </w:t>
      </w:r>
    </w:p>
    <w:p w14:paraId="7FBB158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0341A4">
        <w:rPr>
          <w:sz w:val="24"/>
          <w:szCs w:val="24"/>
        </w:rPr>
        <w:t xml:space="preserve"> </w:t>
      </w:r>
    </w:p>
    <w:p w14:paraId="4736B9B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സ്റ്റാമ്പ്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ഡ്യൂട്ടി</w:t>
      </w:r>
      <w:proofErr w:type="spellEnd"/>
    </w:p>
    <w:p w14:paraId="1980305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ജി</w:t>
      </w:r>
      <w:r w:rsidRPr="000341A4">
        <w:rPr>
          <w:sz w:val="24"/>
          <w:szCs w:val="24"/>
        </w:rPr>
        <w:t>.</w:t>
      </w:r>
      <w:r w:rsidRPr="000341A4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0341A4">
        <w:rPr>
          <w:sz w:val="24"/>
          <w:szCs w:val="24"/>
        </w:rPr>
        <w:t>.</w:t>
      </w:r>
      <w:proofErr w:type="gramStart"/>
      <w:r w:rsidRPr="000341A4">
        <w:rPr>
          <w:rFonts w:ascii="Nirmala UI" w:hAnsi="Nirmala UI" w:cs="Nirmala UI"/>
          <w:sz w:val="24"/>
          <w:szCs w:val="24"/>
        </w:rPr>
        <w:t>ടി</w:t>
      </w:r>
      <w:proofErr w:type="spellEnd"/>
      <w:r w:rsidRPr="000341A4">
        <w:rPr>
          <w:sz w:val="24"/>
          <w:szCs w:val="24"/>
        </w:rPr>
        <w:t>(</w:t>
      </w:r>
      <w:proofErr w:type="gramEnd"/>
      <w:r w:rsidRPr="000341A4">
        <w:rPr>
          <w:sz w:val="24"/>
          <w:szCs w:val="24"/>
        </w:rPr>
        <w:t>SGST)</w:t>
      </w:r>
    </w:p>
    <w:p w14:paraId="65CB9202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തദ്ദേശസ്വയംഭരണസർക്കാ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: </w:t>
      </w:r>
    </w:p>
    <w:p w14:paraId="4DAD421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വസ്തു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</w:p>
    <w:p w14:paraId="0ACD9E1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തൊഴി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</w:p>
    <w:p w14:paraId="0D36862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വരുമാനസ്രോതസ്സായ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നികുതികളെക്കുറിച്ച്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മനസ്സിലാക്കിയല്ലോ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നികുതിയിതര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വരുമാനത്തെക്കുറിച്ച്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ചിന്തിക്കാം</w:t>
      </w:r>
      <w:proofErr w:type="spellEnd"/>
      <w:r w:rsidRPr="000341A4">
        <w:rPr>
          <w:sz w:val="24"/>
          <w:szCs w:val="24"/>
        </w:rPr>
        <w:t>.</w:t>
      </w:r>
    </w:p>
    <w:p w14:paraId="7FC4C5E0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നികുതിയിതര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വരുമാനസ്രോതസ്സുക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3AE8286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ഫീസ്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സേവനങ്ങൾക്കുള്ള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ഈടാക്കുന്ന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തുകയാണ്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ഫീസ്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ലൈസൻസ്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ഫീസ്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രജിസ്ട്രേഷ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ഫീസ്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ട്യൂഷ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ഫീസ്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മുതലായവ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ഉദാഹരണങ്ങളാണ്</w:t>
      </w:r>
      <w:proofErr w:type="spellEnd"/>
      <w:r w:rsidRPr="000341A4">
        <w:rPr>
          <w:sz w:val="24"/>
          <w:szCs w:val="24"/>
        </w:rPr>
        <w:t>.</w:t>
      </w:r>
    </w:p>
    <w:p w14:paraId="77638F6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ഫൈനുകളും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പെനാൽറ്റികളും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ലംഘിക്കുന്നതിനു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ശിക്ഷയാണ്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ഫൈനുകളും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പെനാൽറ്റികളും</w:t>
      </w:r>
      <w:proofErr w:type="spellEnd"/>
      <w:r w:rsidRPr="000341A4">
        <w:rPr>
          <w:sz w:val="24"/>
          <w:szCs w:val="24"/>
        </w:rPr>
        <w:t>.</w:t>
      </w:r>
    </w:p>
    <w:p w14:paraId="41821A6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ഗ്രാന്റ്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പ്രത്യേക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നിറവേറ്റുന്നതിനായി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സ്ഥാപനങ്ങളോ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സഹായമാണ്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ഗ്രാന്റുക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ഉദാഹരണമായി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കേന്ദ്ര</w:t>
      </w:r>
      <w:r w:rsidRPr="000341A4">
        <w:rPr>
          <w:sz w:val="24"/>
          <w:szCs w:val="24"/>
        </w:rPr>
        <w:t>-</w:t>
      </w:r>
      <w:r w:rsidRPr="000341A4">
        <w:rPr>
          <w:rFonts w:ascii="Nirmala UI" w:hAnsi="Nirmala UI" w:cs="Nirmala UI"/>
          <w:sz w:val="24"/>
          <w:szCs w:val="24"/>
        </w:rPr>
        <w:t>സംസ്ഥാന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തദ്ദേശസ്വയംഭരണ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സർക്കാരുകൾക്ക്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ഗ്രാന്റുക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നൽകുന്നു</w:t>
      </w:r>
      <w:proofErr w:type="spellEnd"/>
      <w:r w:rsidRPr="000341A4">
        <w:rPr>
          <w:sz w:val="24"/>
          <w:szCs w:val="24"/>
        </w:rPr>
        <w:t>.</w:t>
      </w:r>
    </w:p>
    <w:p w14:paraId="373C623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പലിശ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സംരംഭങ്ങൾക്കും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ഏജൻസികൾക്കും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രാജ്യങ്ങൾക്കും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വായ്പകൾക്ക്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പലിശ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ലഭിക്കുന്നു</w:t>
      </w:r>
      <w:proofErr w:type="spellEnd"/>
      <w:r w:rsidRPr="000341A4">
        <w:rPr>
          <w:sz w:val="24"/>
          <w:szCs w:val="24"/>
        </w:rPr>
        <w:t>.</w:t>
      </w:r>
    </w:p>
    <w:p w14:paraId="2290048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സംരംഭങ്ങളിൽനിന്നുള്ള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proofErr w:type="gramStart"/>
      <w:r w:rsidRPr="000341A4">
        <w:rPr>
          <w:rFonts w:ascii="Nirmala UI" w:hAnsi="Nirmala UI" w:cs="Nirmala UI"/>
          <w:sz w:val="24"/>
          <w:szCs w:val="24"/>
        </w:rPr>
        <w:t>ഉദാഹരണം</w:t>
      </w:r>
      <w:proofErr w:type="spellEnd"/>
      <w:r w:rsidRPr="000341A4">
        <w:rPr>
          <w:sz w:val="24"/>
          <w:szCs w:val="24"/>
        </w:rPr>
        <w:t xml:space="preserve"> :</w:t>
      </w:r>
      <w:proofErr w:type="gram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റെയിൽവേയി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ലാഭം</w:t>
      </w:r>
      <w:proofErr w:type="spellEnd"/>
      <w:r w:rsidRPr="000341A4">
        <w:rPr>
          <w:sz w:val="24"/>
          <w:szCs w:val="24"/>
        </w:rPr>
        <w:t>.</w:t>
      </w:r>
    </w:p>
    <w:p w14:paraId="0A09E218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ആവശ്യത്തിനു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തികയാതെ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വാങ്ങാറുണ്ട്</w:t>
      </w:r>
      <w:proofErr w:type="spellEnd"/>
      <w:r w:rsidRPr="000341A4">
        <w:rPr>
          <w:sz w:val="24"/>
          <w:szCs w:val="24"/>
        </w:rPr>
        <w:t>.</w:t>
      </w:r>
    </w:p>
    <w:p w14:paraId="383377A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പൊതുകടം</w:t>
      </w:r>
      <w:proofErr w:type="spellEnd"/>
    </w:p>
    <w:p w14:paraId="29821FB4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വായ്പകളാണ്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പൊതുകടം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രാജ്യത്തിനകത്തുനിന്നും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പുറത്തുനിന്നും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വായ്പക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വാങ്ങാറുണ്ട്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ഇവ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യഥാക്രമം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ആഭ്യന്തരകടം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വിദേശകടം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ആഭ്യന്തരകടം</w:t>
      </w:r>
      <w:proofErr w:type="spellEnd"/>
      <w:r w:rsidRPr="000341A4">
        <w:rPr>
          <w:sz w:val="24"/>
          <w:szCs w:val="24"/>
        </w:rPr>
        <w:t xml:space="preserve"> = </w:t>
      </w:r>
      <w:r w:rsidRPr="000341A4">
        <w:rPr>
          <w:rFonts w:ascii="Nirmala UI" w:hAnsi="Nirmala UI" w:cs="Nirmala UI"/>
          <w:sz w:val="24"/>
          <w:szCs w:val="24"/>
        </w:rPr>
        <w:t>ആ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രാജ്യത്തിനകത്തുള്ള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വ്യക്തികളിൽനിന്നും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സ്ഥാപനങ്ങളിൽനിന്നും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വായ്പകളെയാണ്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ആഭ്യന്തരകടം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പറയുന്നത്</w:t>
      </w:r>
      <w:proofErr w:type="spellEnd"/>
      <w:r w:rsidRPr="000341A4">
        <w:rPr>
          <w:sz w:val="24"/>
          <w:szCs w:val="24"/>
        </w:rPr>
        <w:t>.</w:t>
      </w:r>
    </w:p>
    <w:p w14:paraId="000714A9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വിദേശകടം</w:t>
      </w:r>
      <w:proofErr w:type="spellEnd"/>
      <w:r w:rsidRPr="000341A4">
        <w:rPr>
          <w:sz w:val="24"/>
          <w:szCs w:val="24"/>
        </w:rPr>
        <w:t xml:space="preserve"> =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വിദേശ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ഗവൺമെന്റുകളി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അന്തർദേശീയ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സ്ഥാപനങ്ങളിൽനിന്നും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വായ്പകളാണ്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വിദേശകടം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എന്നതുകൊണ്ടർഥമാക്കുന്നത്</w:t>
      </w:r>
      <w:proofErr w:type="spellEnd"/>
      <w:r w:rsidRPr="000341A4">
        <w:rPr>
          <w:sz w:val="24"/>
          <w:szCs w:val="24"/>
        </w:rPr>
        <w:t>.</w:t>
      </w:r>
    </w:p>
    <w:p w14:paraId="2AB049D3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പൊതുകടം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വർധിക്കുന്നതിനുള്ള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താഴെപ്പറയുന്നു</w:t>
      </w:r>
      <w:proofErr w:type="spellEnd"/>
      <w:r w:rsidRPr="000341A4">
        <w:rPr>
          <w:sz w:val="24"/>
          <w:szCs w:val="24"/>
        </w:rPr>
        <w:t xml:space="preserve">. </w:t>
      </w:r>
    </w:p>
    <w:p w14:paraId="480CE07F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പ്രതിരോധരംഗത്തെ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ചെലവ്</w:t>
      </w:r>
      <w:proofErr w:type="spellEnd"/>
    </w:p>
    <w:p w14:paraId="310D3C22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ജനസംഖ്യാവർധനവ്</w:t>
      </w:r>
      <w:proofErr w:type="spellEnd"/>
    </w:p>
    <w:p w14:paraId="63C8AF94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സാമൂഹികക്ഷേമപ്രവർത്തനങ്ങ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2504A8B1" w14:textId="77777777" w:rsidR="000341A4" w:rsidRPr="000341A4" w:rsidRDefault="000341A4" w:rsidP="000341A4">
      <w:pPr>
        <w:rPr>
          <w:sz w:val="24"/>
          <w:szCs w:val="24"/>
        </w:rPr>
      </w:pPr>
      <w:r w:rsidRPr="000341A4">
        <w:rPr>
          <w:sz w:val="24"/>
          <w:szCs w:val="24"/>
        </w:rPr>
        <w:t xml:space="preserve">•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</w:p>
    <w:p w14:paraId="3EC865A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പൊതുധനകാര്യം</w:t>
      </w:r>
      <w:proofErr w:type="spellEnd"/>
    </w:p>
    <w:p w14:paraId="28F12305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പൊതുവരുമാനം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പൊതുചെലവ്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പൊതുകടം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എന്നിവയെക്കുറിച്ച്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പ്രതിപാദിക്കുന്ന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സാമ്പത്തികശാസ്ത്രശാഖയാണ്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പൊതുധനകാര്യം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പൊതുധനകാര്യ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സംബന്ധമായ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ബജറ്റിലൂടെയാണ്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പ്രതിപാദിക്കുന്നത്</w:t>
      </w:r>
      <w:proofErr w:type="spellEnd"/>
      <w:r w:rsidRPr="000341A4">
        <w:rPr>
          <w:sz w:val="24"/>
          <w:szCs w:val="24"/>
        </w:rPr>
        <w:t xml:space="preserve">. </w:t>
      </w:r>
    </w:p>
    <w:p w14:paraId="45D93EBF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ബജറ്റ്</w:t>
      </w:r>
      <w:proofErr w:type="spellEnd"/>
      <w:r w:rsidRPr="000341A4">
        <w:rPr>
          <w:sz w:val="24"/>
          <w:szCs w:val="24"/>
        </w:rPr>
        <w:t xml:space="preserve">: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സാമ്പത്തികവർഷത്തി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പ്രതീക്ഷിക്കുന്ന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വിശദമാക്കുന്ന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ധനകാര്യരേഖയാണ്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ഏപ്രി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0341A4">
        <w:rPr>
          <w:sz w:val="24"/>
          <w:szCs w:val="24"/>
        </w:rPr>
        <w:t xml:space="preserve"> 31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വരെയാണ്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സാമ്പത്തികവർഷമായി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കണക്കാക്കുന്നത്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തരമുണ്ട്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സന്തുലിത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ചെലവിനേക്കാ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കൂടുതലുള്ള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വിശേഷിപ്പിക്കുന്നു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വരവിനേക്കാ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കൂടുമ്പോ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ബജറ്റിനെ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കമ്മി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0341A4">
        <w:rPr>
          <w:sz w:val="24"/>
          <w:szCs w:val="24"/>
        </w:rPr>
        <w:t>.</w:t>
      </w:r>
    </w:p>
    <w:p w14:paraId="3A490D9D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b/>
          <w:sz w:val="24"/>
          <w:szCs w:val="24"/>
        </w:rPr>
        <w:t>ധനനയം</w:t>
      </w:r>
      <w:proofErr w:type="spellEnd"/>
      <w:r w:rsidRPr="000341A4">
        <w:rPr>
          <w:b/>
          <w:sz w:val="24"/>
          <w:szCs w:val="24"/>
        </w:rPr>
        <w:t xml:space="preserve"> (Fiscal policy)</w:t>
      </w:r>
    </w:p>
    <w:p w14:paraId="1F9C0CEA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പൊതുവരുമാനം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പൊതുചെലവ്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പൊതുകടം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എന്നിവയെ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സംബന്ധിച്ച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ർ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നയമാണ്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ധനനയം</w:t>
      </w:r>
      <w:proofErr w:type="spellEnd"/>
      <w:r w:rsidRPr="000341A4">
        <w:rPr>
          <w:sz w:val="24"/>
          <w:szCs w:val="24"/>
        </w:rPr>
        <w:t xml:space="preserve">. </w:t>
      </w:r>
      <w:r w:rsidRPr="000341A4">
        <w:rPr>
          <w:rFonts w:ascii="Nirmala UI" w:hAnsi="Nirmala UI" w:cs="Nirmala UI"/>
          <w:sz w:val="24"/>
          <w:szCs w:val="24"/>
        </w:rPr>
        <w:t>ഈ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നടപ്പിലാക്കുന്നത്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ബജറ്റിൽക്കൂടിയാണ്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ധനനയം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രാജ്യപുരോഗതിയെ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സ്വാധീനിക്കുന്നു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വികസനപ്രവർത്തനങ്ങ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പരിപോഷിപ്പിക്കാനും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കൈവരിക്കാനും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നല്ല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ധനനയം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വഴി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ധനനയത്തിന്റെ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ലക്ഷ്യങ്ങ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താഴെപ്പറയുന്നു</w:t>
      </w:r>
      <w:proofErr w:type="spellEnd"/>
      <w:r w:rsidRPr="000341A4">
        <w:rPr>
          <w:sz w:val="24"/>
          <w:szCs w:val="24"/>
        </w:rPr>
        <w:t xml:space="preserve">. </w:t>
      </w:r>
    </w:p>
    <w:p w14:paraId="40A82E6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സാമ്പത്തികസ്ഥിരത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കൈവരിക്കുക</w:t>
      </w:r>
      <w:proofErr w:type="spellEnd"/>
      <w:r w:rsidRPr="000341A4">
        <w:rPr>
          <w:sz w:val="24"/>
          <w:szCs w:val="24"/>
        </w:rPr>
        <w:t>.</w:t>
      </w:r>
    </w:p>
    <w:p w14:paraId="0F09AEAB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തൊഴിലവസരങ്ങ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സൃഷ്ടിക്കുക</w:t>
      </w:r>
      <w:proofErr w:type="spellEnd"/>
      <w:r w:rsidRPr="000341A4">
        <w:rPr>
          <w:sz w:val="24"/>
          <w:szCs w:val="24"/>
        </w:rPr>
        <w:t xml:space="preserve">. </w:t>
      </w:r>
    </w:p>
    <w:p w14:paraId="017E89E7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അനാവശ്യ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ചെലവുക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നിയന്ത്രിക്കുക</w:t>
      </w:r>
      <w:proofErr w:type="spellEnd"/>
      <w:r w:rsidRPr="000341A4">
        <w:rPr>
          <w:sz w:val="24"/>
          <w:szCs w:val="24"/>
        </w:rPr>
        <w:t>.</w:t>
      </w:r>
    </w:p>
    <w:p w14:paraId="6E7D03BC" w14:textId="77777777" w:rsidR="000341A4" w:rsidRPr="000341A4" w:rsidRDefault="000341A4" w:rsidP="000341A4">
      <w:pPr>
        <w:rPr>
          <w:sz w:val="24"/>
          <w:szCs w:val="24"/>
        </w:rPr>
      </w:pPr>
      <w:proofErr w:type="spellStart"/>
      <w:r w:rsidRPr="000341A4">
        <w:rPr>
          <w:rFonts w:ascii="Nirmala UI" w:hAnsi="Nirmala UI" w:cs="Nirmala UI"/>
          <w:sz w:val="24"/>
          <w:szCs w:val="24"/>
        </w:rPr>
        <w:t>ധനനയം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സാമ്പത്തികഭദ്രതയെ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ബാധിക്കുന്ന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വിലക്കയറ്റത്തെയും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ചുരുക്കത്തെയും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നിയന്ത്രിക്കുന്നത്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എപ്രകാരമാണ്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വിലക്കയറ്റ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സമയത്ത്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വർധിപ്പിക്കുന്നു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ഉദാഹരണത്തിന്</w:t>
      </w:r>
      <w:proofErr w:type="spellEnd"/>
      <w:r w:rsidRPr="000341A4">
        <w:rPr>
          <w:sz w:val="24"/>
          <w:szCs w:val="24"/>
        </w:rPr>
        <w:t xml:space="preserve">,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10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ആയിരുന്നത്</w:t>
      </w:r>
      <w:proofErr w:type="spellEnd"/>
      <w:r w:rsidRPr="000341A4">
        <w:rPr>
          <w:sz w:val="24"/>
          <w:szCs w:val="24"/>
        </w:rPr>
        <w:t xml:space="preserve"> 20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ശതമാനമായി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ഉയർത്തി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കരുതുക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100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രൂപയ്ക്ക്</w:t>
      </w:r>
      <w:proofErr w:type="spellEnd"/>
      <w:r w:rsidRPr="000341A4">
        <w:rPr>
          <w:sz w:val="24"/>
          <w:szCs w:val="24"/>
        </w:rPr>
        <w:t xml:space="preserve"> 20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നൽകണം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ബാക്കി</w:t>
      </w:r>
      <w:proofErr w:type="spellEnd"/>
      <w:r w:rsidRPr="000341A4">
        <w:rPr>
          <w:sz w:val="24"/>
          <w:szCs w:val="24"/>
        </w:rPr>
        <w:t xml:space="preserve"> 80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രൂപയേ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ഉപഭോഗത്തിന്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വിനിയോഗിക്കാ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കഴിയൂ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അതായത്</w:t>
      </w:r>
      <w:proofErr w:type="spellEnd"/>
      <w:r w:rsidRPr="000341A4">
        <w:rPr>
          <w:sz w:val="24"/>
          <w:szCs w:val="24"/>
        </w:rPr>
        <w:t xml:space="preserve"> 90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വാങ്ങിയിരുന്ന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ഒരാൾക്ക്</w:t>
      </w:r>
      <w:proofErr w:type="spellEnd"/>
      <w:r w:rsidRPr="000341A4">
        <w:rPr>
          <w:sz w:val="24"/>
          <w:szCs w:val="24"/>
        </w:rPr>
        <w:t xml:space="preserve"> 80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രൂപയ്ക്ക്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മാത്രമേ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ഇപ്പോ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സാധിക്കുകയുള്ളു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വിൽക്കപ്പെടാതെ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വരുമ്പോ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ൾ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കുറഞ്ഞ്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പഴയ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lastRenderedPageBreak/>
        <w:t>അവസ്ഥയിലേക്ക്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എത്തിച്ചേരുന്നു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അതു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വിലച്ചുരുക്കസമയത്ത്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കുറയ്ക്കുന്നു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വാങ്ങ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ശേഷി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ഉയർത്തുന്നു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ൽ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ഉൽപ്പന്നങ്ങളുടെ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ആവശ്യം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വർധിക്കുന്നു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സാധനങ്ങളുടെ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ഉയ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രാ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കാരണമാവുന്നു</w:t>
      </w:r>
      <w:proofErr w:type="spellEnd"/>
      <w:r w:rsidRPr="000341A4">
        <w:rPr>
          <w:sz w:val="24"/>
          <w:szCs w:val="24"/>
        </w:rPr>
        <w:t xml:space="preserve">.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ധനനയത്തിന്റെ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ശരിയായ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പ്രയോഗമാണ്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സാഹചര്യങ്ങളെ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അതിജീവിക്കാ</w:t>
      </w:r>
      <w:proofErr w:type="spellEnd"/>
      <w:r w:rsidRPr="000341A4">
        <w:rPr>
          <w:rFonts w:ascii="Nirmala UI" w:hAnsi="Nirmala UI" w:cs="Nirmala UI"/>
          <w:sz w:val="24"/>
          <w:szCs w:val="24"/>
        </w:rPr>
        <w:t>ൻ</w:t>
      </w:r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0341A4">
        <w:rPr>
          <w:sz w:val="24"/>
          <w:szCs w:val="24"/>
        </w:rPr>
        <w:t xml:space="preserve"> </w:t>
      </w:r>
      <w:proofErr w:type="spellStart"/>
      <w:r w:rsidRPr="000341A4">
        <w:rPr>
          <w:rFonts w:ascii="Nirmala UI" w:hAnsi="Nirmala UI" w:cs="Nirmala UI"/>
          <w:sz w:val="24"/>
          <w:szCs w:val="24"/>
        </w:rPr>
        <w:t>പ്രയോജനപ്രദമാവുന്നത്</w:t>
      </w:r>
      <w:proofErr w:type="spellEnd"/>
      <w:r w:rsidRPr="000341A4">
        <w:rPr>
          <w:sz w:val="24"/>
          <w:szCs w:val="24"/>
        </w:rPr>
        <w:t xml:space="preserve">. </w:t>
      </w:r>
    </w:p>
    <w:p w14:paraId="4D053291" w14:textId="77777777" w:rsidR="000341A4" w:rsidRPr="000341A4" w:rsidRDefault="000341A4" w:rsidP="000341A4">
      <w:pPr>
        <w:rPr>
          <w:sz w:val="24"/>
          <w:szCs w:val="24"/>
        </w:rPr>
      </w:pPr>
    </w:p>
    <w:p w14:paraId="6281842D" w14:textId="77777777" w:rsidR="003142EF" w:rsidRPr="003F35D3" w:rsidRDefault="003142EF" w:rsidP="003142EF">
      <w:pPr>
        <w:rPr>
          <w:sz w:val="24"/>
          <w:szCs w:val="24"/>
        </w:rPr>
      </w:pPr>
    </w:p>
    <w:p w14:paraId="15F7592F" w14:textId="77777777" w:rsidR="00414F45" w:rsidRPr="001A0592" w:rsidRDefault="00414F45" w:rsidP="00DB764D">
      <w:pPr>
        <w:spacing w:line="240" w:lineRule="auto"/>
        <w:rPr>
          <w:color w:val="000000" w:themeColor="text1"/>
          <w:sz w:val="24"/>
          <w:szCs w:val="24"/>
        </w:rPr>
      </w:pPr>
    </w:p>
    <w:sectPr w:rsidR="00414F45" w:rsidRPr="001A05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F6ABB" w14:textId="77777777" w:rsidR="0065396D" w:rsidRDefault="0065396D" w:rsidP="00652C36">
      <w:pPr>
        <w:spacing w:after="0" w:line="240" w:lineRule="auto"/>
      </w:pPr>
      <w:r>
        <w:separator/>
      </w:r>
    </w:p>
  </w:endnote>
  <w:endnote w:type="continuationSeparator" w:id="0">
    <w:p w14:paraId="69AAA4B4" w14:textId="77777777" w:rsidR="0065396D" w:rsidRDefault="0065396D" w:rsidP="0065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26201" w14:textId="77777777" w:rsidR="0065396D" w:rsidRDefault="0065396D" w:rsidP="00652C36">
      <w:pPr>
        <w:spacing w:after="0" w:line="240" w:lineRule="auto"/>
      </w:pPr>
      <w:r>
        <w:separator/>
      </w:r>
    </w:p>
  </w:footnote>
  <w:footnote w:type="continuationSeparator" w:id="0">
    <w:p w14:paraId="2DA9C574" w14:textId="77777777" w:rsidR="0065396D" w:rsidRDefault="0065396D" w:rsidP="00652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D7EB5"/>
    <w:multiLevelType w:val="multilevel"/>
    <w:tmpl w:val="4E4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C7C7E"/>
    <w:multiLevelType w:val="hybridMultilevel"/>
    <w:tmpl w:val="0AB657A0"/>
    <w:lvl w:ilvl="0" w:tplc="95DC9ACC">
      <w:numFmt w:val="bullet"/>
      <w:lvlText w:val="-"/>
      <w:lvlJc w:val="left"/>
      <w:pPr>
        <w:ind w:left="420" w:hanging="360"/>
      </w:pPr>
      <w:rPr>
        <w:rFonts w:ascii="Nirmala UI" w:eastAsiaTheme="minorEastAsia" w:hAnsi="Nirmala UI" w:cs="Nirmala UI" w:hint="default"/>
        <w:color w:val="427D00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20F7372"/>
    <w:multiLevelType w:val="hybridMultilevel"/>
    <w:tmpl w:val="8C680C6E"/>
    <w:lvl w:ilvl="0" w:tplc="E4BEE1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27280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94490">
    <w:abstractNumId w:val="8"/>
  </w:num>
  <w:num w:numId="2" w16cid:durableId="2025939680">
    <w:abstractNumId w:val="6"/>
  </w:num>
  <w:num w:numId="3" w16cid:durableId="1183668547">
    <w:abstractNumId w:val="5"/>
  </w:num>
  <w:num w:numId="4" w16cid:durableId="1059131570">
    <w:abstractNumId w:val="4"/>
  </w:num>
  <w:num w:numId="5" w16cid:durableId="1929074935">
    <w:abstractNumId w:val="7"/>
  </w:num>
  <w:num w:numId="6" w16cid:durableId="635524058">
    <w:abstractNumId w:val="3"/>
  </w:num>
  <w:num w:numId="7" w16cid:durableId="703096645">
    <w:abstractNumId w:val="2"/>
  </w:num>
  <w:num w:numId="8" w16cid:durableId="1806115746">
    <w:abstractNumId w:val="1"/>
  </w:num>
  <w:num w:numId="9" w16cid:durableId="494225698">
    <w:abstractNumId w:val="0"/>
  </w:num>
  <w:num w:numId="10" w16cid:durableId="334261898">
    <w:abstractNumId w:val="11"/>
  </w:num>
  <w:num w:numId="11" w16cid:durableId="1883711608">
    <w:abstractNumId w:val="10"/>
  </w:num>
  <w:num w:numId="12" w16cid:durableId="1876427389">
    <w:abstractNumId w:val="9"/>
  </w:num>
  <w:num w:numId="13" w16cid:durableId="1014263506">
    <w:abstractNumId w:val="8"/>
  </w:num>
  <w:num w:numId="14" w16cid:durableId="1704208141">
    <w:abstractNumId w:val="7"/>
    <w:lvlOverride w:ilvl="0">
      <w:startOverride w:val="1"/>
    </w:lvlOverride>
  </w:num>
  <w:num w:numId="15" w16cid:durableId="1621522595">
    <w:abstractNumId w:val="6"/>
  </w:num>
  <w:num w:numId="16" w16cid:durableId="1250112">
    <w:abstractNumId w:val="5"/>
  </w:num>
  <w:num w:numId="17" w16cid:durableId="514736715">
    <w:abstractNumId w:val="3"/>
    <w:lvlOverride w:ilvl="0">
      <w:startOverride w:val="1"/>
    </w:lvlOverride>
  </w:num>
  <w:num w:numId="18" w16cid:durableId="161162624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1A4"/>
    <w:rsid w:val="00034616"/>
    <w:rsid w:val="0006063C"/>
    <w:rsid w:val="000F3987"/>
    <w:rsid w:val="0010082F"/>
    <w:rsid w:val="0015074B"/>
    <w:rsid w:val="001929FC"/>
    <w:rsid w:val="001A0592"/>
    <w:rsid w:val="0021702A"/>
    <w:rsid w:val="0029639D"/>
    <w:rsid w:val="003142EF"/>
    <w:rsid w:val="00326F90"/>
    <w:rsid w:val="00414F45"/>
    <w:rsid w:val="00421F4A"/>
    <w:rsid w:val="004B6CAA"/>
    <w:rsid w:val="004F01E6"/>
    <w:rsid w:val="00527BA3"/>
    <w:rsid w:val="005358DA"/>
    <w:rsid w:val="00560885"/>
    <w:rsid w:val="005617F5"/>
    <w:rsid w:val="00570BE4"/>
    <w:rsid w:val="00625289"/>
    <w:rsid w:val="006257F2"/>
    <w:rsid w:val="00652C36"/>
    <w:rsid w:val="0065396D"/>
    <w:rsid w:val="00655464"/>
    <w:rsid w:val="006A344C"/>
    <w:rsid w:val="006C0F22"/>
    <w:rsid w:val="006F0417"/>
    <w:rsid w:val="00737CD0"/>
    <w:rsid w:val="0076737C"/>
    <w:rsid w:val="007A4D46"/>
    <w:rsid w:val="007B1BD5"/>
    <w:rsid w:val="007D0855"/>
    <w:rsid w:val="0086323A"/>
    <w:rsid w:val="00887C79"/>
    <w:rsid w:val="008D038C"/>
    <w:rsid w:val="00932983"/>
    <w:rsid w:val="00962B04"/>
    <w:rsid w:val="009E3FE2"/>
    <w:rsid w:val="00A95C31"/>
    <w:rsid w:val="00AA1D8D"/>
    <w:rsid w:val="00AC1291"/>
    <w:rsid w:val="00AF6070"/>
    <w:rsid w:val="00B00F47"/>
    <w:rsid w:val="00B47730"/>
    <w:rsid w:val="00B575C6"/>
    <w:rsid w:val="00B71B5B"/>
    <w:rsid w:val="00B800BB"/>
    <w:rsid w:val="00BC42CD"/>
    <w:rsid w:val="00BD773C"/>
    <w:rsid w:val="00C24755"/>
    <w:rsid w:val="00C77FBB"/>
    <w:rsid w:val="00C86DF7"/>
    <w:rsid w:val="00CB0664"/>
    <w:rsid w:val="00CD12B3"/>
    <w:rsid w:val="00CE7E0F"/>
    <w:rsid w:val="00D73C14"/>
    <w:rsid w:val="00DB764D"/>
    <w:rsid w:val="00DD376C"/>
    <w:rsid w:val="00E757F2"/>
    <w:rsid w:val="00E77A03"/>
    <w:rsid w:val="00ED3995"/>
    <w:rsid w:val="00FA2047"/>
    <w:rsid w:val="00FC693F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38077"/>
  <w14:defaultImageDpi w14:val="300"/>
  <w15:docId w15:val="{1C75A313-C477-4831-BAA2-0B5404D0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A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03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463</Pages>
  <Words>90781</Words>
  <Characters>517452</Characters>
  <Application>Microsoft Office Word</Application>
  <DocSecurity>0</DocSecurity>
  <Lines>4312</Lines>
  <Paragraphs>1214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sreehari v</cp:lastModifiedBy>
  <cp:revision>17</cp:revision>
  <dcterms:created xsi:type="dcterms:W3CDTF">2013-12-23T23:15:00Z</dcterms:created>
  <dcterms:modified xsi:type="dcterms:W3CDTF">2025-05-02T06:59:00Z</dcterms:modified>
  <cp:category/>
</cp:coreProperties>
</file>