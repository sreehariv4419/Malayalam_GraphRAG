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E23A" w14:textId="77777777" w:rsidR="00073EF9" w:rsidRPr="00745233" w:rsidRDefault="00073EF9" w:rsidP="00006270">
      <w:pPr>
        <w:rPr>
          <w:sz w:val="24"/>
          <w:szCs w:val="24"/>
        </w:rPr>
      </w:pPr>
    </w:p>
    <w:p w14:paraId="5E6BD610" w14:textId="3767511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അധ്യായം</w:t>
      </w:r>
      <w:proofErr w:type="spellEnd"/>
      <w:r w:rsidR="00006270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>01</w:t>
      </w:r>
    </w:p>
    <w:p w14:paraId="6A00049E" w14:textId="26C5967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സ്വാധിനിച്ച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</w:t>
      </w:r>
      <w:proofErr w:type="spellEnd"/>
      <w:r w:rsidRPr="00745233">
        <w:rPr>
          <w:sz w:val="24"/>
          <w:szCs w:val="24"/>
        </w:rPr>
        <w:t>ൾ</w:t>
      </w:r>
    </w:p>
    <w:p w14:paraId="1DBE155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തന്നെയമൃതം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പാരതന്ത്ര്യം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മാനികൾക്കു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മൃതിയെക്കാ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ഭയാനകം</w:t>
      </w:r>
      <w:proofErr w:type="spellEnd"/>
    </w:p>
    <w:p w14:paraId="47FE9F6F" w14:textId="29B8226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കുമാരനാശാന്റെ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ഉദ്ബോധനം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കവിതയി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രേഖപ്പെടുത്തിയ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ഫലകമാണ്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കാണുന്നത്</w:t>
      </w:r>
      <w:proofErr w:type="spellEnd"/>
      <w:r w:rsidRPr="00745233">
        <w:rPr>
          <w:sz w:val="24"/>
          <w:szCs w:val="24"/>
        </w:rPr>
        <w:t>.</w:t>
      </w:r>
    </w:p>
    <w:p w14:paraId="0E372EE8" w14:textId="1E09B63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മനുഷ്യജീവിതത്തി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സ്വാതന്ത്ര്യത്തിന്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എത്രമാത്രം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പ്രാധാന്യമുണ്ടെന്ന്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ഓർമപ്പെടുത്തുന്നു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നാമോരോരുത്തരും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നിത്യജീവിതത്തി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അനുഭവിക്കുന്നുണ്ട്</w:t>
      </w:r>
      <w:proofErr w:type="spellEnd"/>
      <w:r w:rsidRPr="00745233">
        <w:rPr>
          <w:sz w:val="24"/>
          <w:szCs w:val="24"/>
        </w:rPr>
        <w:t>?</w:t>
      </w:r>
    </w:p>
    <w:p w14:paraId="760F3BFE" w14:textId="57C1E05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എല്ലായിടത്തും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ലഭിച്ചിരുന്നോ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നാട്ടിലും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ഇന്നനുഭവിക്കുന്നതുപോലുള്ള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നേടിയെടുക്കാ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സമരമാർഗങ്ങ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സ്വീകരിക്കേണ്ടി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സഹനസമരത്തിന്റെ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തിരഞ്ഞെടുത്തപ്പോ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സായുധസമരത്തിന്റെ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വ്യവസ്ഥിതിയെ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സ്ഥാപിക്കാനാണ്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സമരങ്ങളോരോന്നും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</w:t>
      </w:r>
    </w:p>
    <w:p w14:paraId="417D6494" w14:textId="14F13D4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നവോത്ഥാനമാണ്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നവോത്ഥാനത്തെക്കുറിച്ച്</w:t>
      </w:r>
      <w:proofErr w:type="spellEnd"/>
      <w:r w:rsidRPr="00745233">
        <w:rPr>
          <w:sz w:val="24"/>
          <w:szCs w:val="24"/>
        </w:rPr>
        <w:t xml:space="preserve"> (Renaissance) </w:t>
      </w:r>
      <w:proofErr w:type="spellStart"/>
      <w:r w:rsidRPr="00745233">
        <w:rPr>
          <w:sz w:val="24"/>
          <w:szCs w:val="24"/>
        </w:rPr>
        <w:t>മുൻക്ലാസുകളി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നവോസ്ഥാനം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ഏതൊക്കെയെന്ന്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02884B6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മാനവികത</w:t>
      </w:r>
      <w:proofErr w:type="spellEnd"/>
    </w:p>
    <w:p w14:paraId="41C236E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ശാസ്ത്രബോധം</w:t>
      </w:r>
      <w:proofErr w:type="spellEnd"/>
    </w:p>
    <w:p w14:paraId="1F612025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br w:type="page"/>
      </w:r>
    </w:p>
    <w:p w14:paraId="6C1AF744" w14:textId="77777777" w:rsidR="00073EF9" w:rsidRPr="00745233" w:rsidRDefault="00073EF9" w:rsidP="00006270">
      <w:pPr>
        <w:rPr>
          <w:sz w:val="24"/>
          <w:szCs w:val="24"/>
        </w:rPr>
      </w:pPr>
    </w:p>
    <w:p w14:paraId="6080E7EF" w14:textId="1DDD18D3" w:rsidR="00006270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യുക്തിരഹിതമായ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വിശ്വാസങ്ങളെയും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സമ്പ്രദായങ്ങളെയും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നവോത്ഥാനത്തിന്റെ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രൂപംകൊണ്ട്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മനുഷ്യനെ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നവോത്ഥാനത്തിന്റെ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ശാസ്ത്രരംഗത്തുണ്ടായ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ജ്ഞാനോദയത്തിന്</w:t>
      </w:r>
      <w:proofErr w:type="spellEnd"/>
      <w:r w:rsidRPr="00745233">
        <w:rPr>
          <w:sz w:val="24"/>
          <w:szCs w:val="24"/>
        </w:rPr>
        <w:t xml:space="preserve"> </w:t>
      </w:r>
      <w:r w:rsidR="00006270" w:rsidRPr="00745233">
        <w:rPr>
          <w:sz w:val="24"/>
          <w:szCs w:val="24"/>
        </w:rPr>
        <w:t xml:space="preserve">(Enlightenment) </w:t>
      </w:r>
      <w:proofErr w:type="spellStart"/>
      <w:r w:rsidR="00006270" w:rsidRPr="00745233">
        <w:rPr>
          <w:sz w:val="24"/>
          <w:szCs w:val="24"/>
        </w:rPr>
        <w:t>രൂപം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നൽകി</w:t>
      </w:r>
      <w:proofErr w:type="spellEnd"/>
      <w:r w:rsidR="00006270" w:rsidRPr="00745233">
        <w:rPr>
          <w:sz w:val="24"/>
          <w:szCs w:val="24"/>
        </w:rPr>
        <w:t xml:space="preserve">. </w:t>
      </w:r>
      <w:proofErr w:type="spellStart"/>
      <w:r w:rsidR="00006270" w:rsidRPr="00745233">
        <w:rPr>
          <w:sz w:val="24"/>
          <w:szCs w:val="24"/>
        </w:rPr>
        <w:t>സ്വാതന്ത്ര്യം</w:t>
      </w:r>
      <w:proofErr w:type="spellEnd"/>
      <w:r w:rsidR="00006270" w:rsidRPr="00745233">
        <w:rPr>
          <w:sz w:val="24"/>
          <w:szCs w:val="24"/>
        </w:rPr>
        <w:t xml:space="preserve">, </w:t>
      </w:r>
      <w:proofErr w:type="spellStart"/>
      <w:r w:rsidR="00006270" w:rsidRPr="00745233">
        <w:rPr>
          <w:sz w:val="24"/>
          <w:szCs w:val="24"/>
        </w:rPr>
        <w:t>ജനാധിപത്യം</w:t>
      </w:r>
      <w:proofErr w:type="spellEnd"/>
      <w:r w:rsidR="00006270" w:rsidRPr="00745233">
        <w:rPr>
          <w:sz w:val="24"/>
          <w:szCs w:val="24"/>
        </w:rPr>
        <w:t xml:space="preserve">, </w:t>
      </w:r>
      <w:proofErr w:type="spellStart"/>
      <w:r w:rsidR="00006270" w:rsidRPr="00745233">
        <w:rPr>
          <w:sz w:val="24"/>
          <w:szCs w:val="24"/>
        </w:rPr>
        <w:t>സമത്വം</w:t>
      </w:r>
      <w:proofErr w:type="spellEnd"/>
      <w:r w:rsidR="00006270" w:rsidRPr="00745233">
        <w:rPr>
          <w:sz w:val="24"/>
          <w:szCs w:val="24"/>
        </w:rPr>
        <w:t xml:space="preserve">, </w:t>
      </w:r>
      <w:proofErr w:type="spellStart"/>
      <w:r w:rsidR="00006270" w:rsidRPr="00745233">
        <w:rPr>
          <w:sz w:val="24"/>
          <w:szCs w:val="24"/>
        </w:rPr>
        <w:t>ദേശീയത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തുടങ്ങിയ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ആശയങ്ങ</w:t>
      </w:r>
      <w:proofErr w:type="spellEnd"/>
      <w:r w:rsidR="00006270" w:rsidRPr="00745233">
        <w:rPr>
          <w:sz w:val="24"/>
          <w:szCs w:val="24"/>
        </w:rPr>
        <w:t xml:space="preserve">ൾ </w:t>
      </w:r>
      <w:proofErr w:type="spellStart"/>
      <w:r w:rsidR="00006270" w:rsidRPr="00745233">
        <w:rPr>
          <w:sz w:val="24"/>
          <w:szCs w:val="24"/>
        </w:rPr>
        <w:t>ജ്ഞാനോദയ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സാംസ്കാരിക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ചിന്തക</w:t>
      </w:r>
      <w:proofErr w:type="spellEnd"/>
      <w:r w:rsidR="00006270" w:rsidRPr="00745233">
        <w:rPr>
          <w:sz w:val="24"/>
          <w:szCs w:val="24"/>
        </w:rPr>
        <w:t xml:space="preserve">ർ </w:t>
      </w:r>
      <w:proofErr w:type="spellStart"/>
      <w:r w:rsidR="00006270" w:rsidRPr="00745233">
        <w:rPr>
          <w:sz w:val="24"/>
          <w:szCs w:val="24"/>
        </w:rPr>
        <w:t>പ്രചരിപ്പിച്ചു</w:t>
      </w:r>
      <w:proofErr w:type="spellEnd"/>
      <w:r w:rsidR="00006270" w:rsidRPr="00745233">
        <w:rPr>
          <w:sz w:val="24"/>
          <w:szCs w:val="24"/>
        </w:rPr>
        <w:t xml:space="preserve">. </w:t>
      </w:r>
      <w:proofErr w:type="spellStart"/>
      <w:r w:rsidR="00006270" w:rsidRPr="00745233">
        <w:rPr>
          <w:sz w:val="24"/>
          <w:szCs w:val="24"/>
        </w:rPr>
        <w:t>അന്ന്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നിലവിലുണ്ടായിരുന്ന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ഏകാധിപത്യവ്യവസ്ഥകളെ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എതിർക്കാ</w:t>
      </w:r>
      <w:proofErr w:type="spellEnd"/>
      <w:r w:rsidR="00006270" w:rsidRPr="00745233">
        <w:rPr>
          <w:sz w:val="24"/>
          <w:szCs w:val="24"/>
        </w:rPr>
        <w:t xml:space="preserve">ൻ </w:t>
      </w:r>
      <w:proofErr w:type="spellStart"/>
      <w:r w:rsidR="00006270" w:rsidRPr="00745233">
        <w:rPr>
          <w:sz w:val="24"/>
          <w:szCs w:val="24"/>
        </w:rPr>
        <w:t>ലോകത്തിന്റെ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വിവിധ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ഭാഗങ്ങളിലുള്ള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ജനങ്ങൾക്ക്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ഇത്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പ്രചോദനം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നൽകി</w:t>
      </w:r>
      <w:proofErr w:type="spellEnd"/>
      <w:r w:rsidR="00006270" w:rsidRPr="00745233">
        <w:rPr>
          <w:sz w:val="24"/>
          <w:szCs w:val="24"/>
        </w:rPr>
        <w:t xml:space="preserve">. ഈ </w:t>
      </w:r>
      <w:proofErr w:type="spellStart"/>
      <w:r w:rsidR="00006270" w:rsidRPr="00745233">
        <w:rPr>
          <w:sz w:val="24"/>
          <w:szCs w:val="24"/>
        </w:rPr>
        <w:t>എതിർപ്പുക</w:t>
      </w:r>
      <w:proofErr w:type="spellEnd"/>
      <w:r w:rsidR="00006270" w:rsidRPr="00745233">
        <w:rPr>
          <w:sz w:val="24"/>
          <w:szCs w:val="24"/>
        </w:rPr>
        <w:t xml:space="preserve">ൾ </w:t>
      </w:r>
      <w:proofErr w:type="spellStart"/>
      <w:r w:rsidR="00006270" w:rsidRPr="00745233">
        <w:rPr>
          <w:sz w:val="24"/>
          <w:szCs w:val="24"/>
        </w:rPr>
        <w:t>പല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നാടുകളിലും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ജനകീയവിപ്ലവമായി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വികസിച്ചു</w:t>
      </w:r>
      <w:proofErr w:type="spellEnd"/>
      <w:r w:rsidR="00006270" w:rsidRPr="00745233">
        <w:rPr>
          <w:sz w:val="24"/>
          <w:szCs w:val="24"/>
        </w:rPr>
        <w:t xml:space="preserve">. </w:t>
      </w:r>
      <w:proofErr w:type="spellStart"/>
      <w:r w:rsidR="00006270" w:rsidRPr="00745233">
        <w:rPr>
          <w:sz w:val="24"/>
          <w:szCs w:val="24"/>
        </w:rPr>
        <w:t>അത്തരം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ചില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വിപ്ലവങ്ങളെയും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അവയുടെ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ഫലങ്ങളെയുംകുറിച്ച്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ചർച്ചചെയ്യാം</w:t>
      </w:r>
      <w:proofErr w:type="spellEnd"/>
      <w:r w:rsidR="00006270" w:rsidRPr="00745233">
        <w:rPr>
          <w:sz w:val="24"/>
          <w:szCs w:val="24"/>
        </w:rPr>
        <w:t>.</w:t>
      </w:r>
    </w:p>
    <w:p w14:paraId="501450B3" w14:textId="4C4E9FB4" w:rsidR="00006270" w:rsidRPr="00745233" w:rsidRDefault="00006270" w:rsidP="00006270">
      <w:pPr>
        <w:rPr>
          <w:sz w:val="24"/>
          <w:szCs w:val="24"/>
        </w:rPr>
      </w:pPr>
    </w:p>
    <w:p w14:paraId="6B53401F" w14:textId="0B681D94" w:rsidR="00006270" w:rsidRPr="00745233" w:rsidRDefault="0000627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ജ്ഞാനോദയം</w:t>
      </w:r>
      <w:proofErr w:type="spellEnd"/>
    </w:p>
    <w:p w14:paraId="35546701" w14:textId="583E9A9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യൂറോപ്പി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ശാസ്ത്രരംഗത്തുണ്ടായ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കണ്ടുപിടിത്തങ്ങളാണ്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ജ്ഞാനോദയം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എന്ന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="00006270" w:rsidRPr="00745233">
        <w:rPr>
          <w:sz w:val="24"/>
          <w:szCs w:val="24"/>
        </w:rPr>
        <w:t>ബൗദ്ധികവും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യുക്തിചിന്തയ്ക്ക്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ജ്ഞാനോദയ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വളരുകയാണെന്ന്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60802F54" w14:textId="77777777" w:rsidR="00073EF9" w:rsidRPr="00745233" w:rsidRDefault="00000000" w:rsidP="00006270">
      <w:pPr>
        <w:rPr>
          <w:b/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അമേരിക്ക</w:t>
      </w:r>
      <w:proofErr w:type="spellEnd"/>
      <w:r w:rsidRPr="00745233">
        <w:rPr>
          <w:b/>
          <w:sz w:val="24"/>
          <w:szCs w:val="24"/>
        </w:rPr>
        <w:t xml:space="preserve">ൻ </w:t>
      </w:r>
      <w:proofErr w:type="spellStart"/>
      <w:r w:rsidRPr="00745233">
        <w:rPr>
          <w:b/>
          <w:sz w:val="24"/>
          <w:szCs w:val="24"/>
        </w:rPr>
        <w:t>സ്വാതന്ത്ര്യസമരം</w:t>
      </w:r>
      <w:proofErr w:type="spellEnd"/>
    </w:p>
    <w:p w14:paraId="7859AEC1" w14:textId="217B6BC7" w:rsidR="00006270" w:rsidRPr="00745233" w:rsidRDefault="0000627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പ്രാതിനിധ്യമില്ലാതെ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നികുതിയില്ല</w:t>
      </w:r>
      <w:proofErr w:type="spellEnd"/>
    </w:p>
    <w:p w14:paraId="30A485C1" w14:textId="397D3A7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രണ്ടാംപകുതിയി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വടക്കേ</w:t>
      </w:r>
      <w:proofErr w:type="spellEnd"/>
      <w:r w:rsidR="00006270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മുഴങ്ങിക്കേട്ട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ജെയിംസ്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ഓട്ടിസ്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മുദ്രാവാക്യത്തിലൂടെ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ആവശ്യപ്പെട്ടത്</w:t>
      </w:r>
      <w:proofErr w:type="spellEnd"/>
      <w:r w:rsidRPr="00745233">
        <w:rPr>
          <w:sz w:val="24"/>
          <w:szCs w:val="24"/>
        </w:rPr>
        <w:t>?</w:t>
      </w:r>
    </w:p>
    <w:p w14:paraId="32AC079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ഭരണപങ്കാളിത്തം</w:t>
      </w:r>
      <w:proofErr w:type="spellEnd"/>
    </w:p>
    <w:p w14:paraId="186B9AFB" w14:textId="1BAC2B5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മുദ്രാവാക്യം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അതിനിടയാക്കിയ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എന്താണെന്ന്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പതിനാറാം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>.</w:t>
      </w:r>
      <w:r w:rsidR="00006270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="00006270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കൈയടക്കുക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കുടിയേറ്റത്തിന്റെ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കിഴക്കൻതീരങ്ങളി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പതിമൂന്ന്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73255FD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</w:t>
      </w:r>
      <w:r w:rsidRPr="00745233">
        <w:rPr>
          <w:sz w:val="24"/>
          <w:szCs w:val="24"/>
        </w:rPr>
        <w:t>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കുടിയേറ്റം</w:t>
      </w:r>
      <w:proofErr w:type="spellEnd"/>
    </w:p>
    <w:p w14:paraId="7BDBD0A7" w14:textId="74B2BBA0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1492 ൽ </w:t>
      </w:r>
      <w:proofErr w:type="spellStart"/>
      <w:r w:rsidRPr="00745233">
        <w:rPr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നാവികനായി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ക്രിസ്റ്റഫ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കൊളംബസ്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തദ്ദേശീയരായ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കരുതിയാണ്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>ർ "</w:t>
      </w:r>
      <w:proofErr w:type="spellStart"/>
      <w:r w:rsidRPr="00745233">
        <w:rPr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ഇന്ത്യൻസ്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ഇംഗ്ലണ്ടിലെ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മതപീഡനത്തെത്തുടർന്ന്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പതിനേഴാം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മേഫ്ളവ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കപ്പലി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അമേരിക്കയിലെത്തിയ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ഇംഗ്ലീഷുകാരാണ്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തീർത്ഥാടകപിതാക്ക</w:t>
      </w:r>
      <w:proofErr w:type="spellEnd"/>
      <w:r w:rsidRPr="00745233">
        <w:rPr>
          <w:sz w:val="24"/>
          <w:szCs w:val="24"/>
        </w:rPr>
        <w:t xml:space="preserve">ൾ (Pilgrim fathers)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കുടിയേറ്റം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വ്യാപകമായതോടെ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ഇന്ത്യാക്കാ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ഉൾപ്രദേശങ്ങളിലേക്ക്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ആട്ടിയോടിക്കപ്പെട്ടു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ഭൂമിയും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ആട്ടിൻപറ്റവും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കവർന്നു</w:t>
      </w:r>
      <w:proofErr w:type="spellEnd"/>
      <w:r w:rsidRPr="00745233">
        <w:rPr>
          <w:sz w:val="24"/>
          <w:szCs w:val="24"/>
        </w:rPr>
        <w:t>.</w:t>
      </w:r>
    </w:p>
    <w:p w14:paraId="3AE088C9" w14:textId="379A4D1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വ്യവസായങ്ങൾക്കാവശ്യമായ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അസംസ്കൃതവസ്തുക്ക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ശേഖരിക്കാനുള്ള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മാതൃരാജ്യമായ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സഹായത്താ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കച്ചവടക്കാ</w:t>
      </w:r>
      <w:proofErr w:type="spellEnd"/>
      <w:r w:rsidRPr="00745233">
        <w:rPr>
          <w:sz w:val="24"/>
          <w:szCs w:val="24"/>
        </w:rPr>
        <w:t xml:space="preserve">ർ ഈ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വാണിജ്യനയം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മെർക്കന്റലിസം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മെർക്കന്റലിസത്തിന്റെ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ഇംഗ്ലീഷുകാ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ചിലത്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52EC531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മെർക്കന്റലിസ്റ്റ്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നിയമങ്ങ</w:t>
      </w:r>
      <w:proofErr w:type="spellEnd"/>
      <w:r w:rsidRPr="00745233">
        <w:rPr>
          <w:b/>
          <w:sz w:val="24"/>
          <w:szCs w:val="24"/>
        </w:rPr>
        <w:t>ൾ</w:t>
      </w:r>
    </w:p>
    <w:p w14:paraId="4F3BC164" w14:textId="5D77AE3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കോളനികളിലേക്കോ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കൊണ്ടുപോകു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കപ്പലുകളിലോ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നിർമിച്ച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കപ്പലുകളിലോ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മാത്രമായിരിക്കണം</w:t>
      </w:r>
      <w:proofErr w:type="spellEnd"/>
      <w:r w:rsidRPr="00745233">
        <w:rPr>
          <w:sz w:val="24"/>
          <w:szCs w:val="24"/>
        </w:rPr>
        <w:t>.</w:t>
      </w:r>
    </w:p>
    <w:p w14:paraId="66F15A96" w14:textId="49411A6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പ്രമാണങ്ങ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വർത്തമാനപത്രങ്ങ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ലഘു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ലേഖക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ലൈസൻസുക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തുടങ്ങിയവയിലെല്ലാം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പതിക്കണം</w:t>
      </w:r>
      <w:proofErr w:type="spellEnd"/>
      <w:r w:rsidRPr="00745233">
        <w:rPr>
          <w:sz w:val="24"/>
          <w:szCs w:val="24"/>
        </w:rPr>
        <w:t>.</w:t>
      </w:r>
    </w:p>
    <w:p w14:paraId="542D1A69" w14:textId="619FD35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ഉൽപ്പാദിപ്പിച്ചിരുന്ന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പഞ്ചസാര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കമ്പിളി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പരുത്തി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പുകയില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അയക്കാവൂ</w:t>
      </w:r>
      <w:proofErr w:type="spellEnd"/>
      <w:r w:rsidRPr="00745233">
        <w:rPr>
          <w:sz w:val="24"/>
          <w:szCs w:val="24"/>
        </w:rPr>
        <w:t>.</w:t>
      </w:r>
    </w:p>
    <w:p w14:paraId="615B19E4" w14:textId="4B7B813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നിലനിർത്തിയിട്ടുള്ള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സൈന്യത്തിനുള്ള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താമസസ്ഥലവും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അത്യാവശ്യ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സൗകര്യങ്ങളും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7EFD214E" w14:textId="5C1978F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ഗ്ലാസ്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കടലാസ്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ഇറക്കുമതിച്ചുങ്കം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2F56D75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ബോസ്റ്റ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ടീപാർട്ടി</w:t>
      </w:r>
      <w:proofErr w:type="spellEnd"/>
    </w:p>
    <w:p w14:paraId="319055F7" w14:textId="584389D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തേയിലയുടെ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ചുമത്തിയതിനെതിരായി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 xml:space="preserve">. 1773 </w:t>
      </w:r>
      <w:proofErr w:type="spellStart"/>
      <w:r w:rsidRPr="00745233">
        <w:rPr>
          <w:sz w:val="24"/>
          <w:szCs w:val="24"/>
        </w:rPr>
        <w:t>ഡിസംബ</w:t>
      </w:r>
      <w:proofErr w:type="spellEnd"/>
      <w:r w:rsidRPr="00745233">
        <w:rPr>
          <w:sz w:val="24"/>
          <w:szCs w:val="24"/>
        </w:rPr>
        <w:t xml:space="preserve">ർ 16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രാത്രിയി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റെഡ്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ബോസ്റ്റണിലെ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ബോസ്റ്റ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തുറമുഖത്ത്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നങ്കൂരമിട്ടിരുന്ന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കപ്പലി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കയറി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അതിലുണ്ടായിരുന്ന</w:t>
      </w:r>
      <w:proofErr w:type="spellEnd"/>
      <w:r w:rsidRPr="00745233">
        <w:rPr>
          <w:sz w:val="24"/>
          <w:szCs w:val="24"/>
        </w:rPr>
        <w:t xml:space="preserve"> 342 </w:t>
      </w:r>
      <w:proofErr w:type="spellStart"/>
      <w:r w:rsidRPr="00745233">
        <w:rPr>
          <w:sz w:val="24"/>
          <w:szCs w:val="24"/>
        </w:rPr>
        <w:t>പെട്ടി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കടലിലേക്ക്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വലിച്ചെറിഞ്ഞു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ബോസ്റ്റ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ടീപാർട്ടി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433685D9" w14:textId="342A9CB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ചൂഷണനിയമങ്ങൾക്കെതിരായി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പോരാടാ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കോളനിക്കാർക്ക്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പ്രചോദനം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ചിന്തകരെയും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1DB99BA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ജോ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ലോക്ക്</w:t>
      </w:r>
      <w:proofErr w:type="spellEnd"/>
    </w:p>
    <w:p w14:paraId="7495ADA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മനുഷ്യന്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മൗലികാവകാശങ്ങളുണ്ട്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ഹനിക്കാ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അവകാശമില്ല</w:t>
      </w:r>
      <w:proofErr w:type="spellEnd"/>
      <w:r w:rsidRPr="00745233">
        <w:rPr>
          <w:sz w:val="24"/>
          <w:szCs w:val="24"/>
        </w:rPr>
        <w:t>.</w:t>
      </w:r>
    </w:p>
    <w:p w14:paraId="2D35061D" w14:textId="4AF925A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8B49BE" w:rsidRPr="00745233">
        <w:rPr>
          <w:rFonts w:ascii="Nirmala UI" w:hAnsi="Nirmala UI" w:cs="Nirmala UI"/>
          <w:sz w:val="24"/>
          <w:szCs w:val="24"/>
        </w:rPr>
        <w:t>പെയി</w:t>
      </w:r>
      <w:proofErr w:type="spellEnd"/>
      <w:r w:rsidR="008B49BE" w:rsidRPr="00745233">
        <w:rPr>
          <w:rFonts w:ascii="Nirmala UI" w:hAnsi="Nirmala UI" w:cs="Nirmala UI"/>
          <w:sz w:val="24"/>
          <w:szCs w:val="24"/>
        </w:rPr>
        <w:t>ൻ</w:t>
      </w:r>
    </w:p>
    <w:p w14:paraId="663863F8" w14:textId="17FD7C5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വിദേശശക്തിക്ക്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) ഈ </w:t>
      </w:r>
      <w:proofErr w:type="spellStart"/>
      <w:r w:rsidRPr="00745233">
        <w:rPr>
          <w:sz w:val="24"/>
          <w:szCs w:val="24"/>
        </w:rPr>
        <w:t>വൻകര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വടക്കേ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കീഴടങ്ങിക്കഴിയണമെന്നത്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യുക്തിക്ക്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നിരക്കുന്നതല്ല</w:t>
      </w:r>
      <w:proofErr w:type="spellEnd"/>
      <w:r w:rsidRPr="00745233">
        <w:rPr>
          <w:sz w:val="24"/>
          <w:szCs w:val="24"/>
        </w:rPr>
        <w:t>.</w:t>
      </w:r>
    </w:p>
    <w:p w14:paraId="515CFF6A" w14:textId="77777777" w:rsidR="008B49BE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വൻകര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ഒന്നാകെ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സമ്മേളിക്കുന്നു</w:t>
      </w:r>
      <w:proofErr w:type="spellEnd"/>
    </w:p>
    <w:p w14:paraId="0C224D60" w14:textId="63BB27EF" w:rsidR="008B49BE" w:rsidRPr="00745233" w:rsidRDefault="00000000" w:rsidP="008B49BE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മാതൃരാജ്യമായ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നിയമങ്ങൾക്കുമെതിരെ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ജോർജിയ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ഒഴികെയുള്ള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പ്രതിനിധിക</w:t>
      </w:r>
      <w:proofErr w:type="spellEnd"/>
      <w:r w:rsidRPr="00745233">
        <w:rPr>
          <w:sz w:val="24"/>
          <w:szCs w:val="24"/>
        </w:rPr>
        <w:t xml:space="preserve">ൾ 1774 ൽ </w:t>
      </w:r>
      <w:proofErr w:type="spellStart"/>
      <w:r w:rsidRPr="00745233">
        <w:rPr>
          <w:sz w:val="24"/>
          <w:szCs w:val="24"/>
        </w:rPr>
        <w:t>ഫിലാഡൽഫിയയി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കോണ്ടിനെന്റ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="008B49B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വ്യാപാരത്തിനും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ഏർപ്പെടുത്തിയിട്ടുള്ള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നീക്കണമെന്നും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അംഗീകാരമില്ലാതെ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ചുമത്തരുതെന്നും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രാജാവിന്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നിവേദനം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രാജാവ്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അയച്ചു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വഴിതെളി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1775 ൽ </w:t>
      </w:r>
      <w:proofErr w:type="spellStart"/>
      <w:r w:rsidRPr="00745233">
        <w:rPr>
          <w:sz w:val="24"/>
          <w:szCs w:val="24"/>
        </w:rPr>
        <w:t>ഫിലാഡൽഫിയയി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കോണ്ടിനെന്റ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ജോർജ്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വാഷിങ്ടണിനെ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കോണ്ടിനെന്റ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സൈന്യത്തിന്റെ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തലവനായി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തിരഞ്ഞെടുത്തു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പെയി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കോമൺസെൻസ്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ലഘുലേഖയിലൂടെ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വേർപിരിയുകയാണ്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വിവേകപൂർവമായ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പ്രവൃത്തിയെന്ന്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1776 </w:t>
      </w:r>
      <w:proofErr w:type="spellStart"/>
      <w:r w:rsidRPr="00745233">
        <w:rPr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4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കോണ്ടിനെന്റ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ലോകപ്രശസ്തമായ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തോമസ്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ജെഫേഴ്സ</w:t>
      </w:r>
      <w:proofErr w:type="spellEnd"/>
      <w:r w:rsidRPr="00745233">
        <w:rPr>
          <w:sz w:val="24"/>
          <w:szCs w:val="24"/>
        </w:rPr>
        <w:t xml:space="preserve">ൺ, </w:t>
      </w:r>
      <w:proofErr w:type="spellStart"/>
      <w:r w:rsidRPr="00745233">
        <w:rPr>
          <w:sz w:val="24"/>
          <w:szCs w:val="24"/>
        </w:rPr>
        <w:t>ബെഞ്ചമി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ഫ്രാങ്ക്ളി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ർ</w:t>
      </w:r>
      <w:r w:rsidR="008B49BE" w:rsidRPr="00745233">
        <w:rPr>
          <w:sz w:val="24"/>
          <w:szCs w:val="24"/>
        </w:rPr>
        <w:t xml:space="preserve"> </w:t>
      </w:r>
      <w:proofErr w:type="spellStart"/>
      <w:r w:rsidR="00682CD9" w:rsidRPr="00745233">
        <w:rPr>
          <w:rFonts w:ascii="Nirmala UI" w:hAnsi="Nirmala UI" w:cs="Nirmala UI"/>
          <w:sz w:val="24"/>
          <w:szCs w:val="24"/>
        </w:rPr>
        <w:t>തയ്യാറാക്കിയ</w:t>
      </w:r>
      <w:proofErr w:type="spellEnd"/>
      <w:r w:rsidR="00682CD9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സ്വാതന്ത്ര്യപ്രഖ്യാപനത്തിന്റെ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നൽകിയിട്ടു</w:t>
      </w:r>
      <w:r w:rsidR="008B49BE" w:rsidRPr="00745233">
        <w:rPr>
          <w:rFonts w:ascii="Nirmala UI" w:hAnsi="Nirmala UI" w:cs="Nirmala UI"/>
          <w:sz w:val="24"/>
          <w:szCs w:val="24"/>
        </w:rPr>
        <w:t>ള്ളത്</w:t>
      </w:r>
      <w:proofErr w:type="spellEnd"/>
      <w:r w:rsidR="008B49BE" w:rsidRPr="00745233">
        <w:rPr>
          <w:sz w:val="24"/>
          <w:szCs w:val="24"/>
        </w:rPr>
        <w:t>.</w:t>
      </w:r>
    </w:p>
    <w:p w14:paraId="16FEB1A2" w14:textId="6FED0979" w:rsidR="00682CD9" w:rsidRPr="00745233" w:rsidRDefault="00682CD9" w:rsidP="008B49B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സ്വാതന്ത്ര്യപ്രഖ്യാപനം</w:t>
      </w:r>
      <w:proofErr w:type="spellEnd"/>
    </w:p>
    <w:p w14:paraId="4FD8C431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IN CONGRESS, JULY 4, 1776. A DECLARATION</w:t>
      </w:r>
    </w:p>
    <w:p w14:paraId="49EB5D2C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BY THE REPRESENTATIVES OF THE</w:t>
      </w:r>
    </w:p>
    <w:p w14:paraId="656244DD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UNITED STATES OF AMERICA, IN GENERAL CONGRESS ASSEMBLED.</w:t>
      </w:r>
    </w:p>
    <w:p w14:paraId="05F8B100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തുല്യരായി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സൃഷ്ടിക്കപ്പെട്ടിരിക്കുന്നു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സ്രഷ്ടാവ്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ഒഴിവാക്കാനാകാത്ത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ജീവിതസൗഖ്യം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എന്നിവയ്ക്കുള്ള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ൽ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ഉൾപ്പെടുന്നവയാണ്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നേടിയെടുക്കാ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ഭരിക്കപ്പെടുന്നവരുടെ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രൂപീകരിക്കപ്പെടണം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നശിപ്പിക്കുന്ന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തരത്തിലാവുകയാണെങ്കി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മാറ്റുകയോ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ഇല്ലാതാക്കുകയോ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ജനങ്ങൾക്കു്</w:t>
      </w:r>
      <w:proofErr w:type="spellEnd"/>
      <w:r w:rsidRPr="00745233">
        <w:rPr>
          <w:sz w:val="24"/>
          <w:szCs w:val="24"/>
        </w:rPr>
        <w:t>”.</w:t>
      </w:r>
    </w:p>
    <w:p w14:paraId="2513D989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ATTEST</w:t>
      </w:r>
    </w:p>
    <w:p w14:paraId="058D2049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Spot in ORDER and BEWAY COURTIG</w:t>
      </w:r>
    </w:p>
    <w:p w14:paraId="121C36E3" w14:textId="77777777" w:rsidR="00682CD9" w:rsidRPr="00745233" w:rsidRDefault="00682CD9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JOHN HANCOCK, PRESIDENT.</w:t>
      </w:r>
    </w:p>
    <w:p w14:paraId="2AE93667" w14:textId="3CB6B487" w:rsidR="00682CD9" w:rsidRPr="00745233" w:rsidRDefault="00682CD9" w:rsidP="008B49BE">
      <w:pPr>
        <w:rPr>
          <w:sz w:val="24"/>
          <w:szCs w:val="24"/>
        </w:rPr>
      </w:pPr>
      <w:r w:rsidRPr="00745233">
        <w:rPr>
          <w:sz w:val="24"/>
          <w:szCs w:val="24"/>
        </w:rPr>
        <w:t>CHARLES THOMSON, SECRETARY</w:t>
      </w:r>
    </w:p>
    <w:p w14:paraId="6892FB3C" w14:textId="1AFF1CD7" w:rsidR="00073EF9" w:rsidRPr="00745233" w:rsidRDefault="00073EF9" w:rsidP="00006270">
      <w:pPr>
        <w:rPr>
          <w:sz w:val="24"/>
          <w:szCs w:val="24"/>
        </w:rPr>
      </w:pPr>
    </w:p>
    <w:p w14:paraId="69BD2188" w14:textId="1DF7E67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കാര്യങ്ങ</w:t>
      </w:r>
      <w:proofErr w:type="spellEnd"/>
      <w:r w:rsidRPr="00745233">
        <w:rPr>
          <w:sz w:val="24"/>
          <w:szCs w:val="24"/>
        </w:rPr>
        <w:t xml:space="preserve">ൾ ഈ </w:t>
      </w:r>
      <w:proofErr w:type="spellStart"/>
      <w:r w:rsidRPr="00745233">
        <w:rPr>
          <w:sz w:val="24"/>
          <w:szCs w:val="24"/>
        </w:rPr>
        <w:t>പ്രഖ്യാപനത്തിൽനിന്നു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0F9C78DD" w14:textId="77777777" w:rsidR="00682CD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തുല്യരാണ്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17BC5E76" w14:textId="4A508F7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അവകാശങ്ങളുണ്ട്</w:t>
      </w:r>
      <w:proofErr w:type="spellEnd"/>
      <w:r w:rsidRPr="00745233">
        <w:rPr>
          <w:sz w:val="24"/>
          <w:szCs w:val="24"/>
        </w:rPr>
        <w:t>.</w:t>
      </w:r>
    </w:p>
    <w:p w14:paraId="2F1672FD" w14:textId="41A57E8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സ്വാതന്ത്ര്യപ്രഖ്യാപനത്തോടെ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1781 ൽ </w:t>
      </w:r>
      <w:proofErr w:type="spellStart"/>
      <w:r w:rsidRPr="00745233">
        <w:rPr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1783ലെ </w:t>
      </w:r>
      <w:proofErr w:type="spellStart"/>
      <w:r w:rsidRPr="00745233">
        <w:rPr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ഫിലാഡൽഫിയയി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ഭരണഘടനാസമ്മേളനം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മാഡിസന്റെ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അമേരിക്കയ്ക്കായി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തയാറാക്കി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ഐക്യനാടുകളുടെ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പ്രസിഡന്റായി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ജോർജ്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വാഷിംങ്ട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തിരഞ്ഞെടുക്കപ്പെട്ടു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2D90E02C" w14:textId="29F4D5B9" w:rsidR="00682CD9" w:rsidRPr="00745233" w:rsidRDefault="00000000" w:rsidP="00682CD9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അമേരിക്കയി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മാറ്റിമറിക്കാ</w:t>
      </w:r>
      <w:proofErr w:type="spellEnd"/>
      <w:r w:rsidRPr="00745233">
        <w:rPr>
          <w:sz w:val="24"/>
          <w:szCs w:val="24"/>
        </w:rPr>
        <w:t xml:space="preserve">ൻ ഈ </w:t>
      </w:r>
      <w:proofErr w:type="spellStart"/>
      <w:r w:rsidRPr="00745233">
        <w:rPr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ലോകചരിത്രത്തി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ചെലുത്തി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="00682CD9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എന്തൊക്കെയാണെന്നു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564D468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</w:t>
      </w:r>
      <w:r w:rsidRPr="00745233">
        <w:rPr>
          <w:sz w:val="24"/>
          <w:szCs w:val="24"/>
        </w:rPr>
        <w:t>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പ്രചോദനവും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ലക്ഷ്യബോധവും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6D96F54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റിപ്പബ്ലിക്ക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ഭരണരീതി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>.</w:t>
      </w:r>
    </w:p>
    <w:p w14:paraId="534C1E3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എഴുതപ്പെട്ട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തയാറാക്കി</w:t>
      </w:r>
      <w:proofErr w:type="spellEnd"/>
      <w:r w:rsidRPr="00745233">
        <w:rPr>
          <w:sz w:val="24"/>
          <w:szCs w:val="24"/>
        </w:rPr>
        <w:t>.</w:t>
      </w:r>
    </w:p>
    <w:p w14:paraId="2A2F64F8" w14:textId="30B7D69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സംസ്ഥാനങ്ങൾക്ക്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ഫെഡറ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1C790FC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വിപ്ലവം</w:t>
      </w:r>
      <w:proofErr w:type="spellEnd"/>
    </w:p>
    <w:p w14:paraId="34C886DD" w14:textId="04CBDE9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ഞാനാണ്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>.</w:t>
      </w:r>
      <w:r w:rsidR="00682CD9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അധികാരങ്ങളെല്ലാം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ദൈവം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രാജാവിനെ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ദൈവത്തിനു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അധികാരമുള്ളൂ</w:t>
      </w:r>
      <w:proofErr w:type="spellEnd"/>
      <w:r w:rsidRPr="00745233">
        <w:rPr>
          <w:sz w:val="24"/>
          <w:szCs w:val="24"/>
        </w:rPr>
        <w:t>.</w:t>
      </w:r>
      <w:r w:rsidR="00682CD9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പതിനാലാമ</w:t>
      </w:r>
      <w:proofErr w:type="spellEnd"/>
      <w:r w:rsidRPr="00745233">
        <w:rPr>
          <w:sz w:val="24"/>
          <w:szCs w:val="24"/>
        </w:rPr>
        <w:t>ൻ</w:t>
      </w:r>
    </w:p>
    <w:p w14:paraId="0B7F31B4" w14:textId="7F052E3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പ്രളയം</w:t>
      </w:r>
      <w:r w:rsidR="00682CD9" w:rsidRPr="00745233">
        <w:rPr>
          <w:sz w:val="24"/>
          <w:szCs w:val="24"/>
        </w:rPr>
        <w:t>-</w:t>
      </w:r>
      <w:r w:rsidRPr="00745233">
        <w:rPr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പതിനഞ്ചാമ</w:t>
      </w:r>
      <w:proofErr w:type="spellEnd"/>
      <w:r w:rsidRPr="00745233">
        <w:rPr>
          <w:sz w:val="24"/>
          <w:szCs w:val="24"/>
        </w:rPr>
        <w:t>ൻ</w:t>
      </w:r>
    </w:p>
    <w:p w14:paraId="5C630634" w14:textId="4E0CB23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റൊട്ടിയില്ലെങ്കിലെന്താ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തിന്നുകൂടേ</w:t>
      </w:r>
      <w:proofErr w:type="spellEnd"/>
      <w:r w:rsidRPr="00745233">
        <w:rPr>
          <w:sz w:val="24"/>
          <w:szCs w:val="24"/>
        </w:rPr>
        <w:t>?</w:t>
      </w:r>
      <w:r w:rsidR="00682CD9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മേരി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അന്റോയിന്</w:t>
      </w:r>
      <w:proofErr w:type="spellEnd"/>
    </w:p>
    <w:p w14:paraId="2216F722" w14:textId="4522F27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പതിനേഴ്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പതിനെട്ട്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നിയന്ത്രിച്ചിരുന്നവരുടെ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പ്രസ്താവനകളും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അധികാരകേന്ദ്രമായ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കൊട്ടാരത്തിന്റെ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ചിത്രവുമാണ്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വിവരങ്ങ</w:t>
      </w:r>
      <w:proofErr w:type="spellEnd"/>
      <w:r w:rsidRPr="00745233">
        <w:rPr>
          <w:sz w:val="24"/>
          <w:szCs w:val="24"/>
        </w:rPr>
        <w:t>ൾ</w:t>
      </w:r>
      <w:r w:rsidR="00682CD9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7EA90199" w14:textId="77777777" w:rsidR="00682CD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ഏകാധിപത്യഭരണമാണ്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നിലനിന്നിരുന്നത്</w:t>
      </w:r>
      <w:proofErr w:type="spellEnd"/>
      <w:r w:rsidRPr="00745233">
        <w:rPr>
          <w:sz w:val="24"/>
          <w:szCs w:val="24"/>
        </w:rPr>
        <w:t xml:space="preserve">. </w:t>
      </w:r>
    </w:p>
    <w:p w14:paraId="661391D7" w14:textId="68BB90A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ഭരണാധികാരിക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ധൂർത്തന്മാരായിരുന്നു</w:t>
      </w:r>
      <w:proofErr w:type="spellEnd"/>
      <w:r w:rsidRPr="00745233">
        <w:rPr>
          <w:sz w:val="24"/>
          <w:szCs w:val="24"/>
        </w:rPr>
        <w:t>.</w:t>
      </w:r>
    </w:p>
    <w:p w14:paraId="5093EA8D" w14:textId="4FE9BA00" w:rsidR="00073EF9" w:rsidRPr="00745233" w:rsidRDefault="00000000" w:rsidP="00682CD9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ഒൻപതു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പട്ടിണികൊണ്ട്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പത്താമത്തെയാ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ദഹനക്കേട്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അജീർണം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ദുരിതത്തിലായിരുന്നുവെന്നും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ന്യൂനപക്ഷം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ആഡംബരവും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ധൂർത്തും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ജീവിതമാണു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അസമത്വങ്ങളായിരുന്നു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അറിയപ്പെട്ടിരുന്നത്</w:t>
      </w:r>
      <w:proofErr w:type="spellEnd"/>
      <w:r w:rsidRPr="00745233">
        <w:rPr>
          <w:sz w:val="24"/>
          <w:szCs w:val="24"/>
        </w:rPr>
        <w:t xml:space="preserve">. </w:t>
      </w:r>
    </w:p>
    <w:p w14:paraId="2F6A9C4D" w14:textId="77777777" w:rsidR="007862BE" w:rsidRPr="00745233" w:rsidRDefault="007862BE" w:rsidP="007862B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</w:p>
    <w:p w14:paraId="71D2649C" w14:textId="6FF1A919" w:rsidR="007862BE" w:rsidRPr="00745233" w:rsidRDefault="007862BE" w:rsidP="00682CD9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എസ്റ്റേറ്റ്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പുരോഹിതന്മാ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</w:p>
    <w:p w14:paraId="559A1171" w14:textId="111A3339" w:rsidR="00073EF9" w:rsidRPr="00745233" w:rsidRDefault="00682CD9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>.</w:t>
      </w:r>
    </w:p>
    <w:p w14:paraId="129BFD50" w14:textId="258807BA" w:rsidR="00073EF9" w:rsidRPr="00745233" w:rsidRDefault="00682CD9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lastRenderedPageBreak/>
        <w:t xml:space="preserve">• </w:t>
      </w:r>
      <w:proofErr w:type="spellStart"/>
      <w:r w:rsidRPr="00745233">
        <w:rPr>
          <w:sz w:val="24"/>
          <w:szCs w:val="24"/>
        </w:rPr>
        <w:t>കർഷകരിൽനിന്നു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sz w:val="24"/>
          <w:szCs w:val="24"/>
        </w:rPr>
        <w:t>തിഥ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പിരിച്ചു</w:t>
      </w:r>
      <w:proofErr w:type="spellEnd"/>
      <w:r w:rsidRPr="00745233">
        <w:rPr>
          <w:sz w:val="24"/>
          <w:szCs w:val="24"/>
        </w:rPr>
        <w:t>.</w:t>
      </w:r>
    </w:p>
    <w:p w14:paraId="2D0FD585" w14:textId="77777777" w:rsidR="007862BE" w:rsidRPr="00745233" w:rsidRDefault="007862BE" w:rsidP="007862BE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ഒഴിവാക്കപ്പെട്ടിരുന്നു</w:t>
      </w:r>
      <w:proofErr w:type="spellEnd"/>
      <w:r w:rsidRPr="00745233">
        <w:rPr>
          <w:sz w:val="24"/>
          <w:szCs w:val="24"/>
        </w:rPr>
        <w:t>.</w:t>
      </w:r>
    </w:p>
    <w:p w14:paraId="4C27C726" w14:textId="71D7B65F" w:rsidR="007862BE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സൈന്യത്തി</w:t>
      </w:r>
      <w:r w:rsidRPr="00745233">
        <w:rPr>
          <w:rFonts w:ascii="Nirmala UI" w:hAnsi="Nirmala UI" w:cs="Nirmala UI"/>
          <w:sz w:val="24"/>
          <w:szCs w:val="24"/>
        </w:rPr>
        <w:t>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പദവിക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നിയന്ത്രിച്ചു</w:t>
      </w:r>
      <w:proofErr w:type="spellEnd"/>
      <w:r w:rsidRPr="00745233">
        <w:rPr>
          <w:sz w:val="24"/>
          <w:szCs w:val="24"/>
        </w:rPr>
        <w:t>.</w:t>
      </w:r>
    </w:p>
    <w:p w14:paraId="24D5E8D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എസ്റ്റേറ്റ്</w:t>
      </w:r>
      <w:proofErr w:type="spellEnd"/>
    </w:p>
    <w:p w14:paraId="3D519AC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പ്രഭുക്കന്മാ</w:t>
      </w:r>
      <w:proofErr w:type="spellEnd"/>
      <w:r w:rsidRPr="00745233">
        <w:rPr>
          <w:b/>
          <w:sz w:val="24"/>
          <w:szCs w:val="24"/>
        </w:rPr>
        <w:t>ർ</w:t>
      </w:r>
    </w:p>
    <w:p w14:paraId="1AAB0FA6" w14:textId="247DC65C" w:rsidR="00073EF9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നികുതികളിൽനിന്ന്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ഒഴിവാക്കപ്പെ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ട്ടിരുന്നു</w:t>
      </w:r>
      <w:proofErr w:type="spellEnd"/>
      <w:r w:rsidRPr="00745233">
        <w:rPr>
          <w:sz w:val="24"/>
          <w:szCs w:val="24"/>
        </w:rPr>
        <w:t>.</w:t>
      </w:r>
    </w:p>
    <w:p w14:paraId="0FC2F5A7" w14:textId="77777777" w:rsidR="007862BE" w:rsidRPr="00745233" w:rsidRDefault="007862BE" w:rsidP="00006270">
      <w:pPr>
        <w:rPr>
          <w:b/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b/>
          <w:sz w:val="24"/>
          <w:szCs w:val="24"/>
        </w:rPr>
        <w:t>ആഡംബരജീവിതം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നയിച്ചു</w:t>
      </w:r>
      <w:proofErr w:type="spellEnd"/>
      <w:r w:rsidRPr="00745233">
        <w:rPr>
          <w:b/>
          <w:sz w:val="24"/>
          <w:szCs w:val="24"/>
        </w:rPr>
        <w:t xml:space="preserve">. </w:t>
      </w:r>
    </w:p>
    <w:p w14:paraId="2F840702" w14:textId="4556BF57" w:rsidR="00073EF9" w:rsidRPr="00745233" w:rsidRDefault="007862BE" w:rsidP="00006270">
      <w:pPr>
        <w:rPr>
          <w:b/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b/>
          <w:sz w:val="24"/>
          <w:szCs w:val="24"/>
        </w:rPr>
        <w:t>വിശാലമായ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ഭൂപ്രദേശം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കൈവശം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വച്ചു</w:t>
      </w:r>
      <w:proofErr w:type="spellEnd"/>
      <w:r w:rsidRPr="00745233">
        <w:rPr>
          <w:b/>
          <w:sz w:val="24"/>
          <w:szCs w:val="24"/>
        </w:rPr>
        <w:t>.</w:t>
      </w:r>
    </w:p>
    <w:p w14:paraId="25ED8E18" w14:textId="77777777" w:rsidR="007862BE" w:rsidRPr="00745233" w:rsidRDefault="007862BE" w:rsidP="007862BE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</w:p>
    <w:p w14:paraId="2570ED36" w14:textId="77777777" w:rsidR="007862BE" w:rsidRPr="00745233" w:rsidRDefault="007862BE" w:rsidP="007862BE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പിരിച്ചു</w:t>
      </w:r>
      <w:proofErr w:type="spellEnd"/>
      <w:r w:rsidRPr="00745233">
        <w:rPr>
          <w:sz w:val="24"/>
          <w:szCs w:val="24"/>
        </w:rPr>
        <w:t>.</w:t>
      </w:r>
    </w:p>
    <w:p w14:paraId="3AD8B03B" w14:textId="770AA4CF" w:rsidR="007862BE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പണിയെടുപ്പിച്ചു</w:t>
      </w:r>
      <w:proofErr w:type="spellEnd"/>
      <w:r w:rsidRPr="00745233">
        <w:rPr>
          <w:sz w:val="24"/>
          <w:szCs w:val="24"/>
        </w:rPr>
        <w:t>.</w:t>
      </w:r>
    </w:p>
    <w:p w14:paraId="5F8AC59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എസ്റ്റേറ്റ്</w:t>
      </w:r>
      <w:proofErr w:type="spellEnd"/>
    </w:p>
    <w:p w14:paraId="1ABAD617" w14:textId="33427DF9" w:rsidR="00073EF9" w:rsidRPr="00745233" w:rsidRDefault="00000000" w:rsidP="00006270">
      <w:pPr>
        <w:rPr>
          <w:sz w:val="24"/>
          <w:szCs w:val="24"/>
        </w:rPr>
      </w:pPr>
      <w:proofErr w:type="spellStart"/>
      <w:proofErr w:type="gramStart"/>
      <w:r w:rsidRPr="00745233">
        <w:rPr>
          <w:b/>
          <w:sz w:val="24"/>
          <w:szCs w:val="24"/>
        </w:rPr>
        <w:t>കച്ചവടക്കാ</w:t>
      </w:r>
      <w:proofErr w:type="spellEnd"/>
      <w:r w:rsidRPr="00745233">
        <w:rPr>
          <w:b/>
          <w:sz w:val="24"/>
          <w:szCs w:val="24"/>
        </w:rPr>
        <w:t>ർ,</w:t>
      </w:r>
      <w:proofErr w:type="spellStart"/>
      <w:r w:rsidRPr="00745233">
        <w:rPr>
          <w:sz w:val="24"/>
          <w:szCs w:val="24"/>
        </w:rPr>
        <w:t>എഴുത്തുകാ</w:t>
      </w:r>
      <w:proofErr w:type="spellEnd"/>
      <w:r w:rsidRPr="00745233">
        <w:rPr>
          <w:sz w:val="24"/>
          <w:szCs w:val="24"/>
        </w:rPr>
        <w:t>ർ</w:t>
      </w:r>
      <w:proofErr w:type="gram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അഭിഭാഷക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അധ്യാപക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ബാങ്കർമാ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എന്നിവരടങ്ങിയ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മധ്യവർഗം</w:t>
      </w:r>
      <w:proofErr w:type="spellEnd"/>
      <w:r w:rsidRPr="00745233">
        <w:rPr>
          <w:sz w:val="24"/>
          <w:szCs w:val="24"/>
        </w:rPr>
        <w:t>.</w:t>
      </w:r>
      <w:r w:rsidR="007862BE" w:rsidRPr="00745233">
        <w:rPr>
          <w:sz w:val="24"/>
          <w:szCs w:val="24"/>
        </w:rPr>
        <w:t xml:space="preserve"> </w:t>
      </w:r>
      <w:proofErr w:type="spellStart"/>
      <w:r w:rsidR="007862BE"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="007862BE" w:rsidRPr="00745233">
        <w:rPr>
          <w:rFonts w:ascii="Nirmala UI" w:hAnsi="Nirmala UI" w:cs="Nirmala UI"/>
          <w:sz w:val="24"/>
          <w:szCs w:val="24"/>
        </w:rPr>
        <w:t>ർ</w:t>
      </w:r>
      <w:r w:rsidR="007862BE" w:rsidRPr="00745233">
        <w:rPr>
          <w:sz w:val="24"/>
          <w:szCs w:val="24"/>
        </w:rPr>
        <w:t xml:space="preserve">, </w:t>
      </w:r>
      <w:proofErr w:type="spellStart"/>
      <w:r w:rsidR="007862BE" w:rsidRPr="00745233">
        <w:rPr>
          <w:rFonts w:ascii="Nirmala UI" w:hAnsi="Nirmala UI" w:cs="Nirmala UI"/>
          <w:sz w:val="24"/>
          <w:szCs w:val="24"/>
        </w:rPr>
        <w:t>കൈത്തൊഴിലുകാ</w:t>
      </w:r>
      <w:proofErr w:type="spellEnd"/>
      <w:r w:rsidR="007862BE" w:rsidRPr="00745233">
        <w:rPr>
          <w:rFonts w:ascii="Nirmala UI" w:hAnsi="Nirmala UI" w:cs="Nirmala UI"/>
          <w:sz w:val="24"/>
          <w:szCs w:val="24"/>
        </w:rPr>
        <w:t>ർ</w:t>
      </w:r>
    </w:p>
    <w:p w14:paraId="0CB3E4E2" w14:textId="407AC529" w:rsidR="00073EF9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താഴ്ന്ന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സാമൂഹികപദവി</w:t>
      </w:r>
      <w:proofErr w:type="spellEnd"/>
    </w:p>
    <w:p w14:paraId="4B0B7A95" w14:textId="0E06CE9D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പ്രഭുക്കന്മാർക്കും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പുരോഹിതന്മാർക്കും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1FCFA55F" w14:textId="77777777" w:rsidR="007862BE" w:rsidRPr="00745233" w:rsidRDefault="007862BE" w:rsidP="007862BE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ഒരവകാശവുമില്ല</w:t>
      </w:r>
      <w:proofErr w:type="spellEnd"/>
      <w:r w:rsidRPr="00745233">
        <w:rPr>
          <w:sz w:val="24"/>
          <w:szCs w:val="24"/>
        </w:rPr>
        <w:t xml:space="preserve">. </w:t>
      </w:r>
    </w:p>
    <w:p w14:paraId="5E69E6FF" w14:textId="18FBC6D0" w:rsidR="007862BE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തൈലേ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സർക്കാരിന്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>.</w:t>
      </w:r>
    </w:p>
    <w:p w14:paraId="4D05773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ആശയങ്ങ</w:t>
      </w:r>
      <w:proofErr w:type="spellEnd"/>
      <w:r w:rsidRPr="00745233">
        <w:rPr>
          <w:b/>
          <w:sz w:val="24"/>
          <w:szCs w:val="24"/>
        </w:rPr>
        <w:t xml:space="preserve">ൾ </w:t>
      </w:r>
      <w:proofErr w:type="spellStart"/>
      <w:r w:rsidRPr="00745233">
        <w:rPr>
          <w:b/>
          <w:sz w:val="24"/>
          <w:szCs w:val="24"/>
        </w:rPr>
        <w:t>പ്രചോദനമേകുന്നു</w:t>
      </w:r>
      <w:proofErr w:type="spellEnd"/>
    </w:p>
    <w:p w14:paraId="65BB1860" w14:textId="6E618C3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ഫ്രാൻസി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അസമത്വങ്ങളെയും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ബോധവാന്മാരാക്കുന്നതി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ചിന്തകരും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ചിന്താധാരകളും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ചിന്തകരെയും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സംഭാവനകളെയും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5819E69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വോൾട്ടയ</w:t>
      </w:r>
      <w:proofErr w:type="spellEnd"/>
      <w:r w:rsidRPr="00745233">
        <w:rPr>
          <w:sz w:val="24"/>
          <w:szCs w:val="24"/>
        </w:rPr>
        <w:t>ർ</w:t>
      </w:r>
    </w:p>
    <w:p w14:paraId="4095726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പുരോഹിതന്മാരുടെ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പരിഹസിച്ചു</w:t>
      </w:r>
      <w:proofErr w:type="spellEnd"/>
      <w:r w:rsidRPr="00745233">
        <w:rPr>
          <w:sz w:val="24"/>
          <w:szCs w:val="24"/>
        </w:rPr>
        <w:t>.</w:t>
      </w:r>
    </w:p>
    <w:p w14:paraId="4052685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മനുഷ്യസ്നേഹം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പ്രോത്സാഹിപ്പിച്ചു</w:t>
      </w:r>
      <w:proofErr w:type="spellEnd"/>
      <w:r w:rsidRPr="00745233">
        <w:rPr>
          <w:sz w:val="24"/>
          <w:szCs w:val="24"/>
        </w:rPr>
        <w:t>.</w:t>
      </w:r>
    </w:p>
    <w:p w14:paraId="34793DF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റൂസ്സോ</w:t>
      </w:r>
      <w:proofErr w:type="spellEnd"/>
    </w:p>
    <w:p w14:paraId="29230120" w14:textId="2F4CECED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സ്വതന്ത്രമായി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എവിടെയും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ചങ്ങലയിലാണ്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പ്രസ്താവനയിലൂടെ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വ്യക്തമാക്കി</w:t>
      </w:r>
      <w:proofErr w:type="spellEnd"/>
      <w:r w:rsidRPr="00745233">
        <w:rPr>
          <w:sz w:val="24"/>
          <w:szCs w:val="24"/>
        </w:rPr>
        <w:t>.</w:t>
      </w:r>
    </w:p>
    <w:p w14:paraId="3EEEEC96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ജനങ്ങളാണ്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പരമാധികാരിയെന്ന്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>.</w:t>
      </w:r>
    </w:p>
    <w:p w14:paraId="2BA4D8B0" w14:textId="68FFC565" w:rsidR="007862BE" w:rsidRPr="00745233" w:rsidRDefault="007862BE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മൊണ്ടസ്</w:t>
      </w:r>
      <w:r w:rsidRPr="00745233">
        <w:rPr>
          <w:rFonts w:hint="cs"/>
          <w:sz w:val="24"/>
          <w:szCs w:val="24"/>
        </w:rPr>
        <w:t>‌</w:t>
      </w:r>
      <w:r w:rsidRPr="00745233">
        <w:rPr>
          <w:rFonts w:ascii="Nirmala UI" w:hAnsi="Nirmala UI" w:cs="Nirmala UI"/>
          <w:sz w:val="24"/>
          <w:szCs w:val="24"/>
        </w:rPr>
        <w:t>കൂ</w:t>
      </w:r>
      <w:proofErr w:type="spellEnd"/>
    </w:p>
    <w:p w14:paraId="6EF706AA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ജനാധിപത്യത്തെയും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റിപ്പബ്ലിക്കിനെയും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പ്രോത്സാഹിപ്പിച്ചു</w:t>
      </w:r>
      <w:proofErr w:type="spellEnd"/>
      <w:r w:rsidRPr="00745233">
        <w:rPr>
          <w:sz w:val="24"/>
          <w:szCs w:val="24"/>
        </w:rPr>
        <w:t>.</w:t>
      </w:r>
    </w:p>
    <w:p w14:paraId="15C78F3D" w14:textId="4BE529FC" w:rsidR="00073EF9" w:rsidRPr="00745233" w:rsidRDefault="007862BE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നിയമനിർമാണം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കാര്യനിർവഹണം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നീതിന്യായം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തിരിക്കണമെന്ന്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>.</w:t>
      </w:r>
    </w:p>
    <w:p w14:paraId="23CEC4C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മൂന്നാം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എസ്റ്റേറ്റ്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മുന്നേറുന്നു</w:t>
      </w:r>
      <w:proofErr w:type="spellEnd"/>
    </w:p>
    <w:p w14:paraId="3E9F18F8" w14:textId="63CE651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ബർബ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രാജാക്കന്മാ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പുരോഹിത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പ്രഭുക്കന്മാ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ആഡംബരജീവിതം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ധൂർത്ത്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യുദ്ധങ്ങ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തുടർച്ചയായ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വരൾച്ചയും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കൃഷിനാശവും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അതീവ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ഗുരുതരമാക്കി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സ്വാതന്ത്ര്യസമരത്തി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സഹായിച്ചതും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രൂക്ഷമാക്കി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ജനങ്ങളുടെമേ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ചുമത്തുന്നതിനായി</w:t>
      </w:r>
      <w:proofErr w:type="spellEnd"/>
      <w:r w:rsidRPr="00745233">
        <w:rPr>
          <w:sz w:val="24"/>
          <w:szCs w:val="24"/>
        </w:rPr>
        <w:t xml:space="preserve"> 1789 ൽ </w:t>
      </w:r>
      <w:proofErr w:type="spellStart"/>
      <w:r w:rsidRPr="00745233">
        <w:rPr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ലൂയിപതിനാറാമ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ജനപ്രതി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നിധിസഭയായ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സ്റ്റേറ്റ്സ്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വിളിച്ചു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സമൂഹത്തെപ്പോലെ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സ്റ്റേറ്റ്സ്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ജനറലിനും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എസ്റ്റേറ്റിനും</w:t>
      </w:r>
      <w:proofErr w:type="spellEnd"/>
      <w:r w:rsidR="007862B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മതിയെന്നും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അനുകൂലിക്കുന്ന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lastRenderedPageBreak/>
        <w:t>വാദിച്ചു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എസ്റ്റേറ്റുകളിലെയും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വേണമെന്നായിരുന്നു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കോമൺസ്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ആവശ്യം</w:t>
      </w:r>
      <w:proofErr w:type="spellEnd"/>
      <w:r w:rsidRPr="00745233">
        <w:rPr>
          <w:sz w:val="24"/>
          <w:szCs w:val="24"/>
        </w:rPr>
        <w:t>.</w:t>
      </w:r>
    </w:p>
    <w:p w14:paraId="07CCC22C" w14:textId="4FAD1B9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വോട്ട്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തർക്കം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7862BE" w:rsidRPr="00745233">
        <w:rPr>
          <w:rFonts w:ascii="Nirmala UI" w:hAnsi="Nirmala UI" w:cs="Nirmala UI"/>
          <w:sz w:val="24"/>
          <w:szCs w:val="24"/>
        </w:rPr>
        <w:t>തുടരവെ</w:t>
      </w:r>
      <w:proofErr w:type="spellEnd"/>
      <w:r w:rsidR="007862BE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മൂന്നാമത്തെ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എസ്റ്റേറ്റിലെ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അസംബ്ലി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="007862B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അടുത്തുള്ള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ടെന്നിസ്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കോർട്ടി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ഫ്രാൻസിനായി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തയാറാക്കിയശേഷം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പിരിയുകയുള്ളൂ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പ്രതിജ്ഞചെയ്തു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ടെന്നിസ്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പ്രതിജ്ഞ</w:t>
      </w:r>
      <w:proofErr w:type="spellEnd"/>
      <w:r w:rsidRPr="00745233">
        <w:rPr>
          <w:sz w:val="24"/>
          <w:szCs w:val="24"/>
        </w:rPr>
        <w:t xml:space="preserve"> (The Tennis Court </w:t>
      </w:r>
      <w:proofErr w:type="gramStart"/>
      <w:r w:rsidRPr="00745233">
        <w:rPr>
          <w:sz w:val="24"/>
          <w:szCs w:val="24"/>
        </w:rPr>
        <w:t>Oath)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ചാർട്ടിന്റെ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ചെയ്യാം</w:t>
      </w:r>
      <w:proofErr w:type="spellEnd"/>
      <w:r w:rsidRPr="00745233">
        <w:rPr>
          <w:sz w:val="24"/>
          <w:szCs w:val="24"/>
        </w:rPr>
        <w:t>.</w:t>
      </w:r>
    </w:p>
    <w:p w14:paraId="5541B98C" w14:textId="764DFE2C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14 </w:t>
      </w:r>
      <w:r w:rsidR="007862BE"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സാഹോദര്യം</w:t>
      </w:r>
      <w:proofErr w:type="spellEnd"/>
      <w:r w:rsidRPr="00745233">
        <w:rPr>
          <w:sz w:val="24"/>
          <w:szCs w:val="24"/>
        </w:rPr>
        <w:t xml:space="preserve"> (Liberty, Equality and Fraternity)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മുഴക്കിക്കൊണ്ട്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ബർബ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രാജവാഴ്ചയുടെ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പ്രതീകമായിരുന്ന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ബാസ്റ്റി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തകർത്തു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കണക്കാക്കുന്നു</w:t>
      </w:r>
      <w:proofErr w:type="spellEnd"/>
      <w:r w:rsidRPr="00745233">
        <w:rPr>
          <w:sz w:val="24"/>
          <w:szCs w:val="24"/>
        </w:rPr>
        <w:t>.</w:t>
      </w:r>
    </w:p>
    <w:p w14:paraId="5578061A" w14:textId="53E664C9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12 </w:t>
      </w:r>
      <w:r w:rsidR="007862BE"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അസംബ്ലി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പാസാക്കി</w:t>
      </w:r>
      <w:proofErr w:type="spellEnd"/>
      <w:r w:rsidRPr="00745233">
        <w:rPr>
          <w:sz w:val="24"/>
          <w:szCs w:val="24"/>
        </w:rPr>
        <w:t>.</w:t>
      </w:r>
    </w:p>
    <w:p w14:paraId="788EEFE7" w14:textId="714C2352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1789 </w:t>
      </w:r>
      <w:proofErr w:type="spellStart"/>
      <w:r w:rsidRPr="00745233">
        <w:rPr>
          <w:sz w:val="24"/>
          <w:szCs w:val="24"/>
        </w:rPr>
        <w:t>ഒക്ടോബ</w:t>
      </w:r>
      <w:proofErr w:type="spellEnd"/>
      <w:r w:rsidRPr="00745233">
        <w:rPr>
          <w:sz w:val="24"/>
          <w:szCs w:val="24"/>
        </w:rPr>
        <w:t xml:space="preserve">ർ </w:t>
      </w:r>
      <w:r w:rsidR="007862BE"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നഗരത്തിലെ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ആയിരക്കണക്കിനു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സ്ത്രീക</w:t>
      </w:r>
      <w:proofErr w:type="spellEnd"/>
      <w:r w:rsidRPr="00745233">
        <w:rPr>
          <w:sz w:val="24"/>
          <w:szCs w:val="24"/>
        </w:rPr>
        <w:t>ൾ "</w:t>
      </w:r>
      <w:proofErr w:type="spellStart"/>
      <w:r w:rsidRPr="00745233">
        <w:rPr>
          <w:sz w:val="24"/>
          <w:szCs w:val="24"/>
        </w:rPr>
        <w:t>ഭക്ഷണം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കൊട്ടാരത്തിലേക്കു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>.</w:t>
      </w:r>
    </w:p>
    <w:p w14:paraId="1E9676AB" w14:textId="3B3B2B51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1792 </w:t>
      </w:r>
      <w:proofErr w:type="spellStart"/>
      <w:r w:rsidRPr="00745233">
        <w:rPr>
          <w:sz w:val="24"/>
          <w:szCs w:val="24"/>
        </w:rPr>
        <w:t>സെപ്തംബ</w:t>
      </w:r>
      <w:proofErr w:type="spellEnd"/>
      <w:r w:rsidRPr="00745233">
        <w:rPr>
          <w:sz w:val="24"/>
          <w:szCs w:val="24"/>
        </w:rPr>
        <w:t xml:space="preserve">ർ </w:t>
      </w:r>
      <w:r w:rsidR="007862BE"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ഭരണഘടനയനുസരിച്ച്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കൺവെൻഷ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="007862BE" w:rsidRPr="00745233">
        <w:rPr>
          <w:rFonts w:ascii="Nirmala UI" w:hAnsi="Nirmala UI" w:cs="Nirmala UI"/>
          <w:sz w:val="24"/>
          <w:szCs w:val="24"/>
        </w:rPr>
        <w:t>ഫ്രാ</w:t>
      </w:r>
      <w:r w:rsidRPr="00745233">
        <w:rPr>
          <w:sz w:val="24"/>
          <w:szCs w:val="24"/>
        </w:rPr>
        <w:t>ൻസിനെ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>.</w:t>
      </w:r>
    </w:p>
    <w:p w14:paraId="0D533A7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ഭീകരവാഴ്ച</w:t>
      </w:r>
      <w:proofErr w:type="spellEnd"/>
      <w:r w:rsidRPr="00745233">
        <w:rPr>
          <w:sz w:val="24"/>
          <w:szCs w:val="24"/>
        </w:rPr>
        <w:t xml:space="preserve"> (Reign of Terror)</w:t>
      </w:r>
    </w:p>
    <w:p w14:paraId="4CF5BCFE" w14:textId="15863BA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1793 </w:t>
      </w:r>
      <w:proofErr w:type="spellStart"/>
      <w:r w:rsidRPr="00745233">
        <w:rPr>
          <w:sz w:val="24"/>
          <w:szCs w:val="24"/>
        </w:rPr>
        <w:t>ജൂലൈയി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ആഭ്യന്തരകാര്യങ്ങ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നിയന്ത്രിക്കുന്നതിനായി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റോബിസ്പിയറുടെ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പൊതുസുരക്ഷാ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കമ്മിറ്റി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മിറാബോ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ഡാൻട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അംഗങ്ങളായിരുന്നു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ശത്രുക്കളെന്നു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തോന്നിയ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ഗില്ലറ്റി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യന്ത്രമുപയോഗിച്ച്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നിഷ്കരുണം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പ്രഭുക്കന്മാരും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പുരോഹിതന്മാരും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ഇരയായി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ലൂയി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പതിനാറാമനും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അന്റോയിനറ്റും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ഗില്ലറ്റിന്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ഇരയായവരി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ഉൾപ്പെടുന്നു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അവസാനം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റോബിസ്പിയറും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ഗില്ലറ്റിന്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ഇരയായി</w:t>
      </w:r>
      <w:proofErr w:type="spellEnd"/>
      <w:r w:rsidRPr="00745233">
        <w:rPr>
          <w:sz w:val="24"/>
          <w:szCs w:val="24"/>
        </w:rPr>
        <w:t xml:space="preserve">. 1794 </w:t>
      </w:r>
      <w:proofErr w:type="spellStart"/>
      <w:r w:rsidRPr="00745233">
        <w:rPr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നീണ്ടുനിന്ന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ഭീകരവാഴ്ച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13F950F" w14:textId="77777777" w:rsidR="001A52B4" w:rsidRPr="00745233" w:rsidRDefault="001A52B4" w:rsidP="001A52B4">
      <w:pPr>
        <w:rPr>
          <w:sz w:val="24"/>
          <w:szCs w:val="24"/>
        </w:rPr>
      </w:pPr>
    </w:p>
    <w:p w14:paraId="7F460888" w14:textId="77777777" w:rsidR="001A52B4" w:rsidRPr="00745233" w:rsidRDefault="001A52B4" w:rsidP="001A52B4">
      <w:pPr>
        <w:rPr>
          <w:rFonts w:ascii="Nirmala UI" w:hAnsi="Nirmala UI" w:cs="Nirmala UI"/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മറ്റിടങ്ങളിലേക്ക്</w:t>
      </w:r>
      <w:proofErr w:type="spellEnd"/>
    </w:p>
    <w:p w14:paraId="3CC2506E" w14:textId="77777777" w:rsidR="001A52B4" w:rsidRPr="00745233" w:rsidRDefault="001A52B4" w:rsidP="001A52B4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തുമ്മിയാ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ജലദോഷം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പിടിക്കും</w:t>
      </w:r>
      <w:proofErr w:type="spellEnd"/>
      <w:r w:rsidRPr="00745233">
        <w:rPr>
          <w:sz w:val="24"/>
          <w:szCs w:val="24"/>
        </w:rPr>
        <w:t>.</w:t>
      </w:r>
    </w:p>
    <w:p w14:paraId="6F4D3D8F" w14:textId="076DB232" w:rsidR="001A52B4" w:rsidRPr="00745233" w:rsidRDefault="001A52B4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ഭരണാധികാരിയായിരുന്ന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മെറ്റേർണിക്ക്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കൊണ്ടായിരിക്കാം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അഭിപ്രായപ്പെട്ടത്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വിശദമാക്കുന്ന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.</w:t>
      </w:r>
    </w:p>
    <w:p w14:paraId="1742F1DC" w14:textId="2D6DD7B9" w:rsidR="001A52B4" w:rsidRPr="00745233" w:rsidRDefault="001A52B4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ഫ്രഞ്ചു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</w:p>
    <w:p w14:paraId="053CB704" w14:textId="002DFB4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സ്വതന്ത്ര്യം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സമത്വം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സാഹോദര്യം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ആശയത്തിന്റെ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പ്രചരണം</w:t>
      </w:r>
      <w:proofErr w:type="spellEnd"/>
    </w:p>
    <w:p w14:paraId="0545CCBA" w14:textId="77777777" w:rsidR="00073EF9" w:rsidRPr="00745233" w:rsidRDefault="00000000" w:rsidP="00006270">
      <w:pPr>
        <w:rPr>
          <w:b/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മധ്യവർഗത്തിന്റെ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വളർച്ചയെ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സഹായിച്ചു</w:t>
      </w:r>
      <w:proofErr w:type="spellEnd"/>
      <w:r w:rsidRPr="00745233">
        <w:rPr>
          <w:b/>
          <w:sz w:val="24"/>
          <w:szCs w:val="24"/>
        </w:rPr>
        <w:t>.</w:t>
      </w:r>
    </w:p>
    <w:p w14:paraId="0EA5A00E" w14:textId="0993D8E4" w:rsidR="001A52B4" w:rsidRPr="00745233" w:rsidRDefault="001A52B4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ദേശീയതയുടെ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ആവിർഭാവത്തിന്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വഴിയൊരുക്കി</w:t>
      </w:r>
      <w:proofErr w:type="spellEnd"/>
      <w:r w:rsidRPr="00745233">
        <w:rPr>
          <w:b/>
          <w:sz w:val="24"/>
          <w:szCs w:val="24"/>
        </w:rPr>
        <w:t>.</w:t>
      </w:r>
    </w:p>
    <w:p w14:paraId="6EB3219E" w14:textId="44073B5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പിൽക്കാലത്ത്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ലോകത്തുണ്ടായ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എല്ലാ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വിപ്ലവങ്ങൾക്കും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ആവേശം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പകർന്നു</w:t>
      </w:r>
      <w:proofErr w:type="spellEnd"/>
      <w:r w:rsidRPr="00745233">
        <w:rPr>
          <w:b/>
          <w:sz w:val="24"/>
          <w:szCs w:val="24"/>
        </w:rPr>
        <w:t>.</w:t>
      </w:r>
    </w:p>
    <w:p w14:paraId="672297F2" w14:textId="2265226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യൂറോപ്പി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ഫ്യൂഡ</w:t>
      </w:r>
      <w:proofErr w:type="spellEnd"/>
      <w:r w:rsidRPr="00745233">
        <w:rPr>
          <w:sz w:val="24"/>
          <w:szCs w:val="24"/>
        </w:rPr>
        <w:t>ൽ</w:t>
      </w:r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സ്വച്ഛാധിപത്യ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ഭീഷണി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ആകുകയും</w:t>
      </w:r>
      <w:proofErr w:type="spellEnd"/>
    </w:p>
    <w:p w14:paraId="74712495" w14:textId="4F568BD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ജനകീയ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പരമാധികാരം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ആശയം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മനുഷ്യരാശിക്ക്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677E0E2C" w14:textId="77777777" w:rsidR="001A52B4" w:rsidRPr="00745233" w:rsidRDefault="001A52B4" w:rsidP="001A52B4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രാജ്യമെന്നാ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ൽ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പ്രദേശമല്ല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രാജ്യത്തെ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ജനങ്ങളാണ്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എന്നു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പ്രഖ്യാപിച്ചു</w:t>
      </w:r>
      <w:proofErr w:type="spellEnd"/>
      <w:r w:rsidRPr="00745233">
        <w:rPr>
          <w:b/>
          <w:sz w:val="24"/>
          <w:szCs w:val="24"/>
        </w:rPr>
        <w:t>.</w:t>
      </w:r>
    </w:p>
    <w:p w14:paraId="38E5EB3B" w14:textId="77777777" w:rsidR="001A52B4" w:rsidRPr="00745233" w:rsidRDefault="001A52B4" w:rsidP="00006270">
      <w:pPr>
        <w:rPr>
          <w:sz w:val="24"/>
          <w:szCs w:val="24"/>
        </w:rPr>
      </w:pPr>
    </w:p>
    <w:p w14:paraId="17E0980B" w14:textId="44F19CB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സ്വതന്ത്രനായി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തുല്യ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അവകാശങ്ങളോടെ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സ്വതന്ത്രനായി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കൂട്ടായ്മകളുടെയും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സ്വാഭാവികവും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അവിഭാജ്യവുമായ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;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സ്വത്ത്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സുരക്ഷിതത്വം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അടിച്ചമർത്തലുകളെ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ചെറുക്ക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യ്ക്കുള്ള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അവകാശമാണ്</w:t>
      </w:r>
      <w:proofErr w:type="spellEnd"/>
      <w:r w:rsidRPr="00745233">
        <w:rPr>
          <w:sz w:val="24"/>
          <w:szCs w:val="24"/>
        </w:rPr>
        <w:t>.</w:t>
      </w:r>
    </w:p>
    <w:p w14:paraId="6B60BF41" w14:textId="09A1C7B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കുടി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മറ്റുള്ള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ഹാനികരമല്ലാത്ത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സ്വാതന്ത്ര്വത്തിലുള്ളത്</w:t>
      </w:r>
      <w:proofErr w:type="spellEnd"/>
      <w:r w:rsidRPr="00745233">
        <w:rPr>
          <w:sz w:val="24"/>
          <w:szCs w:val="24"/>
        </w:rPr>
        <w:t>.</w:t>
      </w:r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സമുഹത്തിന്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ഹാനികരമാകുന്ന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വിലക്കാനുള്ള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നിയമത്തിനുള്ളൂ</w:t>
      </w:r>
      <w:proofErr w:type="spellEnd"/>
      <w:r w:rsidRPr="00745233">
        <w:rPr>
          <w:sz w:val="24"/>
          <w:szCs w:val="24"/>
        </w:rPr>
        <w:t>.</w:t>
      </w:r>
    </w:p>
    <w:p w14:paraId="0CAA03F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വിപ്ലവവും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ഇന്ത്യയും</w:t>
      </w:r>
      <w:proofErr w:type="spellEnd"/>
    </w:p>
    <w:p w14:paraId="71665F03" w14:textId="49655B6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ലോകത്താകമാനം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ചെലുത്തിയ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മൈസൂരിലെ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സുൽത്താനെയും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പോരാടാനുള്ള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ഫ്രഞ്ചുകാരുമായുള്ള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പൗരനായ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ടിപ്പു</w:t>
      </w:r>
      <w:proofErr w:type="spellEnd"/>
      <w:r w:rsidRPr="00745233">
        <w:rPr>
          <w:sz w:val="24"/>
          <w:szCs w:val="24"/>
        </w:rPr>
        <w:t xml:space="preserve"> (Citizen Tipu)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ഓർമയ്ക്കായി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തലസ്ഥാനമായ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ശ്രീരംഗപട്ടണത്ത്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മരം</w:t>
      </w:r>
      <w:proofErr w:type="spellEnd"/>
      <w:r w:rsidRPr="00745233">
        <w:rPr>
          <w:sz w:val="24"/>
          <w:szCs w:val="24"/>
        </w:rPr>
        <w:t xml:space="preserve"> (Tree of Liberty) </w:t>
      </w:r>
      <w:proofErr w:type="spellStart"/>
      <w:r w:rsidRPr="00745233">
        <w:rPr>
          <w:sz w:val="24"/>
          <w:szCs w:val="24"/>
        </w:rPr>
        <w:t>നടുകയും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ക്ലബ്ബായ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ജാക്കോബിനി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അംഗമാവുകയും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70A0D86" w14:textId="77777777" w:rsidR="001A52B4" w:rsidRPr="00745233" w:rsidRDefault="00000000" w:rsidP="00006270">
      <w:pPr>
        <w:rPr>
          <w:b/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റൂസ്സോയും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മനുഷ്യാവകാശ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പ്രഖ്യാപനവും</w:t>
      </w:r>
      <w:proofErr w:type="spellEnd"/>
      <w:r w:rsidRPr="00745233">
        <w:rPr>
          <w:b/>
          <w:sz w:val="24"/>
          <w:szCs w:val="24"/>
        </w:rPr>
        <w:t xml:space="preserve"> </w:t>
      </w:r>
    </w:p>
    <w:p w14:paraId="3853D325" w14:textId="1096F54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Cs/>
          <w:sz w:val="24"/>
          <w:szCs w:val="24"/>
        </w:rPr>
        <w:t>ഫ്രഞ്ച്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ചിന്തകനായ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റൂസ്സോയുടെ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ആശയങ്ങളാണ്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ദേശീയ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അസംബ്ലി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തയാറാക്കിയ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മനുഷ്യാവകാശ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പ്രഖ്യാപനത്തി</w:t>
      </w:r>
      <w:proofErr w:type="spellEnd"/>
      <w:r w:rsidRPr="00745233">
        <w:rPr>
          <w:bCs/>
          <w:sz w:val="24"/>
          <w:szCs w:val="24"/>
        </w:rPr>
        <w:t xml:space="preserve">ൽ </w:t>
      </w:r>
      <w:proofErr w:type="spellStart"/>
      <w:r w:rsidRPr="00745233">
        <w:rPr>
          <w:bCs/>
          <w:sz w:val="24"/>
          <w:szCs w:val="24"/>
        </w:rPr>
        <w:t>പ്രതിഫലിക്കുന്നത്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ഗ്രന്ഥമാണ്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കോൺട്രാക്റ്റ്</w:t>
      </w:r>
      <w:proofErr w:type="spellEnd"/>
      <w:r w:rsidRPr="00745233">
        <w:rPr>
          <w:sz w:val="24"/>
          <w:szCs w:val="24"/>
        </w:rPr>
        <w:t xml:space="preserve"> (Social Con- tract). </w:t>
      </w:r>
      <w:proofErr w:type="spellStart"/>
      <w:r w:rsidRPr="00745233">
        <w:rPr>
          <w:sz w:val="24"/>
          <w:szCs w:val="24"/>
        </w:rPr>
        <w:t>ഭരിക്കുന്നവരും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ഭരിക്കപ്പെടുന്നവരും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30F1ABB8" w14:textId="5F7893C4" w:rsidR="001A52B4" w:rsidRPr="00745233" w:rsidRDefault="001A52B4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നെപ്പോളിയനും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വിപ്ലവവും</w:t>
      </w:r>
      <w:proofErr w:type="spellEnd"/>
    </w:p>
    <w:p w14:paraId="02D7FCC6" w14:textId="7A4A547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മഹത്തായ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കുറച്ചുകാലം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നെപ്പോളിയ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ബോണപ്പാർട്ടിന്റെ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ഏകാധിപത്യഭരണത്തി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കീഴി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കഴിയേണ്ടിവന്നു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ഫ്രാൻസിനെതിരായി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സഖ്യത്തെ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വരിക്കുന്നതി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സുപ്രധാന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നെപ്പോളിയനായിരുന്നു</w:t>
      </w:r>
      <w:proofErr w:type="spellEnd"/>
      <w:r w:rsidRPr="00745233">
        <w:rPr>
          <w:sz w:val="24"/>
          <w:szCs w:val="24"/>
        </w:rPr>
        <w:t xml:space="preserve">. 1799 ൽ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ഏകാധിപതിയായിരുന്നെങ്കിലും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ലക്ഷ്യങ്ങളുമായിരുന്നു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പരിഷ്കാരങ്ങൾക്ക്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പ്രചോദനമായത്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ഏതെല്ലാമായിരുന്നുവെന്നു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308F29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ഉടമകളാക്കി</w:t>
      </w:r>
      <w:proofErr w:type="spellEnd"/>
      <w:r w:rsidRPr="00745233">
        <w:rPr>
          <w:sz w:val="24"/>
          <w:szCs w:val="24"/>
        </w:rPr>
        <w:t>.</w:t>
      </w:r>
    </w:p>
    <w:p w14:paraId="794FBA0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പൊതുകടം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ഇല്ലാതാക്കാ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സിങ്കിങ്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740BA064" w14:textId="65C86F4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ഗതാഗതപുരോഗതിക്കായി</w:t>
      </w:r>
      <w:proofErr w:type="spellEnd"/>
      <w:r w:rsidR="001A52B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റോഡുക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നിർമിച്ചു</w:t>
      </w:r>
      <w:proofErr w:type="spellEnd"/>
      <w:r w:rsidRPr="00745233">
        <w:rPr>
          <w:sz w:val="24"/>
          <w:szCs w:val="24"/>
        </w:rPr>
        <w:t>.</w:t>
      </w:r>
    </w:p>
    <w:p w14:paraId="2D0BA0A2" w14:textId="5561376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പുരോഹിതന്മാരുടെമേ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321E32C1" w14:textId="0D97510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>.</w:t>
      </w:r>
    </w:p>
    <w:p w14:paraId="4B8DF007" w14:textId="20FE301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ക്രോഡീകരിച്ച്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നിയമസംഹിതയുണ്ടാക്കി</w:t>
      </w:r>
      <w:proofErr w:type="spellEnd"/>
      <w:r w:rsidRPr="00745233">
        <w:rPr>
          <w:sz w:val="24"/>
          <w:szCs w:val="24"/>
        </w:rPr>
        <w:t>.</w:t>
      </w:r>
    </w:p>
    <w:p w14:paraId="1F3E152F" w14:textId="4504486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നെപ്പോളിയന്റെ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കാലഘട്ടത്തി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ഫ്രാൻസി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ഒന്നൊന്നായി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നെപ്പോളിയന്റെ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യൂറോപ്പിലാകമാനം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വ്യാപിപ്പിക്കുമോ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ഭയപ്പെട്ടു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ഇംഗ്ലണ്ടിന്റെ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സംഘടിച്ചു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നെപ്പോളിയനെയല്ല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ഭയപ്പെട്ടത്</w:t>
      </w:r>
      <w:proofErr w:type="spellEnd"/>
      <w:r w:rsidRPr="00745233">
        <w:rPr>
          <w:sz w:val="24"/>
          <w:szCs w:val="24"/>
        </w:rPr>
        <w:t xml:space="preserve">. 1815 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വാട്ടർലൂ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സഖ്യസൈന്യത്തോട്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നെപ്പോളിയന്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നഷ്ടപ്പെട്ടു</w:t>
      </w:r>
      <w:proofErr w:type="spellEnd"/>
      <w:r w:rsidRPr="00745233">
        <w:rPr>
          <w:sz w:val="24"/>
          <w:szCs w:val="24"/>
        </w:rPr>
        <w:t>.</w:t>
      </w:r>
    </w:p>
    <w:p w14:paraId="0FDC5973" w14:textId="119DA1A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ഫ്രഞ്ച്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വിപ്ലവം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മുന്നോട്ടു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വച്ച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ആശയങ്ങ</w:t>
      </w:r>
      <w:proofErr w:type="spellEnd"/>
      <w:r w:rsidRPr="00745233">
        <w:rPr>
          <w:b/>
          <w:sz w:val="24"/>
          <w:szCs w:val="24"/>
        </w:rPr>
        <w:t>ൾ</w:t>
      </w:r>
    </w:p>
    <w:p w14:paraId="13605C4F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മധ്യവർഗത്തിന്റെ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ഉയർച്ച</w:t>
      </w:r>
      <w:proofErr w:type="spellEnd"/>
    </w:p>
    <w:p w14:paraId="0EFA730F" w14:textId="77777777" w:rsidR="007B2F98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ഫ്യൂഡലിസത്തിന്റെ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</w:p>
    <w:p w14:paraId="72C1F9C5" w14:textId="1BBBCED5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</w:p>
    <w:p w14:paraId="1697E7D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ലാറ്റിനമേരിക്ക</w:t>
      </w:r>
      <w:proofErr w:type="spellEnd"/>
      <w:r w:rsidRPr="00745233">
        <w:rPr>
          <w:b/>
          <w:sz w:val="24"/>
          <w:szCs w:val="24"/>
        </w:rPr>
        <w:t xml:space="preserve">ൻ </w:t>
      </w:r>
      <w:proofErr w:type="spellStart"/>
      <w:r w:rsidRPr="00745233">
        <w:rPr>
          <w:b/>
          <w:sz w:val="24"/>
          <w:szCs w:val="24"/>
        </w:rPr>
        <w:t>വിപ്ലവം</w:t>
      </w:r>
      <w:proofErr w:type="spellEnd"/>
    </w:p>
    <w:p w14:paraId="098F99EF" w14:textId="510F5DED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ഇതായിരുന്നു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സ്ഥലം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ചോളത്തിന്റെ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കൊഴുത്ത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കതിരുക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ഉയർന്നു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പൊങ്ങിയതിവിടെയാണ്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ഇവിടെയാണവ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ഹിമപാതം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കൊഴിഞ്ഞുവീണത്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ചെമ്മരിയാടിൽനിന്ന്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സ്വർണനാണയങ്ങ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അഴിച്ചെടുക്കപ്പെട്ടതിവിടെയാണ്</w:t>
      </w:r>
      <w:proofErr w:type="spellEnd"/>
      <w:r w:rsidRPr="00745233">
        <w:rPr>
          <w:sz w:val="24"/>
          <w:szCs w:val="24"/>
        </w:rPr>
        <w:t xml:space="preserve">; </w:t>
      </w:r>
      <w:proofErr w:type="spellStart"/>
      <w:r w:rsidRPr="00745233">
        <w:rPr>
          <w:sz w:val="24"/>
          <w:szCs w:val="24"/>
        </w:rPr>
        <w:t>കാമുകിമാർക്കും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ശ്മശാനങ്ങൾക്കും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സമ്രാട്ടിനും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അമ്മമാർക്കും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പ്രാർഥനകൾക്കും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പടയാളികൾക്കും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ഉടുപ്പുതുന്നുവാ</w:t>
      </w:r>
      <w:proofErr w:type="spellEnd"/>
      <w:r w:rsidRPr="00745233">
        <w:rPr>
          <w:sz w:val="24"/>
          <w:szCs w:val="24"/>
        </w:rPr>
        <w:t xml:space="preserve">ൻ. </w:t>
      </w:r>
      <w:proofErr w:type="spellStart"/>
      <w:r w:rsidRPr="00745233">
        <w:rPr>
          <w:sz w:val="24"/>
          <w:szCs w:val="24"/>
        </w:rPr>
        <w:t>മാച്ചുപിച്ചു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കുഴിച്ചുമൂടിയ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അടിമയെ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തരൂ</w:t>
      </w:r>
      <w:proofErr w:type="spellEnd"/>
      <w:r w:rsidRPr="00745233">
        <w:rPr>
          <w:sz w:val="24"/>
          <w:szCs w:val="24"/>
        </w:rPr>
        <w:t>.”</w:t>
      </w:r>
    </w:p>
    <w:p w14:paraId="6511149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മാച്ചു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പിക്ച്ചുവിന്റെ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ഉയരങ്ങ</w:t>
      </w:r>
      <w:proofErr w:type="spellEnd"/>
      <w:r w:rsidRPr="00745233">
        <w:rPr>
          <w:b/>
          <w:sz w:val="24"/>
          <w:szCs w:val="24"/>
        </w:rPr>
        <w:t xml:space="preserve">ൾ - </w:t>
      </w:r>
      <w:proofErr w:type="spellStart"/>
      <w:r w:rsidRPr="00745233">
        <w:rPr>
          <w:b/>
          <w:sz w:val="24"/>
          <w:szCs w:val="24"/>
        </w:rPr>
        <w:t>പാബ്ളോ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നെരുദ</w:t>
      </w:r>
      <w:proofErr w:type="spellEnd"/>
    </w:p>
    <w:p w14:paraId="5B4F58C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തെക്കേ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പ്രാചീനസംസ്കാരത്തിന്റെ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കേന്ദ്രങ്ങളിലൊന്നായ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മാച്ചുപിക്ച്ചുവി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പാബ്ളോ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നെരൂദ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വിവരിക്കുന്നത്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വിവരണത്തിൽനിന്ന്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കണ്ടെത്താം</w:t>
      </w:r>
      <w:proofErr w:type="spellEnd"/>
      <w:r w:rsidRPr="00745233">
        <w:rPr>
          <w:sz w:val="24"/>
          <w:szCs w:val="24"/>
        </w:rPr>
        <w:t>?</w:t>
      </w:r>
    </w:p>
    <w:p w14:paraId="0E0E3439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വിഭവങ്ങളുടെ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സമൃദ്ധി</w:t>
      </w:r>
      <w:proofErr w:type="spellEnd"/>
    </w:p>
    <w:p w14:paraId="51F62554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ചോളകൃഷി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</w:p>
    <w:p w14:paraId="60CEC57E" w14:textId="77777777" w:rsidR="007B2F98" w:rsidRPr="00745233" w:rsidRDefault="007B2F98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ചെമ്മരി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ആടുകളെ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വളർത്തിയിരുന്നു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0F251822" w14:textId="77777777" w:rsidR="007B2F98" w:rsidRPr="00745233" w:rsidRDefault="007B2F98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വ്യാപരത്തിലൂടെ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നേടിയിരുന്നു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79566258" w14:textId="5D303611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ഈ </w:t>
      </w:r>
      <w:proofErr w:type="spellStart"/>
      <w:r w:rsidRPr="00745233">
        <w:rPr>
          <w:sz w:val="24"/>
          <w:szCs w:val="24"/>
        </w:rPr>
        <w:t>സാമ്പത്തികാഭിവൃദ്ധിയെ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ചെയ്താണ്</w:t>
      </w:r>
      <w:proofErr w:type="spellEnd"/>
      <w:r w:rsidR="007B2F9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സ്പെയിൻകാരും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പോർച്ചുഗീസുകാരും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ലാറ്റിനമേരിക്കയെ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കോളനിയാക്കിയത്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കോളനിഭരണം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എങ്ങനെയെല്ലാമാണ്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ബാധിച്ചതെന്ന്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36B2B465" w14:textId="3311AAD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സ്പെയിൻകാരും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പോർച്ചുഗീസുകാരും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ഭാഷയും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ആചാരവും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ശൈലിയി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വീടുകളും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ദേവാലയങ്ങളും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നിർമികക്കുകയും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സ്ഥാപിക്കുകയും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സ്പാനിഷ്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കൃഷിരീതികളും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കാർഷികവിളകളും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>ൽ</w:t>
      </w:r>
      <w:r w:rsidR="007B2F9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രോഗങ്ങ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രംഗങ്ങളിലും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വംശീയവിവേചനം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പുലർത്തി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വിഭവങ്ങളും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കൊള്ളയടിച്ചു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കോളനിക്കാരെ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അടിമകളെപോലെ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പണിയെടുപ്പിച്ചു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ജോഡി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മാർട്ടി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ഫ്രാൻസിസ്കോ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മിരാഡാ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സൈമ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ബോളിവ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നേതൃത്വലു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ലാറ്റി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സ്വതന്ത്രമാവാ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>.</w:t>
      </w:r>
    </w:p>
    <w:p w14:paraId="00BF50B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റഷ്യ</w:t>
      </w:r>
      <w:proofErr w:type="spellEnd"/>
      <w:r w:rsidRPr="00745233">
        <w:rPr>
          <w:b/>
          <w:sz w:val="24"/>
          <w:szCs w:val="24"/>
        </w:rPr>
        <w:t xml:space="preserve">ൻ </w:t>
      </w:r>
      <w:proofErr w:type="spellStart"/>
      <w:r w:rsidRPr="00745233">
        <w:rPr>
          <w:b/>
          <w:sz w:val="24"/>
          <w:szCs w:val="24"/>
        </w:rPr>
        <w:t>വിപ്ലവം</w:t>
      </w:r>
      <w:proofErr w:type="spellEnd"/>
    </w:p>
    <w:p w14:paraId="46888E5E" w14:textId="1B9501EA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ഞങ്ങ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തൊഴിലാളികളാണ്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കളിപ്പാട്ടങ്ങ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തൊട്ട്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കൂറ്റ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യന്ത്രങ്ങൾവരെ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അധ്വാനംകൊണ്ടാണ്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ൽ, </w:t>
      </w:r>
      <w:proofErr w:type="spellStart"/>
      <w:r w:rsidRPr="00745233">
        <w:rPr>
          <w:sz w:val="24"/>
          <w:szCs w:val="24"/>
        </w:rPr>
        <w:t>അതേ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മനുഷ്യാഭിമാനത്തിനുവേണ്ടി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പൊരുതാനുള്ള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നിഷേധിക്കപ്പെട്ടവരാണ്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ഞങ്ങ</w:t>
      </w:r>
      <w:proofErr w:type="spellEnd"/>
      <w:r w:rsidRPr="00745233">
        <w:rPr>
          <w:sz w:val="24"/>
          <w:szCs w:val="24"/>
        </w:rPr>
        <w:t xml:space="preserve">ൾ. </w:t>
      </w:r>
      <w:proofErr w:type="spellStart"/>
      <w:r w:rsidRPr="00745233">
        <w:rPr>
          <w:sz w:val="24"/>
          <w:szCs w:val="24"/>
        </w:rPr>
        <w:t>ഞങ്ങളെ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ആർക്കുവേണമെങ്കിലും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കാര്യസാധ്യത്തിന്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കാലാന്തരത്തി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കൈയിലെടുക്കാ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കഴിയത്തക്കവണ്ണമുള്ള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ഞങ്ങൾക്കിപ്പോ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വേണ്ടത്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ഞങ്ങളുടെ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ലളിതമാണ്</w:t>
      </w:r>
      <w:proofErr w:type="spellEnd"/>
      <w:r w:rsidRPr="00745233">
        <w:rPr>
          <w:sz w:val="24"/>
          <w:szCs w:val="24"/>
        </w:rPr>
        <w:t>; ‘</w:t>
      </w:r>
      <w:proofErr w:type="spellStart"/>
      <w:r w:rsidRPr="00745233">
        <w:rPr>
          <w:sz w:val="24"/>
          <w:szCs w:val="24"/>
        </w:rPr>
        <w:t>സ്വകാര്യസ്വത്തുടമസമ്പ്രദായം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നശിക്കട്ടെ</w:t>
      </w:r>
      <w:proofErr w:type="spellEnd"/>
      <w:r w:rsidRPr="00745233">
        <w:rPr>
          <w:sz w:val="24"/>
          <w:szCs w:val="24"/>
        </w:rPr>
        <w:t>!,</w:t>
      </w:r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ഉൽപാദനോപാധികളും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>?' '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>!', '</w:t>
      </w:r>
      <w:proofErr w:type="spellStart"/>
      <w:r w:rsidRPr="00745233">
        <w:rPr>
          <w:sz w:val="24"/>
          <w:szCs w:val="24"/>
        </w:rPr>
        <w:t>അധ്വാനം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!' </w:t>
      </w:r>
      <w:proofErr w:type="spellStart"/>
      <w:r w:rsidRPr="00745233">
        <w:rPr>
          <w:sz w:val="24"/>
          <w:szCs w:val="24"/>
        </w:rPr>
        <w:t>ഞങ്ങ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വെറും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കലാപകാരികളല്ലെന്ന്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നിങ്ങൾക്കിപ്പോ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മനസ്സിലാക്കാമല്ലോ</w:t>
      </w:r>
      <w:proofErr w:type="spellEnd"/>
      <w:r w:rsidRPr="00745233">
        <w:rPr>
          <w:sz w:val="24"/>
          <w:szCs w:val="24"/>
        </w:rPr>
        <w:t xml:space="preserve">.... </w:t>
      </w:r>
      <w:proofErr w:type="spellStart"/>
      <w:r w:rsidRPr="00745233">
        <w:rPr>
          <w:sz w:val="24"/>
          <w:szCs w:val="24"/>
        </w:rPr>
        <w:t>ഞങ്ങ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വിപ്ലവകാരികളാണ്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ആജ്ഞാപിക്കാ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മാത്രവും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പണിയെടുക്കാ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മാത്രവുമുള്ള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കാലത്തോളം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വിപ്ലവകാരികളായി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>.</w:t>
      </w:r>
    </w:p>
    <w:p w14:paraId="7FCA78B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അമ്മ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b/>
          <w:sz w:val="24"/>
          <w:szCs w:val="24"/>
        </w:rPr>
        <w:t>മാക്സിം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ഗോർക്കി</w:t>
      </w:r>
      <w:proofErr w:type="spellEnd"/>
    </w:p>
    <w:p w14:paraId="15864EF1" w14:textId="57B7508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മാക്സിം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ഗോർക്കി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ലോകപ്രസിദ്ധ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സാഹിത്യകാരന്റെ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അമ്മ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നോവലിലെ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കഥാപാത്രത്തിന്റെ</w:t>
      </w:r>
      <w:proofErr w:type="spellEnd"/>
      <w:r w:rsidR="007B2F9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സ്ഥിതിയും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കാണാ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എന്തെല്ലാം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ഉന്നയിക്കുന്നത്</w:t>
      </w:r>
      <w:proofErr w:type="spellEnd"/>
      <w:r w:rsidRPr="00745233">
        <w:rPr>
          <w:sz w:val="24"/>
          <w:szCs w:val="24"/>
        </w:rPr>
        <w:t>?</w:t>
      </w:r>
    </w:p>
    <w:p w14:paraId="19298353" w14:textId="77777777" w:rsidR="007B2F98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സ്വകാര്യസ്വത്തുടമസമ്പ്രദായം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അവസാനിപ്പിക്കണം</w:t>
      </w:r>
      <w:proofErr w:type="spellEnd"/>
      <w:r w:rsidRPr="00745233">
        <w:rPr>
          <w:sz w:val="24"/>
          <w:szCs w:val="24"/>
        </w:rPr>
        <w:t>.</w:t>
      </w:r>
      <w:r w:rsidR="007B2F98" w:rsidRPr="00745233">
        <w:rPr>
          <w:sz w:val="24"/>
          <w:szCs w:val="24"/>
        </w:rPr>
        <w:t xml:space="preserve"> </w:t>
      </w:r>
    </w:p>
    <w:p w14:paraId="5C8F1F3C" w14:textId="5C4333D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അധ്വാനിക്കണം</w:t>
      </w:r>
      <w:proofErr w:type="spellEnd"/>
      <w:r w:rsidRPr="00745233">
        <w:rPr>
          <w:sz w:val="24"/>
          <w:szCs w:val="24"/>
        </w:rPr>
        <w:t>.</w:t>
      </w:r>
    </w:p>
    <w:p w14:paraId="79AE16A9" w14:textId="689FB90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ഉന്നയിക്കാ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26A857BE" w14:textId="3F5F429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ചക്രവർത്തിമാരുടെ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ഏകാധിപത്യത്തിനുകീഴി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കർഷകരും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ഫാക്ടറിത്തൊഴിലാളികളും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ദുരിതപൂർണമായ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>.</w:t>
      </w:r>
    </w:p>
    <w:p w14:paraId="233AE1B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കാർഷികമേഖലയിലെ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വരുമാനത്തെ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ഭൂരഹിതരായ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വഹിക്കേണ്ടിവന്നു</w:t>
      </w:r>
      <w:proofErr w:type="spellEnd"/>
      <w:r w:rsidRPr="00745233">
        <w:rPr>
          <w:sz w:val="24"/>
          <w:szCs w:val="24"/>
        </w:rPr>
        <w:t>.</w:t>
      </w:r>
    </w:p>
    <w:p w14:paraId="18F1C4BE" w14:textId="77777777" w:rsidR="00366551" w:rsidRPr="00745233" w:rsidRDefault="00366551" w:rsidP="00366551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പ്രകൃതിവിഭവങ്ങ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സമ്പന്നമായിരുന്ന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വ്യാവസായികോൽപ്പാദനം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തുച്ഛമായിരുന്നു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വിദേശികളാണു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നിയന്ത്രിച്ചിരുന്നത്</w:t>
      </w:r>
      <w:proofErr w:type="spellEnd"/>
      <w:r w:rsidRPr="00745233">
        <w:rPr>
          <w:sz w:val="24"/>
          <w:szCs w:val="24"/>
        </w:rPr>
        <w:t>.</w:t>
      </w:r>
    </w:p>
    <w:p w14:paraId="28D6BF4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</w:t>
      </w:r>
      <w:r w:rsidRPr="00745233">
        <w:rPr>
          <w:sz w:val="24"/>
          <w:szCs w:val="24"/>
        </w:rPr>
        <w:t>ാറ്റിൽഷിപ്പ്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പൊട്ടംകി</w:t>
      </w:r>
      <w:proofErr w:type="spellEnd"/>
      <w:r w:rsidRPr="00745233">
        <w:rPr>
          <w:sz w:val="24"/>
          <w:szCs w:val="24"/>
        </w:rPr>
        <w:t>ൻ</w:t>
      </w:r>
    </w:p>
    <w:p w14:paraId="77680406" w14:textId="3A2B51C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ചലച്ചിത്ര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സംവിധായക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സെർഗി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ഐസൻസ്റ്റീ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വിഖ്യാത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ചക്രവർത്തിമാരുടെ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ഭരണകാലഘ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ട്ടത്തിലെ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അധികരിച്ചാണ്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നിശ്ശബ്ദ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സിനിമ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കരിങ്കടലിലെ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യുദ്ധക്കപ്പലായ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പൊട്ടും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അസംതൃപ്തരായ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നാവിക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രാഷ്ട്രീയസമരമായി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പരിണമിച്ചതിന്റെ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ദൃശ്യാവിഷ്കാരമാണ്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ചലച്ചിത്രം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ജോ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റീഡിന്റെ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പിടിച്ചുകുലുക്കിയ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ദിവസം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ആധാരമാക്കിയുള്ള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സെർഗി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ഐസൻസ്റ്റീനാണ്</w:t>
      </w:r>
      <w:proofErr w:type="spellEnd"/>
      <w:r w:rsidRPr="00745233">
        <w:rPr>
          <w:sz w:val="24"/>
          <w:szCs w:val="24"/>
        </w:rPr>
        <w:t>.</w:t>
      </w:r>
    </w:p>
    <w:p w14:paraId="51761FF7" w14:textId="77777777" w:rsidR="00366551" w:rsidRPr="00745233" w:rsidRDefault="00366551" w:rsidP="00366551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മാർക്സിസം</w:t>
      </w:r>
      <w:proofErr w:type="spellEnd"/>
    </w:p>
    <w:p w14:paraId="2FE724A8" w14:textId="67DEFD8C" w:rsidR="00366551" w:rsidRPr="00745233" w:rsidRDefault="00366551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മാക്സും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ഫ്രെഡറിക്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ഏംഗൽസും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സംഹിതയാണ്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മാർക്സിസം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ഉൽപ്പാദനബന്ധങ്ങളാണ്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ഉൽപാദനത്തിന്റെ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തൊഴിലാളികളാണെന്നും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സർവാധിപത്യത്തിനായി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B1E2375" w14:textId="5779DFF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മാക്സിം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ഗോർക്കി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ലിയോ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ടോൾസ്റ്റോയി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ഇവാ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തുർഗനേവ്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ആന്റ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ചെക്കോവ്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സാഹിത്യകാരന്മാ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മാർക്സും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ഫ്രെഡറിക്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ഏംഗൽസും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ആവിഷ്കരിച്ച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മാർക്സിസ്റ്റ്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മുതലാളിമാ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നിയന്ത്രിക്കുന്ന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ഉൽപ്പാദനവ്യവസ്ഥയ്ക്ക്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കാണാനായി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തൊഴിലാളിസംഘടനക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മാർക്സിസ്റ്റ്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ഡെമോക്രാറ്റിക്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വർക്കേഴ്സ്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മെൻഷവിക്കുക</w:t>
      </w:r>
      <w:proofErr w:type="spellEnd"/>
      <w:r w:rsidRPr="00745233">
        <w:rPr>
          <w:sz w:val="24"/>
          <w:szCs w:val="24"/>
        </w:rPr>
        <w:t>ൾ (</w:t>
      </w:r>
      <w:proofErr w:type="spellStart"/>
      <w:r w:rsidRPr="00745233">
        <w:rPr>
          <w:sz w:val="24"/>
          <w:szCs w:val="24"/>
        </w:rPr>
        <w:t>ന്യൂനപക്ഷം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ബോൾഷെവിക്കുക</w:t>
      </w:r>
      <w:proofErr w:type="spellEnd"/>
      <w:r w:rsidRPr="00745233">
        <w:rPr>
          <w:sz w:val="24"/>
          <w:szCs w:val="24"/>
        </w:rPr>
        <w:t>ൾ (</w:t>
      </w:r>
      <w:proofErr w:type="spellStart"/>
      <w:r w:rsidRPr="00745233">
        <w:rPr>
          <w:sz w:val="24"/>
          <w:szCs w:val="24"/>
        </w:rPr>
        <w:t>ഭൂരിപക്ഷം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എന്നും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ലെനി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ട്രോട്സ്കി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ബോൾഷെവിക്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അലക്സാണ്ട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കെരൻസ്കിയാണ്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മെൻഷെവിക്കുകൾക്ക്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>.</w:t>
      </w:r>
    </w:p>
    <w:p w14:paraId="5F0BF41E" w14:textId="1664E4B5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1905 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റഷ്യ-ജപ്പാ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റഷ്യക്കേറ്റ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രൂക്ഷമാക്കി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രാഷ്ട്രീയാവകാശങ്ങളും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പരിഷ്കാരങ്ങളും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സ്ഥലത്ത്</w:t>
      </w:r>
      <w:proofErr w:type="spellEnd"/>
      <w:r w:rsidRPr="00745233">
        <w:rPr>
          <w:sz w:val="24"/>
          <w:szCs w:val="24"/>
        </w:rPr>
        <w:t xml:space="preserve"> 1905 </w:t>
      </w:r>
      <w:proofErr w:type="spellStart"/>
      <w:r w:rsidRPr="00745233">
        <w:rPr>
          <w:sz w:val="24"/>
          <w:szCs w:val="24"/>
        </w:rPr>
        <w:t>ജനുവരി</w:t>
      </w:r>
      <w:proofErr w:type="spellEnd"/>
      <w:r w:rsidRPr="00745233">
        <w:rPr>
          <w:sz w:val="24"/>
          <w:szCs w:val="24"/>
        </w:rPr>
        <w:t xml:space="preserve"> 9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നൂറുകണക്കിന്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രക്തരൂഷിതമായ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ഞായറാഴ്ച</w:t>
      </w:r>
      <w:proofErr w:type="spellEnd"/>
      <w:r w:rsidRPr="00745233">
        <w:rPr>
          <w:sz w:val="24"/>
          <w:szCs w:val="24"/>
        </w:rPr>
        <w:t xml:space="preserve">' (Bloody Sunday)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സമരങ്ങ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നടത്താനായി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കാലഘട്ടത്തി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തൊഴിലാളികളുടെ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റഷ്യയിലെമ്പാടും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ശക്തമായതിനെത്തുടർന്ന്</w:t>
      </w:r>
      <w:proofErr w:type="spellEnd"/>
      <w:r w:rsidRPr="00745233">
        <w:rPr>
          <w:sz w:val="24"/>
          <w:szCs w:val="24"/>
        </w:rPr>
        <w:t xml:space="preserve"> "മ'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നിയമനിർമാണസഭ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നിർബന്ധിതനാ</w:t>
      </w:r>
      <w:r w:rsidR="00366551" w:rsidRPr="00745233">
        <w:rPr>
          <w:rFonts w:ascii="Nirmala UI" w:hAnsi="Nirmala UI" w:cs="Nirmala UI"/>
          <w:sz w:val="24"/>
          <w:szCs w:val="24"/>
        </w:rPr>
        <w:t>യി</w:t>
      </w:r>
      <w:proofErr w:type="spellEnd"/>
      <w:r w:rsidR="00366551" w:rsidRPr="00745233">
        <w:rPr>
          <w:rFonts w:ascii="Nirmala UI" w:hAnsi="Nirmala UI" w:cs="Nirmala UI"/>
          <w:sz w:val="24"/>
          <w:szCs w:val="24"/>
        </w:rPr>
        <w:t>.</w:t>
      </w:r>
    </w:p>
    <w:p w14:paraId="33D3567C" w14:textId="37A6B564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1914 ൽ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എതിർപ്പിനെ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അവഗണിച്ച്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നിക്കോളാസ്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>ൻ</w:t>
      </w:r>
      <w:r w:rsidR="00366551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കൊല്ലപ്പെട്ടു</w:t>
      </w:r>
      <w:proofErr w:type="spellEnd"/>
      <w:r w:rsidRPr="00745233">
        <w:rPr>
          <w:sz w:val="24"/>
          <w:szCs w:val="24"/>
        </w:rPr>
        <w:t xml:space="preserve">. 1917 </w:t>
      </w:r>
      <w:proofErr w:type="spellStart"/>
      <w:r w:rsidRPr="00745233">
        <w:rPr>
          <w:sz w:val="24"/>
          <w:szCs w:val="24"/>
        </w:rPr>
        <w:t>ആയപ്പോഴേക്കും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ഭക്ഷ്യദൗർലഭ്യം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lastRenderedPageBreak/>
        <w:t>മാർച്ച്</w:t>
      </w:r>
      <w:proofErr w:type="spellEnd"/>
      <w:r w:rsidRPr="00745233">
        <w:rPr>
          <w:sz w:val="24"/>
          <w:szCs w:val="24"/>
        </w:rPr>
        <w:t xml:space="preserve"> 8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റൊട്ടിക്കുവേണ്ടി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തെരുവീഥികളി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പട്ടണത്തി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പ്രതിഷേധപ്രകടനം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>.</w:t>
      </w:r>
    </w:p>
    <w:p w14:paraId="1CE57E12" w14:textId="1B86593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പ്രകടനങ്ങളെ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പിന്നീടവരും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തൊഴിലാളികളോടൊപ്പം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അനുഭവിച്ച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പെട്രോഗ്രാഡ്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പിടിച്ചെടുത്തു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നിക്കോളാസ്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സ്ഥാനമൊഴിയുകയും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മെൻഷെവിക്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അലക്സാണ്ട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കെരൻസ്കിയുടെ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ഫെബ്രുവരി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കലണ്ട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കലണ്ടറിനേക്കാ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പിറകിലായതിനാലാണ്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മാർച്ചി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ഫെബ്രുവരി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>).</w:t>
      </w:r>
    </w:p>
    <w:p w14:paraId="25431411" w14:textId="6FAFACC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അംഗീകരിച്ചില്ല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സ്വിറ്റ്സർലൻഡി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കഴിയുകയായിരുന്ന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വ്ളാഡിമി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ലെനി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റഷ്യയിലെത്തി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നേടണമെങ്കി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സോവിയറ്റുകൾക്ക്</w:t>
      </w:r>
      <w:proofErr w:type="spellEnd"/>
      <w:r w:rsidR="00366551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കൈമാറണമെന്ന്</w:t>
      </w:r>
      <w:proofErr w:type="spellEnd"/>
      <w:r w:rsidR="00366551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ബോൾഷെവിക്കുകളും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ലെനിന്റെ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നിലപാടിനെ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നൂറ്റാണ്ടുക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പഴക്കമുള്ള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പിന്നാക്കാവസ്ഥയും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ജനങ്ങൾക്കിടയിലെ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അസമത്വവും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ഇല്ലാതാക്കാ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തൊഴിലാളിവർഗ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ഭരണകൂടത്തിനുമാത്രമേ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കഴിയുകയുള്ളൂവെന്ന്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ബോൾഷെവിക്കുക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ഉന്നയിച്ചു</w:t>
      </w:r>
      <w:proofErr w:type="spellEnd"/>
      <w:r w:rsidRPr="00745233">
        <w:rPr>
          <w:sz w:val="24"/>
          <w:szCs w:val="24"/>
        </w:rPr>
        <w:t>.</w:t>
      </w:r>
    </w:p>
    <w:p w14:paraId="1DDE39D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പിൻമാറുക</w:t>
      </w:r>
      <w:proofErr w:type="spellEnd"/>
      <w:r w:rsidRPr="00745233">
        <w:rPr>
          <w:sz w:val="24"/>
          <w:szCs w:val="24"/>
        </w:rPr>
        <w:t>.</w:t>
      </w:r>
    </w:p>
    <w:p w14:paraId="715EA794" w14:textId="41847E8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പ്രഭുക്കന്മാരുടെ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574FBFD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ഫാക്ടറിക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പൊതുസ്വത്താക്കി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മാറ്റുക</w:t>
      </w:r>
      <w:proofErr w:type="spellEnd"/>
      <w:r w:rsidRPr="00745233">
        <w:rPr>
          <w:sz w:val="24"/>
          <w:szCs w:val="24"/>
        </w:rPr>
        <w:t>.</w:t>
      </w:r>
    </w:p>
    <w:p w14:paraId="29807F17" w14:textId="3C7605A8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1917 </w:t>
      </w:r>
      <w:proofErr w:type="spellStart"/>
      <w:r w:rsidRPr="00745233">
        <w:rPr>
          <w:sz w:val="24"/>
          <w:szCs w:val="24"/>
        </w:rPr>
        <w:t>ഒക്ടോബറി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ബോൾഷെവിക്കുക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സായുധകലാപമാരംഭിച്ചു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കെരൻസ്കി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വിട്ടുപോവുകയും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ബോൾഷെവിക്കുകളുടെ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നിയന്ത്രണത്തിലാവുകയും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ബോൾഷെവിക്കുകൾക്ക്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ഒക്ടോബ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കലണ്ട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ലെനി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അധ്യക്ഷനായ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കാബിനറ്റിന്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വിപ്ലവത്തിന്റെ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085C64F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പിന്മാറി</w:t>
      </w:r>
      <w:proofErr w:type="spellEnd"/>
      <w:r w:rsidRPr="00745233">
        <w:rPr>
          <w:sz w:val="24"/>
          <w:szCs w:val="24"/>
        </w:rPr>
        <w:t>.</w:t>
      </w:r>
    </w:p>
    <w:p w14:paraId="703DAEB3" w14:textId="77777777" w:rsidR="00366551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5B9944B8" w14:textId="16C3CA8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ഉടമസ്ഥതയ്ക്ക്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>.</w:t>
      </w:r>
    </w:p>
    <w:p w14:paraId="21EE388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കേന്ദ്രീകൃത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ആസൂത്രണം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>.</w:t>
      </w:r>
    </w:p>
    <w:p w14:paraId="5E63E6F0" w14:textId="77777777" w:rsidR="00366551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സാമ്പത്തിക-ശാസ്ത്ര-സാങ്കേതികരംഗങ്ങളി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കൈവരിച്ചു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4AFAC21F" w14:textId="32F07700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1924 ൽ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കൂടിച്ചേർന്ന്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</w:t>
      </w:r>
      <w:proofErr w:type="spellEnd"/>
      <w:r w:rsidRPr="00745233">
        <w:rPr>
          <w:sz w:val="24"/>
          <w:szCs w:val="24"/>
        </w:rPr>
        <w:t xml:space="preserve">ൻ (U S </w:t>
      </w:r>
      <w:proofErr w:type="spellStart"/>
      <w:r w:rsidRPr="00745233">
        <w:rPr>
          <w:sz w:val="24"/>
          <w:szCs w:val="24"/>
        </w:rPr>
        <w:t>S</w:t>
      </w:r>
      <w:proofErr w:type="spellEnd"/>
      <w:r w:rsidRPr="00745233">
        <w:rPr>
          <w:sz w:val="24"/>
          <w:szCs w:val="24"/>
        </w:rPr>
        <w:t xml:space="preserve"> R) </w:t>
      </w:r>
      <w:proofErr w:type="spellStart"/>
      <w:r w:rsidRPr="00745233">
        <w:rPr>
          <w:sz w:val="24"/>
          <w:szCs w:val="24"/>
        </w:rPr>
        <w:t>രൂപീകരിക്കപ്പെടുകയും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0F5F28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>.</w:t>
      </w:r>
    </w:p>
    <w:p w14:paraId="340EEDE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ചൈനീസ്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വിപ്ലവം</w:t>
      </w:r>
      <w:proofErr w:type="spellEnd"/>
    </w:p>
    <w:p w14:paraId="3BC9D744" w14:textId="7500B81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വിദേശാധിപത്യത്തിനും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രാജവാഴ്ചയ്ക്കും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നടപ്പിലാക്കിയതിൽനിന്നു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ഉൾപ്പെട്ട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കൊളോണിയ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ശക്തിക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കറുപ്പുവ്യാപാരവും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തുറന്നവാതി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നയവുമായിരുന്നു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ണെന്നു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527CC81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കറുപ്പുവ്യാപാരം</w:t>
      </w:r>
      <w:proofErr w:type="spellEnd"/>
    </w:p>
    <w:p w14:paraId="1815C368" w14:textId="4C35613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തേയില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മൺപാത്രങ്ങ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വളരെയധികം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ജനപ്രീതി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കയറ്റുമതിയിലൂടെ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വൻതോതി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ലാഭം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lastRenderedPageBreak/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ചൈനയിലേക്ക്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ഇല്ലാതിരുന്നതിനാ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വ്യാപാരികൾക്ക്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ചൈനയിലേക്ക്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ലഹരിപദാർഥമായ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കറുപ്പ്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മാനസികനിലയെയും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പ്രതികൂലമായി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മാനസികമായും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അടിമത്തത്തിലായി</w:t>
      </w:r>
      <w:proofErr w:type="spellEnd"/>
      <w:r w:rsidRPr="00745233">
        <w:rPr>
          <w:sz w:val="24"/>
          <w:szCs w:val="24"/>
        </w:rPr>
        <w:t>.</w:t>
      </w:r>
    </w:p>
    <w:p w14:paraId="15F6279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തുറന്ന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നയം</w:t>
      </w:r>
      <w:proofErr w:type="spellEnd"/>
    </w:p>
    <w:p w14:paraId="1F5A08FA" w14:textId="1713899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അവസാനമാകുമ്പോ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വ്യാപാരാനുകൂല്യങ്ങ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കരസ്ഥമാക്കി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ഈ </w:t>
      </w:r>
      <w:proofErr w:type="spellStart"/>
      <w:r w:rsidRPr="00745233">
        <w:rPr>
          <w:sz w:val="24"/>
          <w:szCs w:val="24"/>
        </w:rPr>
        <w:t>സമയത്ത്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ശ്രദ്ധിക്കാ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അമേരിക്കയ്ക്ക്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ആനുകൂല്യങ്ങ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ലഭിച്ചില്ല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സ്റ്റേറ്റ്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സെക്രട്ടറി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ഹേയ്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തുറന്നവാതി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.' ഈ </w:t>
      </w:r>
      <w:proofErr w:type="spellStart"/>
      <w:r w:rsidRPr="00745233">
        <w:rPr>
          <w:sz w:val="24"/>
          <w:szCs w:val="24"/>
        </w:rPr>
        <w:t>നയമനുസരിച്ച്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തുല്യ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സ്വാധീനമേഖലകളായി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വിഭജിക്കപ്പെട്ടു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അമേരിക്കയ്ക്ക്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ഇടപെടാ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അവസരമൊരുക്കുക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7ECC20C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രാജവംശം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അനുകൂലമായ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നിലപാടാണു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പ്രവർത്തിച്ചിരുന്ന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രഹസ്യസംഘടനക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ഇതിനെതിരെ</w:t>
      </w:r>
      <w:proofErr w:type="spellEnd"/>
      <w:r w:rsidRPr="00745233">
        <w:rPr>
          <w:sz w:val="24"/>
          <w:szCs w:val="24"/>
        </w:rPr>
        <w:t xml:space="preserve"> 1900 ൽ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ബോക്സർമാരുടെ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മുഷ്ടിയായിരുന്നു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ബോക്സ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പരാജയപ്പെട്ടെങ്കിലും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പിൽക്കാല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ബോക്സ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ശക്തിപകർന്നു</w:t>
      </w:r>
      <w:proofErr w:type="spellEnd"/>
      <w:r w:rsidRPr="00745233">
        <w:rPr>
          <w:sz w:val="24"/>
          <w:szCs w:val="24"/>
        </w:rPr>
        <w:t>.</w:t>
      </w:r>
    </w:p>
    <w:p w14:paraId="764FE53E" w14:textId="77777777" w:rsidR="009175DD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1911 ൽ </w:t>
      </w:r>
      <w:proofErr w:type="spellStart"/>
      <w:r w:rsidRPr="00745233">
        <w:rPr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സൻ </w:t>
      </w:r>
      <w:proofErr w:type="spellStart"/>
      <w:r w:rsidRPr="00745233">
        <w:rPr>
          <w:sz w:val="24"/>
          <w:szCs w:val="24"/>
        </w:rPr>
        <w:t>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മഞ്ചു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രാജഭരണത്തിനെരായി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രാജവാഴ്ചയ്ക്ക്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സൻയാന്നിന്റെ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കുമിതാങ്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സൻയാ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lastRenderedPageBreak/>
        <w:t>ജനാധിപത്യം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സോഷ്യലിസം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പ്രാധാന്യം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</w:p>
    <w:p w14:paraId="7811A4BD" w14:textId="69C2EE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സൻയാത്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>ൾ</w:t>
      </w:r>
    </w:p>
    <w:p w14:paraId="43503DC6" w14:textId="783E281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ദേശീയത</w:t>
      </w:r>
      <w:proofErr w:type="spellEnd"/>
      <w:r w:rsidR="009175DD" w:rsidRPr="00745233">
        <w:rPr>
          <w:b/>
          <w:sz w:val="24"/>
          <w:szCs w:val="24"/>
        </w:rPr>
        <w:t xml:space="preserve"> -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മഞ്ചൂറിയ</w:t>
      </w:r>
      <w:proofErr w:type="spellEnd"/>
      <w:r w:rsidR="009175DD" w:rsidRPr="00745233">
        <w:rPr>
          <w:rFonts w:ascii="Nirmala UI" w:hAnsi="Nirmala UI" w:cs="Nirmala UI"/>
          <w:sz w:val="24"/>
          <w:szCs w:val="24"/>
        </w:rPr>
        <w:t>ൻ</w:t>
      </w:r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പ്രദേശക്കാരായ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മഞ്ചു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രാജവംശത്തെയും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സാമ്രാജ്യശക്തികളെയും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പുറത്താക്കുക</w:t>
      </w:r>
      <w:proofErr w:type="spellEnd"/>
      <w:r w:rsidR="009175DD" w:rsidRPr="00745233">
        <w:rPr>
          <w:sz w:val="24"/>
          <w:szCs w:val="24"/>
        </w:rPr>
        <w:t xml:space="preserve">.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ജനാധിപത്യഭരണം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സ്ഥാപിക്കുക</w:t>
      </w:r>
      <w:proofErr w:type="spellEnd"/>
      <w:r w:rsidR="009175DD" w:rsidRPr="00745233">
        <w:rPr>
          <w:sz w:val="24"/>
          <w:szCs w:val="24"/>
        </w:rPr>
        <w:t>.</w:t>
      </w:r>
    </w:p>
    <w:p w14:paraId="4FE8F0F1" w14:textId="77777777" w:rsidR="009175DD" w:rsidRPr="00745233" w:rsidRDefault="00000000" w:rsidP="009175DD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സോഷ്യലിസം</w:t>
      </w:r>
      <w:proofErr w:type="spellEnd"/>
      <w:r w:rsidR="009175DD" w:rsidRPr="00745233">
        <w:rPr>
          <w:sz w:val="24"/>
          <w:szCs w:val="24"/>
        </w:rPr>
        <w:t xml:space="preserve"> -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മൂലധനത്തെ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നിയന്ത്രിക്കുകയും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ഭൂമി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തുല്യമായി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നടത്തുകയും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="009175DD"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="009175DD" w:rsidRPr="00745233">
        <w:rPr>
          <w:sz w:val="24"/>
          <w:szCs w:val="24"/>
        </w:rPr>
        <w:t>.</w:t>
      </w:r>
    </w:p>
    <w:p w14:paraId="06F25A5F" w14:textId="78263A0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പടിഞ്ഞാറ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വേണമെന്നാവശ്യപ്പെട്ട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സന്യാസെ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ചൈനയുമായി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ഒപ്പിട്ട്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അന്യായമായ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റദ്ദാക്കാ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കൃഷിയുടെയും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കുമിന്താങ്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റഷ്യയുടെ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ചൈനയ്ക്ക്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രൂപീകൃതമാവുകയും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ആദ്യകാലങ്ങളി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കുമിന്താങ്ങുകളും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സഹകരിച്ചാണ്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മുന്നോട്ടുപോയത്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സൻയാത്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സെന്നിന്റെ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മരണത്തെത്തുടർന്ന്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തലവനായി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വന്നതോടെ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ഇല്ലാതായി</w:t>
      </w:r>
      <w:proofErr w:type="spellEnd"/>
      <w:r w:rsidRPr="00745233">
        <w:rPr>
          <w:sz w:val="24"/>
          <w:szCs w:val="24"/>
        </w:rPr>
        <w:t>.</w:t>
      </w:r>
    </w:p>
    <w:p w14:paraId="7AE5506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ജനകീയമാവുന്നു</w:t>
      </w:r>
      <w:proofErr w:type="spellEnd"/>
    </w:p>
    <w:p w14:paraId="040B5980" w14:textId="0623272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ഏകാധിപത്യഭരണത്തിനു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കമ്മ്യൂണിസ്റ്റുകളുമായുള്ള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ഉപേക്ഷിച്ച്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വിദേശശക്തികൾക്ക്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യഥേഷ്ടം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അവസരമൊരുക്കി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ചൈനയുടെ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കൽക്കരി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ഇരുമ്പുവ്യവസായങ്ങ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ബാങ്കിങ്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വിദേശവ്യാപാരം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നിയന്ത്രിച്ചിരുന്നത്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വിദേശരാജ്യങ്ങളായിരുന്നു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കൈഷക്കിന്റെ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എതിർത്തതിനെത്തുടർന്ന്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തുംഗ്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 xml:space="preserve">. 1934 ൽ </w:t>
      </w:r>
      <w:proofErr w:type="spellStart"/>
      <w:r w:rsidRPr="00745233">
        <w:rPr>
          <w:sz w:val="24"/>
          <w:szCs w:val="24"/>
        </w:rPr>
        <w:t>കമ്മ്യൂണിസ്റ്റുക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മാവോയുടെ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തെക്ക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ചൈനയിലെ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കിയാങ്സിയിൽനിന്ന്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പ്രതിബന്ധങ്ങ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അതിസാഹസികമായ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പടിഞ്ഞാറ്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യെനാനി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യാത്രയിലുടനീളം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കൃഷിഭൂമിയും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പ്രഭുക്കന്മാരിൽനിന്ന്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കർഷകർക്കു</w:t>
      </w:r>
      <w:proofErr w:type="spellEnd"/>
      <w:r w:rsidR="009175D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ഏകദേശം</w:t>
      </w:r>
      <w:proofErr w:type="spellEnd"/>
      <w:r w:rsidRPr="00745233">
        <w:rPr>
          <w:sz w:val="24"/>
          <w:szCs w:val="24"/>
        </w:rPr>
        <w:t xml:space="preserve"> 12000 </w:t>
      </w:r>
      <w:proofErr w:type="spellStart"/>
      <w:r w:rsidRPr="00745233">
        <w:rPr>
          <w:sz w:val="24"/>
          <w:szCs w:val="24"/>
        </w:rPr>
        <w:t>കിലോമീറ്റ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സഞ്ചരിച്ച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“</w:t>
      </w:r>
      <w:proofErr w:type="spellStart"/>
      <w:r w:rsidRPr="00745233">
        <w:rPr>
          <w:sz w:val="24"/>
          <w:szCs w:val="24"/>
        </w:rPr>
        <w:t>ലോങ്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മാർച്ച്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തൽഫലമായി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വിദേശാധിപത്യത്തിനെതിരായ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പോരാട്ടത്തിന്റെ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പ്രതീകമായി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തുംഗും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ചുവപ്പുസേന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കുമിന്താങ്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കൈക്കലാക്കിയതിനെത്തുടർന്ന്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ചിയാങ്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കൈഷക്ക്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തായ്വാനി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രാഷ്ട്രീയാഭയം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. 1949 </w:t>
      </w:r>
      <w:proofErr w:type="spellStart"/>
      <w:r w:rsidRPr="00745233">
        <w:rPr>
          <w:sz w:val="24"/>
          <w:szCs w:val="24"/>
        </w:rPr>
        <w:t>ഒക്ടോബ</w:t>
      </w:r>
      <w:proofErr w:type="spellEnd"/>
      <w:r w:rsidRPr="00745233">
        <w:rPr>
          <w:sz w:val="24"/>
          <w:szCs w:val="24"/>
        </w:rPr>
        <w:t xml:space="preserve">ർ 1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മാവോ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തുംഗിന്റെ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068C59A7" w14:textId="344446D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വിപ്ലവങ്ങളെക്കുറിച്ചാണ്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നമ്മ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മുന്നോട്ടുവെച്ച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ലോകചരിത്രത്തെ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രൂപപ്പെടുത്തുന്നതി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നിർണ്ണായക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വിപ്ലവകാരിക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തയാറാക്കിയ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രേഖപ്പെടുത്തലുകളായി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നിൽക്കുന്നു</w:t>
      </w:r>
      <w:proofErr w:type="spellEnd"/>
      <w:r w:rsidRPr="00745233">
        <w:rPr>
          <w:sz w:val="24"/>
          <w:szCs w:val="24"/>
        </w:rPr>
        <w:t>.</w:t>
      </w:r>
    </w:p>
    <w:p w14:paraId="475AE336" w14:textId="77777777" w:rsidR="009175DD" w:rsidRPr="00745233" w:rsidRDefault="009175DD" w:rsidP="00006270">
      <w:pPr>
        <w:rPr>
          <w:sz w:val="24"/>
          <w:szCs w:val="24"/>
        </w:rPr>
      </w:pPr>
    </w:p>
    <w:p w14:paraId="2CF28E07" w14:textId="0D36425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അധ്യായം</w:t>
      </w:r>
      <w:proofErr w:type="spellEnd"/>
      <w:r w:rsidR="009175DD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>02</w:t>
      </w:r>
    </w:p>
    <w:p w14:paraId="361AE10D" w14:textId="011A9E2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പങ്കിട്ടെടുത്തു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ധാരണയുടെ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ഭൂപടത്തി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അതിർത്തിക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വരച്ച്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വീതംവയ്ക്കുകയായിരുന്നു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1A31837A" w14:textId="2304B11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എന്തിനായിരിക്കാം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നീക്കങ്ങളുടെ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ഇതുപോലുള്ള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ഇടപെടലുക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ഉണ്ടായിട്ടുണ്ട്</w:t>
      </w:r>
      <w:proofErr w:type="spellEnd"/>
      <w:r w:rsidRPr="00745233">
        <w:rPr>
          <w:sz w:val="24"/>
          <w:szCs w:val="24"/>
        </w:rPr>
        <w:t>.</w:t>
      </w:r>
    </w:p>
    <w:p w14:paraId="788DA5A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മുതലാളിത്തത്തിൽനിന്നു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സാമ്രാജ്യത്വത്തിലേക്ക്</w:t>
      </w:r>
      <w:proofErr w:type="spellEnd"/>
    </w:p>
    <w:p w14:paraId="6D19CD30" w14:textId="7398488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പതിനെട്ടാംനൂറ്റാണ്ടി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ഇംഗ്ലണ്ടി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വ്യവസായവിപ്ലവത്തെക്കുറിച്ച്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ക്ലാസുകളി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ക്രമേണ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ഇംഗ്ലണ്ടിൽനിന്നു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ഫാക്ടറികളി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മൂലധനനിക്ഷേപം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ലാഭത്തി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വർധനവുണ്ടാക്കി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ലാഭം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ഉൽപ്പാദനവും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വിതരണവും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സ്വകാര്യവ്യക്തിക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നിയന്ത്രിച്ചിരുന്ന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വൻകിട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നിക്ഷേപത്തിന്റെ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ആഭ്യന്തര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വേണ്ടതിനെക്കാ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ഉൽപാദിപ്പിച്ചിരുന്നു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വിറ്റഴിക്കുന്നതിന്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ആഭ്യന്തരകമ്പോളം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മതിയാകുമായിരുന്നില്ല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വ്യാവസായികരാജ്യങ്ങ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ഏഷ്യ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ആഫ്രിക്ക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നേരത്തേ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കച്ചവടബന്ധങ്ങ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ഇവിടങ്ങളി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രാഷ്ട്രീയാധികാരവും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പ്രക്രിയ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5E34409" w14:textId="3C65820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മുതലാളിത്തത്തിന്റെ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തൊഴിലാളിസംഘടനകളുടെ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വേതനവർധനവ്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ലാഭത്തി</w:t>
      </w:r>
      <w:proofErr w:type="spellEnd"/>
      <w:r w:rsidRPr="00745233">
        <w:rPr>
          <w:sz w:val="24"/>
          <w:szCs w:val="24"/>
        </w:rPr>
        <w:t>ൽ</w:t>
      </w:r>
      <w:r w:rsidR="009175D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കോളനികളെ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അസംസ്കൃതവസ്തുക്കളുടെ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കമ്പോളവുമായാണ്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കൊളോണിയ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മേധാവിക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മൂലധനനിക്ഷേപം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മുതലാളിത്തരാജ്യങ്ങളെ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54B72029" w14:textId="77777777" w:rsidR="009175DD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തൊഴിലാളികളുടെ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കുറഞ്ഞ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കൂലി</w:t>
      </w:r>
      <w:proofErr w:type="spellEnd"/>
      <w:r w:rsidRPr="00745233">
        <w:rPr>
          <w:b/>
          <w:sz w:val="24"/>
          <w:szCs w:val="24"/>
        </w:rPr>
        <w:t>.</w:t>
      </w:r>
    </w:p>
    <w:p w14:paraId="145BE17E" w14:textId="39B0F51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അസംസ്കൃതവസ്തുക്കളുടെ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ലഭ്യത</w:t>
      </w:r>
      <w:proofErr w:type="spellEnd"/>
      <w:r w:rsidRPr="00745233">
        <w:rPr>
          <w:b/>
          <w:sz w:val="24"/>
          <w:szCs w:val="24"/>
        </w:rPr>
        <w:t>.</w:t>
      </w:r>
    </w:p>
    <w:p w14:paraId="23E6654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കോളനികളി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ഉൽപ്പാദിപ്പിച്ച്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കോളനികളി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തന്നെ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വിതരണം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ചെയ്യുമ്പോഴുള്ള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കുറഞ്ഞ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ചെലവ്</w:t>
      </w:r>
      <w:proofErr w:type="spellEnd"/>
      <w:r w:rsidRPr="00745233">
        <w:rPr>
          <w:b/>
          <w:sz w:val="24"/>
          <w:szCs w:val="24"/>
        </w:rPr>
        <w:t>.</w:t>
      </w:r>
    </w:p>
    <w:p w14:paraId="58C85212" w14:textId="61B85C6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കോളനികളിലേക്കുള്ള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കയറ്റുമതിയുടെ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രാജ്യത്തിനുമേ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സ്ഥാപിക്കുന്ന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നിയമവ്യവസ്ഥ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ഭരണസംവിധാനം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സൈനികശക്തി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ഉപയോഗപ്പെടുത്തിയാണ്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സാമ്രാജ്യത്വശക്തിക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79FFF65F" w14:textId="77777777" w:rsidR="002218AE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എങ്ങനെയെല്ലാമാണ്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ബാധിച്ചത്</w:t>
      </w:r>
      <w:proofErr w:type="spellEnd"/>
      <w:r w:rsidRPr="00745233">
        <w:rPr>
          <w:sz w:val="24"/>
          <w:szCs w:val="24"/>
        </w:rPr>
        <w:t xml:space="preserve">? </w:t>
      </w:r>
    </w:p>
    <w:p w14:paraId="46F6E520" w14:textId="77777777" w:rsidR="002218AE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പരമ്പരാഗത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53DD7F0E" w14:textId="08C0D32C" w:rsidR="002218AE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ഭരണരീതിയും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നിയമവ്യവസ്ഥയും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മാറ്റിമറിക്കപ്പെട്ടു</w:t>
      </w:r>
      <w:proofErr w:type="spellEnd"/>
      <w:r w:rsidRPr="00745233">
        <w:rPr>
          <w:sz w:val="24"/>
          <w:szCs w:val="24"/>
        </w:rPr>
        <w:t>.</w:t>
      </w:r>
      <w:r w:rsidR="002218AE" w:rsidRPr="00745233">
        <w:rPr>
          <w:sz w:val="24"/>
          <w:szCs w:val="24"/>
        </w:rPr>
        <w:t xml:space="preserve"> </w:t>
      </w:r>
    </w:p>
    <w:p w14:paraId="160AE4AD" w14:textId="4251B6C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പരമ്പരാഗത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ഭക്ഷ്യവിളകൾക്കു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നാണ്യവിളക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കൃഷിചെയ്യാ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>.</w:t>
      </w:r>
    </w:p>
    <w:p w14:paraId="3AF37C7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തൊഴിലില്ലായ്മയും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29FBB7B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പ്രകൃതിവിഭവങ്ങ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കൊള്ളയടിക്കപ്പെട്ടു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38C43F2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തദ്ദേശീയമായ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സംസ്കാരം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033F5EAF" w14:textId="6871EA9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പരസ്പര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സംഘർഷങ്ങളും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സാമ്രാജ്യത്വശക്തിക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</w:t>
      </w:r>
    </w:p>
    <w:p w14:paraId="3AFB0CD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ഒന്നാം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ലോകയുദ്ധം</w:t>
      </w:r>
      <w:proofErr w:type="spellEnd"/>
    </w:p>
    <w:p w14:paraId="4C2844E2" w14:textId="5C0140A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സാമ്രാജ്യത്വശക്തിക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തർക്കങ്ങ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ലോകരാഷ്ട്രങ്ങളെ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കൊണ്ടെത്തിച്ചു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വഴിതെളിച്ച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എന്തെല്ലാമായിരുന്നുവെന്നു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FE77575" w14:textId="7E6403A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കോളനികൾക്കു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അവർക്കിടയി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സംഘർഷങ്ങൾക്ക്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ശത്രുക്കളെയും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മിത്രങ്ങളെയും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തിരിച്ചറിയാ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സൈനികസഖ്യങ്ങളാണ്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സഖ്യവും</w:t>
      </w:r>
      <w:proofErr w:type="spellEnd"/>
      <w:r w:rsidRPr="00745233">
        <w:rPr>
          <w:sz w:val="24"/>
          <w:szCs w:val="24"/>
        </w:rPr>
        <w:t xml:space="preserve"> (Triple Alliance) </w:t>
      </w:r>
      <w:proofErr w:type="spellStart"/>
      <w:r w:rsidRPr="00745233">
        <w:rPr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സൗഹാർദവും</w:t>
      </w:r>
      <w:proofErr w:type="spellEnd"/>
      <w:r w:rsidRPr="00745233">
        <w:rPr>
          <w:sz w:val="24"/>
          <w:szCs w:val="24"/>
        </w:rPr>
        <w:t xml:space="preserve"> (Triple Entente).</w:t>
      </w:r>
    </w:p>
    <w:p w14:paraId="50823069" w14:textId="0E61F0E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സഖ്യം</w:t>
      </w:r>
      <w:proofErr w:type="spellEnd"/>
      <w:r w:rsidR="003F631F" w:rsidRPr="00745233">
        <w:rPr>
          <w:sz w:val="24"/>
          <w:szCs w:val="24"/>
        </w:rPr>
        <w:t xml:space="preserve">: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="003F631F" w:rsidRPr="00745233">
        <w:rPr>
          <w:sz w:val="24"/>
          <w:szCs w:val="24"/>
        </w:rPr>
        <w:t xml:space="preserve">,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="003F631F" w:rsidRPr="00745233">
        <w:rPr>
          <w:sz w:val="24"/>
          <w:szCs w:val="24"/>
        </w:rPr>
        <w:t xml:space="preserve">-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ഹംഗറി</w:t>
      </w:r>
      <w:proofErr w:type="spellEnd"/>
      <w:r w:rsidR="003F631F" w:rsidRPr="00745233">
        <w:rPr>
          <w:sz w:val="24"/>
          <w:szCs w:val="24"/>
        </w:rPr>
        <w:t xml:space="preserve">,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</w:p>
    <w:p w14:paraId="555A91BA" w14:textId="3E8A7A2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സൗഹാർദം</w:t>
      </w:r>
      <w:proofErr w:type="spellEnd"/>
      <w:r w:rsidR="003F631F" w:rsidRPr="00745233">
        <w:rPr>
          <w:sz w:val="24"/>
          <w:szCs w:val="24"/>
        </w:rPr>
        <w:t xml:space="preserve">: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="003F631F" w:rsidRPr="00745233">
        <w:rPr>
          <w:sz w:val="24"/>
          <w:szCs w:val="24"/>
        </w:rPr>
        <w:t xml:space="preserve">,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="003F631F" w:rsidRPr="00745233">
        <w:rPr>
          <w:sz w:val="24"/>
          <w:szCs w:val="24"/>
        </w:rPr>
        <w:t xml:space="preserve">,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</w:p>
    <w:p w14:paraId="75F343E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യുദ്ധാന്തരീക്ഷം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വിനാശകാരികളായ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ആയുധങ്ങ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നിർമിക്കുകയും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വാങ്ങിക്കൂട്ടുകയും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080CA6A" w14:textId="50501F6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സാമ്രാജ്യത്വമത്സരങ്ങളി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വിജയിക്കുന്നതിനു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അതിലൊന്നാണ്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കീഴടക്കുന്നതിനുള്ള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തീവ്രദേശീയത</w:t>
      </w:r>
      <w:proofErr w:type="spellEnd"/>
      <w:r w:rsidRPr="00745233">
        <w:rPr>
          <w:sz w:val="24"/>
          <w:szCs w:val="24"/>
        </w:rPr>
        <w:t xml:space="preserve"> (Aggressive Nationalism)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മറ്റുള്ളവയേക്കാ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ശ്രേഷ്ഠമാണെന്ന്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കരുതുകയും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ചെയ്യുന്നതിനെയെല്ലാം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ന്യായീകരിക്കുകയും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പ്രത്യേകതയായിരുന്നു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തീവ്രദേശീതയി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അധിഷ്ഠിതമായി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>ൻ</w:t>
      </w:r>
      <w:r w:rsidR="003F631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="003F631F" w:rsidRPr="00745233">
        <w:rPr>
          <w:sz w:val="24"/>
          <w:szCs w:val="24"/>
        </w:rPr>
        <w:t>.</w:t>
      </w:r>
    </w:p>
    <w:p w14:paraId="28D1D25A" w14:textId="77777777" w:rsidR="003F631F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(Pan-Slav Movement)</w:t>
      </w:r>
      <w:r w:rsidR="003F631F" w:rsidRPr="00745233">
        <w:rPr>
          <w:sz w:val="24"/>
          <w:szCs w:val="24"/>
        </w:rPr>
        <w:t>:</w:t>
      </w:r>
      <w:r w:rsidRPr="00745233">
        <w:rPr>
          <w:sz w:val="24"/>
          <w:szCs w:val="24"/>
        </w:rPr>
        <w:t xml:space="preserve"> </w:t>
      </w:r>
    </w:p>
    <w:p w14:paraId="58C8ADF5" w14:textId="4A5BCC0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കിഴക്ക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യൂറോപ്പിലെ</w:t>
      </w:r>
      <w:proofErr w:type="spellEnd"/>
      <w:r w:rsidR="003F631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ബൾഗേറിയ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ഗ്രീസ്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സ്ലാവ്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വംശജരെ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ഏകീകരിക്കാ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ആഗ്രഹിച്ചു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അതിനായി</w:t>
      </w:r>
      <w:proofErr w:type="spellEnd"/>
      <w:r w:rsidR="003F631F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 xml:space="preserve">ഈ </w:t>
      </w:r>
      <w:proofErr w:type="spellStart"/>
      <w:r w:rsidRPr="00745233">
        <w:rPr>
          <w:sz w:val="24"/>
          <w:szCs w:val="24"/>
        </w:rPr>
        <w:t>മേഖലയി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സ്ലാവ്</w:t>
      </w:r>
      <w:proofErr w:type="spellEnd"/>
      <w:r w:rsidR="003F631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0A2EB0CE" w14:textId="77777777" w:rsidR="003F631F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(Pan-German Movement)</w:t>
      </w:r>
      <w:r w:rsidR="003F631F" w:rsidRPr="00745233">
        <w:rPr>
          <w:sz w:val="24"/>
          <w:szCs w:val="24"/>
        </w:rPr>
        <w:t>:</w:t>
      </w:r>
      <w:r w:rsidRPr="00745233">
        <w:rPr>
          <w:sz w:val="24"/>
          <w:szCs w:val="24"/>
        </w:rPr>
        <w:t xml:space="preserve"> </w:t>
      </w:r>
    </w:p>
    <w:p w14:paraId="52694E07" w14:textId="1B78F4C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മധ്യയൂറോപ്പിലും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ബാൾ</w:t>
      </w:r>
      <w:r w:rsidR="003F631F" w:rsidRPr="00745233">
        <w:rPr>
          <w:rFonts w:ascii="Nirmala UI" w:hAnsi="Nirmala UI" w:cs="Nirmala UI"/>
          <w:sz w:val="24"/>
          <w:szCs w:val="24"/>
        </w:rPr>
        <w:t>ക്ക</w:t>
      </w:r>
      <w:proofErr w:type="spellEnd"/>
      <w:r w:rsidR="003F631F" w:rsidRPr="00745233">
        <w:rPr>
          <w:rFonts w:ascii="Nirmala UI" w:hAnsi="Nirmala UI" w:cs="Nirmala UI"/>
          <w:sz w:val="24"/>
          <w:szCs w:val="24"/>
        </w:rPr>
        <w:t>ൻ</w:t>
      </w:r>
      <w:r w:rsidR="003F631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ട്യൂട്ടോണിക്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വർഗക്കാരെ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ഏകോപിപ്പിക്കുക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ആരംഭിച്ചതാണ്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390C0094" w14:textId="77777777" w:rsidR="003F631F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(Revenge Movement)</w:t>
      </w:r>
      <w:r w:rsidR="003F631F" w:rsidRPr="00745233">
        <w:rPr>
          <w:sz w:val="24"/>
          <w:szCs w:val="24"/>
        </w:rPr>
        <w:t>:</w:t>
      </w:r>
      <w:r w:rsidRPr="00745233">
        <w:rPr>
          <w:sz w:val="24"/>
          <w:szCs w:val="24"/>
        </w:rPr>
        <w:t xml:space="preserve"> </w:t>
      </w:r>
    </w:p>
    <w:p w14:paraId="2CE340A8" w14:textId="1C5278C9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1871 ൽ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3F631F" w:rsidRPr="00745233">
        <w:rPr>
          <w:rFonts w:ascii="Nirmala UI" w:hAnsi="Nirmala UI" w:cs="Nirmala UI"/>
          <w:sz w:val="24"/>
          <w:szCs w:val="24"/>
        </w:rPr>
        <w:t>ഫ്രാൻ</w:t>
      </w:r>
      <w:r w:rsidRPr="00745233">
        <w:rPr>
          <w:sz w:val="24"/>
          <w:szCs w:val="24"/>
        </w:rPr>
        <w:t>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പക്കൽനിന്ന്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അൾസൈസ്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ലൊറൈ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തിരികെ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ആരംഭിച്ചതാണ്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2CA79889" w14:textId="1500EEC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കിടമത്സരങ്ങ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പ്രതിസന്ധികളിലേക്കു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പ്രധാനപ്പെട്ടവയാണ്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മൊറോക്ക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.</w:t>
      </w:r>
    </w:p>
    <w:p w14:paraId="349387A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പ്രതിസന്ധിക</w:t>
      </w:r>
      <w:proofErr w:type="spellEnd"/>
      <w:r w:rsidRPr="00745233">
        <w:rPr>
          <w:sz w:val="24"/>
          <w:szCs w:val="24"/>
        </w:rPr>
        <w:t>ൾ</w:t>
      </w:r>
    </w:p>
    <w:p w14:paraId="1AC6E66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മൊറോക്ക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</w:p>
    <w:p w14:paraId="0119EAFD" w14:textId="32EC5682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1904 ൽ </w:t>
      </w:r>
      <w:proofErr w:type="spellStart"/>
      <w:r w:rsidRPr="00745233">
        <w:rPr>
          <w:sz w:val="24"/>
          <w:szCs w:val="24"/>
        </w:rPr>
        <w:t>ബ്രിട്ടനും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തമ്മിലൊപ്പിട്ട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രഹസ്യസന്ധിയനുസരിച്ച്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മൊറോക്കോയി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ഫാൻസിന്റെ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മൊറോക്കോ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കൈവശപ്പെടുത്താനാഗ്രഹിച്ച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ഇതംഗീകരിച്ചില്ല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മൊറോക്ക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തുറമുഖമായ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അഗഡീറിലേക്ക്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യുദ്ധക്കപ്പലുക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അയച്ചു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അനുരഞ്ജന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കോളനിയായ</w:t>
      </w:r>
      <w:proofErr w:type="spellEnd"/>
      <w:r w:rsidR="00140A6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കോംഗോയുടെ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ജർമനിക്ക്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തുടർന്നു</w:t>
      </w:r>
      <w:proofErr w:type="spellEnd"/>
      <w:r w:rsidRPr="00745233">
        <w:rPr>
          <w:sz w:val="24"/>
          <w:szCs w:val="24"/>
        </w:rPr>
        <w:t>.</w:t>
      </w:r>
    </w:p>
    <w:p w14:paraId="237899E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</w:p>
    <w:p w14:paraId="64B3D966" w14:textId="17FE2BA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ഗ്രീസിന്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കിഴക്കുള്ള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ഈജിയ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കരിങ്കടലിനും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സമീപത്തായാണ്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സ്ഥിതിചെയ്യുന്നത്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ഓട്ടോമ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തുർക്കികളുടെ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1912 </w:t>
      </w: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സഖ്യം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ഗ്രീസ്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മോണ്ടിനിഗ്രോ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ബൾഗേറിയ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തുർക്കിയെ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lastRenderedPageBreak/>
        <w:t>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നേട്ടങ്ങ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പങ്കിട്ടെടുക്കുന്നതി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സഖ്യത്തിലെ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അഭിപ്രായവ്യത്യാസം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രാഷ്ട്രങ്ങ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</w:t>
      </w:r>
    </w:p>
    <w:p w14:paraId="4725FB09" w14:textId="165547C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ബാൾക്ക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ആധിപത്യമുറപ്പിക്കാ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സെർബിയയും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ആസ്ട്രിയയും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സമയത്താണ്</w:t>
      </w:r>
      <w:proofErr w:type="spellEnd"/>
      <w:r w:rsidRPr="00745233">
        <w:rPr>
          <w:sz w:val="24"/>
          <w:szCs w:val="24"/>
        </w:rPr>
        <w:t xml:space="preserve"> 1914 </w:t>
      </w:r>
      <w:proofErr w:type="spellStart"/>
      <w:r w:rsidRPr="00745233">
        <w:rPr>
          <w:sz w:val="24"/>
          <w:szCs w:val="24"/>
        </w:rPr>
        <w:t>ജൂണി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കിരീടാവകാശിയായ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ഫ്രാൻസിസ്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ഫെർഡിനന്റിനെ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ബോസ്നിയ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തലസ്ഥാനമായ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സാരയാവോയി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യുവാവായ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140A62" w:rsidRPr="00745233">
        <w:rPr>
          <w:rFonts w:ascii="Nirmala UI" w:hAnsi="Nirmala UI" w:cs="Nirmala UI"/>
          <w:sz w:val="24"/>
          <w:szCs w:val="24"/>
        </w:rPr>
        <w:t>ഗാവ്ലോ</w:t>
      </w:r>
      <w:proofErr w:type="spellEnd"/>
      <w:r w:rsidR="00140A62" w:rsidRPr="00745233">
        <w:rPr>
          <w:sz w:val="24"/>
          <w:szCs w:val="24"/>
        </w:rPr>
        <w:t xml:space="preserve"> </w:t>
      </w:r>
      <w:proofErr w:type="spellStart"/>
      <w:r w:rsidR="00140A62" w:rsidRPr="00745233">
        <w:rPr>
          <w:rFonts w:ascii="Nirmala UI" w:hAnsi="Nirmala UI" w:cs="Nirmala UI"/>
          <w:sz w:val="24"/>
          <w:szCs w:val="24"/>
        </w:rPr>
        <w:t>പ്രിൻസപ്പ്</w:t>
      </w:r>
      <w:proofErr w:type="spellEnd"/>
      <w:r w:rsidR="00140A62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വെടിവെച്ചു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സെർബിയയാണ്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ഉത്തരവാദിയെന്ന്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സെർബിയ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</w:t>
      </w:r>
      <w:proofErr w:type="spellEnd"/>
      <w:r w:rsidRPr="00745233">
        <w:rPr>
          <w:sz w:val="24"/>
          <w:szCs w:val="24"/>
        </w:rPr>
        <w:t xml:space="preserve">ൽ 1914 </w:t>
      </w:r>
      <w:proofErr w:type="spellStart"/>
      <w:r w:rsidRPr="00745233">
        <w:rPr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28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സഖ്യരാഷ്ട്രവും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വലുതുമായ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നേരിട്ടോ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അല്ലാതെയോ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ഈ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243B16B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യുദ്ധം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സെല്ലുലോയ്ഡി</w:t>
      </w:r>
      <w:proofErr w:type="spellEnd"/>
      <w:r w:rsidRPr="00745233">
        <w:rPr>
          <w:b/>
          <w:sz w:val="24"/>
          <w:szCs w:val="24"/>
        </w:rPr>
        <w:t>ൽ</w:t>
      </w:r>
    </w:p>
    <w:p w14:paraId="09E3AFC5" w14:textId="13C4A70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ഫ്രഞ്ച്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തടവുകാരുടെ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കഥപറയുന്ന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ഴാങ്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140A62" w:rsidRPr="00745233">
        <w:rPr>
          <w:rFonts w:ascii="Nirmala UI" w:hAnsi="Nirmala UI" w:cs="Nirmala UI"/>
          <w:sz w:val="24"/>
          <w:szCs w:val="24"/>
        </w:rPr>
        <w:t>റെന്യയുടെ</w:t>
      </w:r>
      <w:proofErr w:type="spellEnd"/>
      <w:r w:rsidR="00140A62" w:rsidRPr="00745233">
        <w:rPr>
          <w:rFonts w:ascii="Nirmala UI" w:hAnsi="Nirmala UI" w:cs="Nirmala UI"/>
          <w:sz w:val="24"/>
          <w:szCs w:val="24"/>
        </w:rPr>
        <w:t xml:space="preserve"> </w:t>
      </w:r>
      <w:r w:rsidRPr="00745233">
        <w:rPr>
          <w:sz w:val="24"/>
          <w:szCs w:val="24"/>
        </w:rPr>
        <w:t>"</w:t>
      </w:r>
      <w:proofErr w:type="spellStart"/>
      <w:r w:rsidRPr="00745233">
        <w:rPr>
          <w:sz w:val="24"/>
          <w:szCs w:val="24"/>
        </w:rPr>
        <w:t>ഗ്രാൻഡ്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ഇല്യൂഷ</w:t>
      </w:r>
      <w:proofErr w:type="spellEnd"/>
      <w:r w:rsidRPr="00745233">
        <w:rPr>
          <w:sz w:val="24"/>
          <w:szCs w:val="24"/>
        </w:rPr>
        <w:t xml:space="preserve">ൻ'. </w:t>
      </w:r>
      <w:proofErr w:type="spellStart"/>
      <w:r w:rsidRPr="00745233">
        <w:rPr>
          <w:sz w:val="24"/>
          <w:szCs w:val="24"/>
        </w:rPr>
        <w:t>യുദ്ധങ്ങളെക്കുറിച്ചുള്ള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മികച്ച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ചലച്ചിത്രങ്ങളിലൊന്നാണിത്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sz w:val="24"/>
          <w:szCs w:val="24"/>
        </w:rPr>
        <w:t>ഗ്രാൻഡ്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ഇല്യൂഷന്റെ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പ്രിന്റുക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നാസിക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നശിപ്പിച്ചുവെ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കണ്ടെടുക്കപ്പെട്ടു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ലെവിസ്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മൈൻസ്റ്റോ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സംവിധാന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"ഓൾ </w:t>
      </w:r>
      <w:proofErr w:type="spellStart"/>
      <w:r w:rsidRPr="00745233">
        <w:rPr>
          <w:sz w:val="24"/>
          <w:szCs w:val="24"/>
        </w:rPr>
        <w:t>ക്വയറ്റ്</w:t>
      </w:r>
      <w:proofErr w:type="spellEnd"/>
      <w:r w:rsidRPr="00745233">
        <w:rPr>
          <w:sz w:val="24"/>
          <w:szCs w:val="24"/>
        </w:rPr>
        <w:t xml:space="preserve"> ഓൺ ദ </w:t>
      </w:r>
      <w:proofErr w:type="spellStart"/>
      <w:r w:rsidRPr="00745233">
        <w:rPr>
          <w:sz w:val="24"/>
          <w:szCs w:val="24"/>
        </w:rPr>
        <w:t>വെസ്റ്റേ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ഫ്രണ്ട്</w:t>
      </w:r>
      <w:proofErr w:type="spellEnd"/>
      <w:r w:rsidRPr="00745233">
        <w:rPr>
          <w:sz w:val="24"/>
          <w:szCs w:val="24"/>
        </w:rPr>
        <w:t xml:space="preserve">', </w:t>
      </w:r>
      <w:proofErr w:type="spellStart"/>
      <w:r w:rsidRPr="00745233">
        <w:rPr>
          <w:sz w:val="24"/>
          <w:szCs w:val="24"/>
        </w:rPr>
        <w:t>സ്റ്റാൻലി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കുബിക്കിന്റെ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പാത്ത്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ഗ്ലോറി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ദൃശ്യാവിഷ്കാരങ്ങളാണ്</w:t>
      </w:r>
      <w:proofErr w:type="spellEnd"/>
      <w:r w:rsidRPr="00745233">
        <w:rPr>
          <w:sz w:val="24"/>
          <w:szCs w:val="24"/>
        </w:rPr>
        <w:t>.</w:t>
      </w:r>
    </w:p>
    <w:p w14:paraId="01A5B778" w14:textId="05C36B80" w:rsidR="00140A62" w:rsidRPr="00745233" w:rsidRDefault="00140A62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യുദ്ധത്തിന്റെ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ഫലങ്ങ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360CE40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1918 ൽ </w:t>
      </w:r>
      <w:proofErr w:type="spellStart"/>
      <w:r w:rsidRPr="00745233">
        <w:rPr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പ്രത്യാഘാതങ്ങ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അനുഭവപ്പെട്ടു</w:t>
      </w:r>
      <w:proofErr w:type="spellEnd"/>
      <w:r w:rsidRPr="00745233">
        <w:rPr>
          <w:sz w:val="24"/>
          <w:szCs w:val="24"/>
        </w:rPr>
        <w:t>.</w:t>
      </w:r>
    </w:p>
    <w:p w14:paraId="698DFCC5" w14:textId="77777777" w:rsidR="00140A62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ദശലക്ഷക്കണക്കിന്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ജീവഹാനി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പരിക്കേൽക്കുകയും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27955AA8" w14:textId="523C2CC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കൃഷി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വ്യവസായം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വാർത്താവിനിമയം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27C39EA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ദാരിദ്ര്യം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നാണയപ്പെരുപ്പം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1319913C" w14:textId="0726F9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യൂറോപ്പിന്റെ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ദുർബലമായി</w:t>
      </w:r>
      <w:proofErr w:type="spellEnd"/>
      <w:r w:rsidRPr="00745233">
        <w:rPr>
          <w:sz w:val="24"/>
          <w:szCs w:val="24"/>
        </w:rPr>
        <w:t>.</w:t>
      </w:r>
    </w:p>
    <w:p w14:paraId="56E568FC" w14:textId="7D49AD9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ഏഷ്യയിലെയും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ആഫ്രിക്കയിലെയും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39F9829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രാഷ്ട്രസഖ്യം</w:t>
      </w:r>
      <w:proofErr w:type="spellEnd"/>
      <w:r w:rsidRPr="00745233">
        <w:rPr>
          <w:sz w:val="24"/>
          <w:szCs w:val="24"/>
        </w:rPr>
        <w:t xml:space="preserve"> (League of Nations)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>.</w:t>
      </w:r>
    </w:p>
    <w:p w14:paraId="7975BD52" w14:textId="07D5E9A3" w:rsidR="00140A62" w:rsidRPr="00745233" w:rsidRDefault="00140A62" w:rsidP="00006270">
      <w:pPr>
        <w:rPr>
          <w:b/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സമാധാനശ്രമങ്ങ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34146633" w14:textId="5DABC65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ഫാൻസിന്റെയും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സഖ്യം</w:t>
      </w:r>
      <w:proofErr w:type="spellEnd"/>
      <w:r w:rsidRPr="00745233">
        <w:rPr>
          <w:sz w:val="24"/>
          <w:szCs w:val="24"/>
        </w:rPr>
        <w:t xml:space="preserve"> 1919 ൽ </w:t>
      </w:r>
      <w:proofErr w:type="spellStart"/>
      <w:r w:rsidRPr="00745233">
        <w:rPr>
          <w:sz w:val="24"/>
          <w:szCs w:val="24"/>
        </w:rPr>
        <w:t>പാരിസി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സമാധാന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യുദ്ധാനന്തര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ഭാവികാര്യങ്ങ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ചർച്ചചെയ്തു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വെവ്വേറെ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സന്ധിക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ഒപ്പിട്ടു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ജർമനിയുമായി</w:t>
      </w:r>
      <w:proofErr w:type="spellEnd"/>
      <w:r w:rsidRPr="00745233">
        <w:rPr>
          <w:sz w:val="24"/>
          <w:szCs w:val="24"/>
        </w:rPr>
        <w:t xml:space="preserve"> 1919 ൽ </w:t>
      </w:r>
      <w:proofErr w:type="spellStart"/>
      <w:r w:rsidRPr="00745233">
        <w:rPr>
          <w:sz w:val="24"/>
          <w:szCs w:val="24"/>
        </w:rPr>
        <w:t>ഒപ്പുവച്ച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വേഴ്സായ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ഇതുപ്രകാരം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സഖ്യകക്ഷിക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വീതിച്ചെടുത്തു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നഷ്ടപരിഹാരമായി</w:t>
      </w:r>
      <w:proofErr w:type="spellEnd"/>
      <w:r w:rsidRPr="00745233">
        <w:rPr>
          <w:sz w:val="24"/>
          <w:szCs w:val="24"/>
        </w:rPr>
        <w:t xml:space="preserve"> വൻ </w:t>
      </w:r>
      <w:proofErr w:type="spellStart"/>
      <w:r w:rsidRPr="00745233">
        <w:rPr>
          <w:sz w:val="24"/>
          <w:szCs w:val="24"/>
        </w:rPr>
        <w:t>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സമ്പന്നമായ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ഖനിപ്രദേശങ്ങ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സഖ്യകക്ഷിക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കൈക്കലാക്കി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എല്ലാറ്റിനുമുപരി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യുദ്ധക്കുറ്റം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ജർമനിയുടെമേ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കെട്ടിവയ്ക്കുകയും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നിരായുധീകരിക്കുകയും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2B6024D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സാമ്പത്തിക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മാന്ദ്യം</w:t>
      </w:r>
      <w:proofErr w:type="spellEnd"/>
    </w:p>
    <w:p w14:paraId="22721F81" w14:textId="34B1CC6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കെടുതി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അനുഭവിക്കാത്ത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തകർന്ന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അമേരിക്കയിൽനിന്നു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വൻതോതി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വായ്പക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സംഘടിപ്പിച്ചു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ആഗോളവിനിമയത്തിന്റെ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പൗണ്ടിനു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ഡോളറായി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യൂറോപ്പിനു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പുറത്ത്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>.</w:t>
      </w:r>
    </w:p>
    <w:p w14:paraId="0F2F51B6" w14:textId="23FADAA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സാമ്പത്തികമുന്നേറ്റം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നീണ്ടുനിന്നില്ല</w:t>
      </w:r>
      <w:proofErr w:type="spellEnd"/>
      <w:r w:rsidRPr="00745233">
        <w:rPr>
          <w:sz w:val="24"/>
          <w:szCs w:val="24"/>
        </w:rPr>
        <w:t xml:space="preserve">. 1929 ൽ </w:t>
      </w:r>
      <w:proofErr w:type="spellStart"/>
      <w:r w:rsidRPr="00745233">
        <w:rPr>
          <w:sz w:val="24"/>
          <w:szCs w:val="24"/>
        </w:rPr>
        <w:t>ലോകത്തെയാകെ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സാമ്പത്തികമാന്ദ്യം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ആവിർഭവിച്ചത്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.</w:t>
      </w:r>
    </w:p>
    <w:p w14:paraId="255E6F49" w14:textId="69A295E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പാപ്പരാക്കിയ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വാങ്ങാ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കഴിവില്ലാതായി</w:t>
      </w:r>
      <w:proofErr w:type="spellEnd"/>
      <w:r w:rsidRPr="00745233">
        <w:rPr>
          <w:sz w:val="24"/>
          <w:szCs w:val="24"/>
        </w:rPr>
        <w:t>.</w:t>
      </w:r>
    </w:p>
    <w:p w14:paraId="32E017E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വിറ്റഴിക്കാതെ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ഫാക്ടറികളി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കെട്ടിക്കിടന്നു</w:t>
      </w:r>
      <w:proofErr w:type="spellEnd"/>
      <w:r w:rsidRPr="00745233">
        <w:rPr>
          <w:sz w:val="24"/>
          <w:szCs w:val="24"/>
        </w:rPr>
        <w:t>.</w:t>
      </w:r>
    </w:p>
    <w:p w14:paraId="5A014D89" w14:textId="1D5D8DF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അമേരിക്കയി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വായ്പക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തിരിച്ചടയ്ക്കുന്നതി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വീഴ്ചവരുത്തി</w:t>
      </w:r>
      <w:proofErr w:type="spellEnd"/>
      <w:r w:rsidRPr="00745233">
        <w:rPr>
          <w:sz w:val="24"/>
          <w:szCs w:val="24"/>
        </w:rPr>
        <w:t>.</w:t>
      </w:r>
    </w:p>
    <w:p w14:paraId="7F08541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ബാങ്കുക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7D8ECF9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പണപ്പെരുപ്പം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6ABEE0F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തൊഴിലില്ലായ്മയും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>.</w:t>
      </w:r>
    </w:p>
    <w:p w14:paraId="21BB24B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കറുത്ത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വ്യാഴാഴ്ച</w:t>
      </w:r>
      <w:proofErr w:type="spellEnd"/>
    </w:p>
    <w:p w14:paraId="7049162A" w14:textId="32DBD1F1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1929 </w:t>
      </w:r>
      <w:proofErr w:type="spellStart"/>
      <w:r w:rsidRPr="00745233">
        <w:rPr>
          <w:sz w:val="24"/>
          <w:szCs w:val="24"/>
        </w:rPr>
        <w:t>ഒക്ടോബ</w:t>
      </w:r>
      <w:proofErr w:type="spellEnd"/>
      <w:r w:rsidRPr="00745233">
        <w:rPr>
          <w:sz w:val="24"/>
          <w:szCs w:val="24"/>
        </w:rPr>
        <w:t xml:space="preserve">ർ 24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ന്യൂയോർക്ക്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ഓഹരിക്കമ്പോളത്തിലുണ്ടായ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കറുത്ത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വ്യാഴാഴ്ച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അതുവരെയുണ്ടായിരുന്ന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സാമ്പത്തികമുന്നേറ്റം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തകർന്നടിഞ്ഞു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നിക്ഷേപകരുടെ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പിന്മാറ്റവും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ഓഹരിക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വൻതോതി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വിറ്റഴിക്കാനുള്ള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ശ്രമവുമാണ്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ഓഹരിക്കമ്പോളത്തെ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തകർത്തത്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നിരവധിപേർക്ക്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സമ്പാദ്യവും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ആത്മഹത്യ</w:t>
      </w:r>
      <w:proofErr w:type="spellEnd"/>
      <w:r w:rsidR="00ED36B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ന്യൂയോർക്കിലെ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വ്യവസായശാലകളി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കുറഞ്ഞു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രൂക്ഷമായി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ലോകവാണിജ്യം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തകരാറിലായി</w:t>
      </w:r>
      <w:proofErr w:type="spellEnd"/>
      <w:r w:rsidRPr="00745233">
        <w:rPr>
          <w:sz w:val="24"/>
          <w:szCs w:val="24"/>
        </w:rPr>
        <w:t>.</w:t>
      </w:r>
    </w:p>
    <w:p w14:paraId="3EE44B42" w14:textId="6773A1FF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ഈ </w:t>
      </w:r>
      <w:proofErr w:type="spellStart"/>
      <w:r w:rsidRPr="00745233">
        <w:rPr>
          <w:sz w:val="24"/>
          <w:szCs w:val="24"/>
        </w:rPr>
        <w:t>പ്രതിസന്ധി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മറികടക്കുന്നതിന്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കണ്ടത്തിയ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ചുമലിലായി</w:t>
      </w:r>
      <w:proofErr w:type="spellEnd"/>
      <w:r w:rsidRPr="00745233">
        <w:rPr>
          <w:sz w:val="24"/>
          <w:szCs w:val="24"/>
        </w:rPr>
        <w:t>.</w:t>
      </w:r>
    </w:p>
    <w:p w14:paraId="5C510E98" w14:textId="77777777" w:rsidR="00073EF9" w:rsidRPr="00745233" w:rsidRDefault="00000000" w:rsidP="00006270">
      <w:pPr>
        <w:rPr>
          <w:b/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ഫാഷിസവും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നാസിസവും</w:t>
      </w:r>
      <w:proofErr w:type="spellEnd"/>
    </w:p>
    <w:p w14:paraId="33BD8D0E" w14:textId="77777777" w:rsidR="00E16AE9" w:rsidRPr="00745233" w:rsidRDefault="00E16AE9" w:rsidP="00E16AE9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ഫാഷിസം</w:t>
      </w:r>
      <w:proofErr w:type="spellEnd"/>
    </w:p>
    <w:p w14:paraId="5CEE0EE0" w14:textId="09D91839" w:rsidR="00E16AE9" w:rsidRPr="00745233" w:rsidRDefault="00E16AE9" w:rsidP="00E16AE9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ലാറ്റി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പദമായ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ഫാസസ്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ഫാഷിസം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ഇതിന്റെയർഥം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ദണ്ഡും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മഴുവും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പുരാതന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റോമിലെ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ചിഹ്നമായിരുന്നു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 </w:t>
      </w:r>
    </w:p>
    <w:p w14:paraId="2CA9BA82" w14:textId="4D60D18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ശ്രവിക്കുന്നവരോട്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നിരാശപ്പെടരുതെന്ന്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അത്യാർത്തിയാണ്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ദുരന്തമായി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പരിണമിച്ചത്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മനുഷ്യവിദ്വേഷം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ഇല്ലാതാവുകയും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ഏകാധിപതിക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മരണപ്പെടുകയും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ജനങ്ങളിൽനിന്നു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തട്ടിയെടുത്ത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മരണമടയുന്നതോടെ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തിരിച്ചെടുക്കുകതന്നെ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നിലനിൽക്കുന്നിടത്തോളം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നശിക്കില്ല</w:t>
      </w:r>
      <w:proofErr w:type="spellEnd"/>
      <w:r w:rsidRPr="00745233">
        <w:rPr>
          <w:sz w:val="24"/>
          <w:szCs w:val="24"/>
        </w:rPr>
        <w:t>.</w:t>
      </w:r>
    </w:p>
    <w:p w14:paraId="0664C62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ചാർളി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ചാപ്ലിന്റെ</w:t>
      </w:r>
      <w:proofErr w:type="spellEnd"/>
      <w:r w:rsidRPr="00745233">
        <w:rPr>
          <w:sz w:val="24"/>
          <w:szCs w:val="24"/>
        </w:rPr>
        <w:t xml:space="preserve"> 'ദ </w:t>
      </w:r>
      <w:proofErr w:type="spellStart"/>
      <w:r w:rsidRPr="00745233">
        <w:rPr>
          <w:sz w:val="24"/>
          <w:szCs w:val="24"/>
        </w:rPr>
        <w:t>ഗ്രേറ്റ്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ഡിക്റ്റേറ്റ</w:t>
      </w:r>
      <w:proofErr w:type="spellEnd"/>
      <w:r w:rsidRPr="00745233">
        <w:rPr>
          <w:sz w:val="24"/>
          <w:szCs w:val="24"/>
        </w:rPr>
        <w:t xml:space="preserve">ർ'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സിനിമയി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>.</w:t>
      </w:r>
    </w:p>
    <w:p w14:paraId="6313619F" w14:textId="4191C07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അധികാരത്തി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സ്വേച്ഛാധിപത്യഭരണത്തെക്കുറിച്ചുള്ള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ചാർളി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ചാപ്ലിന്റെ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നിരീക്ഷണമാണിത്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രൂപപ്പെടാനുള്ള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61D07DEA" w14:textId="45FD56E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പരിതാപക</w:t>
      </w:r>
      <w:r w:rsidR="00E16AE9" w:rsidRPr="00745233">
        <w:rPr>
          <w:rFonts w:ascii="Nirmala UI" w:hAnsi="Nirmala UI" w:cs="Nirmala UI"/>
          <w:sz w:val="24"/>
          <w:szCs w:val="24"/>
        </w:rPr>
        <w:t>രമായിരുന്നു</w:t>
      </w:r>
      <w:proofErr w:type="spellEnd"/>
      <w:r w:rsidR="00E16AE9" w:rsidRPr="00745233">
        <w:rPr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r w:rsidR="00E16AE9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തൊഴിൽരഹിതരായി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നാണയപ്പെരുപ്പം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സാമ്പത്തികമേഖലയെ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രാഷ്ട്രീയ-സാമ്പ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അനിശ്ചിതത്വത്തെ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നാസിസവും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സാമ്പത്തികത്തകർച്ച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വിജയിച്ചവരോടുള്ള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ലക്ഷ്യബോധമില്ലായ്മ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അനുകൂല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സാഹചര്യമൊരുക്കി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ഫാഷിസത്തിന്റെ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649E678F" w14:textId="77777777" w:rsidR="00E16AE9" w:rsidRPr="00745233" w:rsidRDefault="00E16AE9" w:rsidP="00006270">
      <w:pPr>
        <w:rPr>
          <w:sz w:val="24"/>
          <w:szCs w:val="24"/>
        </w:rPr>
      </w:pPr>
    </w:p>
    <w:p w14:paraId="167B77A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ഫാഷിസം</w:t>
      </w:r>
      <w:proofErr w:type="spellEnd"/>
    </w:p>
    <w:p w14:paraId="19AA7FB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ജനാധിപത്യത്തോടുള്ള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വിരോധം</w:t>
      </w:r>
      <w:proofErr w:type="spellEnd"/>
    </w:p>
    <w:p w14:paraId="3CF14EF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രാഷ്ട്രത്തെ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മഹത്ത്വവൽക്കരിക്ക</w:t>
      </w:r>
      <w:proofErr w:type="spellEnd"/>
      <w:r w:rsidRPr="00745233">
        <w:rPr>
          <w:b/>
          <w:sz w:val="24"/>
          <w:szCs w:val="24"/>
        </w:rPr>
        <w:t>ൽ</w:t>
      </w:r>
    </w:p>
    <w:p w14:paraId="107027C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സോഷ്യലിസത്തോടുള്ള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എതിർപ്</w:t>
      </w:r>
      <w:proofErr w:type="spellEnd"/>
    </w:p>
    <w:p w14:paraId="39B2343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വംശമഹിമ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ഉയർത്തിപ്പിടിക്ക</w:t>
      </w:r>
      <w:proofErr w:type="spellEnd"/>
      <w:r w:rsidRPr="00745233">
        <w:rPr>
          <w:b/>
          <w:sz w:val="24"/>
          <w:szCs w:val="24"/>
        </w:rPr>
        <w:t>ൽ</w:t>
      </w:r>
    </w:p>
    <w:p w14:paraId="048ADE2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യുദ്ധത്തെ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മഹത്ത്വവൽക്കരിക്ക</w:t>
      </w:r>
      <w:proofErr w:type="spellEnd"/>
      <w:r w:rsidRPr="00745233">
        <w:rPr>
          <w:b/>
          <w:sz w:val="24"/>
          <w:szCs w:val="24"/>
        </w:rPr>
        <w:t>ൽ</w:t>
      </w:r>
    </w:p>
    <w:p w14:paraId="5E7A524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ഭൂതകാലത്തെ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പ്രകീർത്തിക്ക</w:t>
      </w:r>
      <w:proofErr w:type="spellEnd"/>
      <w:r w:rsidRPr="00745233">
        <w:rPr>
          <w:b/>
          <w:sz w:val="24"/>
          <w:szCs w:val="24"/>
        </w:rPr>
        <w:t>ൽ</w:t>
      </w:r>
    </w:p>
    <w:p w14:paraId="15B2E67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സൈനികസ്വേച്ഛാധിപത്യം</w:t>
      </w:r>
      <w:proofErr w:type="spellEnd"/>
    </w:p>
    <w:p w14:paraId="0B3FAB4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തീവ്രദേശീയത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പ്രചരിപ്പിക്ക</w:t>
      </w:r>
      <w:proofErr w:type="spellEnd"/>
      <w:r w:rsidRPr="00745233">
        <w:rPr>
          <w:b/>
          <w:sz w:val="24"/>
          <w:szCs w:val="24"/>
        </w:rPr>
        <w:t>ൽ</w:t>
      </w:r>
    </w:p>
    <w:p w14:paraId="2499E8E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കല</w:t>
      </w:r>
      <w:proofErr w:type="spellEnd"/>
      <w:r w:rsidRPr="00745233">
        <w:rPr>
          <w:b/>
          <w:sz w:val="24"/>
          <w:szCs w:val="24"/>
        </w:rPr>
        <w:t xml:space="preserve">, </w:t>
      </w:r>
      <w:proofErr w:type="spellStart"/>
      <w:r w:rsidRPr="00745233">
        <w:rPr>
          <w:b/>
          <w:sz w:val="24"/>
          <w:szCs w:val="24"/>
        </w:rPr>
        <w:t>സാഹിത്യം</w:t>
      </w:r>
      <w:proofErr w:type="spellEnd"/>
      <w:r w:rsidRPr="00745233">
        <w:rPr>
          <w:b/>
          <w:sz w:val="24"/>
          <w:szCs w:val="24"/>
        </w:rPr>
        <w:t xml:space="preserve">, </w:t>
      </w:r>
      <w:proofErr w:type="spellStart"/>
      <w:r w:rsidRPr="00745233">
        <w:rPr>
          <w:b/>
          <w:sz w:val="24"/>
          <w:szCs w:val="24"/>
        </w:rPr>
        <w:t>വിദ്യാഭ്യാസം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തുടങ്ങിയ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വയിലൂടെയുള്ള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ആശയപ്രചാരണം</w:t>
      </w:r>
      <w:proofErr w:type="spellEnd"/>
    </w:p>
    <w:p w14:paraId="59E0D25E" w14:textId="2DCC016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രാഷ്ട്രീയ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എതിരാളികളെ</w:t>
      </w:r>
      <w:proofErr w:type="spellEnd"/>
      <w:r w:rsidR="00E16AE9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ഉന്മൂലനം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ചെയ്യ</w:t>
      </w:r>
      <w:proofErr w:type="spellEnd"/>
      <w:r w:rsidRPr="00745233">
        <w:rPr>
          <w:b/>
          <w:sz w:val="24"/>
          <w:szCs w:val="24"/>
        </w:rPr>
        <w:t>ൽ</w:t>
      </w:r>
    </w:p>
    <w:p w14:paraId="4CCCFD9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മുസ്സോളിനിയും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ഫാഷിസവും</w:t>
      </w:r>
      <w:proofErr w:type="spellEnd"/>
    </w:p>
    <w:p w14:paraId="6F2A83F1" w14:textId="194F45E5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പുരുഷന്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എന്നതുപോലെയാണ്</w:t>
      </w:r>
      <w:proofErr w:type="spellEnd"/>
      <w:r w:rsidRPr="00745233">
        <w:rPr>
          <w:sz w:val="24"/>
          <w:szCs w:val="24"/>
        </w:rPr>
        <w:t>.</w:t>
      </w:r>
      <w:r w:rsidR="00E16AE9" w:rsidRPr="00745233">
        <w:rPr>
          <w:sz w:val="24"/>
          <w:szCs w:val="24"/>
        </w:rPr>
        <w:t>”</w:t>
      </w:r>
    </w:p>
    <w:p w14:paraId="4D14A3D2" w14:textId="065E7B07" w:rsidR="00073EF9" w:rsidRPr="00745233" w:rsidRDefault="00E16AE9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-</w:t>
      </w:r>
      <w:proofErr w:type="spellStart"/>
      <w:r w:rsidRPr="00745233">
        <w:rPr>
          <w:sz w:val="24"/>
          <w:szCs w:val="24"/>
        </w:rPr>
        <w:t>മുസ്സോളിനി</w:t>
      </w:r>
      <w:proofErr w:type="spellEnd"/>
    </w:p>
    <w:p w14:paraId="10C62770" w14:textId="59766AF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ഇറ്റലിയി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ബനിറ്റോ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മുസ്സോളിനിയുടെ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അധികാരത്തിലെത്താനിടയായ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1CE3B627" w14:textId="2EF2357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വിജയിച്ചവരുടെ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കൂട്ടത്തിൽപ്പെട്ടിട്ടും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നേട്ടങ്ങളൊന്നും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ലഭിച്ചില്ല</w:t>
      </w:r>
      <w:proofErr w:type="spellEnd"/>
      <w:r w:rsidRPr="00745233">
        <w:rPr>
          <w:sz w:val="24"/>
          <w:szCs w:val="24"/>
        </w:rPr>
        <w:t>.</w:t>
      </w:r>
    </w:p>
    <w:p w14:paraId="0CF38F40" w14:textId="77777777" w:rsidR="00995AC3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യുദ്ധാനന്തരകാലത്തെ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തൊഴിലില്ലായ്മ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വർധനവ്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പണപ്പെരുപ്പം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നിന്നകറ്റി</w:t>
      </w:r>
      <w:proofErr w:type="spellEnd"/>
      <w:r w:rsidRPr="00745233">
        <w:rPr>
          <w:sz w:val="24"/>
          <w:szCs w:val="24"/>
        </w:rPr>
        <w:t xml:space="preserve">. </w:t>
      </w:r>
    </w:p>
    <w:p w14:paraId="485588FC" w14:textId="3175BD7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വിപ്ലവത്തിലേക്കു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പോകുമോ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സമ്പന്നരെ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>.</w:t>
      </w:r>
    </w:p>
    <w:p w14:paraId="68AAC5D2" w14:textId="02F3A666" w:rsidR="00E16AE9" w:rsidRPr="00745233" w:rsidRDefault="00E16AE9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</w:p>
    <w:p w14:paraId="1474F7FA" w14:textId="0323046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ത്രികക്ഷി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തുടരവെ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ഫാൻസിന്റെയും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പക്ഷത്തേക്ക്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കൂറു</w:t>
      </w:r>
      <w:r w:rsidR="00E16AE9"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="00E16AE9" w:rsidRPr="00745233">
        <w:rPr>
          <w:sz w:val="24"/>
          <w:szCs w:val="24"/>
        </w:rPr>
        <w:t xml:space="preserve">.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="00E16AE9" w:rsidRPr="00745233">
        <w:rPr>
          <w:sz w:val="24"/>
          <w:szCs w:val="24"/>
        </w:rPr>
        <w:t xml:space="preserve">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="00E16AE9" w:rsidRPr="00745233">
        <w:rPr>
          <w:sz w:val="24"/>
          <w:szCs w:val="24"/>
        </w:rPr>
        <w:t xml:space="preserve">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അവസാനിക്കുമ്പോ</w:t>
      </w:r>
      <w:proofErr w:type="spellEnd"/>
      <w:r w:rsidR="00E16AE9" w:rsidRPr="00745233">
        <w:rPr>
          <w:rFonts w:ascii="Nirmala UI" w:hAnsi="Nirmala UI" w:cs="Nirmala UI"/>
          <w:sz w:val="24"/>
          <w:szCs w:val="24"/>
        </w:rPr>
        <w:t>ൾ</w:t>
      </w:r>
      <w:r w:rsidR="00E16AE9" w:rsidRPr="00745233">
        <w:rPr>
          <w:sz w:val="24"/>
          <w:szCs w:val="24"/>
        </w:rPr>
        <w:t xml:space="preserve">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="00E16AE9" w:rsidRPr="00745233">
        <w:rPr>
          <w:sz w:val="24"/>
          <w:szCs w:val="24"/>
        </w:rPr>
        <w:t xml:space="preserve">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വിജയിച്ചവരുടെ</w:t>
      </w:r>
      <w:proofErr w:type="spellEnd"/>
      <w:r w:rsidR="00E16AE9" w:rsidRPr="00745233">
        <w:rPr>
          <w:sz w:val="24"/>
          <w:szCs w:val="24"/>
        </w:rPr>
        <w:t xml:space="preserve"> </w:t>
      </w:r>
      <w:proofErr w:type="spellStart"/>
      <w:r w:rsidR="00E16AE9" w:rsidRPr="00745233">
        <w:rPr>
          <w:rFonts w:ascii="Nirmala UI" w:hAnsi="Nirmala UI" w:cs="Nirmala UI"/>
          <w:sz w:val="24"/>
          <w:szCs w:val="24"/>
        </w:rPr>
        <w:t>പക്ഷത്തായി</w:t>
      </w:r>
      <w:proofErr w:type="spellEnd"/>
      <w:r w:rsidR="00E16AE9" w:rsidRPr="00745233">
        <w:rPr>
          <w:sz w:val="24"/>
          <w:szCs w:val="24"/>
        </w:rPr>
        <w:t>.</w:t>
      </w:r>
    </w:p>
    <w:p w14:paraId="3E95CC77" w14:textId="77777777" w:rsidR="00995AC3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ഇറ്റലിയി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അധികാരത്തിലേറിയ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മുസ്സോളിനി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രാഷ്ട്രീയ-സാമ്പത്തിക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സ്വേച്ഛാധിപത്യം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കൈക്കൊണ്ടു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അക്രമത്തിന്റെയും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ഹിംസയുടെയും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ഫാഷിസ്റ്റുക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സ്വീകരിച്ച</w:t>
      </w:r>
      <w:r w:rsidR="00995AC3" w:rsidRPr="00745233">
        <w:rPr>
          <w:rFonts w:ascii="Nirmala UI" w:hAnsi="Nirmala UI" w:cs="Nirmala UI"/>
          <w:sz w:val="24"/>
          <w:szCs w:val="24"/>
        </w:rPr>
        <w:t>ത്</w:t>
      </w:r>
      <w:proofErr w:type="spellEnd"/>
      <w:r w:rsidR="00995AC3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സോഷ്യലിസ്റ്റുക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തൊഴിലാളി-കർഷക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ശത്രുക്കളായി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എതിർത്തവരെ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വധശിക്ഷയ്ക്ക്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വിധേയരാക്കി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പ്രാചീന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റോമാസാമ്രാജ്യത്തിന്റെ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പുനഃസ്ഥാപ</w:t>
      </w:r>
      <w:r w:rsidR="00995AC3" w:rsidRPr="00745233">
        <w:rPr>
          <w:rFonts w:ascii="Nirmala UI" w:hAnsi="Nirmala UI" w:cs="Nirmala UI"/>
          <w:sz w:val="24"/>
          <w:szCs w:val="24"/>
        </w:rPr>
        <w:t>നമായിരുന്നു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മുസ്സോളിനിയുടെ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="00995AC3" w:rsidRPr="00745233">
        <w:rPr>
          <w:sz w:val="24"/>
          <w:szCs w:val="24"/>
        </w:rPr>
        <w:t xml:space="preserve">.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പ്രാചീന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റോമ</w:t>
      </w:r>
      <w:proofErr w:type="spellEnd"/>
      <w:r w:rsidR="00995AC3" w:rsidRPr="00745233">
        <w:rPr>
          <w:rFonts w:ascii="Nirmala UI" w:hAnsi="Nirmala UI" w:cs="Nirmala UI"/>
          <w:sz w:val="24"/>
          <w:szCs w:val="24"/>
        </w:rPr>
        <w:t>ൻ</w:t>
      </w:r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ഭരണത്തിന്റെ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പല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മുദ്രകളും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="00995AC3" w:rsidRPr="00745233">
        <w:rPr>
          <w:sz w:val="24"/>
          <w:szCs w:val="24"/>
        </w:rPr>
        <w:t xml:space="preserve">. </w:t>
      </w:r>
    </w:p>
    <w:p w14:paraId="6F51C6C6" w14:textId="76A5212D" w:rsidR="00995AC3" w:rsidRPr="00745233" w:rsidRDefault="00995AC3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മെറ്റിയോറ്റി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:</w:t>
      </w:r>
    </w:p>
    <w:p w14:paraId="6A6FDD67" w14:textId="5A1A2E2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ഇറ്റലിയിലെ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പ്രമുഖ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ചിന്തകനായിരുന്നു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മെറ്റിയോറ്റി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ഫാഷിസ്റ്റുകളുടെ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വ്യക്തമാക്കിക്കൊടുത്തു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="00995AC3" w:rsidRPr="00745233">
        <w:rPr>
          <w:rFonts w:ascii="Nirmala UI" w:hAnsi="Nirmala UI" w:cs="Nirmala UI"/>
          <w:sz w:val="24"/>
          <w:szCs w:val="24"/>
        </w:rPr>
        <w:t>സ്വതന്ത്രമായ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എഴുത്തിലൂടെയും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പ്രസംഗത്തിലൂടെയും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പ്രകടിപ്പിച്ച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മെറ്റിയോറ്റിയെ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ഫാഷിസ്റ്റുക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തെരുവിൽവച്ച്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>.</w:t>
      </w:r>
    </w:p>
    <w:p w14:paraId="49EB6BC4" w14:textId="7545F9C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നടപ്പിലാക്കുന്ന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കരിങ്കുപ്പായക്കാ</w:t>
      </w:r>
      <w:proofErr w:type="spellEnd"/>
      <w:r w:rsidRPr="00745233">
        <w:rPr>
          <w:sz w:val="24"/>
          <w:szCs w:val="24"/>
        </w:rPr>
        <w:t xml:space="preserve">ർ (Black Shirts)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="00995AC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സൈനികവിഭാഗത്തെ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ആക്രമണോത്സുകമായ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മുസ്സോളിനി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എത്യോപ്യ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അൽബേനിയ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ഇറ്റലിയുടെ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സാമ്രാജ്യത്വമോഹം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നയിച്ചു</w:t>
      </w:r>
      <w:proofErr w:type="spellEnd"/>
      <w:r w:rsidRPr="00745233">
        <w:rPr>
          <w:sz w:val="24"/>
          <w:szCs w:val="24"/>
        </w:rPr>
        <w:t>.</w:t>
      </w:r>
    </w:p>
    <w:p w14:paraId="47744A4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ഹിറ്റ്ലറും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നാസിസവും</w:t>
      </w:r>
      <w:proofErr w:type="spellEnd"/>
    </w:p>
    <w:p w14:paraId="5353A18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അഡോൾഫ്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ഹിറ്റ്ല</w:t>
      </w:r>
      <w:proofErr w:type="spellEnd"/>
      <w:r w:rsidRPr="00745233">
        <w:rPr>
          <w:sz w:val="24"/>
          <w:szCs w:val="24"/>
        </w:rPr>
        <w:t>ർ</w:t>
      </w:r>
    </w:p>
    <w:p w14:paraId="2E8809CE" w14:textId="77777777" w:rsidR="00995AC3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തേടിയായിരുന്നു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ഞാനൊരു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സോഷ്യലിസ്റ്റല്ലാത്തതുകൊണ്ട്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പിന്നീടവ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യൂണിയൻകാരെ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തിരക്കിയായിരുന്നു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യൂണിയൻകാരനല്ലാത്തതിനാ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പിന്നീടവ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ജൂതരെ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തേടിയായിരുന്നു</w:t>
      </w:r>
      <w:proofErr w:type="spellEnd"/>
      <w:r w:rsidRPr="00745233">
        <w:rPr>
          <w:sz w:val="24"/>
          <w:szCs w:val="24"/>
        </w:rPr>
        <w:t>,</w:t>
      </w:r>
      <w:r w:rsidR="00995AC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ജൂതനല്ലാത്തതിനാ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ഞാനപ്പോഴും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പ്രതിഷേധിച്ചില്ല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ഒടുവി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എന്നെത്തേടിയായിരുന്നു</w:t>
      </w:r>
      <w:proofErr w:type="spellEnd"/>
      <w:r w:rsidRPr="00745233">
        <w:rPr>
          <w:sz w:val="24"/>
          <w:szCs w:val="24"/>
        </w:rPr>
        <w:t>,</w:t>
      </w:r>
      <w:r w:rsidR="00995AC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എനിക്കു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മറ്റാരും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ബാക്കിയുണ്ടായിരുന്നില്ല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പുരോഹിത</w:t>
      </w:r>
      <w:proofErr w:type="spellEnd"/>
      <w:r w:rsidRPr="00745233">
        <w:rPr>
          <w:sz w:val="24"/>
          <w:szCs w:val="24"/>
        </w:rPr>
        <w:t xml:space="preserve">ൻ - </w:t>
      </w:r>
      <w:proofErr w:type="spellStart"/>
      <w:r w:rsidRPr="00745233">
        <w:rPr>
          <w:sz w:val="24"/>
          <w:szCs w:val="24"/>
        </w:rPr>
        <w:t>പാസ്റ്റ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മാർട്ടി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നിമോയ്ള</w:t>
      </w:r>
      <w:proofErr w:type="spellEnd"/>
      <w:r w:rsidRPr="00745233">
        <w:rPr>
          <w:sz w:val="24"/>
          <w:szCs w:val="24"/>
        </w:rPr>
        <w:t>ർ</w:t>
      </w:r>
      <w:r w:rsidR="00995AC3" w:rsidRPr="00745233">
        <w:rPr>
          <w:sz w:val="24"/>
          <w:szCs w:val="24"/>
        </w:rPr>
        <w:t xml:space="preserve">. </w:t>
      </w:r>
    </w:p>
    <w:p w14:paraId="7B6CB928" w14:textId="7CDE789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ഫാഷിസത്തിന്റെ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പതിപ്പാണ്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നാസിസം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അഡോൾഫ്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ഹിറ്റ്ലറെ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r w:rsidR="00995AC3" w:rsidRPr="00745233">
        <w:rPr>
          <w:rFonts w:ascii="Nirmala UI" w:hAnsi="Nirmala UI" w:cs="Nirmala UI"/>
          <w:sz w:val="24"/>
          <w:szCs w:val="24"/>
        </w:rPr>
        <w:t>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അധികാരത്തിലേറാ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സഹായിച്ച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77F496C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അടിച്ചേൽപ്പിച്ച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>.</w:t>
      </w:r>
    </w:p>
    <w:p w14:paraId="7D48A116" w14:textId="12DA32A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സാമ്പത്തികത്തകർച്ചയും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പണപ്പെരുപ്പവും</w:t>
      </w:r>
      <w:proofErr w:type="spellEnd"/>
      <w:r w:rsidR="00995AC3" w:rsidRPr="00745233">
        <w:rPr>
          <w:sz w:val="24"/>
          <w:szCs w:val="24"/>
        </w:rPr>
        <w:t xml:space="preserve">. </w:t>
      </w:r>
    </w:p>
    <w:p w14:paraId="6658B8B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ജർമ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ഭരണകൂടത്തിന്റെ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അസ്ഥിരതയും</w:t>
      </w:r>
      <w:proofErr w:type="spellEnd"/>
      <w:r w:rsidRPr="00745233">
        <w:rPr>
          <w:sz w:val="24"/>
          <w:szCs w:val="24"/>
        </w:rPr>
        <w:t>.</w:t>
      </w:r>
    </w:p>
    <w:p w14:paraId="33057220" w14:textId="6E1875F0" w:rsidR="00073EF9" w:rsidRPr="00745233" w:rsidRDefault="00D27E2E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സംഘാടനമികവും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പ്രസംഗപാടവവും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ജർമൻകാരെ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ആകർഷിക്കാ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ഹിറ്റ്ലർക്കു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നിലവിലിരുന്ന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ഭരണകൂടത്തെ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തള്ളിക്കൊണ്ട്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ശത്രുക്കളായ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സോഷ്യലിസ്റ്റുകളെയും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കമ്മ്യൂണിസ്റ്റുകളെയും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ജൂതരെയും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ജനാധിപത്യവാദികളെയും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കൊന്നൊടുക്കി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ജർമനിക്കുണ്ടായ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അപമാനങ്ങൾക്കും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തിരിച്ചടികൾക്കും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ഉത്തരവാദിക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ജൂതരാണെന്ന്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ഹിറ്റ്ല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ആരോപിച്ചു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പ്രത്യേകം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തയാറാക്കിയ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കോൺസൺട്രേഷ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ക്യാമ്പുകളി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ജൂതരെ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കൂട്ടക്കൊല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ഹോളോ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കാസ്റ്റ്</w:t>
      </w:r>
      <w:proofErr w:type="spellEnd"/>
      <w:r w:rsidRPr="00745233">
        <w:rPr>
          <w:sz w:val="24"/>
          <w:szCs w:val="24"/>
        </w:rPr>
        <w:t xml:space="preserve"> (Holocaust)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തവിട്ടുകുപ്പായക്കാ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' (Brown Shirts)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രഹസ്യസംഘത്തിനും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ആര്യന്മാരാണ്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പരിശുവംശമെന്നും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ഭരിക്കേണ്ടതെന്നും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ജർമൻകാ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="00753F14" w:rsidRPr="00745233">
        <w:rPr>
          <w:sz w:val="24"/>
          <w:szCs w:val="24"/>
        </w:rPr>
        <w:t xml:space="preserve">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ആര്യന്മാരാണെന്നും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</w:t>
      </w:r>
      <w:r w:rsidRPr="00745233">
        <w:rPr>
          <w:sz w:val="24"/>
          <w:szCs w:val="24"/>
        </w:rPr>
        <w:t>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ഒഴികെയുള്ള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പാർട്ടികളെ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തൊഴിലാളി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വിലക്കേർപ്പെടുത്തി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2E83C541" w14:textId="4C95AC1B" w:rsidR="00073EF9" w:rsidRPr="00745233" w:rsidRDefault="00000000" w:rsidP="00753F14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വേഴ്സായ്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സന്ധിയിലെ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വ്യവസ്ഥകൾക്കെതിരെ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വളർത്തിയെടുത്തു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സിനിമ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റേഡിയോ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ആശയപ്രചാരണത്തിന്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മനസ്സിലെ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പ്രതികാരമനോഭാവം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ആസ്ട്രിയ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ചെക്കോസ്ലോവാക്യ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ഹിറ്റ്ലറുടെ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സഖ്യങ്ങളുണ്ടാക്കുകയും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</w:p>
    <w:p w14:paraId="272B9B28" w14:textId="77777777" w:rsidR="00753F14" w:rsidRPr="00745233" w:rsidRDefault="00753F14" w:rsidP="00753F14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ഡയറിക്കുറിപ്പുക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670C1761" w14:textId="4EEC15B0" w:rsidR="00753F14" w:rsidRPr="00745233" w:rsidRDefault="00753F14" w:rsidP="00753F14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ജൂതവേട്ടയുടെ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അനുഭവവിവരണമാണ്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ഡയറിക്കുറിപ്പുക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വാഴ്ചക്കാലത്ത്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ജർമനിയി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ഫ്രാങ്കിന്റെ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കുടുംബം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ഒളിച്ചു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നാസിളുടെ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ആൻഫ്രാങ്കും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സഹോദരിയും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ഔഷ്വിറ്റ്സ്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കോൺസൺട്രേഷ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ക്യാംപി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അടയ്ക്കപ്പെടുകയും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മരണമടയുകയും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0330AC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ര</w:t>
      </w:r>
      <w:r w:rsidRPr="00745233">
        <w:rPr>
          <w:b/>
          <w:sz w:val="24"/>
          <w:szCs w:val="24"/>
        </w:rPr>
        <w:t>ണ്ടാം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ലോകയുദ്ധം</w:t>
      </w:r>
      <w:proofErr w:type="spellEnd"/>
    </w:p>
    <w:p w14:paraId="11316F0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ഇരുപതു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യുദ്ധത്തിനുകൂടി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സാക്ഷ്യംവഹിച്ചു</w:t>
      </w:r>
      <w:proofErr w:type="spellEnd"/>
      <w:r w:rsidRPr="00745233">
        <w:rPr>
          <w:sz w:val="24"/>
          <w:szCs w:val="24"/>
        </w:rPr>
        <w:t xml:space="preserve">. 1939 </w:t>
      </w:r>
      <w:proofErr w:type="spellStart"/>
      <w:r w:rsidRPr="00745233">
        <w:rPr>
          <w:sz w:val="24"/>
          <w:szCs w:val="24"/>
        </w:rPr>
        <w:t>മുത</w:t>
      </w:r>
      <w:proofErr w:type="spellEnd"/>
      <w:r w:rsidRPr="00745233">
        <w:rPr>
          <w:sz w:val="24"/>
          <w:szCs w:val="24"/>
        </w:rPr>
        <w:t xml:space="preserve">ൽ 1945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പശ്ചാത്തലം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307D2740" w14:textId="7A11212C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1919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പാരിസ്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സമാധാനസന്ധിപ്രകാരം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കോളനികളും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കമ്പോളങ്ങളോ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രാഷ്ട്രീയ-സാമ്പത്തിക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മെച്ചപ്പെടുത്തുന്നതിന്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കോളനിക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പിടിച്ചെടുക്കാനും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പദ്ധതിയിട്ടു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ആക്രമണനയങ്ങ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വ്യാപിപ്പിക്കുന്നതിനായി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അച്ചുതണ്ടുസഖ്യത്തിന്</w:t>
      </w:r>
      <w:proofErr w:type="spellEnd"/>
      <w:r w:rsidRPr="00745233">
        <w:rPr>
          <w:sz w:val="24"/>
          <w:szCs w:val="24"/>
        </w:rPr>
        <w:t xml:space="preserve"> (Axis Powers)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ഇംഗ്ലണ്ട്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ചൈന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സൈനികസഖ്യ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സഖ്യശക്തിക</w:t>
      </w:r>
      <w:proofErr w:type="spellEnd"/>
      <w:r w:rsidRPr="00745233">
        <w:rPr>
          <w:sz w:val="24"/>
          <w:szCs w:val="24"/>
        </w:rPr>
        <w:t xml:space="preserve">ൾ (Allied Powers)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</w:t>
      </w:r>
    </w:p>
    <w:p w14:paraId="34F99D70" w14:textId="4FA5B85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അച്ചുതണ്ടു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ശക്തിക</w:t>
      </w:r>
      <w:proofErr w:type="spellEnd"/>
      <w:r w:rsidRPr="00745233">
        <w:rPr>
          <w:sz w:val="24"/>
          <w:szCs w:val="24"/>
        </w:rPr>
        <w:t>ൾ</w:t>
      </w:r>
      <w:r w:rsidR="00753F14" w:rsidRPr="00745233">
        <w:rPr>
          <w:sz w:val="24"/>
          <w:szCs w:val="24"/>
        </w:rPr>
        <w:t xml:space="preserve">: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ജർമനി</w:t>
      </w:r>
      <w:proofErr w:type="spellEnd"/>
      <w:r w:rsidR="00753F14" w:rsidRPr="00745233">
        <w:rPr>
          <w:sz w:val="24"/>
          <w:szCs w:val="24"/>
        </w:rPr>
        <w:t xml:space="preserve">,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ഇറ്റലി</w:t>
      </w:r>
      <w:proofErr w:type="spellEnd"/>
      <w:r w:rsidR="00753F14" w:rsidRPr="00745233">
        <w:rPr>
          <w:sz w:val="24"/>
          <w:szCs w:val="24"/>
        </w:rPr>
        <w:t xml:space="preserve">,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="00753F14" w:rsidRPr="00745233">
        <w:rPr>
          <w:rFonts w:ascii="Nirmala UI" w:hAnsi="Nirmala UI" w:cs="Nirmala UI"/>
          <w:sz w:val="24"/>
          <w:szCs w:val="24"/>
        </w:rPr>
        <w:t>ൻ</w:t>
      </w:r>
    </w:p>
    <w:p w14:paraId="5E774FFB" w14:textId="7498F56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സഖ്യശക്തിക</w:t>
      </w:r>
      <w:proofErr w:type="spellEnd"/>
      <w:r w:rsidRPr="00745233">
        <w:rPr>
          <w:sz w:val="24"/>
          <w:szCs w:val="24"/>
        </w:rPr>
        <w:t>ൾ</w:t>
      </w:r>
      <w:r w:rsidR="00753F14" w:rsidRPr="00745233">
        <w:rPr>
          <w:sz w:val="24"/>
          <w:szCs w:val="24"/>
        </w:rPr>
        <w:t xml:space="preserve">: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ഇംഗ്ലണ്ട്</w:t>
      </w:r>
      <w:proofErr w:type="spellEnd"/>
      <w:r w:rsidR="00753F14" w:rsidRPr="00745233">
        <w:rPr>
          <w:sz w:val="24"/>
          <w:szCs w:val="24"/>
        </w:rPr>
        <w:t xml:space="preserve">,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ഫ്രാൻസ്</w:t>
      </w:r>
      <w:proofErr w:type="spellEnd"/>
      <w:r w:rsidR="00753F14" w:rsidRPr="00745233">
        <w:rPr>
          <w:sz w:val="24"/>
          <w:szCs w:val="24"/>
        </w:rPr>
        <w:t xml:space="preserve">, </w:t>
      </w:r>
      <w:proofErr w:type="spellStart"/>
      <w:r w:rsidR="00753F14" w:rsidRPr="00745233">
        <w:rPr>
          <w:rFonts w:ascii="Nirmala UI" w:hAnsi="Nirmala UI" w:cs="Nirmala UI"/>
          <w:sz w:val="24"/>
          <w:szCs w:val="24"/>
        </w:rPr>
        <w:t>ചൈന</w:t>
      </w:r>
      <w:proofErr w:type="spellEnd"/>
    </w:p>
    <w:p w14:paraId="44DEED1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മ്യൂണിക്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</w:t>
      </w:r>
      <w:proofErr w:type="spellEnd"/>
    </w:p>
    <w:p w14:paraId="3739C1DA" w14:textId="799C653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പ്രീണനനയത്തിന്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 1938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മ്യൂണിക്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ഉടപടി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ചെക്കോസ്ലോവാക്യയിലെ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സമൃദ്ധമായ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സുഡറ്റൻലാൻഡ്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ഹിറ്റ്ല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ഉന്നയിച്ചു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ചർച്ചചെയ്യാനായി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</w:t>
      </w:r>
      <w:proofErr w:type="spellEnd"/>
      <w:r w:rsidRPr="00745233">
        <w:rPr>
          <w:sz w:val="24"/>
          <w:szCs w:val="24"/>
        </w:rPr>
        <w:t xml:space="preserve">ൺ, </w:t>
      </w:r>
      <w:proofErr w:type="spellStart"/>
      <w:r w:rsidRPr="00745233">
        <w:rPr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ഇറ്റലി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പ്രതിനിധിക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മ്യൂണിക്കി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സമ്മേളിച്ചു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ചെക്കോസ്ലോവാക്യയെ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ക്ഷണിച്ചില്ല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സുഡറ്റൻലാൻഡ്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>.</w:t>
      </w:r>
    </w:p>
    <w:p w14:paraId="3DCE9AC4" w14:textId="5FA5E05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വിരുദ്ധസഖ്യത്തോടൊപ്പം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തണ്ടുശക്തികളുടെ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തടഞ്ഞുനിർത്തുന്നതി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സർവരാഷ്ട്രസഖ്യം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</w:t>
      </w:r>
      <w:r w:rsidR="00753F14" w:rsidRPr="00745233">
        <w:rPr>
          <w:rFonts w:ascii="Nirmala UI" w:hAnsi="Nirmala UI" w:cs="Nirmala UI"/>
          <w:sz w:val="24"/>
          <w:szCs w:val="24"/>
        </w:rPr>
        <w:t>ക്ര</w:t>
      </w:r>
      <w:r w:rsidRPr="00745233">
        <w:rPr>
          <w:sz w:val="24"/>
          <w:szCs w:val="24"/>
        </w:rPr>
        <w:t>മിച്ചപ്പോ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ബ്രിട്ട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ഫ്രാൻസ്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മുതലാളിത്തരാജ്യങ്ങ</w:t>
      </w:r>
      <w:proofErr w:type="spellEnd"/>
      <w:r w:rsidRPr="00745233">
        <w:rPr>
          <w:sz w:val="24"/>
          <w:szCs w:val="24"/>
        </w:rPr>
        <w:t xml:space="preserve">ൾ ഈ </w:t>
      </w:r>
      <w:proofErr w:type="spellStart"/>
      <w:r w:rsidRPr="00745233">
        <w:rPr>
          <w:sz w:val="24"/>
          <w:szCs w:val="24"/>
        </w:rPr>
        <w:t>ആക്രമണങ്ങളെ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ചെറുത്തില്ല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മുഖ്യശത്രുവായി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ഫാഷിസ്റ്റ്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ആക്രമണങ്ങൾക്ക്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പ്രോത്സാഹനം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പ്രീണനനയം</w:t>
      </w:r>
      <w:proofErr w:type="spellEnd"/>
      <w:r w:rsidRPr="00745233">
        <w:rPr>
          <w:sz w:val="24"/>
          <w:szCs w:val="24"/>
        </w:rPr>
        <w:t xml:space="preserve"> (Policy of Appeasement)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1939 </w:t>
      </w:r>
      <w:proofErr w:type="spellStart"/>
      <w:r w:rsidRPr="00745233">
        <w:rPr>
          <w:sz w:val="24"/>
          <w:szCs w:val="24"/>
        </w:rPr>
        <w:t>സെപ്തംബ</w:t>
      </w:r>
      <w:proofErr w:type="spellEnd"/>
      <w:r w:rsidRPr="00745233">
        <w:rPr>
          <w:sz w:val="24"/>
          <w:szCs w:val="24"/>
        </w:rPr>
        <w:t xml:space="preserve">ർ 1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പോളണ്ട്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സെപ്തംബ</w:t>
      </w:r>
      <w:proofErr w:type="spellEnd"/>
      <w:r w:rsidRPr="00745233">
        <w:rPr>
          <w:sz w:val="24"/>
          <w:szCs w:val="24"/>
        </w:rPr>
        <w:t xml:space="preserve">ർ 3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ജർമനിക്കെതിരായി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>.</w:t>
      </w:r>
    </w:p>
    <w:p w14:paraId="016B3826" w14:textId="77777777" w:rsidR="00753F14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അനാക്രമണ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സന്ധി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sz w:val="24"/>
          <w:szCs w:val="24"/>
        </w:rPr>
        <w:t>Non Aggression</w:t>
      </w:r>
      <w:proofErr w:type="spellEnd"/>
      <w:proofErr w:type="gramEnd"/>
      <w:r w:rsidRPr="00745233">
        <w:rPr>
          <w:sz w:val="24"/>
          <w:szCs w:val="24"/>
        </w:rPr>
        <w:t xml:space="preserve"> Pact) </w:t>
      </w:r>
    </w:p>
    <w:p w14:paraId="33BB4B8C" w14:textId="3AEEF1F3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1939 ൽ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ജർമനിയും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അനാക്രമണസന്ധി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ഒപ്പിട്ടു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സന്ധിപ്രകാരം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പരസ്പരം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ആക്രമിക്കുകയില്ലെന്നും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പോളണ്ട്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പങ്കുവയ്ക്കാമെന്നും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വ്യവസ്ഥചെയ്യപ്പെട്ടു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1941 ൽ </w:t>
      </w:r>
      <w:proofErr w:type="spellStart"/>
      <w:r w:rsidRPr="00745233">
        <w:rPr>
          <w:sz w:val="24"/>
          <w:szCs w:val="24"/>
        </w:rPr>
        <w:t>ഹിറ്റ്ല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റഷ്യ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ആക്രമിച്ചതോടെ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കരാ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>.</w:t>
      </w:r>
    </w:p>
    <w:p w14:paraId="6A8C49E0" w14:textId="77777777" w:rsidR="00073EF9" w:rsidRPr="00745233" w:rsidRDefault="00000000" w:rsidP="00006270">
      <w:pPr>
        <w:rPr>
          <w:b/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യുദ്ധം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ബാക്കിവച്ചത്</w:t>
      </w:r>
      <w:proofErr w:type="spellEnd"/>
    </w:p>
    <w:p w14:paraId="0C59E315" w14:textId="5451BC2D" w:rsidR="00AF1F9F" w:rsidRPr="00745233" w:rsidRDefault="00AF1F9F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മാറ്റിമറിച്ചു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സഖ്യകക്ഷികളുടെ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താങ്ങാ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ഇറ്റലിയും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ജർമ്മനിയും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മുസോളിനിയെ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ഹിറ്റ്ല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ആത്മഹത്യ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തയ്യാറായിരുന്നില്ല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ട്രാൻസ്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സൈബീരിയയിലൂടെ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നീങ്ങി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എത്തുന്നതിനുമുമ്പ്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1945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ഓഗസ്റ്</w:t>
      </w:r>
      <w:proofErr w:type="spellEnd"/>
      <w:r w:rsidRPr="00745233">
        <w:rPr>
          <w:sz w:val="24"/>
          <w:szCs w:val="24"/>
        </w:rPr>
        <w:t xml:space="preserve"> 6</w:t>
      </w:r>
      <w:r w:rsidRPr="00745233">
        <w:rPr>
          <w:rFonts w:ascii="Nirmala UI" w:hAnsi="Nirmala UI" w:cs="Nirmala UI"/>
          <w:sz w:val="24"/>
          <w:szCs w:val="24"/>
        </w:rPr>
        <w:t>ന്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ലിറ്റി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അണുബോംബ്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ഹിരോഷിമയിലും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9</w:t>
      </w:r>
      <w:r w:rsidRPr="00745233">
        <w:rPr>
          <w:rFonts w:ascii="Nirmala UI" w:hAnsi="Nirmala UI" w:cs="Nirmala UI"/>
          <w:sz w:val="24"/>
          <w:szCs w:val="24"/>
        </w:rPr>
        <w:t>ന്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നാഗസാക്കിയിലും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കീഴടങ്ങി</w:t>
      </w:r>
      <w:proofErr w:type="spellEnd"/>
      <w:r w:rsidRPr="00745233">
        <w:rPr>
          <w:sz w:val="24"/>
          <w:szCs w:val="24"/>
        </w:rPr>
        <w:t>.</w:t>
      </w:r>
    </w:p>
    <w:p w14:paraId="2D69ACB1" w14:textId="3505344D" w:rsidR="00AF1F9F" w:rsidRPr="00745233" w:rsidRDefault="00AF1F9F" w:rsidP="00006270">
      <w:pPr>
        <w:rPr>
          <w:rFonts w:ascii="Nirmala UI" w:hAnsi="Nirmala UI" w:cs="Nirmala UI"/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പേൾഹാർബ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ആക്രമണം</w:t>
      </w:r>
      <w:proofErr w:type="spellEnd"/>
    </w:p>
    <w:p w14:paraId="54735C69" w14:textId="57BDA8AA" w:rsidR="00AF1F9F" w:rsidRPr="00745233" w:rsidRDefault="00AF1F9F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1941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ദ്വീപിലെ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നാവിക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ഹാർബ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പസഫിക്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മേഖലയി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താൽപര്യങ്ങളാണ്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പ്രവേശിച്ചു</w:t>
      </w:r>
      <w:proofErr w:type="spellEnd"/>
      <w:r w:rsidRPr="00745233">
        <w:rPr>
          <w:sz w:val="24"/>
          <w:szCs w:val="24"/>
        </w:rPr>
        <w:t>.</w:t>
      </w:r>
    </w:p>
    <w:p w14:paraId="35A5159D" w14:textId="3260FE6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ദൂരവ്യാപകമായ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താഴെ</w:t>
      </w:r>
      <w:proofErr w:type="spellEnd"/>
      <w:r w:rsidR="00AF1F9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193B088C" w14:textId="4E0D94E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ദശലക്ഷക്കണക്കിനു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കൊല്ലപ്പെട്ടു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സാമ്പത്തികനില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താറുമാറായി</w:t>
      </w:r>
      <w:proofErr w:type="spellEnd"/>
      <w:r w:rsidRPr="00745233">
        <w:rPr>
          <w:sz w:val="24"/>
          <w:szCs w:val="24"/>
        </w:rPr>
        <w:t>.</w:t>
      </w:r>
    </w:p>
    <w:p w14:paraId="08C3948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യൂറോപ്യ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712CD669" w14:textId="6F16114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ഏഷ്യ</w:t>
      </w:r>
      <w:proofErr w:type="spellEnd"/>
      <w:r w:rsidRPr="00745233">
        <w:rPr>
          <w:sz w:val="24"/>
          <w:szCs w:val="24"/>
        </w:rPr>
        <w:t>ൻ</w:t>
      </w:r>
      <w:r w:rsidR="00AF1F9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രാജ്യങ്ങളി</w:t>
      </w:r>
      <w:proofErr w:type="spellEnd"/>
      <w:r w:rsidRPr="00745233">
        <w:rPr>
          <w:sz w:val="24"/>
          <w:szCs w:val="24"/>
        </w:rPr>
        <w:t>ൽ</w:t>
      </w:r>
      <w:r w:rsidR="00AF1F9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67D71871" w14:textId="77777777" w:rsidR="00AF1F9F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="00AF1F9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</w:t>
      </w:r>
      <w:r w:rsidR="00AF1F9F"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>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09D172D0" w14:textId="5A075F1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സംരക്ഷിക്കുന്നതിനായി</w:t>
      </w:r>
      <w:proofErr w:type="spellEnd"/>
      <w:r w:rsidR="00AF1F9F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ഐക്യരാഷ്ട്രസംഘടന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6061A59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ഹിബാക്കുഷക</w:t>
      </w:r>
      <w:proofErr w:type="spellEnd"/>
      <w:r w:rsidRPr="00745233">
        <w:rPr>
          <w:sz w:val="24"/>
          <w:szCs w:val="24"/>
        </w:rPr>
        <w:t>ൾ</w:t>
      </w:r>
    </w:p>
    <w:p w14:paraId="1D1978A1" w14:textId="4CE6E5F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ഹിരോഷിമ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നാഗസാക്കി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ദുരന്തംപേറി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മനുഷ്യരാണ്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ഹിബാക്കുഷക</w:t>
      </w:r>
      <w:proofErr w:type="spellEnd"/>
      <w:r w:rsidRPr="00745233">
        <w:rPr>
          <w:sz w:val="24"/>
          <w:szCs w:val="24"/>
        </w:rPr>
        <w:t xml:space="preserve">ൾ. </w:t>
      </w:r>
      <w:proofErr w:type="spellStart"/>
      <w:r w:rsidRPr="00745233">
        <w:rPr>
          <w:sz w:val="24"/>
          <w:szCs w:val="24"/>
        </w:rPr>
        <w:t>അണുവികിരണത്തിന്റെ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നിമിഷവും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വേദന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അനുഭവിച്ചുകൊണ്ടിരിക്കുന്ന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ആയിരിക്കണക്കിന്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ഹിബാക്കുഷക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ജപ്പാനിലുണ്ട്</w:t>
      </w:r>
      <w:proofErr w:type="spellEnd"/>
      <w:r w:rsidRPr="00745233">
        <w:rPr>
          <w:sz w:val="24"/>
          <w:szCs w:val="24"/>
        </w:rPr>
        <w:t>.</w:t>
      </w:r>
    </w:p>
    <w:p w14:paraId="0D38A4F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സമാധാനത്തിന്റെ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ചിറകിലേറി</w:t>
      </w:r>
      <w:proofErr w:type="spellEnd"/>
    </w:p>
    <w:p w14:paraId="3BE92F8E" w14:textId="165BFB3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സർവരാഷ്ട്രസഖ്യം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കൈവരിക്കുന്നതി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പരാജയപ്പെട്ടു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സമാധാനം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സ്ഥാപിക്കുന്നതിനായുള്ള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ഫലമാണ്</w:t>
      </w:r>
      <w:proofErr w:type="spellEnd"/>
      <w:r w:rsidRPr="00745233">
        <w:rPr>
          <w:sz w:val="24"/>
          <w:szCs w:val="24"/>
        </w:rPr>
        <w:t xml:space="preserve"> 1945 </w:t>
      </w:r>
      <w:proofErr w:type="spellStart"/>
      <w:r w:rsidRPr="00745233">
        <w:rPr>
          <w:sz w:val="24"/>
          <w:szCs w:val="24"/>
        </w:rPr>
        <w:t>ഒക്ടോബ</w:t>
      </w:r>
      <w:proofErr w:type="spellEnd"/>
      <w:r w:rsidRPr="00745233">
        <w:rPr>
          <w:sz w:val="24"/>
          <w:szCs w:val="24"/>
        </w:rPr>
        <w:t xml:space="preserve">ർ 24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(United Nations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sz w:val="24"/>
          <w:szCs w:val="24"/>
        </w:rPr>
        <w:t>അമേരിക്കയിലെ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ന്യൂയോർക്കാണ്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4F69F3" w:rsidRPr="00745233">
        <w:rPr>
          <w:rFonts w:ascii="Nirmala UI" w:hAnsi="Nirmala UI" w:cs="Nirmala UI"/>
          <w:sz w:val="24"/>
          <w:szCs w:val="24"/>
        </w:rPr>
        <w:t>ഐക്യരാഷ്ട്രസഭയുടെ</w:t>
      </w:r>
      <w:proofErr w:type="spellEnd"/>
      <w:r w:rsidR="004F69F3" w:rsidRPr="00745233">
        <w:rPr>
          <w:sz w:val="24"/>
          <w:szCs w:val="24"/>
        </w:rPr>
        <w:t xml:space="preserve"> </w:t>
      </w:r>
      <w:proofErr w:type="spellStart"/>
      <w:r w:rsidR="004F69F3" w:rsidRPr="00745233">
        <w:rPr>
          <w:rFonts w:ascii="Nirmala UI" w:hAnsi="Nirmala UI" w:cs="Nirmala UI"/>
          <w:sz w:val="24"/>
          <w:szCs w:val="24"/>
        </w:rPr>
        <w:t>ആസ്ഥാനം</w:t>
      </w:r>
      <w:proofErr w:type="spellEnd"/>
      <w:r w:rsidR="004F69F3" w:rsidRPr="00745233">
        <w:rPr>
          <w:rFonts w:ascii="Nirmala UI" w:hAnsi="Nirmala UI" w:cs="Nirmala UI"/>
          <w:sz w:val="24"/>
          <w:szCs w:val="24"/>
        </w:rPr>
        <w:t>.</w:t>
      </w:r>
      <w:r w:rsidR="004F69F3" w:rsidRPr="00745233">
        <w:rPr>
          <w:sz w:val="24"/>
          <w:szCs w:val="24"/>
        </w:rPr>
        <w:t xml:space="preserve"> </w:t>
      </w:r>
      <w:proofErr w:type="spellStart"/>
      <w:r w:rsidR="004F69F3" w:rsidRPr="00745233">
        <w:rPr>
          <w:rFonts w:ascii="Nirmala UI" w:hAnsi="Nirmala UI" w:cs="Nirmala UI"/>
          <w:sz w:val="24"/>
          <w:szCs w:val="24"/>
        </w:rPr>
        <w:t>ഭാവി</w:t>
      </w:r>
      <w:proofErr w:type="spellEnd"/>
      <w:r w:rsidR="004F69F3" w:rsidRPr="00745233">
        <w:rPr>
          <w:sz w:val="24"/>
          <w:szCs w:val="24"/>
        </w:rPr>
        <w:t xml:space="preserve"> </w:t>
      </w:r>
      <w:proofErr w:type="spellStart"/>
      <w:r w:rsidR="004F69F3" w:rsidRPr="00745233">
        <w:rPr>
          <w:rFonts w:ascii="Nirmala UI" w:hAnsi="Nirmala UI" w:cs="Nirmala UI"/>
          <w:sz w:val="24"/>
          <w:szCs w:val="24"/>
        </w:rPr>
        <w:t>തലമുറയെ</w:t>
      </w:r>
      <w:proofErr w:type="spellEnd"/>
      <w:r w:rsidR="004F69F3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യുദ്ധഭീതിയിൽനിന്നു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രക്ഷിക്കുക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ലോകരാഷ്ട്രങ്ങ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ഏകോപിപ്പിക്കുക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ഐക്യരാഷ്ട്രസഭയുടെ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ചിലതാണ്</w:t>
      </w:r>
      <w:proofErr w:type="spellEnd"/>
      <w:r w:rsidRPr="00745233">
        <w:rPr>
          <w:sz w:val="24"/>
          <w:szCs w:val="24"/>
        </w:rPr>
        <w:t>.</w:t>
      </w:r>
    </w:p>
    <w:p w14:paraId="24A1D97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സഡാക്കോ</w:t>
      </w:r>
      <w:proofErr w:type="spellEnd"/>
    </w:p>
    <w:p w14:paraId="701F7101" w14:textId="393D700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ഹിരോഷിമയിലെ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ബോംബ്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വർഷത്തിന്റെ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ഫലമായുണ്ടായ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അണുവികിരണത്തിന്റെ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സഡാക്കോ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സസുക്കി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ബാലിക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രോഗശയ്യയി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സഡാക്കോ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പ്രതീകമാണ്</w:t>
      </w:r>
      <w:proofErr w:type="spellEnd"/>
      <w:r w:rsidRPr="00745233">
        <w:rPr>
          <w:sz w:val="24"/>
          <w:szCs w:val="24"/>
        </w:rPr>
        <w:t>.</w:t>
      </w:r>
    </w:p>
    <w:p w14:paraId="1C6248C0" w14:textId="3F9CC8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കോളനിക</w:t>
      </w:r>
      <w:proofErr w:type="spellEnd"/>
      <w:r w:rsidRPr="00745233">
        <w:rPr>
          <w:b/>
          <w:sz w:val="24"/>
          <w:szCs w:val="24"/>
        </w:rPr>
        <w:t xml:space="preserve">ൾ </w:t>
      </w:r>
      <w:proofErr w:type="spellStart"/>
      <w:r w:rsidRPr="00745233">
        <w:rPr>
          <w:b/>
          <w:sz w:val="24"/>
          <w:szCs w:val="24"/>
        </w:rPr>
        <w:t>സ്വതന്ത്രമാകുന്നു</w:t>
      </w:r>
      <w:proofErr w:type="spellEnd"/>
    </w:p>
    <w:p w14:paraId="4AF42AE0" w14:textId="1D07FF0A" w:rsidR="00073EF9" w:rsidRPr="00745233" w:rsidRDefault="00000000" w:rsidP="00A405C5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ചെയ്യപ്പെട്ടുതുടങ്ങി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നിയന്ത്രിക്കാ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സാമ്രാജ്യത്വശക്തികളുടെ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അപകോളനീകരണം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Decolonisation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141DA48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ശ</w:t>
      </w:r>
      <w:r w:rsidRPr="00745233">
        <w:rPr>
          <w:b/>
          <w:sz w:val="24"/>
          <w:szCs w:val="24"/>
        </w:rPr>
        <w:t>ീതസമരം</w:t>
      </w:r>
      <w:proofErr w:type="spellEnd"/>
      <w:r w:rsidRPr="00745233">
        <w:rPr>
          <w:b/>
          <w:sz w:val="24"/>
          <w:szCs w:val="24"/>
        </w:rPr>
        <w:t xml:space="preserve"> (Cold War)</w:t>
      </w:r>
    </w:p>
    <w:p w14:paraId="2C1563C7" w14:textId="362A76F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ഫാഷിസത്തിനെതിരെ</w:t>
      </w:r>
      <w:proofErr w:type="spellEnd"/>
      <w:r w:rsidR="00A405C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ഭിന്നതക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മറന്ന്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വീണ്ടും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ഭിന്നിച്ചു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4658EC68" w14:textId="36F3DC8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പരസ്പരം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ശത്രുത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പുലർത്തിയ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തമ്മിലുണ്ടായ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സംഘർഷങ്ങളും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നയതന്ത്രയുദ്ധങ്ങളുമാണ്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(Cold War) </w:t>
      </w:r>
      <w:proofErr w:type="spellStart"/>
      <w:r w:rsidRPr="00745233">
        <w:rPr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>.</w:t>
      </w:r>
    </w:p>
    <w:p w14:paraId="5C72397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ഇരുധ്രുവലോകം</w:t>
      </w:r>
      <w:proofErr w:type="spellEnd"/>
    </w:p>
    <w:p w14:paraId="25140C83" w14:textId="043E885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യഥാക്രമം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മുതലാളിത്തചേരിക്കും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ആശയപരമായ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ചേരിതിരിവിനെ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ആൾനാൾഡ്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ടോയൻബി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വിശേഷിപ്പിച്ചു</w:t>
      </w:r>
      <w:proofErr w:type="spellEnd"/>
      <w:r w:rsidRPr="00745233">
        <w:rPr>
          <w:sz w:val="24"/>
          <w:szCs w:val="24"/>
        </w:rPr>
        <w:t>.</w:t>
      </w:r>
    </w:p>
    <w:p w14:paraId="20AF4338" w14:textId="36CE4F4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ശീതസമരകാലത്തെ</w:t>
      </w:r>
      <w:proofErr w:type="spellEnd"/>
      <w:r w:rsidR="00A405C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സഖ്യങ്ങ</w:t>
      </w:r>
      <w:proofErr w:type="spellEnd"/>
      <w:r w:rsidRPr="00745233">
        <w:rPr>
          <w:sz w:val="24"/>
          <w:szCs w:val="24"/>
        </w:rPr>
        <w:t>ൾ</w:t>
      </w:r>
    </w:p>
    <w:p w14:paraId="7EB287C4" w14:textId="41A79428" w:rsidR="00073EF9" w:rsidRPr="00745233" w:rsidRDefault="00A405C5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നോർത്ത്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അറ്റ്ലാന്റിക്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ഓർഗനൈസേഷ</w:t>
      </w:r>
      <w:proofErr w:type="spellEnd"/>
      <w:r w:rsidRPr="00745233">
        <w:rPr>
          <w:sz w:val="24"/>
          <w:szCs w:val="24"/>
        </w:rPr>
        <w:t xml:space="preserve">ൻ (NATO) -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സഖ്യകക്ഷികളും</w:t>
      </w:r>
      <w:proofErr w:type="spellEnd"/>
    </w:p>
    <w:p w14:paraId="220F74E6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സൗത്ത്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ഈസ്റ്റ്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ഏഷ്യാ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ഓർഗനൈസേഷ</w:t>
      </w:r>
      <w:proofErr w:type="spellEnd"/>
      <w:r w:rsidRPr="00745233">
        <w:rPr>
          <w:sz w:val="24"/>
          <w:szCs w:val="24"/>
        </w:rPr>
        <w:t xml:space="preserve">ൻ (SEATO) -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സഖ്യകക്ഷികളും</w:t>
      </w:r>
      <w:proofErr w:type="spellEnd"/>
    </w:p>
    <w:p w14:paraId="2F9AA918" w14:textId="520571EB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•</w:t>
      </w:r>
      <w:r w:rsidR="00A405C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സെൻട്ര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ട്രീറ്റി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ഓർഗനൈസേഷ</w:t>
      </w:r>
      <w:proofErr w:type="spellEnd"/>
      <w:r w:rsidRPr="00745233">
        <w:rPr>
          <w:sz w:val="24"/>
          <w:szCs w:val="24"/>
        </w:rPr>
        <w:t xml:space="preserve">ൻ (CENTO) - </w:t>
      </w:r>
      <w:proofErr w:type="spellStart"/>
      <w:r w:rsidRPr="00745233">
        <w:rPr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സഖ്യകക്ഷികളും</w:t>
      </w:r>
      <w:proofErr w:type="spellEnd"/>
    </w:p>
    <w:p w14:paraId="5B55D5E8" w14:textId="00B3E9F3" w:rsidR="00073EF9" w:rsidRPr="00745233" w:rsidRDefault="00A405C5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lastRenderedPageBreak/>
        <w:t xml:space="preserve">• </w:t>
      </w:r>
      <w:proofErr w:type="spellStart"/>
      <w:r w:rsidRPr="00745233">
        <w:rPr>
          <w:sz w:val="24"/>
          <w:szCs w:val="24"/>
        </w:rPr>
        <w:t>വാർസ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ഉടമ്പടി</w:t>
      </w:r>
      <w:proofErr w:type="spellEnd"/>
      <w:r w:rsidRPr="00745233">
        <w:rPr>
          <w:sz w:val="24"/>
          <w:szCs w:val="24"/>
        </w:rPr>
        <w:t xml:space="preserve"> (WARSAW PACT) -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സഖ്യകക്ഷികളും</w:t>
      </w:r>
      <w:proofErr w:type="spellEnd"/>
    </w:p>
    <w:p w14:paraId="1103458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ഇരുചേരികൾക്കുമൊരു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ബദ</w:t>
      </w:r>
      <w:proofErr w:type="spellEnd"/>
      <w:r w:rsidRPr="00745233">
        <w:rPr>
          <w:b/>
          <w:sz w:val="24"/>
          <w:szCs w:val="24"/>
        </w:rPr>
        <w:t xml:space="preserve">ൽ - </w:t>
      </w:r>
      <w:proofErr w:type="spellStart"/>
      <w:r w:rsidRPr="00745233">
        <w:rPr>
          <w:b/>
          <w:sz w:val="24"/>
          <w:szCs w:val="24"/>
        </w:rPr>
        <w:t>ചേരിചേരായ്മ</w:t>
      </w:r>
      <w:proofErr w:type="spellEnd"/>
    </w:p>
    <w:p w14:paraId="6F86EB0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എന്താണ്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ചേരിചേരാപ്രസ്ഥാനം</w:t>
      </w:r>
      <w:proofErr w:type="spellEnd"/>
      <w:r w:rsidRPr="00745233">
        <w:rPr>
          <w:sz w:val="24"/>
          <w:szCs w:val="24"/>
        </w:rPr>
        <w:t>?</w:t>
      </w:r>
    </w:p>
    <w:p w14:paraId="61FF4CD1" w14:textId="50BC682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ഏഷ്യയിലും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ആഫ്രിക്കയിലും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ലാറ്റിനമേരിക്ക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സ്വതന്ത്രമായി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രൂപമാണെന്നും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ലോകസമാധാനത്തിനു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ഭീഷണിയാണെന്നും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മുതലാളിത്ത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ഭാഗമാവാതെ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ചേരിചേരാപ്രസ്ഥാനം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വൻശക്തികളുടെ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ആയുധമത്സരവും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സഖ്യങ്ങളും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ഭീഷണിയാകുമെന്ന്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യുദ്ധവും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സംഘർഷവുമില്ലാത്ത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മുന്നേറാ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1955 ൽ </w:t>
      </w:r>
      <w:proofErr w:type="spellStart"/>
      <w:r w:rsidRPr="00745233">
        <w:rPr>
          <w:sz w:val="24"/>
          <w:szCs w:val="24"/>
        </w:rPr>
        <w:t>ഇന്തോനേഷ്യയിലെ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ബാന്ദൂങ്ങി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ചേരിചേരാപ്രസ്ഥാനത്തിന്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തീരുമാനിച്ചത്</w:t>
      </w:r>
      <w:proofErr w:type="spellEnd"/>
      <w:r w:rsidRPr="00745233">
        <w:rPr>
          <w:sz w:val="24"/>
          <w:szCs w:val="24"/>
        </w:rPr>
        <w:t xml:space="preserve">. 1961 ൽ </w:t>
      </w:r>
      <w:proofErr w:type="spellStart"/>
      <w:r w:rsidRPr="00745233">
        <w:rPr>
          <w:sz w:val="24"/>
          <w:szCs w:val="24"/>
        </w:rPr>
        <w:t>ബെൽഗഡി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ചേരിചേരാ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sz w:val="24"/>
          <w:szCs w:val="24"/>
        </w:rPr>
        <w:t>ചേരി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ചേരായ്മ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ലോകകാര്യങ്ങളി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മാറിനിൽക്കലല്ല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അഭിമുഖീകരിക്കുന്ന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സജീവമായി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ഇടപെടാനാണ്</w:t>
      </w:r>
      <w:proofErr w:type="spellEnd"/>
      <w:r w:rsidRPr="00745233">
        <w:rPr>
          <w:sz w:val="24"/>
          <w:szCs w:val="24"/>
        </w:rPr>
        <w:t xml:space="preserve">”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ജവഹർലാ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നെഹ്റുവിന്റെ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നിരീക്ഷണം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ചേരിചേരാപ്രസ്ഥാനത്തിന്റെ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വിരൽചൂണ്ടുന്നു</w:t>
      </w:r>
      <w:proofErr w:type="spellEnd"/>
      <w:r w:rsidRPr="00745233">
        <w:rPr>
          <w:sz w:val="24"/>
          <w:szCs w:val="24"/>
        </w:rPr>
        <w:t>.</w:t>
      </w:r>
    </w:p>
    <w:p w14:paraId="62512CA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പശ്ചിമേഷ്യ</w:t>
      </w:r>
      <w:proofErr w:type="spellEnd"/>
    </w:p>
    <w:p w14:paraId="5F2B706A" w14:textId="798D0376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സമാധാനത്തിന്റെ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ഒലീവിലയും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മറുകൈയി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വിമോചനപ്പോരാളിയുടെ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തോക്കുമായാണ്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വന്നിരിക്കുന്നത്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ഒലീവിലക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നഷ്ടമാകാതിരിക്കട്ടെ</w:t>
      </w:r>
      <w:proofErr w:type="spellEnd"/>
      <w:r w:rsidRPr="00745233">
        <w:rPr>
          <w:sz w:val="24"/>
          <w:szCs w:val="24"/>
        </w:rPr>
        <w:t>."</w:t>
      </w:r>
    </w:p>
    <w:p w14:paraId="73E18A66" w14:textId="59E1456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പാലസ്തീ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വിമോചന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ചെയർമാ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യാസ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അറഫാത്ത്</w:t>
      </w:r>
      <w:proofErr w:type="spellEnd"/>
      <w:r w:rsidRPr="00745233">
        <w:rPr>
          <w:sz w:val="24"/>
          <w:szCs w:val="24"/>
        </w:rPr>
        <w:t xml:space="preserve"> 1974 ൽ </w:t>
      </w:r>
      <w:proofErr w:type="spellStart"/>
      <w:r w:rsidRPr="00745233">
        <w:rPr>
          <w:sz w:val="24"/>
          <w:szCs w:val="24"/>
        </w:rPr>
        <w:t>യു.എ</w:t>
      </w:r>
      <w:proofErr w:type="spellEnd"/>
      <w:r w:rsidRPr="00745233">
        <w:rPr>
          <w:sz w:val="24"/>
          <w:szCs w:val="24"/>
        </w:rPr>
        <w:t xml:space="preserve">ൻ. </w:t>
      </w:r>
      <w:proofErr w:type="spellStart"/>
      <w:r w:rsidRPr="00745233">
        <w:rPr>
          <w:sz w:val="24"/>
          <w:szCs w:val="24"/>
        </w:rPr>
        <w:t>അസംബ്ലിയി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പ്രസംഗത്തിന്റെ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ഇത്തരത്തി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പ്രസംഗിക്കാ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6B127328" w14:textId="462D6EF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തുർക്കിസാമ്രാജ്യത്തിന്റെ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തുർക്കി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പരാജയപ്പെട്ടതോടെ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നിയന്ത്രണത്തിലായി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യുദ്ധത്തി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ജൂത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പ്രത്യുപകാരമായി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പശ്ചിമേഷ്യയി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അനുവദിക്കുമെന്ന്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വിദേശകാര്യ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സെക്രട്ടറിയായിരുന്ന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ആർത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ബാൽഫ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ബാൽഫ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പ്രഖ്യാപനം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ജൂതർക്ക്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സിയോണിസ്റ്റ്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ഹിറ്റ്ല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ജർമനിയി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ജൂതർക്കെതിരെ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പീഡനങ്ങ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ചർച്ചചെയ്തല്ലോ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ജൂതർക്ക്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സ്വന്തമായൊരു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കൂട്ടി</w:t>
      </w:r>
      <w:proofErr w:type="spellEnd"/>
      <w:r w:rsidRPr="00745233">
        <w:rPr>
          <w:sz w:val="24"/>
          <w:szCs w:val="24"/>
        </w:rPr>
        <w:t xml:space="preserve">. 1948 ൽ </w:t>
      </w:r>
      <w:proofErr w:type="spellStart"/>
      <w:r w:rsidRPr="00745233">
        <w:rPr>
          <w:sz w:val="24"/>
          <w:szCs w:val="24"/>
        </w:rPr>
        <w:t>ഇസ്രായേ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ഇസ്രായേലും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യുദ്ധങ്ങളുണ്ടായി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ഇസ്രായേ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പാലസ്തീനെ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ജന്മനാട്ടി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="00A405C5" w:rsidRPr="00745233">
        <w:rPr>
          <w:sz w:val="24"/>
          <w:szCs w:val="24"/>
        </w:rPr>
        <w:t xml:space="preserve"> </w:t>
      </w:r>
      <w:proofErr w:type="spellStart"/>
      <w:r w:rsidR="00A405C5" w:rsidRPr="00745233">
        <w:rPr>
          <w:rFonts w:ascii="Nirmala UI" w:hAnsi="Nirmala UI" w:cs="Nirmala UI"/>
          <w:sz w:val="24"/>
          <w:szCs w:val="24"/>
        </w:rPr>
        <w:t>പുറത്താകേണ്ടി</w:t>
      </w:r>
      <w:r w:rsidRPr="00745233">
        <w:rPr>
          <w:sz w:val="24"/>
          <w:szCs w:val="24"/>
        </w:rPr>
        <w:t>വന്ന</w:t>
      </w:r>
      <w:proofErr w:type="spellEnd"/>
      <w:r w:rsidR="00A405C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പാലസ്തീൻകാ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അഭയം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ഇസ്രായേലിന്റെ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രൂപീകരണത്തോടെ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അഭയാർഥികളാകേണ്ടി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പാലസ്തീൻകാർക്ക്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സ്വന്തമായൊരു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വിമോചന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(Palestine Liberation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 xml:space="preserve"> (PLO)). </w:t>
      </w:r>
      <w:proofErr w:type="spellStart"/>
      <w:r w:rsidRPr="00745233">
        <w:rPr>
          <w:sz w:val="24"/>
          <w:szCs w:val="24"/>
        </w:rPr>
        <w:t>യാസ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അറഫാത്ത്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പ്രസിഡന്റ്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രക്തച്ചൊരിച്ചിലുകൾക്കുശേഷം</w:t>
      </w:r>
      <w:proofErr w:type="spellEnd"/>
      <w:r w:rsidRPr="00745233">
        <w:rPr>
          <w:sz w:val="24"/>
          <w:szCs w:val="24"/>
        </w:rPr>
        <w:t xml:space="preserve"> 1993 ൽ </w:t>
      </w:r>
      <w:proofErr w:type="spellStart"/>
      <w:r w:rsidRPr="00745233">
        <w:rPr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മധ്യസ്ഥതയി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വച്ച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sz w:val="24"/>
          <w:szCs w:val="24"/>
        </w:rPr>
        <w:t>ഓസ്ലോ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കരാ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പാലസ്തീനിനെ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സ്വതന്ത്രരാഷ്ട്രമാക്കാ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ഇസ്രായേ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അംഗീകാരം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നടപ്പാക്കിയിട്ടില്ല</w:t>
      </w:r>
      <w:proofErr w:type="spellEnd"/>
      <w:r w:rsidRPr="00745233">
        <w:rPr>
          <w:sz w:val="24"/>
          <w:szCs w:val="24"/>
        </w:rPr>
        <w:t>.</w:t>
      </w:r>
    </w:p>
    <w:p w14:paraId="3E04679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ആയുധം</w:t>
      </w:r>
      <w:proofErr w:type="spellEnd"/>
    </w:p>
    <w:p w14:paraId="4A07E221" w14:textId="59F3C78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എണ്ണസമ്പത്തിന്റെ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പകുതിയും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പശ്ചിമേഷ്യയിലാണ്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അറബ്-ഇസ്രായേ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(OPEC)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പാലസ്തീ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ഉപാധി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എണ്ണ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സമ്മർദതന്ത്രമായി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lastRenderedPageBreak/>
        <w:t>എണ്ണയുൽപ്പാദനം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വർധിപ്പിച്ചുമാണ്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പ്രസ്തുത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2B7ADBA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സിയോണിസം</w:t>
      </w:r>
      <w:proofErr w:type="spellEnd"/>
    </w:p>
    <w:p w14:paraId="2348D947" w14:textId="55C5AD7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ജൂതന്മാർക്കായി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സിയോണിസം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അവതരിപ്പിച്ചത്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തിയേഡ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ഹെർഷ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എഴുത്തുകാരനാണ്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sz w:val="24"/>
          <w:szCs w:val="24"/>
        </w:rPr>
        <w:t>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സ്റ്റേറ്റ്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പുസ്തകത്തിലാണ്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ജൂത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മുന്നോട്ടുവച്ചത്</w:t>
      </w:r>
      <w:proofErr w:type="spellEnd"/>
      <w:r w:rsidRPr="00745233">
        <w:rPr>
          <w:sz w:val="24"/>
          <w:szCs w:val="24"/>
        </w:rPr>
        <w:t>.</w:t>
      </w:r>
    </w:p>
    <w:p w14:paraId="39ADA4F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സോവിയറ്റ്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യൂണിയന്റെ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തകർച്ച</w:t>
      </w:r>
      <w:proofErr w:type="spellEnd"/>
    </w:p>
    <w:p w14:paraId="559D9654" w14:textId="1B9D602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ഇരുപതാംനൂറ്റാണ്ടിന്റെ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അന്ത്യദശകത്തിലുണ്ടായ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ഇതിനിടയാക്കിയ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199CFA1F" w14:textId="7F7EF73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മിഖായേ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ഗോർബച്ചേവിന്റെ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ഭരണപരിഷ്കാരങ്ങ</w:t>
      </w:r>
      <w:proofErr w:type="spellEnd"/>
      <w:r w:rsidRPr="00745233">
        <w:rPr>
          <w:sz w:val="24"/>
          <w:szCs w:val="24"/>
        </w:rPr>
        <w:t>ൾ (</w:t>
      </w:r>
      <w:proofErr w:type="spellStart"/>
      <w:r w:rsidRPr="00745233">
        <w:rPr>
          <w:sz w:val="24"/>
          <w:szCs w:val="24"/>
        </w:rPr>
        <w:t>ഗ്ലാസോസ്ത്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പെരിസ്ട്രോയിക്ക</w:t>
      </w:r>
      <w:proofErr w:type="spellEnd"/>
      <w:r w:rsidRPr="00745233">
        <w:rPr>
          <w:sz w:val="24"/>
          <w:szCs w:val="24"/>
        </w:rPr>
        <w:t>).</w:t>
      </w:r>
    </w:p>
    <w:p w14:paraId="02D11763" w14:textId="44DF99A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സോഷ്യലിസത്തിന്റെ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അടിസ്ഥാനതത്ത്വങ്ങളിൽനിന്നുള്ള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വ്യതിചലനം</w:t>
      </w:r>
      <w:proofErr w:type="spellEnd"/>
      <w:r w:rsidRPr="00745233">
        <w:rPr>
          <w:sz w:val="24"/>
          <w:szCs w:val="24"/>
        </w:rPr>
        <w:t>.</w:t>
      </w:r>
    </w:p>
    <w:p w14:paraId="75397D6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കെടുകാര്യസ്ഥതയും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അഴിമതിയും</w:t>
      </w:r>
      <w:proofErr w:type="spellEnd"/>
      <w:r w:rsidRPr="00745233">
        <w:rPr>
          <w:sz w:val="24"/>
          <w:szCs w:val="24"/>
        </w:rPr>
        <w:t>.</w:t>
      </w:r>
    </w:p>
    <w:p w14:paraId="2F15FFA9" w14:textId="77777777" w:rsidR="00A405C5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സാമ്പത്തികരംഗത്തെ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ഉൾക്കൊള്ളുന്നതിലുണ്ടായ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പരാജയം</w:t>
      </w:r>
      <w:proofErr w:type="spellEnd"/>
      <w:r w:rsidRPr="00745233">
        <w:rPr>
          <w:sz w:val="24"/>
          <w:szCs w:val="24"/>
        </w:rPr>
        <w:t>.</w:t>
      </w:r>
      <w:r w:rsidR="00A405C5" w:rsidRPr="00745233">
        <w:rPr>
          <w:sz w:val="24"/>
          <w:szCs w:val="24"/>
        </w:rPr>
        <w:t xml:space="preserve"> </w:t>
      </w:r>
    </w:p>
    <w:p w14:paraId="398D72C0" w14:textId="712B933C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1991 ൽ </w:t>
      </w:r>
      <w:proofErr w:type="spellStart"/>
      <w:r w:rsidRPr="00745233">
        <w:rPr>
          <w:sz w:val="24"/>
          <w:szCs w:val="24"/>
        </w:rPr>
        <w:t>ഗോർബച്ചേവ്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പ്രസിഡന്റ്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രാജിവച്ചതോടെ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ഇല്ലാതായി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ശീതസമരം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അന്തർദേശീയ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രംഗത്ത്</w:t>
      </w:r>
      <w:proofErr w:type="spellEnd"/>
      <w:r w:rsidRPr="00745233">
        <w:rPr>
          <w:sz w:val="24"/>
          <w:szCs w:val="24"/>
        </w:rPr>
        <w:t xml:space="preserve"> വൻ </w:t>
      </w:r>
      <w:proofErr w:type="spellStart"/>
      <w:r w:rsidRPr="00745233">
        <w:rPr>
          <w:sz w:val="24"/>
          <w:szCs w:val="24"/>
        </w:rPr>
        <w:t>പ്രത്യാഘാതങ്ങൾക്കു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ഏകധ്രുവലോകം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0277F36A" w14:textId="5E04BF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ഏകധ്രുവലോകം</w:t>
      </w:r>
      <w:proofErr w:type="spellEnd"/>
      <w:r w:rsidR="00FE7FDC" w:rsidRPr="00745233">
        <w:rPr>
          <w:b/>
          <w:sz w:val="24"/>
          <w:szCs w:val="24"/>
        </w:rPr>
        <w:t xml:space="preserve"> -</w:t>
      </w:r>
      <w:r w:rsidRPr="00745233">
        <w:rPr>
          <w:b/>
          <w:sz w:val="24"/>
          <w:szCs w:val="24"/>
        </w:rPr>
        <w:t xml:space="preserve"> </w:t>
      </w:r>
      <w:proofErr w:type="spellStart"/>
      <w:r w:rsidR="00FE7FDC" w:rsidRPr="00745233">
        <w:rPr>
          <w:rFonts w:ascii="Nirmala UI" w:hAnsi="Nirmala UI" w:cs="Nirmala UI"/>
          <w:b/>
          <w:sz w:val="24"/>
          <w:szCs w:val="24"/>
        </w:rPr>
        <w:t>അമേരി</w:t>
      </w:r>
      <w:r w:rsidRPr="00745233">
        <w:rPr>
          <w:b/>
          <w:sz w:val="24"/>
          <w:szCs w:val="24"/>
        </w:rPr>
        <w:t>ക്ക</w:t>
      </w:r>
      <w:proofErr w:type="spellEnd"/>
      <w:r w:rsidRPr="00745233">
        <w:rPr>
          <w:b/>
          <w:sz w:val="24"/>
          <w:szCs w:val="24"/>
        </w:rPr>
        <w:t xml:space="preserve">ൻ </w:t>
      </w:r>
      <w:proofErr w:type="spellStart"/>
      <w:r w:rsidRPr="00745233">
        <w:rPr>
          <w:b/>
          <w:sz w:val="24"/>
          <w:szCs w:val="24"/>
        </w:rPr>
        <w:t>ആധിപത്യം</w:t>
      </w:r>
      <w:proofErr w:type="spellEnd"/>
    </w:p>
    <w:p w14:paraId="53961290" w14:textId="7555D4D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ആഗോളശക്തിയായി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ലോകരാഷ്ട്രീയത്തിന്റെ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അമേരിക്കയായി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ഏകധ്രുവലോകക്രമം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നിലനിർത്താ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ആവിഷ്കരിച്ചു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ഏതെല്ലാമെന്ന്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6C8567A8" w14:textId="78D285C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ഏജൻസികളെ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സാമ്പത്തിക-സൈനിക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54E6916A" w14:textId="3DCEF2E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കൂട്ടുകെട്ടുക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വ്യാപിപ്പിച്ചു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മാധ്യമങ്ങളെ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>.</w:t>
      </w:r>
    </w:p>
    <w:p w14:paraId="631039FA" w14:textId="0D4AA196" w:rsidR="00FE7FDC" w:rsidRPr="00745233" w:rsidRDefault="00FE7FDC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സാമ്രാജ്യത്വനയങ്ങളാണ്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സാങ്കേതികമികവും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യുദ്ധങ്ങളി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rFonts w:ascii="Nirmala UI" w:hAnsi="Nirmala UI" w:cs="Nirmala UI"/>
          <w:sz w:val="24"/>
          <w:szCs w:val="24"/>
        </w:rPr>
        <w:t>ഉപയോഗിച്ചു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കൂട്ടായ്മക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രൂപപ്പെടുന്നുണ്ട്</w:t>
      </w:r>
      <w:proofErr w:type="spellEnd"/>
      <w:r w:rsidRPr="00745233">
        <w:rPr>
          <w:sz w:val="24"/>
          <w:szCs w:val="24"/>
        </w:rPr>
        <w:t>.</w:t>
      </w:r>
    </w:p>
    <w:p w14:paraId="4B02BBE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യുദ്ധങ്ങ</w:t>
      </w:r>
      <w:proofErr w:type="spellEnd"/>
      <w:r w:rsidRPr="00745233">
        <w:rPr>
          <w:sz w:val="24"/>
          <w:szCs w:val="24"/>
        </w:rPr>
        <w:t>ൾ</w:t>
      </w:r>
    </w:p>
    <w:p w14:paraId="78D4580C" w14:textId="42BB3B38" w:rsidR="00073EF9" w:rsidRPr="00745233" w:rsidRDefault="00FE7FDC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ശേഷമുണ്ടായ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കൂട്ടത്തിൽപ്പെടുന്നതാണ്</w:t>
      </w:r>
      <w:proofErr w:type="spellEnd"/>
      <w:r w:rsidRPr="00745233">
        <w:rPr>
          <w:sz w:val="24"/>
          <w:szCs w:val="24"/>
        </w:rPr>
        <w:t xml:space="preserve"> 1991 </w:t>
      </w:r>
      <w:proofErr w:type="spellStart"/>
      <w:r w:rsidRPr="00745233">
        <w:rPr>
          <w:sz w:val="24"/>
          <w:szCs w:val="24"/>
        </w:rPr>
        <w:t>ലും</w:t>
      </w:r>
      <w:proofErr w:type="spellEnd"/>
      <w:r w:rsidRPr="00745233">
        <w:rPr>
          <w:sz w:val="24"/>
          <w:szCs w:val="24"/>
        </w:rPr>
        <w:t xml:space="preserve"> 2003 </w:t>
      </w:r>
      <w:proofErr w:type="spellStart"/>
      <w:r w:rsidRPr="00745233">
        <w:rPr>
          <w:sz w:val="24"/>
          <w:szCs w:val="24"/>
        </w:rPr>
        <w:t>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യുദ്ധങ്ങ</w:t>
      </w:r>
      <w:proofErr w:type="spellEnd"/>
      <w:r w:rsidRPr="00745233">
        <w:rPr>
          <w:sz w:val="24"/>
          <w:szCs w:val="24"/>
        </w:rPr>
        <w:t xml:space="preserve">ൾ. </w:t>
      </w:r>
      <w:proofErr w:type="spellStart"/>
      <w:r w:rsidRPr="00745233">
        <w:rPr>
          <w:sz w:val="24"/>
          <w:szCs w:val="24"/>
        </w:rPr>
        <w:t>ഇറാഖിലെ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സദ്ദാം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ഹുസൈ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കുവൈറ്റിനെ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ആക്രമിച്ചതിനെത്തുടർന്നാണ്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ഗൾഫ്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പൊട്ടിപ്പുറപ്പെട്ടത്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അമേരിക്കയുടെയും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 </w:t>
      </w:r>
      <w:proofErr w:type="spellStart"/>
      <w:r w:rsidRPr="00745233">
        <w:rPr>
          <w:sz w:val="24"/>
          <w:szCs w:val="24"/>
        </w:rPr>
        <w:t>സഖ്യസൈന്യം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ഇറാഖിനെ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കുവൈറ്റ്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മോചിപ്പിച്ചു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പെട്രോളിയം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കൈവശപ്പെടുത്തുന്നതു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സംബന്ധിച്ചുണ്ടായ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തർക്കങ്ങളാണ്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യുദ്ധങ്ങൾക്കു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കാരണമായത്</w:t>
      </w:r>
      <w:proofErr w:type="spellEnd"/>
      <w:r w:rsidRPr="00745233">
        <w:rPr>
          <w:sz w:val="24"/>
          <w:szCs w:val="24"/>
        </w:rPr>
        <w:t>.</w:t>
      </w:r>
    </w:p>
    <w:p w14:paraId="008525F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നവസാമ്രാജ്വത്വം</w:t>
      </w:r>
      <w:proofErr w:type="spellEnd"/>
      <w:r w:rsidRPr="00745233">
        <w:rPr>
          <w:b/>
          <w:sz w:val="24"/>
          <w:szCs w:val="24"/>
        </w:rPr>
        <w:t xml:space="preserve"> (Neo Imperialism)</w:t>
      </w:r>
    </w:p>
    <w:p w14:paraId="4DD8F275" w14:textId="4141EB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ലോകയുദ്ധാനന്തരം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രജിസ്റ്റ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രാഷ്ട്രങ്ങളിലായി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</w:t>
      </w:r>
      <w:proofErr w:type="spellEnd"/>
      <w:r w:rsidRPr="00745233">
        <w:rPr>
          <w:sz w:val="24"/>
          <w:szCs w:val="24"/>
        </w:rPr>
        <w:t xml:space="preserve">ൾ.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താൽപ്പര്യങ്ങൾക്കുവേണ്ടി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വികസ്വരവും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അവികസിതവുമായ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സാമൂഹിക-സാംസ്കാരിക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ഇടപെടാ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നവസാമ്രാജ്യത്വം</w:t>
      </w:r>
      <w:proofErr w:type="spellEnd"/>
      <w:r w:rsidRPr="00745233">
        <w:rPr>
          <w:sz w:val="24"/>
          <w:szCs w:val="24"/>
        </w:rPr>
        <w:t xml:space="preserve"> (Neo Imperialism)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മൂന്നാംലോക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കൈവശപ്പെടുത്താ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lastRenderedPageBreak/>
        <w:t>ബഹുരാഷ്ട്രകമ്പനിക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മത്സരിച്ചു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പുതിയൊരു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ഉപഭോഗസംസ്കാരം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വികസ്വരരാജ്യങ്ങ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വികസിതരാജ്യങ്ങളിലെ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വികസ്വരരാജ്യങ്ങളുടെ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എത്തിച്ചേർന്നു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തദ്ദേശീയ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തകരാ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proofErr w:type="gramStart"/>
      <w:r w:rsidRPr="00745233">
        <w:rPr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>..</w:t>
      </w:r>
      <w:proofErr w:type="gramEnd"/>
    </w:p>
    <w:p w14:paraId="16DA62B6" w14:textId="3575E1D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പുത്ത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സാമ്പത്തികപരിഷ്ക്കാരം</w:t>
      </w:r>
      <w:proofErr w:type="spellEnd"/>
      <w:r w:rsidRPr="00745233">
        <w:rPr>
          <w:sz w:val="24"/>
          <w:szCs w:val="24"/>
        </w:rPr>
        <w:t xml:space="preserve"> (New Economic Policy) </w:t>
      </w:r>
      <w:proofErr w:type="spellStart"/>
      <w:r w:rsidRPr="00745233">
        <w:rPr>
          <w:sz w:val="24"/>
          <w:szCs w:val="24"/>
        </w:rPr>
        <w:t>നവസാമ്രാജ്യത്വത്തിന്റെ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സ്വകാര്യവൽക്കരണം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ഉദാരവൽക്കരണം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>.</w:t>
      </w:r>
    </w:p>
    <w:p w14:paraId="5309A70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ഉദാരവൽക്കരണം</w:t>
      </w:r>
      <w:proofErr w:type="spellEnd"/>
    </w:p>
    <w:p w14:paraId="34587E65" w14:textId="0665A7D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മൂലധനത്തിനും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നിയന്ത്രണങ്ങളില്ലാതെ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കടന്നുവരാനായി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ഉദാരമാക്കി</w:t>
      </w:r>
      <w:proofErr w:type="spellEnd"/>
      <w:r w:rsidRPr="00745233">
        <w:rPr>
          <w:sz w:val="24"/>
          <w:szCs w:val="24"/>
        </w:rPr>
        <w:t>.</w:t>
      </w:r>
    </w:p>
    <w:p w14:paraId="41F5C8E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സ്വകാര്യവൽക്കരണം</w:t>
      </w:r>
      <w:proofErr w:type="spellEnd"/>
    </w:p>
    <w:p w14:paraId="0D290217" w14:textId="4A86C7F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സ്വകാര്യമേഖലയെ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പ്രോത്സാഹിപ്പിക്കുന്നതിന്റെ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പൊതുമേഖലാ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സ്വകാര്യവൽക്കരിച്ചു</w:t>
      </w:r>
      <w:proofErr w:type="spellEnd"/>
      <w:r w:rsidRPr="00745233">
        <w:rPr>
          <w:sz w:val="24"/>
          <w:szCs w:val="24"/>
        </w:rPr>
        <w:t>.</w:t>
      </w:r>
    </w:p>
    <w:p w14:paraId="7941DA5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ആഗോളവൽക്കരണം</w:t>
      </w:r>
      <w:proofErr w:type="spellEnd"/>
    </w:p>
    <w:p w14:paraId="6E62E97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സമ്പദ്വ്യവസ്ഥയെ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ആഗോളസമ്പദ്ഘടനയുമായി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ബന്ധിപ്പിച്ചു</w:t>
      </w:r>
      <w:proofErr w:type="spellEnd"/>
      <w:r w:rsidRPr="00745233">
        <w:rPr>
          <w:sz w:val="24"/>
          <w:szCs w:val="24"/>
        </w:rPr>
        <w:t>.</w:t>
      </w:r>
    </w:p>
    <w:p w14:paraId="63A45A2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സംരക്ഷിച്ചു</w:t>
      </w:r>
      <w:proofErr w:type="spellEnd"/>
      <w:r w:rsidRPr="00745233">
        <w:rPr>
          <w:sz w:val="24"/>
          <w:szCs w:val="24"/>
        </w:rPr>
        <w:t>.</w:t>
      </w:r>
    </w:p>
    <w:p w14:paraId="332403E8" w14:textId="52FE79A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മത്സരങ്ങളിലൂന്നിയ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>.</w:t>
      </w:r>
    </w:p>
    <w:p w14:paraId="07B69E6C" w14:textId="078DD5E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അതിരുകളില്ലാതെ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വിഭവങ്ങ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മൂലധനം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പുത്ത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സാങ്കേതികവിദ്യ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മനുഷ്യവിഭവശേഷി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ഒഴുക്ക്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>.</w:t>
      </w:r>
    </w:p>
    <w:p w14:paraId="39FCB56E" w14:textId="4C26E3D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ലോകബാങ്ക്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നാണയനിധി</w:t>
      </w:r>
      <w:proofErr w:type="spellEnd"/>
      <w:r w:rsidRPr="00745233">
        <w:rPr>
          <w:sz w:val="24"/>
          <w:szCs w:val="24"/>
        </w:rPr>
        <w:t xml:space="preserve"> (IMF), </w:t>
      </w:r>
      <w:proofErr w:type="spellStart"/>
      <w:r w:rsidRPr="00745233">
        <w:rPr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വ്യാപാരസംഘടന</w:t>
      </w:r>
      <w:proofErr w:type="spellEnd"/>
      <w:r w:rsidRPr="00745233">
        <w:rPr>
          <w:sz w:val="24"/>
          <w:szCs w:val="24"/>
        </w:rPr>
        <w:t xml:space="preserve"> (WTO)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ആഗോളവൽക്കരണത്തിന്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അനുസൃതമായ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>ൾ</w:t>
      </w:r>
      <w:r w:rsidR="00FE7FD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രൂപവൽക്കരിക്കുകയും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സാധ്യതകളും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തുറന്നിട്ടു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വിവരവിനിമയ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സാങ്കേതികവിദ്യയുടെ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രാജ്യാതിർത്തിക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കടന്നുള്ള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വിനിമയവും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ആഗോളഗ്രാമം</w:t>
      </w:r>
      <w:proofErr w:type="spellEnd"/>
      <w:r w:rsidRPr="00745233">
        <w:rPr>
          <w:sz w:val="24"/>
          <w:szCs w:val="24"/>
        </w:rPr>
        <w:t xml:space="preserve"> (Global Village)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ആഗോളവൽക്കരണം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വികസ്വരരാജ്യങ്ങളെ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ദോഷകരമായി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അതെങ്ങനെയെന്നു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2EC922F1" w14:textId="0AFE6D5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ദേശരാഷ്ട്രമെന്ന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ബഹുരാഷ്ട്ര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കടന്നുകയറ്റം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വെല്ലുവിളിയായി</w:t>
      </w:r>
      <w:proofErr w:type="spellEnd"/>
      <w:r w:rsidRPr="00745233">
        <w:rPr>
          <w:sz w:val="24"/>
          <w:szCs w:val="24"/>
        </w:rPr>
        <w:t>.</w:t>
      </w:r>
    </w:p>
    <w:p w14:paraId="754E333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തദ്ദേശീയ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സംസ്കാരങ്ങളുടെ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കാർഷികോൽപ്പന്നങ്ങളുടെ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വിലയിടിഞ്ഞു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പൊതുമേഖലാസ്ഥാപനങ്ങ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തകർന്നു</w:t>
      </w:r>
      <w:proofErr w:type="spellEnd"/>
      <w:r w:rsidRPr="00745233">
        <w:rPr>
          <w:sz w:val="24"/>
          <w:szCs w:val="24"/>
        </w:rPr>
        <w:t>.</w:t>
      </w:r>
    </w:p>
    <w:p w14:paraId="540ECF1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സാമൂഹികസേവന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സർക്കാരുക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പിന്മാറി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പ്രകൃതിവിഭവങ്ങ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കൊള്ളയടിച്ചു</w:t>
      </w:r>
      <w:proofErr w:type="spellEnd"/>
      <w:r w:rsidRPr="00745233">
        <w:rPr>
          <w:sz w:val="24"/>
          <w:szCs w:val="24"/>
        </w:rPr>
        <w:t>.</w:t>
      </w:r>
    </w:p>
    <w:p w14:paraId="649790B5" w14:textId="180C20B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സാമ്രാജ്യത്വത്തിന്റെ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ആവിർഭാവത്തിന്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തെളിച്ച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സാമ്രാജ്യത്വം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സാമ്രാജ്യ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പ്രത്യാഘാതങ്ങ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രൂപപ്പെടുത്തുന്നതി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വഹിച്ചിട്ടുണ്ട്</w:t>
      </w:r>
      <w:proofErr w:type="spellEnd"/>
      <w:r w:rsidRPr="00745233">
        <w:rPr>
          <w:sz w:val="24"/>
          <w:szCs w:val="24"/>
        </w:rPr>
        <w:t>.</w:t>
      </w:r>
    </w:p>
    <w:p w14:paraId="0BB4E7CA" w14:textId="323C369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അധ്യായം</w:t>
      </w:r>
      <w:proofErr w:type="spellEnd"/>
      <w:r w:rsidR="00FE7FDC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>03</w:t>
      </w:r>
    </w:p>
    <w:p w14:paraId="74B52F0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പൊതുഭരണം</w:t>
      </w:r>
      <w:proofErr w:type="spellEnd"/>
    </w:p>
    <w:p w14:paraId="3EB2943B" w14:textId="558A1356" w:rsidR="00073EF9" w:rsidRPr="00745233" w:rsidRDefault="00000000" w:rsidP="005E2155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മികച്ച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പഠനാവസരങ്ങ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ലൈബ്രറിക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വഹിക്കുന്നു</w:t>
      </w:r>
      <w:proofErr w:type="spellEnd"/>
      <w:r w:rsidRPr="00745233">
        <w:rPr>
          <w:sz w:val="24"/>
          <w:szCs w:val="24"/>
        </w:rPr>
        <w:t>.</w:t>
      </w:r>
      <w:r w:rsidR="005E2155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സ്കൂളുക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ദൈനംദിന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ബന്ധപ്പെട്ട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ചുറ്റുമുണ്ട്</w:t>
      </w:r>
      <w:proofErr w:type="spellEnd"/>
      <w:r w:rsidRPr="00745233">
        <w:rPr>
          <w:sz w:val="24"/>
          <w:szCs w:val="24"/>
        </w:rPr>
        <w:t xml:space="preserve">. </w:t>
      </w:r>
    </w:p>
    <w:p w14:paraId="63ED820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പ</w:t>
      </w:r>
      <w:r w:rsidRPr="00745233">
        <w:rPr>
          <w:b/>
          <w:sz w:val="24"/>
          <w:szCs w:val="24"/>
        </w:rPr>
        <w:t>ൊതുഭരണം</w:t>
      </w:r>
      <w:proofErr w:type="spellEnd"/>
      <w:r w:rsidRPr="00745233">
        <w:rPr>
          <w:b/>
          <w:sz w:val="24"/>
          <w:szCs w:val="24"/>
        </w:rPr>
        <w:t xml:space="preserve"> (Public Administration)</w:t>
      </w:r>
    </w:p>
    <w:p w14:paraId="32D6A040" w14:textId="0AC2587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പൊതുഭരണമെന്നാ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="005E215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സംബന്ധിക്കുന്നതാണ്</w:t>
      </w:r>
      <w:proofErr w:type="spellEnd"/>
      <w:r w:rsidRPr="00745233">
        <w:rPr>
          <w:sz w:val="24"/>
          <w:szCs w:val="24"/>
        </w:rPr>
        <w:t>.</w:t>
      </w:r>
    </w:p>
    <w:p w14:paraId="6ECE786F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എൻ. </w:t>
      </w:r>
      <w:proofErr w:type="spellStart"/>
      <w:r w:rsidRPr="00745233">
        <w:rPr>
          <w:b/>
          <w:sz w:val="24"/>
          <w:szCs w:val="24"/>
        </w:rPr>
        <w:t>ഗ്ലാഡ</w:t>
      </w:r>
      <w:proofErr w:type="spellEnd"/>
      <w:r w:rsidRPr="00745233">
        <w:rPr>
          <w:b/>
          <w:sz w:val="24"/>
          <w:szCs w:val="24"/>
        </w:rPr>
        <w:t>ൻ</w:t>
      </w:r>
    </w:p>
    <w:p w14:paraId="203BC48E" w14:textId="6A8537F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പൊതുഭരണത്തെ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വിശകലനം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പാശ്ചാത്യചിന്തകനായ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ഗ്ലാഡന്റെ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നിർവചനമാണ്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നയപരിപാടികളും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വികസനപദ്ധതികളും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ഭൗതികസാഹചര്യങ്ങളും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മനുഷ്യവിഭവവും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ഫലപ്രദമായി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വിനിയോഗിക്കുന്നതിനെ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പൊതുഭരണമെന്നു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ജനക്ഷേമം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മുൻനിർത്തിയാണ്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2F3888BB" w14:textId="23CEAE6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ഗവൺമെന്റുകൾക്ക്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നിലനിൽക്കാനും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ആവശ്യമാണ്</w:t>
      </w:r>
      <w:proofErr w:type="spellEnd"/>
      <w:r w:rsidRPr="00745233">
        <w:rPr>
          <w:sz w:val="24"/>
          <w:szCs w:val="24"/>
        </w:rPr>
        <w:t>.</w:t>
      </w:r>
    </w:p>
    <w:p w14:paraId="12901040" w14:textId="0E1A868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ഭരണരീതിക്കനുസരിച്ച്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വ്യത്യാസങ്ങ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കാണാം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രാജഭരണകാലത്ത്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ജനാധിപത്യവ്യവസ്ഥയി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ജനാധിപത്യഭരണം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ഫലപ്രദവും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കാര്യക്ഷമവുമായത്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പൊതുഭരണസംവിധാനത്തിലൂടെയാണ്</w:t>
      </w:r>
      <w:proofErr w:type="spellEnd"/>
      <w:r w:rsidRPr="00745233">
        <w:rPr>
          <w:sz w:val="24"/>
          <w:szCs w:val="24"/>
        </w:rPr>
        <w:t>.</w:t>
      </w:r>
    </w:p>
    <w:p w14:paraId="4C4C12B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പൊതുഭരണത്തിന്റെ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പ്രാധാന്യം</w:t>
      </w:r>
      <w:proofErr w:type="spellEnd"/>
    </w:p>
    <w:p w14:paraId="5C7BF95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രൂപപ്പെടുത്തുന്നു</w:t>
      </w:r>
      <w:proofErr w:type="spellEnd"/>
      <w:r w:rsidRPr="00745233">
        <w:rPr>
          <w:sz w:val="24"/>
          <w:szCs w:val="24"/>
        </w:rPr>
        <w:t>.</w:t>
      </w:r>
    </w:p>
    <w:p w14:paraId="1ED84409" w14:textId="284184B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സാധനങ്ങളും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സേവനങ്ങളും</w:t>
      </w:r>
      <w:proofErr w:type="spellEnd"/>
      <w:r w:rsidR="005E215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ലഭ്യമാക്കുന്നു</w:t>
      </w:r>
      <w:proofErr w:type="spellEnd"/>
      <w:r w:rsidRPr="00745233">
        <w:rPr>
          <w:sz w:val="24"/>
          <w:szCs w:val="24"/>
        </w:rPr>
        <w:t>.</w:t>
      </w:r>
    </w:p>
    <w:p w14:paraId="5139007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കാണുന്നു</w:t>
      </w:r>
      <w:proofErr w:type="spellEnd"/>
      <w:r w:rsidRPr="00745233">
        <w:rPr>
          <w:sz w:val="24"/>
          <w:szCs w:val="24"/>
        </w:rPr>
        <w:t>.</w:t>
      </w:r>
    </w:p>
    <w:p w14:paraId="6DFDE54B" w14:textId="04A80B31" w:rsidR="005E2155" w:rsidRPr="00745233" w:rsidRDefault="005E2155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ജനക്ഷേമം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ഉറപ്പാക്കുന്നു</w:t>
      </w:r>
      <w:proofErr w:type="spellEnd"/>
      <w:r w:rsidRPr="00745233">
        <w:rPr>
          <w:sz w:val="24"/>
          <w:szCs w:val="24"/>
        </w:rPr>
        <w:t>.</w:t>
      </w:r>
    </w:p>
    <w:p w14:paraId="5B6CF3D8" w14:textId="77777777" w:rsidR="005E2155" w:rsidRPr="00745233" w:rsidRDefault="005E2155" w:rsidP="005E2155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നടപ്പാക്കുന്നതിനുമുമ്പ്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പാവപ്പെട്ടവനും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നിസ്സഹായനുമായ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മുഖം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ഓർക്കുക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ഞാനിപ്പോ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പോകുന്നത്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പാവപ്പെട്ടവന്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സഹായകമാകുമെന്ന്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ചോദിക്കുക</w:t>
      </w:r>
      <w:proofErr w:type="spellEnd"/>
      <w:r w:rsidRPr="00745233">
        <w:rPr>
          <w:sz w:val="24"/>
          <w:szCs w:val="24"/>
        </w:rPr>
        <w:t>.</w:t>
      </w:r>
    </w:p>
    <w:p w14:paraId="2D863E02" w14:textId="77777777" w:rsidR="005E2155" w:rsidRPr="00745233" w:rsidRDefault="005E2155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</w:p>
    <w:p w14:paraId="0B80CA69" w14:textId="328B855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സന്ദേശമെന്താണ്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ഗുണം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ആർക്കൊക്കെ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ലഭിക്കണമെന്നാണ്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ആഗ്രഹിച്ചത്</w:t>
      </w:r>
      <w:proofErr w:type="spellEnd"/>
      <w:r w:rsidRPr="00745233">
        <w:rPr>
          <w:sz w:val="24"/>
          <w:szCs w:val="24"/>
        </w:rPr>
        <w:t>?</w:t>
      </w:r>
      <w:r w:rsidR="005E2155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താൽപ്പര്യസംരക്ഷണമാണ്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ലക്ഷ്യമിട്ടത്</w:t>
      </w:r>
      <w:proofErr w:type="spellEnd"/>
      <w:r w:rsidRPr="00745233">
        <w:rPr>
          <w:sz w:val="24"/>
          <w:szCs w:val="24"/>
        </w:rPr>
        <w:t>.</w:t>
      </w:r>
    </w:p>
    <w:p w14:paraId="610D2FFB" w14:textId="0D4DE6E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പരിഗണനയും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പരിരക്ഷയും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സമൂഹത്തിലുണ്ട്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പൊതുഭരണം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പരിഗണിക്കുകയും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7CD73A4B" w14:textId="3BB8832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ഗ്രാമസ്വരാജ്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പ്പാടിനെ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വളരെയധികം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സ്വാധീനിക്കുകയുണ്ടായി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പരിണതഫലമായാണ്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ഭരണസ്ഥാപനങ്ങൾക്ക്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രൂപംനൽകിയത്</w:t>
      </w:r>
      <w:proofErr w:type="spellEnd"/>
    </w:p>
    <w:p w14:paraId="67E446E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ഉദ്യോഗസ്ഥവൃന്ദം</w:t>
      </w:r>
      <w:proofErr w:type="spellEnd"/>
      <w:r w:rsidRPr="00745233">
        <w:rPr>
          <w:b/>
          <w:sz w:val="24"/>
          <w:szCs w:val="24"/>
        </w:rPr>
        <w:t xml:space="preserve"> (Bureaucracy)</w:t>
      </w:r>
    </w:p>
    <w:p w14:paraId="236632FB" w14:textId="77777777" w:rsidR="00B55678" w:rsidRPr="00745233" w:rsidRDefault="00B55678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ഭരണനിർവഹണത്തി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സഹായിക്കുന്നതിനും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കേന്ദ്രതലം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ഭരണസംവിധാനത്തിനും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നൽകിയിട്ടുണ്ട്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ദൈനംദിന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നിയമിച്ചിട്ടുണ്ട്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ശൃംഖലയെ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ചലനാത്മകമാക്കുന്നത്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ഉദ്യോഗസ്ഥരാണ്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ഇവരിലൂടെയാണ്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രാജ്യത്തിൻറെ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ഭരണകാര്യങ്ങ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നിർവഹിക്കുകയും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വൃന്ദം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രാജ്യത്തിൻറെ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ഭൗതിക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മനുഷ്യ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വിഭവശേഷിയും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പ്രയോജനപ്പെടുത്തുമ്പോഴാണ്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പുരോഗമിക്കുന്നത്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ശാസ്ത്രീയമായി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വിനിയോഗിക്കുന്നതിനുള്ള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തയ്യാറാക്കുകയും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വൃന്ദമാണ്</w:t>
      </w:r>
      <w:proofErr w:type="spellEnd"/>
      <w:r w:rsidRPr="00745233">
        <w:rPr>
          <w:sz w:val="24"/>
          <w:szCs w:val="24"/>
        </w:rPr>
        <w:t>.</w:t>
      </w:r>
    </w:p>
    <w:p w14:paraId="7C19B3BA" w14:textId="56D0CD7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ഉദ്യോഗസ്ഥവൃന്ദത്തിന്റെ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സവിശേഷതക</w:t>
      </w:r>
      <w:proofErr w:type="spellEnd"/>
      <w:r w:rsidRPr="00745233">
        <w:rPr>
          <w:sz w:val="24"/>
          <w:szCs w:val="24"/>
        </w:rPr>
        <w:t>ൾ</w:t>
      </w:r>
    </w:p>
    <w:p w14:paraId="5BB5695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ശ്രേണീപരമായ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സംഘാടനം</w:t>
      </w:r>
      <w:proofErr w:type="spellEnd"/>
      <w:r w:rsidRPr="00745233">
        <w:rPr>
          <w:sz w:val="24"/>
          <w:szCs w:val="24"/>
        </w:rPr>
        <w:t xml:space="preserve"> (Hierarchical </w:t>
      </w:r>
      <w:proofErr w:type="spellStart"/>
      <w:r w:rsidRPr="00745233">
        <w:rPr>
          <w:sz w:val="24"/>
          <w:szCs w:val="24"/>
        </w:rPr>
        <w:t>Organisation</w:t>
      </w:r>
      <w:proofErr w:type="spellEnd"/>
      <w:r w:rsidRPr="00745233">
        <w:rPr>
          <w:sz w:val="24"/>
          <w:szCs w:val="24"/>
        </w:rPr>
        <w:t>)</w:t>
      </w:r>
    </w:p>
    <w:p w14:paraId="59975C3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തലങ്ങളിലേക്കു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വരുംതോറും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ഉൾക്കൊള്ളുന്ന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രീതി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ശ്രേണീപരമായ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സംഘാടനം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എന്നാണറിയപ്പെടുന്നത്</w:t>
      </w:r>
      <w:proofErr w:type="spellEnd"/>
      <w:r w:rsidRPr="00745233">
        <w:rPr>
          <w:sz w:val="24"/>
          <w:szCs w:val="24"/>
        </w:rPr>
        <w:t>.</w:t>
      </w:r>
    </w:p>
    <w:p w14:paraId="1EB97E8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സ്ഥിരത</w:t>
      </w:r>
      <w:proofErr w:type="spellEnd"/>
      <w:r w:rsidRPr="00745233">
        <w:rPr>
          <w:b/>
          <w:sz w:val="24"/>
          <w:szCs w:val="24"/>
        </w:rPr>
        <w:t xml:space="preserve"> (Permanence)</w:t>
      </w:r>
    </w:p>
    <w:p w14:paraId="49F5B885" w14:textId="7924F26D" w:rsidR="00073EF9" w:rsidRPr="00745233" w:rsidRDefault="00B55678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നിയമിക്കപ്പെടുന്നവർക്ക്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പ്രായംവരെ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സേവനകാലാവധി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ഉണ്ടായിരിക്കും</w:t>
      </w:r>
      <w:proofErr w:type="spellEnd"/>
      <w:r w:rsidRPr="00745233">
        <w:rPr>
          <w:rFonts w:ascii="Nirmala UI" w:hAnsi="Nirmala UI" w:cs="Nirmala UI"/>
          <w:sz w:val="24"/>
          <w:szCs w:val="24"/>
        </w:rPr>
        <w:t>.</w:t>
      </w:r>
    </w:p>
    <w:p w14:paraId="3EE75235" w14:textId="77777777" w:rsidR="00B55678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നിയമനം</w:t>
      </w:r>
      <w:proofErr w:type="spellEnd"/>
      <w:r w:rsidRPr="00745233">
        <w:rPr>
          <w:sz w:val="24"/>
          <w:szCs w:val="24"/>
        </w:rPr>
        <w:t xml:space="preserve"> (Appointment on the basis of Qualification) </w:t>
      </w:r>
    </w:p>
    <w:p w14:paraId="72B4A04D" w14:textId="19752A6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വിദ്യാഭ്യാസയോഗ്യത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അടിസ്ഥാനമാക്കിയാണ്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ചെയ്യുന്നത്</w:t>
      </w:r>
      <w:proofErr w:type="spellEnd"/>
      <w:r w:rsidRPr="00745233">
        <w:rPr>
          <w:sz w:val="24"/>
          <w:szCs w:val="24"/>
        </w:rPr>
        <w:t>.</w:t>
      </w:r>
    </w:p>
    <w:p w14:paraId="1676AFF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രാഷ്ട്രീയ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നിഷ്പക്ഷത</w:t>
      </w:r>
      <w:proofErr w:type="spellEnd"/>
      <w:r w:rsidRPr="00745233">
        <w:rPr>
          <w:b/>
          <w:sz w:val="24"/>
          <w:szCs w:val="24"/>
        </w:rPr>
        <w:t xml:space="preserve"> (Political Neutrality)</w:t>
      </w:r>
    </w:p>
    <w:p w14:paraId="497494BB" w14:textId="77777777" w:rsidR="00B55678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രാഷ്ട്രീയകക്ഷി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നടപ്പാക്കാ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ബാധ്യസ്ഥരാണ്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കക്ഷിരാഷ്ട്രീയ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പ്രതിഫലിക്കാ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പാടില്ല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അതായത്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നിഷ്പക്ഷമായി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പ്രവർത്തിക്കണം</w:t>
      </w:r>
      <w:proofErr w:type="spellEnd"/>
      <w:r w:rsidRPr="00745233">
        <w:rPr>
          <w:sz w:val="24"/>
          <w:szCs w:val="24"/>
        </w:rPr>
        <w:t xml:space="preserve">. </w:t>
      </w:r>
    </w:p>
    <w:p w14:paraId="6248A80F" w14:textId="604B728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വൈദഗ്ധ്യം</w:t>
      </w:r>
      <w:proofErr w:type="spellEnd"/>
      <w:r w:rsidRPr="00745233">
        <w:rPr>
          <w:sz w:val="24"/>
          <w:szCs w:val="24"/>
        </w:rPr>
        <w:t xml:space="preserve"> (Professionalism)</w:t>
      </w:r>
    </w:p>
    <w:p w14:paraId="18643CCA" w14:textId="187AA9E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നിർവഹിക്കേണ്ടുന്ന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വൈദ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ഗ്ധ്മുള്ളവരായിരിക്കും</w:t>
      </w:r>
      <w:proofErr w:type="spellEnd"/>
      <w:r w:rsidRPr="00745233">
        <w:rPr>
          <w:sz w:val="24"/>
          <w:szCs w:val="24"/>
        </w:rPr>
        <w:t>.</w:t>
      </w:r>
    </w:p>
    <w:p w14:paraId="756ED47B" w14:textId="4D71048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ഉദ്യോഗസ്ഥവൃന്ദത്തിന്റെ</w:t>
      </w:r>
      <w:proofErr w:type="spellEnd"/>
      <w:r w:rsidRPr="00745233">
        <w:rPr>
          <w:sz w:val="24"/>
          <w:szCs w:val="24"/>
        </w:rPr>
        <w:t xml:space="preserve"> ഈ</w:t>
      </w:r>
      <w:r w:rsidR="00B5567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സുഗമവും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കാര്യക്ഷമവുമാക്കുന്നത്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ജനാധിപത്യ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ഉദ്യോഗസ്ഥവൃന്ദത്തിന്</w:t>
      </w:r>
      <w:proofErr w:type="spellEnd"/>
      <w:r w:rsidR="00B55678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 xml:space="preserve">ഈ </w:t>
      </w:r>
      <w:proofErr w:type="spellStart"/>
      <w:r w:rsidRPr="00745233">
        <w:rPr>
          <w:sz w:val="24"/>
          <w:szCs w:val="24"/>
        </w:rPr>
        <w:t>സവിശേഷതക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ഉണ്ടായിരിക്കും</w:t>
      </w:r>
      <w:proofErr w:type="spellEnd"/>
      <w:r w:rsidRPr="00745233">
        <w:rPr>
          <w:sz w:val="24"/>
          <w:szCs w:val="24"/>
        </w:rPr>
        <w:t>.</w:t>
      </w:r>
    </w:p>
    <w:p w14:paraId="37DA6A1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ഉദ്യോഗസ്ഥവൃന്ദം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ഇന്ത്യയി</w:t>
      </w:r>
      <w:proofErr w:type="spellEnd"/>
      <w:r w:rsidRPr="00745233">
        <w:rPr>
          <w:b/>
          <w:sz w:val="24"/>
          <w:szCs w:val="24"/>
        </w:rPr>
        <w:t>ൽ</w:t>
      </w:r>
    </w:p>
    <w:p w14:paraId="375EB2A4" w14:textId="6C324ED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നിയമനത്തിനുവേണ്ടി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കേരള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പുറപ്പെടുവിച്ച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വിജ്ഞാപനം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ശ്രദ്ധിച്ചിട്ടില്ലേ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വകുപ്പുകളിലേക്ക്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തിരഞ്ഞെടുക്കുന്നതിനുള്ള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പ്രാരംഭനടപടിയാണിത്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മത്സരപ്പരീക്ഷയുടെയോ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അഭിമുഖത്തിന്റെയോ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അടിസ്ഥാനത്തി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യോഗ്യരായവരെ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നിയമിക്കുന്നു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ഇത്തരത്തി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നിയമിക്കപ്പെടുന്നവരെല്ലാം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>.</w:t>
      </w:r>
      <w:r w:rsidR="00F5345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കേന്ദ്രഗവൺമെന്റിന്റെയും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പ്രവർത്തിക്കുന്ന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പൊതുമേഖലാസ്ഥാപനങ്ങളിലെ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സർവീസിന്റെ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വർഗീകരണം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സൂചിപ്പിക്കുന്ന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നിരീക്ഷിക്കുക</w:t>
      </w:r>
      <w:proofErr w:type="spellEnd"/>
      <w:r w:rsidRPr="00745233">
        <w:rPr>
          <w:sz w:val="24"/>
          <w:szCs w:val="24"/>
        </w:rPr>
        <w:t>.</w:t>
      </w:r>
    </w:p>
    <w:p w14:paraId="46F7FE1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(All India Civil Service)</w:t>
      </w:r>
    </w:p>
    <w:p w14:paraId="2EC61FD8" w14:textId="61079C2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ദേശീയതലത്തി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തിരഞെഞ്ഞെടുക്കുന്നു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4CCF1F55" w14:textId="0562A93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കേന്ദ്രസർവീസിലോ</w:t>
      </w:r>
      <w:proofErr w:type="spellEnd"/>
      <w:r w:rsidR="00F53453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സർവീസിലോ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40F1E0B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1A45A47E" w14:textId="33F3D131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അഡ്മിനിസ്ട്രേറ്റീവ്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(IAS)</w:t>
      </w:r>
    </w:p>
    <w:p w14:paraId="7CC44678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(IPS)</w:t>
      </w:r>
    </w:p>
    <w:p w14:paraId="0C3E38E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കേന്ദ്രസർവീസ്</w:t>
      </w:r>
      <w:proofErr w:type="spellEnd"/>
      <w:r w:rsidRPr="00745233">
        <w:rPr>
          <w:sz w:val="24"/>
          <w:szCs w:val="24"/>
        </w:rPr>
        <w:t xml:space="preserve"> (Central Service)</w:t>
      </w:r>
    </w:p>
    <w:p w14:paraId="4A1AD5DB" w14:textId="560BFD3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ദേശീയതലത്തി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തിരഞ്ഞെടുക്കുന്നു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കേന്ദ്രഗവൺമെന്റിന്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ഭരണവകുപ്പുകളി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028B12C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05E5DC1D" w14:textId="77777777" w:rsidR="00F53453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ഫോറി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="00F53453" w:rsidRPr="00745233">
        <w:rPr>
          <w:sz w:val="24"/>
          <w:szCs w:val="24"/>
        </w:rPr>
        <w:t xml:space="preserve"> </w:t>
      </w:r>
    </w:p>
    <w:p w14:paraId="2C5BCBBC" w14:textId="5B87DAE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റെയി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</w:p>
    <w:p w14:paraId="58A3BFA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സംസ്ഥാനസർവീസ്</w:t>
      </w:r>
      <w:proofErr w:type="spellEnd"/>
      <w:r w:rsidRPr="00745233">
        <w:rPr>
          <w:sz w:val="24"/>
          <w:szCs w:val="24"/>
        </w:rPr>
        <w:t xml:space="preserve"> (State Service)</w:t>
      </w:r>
    </w:p>
    <w:p w14:paraId="1CFCE1D5" w14:textId="314FE4A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സംസ്ഥാനതലത്തി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തിരഞ്ഞെടുക്കുന്നു</w:t>
      </w:r>
      <w:proofErr w:type="spellEnd"/>
      <w:r w:rsidRPr="00745233">
        <w:rPr>
          <w:sz w:val="24"/>
          <w:szCs w:val="24"/>
        </w:rPr>
        <w:t>.</w:t>
      </w:r>
    </w:p>
    <w:p w14:paraId="2C7072A2" w14:textId="61036F9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വകുപ്പുകളി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നിയമിക്കപ്പെടുന്നു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70EA8AE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>:</w:t>
      </w:r>
    </w:p>
    <w:p w14:paraId="70E01995" w14:textId="6935176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സെയിൽസ്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ടാക്സ്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</w:t>
      </w:r>
      <w:r w:rsidR="00F53453" w:rsidRPr="00745233">
        <w:rPr>
          <w:rFonts w:ascii="Nirmala UI" w:hAnsi="Nirmala UI" w:cs="Nirmala UI"/>
          <w:sz w:val="24"/>
          <w:szCs w:val="24"/>
        </w:rPr>
        <w:t>സ</w:t>
      </w:r>
      <w:proofErr w:type="spellEnd"/>
      <w:r w:rsidR="00F53453" w:rsidRPr="00745233">
        <w:rPr>
          <w:rFonts w:ascii="Nirmala UI" w:hAnsi="Nirmala UI" w:cs="Nirmala UI"/>
          <w:sz w:val="24"/>
          <w:szCs w:val="24"/>
        </w:rPr>
        <w:t>ർ</w:t>
      </w:r>
    </w:p>
    <w:p w14:paraId="60425C97" w14:textId="0F23E8F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കേന്ദ്ര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കമ്മീഷനാണ്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യു.</w:t>
      </w:r>
      <w:proofErr w:type="gramStart"/>
      <w:r w:rsidRPr="00745233">
        <w:rPr>
          <w:sz w:val="24"/>
          <w:szCs w:val="24"/>
        </w:rPr>
        <w:t>പി.എസ്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.). </w:t>
      </w:r>
      <w:proofErr w:type="spellStart"/>
      <w:r w:rsidRPr="00745233">
        <w:rPr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ചെയർമാനെയും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രാഷ്ട്രപതിയാ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യോഗ്യതയുടെ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ഉദ്യോഗാർഥികളെ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വിപുലമായ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യു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proofErr w:type="gramStart"/>
      <w:r w:rsidRPr="00745233">
        <w:rPr>
          <w:sz w:val="24"/>
          <w:szCs w:val="24"/>
        </w:rPr>
        <w:t>എസ്.സിക്കുണ്ട്</w:t>
      </w:r>
      <w:proofErr w:type="spellEnd"/>
      <w:proofErr w:type="gramEnd"/>
      <w:r w:rsidRPr="00745233">
        <w:rPr>
          <w:sz w:val="24"/>
          <w:szCs w:val="24"/>
        </w:rPr>
        <w:t>.</w:t>
      </w:r>
    </w:p>
    <w:p w14:paraId="2B5C47C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കലക്ടറാകാം</w:t>
      </w:r>
      <w:proofErr w:type="spellEnd"/>
    </w:p>
    <w:p w14:paraId="0E3BA58C" w14:textId="1F1FDA1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ജില്ലയിലെ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ജില്ലാ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കലക്ട</w:t>
      </w:r>
      <w:proofErr w:type="spellEnd"/>
      <w:r w:rsidRPr="00745233">
        <w:rPr>
          <w:sz w:val="24"/>
          <w:szCs w:val="24"/>
        </w:rPr>
        <w:t xml:space="preserve">ർ. </w:t>
      </w:r>
      <w:proofErr w:type="spellStart"/>
      <w:r w:rsidRPr="00745233">
        <w:rPr>
          <w:sz w:val="24"/>
          <w:szCs w:val="24"/>
        </w:rPr>
        <w:t>ഐ.</w:t>
      </w:r>
      <w:proofErr w:type="gramStart"/>
      <w:r w:rsidRPr="00745233">
        <w:rPr>
          <w:sz w:val="24"/>
          <w:szCs w:val="24"/>
        </w:rPr>
        <w:t>എ.എസ്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കേഡറിലുള്ളവരെയാണ്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കലക്ടറായി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യു.</w:t>
      </w:r>
      <w:proofErr w:type="gramStart"/>
      <w:r w:rsidRPr="00745233">
        <w:rPr>
          <w:sz w:val="24"/>
          <w:szCs w:val="24"/>
        </w:rPr>
        <w:t>പി.എസ്</w:t>
      </w:r>
      <w:proofErr w:type="gramEnd"/>
      <w:r w:rsidRPr="00745233">
        <w:rPr>
          <w:sz w:val="24"/>
          <w:szCs w:val="24"/>
        </w:rPr>
        <w:t>.സി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നടത്തുന്ന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മത്സരപ്പരീക്ഷ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പരീക്ഷ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വിഷയത്തിലുള്ള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സർവകലാശാലാ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ബിരുദമാണ്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പരീക്ഷയ്ക്ക്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അപേക്ഷിക്കാനുള്ള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അടിസ്ഥാനയോഗ്യത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മത്സരപ്പരീക്ഷയിലൂടെയും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അഭിമുഖത്തിലൂടെയും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റാങ്ക്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ലഭിക്കുന്നവർക്ക്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ഐ.</w:t>
      </w:r>
      <w:proofErr w:type="gramStart"/>
      <w:r w:rsidRPr="00745233">
        <w:rPr>
          <w:sz w:val="24"/>
          <w:szCs w:val="24"/>
        </w:rPr>
        <w:t>എ.എസ്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കേഡറിൽപ്പെടുത്തി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പരിശീലനം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മേധാവിയുടെ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യോഗ്യതയായ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ഐ.</w:t>
      </w:r>
      <w:proofErr w:type="gramStart"/>
      <w:r w:rsidRPr="00745233">
        <w:rPr>
          <w:sz w:val="24"/>
          <w:szCs w:val="24"/>
        </w:rPr>
        <w:t>പി.എസ്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കേഡറിലുള്ളവരെ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പരീക്ഷയിലൂടെയാണ്</w:t>
      </w:r>
      <w:proofErr w:type="spellEnd"/>
      <w:r w:rsidRPr="00745233">
        <w:rPr>
          <w:sz w:val="24"/>
          <w:szCs w:val="24"/>
        </w:rPr>
        <w:t>.</w:t>
      </w:r>
    </w:p>
    <w:p w14:paraId="462B9F49" w14:textId="199CEFF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സംസ്ഥാനതലത്തി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കമ്മീഷനാണ്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sz w:val="24"/>
          <w:szCs w:val="24"/>
        </w:rPr>
        <w:t>പി.എസ്</w:t>
      </w:r>
      <w:proofErr w:type="gramEnd"/>
      <w:r w:rsidRPr="00745233">
        <w:rPr>
          <w:sz w:val="24"/>
          <w:szCs w:val="24"/>
        </w:rPr>
        <w:t>.സി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sz w:val="24"/>
          <w:szCs w:val="24"/>
        </w:rPr>
        <w:t>ഗവർണറാണ്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പി.എസ്</w:t>
      </w:r>
      <w:proofErr w:type="gramEnd"/>
      <w:r w:rsidRPr="00745233">
        <w:rPr>
          <w:sz w:val="24"/>
          <w:szCs w:val="24"/>
        </w:rPr>
        <w:t>.സി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ചെയർമാനെയും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യു.</w:t>
      </w:r>
      <w:proofErr w:type="gramStart"/>
      <w:r w:rsidRPr="00745233">
        <w:rPr>
          <w:sz w:val="24"/>
          <w:szCs w:val="24"/>
        </w:rPr>
        <w:t>പി.എസ്</w:t>
      </w:r>
      <w:proofErr w:type="gramEnd"/>
      <w:r w:rsidRPr="00745233">
        <w:rPr>
          <w:sz w:val="24"/>
          <w:szCs w:val="24"/>
        </w:rPr>
        <w:t>.സിയും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പി.എസ്</w:t>
      </w:r>
      <w:proofErr w:type="gramEnd"/>
      <w:r w:rsidRPr="00745233">
        <w:rPr>
          <w:sz w:val="24"/>
          <w:szCs w:val="24"/>
        </w:rPr>
        <w:t>.സിയും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ഭരണഘടനാനിയമത്തെ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നിലവിൽവന്ന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ഭരണഘടനാസ്ഥാപനങ്ങ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വിളിക്കാം</w:t>
      </w:r>
      <w:proofErr w:type="spellEnd"/>
      <w:r w:rsidRPr="00745233">
        <w:rPr>
          <w:sz w:val="24"/>
          <w:szCs w:val="24"/>
        </w:rPr>
        <w:t>.</w:t>
      </w:r>
    </w:p>
    <w:p w14:paraId="38C7CD7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ഭരണനവീകരണം</w:t>
      </w:r>
      <w:proofErr w:type="spellEnd"/>
    </w:p>
    <w:p w14:paraId="642345EB" w14:textId="72A287D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ഭരണനിർവഹണത്തിന്റെ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കാര്യക്ഷമത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വർധിപ്പിക്കാനും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സമയബന്ധിതമായി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ലഭ്യമാക്കാനും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ഭരണനവീകരണം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കാര്യക്ഷമവും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ജനസൗഹൃദപരവുമാക്കുകയാണ്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ഉദ്ദേശിക്കുന്നത്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ഭരണപരിഷ്കാര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രൂപീകരിക്കാറുണ്ട്</w:t>
      </w:r>
      <w:proofErr w:type="spellEnd"/>
      <w:r w:rsidRPr="00745233">
        <w:rPr>
          <w:sz w:val="24"/>
          <w:szCs w:val="24"/>
        </w:rPr>
        <w:t>.</w:t>
      </w:r>
    </w:p>
    <w:p w14:paraId="383E3ED5" w14:textId="6041A56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ഭരണനവീകരണം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10A26DE6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ഇ- </w:t>
      </w:r>
      <w:proofErr w:type="spellStart"/>
      <w:r w:rsidRPr="00745233">
        <w:rPr>
          <w:b/>
          <w:sz w:val="24"/>
          <w:szCs w:val="24"/>
        </w:rPr>
        <w:t>ഗവേണൻസ്</w:t>
      </w:r>
      <w:proofErr w:type="spellEnd"/>
    </w:p>
    <w:p w14:paraId="425EBC8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സുതാര്യവും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ചുറുചുറുക്കുമുള്ള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എല്ലാവരിലും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സുരക്ഷിതമായും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വേഗത്തിലും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ഡിപാർട്ട്മെന്റ്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തലത്തിലുമുള്ള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തടസ്സങ്ങളില്ലാതെയും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വിവരങ്ങ</w:t>
      </w:r>
      <w:proofErr w:type="spellEnd"/>
      <w:r w:rsidRPr="00745233">
        <w:rPr>
          <w:sz w:val="24"/>
          <w:szCs w:val="24"/>
        </w:rPr>
        <w:t xml:space="preserve">ൾ.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പക്ഷഭേദവുമില്ലാതെ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ലഭ്യമാക്കുന്ന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>.</w:t>
      </w:r>
    </w:p>
    <w:p w14:paraId="4773C58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എ.പി.ജെ</w:t>
      </w:r>
      <w:proofErr w:type="spellEnd"/>
      <w:r w:rsidRPr="00745233">
        <w:rPr>
          <w:b/>
          <w:sz w:val="24"/>
          <w:szCs w:val="24"/>
        </w:rPr>
        <w:t xml:space="preserve">. </w:t>
      </w:r>
      <w:proofErr w:type="spellStart"/>
      <w:r w:rsidRPr="00745233">
        <w:rPr>
          <w:b/>
          <w:sz w:val="24"/>
          <w:szCs w:val="24"/>
        </w:rPr>
        <w:t>അബ്ദു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കലാം</w:t>
      </w:r>
      <w:proofErr w:type="spellEnd"/>
    </w:p>
    <w:p w14:paraId="3F6D021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ഇ-ഗവേണൻസിനെക്കുറിച്ച്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രാഷ്ട്രപതി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എ.പി.ജെ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അബ്ദു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കലാമിന്റെ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നിരീക്ഷണമാണ്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53F5FB7B" w14:textId="236F6F7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ശാസ്ത്രസാങ്കേതികരംഗത്ത്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ഭരണരംഗത്തും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പ്രയോജനപ്പെടുത്തേണ്ടതുണ്ട്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ഇലക്ട്രോണിക്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സാങ്കേതികവിദ്യയുടെ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ഇ-ഗവേണൻസ്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വേഗത്തിലും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എളുപ്പത്തിലും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ഹയ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സെക്കണ്ടറി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പ്രവേശനത്തിനുള്ള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ഏകജാലക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അപേക്ഷ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സ്കോളർഷിപ്പുകൾക്കായുള്ള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ഓൺലൈ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അപേക്ഷ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ഇ-ഗവേണൻസിന്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ഉദാഹരണങ്ങളാണ്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1EBD705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അക്ഷയകേന്ദ്രം</w:t>
      </w:r>
      <w:proofErr w:type="spellEnd"/>
    </w:p>
    <w:p w14:paraId="648B2DC4" w14:textId="5A02407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ഇ-ഗവേണൻസിലൂടെ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പ്രയോജനപ്പെടുത്തുന്നതിനായി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സംരംഭമാണ്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അക്ഷയകേന്ദ്രം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ഇ-</w:t>
      </w:r>
      <w:proofErr w:type="spellStart"/>
      <w:r w:rsidRPr="00745233">
        <w:rPr>
          <w:sz w:val="24"/>
          <w:szCs w:val="24"/>
        </w:rPr>
        <w:t>സാക്ഷരരാക്കുക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അക്ഷയ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ഇന്റർനെറ്റ്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ഇലക്ട്രോണിക്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സാങ്കേതിക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പ്രാഥമിക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അറിവാണ്</w:t>
      </w:r>
      <w:proofErr w:type="spellEnd"/>
      <w:r w:rsidRPr="00745233">
        <w:rPr>
          <w:sz w:val="24"/>
          <w:szCs w:val="24"/>
        </w:rPr>
        <w:t xml:space="preserve"> ഇ-</w:t>
      </w:r>
      <w:proofErr w:type="spellStart"/>
      <w:r w:rsidRPr="00745233">
        <w:rPr>
          <w:sz w:val="24"/>
          <w:szCs w:val="24"/>
        </w:rPr>
        <w:t>സാക്ഷരത</w:t>
      </w:r>
      <w:proofErr w:type="spellEnd"/>
      <w:r w:rsidRPr="00745233">
        <w:rPr>
          <w:sz w:val="24"/>
          <w:szCs w:val="24"/>
        </w:rPr>
        <w:t>.</w:t>
      </w:r>
    </w:p>
    <w:p w14:paraId="4774D45D" w14:textId="77777777" w:rsidR="000F552E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ഓഫീസുകളി</w:t>
      </w:r>
      <w:proofErr w:type="spellEnd"/>
      <w:r w:rsidRPr="00745233">
        <w:rPr>
          <w:sz w:val="24"/>
          <w:szCs w:val="24"/>
        </w:rPr>
        <w:t xml:space="preserve">ൽ ഈ </w:t>
      </w:r>
      <w:proofErr w:type="spellStart"/>
      <w:r w:rsidRPr="00745233">
        <w:rPr>
          <w:sz w:val="24"/>
          <w:szCs w:val="24"/>
        </w:rPr>
        <w:t>സൗകര്യങ്ങ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ലഭ്യമാണ്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കേരളത്തി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ഇതെല്ലാവർക്കും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പ്രാപ്യമാക്കാനുള്ള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അടിസ്ഥാനസൗകര്യങ്ങ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അക്ഷയകേന്ദ്രങ്ങളിലൂടെ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ഉറപ്പുവരുത്തുന്നു</w:t>
      </w:r>
      <w:proofErr w:type="spellEnd"/>
      <w:r w:rsidRPr="00745233">
        <w:rPr>
          <w:sz w:val="24"/>
          <w:szCs w:val="24"/>
        </w:rPr>
        <w:t>. ഇ-</w:t>
      </w:r>
      <w:proofErr w:type="spellStart"/>
      <w:r w:rsidRPr="00745233">
        <w:rPr>
          <w:sz w:val="24"/>
          <w:szCs w:val="24"/>
        </w:rPr>
        <w:t>സാക്ഷരത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വ്യാപകമാകുന്നതോടെ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ഇ-ഗവേണൻസ്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വീട്ടിൽനിന്നുതന്നെ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നേടാം</w:t>
      </w:r>
      <w:proofErr w:type="spellEnd"/>
      <w:r w:rsidRPr="00745233">
        <w:rPr>
          <w:sz w:val="24"/>
          <w:szCs w:val="24"/>
        </w:rPr>
        <w:t xml:space="preserve">. </w:t>
      </w:r>
    </w:p>
    <w:p w14:paraId="657356FF" w14:textId="0E68042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(Right to Information)</w:t>
      </w:r>
    </w:p>
    <w:p w14:paraId="6C450F21" w14:textId="77A0660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ഏതൊരു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സ്ഥാപനത്തിൽനിന്നും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ആരായാം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ഒരുക്കിയത്</w:t>
      </w:r>
      <w:proofErr w:type="spellEnd"/>
      <w:r w:rsidRPr="00745233">
        <w:rPr>
          <w:sz w:val="24"/>
          <w:szCs w:val="24"/>
        </w:rPr>
        <w:t xml:space="preserve"> 2005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നിയമമാണ്</w:t>
      </w:r>
      <w:proofErr w:type="spellEnd"/>
      <w:r w:rsidRPr="00745233">
        <w:rPr>
          <w:sz w:val="24"/>
          <w:szCs w:val="24"/>
        </w:rPr>
        <w:t>.</w:t>
      </w:r>
    </w:p>
    <w:p w14:paraId="5510525E" w14:textId="562DEDD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രാജസ്ഥാനിലെ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മസ്ദൂ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കിസാ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സംഘാത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നിയമനിർമാണത്തിലേക്ക്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സംഘടനകളുടെയും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സാമൂഹികപ്രവർത്തകരുടെയും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ഇടപെടലുകളും</w:t>
      </w:r>
      <w:proofErr w:type="spellEnd"/>
      <w:r w:rsidRPr="00745233">
        <w:rPr>
          <w:sz w:val="24"/>
          <w:szCs w:val="24"/>
        </w:rPr>
        <w:t xml:space="preserve"> 2005 ൽ </w:t>
      </w:r>
      <w:proofErr w:type="spellStart"/>
      <w:r w:rsidRPr="00745233">
        <w:rPr>
          <w:sz w:val="24"/>
          <w:szCs w:val="24"/>
        </w:rPr>
        <w:t>വിവരാവകാശനിയമത്തിന്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പൗരന്മാർക്കെല്ലാം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ഉറപ്പുവരുത്തുന്നു</w:t>
      </w:r>
      <w:proofErr w:type="spellEnd"/>
      <w:r w:rsidRPr="00745233">
        <w:rPr>
          <w:sz w:val="24"/>
          <w:szCs w:val="24"/>
        </w:rPr>
        <w:t>.</w:t>
      </w:r>
    </w:p>
    <w:p w14:paraId="77B8F19D" w14:textId="19AF696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നിയന്ത്രിക്കുന്നതിനും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ഉദ്യോഗസ്ഥർക്കിടയി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ഉത്തരവാദിത്വ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ബോധമുണ്ടാക്കുന്നതിനും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സുതാര്യമാക്കുന്നതിനും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ലക്ഷ്യമിടുന്നു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പൊതുസ്ഥാപനങ്ങളുടെ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കൈവശമുള്ള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ആവശ്യപ്പെടുന്നപക്ഷം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പൗരന്മാർക്ക്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ലഭ്യമാക്കാനും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നിയമത്തിലൂടെ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കഴിയുന്നു</w:t>
      </w:r>
      <w:proofErr w:type="spellEnd"/>
      <w:r w:rsidRPr="00745233">
        <w:rPr>
          <w:sz w:val="24"/>
          <w:szCs w:val="24"/>
        </w:rPr>
        <w:t>.</w:t>
      </w:r>
    </w:p>
    <w:p w14:paraId="56FECED9" w14:textId="77777777" w:rsidR="000F552E" w:rsidRPr="00745233" w:rsidRDefault="000F552E" w:rsidP="000F552E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എന്തൊക്കെയാണ്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?</w:t>
      </w:r>
    </w:p>
    <w:p w14:paraId="08522C35" w14:textId="77777777" w:rsidR="000F552E" w:rsidRPr="00745233" w:rsidRDefault="000F552E" w:rsidP="000F552E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ഗവൺമെന്റ്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ഓഫീസുമായി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ബന്ധപ്പെട്ട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ഫയലുക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രേഖക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പ്രമാണങ്ങ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സർക്കുല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മെമ്മോക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ഉപദേശങ്ങ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ഉത്തരവുക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കരാറുക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സ്ഥിതിവിവരക്കണക്കുക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റിപ്പോർട്ടുക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ലോഗ്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ബുക്ക്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പത്രക്കുറിപ്പ്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സാമ്പിളുക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മാതൃകക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ഇലക്ട്രോണിക്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രൂപത്തി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സൂക്ഷിച്ചിട്ടുള്ള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r w:rsidRPr="00745233">
        <w:rPr>
          <w:rFonts w:ascii="Nirmala UI" w:hAnsi="Nirmala UI" w:cs="Nirmala UI"/>
          <w:sz w:val="24"/>
          <w:szCs w:val="24"/>
          <w:lang w:val="en-IE"/>
        </w:rPr>
        <w:t>ഇ</w:t>
      </w:r>
      <w:r w:rsidRPr="00745233">
        <w:rPr>
          <w:sz w:val="24"/>
          <w:szCs w:val="24"/>
          <w:lang w:val="en-IE"/>
        </w:rPr>
        <w:t>-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മെയി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വഴി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അധികാരികൾക്ക്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ലഭ്യമാകുന്ന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സ്വകാര്യസ്ഥാപനത്തെ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സംബന്ധിച്ച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തുടങ്ങിയവ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പൊതുവിവരത്തിൽപ്പെടും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r w:rsidRPr="00745233">
        <w:rPr>
          <w:rFonts w:ascii="Nirmala UI" w:hAnsi="Nirmala UI" w:cs="Nirmala UI"/>
          <w:sz w:val="24"/>
          <w:szCs w:val="24"/>
          <w:lang w:val="en-IE"/>
        </w:rPr>
        <w:t>ഈ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അറിയാനുള്ള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അവകാശം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എന്നത്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lastRenderedPageBreak/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ർ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ധനസഹായം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സ്ഥാപനങ്ങ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എന്നിവയുടെ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നിയന്ത്രണത്തിലുള്ള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പരിശോധിക്കുന്നതിനും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പകർപ്പ്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ആവശ്യപ്പെടുന്നതിനുമാണ്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5376AAC5" w14:textId="77777777" w:rsidR="000F552E" w:rsidRPr="00745233" w:rsidRDefault="000F552E" w:rsidP="000F552E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രാജ്യസുരക്ഷയെയും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അഖണ്ഡതയെയും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ബാധിക്കുന്ന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കോടതി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പരിഗണനയിലുള്ളവ</w:t>
      </w:r>
      <w:proofErr w:type="spellEnd"/>
      <w:r w:rsidRPr="00745233">
        <w:rPr>
          <w:sz w:val="24"/>
          <w:szCs w:val="24"/>
          <w:lang w:val="en-IE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വ്യക്തികളുടെ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ജീവനും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സുരക്ഷയ്ക്കും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ഭീഷണിയാകുന്നവ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തുടങ്ങിയ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വെളിപ്പെടുത്തേണ്ടതില്ല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3AAC623E" w14:textId="5206FE7F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വിവരാവകാശ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കമ്മീഷ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ൻ</w:t>
      </w:r>
      <w:r w:rsidRPr="00745233">
        <w:rPr>
          <w:b/>
          <w:sz w:val="24"/>
          <w:szCs w:val="24"/>
        </w:rPr>
        <w:t xml:space="preserve"> (Information Commission)</w:t>
      </w:r>
    </w:p>
    <w:p w14:paraId="769D1F58" w14:textId="77777777" w:rsidR="000F552E" w:rsidRPr="00745233" w:rsidRDefault="000F552E" w:rsidP="000F552E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നിയമപ്രകാരമുള്ള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പ്രയോഗിക്കാനും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ചുമതലക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നിർവഹിക്കാനും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സംസ്ഥാനതലത്തിലും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കേന്ദ്രതലത്തിലും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രൂപം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നൽകിയിട്ടുണ്ട്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മുഖ്യ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കമ്മീഷണറും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പത്തി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കവിയാത്ത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അംഗങ്ങളും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കമ്മീഷനിലുണ്ടാകും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04C87BCB" w14:textId="77777777" w:rsidR="000F552E" w:rsidRPr="00745233" w:rsidRDefault="000F552E" w:rsidP="000F552E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നാം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ആവശ്യപ്പെട്ട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വിവരങ്ങൾക്ക്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കൃത്യസമയത്തിനകം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മറുപടി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തരാതിരിക്കുകയോ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നിരസിക്കുകയോ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അപൂർണ്ണമോ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തെറ്റായതോ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തൃപ്തികരമല്ലാത്തതോ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മറുപടി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തരുകയോ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ആണെങ്കി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വിവരാവകാശ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അപ്പീ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നൽകാവുന്നതാണ്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ഒരു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ബോധിപ്പിക്ക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വിവരങ്ങ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നൽകുന്നതുവരെ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ഓരോ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ദിവസവും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ബന്ധപ്പെട്ട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ഉദ്യോഗസ്ഥന്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മേ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250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രൂപ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വീതം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പിഴശിക്ഷ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ചുമത്താ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കമ്മീഷന്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അധികാരമുണ്ട്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55B7842" w14:textId="77777777" w:rsidR="000F552E" w:rsidRPr="00745233" w:rsidRDefault="000F552E" w:rsidP="000F552E">
      <w:pPr>
        <w:rPr>
          <w:sz w:val="24"/>
          <w:szCs w:val="24"/>
          <w:lang w:val="en-IE"/>
        </w:rPr>
      </w:pPr>
    </w:p>
    <w:p w14:paraId="1076E60D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സേവനാവകാശനിയമം</w:t>
      </w:r>
      <w:proofErr w:type="spellEnd"/>
    </w:p>
    <w:p w14:paraId="3C642FDA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പരീക്ഷാഭവനി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ലഭ്യമാകുന്ന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സേവനങ്ങ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</w:p>
    <w:p w14:paraId="6A8CA1B3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നടത്തിപ്</w:t>
      </w:r>
      <w:proofErr w:type="spellEnd"/>
    </w:p>
    <w:p w14:paraId="7DBBF138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പത്താംക്ലാസ്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പൂർത്തിയാക്കിയ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ജനനതീയതി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(6</w:t>
      </w:r>
      <w:r w:rsidRPr="00745233">
        <w:rPr>
          <w:rFonts w:ascii="Nirmala UI" w:hAnsi="Nirmala UI" w:cs="Nirmala UI"/>
          <w:sz w:val="24"/>
          <w:szCs w:val="24"/>
        </w:rPr>
        <w:t>മാസം</w:t>
      </w:r>
      <w:r w:rsidRPr="00745233">
        <w:rPr>
          <w:sz w:val="24"/>
          <w:szCs w:val="24"/>
        </w:rPr>
        <w:t xml:space="preserve">) </w:t>
      </w:r>
    </w:p>
    <w:p w14:paraId="30243242" w14:textId="553B232A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ഡ്യൂപ്ലിക്കേറ്റ്</w:t>
      </w:r>
      <w:proofErr w:type="spellEnd"/>
      <w:r w:rsidRPr="00745233">
        <w:rPr>
          <w:sz w:val="24"/>
          <w:szCs w:val="24"/>
        </w:rPr>
        <w:t>/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ടീപ്ലിക്കേറ്റ്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ലിസ്റ്റിന്റെ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പകർപ്പ്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കൈപ്പറ്റാത്ത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>)</w:t>
      </w:r>
    </w:p>
    <w:p w14:paraId="1ED04413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യോഗ്യത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തുല്യത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ആധികാരികതാ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സാക്ഷ്യപത്രങ്ങളുടെ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(30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ദിവസം</w:t>
      </w:r>
      <w:proofErr w:type="spellEnd"/>
      <w:r w:rsidRPr="00745233">
        <w:rPr>
          <w:sz w:val="24"/>
          <w:szCs w:val="24"/>
        </w:rPr>
        <w:t xml:space="preserve">). </w:t>
      </w:r>
    </w:p>
    <w:p w14:paraId="77A8ECD5" w14:textId="36D04C71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പരീക്ഷാഭവനി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തെറ്റുതിരുത്ത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ഒരാഴ്ച</w:t>
      </w:r>
      <w:proofErr w:type="spellEnd"/>
      <w:r w:rsidRPr="00745233">
        <w:rPr>
          <w:rFonts w:ascii="Nirmala UI" w:hAnsi="Nirmala UI" w:cs="Nirmala UI"/>
          <w:sz w:val="24"/>
          <w:szCs w:val="24"/>
        </w:rPr>
        <w:t>)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വിദ്യാർത്ഥികളുടെ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1,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2,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പാർട്ട്</w:t>
      </w:r>
      <w:proofErr w:type="spellEnd"/>
      <w:r w:rsidRPr="00745233">
        <w:rPr>
          <w:sz w:val="24"/>
          <w:szCs w:val="24"/>
        </w:rPr>
        <w:t xml:space="preserve"> 3)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ഭാഷയിലെ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മാറ്റവും</w:t>
      </w:r>
      <w:proofErr w:type="spellEnd"/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>)</w:t>
      </w:r>
    </w:p>
    <w:p w14:paraId="497BB64A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ഉത്തരക്കടലാസ്സുകളുടെ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സൂക്ഷ്മ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പരിശോധനയും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പുനർമൂല്യനിർണ്ണയവും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ഫോട്ടോകോപ്പി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, 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എസ്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എസ്</w:t>
      </w:r>
      <w:proofErr w:type="gramEnd"/>
      <w:r w:rsidRPr="00745233">
        <w:rPr>
          <w:sz w:val="24"/>
          <w:szCs w:val="24"/>
        </w:rPr>
        <w:t>.</w:t>
      </w:r>
      <w:proofErr w:type="gramStart"/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പുനർമൂല്യനിർണ്ണയത്തിലൂടെ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ഗ്രേഡിനർഹരായവരുടെ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പുനർമൂല്യനിർണ്ണയ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 xml:space="preserve">) </w:t>
      </w:r>
    </w:p>
    <w:p w14:paraId="2692A5EF" w14:textId="1880D3B9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ഗ്രേസ്മാർക്ക്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ഒരാഴ്ച</w:t>
      </w:r>
      <w:proofErr w:type="spellEnd"/>
      <w:r w:rsidRPr="00745233">
        <w:rPr>
          <w:rFonts w:ascii="Nirmala UI" w:hAnsi="Nirmala UI" w:cs="Nirmala UI"/>
          <w:sz w:val="24"/>
          <w:szCs w:val="24"/>
        </w:rPr>
        <w:t xml:space="preserve">). </w:t>
      </w:r>
    </w:p>
    <w:p w14:paraId="62F493B8" w14:textId="7777777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ഗ്രൂപ്പ്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ഡിപ്ലോമ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സർട്ടിഫിക്കറ്റിന്റെ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>.</w:t>
      </w:r>
    </w:p>
    <w:p w14:paraId="5BD3E823" w14:textId="613D05C7" w:rsidR="000F552E" w:rsidRPr="00745233" w:rsidRDefault="000F552E" w:rsidP="000F552E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വിദ്യാർത്ഥികളുടെ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എസ്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എൽ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സ്കോ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സ്ഥാപനമേധാവികൾക്ക്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പഠനാർത്ഥം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പുറത്തുള്ളവർക്ക്</w:t>
      </w:r>
      <w:proofErr w:type="spellEnd"/>
      <w:r w:rsidRPr="00745233">
        <w:rPr>
          <w:sz w:val="24"/>
          <w:szCs w:val="24"/>
        </w:rPr>
        <w:t>) (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മാസം</w:t>
      </w:r>
      <w:proofErr w:type="spellEnd"/>
      <w:r w:rsidRPr="00745233">
        <w:rPr>
          <w:sz w:val="24"/>
          <w:szCs w:val="24"/>
        </w:rPr>
        <w:t xml:space="preserve">). </w:t>
      </w:r>
    </w:p>
    <w:p w14:paraId="55F76F55" w14:textId="77777777" w:rsidR="000F552E" w:rsidRPr="00745233" w:rsidRDefault="000F552E" w:rsidP="000F552E">
      <w:pPr>
        <w:rPr>
          <w:sz w:val="24"/>
          <w:szCs w:val="24"/>
          <w:lang w:val="en-IE"/>
        </w:rPr>
      </w:pPr>
    </w:p>
    <w:p w14:paraId="60D9614D" w14:textId="447B302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സേവനം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അവകാശം</w:t>
      </w:r>
      <w:proofErr w:type="spellEnd"/>
    </w:p>
    <w:p w14:paraId="765C1FD2" w14:textId="7141012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ഓഫീസുകളി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പ്രദർശിപ്പിച്ചുകാണുന്ന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ബോർഡാണിത്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എന്തൊക്കെ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ഓഫീസിൽനിന്നു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കൃത്യമായും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ലഭ്യമാക്കാ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അവസരമൊരുക്കുന്ന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നിയമമാണ്</w:t>
      </w:r>
      <w:proofErr w:type="spellEnd"/>
      <w:r w:rsidR="000F552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സേവനാവകാശനിയമം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ഓഫീസും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കാലപരിധിക്കുള്ളി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നൽകണമെന്ന്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അനുശാസിക്കുന്നു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അർഹതപ്പെട്ട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കാലത്തിനകം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നൽകിയില്ലെങ്കി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ഉത്തരവാദപ്പെട്ട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പിഴ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ഒടുക്കണമെന്ന</w:t>
      </w:r>
      <w:proofErr w:type="spellEnd"/>
      <w:r w:rsidR="000F552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നിയമത്തിലുണ്ട്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സേവനാവകാശ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അപേക്ഷകർക്ക്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മാർഗനിർദേശം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സഹായിക്കു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ഒരുദ്യോഗസ്ഥനെ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നിയമിച്ചിട്ടുണ്ടാകും</w:t>
      </w:r>
      <w:proofErr w:type="spellEnd"/>
      <w:r w:rsidRPr="00745233">
        <w:rPr>
          <w:sz w:val="24"/>
          <w:szCs w:val="24"/>
        </w:rPr>
        <w:t>.</w:t>
      </w:r>
    </w:p>
    <w:p w14:paraId="473DB559" w14:textId="30568B8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പൊതുസമൂഹത്തിന്റെ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നിരന്തരമായ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പരിഗണിച്ച്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കാര്യക്ഷമമാക്കുന്നതിന്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കൈക്കൊണ്ടിട്ടുണ്ട്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ചിലത്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5F2FBDA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ലോക്പാലും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ലോകായുക്തയും</w:t>
      </w:r>
      <w:proofErr w:type="spellEnd"/>
    </w:p>
    <w:p w14:paraId="458B0E53" w14:textId="03348AD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ഭരണതലത്തിലും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ഉദ്യോഗസ്ഥതലത്തിലും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രാഷ്ട്രീയതലത്തിലുമുള്ള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ലോക്പാലും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ലോകായുക്തയും</w:t>
      </w:r>
      <w:proofErr w:type="spellEnd"/>
      <w:r w:rsidRPr="00745233">
        <w:rPr>
          <w:sz w:val="24"/>
          <w:szCs w:val="24"/>
        </w:rPr>
        <w:t>.</w:t>
      </w:r>
    </w:p>
    <w:p w14:paraId="02B16684" w14:textId="77B2DAF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ദേശീയതലത്തി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തടയുന്നതിനായി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ലോക്പാ</w:t>
      </w:r>
      <w:proofErr w:type="spellEnd"/>
      <w:r w:rsidRPr="00745233">
        <w:rPr>
          <w:sz w:val="24"/>
          <w:szCs w:val="24"/>
        </w:rPr>
        <w:t xml:space="preserve">ൽ. </w:t>
      </w:r>
      <w:proofErr w:type="spellStart"/>
      <w:r w:rsidRPr="00745233">
        <w:rPr>
          <w:sz w:val="24"/>
          <w:szCs w:val="24"/>
        </w:rPr>
        <w:t>പൊതുപ്രവർത്തകർക്കെതിരെയും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ഉദ്യോഗസ്ഥർക്കെതിരെയും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ഉന്നയിക്കപ്പെടുന്ന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അഴിമതികളി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കേസെടുത്ത്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അന്വേഷിക്കാനും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നിർദേശിക്കാനും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ലോക്പാലിന്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അധികാരമുണ്ട്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സംസ്ഥാനതലത്തി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അഴിമതിക്കേസുക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പരിശോധിക്കുന്നതിന്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ലോകായുക്ത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കോടതിനടപടികളുടെ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രീതിയാണ്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ഇവയ്ക്കുള്ളത്</w:t>
      </w:r>
      <w:proofErr w:type="spellEnd"/>
      <w:r w:rsidRPr="00745233">
        <w:rPr>
          <w:sz w:val="24"/>
          <w:szCs w:val="24"/>
        </w:rPr>
        <w:t>.</w:t>
      </w:r>
    </w:p>
    <w:p w14:paraId="115A769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സെൻട്ര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വിജിലൻസ്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കമ്മീഷ</w:t>
      </w:r>
      <w:proofErr w:type="spellEnd"/>
      <w:r w:rsidRPr="00745233">
        <w:rPr>
          <w:b/>
          <w:sz w:val="24"/>
          <w:szCs w:val="24"/>
        </w:rPr>
        <w:t>ൻ</w:t>
      </w:r>
    </w:p>
    <w:p w14:paraId="5684765D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(Central </w:t>
      </w:r>
      <w:proofErr w:type="spellStart"/>
      <w:r w:rsidRPr="00745233">
        <w:rPr>
          <w:b/>
          <w:sz w:val="24"/>
          <w:szCs w:val="24"/>
        </w:rPr>
        <w:t>Vigilence</w:t>
      </w:r>
      <w:proofErr w:type="spellEnd"/>
      <w:r w:rsidRPr="00745233">
        <w:rPr>
          <w:b/>
          <w:sz w:val="24"/>
          <w:szCs w:val="24"/>
        </w:rPr>
        <w:t xml:space="preserve"> Commission)</w:t>
      </w:r>
    </w:p>
    <w:p w14:paraId="32BDC320" w14:textId="2386625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ബോർഡുക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കാണാം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ശ്രദ്ധയിൽപ്പെട്ടാ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ചെയ്യണമെന്നാണ്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പ്രതിപാദിക്കുന്നത്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34F36756" w14:textId="757750C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ദേശീയതലത്തി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സെൻട്ര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ൻ. 1964 </w:t>
      </w:r>
      <w:proofErr w:type="spellStart"/>
      <w:r w:rsidRPr="00745233">
        <w:rPr>
          <w:sz w:val="24"/>
          <w:szCs w:val="24"/>
        </w:rPr>
        <w:t>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ഓഫീസുകളുമായി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അഴിമതി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തടയുന്നതിന്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4FBC24C2" w14:textId="0173F85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സെൻട്ര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തലപ്പത്ത്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="002D6E7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കമ്മീഷണ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ഉണ്ടാകും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വകുപ്പുകളിലും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മുഖ്യവിജിലൻസ്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പ്രവർത്തിച്ചുവരുന്നു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="002D6E74" w:rsidRPr="00745233">
        <w:rPr>
          <w:rFonts w:ascii="Nirmala UI" w:hAnsi="Nirmala UI" w:cs="Nirmala UI"/>
          <w:sz w:val="24"/>
          <w:szCs w:val="24"/>
        </w:rPr>
        <w:t>അന്വേഷണം</w:t>
      </w:r>
      <w:proofErr w:type="spellEnd"/>
      <w:r w:rsidR="002D6E74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കൈക്കൊള്ളുകയാണ്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>.</w:t>
      </w:r>
    </w:p>
    <w:p w14:paraId="7FDB08B4" w14:textId="590ADA7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സെൻട്ര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മാതൃകയി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രൂപീകരിച്ചിട്ടുണ്ട്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ഓഫീസുകളിലെ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അഴിമതിയെക്കുറിച്ചന്വേഷിക്കുകയാണ്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സംസ്ഥാന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തീർപ്പുകൽപ്പിക്കുന്ന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വിജിലൻസ്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കോടതികളും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നിലവിലുണ്ട്</w:t>
      </w:r>
      <w:proofErr w:type="spellEnd"/>
      <w:r w:rsidRPr="00745233">
        <w:rPr>
          <w:sz w:val="24"/>
          <w:szCs w:val="24"/>
        </w:rPr>
        <w:t>.</w:t>
      </w:r>
    </w:p>
    <w:p w14:paraId="10E9E69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ഓംബുഡ്സ്മാ</w:t>
      </w:r>
      <w:proofErr w:type="spellEnd"/>
      <w:r w:rsidRPr="00745233">
        <w:rPr>
          <w:b/>
          <w:sz w:val="24"/>
          <w:szCs w:val="24"/>
        </w:rPr>
        <w:t>ൻ</w:t>
      </w:r>
    </w:p>
    <w:p w14:paraId="6A076A8B" w14:textId="185993A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ജനപ്രതിനിധികളും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അഴിമതിയോ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സ്വജനപക്ഷപാതമോ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ധനദുർവിനിയോഗമോ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വീഴ്ചയോ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വരുത്തിയാ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സംവിധാനമാണ്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ഓംബുഡ്സ്മാ</w:t>
      </w:r>
      <w:proofErr w:type="spellEnd"/>
      <w:r w:rsidRPr="00745233">
        <w:rPr>
          <w:sz w:val="24"/>
          <w:szCs w:val="24"/>
        </w:rPr>
        <w:t xml:space="preserve">ൻ, </w:t>
      </w:r>
      <w:proofErr w:type="spellStart"/>
      <w:r w:rsidRPr="00745233">
        <w:rPr>
          <w:sz w:val="24"/>
          <w:szCs w:val="24"/>
        </w:rPr>
        <w:t>സർവീസിൽനിന്നു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ഹൈക്കോടതി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ജഡ്ജിയെയാണ്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ഓംബുഡ്സ്മാനായി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പരാതിയുമായി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ഓംബുഡ്സ്മാനെ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സമീപിക്കാം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വിളിച്ചുവരുത്തി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അന്വേഷണം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നടത്താനും</w:t>
      </w:r>
      <w:proofErr w:type="spellEnd"/>
      <w:r w:rsidR="002D6E74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ശുപാർശ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അധികാരമുണ്ട്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ബാങ്കിങ്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ഇടപാടുകാരുടെ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പരാതി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കേൾക്കാനും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പരിഹരിക്കാനുമായാണ്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ഓംബുഡ്സ്മാ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ആരംഭിച്ചത്</w:t>
      </w:r>
      <w:proofErr w:type="spellEnd"/>
      <w:r w:rsidRPr="00745233">
        <w:rPr>
          <w:sz w:val="24"/>
          <w:szCs w:val="24"/>
        </w:rPr>
        <w:t>.</w:t>
      </w:r>
    </w:p>
    <w:p w14:paraId="32CA691C" w14:textId="1A78F7B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സേവനങ്ങ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വൈകിനൽകുന്നതും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ഒരാളുടെ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സേവനത്തെ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ഔദാര്യമാക്കുന്നതും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ആധുനികസമൂഹത്തി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അഴിമതിയായാണ്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കണക്കാക്കുന്നത്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സേവനം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ഔദാര്യമല്ലെന്നും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അവകാശമാണെന്നുമുള്ള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പൊതുഭരണസംവിധാനം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ശ്രമിക്കുന്നുണ്ട്</w:t>
      </w:r>
      <w:proofErr w:type="spellEnd"/>
      <w:r w:rsidRPr="00745233">
        <w:rPr>
          <w:sz w:val="24"/>
          <w:szCs w:val="24"/>
        </w:rPr>
        <w:t>.</w:t>
      </w:r>
    </w:p>
    <w:p w14:paraId="0C48F282" w14:textId="47C5FEF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അധ്യായം</w:t>
      </w:r>
      <w:proofErr w:type="spellEnd"/>
      <w:r w:rsidR="002D6E74" w:rsidRPr="00745233">
        <w:rPr>
          <w:sz w:val="24"/>
          <w:szCs w:val="24"/>
        </w:rPr>
        <w:t xml:space="preserve"> </w:t>
      </w:r>
      <w:r w:rsidRPr="00745233">
        <w:rPr>
          <w:sz w:val="24"/>
          <w:szCs w:val="24"/>
        </w:rPr>
        <w:t>04</w:t>
      </w:r>
    </w:p>
    <w:p w14:paraId="658C175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ബ്രിട്ടിഷ്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ചെറുത്തുനിൽപ്പുകളും</w:t>
      </w:r>
      <w:proofErr w:type="spellEnd"/>
    </w:p>
    <w:p w14:paraId="3069642C" w14:textId="16E3D7CE" w:rsidR="00073EF9" w:rsidRPr="00745233" w:rsidRDefault="00000000" w:rsidP="00006270">
      <w:pPr>
        <w:rPr>
          <w:bCs/>
          <w:sz w:val="24"/>
          <w:szCs w:val="24"/>
        </w:rPr>
      </w:pPr>
      <w:r w:rsidRPr="00745233">
        <w:rPr>
          <w:bCs/>
          <w:sz w:val="24"/>
          <w:szCs w:val="24"/>
        </w:rPr>
        <w:t xml:space="preserve">1907 </w:t>
      </w:r>
      <w:proofErr w:type="spellStart"/>
      <w:r w:rsidRPr="00745233">
        <w:rPr>
          <w:bCs/>
          <w:sz w:val="24"/>
          <w:szCs w:val="24"/>
        </w:rPr>
        <w:t>ജനുവരിയിലെ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ഒരു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ദിനം</w:t>
      </w:r>
      <w:proofErr w:type="spellEnd"/>
      <w:r w:rsidRPr="00745233">
        <w:rPr>
          <w:bCs/>
          <w:sz w:val="24"/>
          <w:szCs w:val="24"/>
        </w:rPr>
        <w:t xml:space="preserve">; </w:t>
      </w:r>
      <w:proofErr w:type="spellStart"/>
      <w:r w:rsidRPr="00745233">
        <w:rPr>
          <w:bCs/>
          <w:sz w:val="24"/>
          <w:szCs w:val="24"/>
        </w:rPr>
        <w:t>കൽക്കത്തയ്ക്കടുത്തുള്ള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ഒരു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ഗ്രാമത്തിലെ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കർഷകനായിരുന്ന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ഗാംഗുലിന്റെ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മകളുടെ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വിവാഹമായിരുന്നു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അന്ന്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മുറ്റത്തൊരുക്കിയ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ചെറുപന്തലി</w:t>
      </w:r>
      <w:proofErr w:type="spellEnd"/>
      <w:r w:rsidRPr="00745233">
        <w:rPr>
          <w:bCs/>
          <w:sz w:val="24"/>
          <w:szCs w:val="24"/>
        </w:rPr>
        <w:t xml:space="preserve">ൽ </w:t>
      </w:r>
      <w:proofErr w:type="spellStart"/>
      <w:r w:rsidRPr="00745233">
        <w:rPr>
          <w:bCs/>
          <w:sz w:val="24"/>
          <w:szCs w:val="24"/>
        </w:rPr>
        <w:t>ധാരാളം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അതിഥികളുണ്ടായിരുന്നു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അവരെയെല്ലാം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മധുരപലഹാരങ്ങ</w:t>
      </w:r>
      <w:proofErr w:type="spellEnd"/>
      <w:r w:rsidRPr="00745233">
        <w:rPr>
          <w:bCs/>
          <w:sz w:val="24"/>
          <w:szCs w:val="24"/>
        </w:rPr>
        <w:t xml:space="preserve">ൾ </w:t>
      </w:r>
      <w:proofErr w:type="spellStart"/>
      <w:r w:rsidRPr="00745233">
        <w:rPr>
          <w:bCs/>
          <w:sz w:val="24"/>
          <w:szCs w:val="24"/>
        </w:rPr>
        <w:t>നൽകിയാണ്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ഗാംഗുലും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ബന്ധുക്കളും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lastRenderedPageBreak/>
        <w:t>സ്വീകരിച്ചത്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എന്നാ</w:t>
      </w:r>
      <w:proofErr w:type="spellEnd"/>
      <w:r w:rsidRPr="00745233">
        <w:rPr>
          <w:bCs/>
          <w:sz w:val="24"/>
          <w:szCs w:val="24"/>
        </w:rPr>
        <w:t xml:space="preserve">ൽ </w:t>
      </w:r>
      <w:proofErr w:type="spellStart"/>
      <w:r w:rsidRPr="00745233">
        <w:rPr>
          <w:bCs/>
          <w:sz w:val="24"/>
          <w:szCs w:val="24"/>
        </w:rPr>
        <w:t>അവയി</w:t>
      </w:r>
      <w:proofErr w:type="spellEnd"/>
      <w:r w:rsidRPr="00745233">
        <w:rPr>
          <w:bCs/>
          <w:sz w:val="24"/>
          <w:szCs w:val="24"/>
        </w:rPr>
        <w:t xml:space="preserve">ൽ </w:t>
      </w:r>
      <w:proofErr w:type="spellStart"/>
      <w:r w:rsidRPr="00745233">
        <w:rPr>
          <w:bCs/>
          <w:sz w:val="24"/>
          <w:szCs w:val="24"/>
        </w:rPr>
        <w:t>പഞ്ചസാര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ചേർത്തിരുന്നില്ല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പകരം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ശർക്കരയായിരുന്നു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ഉപയോഗിച്ചത്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ഇതേപ്പറ്റി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അന്വേഷിച്ചവരോട്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ഗാംഗു</w:t>
      </w:r>
      <w:proofErr w:type="spellEnd"/>
      <w:r w:rsidRPr="00745233">
        <w:rPr>
          <w:bCs/>
          <w:sz w:val="24"/>
          <w:szCs w:val="24"/>
        </w:rPr>
        <w:t xml:space="preserve">ൽ </w:t>
      </w:r>
      <w:proofErr w:type="spellStart"/>
      <w:r w:rsidRPr="00745233">
        <w:rPr>
          <w:bCs/>
          <w:sz w:val="24"/>
          <w:szCs w:val="24"/>
        </w:rPr>
        <w:t>അഭിമാനത്തോടെ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പറഞ്ഞു</w:t>
      </w:r>
      <w:proofErr w:type="spellEnd"/>
      <w:r w:rsidRPr="00745233">
        <w:rPr>
          <w:bCs/>
          <w:sz w:val="24"/>
          <w:szCs w:val="24"/>
        </w:rPr>
        <w:t>: “</w:t>
      </w:r>
      <w:proofErr w:type="spellStart"/>
      <w:r w:rsidRPr="00745233">
        <w:rPr>
          <w:bCs/>
          <w:sz w:val="24"/>
          <w:szCs w:val="24"/>
        </w:rPr>
        <w:t>നമ്മുടെ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ദുരിതങ്ങൾക്കെല്ലാം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കാരണക്കാ</w:t>
      </w:r>
      <w:proofErr w:type="spellEnd"/>
      <w:r w:rsidRPr="00745233">
        <w:rPr>
          <w:bCs/>
          <w:sz w:val="24"/>
          <w:szCs w:val="24"/>
        </w:rPr>
        <w:t xml:space="preserve">ർ </w:t>
      </w:r>
      <w:proofErr w:type="spellStart"/>
      <w:r w:rsidRPr="00745233">
        <w:rPr>
          <w:bCs/>
          <w:sz w:val="24"/>
          <w:szCs w:val="24"/>
        </w:rPr>
        <w:t>ബ്രിട്ടീഷുകാരാണ്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അവരുടെ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ഉൽപ്പന്നങ്ങ</w:t>
      </w:r>
      <w:proofErr w:type="spellEnd"/>
      <w:r w:rsidRPr="00745233">
        <w:rPr>
          <w:bCs/>
          <w:sz w:val="24"/>
          <w:szCs w:val="24"/>
        </w:rPr>
        <w:t xml:space="preserve">ൾ </w:t>
      </w:r>
      <w:proofErr w:type="spellStart"/>
      <w:r w:rsidRPr="00745233">
        <w:rPr>
          <w:bCs/>
          <w:sz w:val="24"/>
          <w:szCs w:val="24"/>
        </w:rPr>
        <w:t>ബഹിഷ്കരിക്കാ</w:t>
      </w:r>
      <w:proofErr w:type="spellEnd"/>
      <w:r w:rsidRPr="00745233">
        <w:rPr>
          <w:bCs/>
          <w:sz w:val="24"/>
          <w:szCs w:val="24"/>
        </w:rPr>
        <w:t xml:space="preserve">ൻ </w:t>
      </w:r>
      <w:proofErr w:type="spellStart"/>
      <w:r w:rsidRPr="00745233">
        <w:rPr>
          <w:bCs/>
          <w:sz w:val="24"/>
          <w:szCs w:val="24"/>
        </w:rPr>
        <w:t>നമ്മ</w:t>
      </w:r>
      <w:proofErr w:type="spellEnd"/>
      <w:r w:rsidRPr="00745233">
        <w:rPr>
          <w:bCs/>
          <w:sz w:val="24"/>
          <w:szCs w:val="24"/>
        </w:rPr>
        <w:t xml:space="preserve">ൾ </w:t>
      </w:r>
      <w:proofErr w:type="spellStart"/>
      <w:r w:rsidRPr="00745233">
        <w:rPr>
          <w:bCs/>
          <w:sz w:val="24"/>
          <w:szCs w:val="24"/>
        </w:rPr>
        <w:t>തീരുമാനിച്ചിരുന്നല്ലോ</w:t>
      </w:r>
      <w:proofErr w:type="spellEnd"/>
      <w:r w:rsidRPr="00745233">
        <w:rPr>
          <w:bCs/>
          <w:sz w:val="24"/>
          <w:szCs w:val="24"/>
        </w:rPr>
        <w:t xml:space="preserve">. </w:t>
      </w:r>
      <w:proofErr w:type="spellStart"/>
      <w:r w:rsidRPr="00745233">
        <w:rPr>
          <w:bCs/>
          <w:sz w:val="24"/>
          <w:szCs w:val="24"/>
        </w:rPr>
        <w:t>അതിനാലാണ്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ബ്രിട്ടീഷ്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ഉൽപ്പന്നമായ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പഞ്ചസാര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വേണ്ടെന്ന്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വച്ചതും</w:t>
      </w:r>
      <w:proofErr w:type="spellEnd"/>
      <w:r w:rsidR="002D6E74"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നമ്മുടെ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ഉൽപ്പന്നമായ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ശർക്കര</w:t>
      </w:r>
      <w:proofErr w:type="spellEnd"/>
      <w:r w:rsidRPr="00745233">
        <w:rPr>
          <w:bCs/>
          <w:sz w:val="24"/>
          <w:szCs w:val="24"/>
        </w:rPr>
        <w:t xml:space="preserve"> </w:t>
      </w:r>
      <w:proofErr w:type="spellStart"/>
      <w:r w:rsidRPr="00745233">
        <w:rPr>
          <w:bCs/>
          <w:sz w:val="24"/>
          <w:szCs w:val="24"/>
        </w:rPr>
        <w:t>ഉപയോഗിച്ചതും</w:t>
      </w:r>
      <w:proofErr w:type="spellEnd"/>
      <w:r w:rsidRPr="00745233">
        <w:rPr>
          <w:bCs/>
          <w:sz w:val="24"/>
          <w:szCs w:val="24"/>
        </w:rPr>
        <w:t>.</w:t>
      </w:r>
    </w:p>
    <w:p w14:paraId="5634B377" w14:textId="1D12FB2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എന്തായിരിക്കും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ബഹിഷ്കരിക്കാ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എങ്ങനെയാണ്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ബാധിച്ചത്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എങ്ങനെയായിരുന്നു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പ്രതികരിച്ചത്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3ED5C102" w14:textId="4BB348C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കച്ചവടത്തിനു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കീഴടക്കി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കൈയടക്കിയതിനെക്കുറിച്ച്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ക്ലാസി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ഓർക്കുമല്ലോ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സൈനികശക്തിയിലൂടെയും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നയതന്ത്രത്തിലൂടെയുമാണ്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കീഴടക്കിയത്</w:t>
      </w:r>
      <w:proofErr w:type="spellEnd"/>
      <w:r w:rsidRPr="00745233">
        <w:rPr>
          <w:sz w:val="24"/>
          <w:szCs w:val="24"/>
        </w:rPr>
        <w:t xml:space="preserve">. 1757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പ്ലാസി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</w:t>
      </w:r>
      <w:proofErr w:type="spellEnd"/>
      <w:r w:rsidRPr="00745233">
        <w:rPr>
          <w:sz w:val="24"/>
          <w:szCs w:val="24"/>
        </w:rPr>
        <w:t xml:space="preserve">ൽ 1857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നൂറുവർഷക്കാലയളവിലാണ്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ഉപഭൂഖണ്ഡത്തിന്റെ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കീഴിലായത്</w:t>
      </w:r>
      <w:proofErr w:type="spellEnd"/>
      <w:r w:rsidR="00FD52ED" w:rsidRPr="00745233">
        <w:rPr>
          <w:sz w:val="24"/>
          <w:szCs w:val="24"/>
        </w:rPr>
        <w:t>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ഉപഭൂഖണ്ഡത്തിന്റെ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ഏകദേശം</w:t>
      </w:r>
      <w:proofErr w:type="spellEnd"/>
      <w:r w:rsidRPr="00745233">
        <w:rPr>
          <w:sz w:val="24"/>
          <w:szCs w:val="24"/>
        </w:rPr>
        <w:t xml:space="preserve"> 63%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നിയന്ത്രണത്തി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കീഴിലായിരുന്നു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ശേഷിക്കുന്ന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നാട്ടുരാജാക്കന്മാരാണു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ഭരിച്ചിരുന്നത്</w:t>
      </w:r>
      <w:proofErr w:type="spellEnd"/>
      <w:r w:rsidRPr="00745233">
        <w:rPr>
          <w:sz w:val="24"/>
          <w:szCs w:val="24"/>
        </w:rPr>
        <w:t>.</w:t>
      </w:r>
    </w:p>
    <w:p w14:paraId="295A4F55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br w:type="page"/>
      </w:r>
    </w:p>
    <w:p w14:paraId="50613A4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ബ്രിട്ടീഷ്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പ്രത്യാഘാതങ്ങ</w:t>
      </w:r>
      <w:proofErr w:type="spellEnd"/>
      <w:r w:rsidRPr="00745233">
        <w:rPr>
          <w:b/>
          <w:sz w:val="24"/>
          <w:szCs w:val="24"/>
        </w:rPr>
        <w:t>ൾ</w:t>
      </w:r>
    </w:p>
    <w:p w14:paraId="3D05691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അനുഭവിച്ചവരി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നട്ടെല്ലൊടിച്ചത്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പരമാവധി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വരുമാനമുണ്ടാക്കുക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നികുതിനയത്തിന്റെ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കീഴിലുള്ള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നികുതിസമ്പ്രദായങ്ങളാണ്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പട്ടികയിൽനിന്ന്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ഭൂനികുതിസമ്പ്രദായങ്ങ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പരിചയപ്പെടാം</w:t>
      </w:r>
      <w:proofErr w:type="spellEnd"/>
      <w:r w:rsidRPr="00745233">
        <w:rPr>
          <w:sz w:val="24"/>
          <w:szCs w:val="24"/>
        </w:rPr>
        <w:t>.</w:t>
      </w:r>
    </w:p>
    <w:p w14:paraId="139E8E0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</w:p>
    <w:p w14:paraId="44BA5145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ശാശ്വത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</w:p>
    <w:p w14:paraId="3ACC918B" w14:textId="3F0BB870" w:rsidR="00073EF9" w:rsidRPr="00745233" w:rsidRDefault="00FD52ED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</w:p>
    <w:p w14:paraId="54F8544A" w14:textId="29EDC0FE" w:rsidR="00073EF9" w:rsidRPr="00745233" w:rsidRDefault="00FD52ED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മഹ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</w:t>
      </w:r>
      <w:proofErr w:type="spellEnd"/>
    </w:p>
    <w:p w14:paraId="3D91DFAD" w14:textId="28DDB1B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നടപ്പാക്കിയ</w:t>
      </w:r>
      <w:proofErr w:type="spellEnd"/>
      <w:r w:rsidR="00FD52E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</w:t>
      </w:r>
      <w:proofErr w:type="spellEnd"/>
      <w:r w:rsidRPr="00745233">
        <w:rPr>
          <w:sz w:val="24"/>
          <w:szCs w:val="24"/>
        </w:rPr>
        <w:t>ൾ</w:t>
      </w:r>
    </w:p>
    <w:p w14:paraId="203EC139" w14:textId="308D9D4C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ബംഗാ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ബിഹാ</w:t>
      </w:r>
      <w:proofErr w:type="spellEnd"/>
      <w:r w:rsidRPr="00745233">
        <w:rPr>
          <w:sz w:val="24"/>
          <w:szCs w:val="24"/>
        </w:rPr>
        <w:t>ർ,</w:t>
      </w:r>
      <w:r w:rsidR="00FD52E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ഒറീസ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</w:t>
      </w:r>
      <w:proofErr w:type="spellEnd"/>
      <w:r w:rsidRPr="00745233">
        <w:rPr>
          <w:sz w:val="24"/>
          <w:szCs w:val="24"/>
        </w:rPr>
        <w:t>ൾ</w:t>
      </w:r>
    </w:p>
    <w:p w14:paraId="3F431A6B" w14:textId="53FB48C0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ദക്ഷിണേന്ത്യ</w:t>
      </w:r>
      <w:proofErr w:type="spellEnd"/>
      <w:r w:rsidRPr="00745233">
        <w:rPr>
          <w:sz w:val="24"/>
          <w:szCs w:val="24"/>
        </w:rPr>
        <w:t>ൻ</w:t>
      </w:r>
      <w:r w:rsidR="00FD52E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</w:t>
      </w:r>
      <w:proofErr w:type="spellEnd"/>
      <w:r w:rsidRPr="00745233">
        <w:rPr>
          <w:sz w:val="24"/>
          <w:szCs w:val="24"/>
        </w:rPr>
        <w:t>ൾ</w:t>
      </w:r>
    </w:p>
    <w:p w14:paraId="0C594521" w14:textId="51C30F60" w:rsidR="00073EF9" w:rsidRPr="00745233" w:rsidRDefault="00FD52ED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• </w:t>
      </w:r>
      <w:proofErr w:type="spellStart"/>
      <w:r w:rsidRPr="00745233">
        <w:rPr>
          <w:sz w:val="24"/>
          <w:szCs w:val="24"/>
        </w:rPr>
        <w:t>വടക്കുപടിഞ്ഞാറ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</w:p>
    <w:p w14:paraId="5CE2ACF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ശാശ്വതഭൂനികുതിവ്യവസ്ഥയുടെ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സവിശേഷതക</w:t>
      </w:r>
      <w:proofErr w:type="spellEnd"/>
      <w:r w:rsidRPr="00745233">
        <w:rPr>
          <w:sz w:val="24"/>
          <w:szCs w:val="24"/>
        </w:rPr>
        <w:t>ൾ:</w:t>
      </w:r>
    </w:p>
    <w:p w14:paraId="7F120DE3" w14:textId="43D82FE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ശാശ്വതഭൂനികുതിവ്യവസ്ഥയി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പിരിച്ചെടുത്തിരുന്നത്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സെമീന്ദാ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>.</w:t>
      </w:r>
    </w:p>
    <w:p w14:paraId="72ABCA54" w14:textId="57B2426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പിരിവിനധികാരമുണ്ടായിരുന്ന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മുഴുവ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ഭൂമിയുടെയും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ഉടമസ്ഥ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സെമീന്ദാ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>.</w:t>
      </w:r>
    </w:p>
    <w:p w14:paraId="437DE4F0" w14:textId="6CA9431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സെമീന്ദാർമാ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ഭൂവുടമകളായതോടെ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കുടിയാൻമാരായി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4FC49EB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വിളവിന്റെ</w:t>
      </w:r>
      <w:proofErr w:type="spellEnd"/>
      <w:r w:rsidRPr="00745233">
        <w:rPr>
          <w:sz w:val="24"/>
          <w:szCs w:val="24"/>
        </w:rPr>
        <w:t xml:space="preserve"> 60%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നികുതിയായി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വിളവ്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മോശമായാലും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>.</w:t>
      </w:r>
    </w:p>
    <w:p w14:paraId="450A5A14" w14:textId="47E8D29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തീയതിയി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മുൻകാലങ്ങളി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ഉൽപ്പന്നങ്ങളാണ്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നികുതിയായി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നൽകിയിരു</w:t>
      </w:r>
      <w:r w:rsidR="00FD52ED" w:rsidRPr="00745233">
        <w:rPr>
          <w:rFonts w:ascii="Nirmala UI" w:hAnsi="Nirmala UI" w:cs="Nirmala UI"/>
          <w:sz w:val="24"/>
          <w:szCs w:val="24"/>
        </w:rPr>
        <w:t>ന്നത്</w:t>
      </w:r>
      <w:proofErr w:type="spellEnd"/>
      <w:r w:rsidRPr="00745233">
        <w:rPr>
          <w:sz w:val="24"/>
          <w:szCs w:val="24"/>
        </w:rPr>
        <w:t>).</w:t>
      </w:r>
    </w:p>
    <w:p w14:paraId="392E8B8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ഗവർണ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ജനറ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കോൺവാലീസ്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പ്രഭുവാണ്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നടപ്പിലാക്കിയത്</w:t>
      </w:r>
      <w:proofErr w:type="spellEnd"/>
      <w:r w:rsidRPr="00745233">
        <w:rPr>
          <w:sz w:val="24"/>
          <w:szCs w:val="24"/>
        </w:rPr>
        <w:t>.</w:t>
      </w:r>
    </w:p>
    <w:p w14:paraId="49AC9BB4" w14:textId="71E319E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ദക്ഷിണേന്ത്യയി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കർഷകരി</w:t>
      </w:r>
      <w:proofErr w:type="spellEnd"/>
      <w:r w:rsidRPr="00745233">
        <w:rPr>
          <w:sz w:val="24"/>
          <w:szCs w:val="24"/>
        </w:rPr>
        <w:t>ൽ (</w:t>
      </w:r>
      <w:proofErr w:type="spellStart"/>
      <w:r w:rsidRPr="00745233">
        <w:rPr>
          <w:sz w:val="24"/>
          <w:szCs w:val="24"/>
        </w:rPr>
        <w:t>റയട്ട്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രീതിയാണുണ്ടായിരുന്നത്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ഉടമസ്ഥാവകാശം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കർഷകനായിരുന്നു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അമിതമായ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ദരിദ്രരാക്കി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ഇടയ്ക്കിടെ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പ്പിച്ചിരുന്നു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മഹൽവാരി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വ്യവസ്ഥയിലാകട്ടെ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ഗ്രാമത്തലവന്മാരായിരുന്നു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പിരിച്ചെടുത്തത്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വ്യവസ്ഥയിലും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അമിതമായിരുന്നു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ഗ്രാമത്തെ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മഹ</w:t>
      </w:r>
      <w:proofErr w:type="spellEnd"/>
      <w:r w:rsidRPr="00745233">
        <w:rPr>
          <w:sz w:val="24"/>
          <w:szCs w:val="24"/>
        </w:rPr>
        <w:t xml:space="preserve">ൽ)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യൂണിറ്റായി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കണക്കാക്കിയായിരുന്നു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പിരിച്ചെടുത്തിരുന്നത്</w:t>
      </w:r>
      <w:proofErr w:type="spellEnd"/>
      <w:r w:rsidRPr="00745233">
        <w:rPr>
          <w:sz w:val="24"/>
          <w:szCs w:val="24"/>
        </w:rPr>
        <w:t>.</w:t>
      </w:r>
    </w:p>
    <w:p w14:paraId="482F8649" w14:textId="1FCD021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നടപ്പിലാക്കിയ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കാർഷികരംഗത്ത്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വൻപ്രത്യാഘാതങ്ങളുണ്ടാക്കി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തീയതിയി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കഴിയാതെവന്ന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പലപ്പോഴും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കൊള്ളപ്പലിശക്കാരി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വാങ്ങേണ്ടിവന്നു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കൃഷിയിടം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പണയപ്പെടുത്തിയാണ്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വാങ്ങിയത്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പലിശനിരക്കായിരുന്നു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ഈടാക്കിയത്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കടവും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പലിശയും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കഴിയാതെവന്ന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കൊള്ളപ്പലിശക്കാ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കൈയടക്കി</w:t>
      </w:r>
      <w:proofErr w:type="spellEnd"/>
      <w:r w:rsidRPr="00745233">
        <w:rPr>
          <w:sz w:val="24"/>
          <w:szCs w:val="24"/>
        </w:rPr>
        <w:t>.</w:t>
      </w:r>
    </w:p>
    <w:p w14:paraId="623F887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കൃഷിയുടെ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വാണിജ്യവൽക്കരണം</w:t>
      </w:r>
      <w:proofErr w:type="spellEnd"/>
    </w:p>
    <w:p w14:paraId="3A63374A" w14:textId="5607968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പരമ്പരാഗതമായി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കൃഷിചെയ്തിരുന്നത്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കുടുംബത്തിന്റെയും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ആവശ്യത്തിനുവേണ്ടിയായിരുന്നു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വിപണി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ഭക്ഷ്യവിളകൾക്കു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നാണ്യവിളക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വൻതോതി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കൃഷിചെയ്തു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മാറ്റത്തെയാണ്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വാണിജ്യവൽക്കരണം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പറയുന്നത്</w:t>
      </w:r>
      <w:proofErr w:type="spellEnd"/>
      <w:r w:rsidRPr="00745233">
        <w:rPr>
          <w:sz w:val="24"/>
          <w:szCs w:val="24"/>
        </w:rPr>
        <w:t>.</w:t>
      </w:r>
    </w:p>
    <w:p w14:paraId="6F210037" w14:textId="373130D7" w:rsidR="00073EF9" w:rsidRPr="00745233" w:rsidRDefault="00000000" w:rsidP="00FD52ED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ഭരണത്തിനുകീഴി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കൂടുതലായിരുന്നല്ലോ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മാതമല്ല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നിശ്ചയിക്കപ്പെട്ട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തീയതിയിൽത്തന്നെ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നൽകണമായിരുന്നു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രാജ്യങ്ങൾക്കാവശ്യമായ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ഉൽപ്പന്നങ്ങൾക്കായിരുന്നു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വിപണിയി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കൃഷിയിടങ്ങ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യൂറോപ്പിനായി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കൃഷിചെയ്യാ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</w:p>
    <w:p w14:paraId="366FA84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നീലം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കർഷകരുടെ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കലാപം</w:t>
      </w:r>
      <w:proofErr w:type="spellEnd"/>
    </w:p>
    <w:p w14:paraId="4A915B7C" w14:textId="1D67CC0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നീലത്തിന്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വിപണിയി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ഇന്നത്തെപ്പോലെ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കൃത്രിമച്ചായങ്ങ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അന്നില്ലായിരുന്നു</w:t>
      </w:r>
      <w:proofErr w:type="spellEnd"/>
      <w:r w:rsidRPr="00745233">
        <w:rPr>
          <w:sz w:val="24"/>
          <w:szCs w:val="24"/>
        </w:rPr>
        <w:t>.</w:t>
      </w:r>
    </w:p>
    <w:p w14:paraId="456F8BBF" w14:textId="320B678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പതിനെട്ടാം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ഇംഗ്ലണ്ടിലുണ്ടായ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നിർമാണരംഗത്ത്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കുതിച്ചുചാട്ടം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23B53E86" w14:textId="3AE9C79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വ്യാപകമാക്കേണ്ടത്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വൻതുക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മുൻകൂറായി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അവരെക്കൊണ്ട്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വിഷമിച്ച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ഉടമകളുടെ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പ്രലോഭനത്തിനു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മുൻകൂറായി</w:t>
      </w:r>
      <w:proofErr w:type="spellEnd"/>
      <w:r w:rsidR="00FD52E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കൈപ്പറ്റിയ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കൃഷിയിടത്തിന്റെ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നിശ്ചിത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ചെയ്യണമെന്നായിരുന്നു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നിബന്ധന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കൃഷിയിടത്തിന്റെ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ഫലഭൂയിഷ്ഠമായ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ഭാഗത്തായിരുന്നു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കൃഷിയിറക്കേണ്ടിയിരുന്നത്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ഭക്ഷ്യ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ധാന്യങ്ങ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കൃഷിചെയ്യുന്ന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സ്ഥലങ്ങളി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ചെയ്യേണ്ടിവന്നു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വിളവെടുപ്പ്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കാലത്താകട്ടെ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ഏജന്റുമാരുടെ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ലഭിച്ചുള്ളൂ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കൃത്രിമച്ചായങ്ങളുടെ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കണ്ടെത്തലോടെ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="00FD52E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ആവശ്യമില്ലാതായി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കൃഷിഭൂമിയുടെ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കൃഷിക്ക്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ദുരിതത്തിലായി</w:t>
      </w:r>
      <w:proofErr w:type="spellEnd"/>
      <w:r w:rsidRPr="00745233">
        <w:rPr>
          <w:sz w:val="24"/>
          <w:szCs w:val="24"/>
        </w:rPr>
        <w:t>.</w:t>
      </w:r>
    </w:p>
    <w:p w14:paraId="2F46EB61" w14:textId="615834F1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1859 ൽ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സംഘടിച്ച്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ഉപേക്ഷിക്കുകയാണെന്ന്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അമ്പും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വില്ലും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കുന്തവുമായി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നീലംഫാക്ടറിക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പിന്തുണച്ചവരെയും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അവർക്കുവേണ്ടി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ചെയ്തവരെയും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ബഹിഷ്കരിച്ചു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ഗ്രാമങ്ങളി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അറിഞ്ഞ്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കൽക്കത്തയിൽനിന്ന്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വിദ്യാസമ്പന്ന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കലാപ്രപദേശങ്ങളിലെത്തി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4EC0BBC8" w14:textId="0FF3F8C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ഇതേത്തുടർന്ന്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പഠിക്കാ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ലാഭകരമല്ലാത്തതിനാ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നീലംകൃഷി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അവസാനിപ്പിക്കണമെന്ന്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നിർദേശിച്ചു</w:t>
      </w:r>
      <w:proofErr w:type="spellEnd"/>
      <w:r w:rsidRPr="00745233">
        <w:rPr>
          <w:sz w:val="24"/>
          <w:szCs w:val="24"/>
        </w:rPr>
        <w:t>.</w:t>
      </w:r>
    </w:p>
    <w:p w14:paraId="490254F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കനോലി</w:t>
      </w:r>
      <w:proofErr w:type="spellEnd"/>
    </w:p>
    <w:p w14:paraId="79822207" w14:textId="1D9B2A4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മാപ്പിളകലാപകാലത്ത്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മജിസ്ട്രേറ്റായിരുന്ന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കനോലിയെ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കോഴിക്കോട്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വെസ്റ്റ്ഹില്ലിലുള്ള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കൊലപ്പെടുത്തി</w:t>
      </w:r>
      <w:proofErr w:type="spellEnd"/>
      <w:r w:rsidRPr="00745233">
        <w:rPr>
          <w:sz w:val="24"/>
          <w:szCs w:val="24"/>
        </w:rPr>
        <w:t>.</w:t>
      </w:r>
    </w:p>
    <w:p w14:paraId="15C9F3E9" w14:textId="6642AEC9" w:rsidR="00FD52ED" w:rsidRPr="00745233" w:rsidRDefault="00FD52ED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കർഷകകലാപങ്ങ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കേരളത്തിലും</w:t>
      </w:r>
      <w:proofErr w:type="spellEnd"/>
    </w:p>
    <w:p w14:paraId="10605D62" w14:textId="749ACCF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അധീനതയിലായിരുന്ന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മലബാറും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ജന്മിമാരുടെയും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അടിച്ചമർത്തലുമാണ്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ജന്മിമാരെയാണ്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ഭൂവുടമകളായി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കണക്കാക്കിയത്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പിന്തുണയോടെ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ജന്മിമാ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കുടിയൊഴിപ്പിക്കലടക്കമുള്ള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ദ്രോഹനടപടികൾക്കെതിരായാണ്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ഭൂവുടമകളായിരുന്ന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ജന്മിമാരിൽനിന്നു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പാട്ടത്തിനെടുത്ത്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പാട്ടക്കുടിയാന്മാരായിരുന്നു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തെക്കേ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ർ. </w:t>
      </w:r>
      <w:proofErr w:type="spellStart"/>
      <w:r w:rsidRPr="00745233">
        <w:rPr>
          <w:sz w:val="24"/>
          <w:szCs w:val="24"/>
        </w:rPr>
        <w:t>ഇവരി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മാപ്പിളമാരായിരുന്നു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മലബാറിലെ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മുസ്ലിംകളാണ്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മാപ്പിളമാ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എന്നറിയപ്പെടുന്നത്</w:t>
      </w:r>
      <w:proofErr w:type="spellEnd"/>
      <w:r w:rsidRPr="00745233">
        <w:rPr>
          <w:sz w:val="24"/>
          <w:szCs w:val="24"/>
        </w:rPr>
        <w:t xml:space="preserve">). </w:t>
      </w:r>
      <w:proofErr w:type="spellStart"/>
      <w:r w:rsidRPr="00745233">
        <w:rPr>
          <w:sz w:val="24"/>
          <w:szCs w:val="24"/>
        </w:rPr>
        <w:t>അതുകൊണ്ട്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നൂറ്റാണ്ടിലുണ്ടായ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കലാപങ്ങ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മാപ്പിളകലാപങ്ങ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അറിയപ്പെടുന്നു</w:t>
      </w:r>
      <w:proofErr w:type="spellEnd"/>
      <w:r w:rsidRPr="00745233">
        <w:rPr>
          <w:sz w:val="24"/>
          <w:szCs w:val="24"/>
        </w:rPr>
        <w:t>.</w:t>
      </w:r>
    </w:p>
    <w:p w14:paraId="190DDC1C" w14:textId="65C9D79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ഇരുപത്തിരണ്ടോളം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മലബാറിലുണ്ടായി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കലാപങ്ങളെ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മലബാ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സ്പെഷ്യ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proofErr w:type="gramStart"/>
      <w:r w:rsidRPr="00745233">
        <w:rPr>
          <w:sz w:val="24"/>
          <w:szCs w:val="24"/>
        </w:rPr>
        <w:t>എം.എസ്</w:t>
      </w:r>
      <w:proofErr w:type="gramEnd"/>
      <w:r w:rsidRPr="00745233">
        <w:rPr>
          <w:sz w:val="24"/>
          <w:szCs w:val="24"/>
        </w:rPr>
        <w:t>.</w:t>
      </w:r>
      <w:proofErr w:type="gramStart"/>
      <w:r w:rsidRPr="00745233">
        <w:rPr>
          <w:sz w:val="24"/>
          <w:szCs w:val="24"/>
        </w:rPr>
        <w:t>പി</w:t>
      </w:r>
      <w:proofErr w:type="spellEnd"/>
      <w:r w:rsidRPr="00745233">
        <w:rPr>
          <w:sz w:val="24"/>
          <w:szCs w:val="24"/>
        </w:rPr>
        <w:t>)</w:t>
      </w:r>
      <w:proofErr w:type="spellStart"/>
      <w:r w:rsidRPr="00745233">
        <w:rPr>
          <w:sz w:val="24"/>
          <w:szCs w:val="24"/>
        </w:rPr>
        <w:t>എന്ന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സേനയെ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തുടർച്ചയായ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കലാപങ്ങളെപ്പറ്റി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പഠിക്കാ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ലോഗ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തെറ്റായ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നികുതിനയമാണ്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കമ്മീഷ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ചൂണ്ടിക്കാണിച്ചു</w:t>
      </w:r>
      <w:proofErr w:type="spellEnd"/>
      <w:r w:rsidRPr="00745233">
        <w:rPr>
          <w:sz w:val="24"/>
          <w:szCs w:val="24"/>
        </w:rPr>
        <w:t>.</w:t>
      </w:r>
    </w:p>
    <w:p w14:paraId="43C1DF5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കാടുക</w:t>
      </w:r>
      <w:proofErr w:type="spellEnd"/>
      <w:r w:rsidRPr="00745233">
        <w:rPr>
          <w:b/>
          <w:sz w:val="24"/>
          <w:szCs w:val="24"/>
        </w:rPr>
        <w:t xml:space="preserve">ൾ </w:t>
      </w:r>
      <w:proofErr w:type="spellStart"/>
      <w:r w:rsidRPr="00745233">
        <w:rPr>
          <w:b/>
          <w:sz w:val="24"/>
          <w:szCs w:val="24"/>
        </w:rPr>
        <w:t>കലാപഭൂമിയാവുന്നു</w:t>
      </w:r>
      <w:proofErr w:type="spellEnd"/>
    </w:p>
    <w:p w14:paraId="7FA2A74E" w14:textId="0A6A4E2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ബംഗാ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ഝാർഖണ്ഡ്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ബിഹാ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സംസ്ഥാനങ്ങളിലായി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പരന്നുകിടക്കുന്ന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രാജ്മഹ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കുന്നുകളുടെ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താഴ്വരയി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ജീവിച്ചുവന്ന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ഗോത്രജനതയായിരുന്നു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സന്താൾമാ</w:t>
      </w:r>
      <w:proofErr w:type="spellEnd"/>
      <w:r w:rsidRPr="00745233">
        <w:rPr>
          <w:sz w:val="24"/>
          <w:szCs w:val="24"/>
        </w:rPr>
        <w:t xml:space="preserve">ർ. </w:t>
      </w:r>
      <w:proofErr w:type="spellStart"/>
      <w:r w:rsidRPr="00745233">
        <w:rPr>
          <w:sz w:val="24"/>
          <w:szCs w:val="24"/>
        </w:rPr>
        <w:t>വനവിഭവങ്ങ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ശേഖരിച്ചും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കൃഷിചെയ്തും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പ്രകൃതിയോട്</w:t>
      </w:r>
      <w:proofErr w:type="spellEnd"/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ഇണങ്ങിജീവിച്ചുപോന്നവ</w:t>
      </w:r>
      <w:proofErr w:type="spellEnd"/>
      <w:r w:rsidRPr="00745233">
        <w:rPr>
          <w:sz w:val="24"/>
          <w:szCs w:val="24"/>
        </w:rPr>
        <w:t>ർ.</w:t>
      </w:r>
    </w:p>
    <w:p w14:paraId="1DF96834" w14:textId="0630288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കരുത്തരും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അധ്വാനശീലരും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സംസ്കാരമുള്ളവരുമായിരുന്നു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സ്ഥാപിക്കപ്പെട്ടതോടെ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7AF1F2E6" w14:textId="0DB7DE6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സെമീന്ദാർമാരും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കൊള്ളപ്പലിശക്കാരും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കൈയടക്കി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നിർമാണത്തിനുവേണ്ടി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അടിമകളെപ്പോലെ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ജീവിതം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നേതാക്കന്മാരായ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സിദ്ദുവിന്റെയും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കാനുവിന്റെയും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ആയുധമെടുത്തു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രാജ്മഹ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കുന്നുക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ചൂഷകർക്കെതിരായ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പോരാട്ടവേദിയായി</w:t>
      </w:r>
      <w:proofErr w:type="spellEnd"/>
      <w:r w:rsidRPr="00745233">
        <w:rPr>
          <w:sz w:val="24"/>
          <w:szCs w:val="24"/>
        </w:rPr>
        <w:t xml:space="preserve">... </w:t>
      </w:r>
      <w:proofErr w:type="spellStart"/>
      <w:r w:rsidRPr="00745233">
        <w:rPr>
          <w:sz w:val="24"/>
          <w:szCs w:val="24"/>
        </w:rPr>
        <w:t>ഗോത്രജനതയുടെ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പോരാട്ടവീര്യത്തിനു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പകച്ചു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ദീർഘകാലം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പിടിച്ചുനിൽക്കാ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സന്താളുക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പോരാട്ടത്തി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മരിച്ചുവീണു</w:t>
      </w:r>
      <w:proofErr w:type="spellEnd"/>
      <w:r w:rsidRPr="00745233">
        <w:rPr>
          <w:sz w:val="24"/>
          <w:szCs w:val="24"/>
        </w:rPr>
        <w:t>.</w:t>
      </w:r>
    </w:p>
    <w:p w14:paraId="2F004D9A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1855 ൽ </w:t>
      </w:r>
      <w:proofErr w:type="spellStart"/>
      <w:r w:rsidRPr="00745233">
        <w:rPr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ചെറുത്തുനിൽപിന്റെ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39ADE416" w14:textId="43DF826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ഗോത്രജനതയും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അനുഭവിച്ചിരുന്നു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വനവിഭവങ്ങ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ശേഖരിക്ക</w:t>
      </w:r>
      <w:proofErr w:type="spellEnd"/>
      <w:r w:rsidRPr="00745233">
        <w:rPr>
          <w:sz w:val="24"/>
          <w:szCs w:val="24"/>
        </w:rPr>
        <w:t xml:space="preserve">ൽ, </w:t>
      </w:r>
      <w:proofErr w:type="spellStart"/>
      <w:r w:rsidRPr="00745233">
        <w:rPr>
          <w:sz w:val="24"/>
          <w:szCs w:val="24"/>
        </w:rPr>
        <w:t>കന്നുകാലി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</w:t>
      </w:r>
      <w:proofErr w:type="spellEnd"/>
      <w:r w:rsidRPr="00745233">
        <w:rPr>
          <w:sz w:val="24"/>
          <w:szCs w:val="24"/>
        </w:rPr>
        <w:t xml:space="preserve">ൽ, </w:t>
      </w:r>
      <w:proofErr w:type="spellStart"/>
      <w:r w:rsidRPr="00745233">
        <w:rPr>
          <w:sz w:val="24"/>
          <w:szCs w:val="24"/>
        </w:rPr>
        <w:t>പുനം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വേട്ടയാട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എന്നിവയായിരുന്നു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ഗോത്രജനതയുടെ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ജീവിതോപാധിക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വനനിയമങ്ങ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ഗോത്രജീവിതത്തെ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ദുരിതമയമാക്കി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സംരക്ഷിതപ്രദേശങ്ങളായി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വനത്തിലേക്കുള്ള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പ്രവേശനം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ബ്രിട്ടീഷുകാർക്കാവശ്യമായ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ലഭ്യമായ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സംരക്ഷിതവനമായി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പ്രഖ്യാപിച്ചത്</w:t>
      </w:r>
      <w:proofErr w:type="spellEnd"/>
      <w:r w:rsidRPr="00745233">
        <w:rPr>
          <w:sz w:val="24"/>
          <w:szCs w:val="24"/>
        </w:rPr>
        <w:t>.</w:t>
      </w:r>
    </w:p>
    <w:p w14:paraId="128D7CF7" w14:textId="709A221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കപ്പ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നിർമാണം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റെയിൽപ്പാത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നിർമാണം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വനങ്ങളിൽനിന്ന്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ധാരാളമായി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മുറിച്ചിരുന്നു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തോട്ടം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ആരംഭിക്കാ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വേണ്ടിയും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വ്യാപകമായി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നശിപ്പിച്ചു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ഗോത്രജനത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ശേഖരിച്ചിരുന്ന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വനവിഭവങ്ങളുടെ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ചുമത്തി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സാഹചര്യത്തിലാണ്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ഗോത്രവിഭാഗങ്ങ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ബ്രിട്ടീഷുകാർക്കെതിരെ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>.</w:t>
      </w:r>
    </w:p>
    <w:p w14:paraId="6A60325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കുറിച്യകലാപം</w:t>
      </w:r>
      <w:proofErr w:type="spellEnd"/>
    </w:p>
    <w:p w14:paraId="359451AF" w14:textId="578CD99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ഗോത്രകലാപമാണ്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വയനാട്ടിലെ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കുറിച്യകലാപം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വയനാട്ടിലെ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ഗോത്രജനതയായ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കുറിച്യരും</w:t>
      </w:r>
      <w:proofErr w:type="spellEnd"/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കുറുമ്പരുമാണു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 xml:space="preserve">. 181208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എന്തെല്ലാമായിരുന്നു</w:t>
      </w:r>
      <w:proofErr w:type="spellEnd"/>
      <w:r w:rsidRPr="00745233">
        <w:rPr>
          <w:sz w:val="24"/>
          <w:szCs w:val="24"/>
        </w:rPr>
        <w:t>?</w:t>
      </w:r>
    </w:p>
    <w:p w14:paraId="160E6EE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അമിതനികുതി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ചുമത്തിയത്</w:t>
      </w:r>
      <w:proofErr w:type="spellEnd"/>
      <w:r w:rsidRPr="00745233">
        <w:rPr>
          <w:sz w:val="24"/>
          <w:szCs w:val="24"/>
        </w:rPr>
        <w:t>.</w:t>
      </w:r>
    </w:p>
    <w:p w14:paraId="42C0927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നിർബന്ധിച്ചത്</w:t>
      </w:r>
      <w:proofErr w:type="spellEnd"/>
      <w:r w:rsidRPr="00745233">
        <w:rPr>
          <w:sz w:val="24"/>
          <w:szCs w:val="24"/>
        </w:rPr>
        <w:t>.</w:t>
      </w:r>
    </w:p>
    <w:p w14:paraId="70BED7A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കഴിയാത്തവരുടെ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പിടിച്ചെടുത്തത്</w:t>
      </w:r>
      <w:proofErr w:type="spellEnd"/>
      <w:r w:rsidRPr="00745233">
        <w:rPr>
          <w:sz w:val="24"/>
          <w:szCs w:val="24"/>
        </w:rPr>
        <w:t>.</w:t>
      </w:r>
    </w:p>
    <w:p w14:paraId="64653E39" w14:textId="3A43931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രാമ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നമ്പിയുടെ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ഗോത്രജനതയ്ക്ക്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രാമനമ്പിയെ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തലശ്ശേരിയിലെ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സബ്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കലക്ട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proofErr w:type="gramStart"/>
      <w:r w:rsidRPr="00745233">
        <w:rPr>
          <w:sz w:val="24"/>
          <w:szCs w:val="24"/>
        </w:rPr>
        <w:t>ടി.എച്ച്</w:t>
      </w:r>
      <w:proofErr w:type="spellEnd"/>
      <w:proofErr w:type="gram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ബേബ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കലാപത്തെപ്പറ്റി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രേഖപ്പെടുത്തി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sz w:val="24"/>
          <w:szCs w:val="24"/>
        </w:rPr>
        <w:t>ഒരുമാസം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പിടിച്ചുനിൽക്കാ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കലാപകാരികൾക്ക്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കഴിയുമായിരുന്നുവെങ്കി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നിയന്ത്രണത്തിലായേനേ</w:t>
      </w:r>
      <w:proofErr w:type="spellEnd"/>
      <w:r w:rsidRPr="00745233">
        <w:rPr>
          <w:sz w:val="24"/>
          <w:szCs w:val="24"/>
        </w:rPr>
        <w:t>.</w:t>
      </w:r>
      <w:r w:rsidR="00AF0958" w:rsidRPr="00745233">
        <w:rPr>
          <w:sz w:val="24"/>
          <w:szCs w:val="24"/>
        </w:rPr>
        <w:t>”</w:t>
      </w:r>
    </w:p>
    <w:p w14:paraId="1B10EF0B" w14:textId="3E69D5A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സന്താ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കുറിച്യ</w:t>
      </w:r>
      <w:proofErr w:type="spellEnd"/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കലാപങ്ങൾക്കുപുറമെ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ഗോത്രകലാപങ്ങ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പ്രധാനപ്പെട്ടവ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പറയുന്നവയാണ്</w:t>
      </w:r>
      <w:proofErr w:type="spellEnd"/>
      <w:r w:rsidRPr="00745233">
        <w:rPr>
          <w:sz w:val="24"/>
          <w:szCs w:val="24"/>
        </w:rPr>
        <w:t>.</w:t>
      </w:r>
    </w:p>
    <w:p w14:paraId="4D893C98" w14:textId="77777777" w:rsidR="00AF0958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പഹാരിയ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</w:p>
    <w:p w14:paraId="73AF46C5" w14:textId="7D374CC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കലാപം</w:t>
      </w:r>
      <w:proofErr w:type="spellEnd"/>
    </w:p>
    <w:p w14:paraId="263AE23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ഭീ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കലാപം</w:t>
      </w:r>
      <w:proofErr w:type="spellEnd"/>
    </w:p>
    <w:p w14:paraId="3C05FC9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മുണ്ട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</w:p>
    <w:p w14:paraId="4CB7790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ഖാസി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</w:p>
    <w:p w14:paraId="35AA00E4" w14:textId="7538A1D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ഗോത്രകലാപങ്ങളെക്കുറിച്ച്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കെ.സുരേഷ്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ശ്രദ്ധിക്കൂ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sz w:val="24"/>
          <w:szCs w:val="24"/>
        </w:rPr>
        <w:t>കർഷകരുൾപ്പെടെയുള്ള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ജനവിഭാഗങ്ങളെക്കാളും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നിരന്തരവും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ആക്രമണോത്സുകവുമായ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ഗോത്രജനത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നടത്തിയത്</w:t>
      </w:r>
      <w:proofErr w:type="spellEnd"/>
      <w:r w:rsidRPr="00745233">
        <w:rPr>
          <w:sz w:val="24"/>
          <w:szCs w:val="24"/>
        </w:rPr>
        <w:t>.</w:t>
      </w:r>
      <w:r w:rsidR="00AF0958" w:rsidRPr="00745233">
        <w:rPr>
          <w:sz w:val="24"/>
          <w:szCs w:val="24"/>
        </w:rPr>
        <w:t>”</w:t>
      </w:r>
    </w:p>
    <w:p w14:paraId="307729A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പരമ്പരാഗത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വ്യവസായങ്ങളുടെ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തകർച്ച</w:t>
      </w:r>
      <w:proofErr w:type="spellEnd"/>
    </w:p>
    <w:p w14:paraId="1CE3F32D" w14:textId="6A1F300F" w:rsidR="00073EF9" w:rsidRPr="00745233" w:rsidRDefault="00000000" w:rsidP="000062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>“</w:t>
      </w:r>
      <w:proofErr w:type="spellStart"/>
      <w:r w:rsidRPr="00745233">
        <w:rPr>
          <w:b/>
          <w:sz w:val="24"/>
          <w:szCs w:val="24"/>
        </w:rPr>
        <w:t>ഇന്ത്യയുടെ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വാണിജ്യചരിത്രത്തി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ഇതുപോലൊരു</w:t>
      </w:r>
      <w:proofErr w:type="spellEnd"/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കാണാനില്ല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പരുത്തിനെയ്ത്തുകാരുടെ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സമതലങ്ങളെ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വെളുപ്പിക്കുന്നു</w:t>
      </w:r>
      <w:proofErr w:type="spellEnd"/>
      <w:r w:rsidRPr="00745233">
        <w:rPr>
          <w:sz w:val="24"/>
          <w:szCs w:val="24"/>
        </w:rPr>
        <w:t>."</w:t>
      </w:r>
      <w:r w:rsidR="00AF0958" w:rsidRPr="00745233">
        <w:rPr>
          <w:sz w:val="24"/>
          <w:szCs w:val="24"/>
        </w:rPr>
        <w:t>-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ബെന്റിക്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(1834-35)</w:t>
      </w:r>
    </w:p>
    <w:p w14:paraId="6FF4C45C" w14:textId="31333FAF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ഒരുകാലത്ത്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ലോകമെങ്ങും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പ്രശസ്തമായിരുന്ന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ഗവർണ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ജനറലായിരുന്ന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ബെന്റിക്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നിരീക്ഷണമാണ്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കാർഷികരംഗത്തെ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മാത്രമല്ല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കരകൗശലവ്യവസായത്തെയും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നശിപ്പിച്ചു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നാശത്തിന്റെ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1C1DF469" w14:textId="161ED75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യന്ത്രനിർമിത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തുണിത്തരങ്ങ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വൻതോതി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നാശത്തിനുള്ള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>.</w:t>
      </w:r>
    </w:p>
    <w:p w14:paraId="443624B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ബ്രിട്ടനി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കൊണ്ടുവന്ന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യന്ത്രനിർമിതമായ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കുറവായതിനാ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എളുപ്പത്തി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വിറ്റഴിഞ്ഞു</w:t>
      </w:r>
      <w:proofErr w:type="spellEnd"/>
      <w:r w:rsidRPr="00745233">
        <w:rPr>
          <w:sz w:val="24"/>
          <w:szCs w:val="24"/>
        </w:rPr>
        <w:t>.</w:t>
      </w:r>
    </w:p>
    <w:p w14:paraId="7A944402" w14:textId="2DF2D78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വ്യാപകമായതും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തുറമുഖ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നഗരങ്ങളിലെത്തുന്ന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തുണിത്തരങ്ങ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വിദൂര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തുറമുഖങ്ങളിലൂടെ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ബ്രിട്ടനിലെത്തിക്കാനും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റെയിൽവേയുടെ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വിപണിയും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നെയ്ത്തുകാർക്ക്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5840E3C3" w14:textId="5842FF1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തുണിത്തരങ്ങളുടെമേ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വിപണി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തുണിത്തരങ്ങൾക്ക്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</w:p>
    <w:p w14:paraId="6AB93F8D" w14:textId="391BC70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പീഡനവും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ധാരാളം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ഉപേക്ഷിച്ചു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>ൾ</w:t>
      </w:r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കൈമാറാനും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കൂലിക്ക്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തൊഴിലാളികളെ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നിർബന്ധിച്ചു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ജോലിക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തേടിപ്പോയി</w:t>
      </w:r>
      <w:proofErr w:type="spellEnd"/>
      <w:r w:rsidRPr="00745233">
        <w:rPr>
          <w:sz w:val="24"/>
          <w:szCs w:val="24"/>
        </w:rPr>
        <w:t>.</w:t>
      </w:r>
    </w:p>
    <w:p w14:paraId="5B37665A" w14:textId="77777777" w:rsidR="00F15A12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തുണിവ്യവസായത്തിന്റെ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പ്രതിഫലനം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AF0958" w:rsidRPr="00745233">
        <w:rPr>
          <w:rFonts w:ascii="Nirmala UI" w:hAnsi="Nirmala UI" w:cs="Nirmala UI"/>
          <w:sz w:val="24"/>
          <w:szCs w:val="24"/>
        </w:rPr>
        <w:t>നഗര</w:t>
      </w:r>
      <w:r w:rsidRPr="00745233">
        <w:rPr>
          <w:rFonts w:ascii="Nirmala UI" w:hAnsi="Nirmala UI" w:cs="Nirmala UI"/>
          <w:sz w:val="24"/>
          <w:szCs w:val="24"/>
        </w:rPr>
        <w:t>ങ്ങളിലായിരുന്നു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മൂർഷിദാബാദും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ധാക്കയും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തുണിത്തര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നിർമാണ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കേന്ദ്രങ്ങ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ജനവാസരഹിതമാവുകയും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ജോലിയിലേർപ്പെട്ടിരുന്നവ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കൃഷിപ്പണിയിലേക്കു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തിരിയുകയും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ആശ്രയിച്ചു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ജീവിക്കുന്നവരുടെ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ഏർപ്പെട്ടവരുടെ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വർധനവ്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കൃഷിഭൂമി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ഉൽപ്പാദനമുരടിപ്പായിരുന്നു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പ്രത്യക്ഷമായ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കരകൗശലവ്യവസായങ്ങളുടെ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സ്ഥിതിയും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</w:t>
      </w:r>
      <w:r w:rsidRPr="00745233">
        <w:rPr>
          <w:sz w:val="24"/>
          <w:szCs w:val="24"/>
        </w:rPr>
        <w:t>ാർഷികമേഖലയുടെയും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കരകൗശല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വ്യവസായത്തിന്റെയും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ക്ഷാമങ്ങളിലേക്കും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പട്ടിണിമരണത്തിലേക്കുമാണ്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തള്ളിവിട്ടത്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ലക്ഷക്കണക്കിനാളുക</w:t>
      </w:r>
      <w:proofErr w:type="spellEnd"/>
      <w:r w:rsidRPr="00745233">
        <w:rPr>
          <w:sz w:val="24"/>
          <w:szCs w:val="24"/>
        </w:rPr>
        <w:t xml:space="preserve">ൾ ഈ </w:t>
      </w:r>
      <w:proofErr w:type="spellStart"/>
      <w:r w:rsidRPr="00745233">
        <w:rPr>
          <w:sz w:val="24"/>
          <w:szCs w:val="24"/>
        </w:rPr>
        <w:t>ക്ഷാമത്താ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മരണമടഞ്ഞു</w:t>
      </w:r>
      <w:proofErr w:type="spellEnd"/>
      <w:r w:rsidRPr="00745233">
        <w:rPr>
          <w:sz w:val="24"/>
          <w:szCs w:val="24"/>
        </w:rPr>
        <w:t>.</w:t>
      </w:r>
    </w:p>
    <w:p w14:paraId="3EFCA145" w14:textId="3B12CC6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lastRenderedPageBreak/>
        <w:t>ആധുനികവ്യവസായങ്ങളുടെ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ആരംഭവും</w:t>
      </w:r>
      <w:proofErr w:type="spellEnd"/>
      <w:r w:rsidR="00AF0958"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തൊഴിലാളികളുടെ</w:t>
      </w:r>
      <w:proofErr w:type="spellEnd"/>
      <w:r w:rsidR="00AF0958" w:rsidRPr="00745233">
        <w:rPr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അവസ്ഥയും</w:t>
      </w:r>
      <w:proofErr w:type="spellEnd"/>
    </w:p>
    <w:p w14:paraId="13594807" w14:textId="7149B978" w:rsidR="00F15A12" w:rsidRPr="00745233" w:rsidRDefault="00000000" w:rsidP="00F15A12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എണ്ണം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പരിമിതമായിരുന്നു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തുണി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ഇരുമ്പുരുക്ക്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പേപ്പ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="00F15A12" w:rsidRPr="00745233">
        <w:rPr>
          <w:sz w:val="24"/>
          <w:szCs w:val="24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വ്യവസായങ്ങളിലെ</w:t>
      </w:r>
      <w:proofErr w:type="spellEnd"/>
      <w:r w:rsidR="00F15A12" w:rsidRPr="00745233">
        <w:rPr>
          <w:sz w:val="24"/>
          <w:szCs w:val="24"/>
          <w:lang w:val="en-IE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തൊഴിലാളികളും</w:t>
      </w:r>
      <w:proofErr w:type="spellEnd"/>
      <w:r w:rsidR="00F15A12" w:rsidRPr="00745233">
        <w:rPr>
          <w:sz w:val="24"/>
          <w:szCs w:val="24"/>
          <w:lang w:val="en-IE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ചൂഷണത്തിനിരയായി</w:t>
      </w:r>
      <w:proofErr w:type="spellEnd"/>
      <w:r w:rsidR="00F15A12" w:rsidRPr="00745233">
        <w:rPr>
          <w:sz w:val="24"/>
          <w:szCs w:val="24"/>
          <w:lang w:val="en-IE"/>
        </w:rPr>
        <w:t xml:space="preserve">.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അവരുടെ</w:t>
      </w:r>
      <w:proofErr w:type="spellEnd"/>
      <w:r w:rsidR="00F15A12" w:rsidRPr="00745233">
        <w:rPr>
          <w:sz w:val="24"/>
          <w:szCs w:val="24"/>
          <w:lang w:val="en-IE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അവസ്ഥ</w:t>
      </w:r>
      <w:proofErr w:type="spellEnd"/>
      <w:r w:rsidR="00F15A12" w:rsidRPr="00745233">
        <w:rPr>
          <w:sz w:val="24"/>
          <w:szCs w:val="24"/>
          <w:lang w:val="en-IE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വളരെ</w:t>
      </w:r>
      <w:proofErr w:type="spellEnd"/>
      <w:r w:rsidR="00F15A12" w:rsidRPr="00745233">
        <w:rPr>
          <w:sz w:val="24"/>
          <w:szCs w:val="24"/>
          <w:lang w:val="en-IE"/>
        </w:rPr>
        <w:t xml:space="preserve"> </w:t>
      </w:r>
      <w:proofErr w:type="spellStart"/>
      <w:r w:rsidR="00F15A12" w:rsidRPr="00745233">
        <w:rPr>
          <w:rFonts w:ascii="Nirmala UI" w:hAnsi="Nirmala UI" w:cs="Nirmala UI"/>
          <w:sz w:val="24"/>
          <w:szCs w:val="24"/>
          <w:lang w:val="en-IE"/>
        </w:rPr>
        <w:t>ശോചനീയമായിരുന്നു</w:t>
      </w:r>
      <w:proofErr w:type="spellEnd"/>
      <w:r w:rsidR="00F15A12" w:rsidRPr="00745233">
        <w:rPr>
          <w:sz w:val="24"/>
          <w:szCs w:val="24"/>
          <w:lang w:val="en-IE"/>
        </w:rPr>
        <w:t>.</w:t>
      </w:r>
    </w:p>
    <w:p w14:paraId="632CDEE0" w14:textId="77777777" w:rsidR="00F15A12" w:rsidRPr="00745233" w:rsidRDefault="00F15A12" w:rsidP="00F15A12">
      <w:pPr>
        <w:numPr>
          <w:ilvl w:val="0"/>
          <w:numId w:val="10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മണിക്കൂറുകളോളം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നീണ്ട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ജോലിസമയം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B6F2944" w14:textId="77777777" w:rsidR="00F15A12" w:rsidRPr="00745233" w:rsidRDefault="00F15A12" w:rsidP="00F15A12">
      <w:pPr>
        <w:numPr>
          <w:ilvl w:val="0"/>
          <w:numId w:val="10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കുറഞ്ഞ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കൂലി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028EF325" w14:textId="77777777" w:rsidR="00F15A12" w:rsidRPr="00745233" w:rsidRDefault="00F15A12" w:rsidP="00F15A12">
      <w:pPr>
        <w:numPr>
          <w:ilvl w:val="0"/>
          <w:numId w:val="10"/>
        </w:num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അനാരോഗ്യകരമായ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താമസസൗകര്യങ്ങ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.</w:t>
      </w:r>
    </w:p>
    <w:p w14:paraId="411272F6" w14:textId="77777777" w:rsidR="00F15A12" w:rsidRPr="00745233" w:rsidRDefault="00F15A12" w:rsidP="00F15A12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എന്നിവയായിരുന്നു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തൊഴിലാളികളുടെ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പ്രധാന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പ്രശ്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>.</w:t>
      </w:r>
    </w:p>
    <w:p w14:paraId="4E571BD2" w14:textId="502B1567" w:rsidR="00073EF9" w:rsidRPr="00745233" w:rsidRDefault="00F15A12" w:rsidP="000062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അക്കാലത്ത്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 w:hint="cs"/>
          <w:sz w:val="24"/>
          <w:szCs w:val="24"/>
          <w:lang w:val="en-IE"/>
        </w:rPr>
        <w:t>സംഘടിത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ഇല്ലായിരുന്നു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എങ്കിലും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ചൂഷണം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സഹിക്കാ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കഴിയാതെ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പ്രക്ഷോഭങ്ങ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ൾ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നടത്തി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ബോംബെയിലെ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തുണിമി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തൊഴി</w:t>
      </w:r>
      <w:r w:rsidRPr="00745233">
        <w:rPr>
          <w:rFonts w:ascii="Nirmala UI" w:hAnsi="Nirmala UI" w:cs="Nirmala UI"/>
          <w:sz w:val="24"/>
          <w:szCs w:val="24"/>
        </w:rPr>
        <w:t>ല</w:t>
      </w:r>
      <w:r w:rsidRPr="00745233">
        <w:rPr>
          <w:sz w:val="24"/>
          <w:szCs w:val="24"/>
        </w:rPr>
        <w:t>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കൽക്കട്ടയിലെ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ചണമി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ഇതിനുദാഹരണങ്ങളാണ്</w:t>
      </w:r>
      <w:proofErr w:type="spellEnd"/>
      <w:r w:rsidRPr="00745233">
        <w:rPr>
          <w:sz w:val="24"/>
          <w:szCs w:val="24"/>
        </w:rPr>
        <w:t>.</w:t>
      </w:r>
    </w:p>
    <w:p w14:paraId="058DD67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ദുരന്തഫലം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ക്കേണ്ടിവന്ന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ജനവിഭാഗങ്ങളെയും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പ്രക്ഷോ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ഇതുവരെ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പ്രക്ഷോ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ഭങ്ങളൊന്നും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പ്രദേശങ്ങൾക്കപ്പുറത്തേക്ക്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സ്വഭാവവും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കുറവായിരുന്നു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പത്തൊ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പകുതിയി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ചൂഷിതരായ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ജനവിഭാ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ഒരുമിച്ചുചേർന്നുകൊണ്ട്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കുറിച്ചു</w:t>
      </w:r>
      <w:proofErr w:type="spellEnd"/>
      <w:r w:rsidRPr="00745233">
        <w:rPr>
          <w:sz w:val="24"/>
          <w:szCs w:val="24"/>
        </w:rPr>
        <w:t>.</w:t>
      </w:r>
    </w:p>
    <w:p w14:paraId="20F14923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b/>
          <w:sz w:val="24"/>
          <w:szCs w:val="24"/>
        </w:rPr>
        <w:t xml:space="preserve">1857 </w:t>
      </w:r>
      <w:proofErr w:type="spellStart"/>
      <w:r w:rsidRPr="00745233">
        <w:rPr>
          <w:b/>
          <w:sz w:val="24"/>
          <w:szCs w:val="24"/>
        </w:rPr>
        <w:t>ലെ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ഒന്നാം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സ്വാതന്ത്ര്യസമരം</w:t>
      </w:r>
      <w:proofErr w:type="spellEnd"/>
    </w:p>
    <w:p w14:paraId="638F81AE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1857 </w:t>
      </w:r>
      <w:proofErr w:type="spellStart"/>
      <w:r w:rsidRPr="00745233">
        <w:rPr>
          <w:sz w:val="24"/>
          <w:szCs w:val="24"/>
        </w:rPr>
        <w:t>മെയ്</w:t>
      </w:r>
      <w:proofErr w:type="spellEnd"/>
      <w:r w:rsidRPr="00745233">
        <w:rPr>
          <w:sz w:val="24"/>
          <w:szCs w:val="24"/>
        </w:rPr>
        <w:t xml:space="preserve"> 11, </w:t>
      </w:r>
      <w:proofErr w:type="spellStart"/>
      <w:r w:rsidRPr="00745233">
        <w:rPr>
          <w:sz w:val="24"/>
          <w:szCs w:val="24"/>
        </w:rPr>
        <w:t>പുലർകാലം</w:t>
      </w:r>
      <w:proofErr w:type="spellEnd"/>
      <w:r w:rsidRPr="00745233">
        <w:rPr>
          <w:sz w:val="24"/>
          <w:szCs w:val="24"/>
        </w:rPr>
        <w:t>.</w:t>
      </w:r>
    </w:p>
    <w:p w14:paraId="136ED25F" w14:textId="5D33A16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വലിയൊരാരവം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കേട്ടാണ്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ഡൽഹിയിലെ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ഉണർന്നത്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മീററ്റി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യമുനാനദി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ആയുധങ്ങളുമായി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ആയിരക്കണക്കിന്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ഡൽഹിയിലെത്തുകയാണ്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ശിപായിമാ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എന്നറിയപ്പെടുന്ന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പട്ടാളക്കാരും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തലേന്ന്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രാത്രി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മീററ്റി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വധിക്കുകയും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തീയിടുകയും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1D89380B" w14:textId="20C374F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ഡൽഹിയിലെത്തിയ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മുഗ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ചക്രവർത്തി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ബഹദൂർഷാ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രണ്ടാമനെ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ചക്രവർത്തിയായി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അധികം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താമസിയാതെ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ഉത്തരേന്ത്യയിലെ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ഭാഗങ്ങളിലേക്കും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വ്യാപിച്ചു</w:t>
      </w:r>
      <w:proofErr w:type="spellEnd"/>
      <w:r w:rsidRPr="00745233">
        <w:rPr>
          <w:sz w:val="24"/>
          <w:szCs w:val="24"/>
        </w:rPr>
        <w:t>.</w:t>
      </w:r>
    </w:p>
    <w:p w14:paraId="2017AE00" w14:textId="5C13A89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സ്വാതന്ത്ര്യസമരമെന്ന്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ചരിത്രകാരന്മാ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വിശേഷിപ്പിക്കുന്ന</w:t>
      </w:r>
      <w:proofErr w:type="spellEnd"/>
      <w:r w:rsidRPr="00745233">
        <w:rPr>
          <w:sz w:val="24"/>
          <w:szCs w:val="24"/>
        </w:rPr>
        <w:t xml:space="preserve"> 1857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മീററ്റിലെ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ശിപായിമാരായിരുന്നു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കലാപത്തിന്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="00C04F0D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നയിച്ചത്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തുച്ഛമായ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ശമ്പളവും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ഉദ്യോഗസ്ഥന്മാരിൽനിന്നു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അവഹേളനവുമായിരുന്നു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ശിപായിമാരുടെ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അസംതൃപ്തിക്ക്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സൈനികർക്ക്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പുതുതായി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എൻഫീൽഡ്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തോക്കുകളി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ഉപയോഗിക്കുന്ന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പശുവിന്റെയും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പന്നിയുടെയും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കൊഴു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പ്പാണ്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ഉപയോഗിക്കുന്നതെന്ന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പ്രചാരണം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പ്രകോപിപ്പിച്ചു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ഹിന്ദുക്കളും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മുസ്ലിംകളുമായ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വ്രണപ്പെടുത്തുന്നതായിരുന്നു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ഉപയോഗിക്കാ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വിസമ്മതിച്ച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ശിപായിമാരെ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മേധാവിക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ശിക്ഷിച്ചു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ബാരക്പൂരി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മംഗ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പാണ്ഡെ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പുതിയ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നിർബന്ധിച്ച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ഉദ്യോഗസ്ഥനുനേരെ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വെടിയുതിർത്തു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അറസ്റ്റി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മംഗൽപാണ്ഡെയെ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വിചാരണ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തൂക്കിക്കൊന്നു</w:t>
      </w:r>
      <w:proofErr w:type="spellEnd"/>
      <w:r w:rsidRPr="00745233">
        <w:rPr>
          <w:sz w:val="24"/>
          <w:szCs w:val="24"/>
        </w:rPr>
        <w:t>.</w:t>
      </w:r>
    </w:p>
    <w:p w14:paraId="18F5EDA4" w14:textId="5763F3BC" w:rsidR="00C04F0D" w:rsidRPr="00745233" w:rsidRDefault="00000000" w:rsidP="00C04F0D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കരകൗശലത്തൊഴിലാളിക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പ്രതികൂലമായി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ബാധിച്ചിരുന്നു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ദത്തവകാശ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നിയമത്തിനുപുറമെ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ദുർഭരണക്കുറ്റം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ആരോപിച്ചും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നാട്ടുരാജ്യങ്ങളെ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പിടിച്ചടക്കി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രാജാക്കന്മാരെ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49DC28A5" w14:textId="0D71556A" w:rsidR="00073EF9" w:rsidRPr="00745233" w:rsidRDefault="00073EF9" w:rsidP="00006270">
      <w:pPr>
        <w:rPr>
          <w:sz w:val="24"/>
          <w:szCs w:val="24"/>
        </w:rPr>
      </w:pPr>
    </w:p>
    <w:p w14:paraId="1E10108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ബ്രിട്ടീഷു</w:t>
      </w:r>
      <w:proofErr w:type="spellEnd"/>
    </w:p>
    <w:p w14:paraId="69576CBA" w14:textId="7D71DD9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രാജാക്കന്മാർക്കും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ശിപായിമാർക്കുമൊപ്പം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="00C04F0D" w:rsidRPr="00745233">
        <w:rPr>
          <w:rFonts w:ascii="Nirmala UI" w:hAnsi="Nirmala UI" w:cs="Nirmala UI"/>
          <w:sz w:val="24"/>
          <w:szCs w:val="24"/>
        </w:rPr>
        <w:t>ബ്രിട്ടീഷു</w:t>
      </w:r>
      <w:r w:rsidRPr="00745233">
        <w:rPr>
          <w:sz w:val="24"/>
          <w:szCs w:val="24"/>
        </w:rPr>
        <w:t>കാരെയും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കൊള്ളപ്പലിശക്കാരെയും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ആക്രമിച്ച്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പണമിടപാടുരേഖകളും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കണക്കുപുസ്തകങ്ങളും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തീയിട്ടു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കരകൗശലത്തൊഴിലാളികളുടെയും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പങ്കാളിത്തമായിരുന്നു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പ്രത്യേകത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അവധ്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നാട്ടുരാജ്യത്തി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കലാപത്തി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ഒന്നരലക്ഷം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ഒരുലക്ഷത്തോളംപേ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സാധാരണജനങ്ങളായിരുന്നു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40E9FBB7" w14:textId="7AE14D6D" w:rsidR="00073EF9" w:rsidRPr="00745233" w:rsidRDefault="00000000" w:rsidP="00547016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യഥാർഥ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സൈനികരുടെയും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നേതാക്കളുടെയുമിടയി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പരിപൂർണ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ഡൽഹി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കലാപകാരിക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ബഹദൂർഷാ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രണ്ടാമനെ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ചക്രവർത്തിയായി</w:t>
      </w:r>
      <w:proofErr w:type="spellEnd"/>
      <w:r w:rsidR="00547016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6B6A613D" w14:textId="3FDAC49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</w:t>
      </w:r>
      <w:r w:rsidRPr="00745233">
        <w:rPr>
          <w:sz w:val="24"/>
          <w:szCs w:val="24"/>
        </w:rPr>
        <w:t>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സൈനികബലത്തിനുമുന്നി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പിടിച്ചുനിൽക്കാ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കലാപകാരികൾക്ക്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കലാപത്തെ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പൂർണമായും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പരാജയപ്പെട്ടുവെങ്കിലും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ആധിപത്യത്തിൽനിന്ന്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വിമുക്തമാകാനുള്ള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മഹത്തായ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. 1857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മാറ്റങ്ങളുണ്ടാക്കി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ഈസ്റ്റ്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കമ്പനിയിൽനിന്ന്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സാമ്പത്തികചൂഷണത്തിന്റെ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ഘട്ടം</w:t>
      </w:r>
      <w:proofErr w:type="spellEnd"/>
      <w:r w:rsidRPr="00745233">
        <w:rPr>
          <w:sz w:val="24"/>
          <w:szCs w:val="24"/>
        </w:rPr>
        <w:t xml:space="preserve"> 1857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ശേഷമായിരു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അക്കാലത്തെ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പട്ടിണിമരണങ്ങ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ഇക്കാര്യം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ശരിവയ്ക്കുന്നുണ്ട്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രണ്ടാംപകുതിയിലുണ്ടായ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ഇരുപത്തിനാല്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വൻക്ഷാമങ്ങളി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കോടിയോളം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മരിച്ചു</w:t>
      </w:r>
      <w:proofErr w:type="spellEnd"/>
      <w:r w:rsidRPr="00745233">
        <w:rPr>
          <w:sz w:val="24"/>
          <w:szCs w:val="24"/>
        </w:rPr>
        <w:t>.</w:t>
      </w:r>
    </w:p>
    <w:p w14:paraId="6B213F1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ചൂഷണം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തിരിച്ചറിയുന്നു</w:t>
      </w:r>
      <w:proofErr w:type="spellEnd"/>
    </w:p>
    <w:p w14:paraId="0BC66A28" w14:textId="0191FF5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ജനങ്ങൾക്കിടയി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ഉണ്ടാക്കി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മനോഭാവമാണ്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രൂപപ്പെടലിലേക്കു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ജാതി-മത</w:t>
      </w:r>
      <w:proofErr w:type="spellEnd"/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sz w:val="24"/>
          <w:szCs w:val="24"/>
        </w:rPr>
        <w:t>വർഗ-പ്രാദേശിക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വ്യത്യാസങ്ങൾക്ക്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അതീതമായി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ജനങ്ങൾക്കിടയി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ഐക്യബോധമാണ്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സംഘടിതരൂപമായിരുന്നു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. 1885 </w:t>
      </w:r>
      <w:proofErr w:type="spellStart"/>
      <w:r w:rsidRPr="00745233">
        <w:rPr>
          <w:sz w:val="24"/>
          <w:szCs w:val="24"/>
        </w:rPr>
        <w:t>ഡിസംബറി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ബോംബെയി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വെച്ചാണ്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നിന്നെത്തിയ</w:t>
      </w:r>
      <w:proofErr w:type="spellEnd"/>
      <w:r w:rsidRPr="00745233">
        <w:rPr>
          <w:sz w:val="24"/>
          <w:szCs w:val="24"/>
        </w:rPr>
        <w:t xml:space="preserve"> 72 </w:t>
      </w:r>
      <w:proofErr w:type="spellStart"/>
      <w:r w:rsidRPr="00745233">
        <w:rPr>
          <w:sz w:val="24"/>
          <w:szCs w:val="24"/>
        </w:rPr>
        <w:t>പ്രതിനിധിക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രൂപീകരണസമ്മേളനത്തി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പങ്കെടുത്തു</w:t>
      </w:r>
      <w:proofErr w:type="spellEnd"/>
      <w:r w:rsidRPr="00745233">
        <w:rPr>
          <w:sz w:val="24"/>
          <w:szCs w:val="24"/>
        </w:rPr>
        <w:t xml:space="preserve">. 1885 </w:t>
      </w:r>
      <w:proofErr w:type="spellStart"/>
      <w:r w:rsidRPr="00745233">
        <w:rPr>
          <w:sz w:val="24"/>
          <w:szCs w:val="24"/>
        </w:rPr>
        <w:t>മുത</w:t>
      </w:r>
      <w:proofErr w:type="spellEnd"/>
      <w:r w:rsidRPr="00745233">
        <w:rPr>
          <w:sz w:val="24"/>
          <w:szCs w:val="24"/>
        </w:rPr>
        <w:t xml:space="preserve">ൽ 1947 ൽ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ലഭിക്കുന്നതുവരെ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കോൺഗ്രസായിരുന്നു</w:t>
      </w:r>
      <w:proofErr w:type="spellEnd"/>
      <w:r w:rsidRPr="00745233">
        <w:rPr>
          <w:sz w:val="24"/>
          <w:szCs w:val="24"/>
        </w:rPr>
        <w:t>.</w:t>
      </w:r>
    </w:p>
    <w:p w14:paraId="39CF334F" w14:textId="15D0FF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കാലഘട്ടത്തി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സമ്പദ്</w:t>
      </w:r>
      <w:proofErr w:type="spellEnd"/>
      <w:r w:rsidR="0069140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വ്യവസ്ഥയിലുണ്ടായ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തകർച്ചയെകുറിച്ച്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സ്ഥിതിവിവരക്കണക്കുക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ദാദാഭായ്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നവറോജി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ദാരിദ്ര്യത്തിന്റെയും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പട്ടിണിയുടെയും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</w:t>
      </w:r>
      <w:r w:rsidR="0069140C" w:rsidRPr="00745233">
        <w:rPr>
          <w:sz w:val="24"/>
          <w:szCs w:val="24"/>
        </w:rPr>
        <w:t>‘</w:t>
      </w:r>
      <w:proofErr w:type="spellStart"/>
      <w:r w:rsidRPr="00745233">
        <w:rPr>
          <w:sz w:val="24"/>
          <w:szCs w:val="24"/>
        </w:rPr>
        <w:t>ചോർച്ചാ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സിദ്ധാന്തം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എന്നറിയപ്പെടുന്ന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നിഗമനങ്ങളെ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പോവർട്ടി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അൺബ്രിട്ടീഷ്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റൂ</w:t>
      </w:r>
      <w:proofErr w:type="spellEnd"/>
      <w:r w:rsidRPr="00745233">
        <w:rPr>
          <w:sz w:val="24"/>
          <w:szCs w:val="24"/>
        </w:rPr>
        <w:t xml:space="preserve">ൾ ഇൻ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' (Poverty and </w:t>
      </w:r>
      <w:proofErr w:type="spellStart"/>
      <w:r w:rsidRPr="00745233">
        <w:rPr>
          <w:sz w:val="24"/>
          <w:szCs w:val="24"/>
        </w:rPr>
        <w:t>UnBritish</w:t>
      </w:r>
      <w:proofErr w:type="spellEnd"/>
      <w:r w:rsidRPr="00745233">
        <w:rPr>
          <w:sz w:val="24"/>
          <w:szCs w:val="24"/>
        </w:rPr>
        <w:t xml:space="preserve"> Rule in India)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പുസ്തകത്തി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പ്രതിപാദിച്ചു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ചോർന്നത്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എങ്ങനെയായിരുന്നു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അസംസ്കൃത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കയറ്റുമതി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ശമ്പളവും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പെൻഷനും</w:t>
      </w:r>
      <w:proofErr w:type="spellEnd"/>
      <w:r w:rsidRPr="00745233">
        <w:rPr>
          <w:sz w:val="24"/>
          <w:szCs w:val="24"/>
        </w:rPr>
        <w:t>.</w:t>
      </w:r>
      <w:r w:rsidR="0069140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വിറ്റഴിക്കുക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ലഭിച്ചലാഭം</w:t>
      </w:r>
      <w:proofErr w:type="spellEnd"/>
      <w:r w:rsidRPr="00745233">
        <w:rPr>
          <w:sz w:val="24"/>
          <w:szCs w:val="24"/>
        </w:rPr>
        <w:t>.</w:t>
      </w:r>
      <w:r w:rsidR="0069140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പിരിച്ചെടുക്കുന്ന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>.</w:t>
      </w:r>
    </w:p>
    <w:p w14:paraId="5CF02D1F" w14:textId="3D35F68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സാമ്പത്തികനയങ്ങ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ദരിദ്രമാക്കുന്നുവെന്നത്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സംബന്ധിച്ച്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അവബോധമുണ്ടാക്കുന്നതി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ദാദാ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നവറോജി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രമേഷ്ചന്ദ്ര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ദത്ത്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ഗോപാലകൃഷ്ണ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ഗോഖലെ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നേതാക്കന്മാരുടെ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വിലപ്പെട്ടതാണ്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ദാരിദ്ര്യവും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സൃഷ്ടിയാണെന്നുള്ള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തിരിച്ചറിവ്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lastRenderedPageBreak/>
        <w:t>ഇത്തരത്തി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ചരിത്രകാരന്മാ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സാമ്പത്തികദേശീയത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വിശേഷിപ്പിക്കുന്നു</w:t>
      </w:r>
      <w:proofErr w:type="spellEnd"/>
      <w:r w:rsidRPr="00745233">
        <w:rPr>
          <w:sz w:val="24"/>
          <w:szCs w:val="24"/>
        </w:rPr>
        <w:t>.</w:t>
      </w:r>
    </w:p>
    <w:p w14:paraId="64E20A70" w14:textId="77777777" w:rsidR="000C66F7" w:rsidRPr="00745233" w:rsidRDefault="000C66F7" w:rsidP="000C66F7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നഴ്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സറി</w:t>
      </w:r>
      <w:proofErr w:type="spellEnd"/>
    </w:p>
    <w:p w14:paraId="138FFB4F" w14:textId="46563564" w:rsidR="0069140C" w:rsidRPr="00745233" w:rsidRDefault="000C66F7" w:rsidP="00006270">
      <w:pPr>
        <w:rPr>
          <w:sz w:val="24"/>
          <w:szCs w:val="24"/>
          <w:lang w:val="en-IE"/>
        </w:rPr>
      </w:pP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ആദ്യകാല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നേതാക്കളി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ഭൂരിഭാഗം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പേരും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ബംഗാളികളായിരുന്നു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അതിനാ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ബംഗാളിനെ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ദേശീയപ്രസ്ഥാനത്തിന്റെ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നഴ്</w:t>
      </w:r>
      <w:r w:rsidRPr="00745233">
        <w:rPr>
          <w:sz w:val="24"/>
          <w:szCs w:val="24"/>
          <w:lang w:val="en-IE"/>
        </w:rPr>
        <w:t>‌</w:t>
      </w:r>
      <w:r w:rsidRPr="00745233">
        <w:rPr>
          <w:rFonts w:ascii="Nirmala UI" w:hAnsi="Nirmala UI" w:cs="Nirmala UI"/>
          <w:sz w:val="24"/>
          <w:szCs w:val="24"/>
          <w:lang w:val="en-IE"/>
        </w:rPr>
        <w:t>സറി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എന്ന്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വിശേഷിപ്പിച്ചിരുന്നു</w:t>
      </w:r>
      <w:proofErr w:type="spellEnd"/>
      <w:r w:rsidRPr="00745233">
        <w:rPr>
          <w:sz w:val="24"/>
          <w:szCs w:val="24"/>
          <w:lang w:val="en-IE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തുടർന്ന്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ൻ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ദേശീയപ്രസ്ഥാനത്തെ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ദുർബലപ്പെടുത്താനായി</w:t>
      </w:r>
      <w:proofErr w:type="spellEnd"/>
      <w:r w:rsidRPr="00745233">
        <w:rPr>
          <w:sz w:val="24"/>
          <w:szCs w:val="24"/>
          <w:lang w:val="en-IE"/>
        </w:rPr>
        <w:t xml:space="preserve"> 1905 </w:t>
      </w:r>
      <w:r w:rsidRPr="00745233">
        <w:rPr>
          <w:rFonts w:ascii="Nirmala UI" w:hAnsi="Nirmala UI" w:cs="Nirmala UI"/>
          <w:sz w:val="24"/>
          <w:szCs w:val="24"/>
          <w:lang w:val="en-IE"/>
        </w:rPr>
        <w:t>ൽ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കഴ്സ</w:t>
      </w:r>
      <w:proofErr w:type="spellEnd"/>
      <w:r w:rsidRPr="00745233">
        <w:rPr>
          <w:rFonts w:ascii="Nirmala UI" w:hAnsi="Nirmala UI" w:cs="Nirmala UI"/>
          <w:sz w:val="24"/>
          <w:szCs w:val="24"/>
          <w:lang w:val="en-IE"/>
        </w:rPr>
        <w:t>ൺ</w:t>
      </w:r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പ്രഭു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ബംഗാളിനെ</w:t>
      </w:r>
      <w:proofErr w:type="spellEnd"/>
      <w:r w:rsidRPr="00745233">
        <w:rPr>
          <w:sz w:val="24"/>
          <w:szCs w:val="24"/>
          <w:lang w:val="en-IE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  <w:lang w:val="en-IE"/>
        </w:rPr>
        <w:t>വിഭജിച്ചു</w:t>
      </w:r>
      <w:proofErr w:type="spellEnd"/>
      <w:r w:rsidRPr="00745233">
        <w:rPr>
          <w:sz w:val="24"/>
          <w:szCs w:val="24"/>
          <w:lang w:val="en-IE"/>
        </w:rPr>
        <w:t>.</w:t>
      </w:r>
    </w:p>
    <w:p w14:paraId="4690951C" w14:textId="6F8A31C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സ്വദേശിപ്രസ്ഥാനം</w:t>
      </w:r>
      <w:proofErr w:type="spellEnd"/>
      <w:r w:rsidR="0069140C" w:rsidRPr="00745233">
        <w:rPr>
          <w:sz w:val="24"/>
          <w:szCs w:val="24"/>
        </w:rPr>
        <w:t xml:space="preserve"> - </w:t>
      </w:r>
      <w:proofErr w:type="spellStart"/>
      <w:r w:rsidR="0069140C" w:rsidRPr="00745233">
        <w:rPr>
          <w:rFonts w:ascii="Nirmala UI" w:hAnsi="Nirmala UI" w:cs="Nirmala UI"/>
          <w:sz w:val="24"/>
          <w:szCs w:val="24"/>
        </w:rPr>
        <w:t>പുതിയതരം</w:t>
      </w:r>
      <w:proofErr w:type="spellEnd"/>
      <w:r w:rsidR="0069140C" w:rsidRPr="00745233">
        <w:rPr>
          <w:sz w:val="24"/>
          <w:szCs w:val="24"/>
        </w:rPr>
        <w:t xml:space="preserve"> </w:t>
      </w:r>
      <w:proofErr w:type="spellStart"/>
      <w:r w:rsidR="0069140C" w:rsidRPr="00745233">
        <w:rPr>
          <w:rFonts w:ascii="Nirmala UI" w:hAnsi="Nirmala UI" w:cs="Nirmala UI"/>
          <w:sz w:val="24"/>
          <w:szCs w:val="24"/>
        </w:rPr>
        <w:t>ചെറുത്തുനിൽപ്പുക</w:t>
      </w:r>
      <w:proofErr w:type="spellEnd"/>
      <w:r w:rsidR="0069140C" w:rsidRPr="00745233">
        <w:rPr>
          <w:rFonts w:ascii="Nirmala UI" w:hAnsi="Nirmala UI" w:cs="Nirmala UI"/>
          <w:sz w:val="24"/>
          <w:szCs w:val="24"/>
        </w:rPr>
        <w:t>ൾ</w:t>
      </w:r>
    </w:p>
    <w:p w14:paraId="3AF04FA5" w14:textId="0FBB4296" w:rsidR="00073EF9" w:rsidRPr="00745233" w:rsidRDefault="000C66F7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സാമ്പത്തികച്ചോർച്ച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തടയാ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പകരം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വ്യവസായങ്ങളെ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ദേശീയനേതാക്കന്മാ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1905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വിഭജിച്ചതിനെതിരെ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തദ്ദേശീയവസ്തുക്കളുടെ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ഉപയോഗവുമായിരുന്നു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വിദേശവസ്തുക്ക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ശേഖരിച്ച്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കത്തിച്ചു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സ്വദേശിവസ്തുക്കളുടെ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ഉപയോഗവും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വിദേശവസ്തുക്കളുടെ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</w:t>
      </w:r>
      <w:r w:rsidRPr="00745233">
        <w:rPr>
          <w:sz w:val="24"/>
          <w:szCs w:val="24"/>
        </w:rPr>
        <w:t>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വ്യവസായങ്ങൾക്കു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പുതുജീവ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തുണിമില്ലു</w:t>
      </w:r>
      <w:proofErr w:type="spellEnd"/>
      <w:r w:rsidRPr="00745233">
        <w:rPr>
          <w:sz w:val="24"/>
          <w:szCs w:val="24"/>
        </w:rPr>
        <w:t xml:space="preserve"> കൾ, </w:t>
      </w:r>
      <w:proofErr w:type="spellStart"/>
      <w:r w:rsidRPr="00745233">
        <w:rPr>
          <w:sz w:val="24"/>
          <w:szCs w:val="24"/>
        </w:rPr>
        <w:t>സോപ്പ്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ഫാക്ടറിക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തീപ്പെട്ടിക്കമ്പനിക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ദേശീയബാങ്കുക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ഇൻഷുറൻസ്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കെമിക്ക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സ്റ്റോ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മഹാരാഷ്ട്രയിലെ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ടാറ്റാ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ഇരുമ്പുരുക്ക്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തമിഴ്നാട്ടിലെ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സ്റ്റീം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നാവിഗേഷ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തുടക്കമിട്ടത്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സമരകാലത്താണ്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കുറവുണ്ടാ</w:t>
      </w:r>
      <w:r w:rsidRPr="00745233">
        <w:rPr>
          <w:rFonts w:ascii="Nirmala UI" w:hAnsi="Nirmala UI" w:cs="Nirmala UI"/>
          <w:sz w:val="24"/>
          <w:szCs w:val="24"/>
        </w:rPr>
        <w:t>യി</w:t>
      </w:r>
      <w:proofErr w:type="spellEnd"/>
      <w:r w:rsidRPr="00745233">
        <w:rPr>
          <w:sz w:val="24"/>
          <w:szCs w:val="24"/>
        </w:rPr>
        <w:t>.</w:t>
      </w:r>
    </w:p>
    <w:p w14:paraId="302C4C7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കപ്പലോട്ടിയ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തമിഴ</w:t>
      </w:r>
      <w:proofErr w:type="spellEnd"/>
      <w:r w:rsidRPr="00745233">
        <w:rPr>
          <w:sz w:val="24"/>
          <w:szCs w:val="24"/>
        </w:rPr>
        <w:t>ൻ</w:t>
      </w:r>
    </w:p>
    <w:p w14:paraId="0FD6ACEB" w14:textId="72ECBF9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തമിഴ്നാട്ടി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സ്വദേശിപ്രക്ഷോഭത്തിന്</w:t>
      </w:r>
      <w:proofErr w:type="spellEnd"/>
      <w:r w:rsidR="000C66F7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വി.ഒ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ചിദംബരംപിള്ള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തൂത്തുക്കുടി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ആസ്ഥാനമാക്കി</w:t>
      </w:r>
      <w:proofErr w:type="spellEnd"/>
      <w:r w:rsidRPr="00745233">
        <w:rPr>
          <w:sz w:val="24"/>
          <w:szCs w:val="24"/>
        </w:rPr>
        <w:t xml:space="preserve"> 1906 ൽ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സ്റ്റീം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കമ്പനി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കപ്പലോട്ടിയ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തമിഴ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വിളിക്കുന്നു</w:t>
      </w:r>
      <w:proofErr w:type="spellEnd"/>
      <w:r w:rsidRPr="00745233">
        <w:rPr>
          <w:sz w:val="24"/>
          <w:szCs w:val="24"/>
        </w:rPr>
        <w:t xml:space="preserve">. </w:t>
      </w:r>
    </w:p>
    <w:p w14:paraId="39B48006" w14:textId="3D56161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സ്ത്രീക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വിദ്യാർഥിക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പങ്കാളിത്തമായിരുന്നു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വിദേശവസ്ത്രങ്ങ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അലക്കുകയില്ലെന്ന്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അലക്കുകാരും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വസ്തുക്ക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ഉപയോഗിച്ച്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പൂജ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പുരോഹിതന്മാരും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പ്രതിജ്ഞയെടുത്തു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ബഹിഷ്കരിച്ചുകൊണ്ട്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സ്കൂളുക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ബഹിഷ്കരിച്ചുകൊണ്ട്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വിദ്യാർഥികളും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>.</w:t>
      </w:r>
    </w:p>
    <w:p w14:paraId="5CA0390D" w14:textId="541101B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ബാലഗംഗാധര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തിലക്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ലജ്പത്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ബിപി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ചന്ദ്രപാ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അവസാനിപ്പിക്കേണ്ടതിന്റെ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ഊന്നിപ്പറഞ്ഞു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ലാ</w:t>
      </w:r>
      <w:proofErr w:type="spellEnd"/>
      <w:r w:rsidRPr="00745233">
        <w:rPr>
          <w:sz w:val="24"/>
          <w:szCs w:val="24"/>
        </w:rPr>
        <w:t>ൽ -</w:t>
      </w:r>
      <w:proofErr w:type="spellStart"/>
      <w:r w:rsidRPr="00745233">
        <w:rPr>
          <w:sz w:val="24"/>
          <w:szCs w:val="24"/>
        </w:rPr>
        <w:t>പാ</w:t>
      </w:r>
      <w:proofErr w:type="spellEnd"/>
      <w:r w:rsidRPr="00745233">
        <w:rPr>
          <w:sz w:val="24"/>
          <w:szCs w:val="24"/>
        </w:rPr>
        <w:t>ൽ-</w:t>
      </w:r>
      <w:proofErr w:type="spellStart"/>
      <w:r w:rsidRPr="00745233">
        <w:rPr>
          <w:sz w:val="24"/>
          <w:szCs w:val="24"/>
        </w:rPr>
        <w:t>ബാ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എന്നറിയപ്പെട്ടു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ജൻമാവകാശമാണ്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നേടുകതന്നെ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ചെയ്യും</w:t>
      </w:r>
      <w:proofErr w:type="spellEnd"/>
      <w:r w:rsidRPr="00745233">
        <w:rPr>
          <w:sz w:val="24"/>
          <w:szCs w:val="24"/>
        </w:rPr>
        <w:t xml:space="preserve">”.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അസ്വസ്ഥമായ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മനസുകളെ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ഏകോപിപ്പിച്ച്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ശക്തിപ്പെടുത്തുന്നതി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തിലക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അസ്വസ്ഥതയുടടെ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പിതാവെന്ന്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പത്രപ്രവർത്തകനും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ചരിത്രകാരനുമായ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വാലന്റയി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ഷിറോ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വിശേഷിപ്പിച്ചു</w:t>
      </w:r>
      <w:proofErr w:type="spellEnd"/>
      <w:r w:rsidRPr="00745233">
        <w:rPr>
          <w:sz w:val="24"/>
          <w:szCs w:val="24"/>
        </w:rPr>
        <w:t>.</w:t>
      </w:r>
    </w:p>
    <w:p w14:paraId="45B99F7A" w14:textId="4260959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കൊള്ളയടിക്കുകയും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ദാരിദ്ര്യത്തിലേക്ക്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തള്ളിവിടുകയും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നയങ്ങൾക്കെതിരായ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സംഘടിതരൂപം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പ്രാപിച്ചതെങ്ങനെയെന്ന്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പരിണമിച്ചത്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മൂർച്ചയേറിയ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ആയുധമായിരുന്നു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ബഹിഷ്കരണവും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സ്വദേശിനിർമിത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വസ്തുക്കളുടെ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ഉപയോഗവും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സമരത്തെ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ശക്തവും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ജനകീയവുമായ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>.</w:t>
      </w:r>
    </w:p>
    <w:p w14:paraId="1DCFD898" w14:textId="77777777" w:rsidR="000C66F7" w:rsidRPr="00745233" w:rsidRDefault="000C66F7" w:rsidP="00006270">
      <w:pPr>
        <w:rPr>
          <w:sz w:val="24"/>
          <w:szCs w:val="24"/>
        </w:rPr>
      </w:pPr>
    </w:p>
    <w:p w14:paraId="6A6499F0" w14:textId="30A750B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അധ്യായം</w:t>
      </w:r>
      <w:proofErr w:type="spellEnd"/>
      <w:r w:rsidR="000C66F7" w:rsidRPr="00745233">
        <w:rPr>
          <w:sz w:val="24"/>
          <w:szCs w:val="24"/>
        </w:rPr>
        <w:t xml:space="preserve"> </w:t>
      </w:r>
      <w:r w:rsidRPr="00745233">
        <w:rPr>
          <w:b/>
          <w:sz w:val="24"/>
          <w:szCs w:val="24"/>
        </w:rPr>
        <w:t>05</w:t>
      </w:r>
    </w:p>
    <w:p w14:paraId="3072896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സംസ്കാരവും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ദേശീയതയും</w:t>
      </w:r>
      <w:proofErr w:type="spellEnd"/>
    </w:p>
    <w:p w14:paraId="785916CB" w14:textId="6401667B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lastRenderedPageBreak/>
        <w:t xml:space="preserve">ഈ </w:t>
      </w:r>
      <w:proofErr w:type="spellStart"/>
      <w:r w:rsidRPr="00745233">
        <w:rPr>
          <w:sz w:val="24"/>
          <w:szCs w:val="24"/>
        </w:rPr>
        <w:t>ഏകത്വമാണ്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രൂപപ്പെടലിന്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ജാതി-മത-വർഗ-പ്രാദേശിക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വ്യത്യാസങ്ങൾക്കുപരിയായി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മാനസിക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സാമ്പത്തികചൂഷണം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വളർത്തിയതെങ്ങനെയെന്നാണ്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മുൻപാഠഭാഗത്ത്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നമ്മ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മനസ്സിലാക്കിയത്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സാമൂഹിക-സാംസ്കാരിക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രംഗങ്ങളിലുണ്ടായ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ദേശീയബോധത്തെ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രൂപപ്പെടുത്തിയ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സാമൂഹിക-സാംസ്കാരിക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അധ്യായത്തി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ചർച്ചചെയ്യുന്നത്</w:t>
      </w:r>
      <w:proofErr w:type="spellEnd"/>
      <w:r w:rsidRPr="00745233">
        <w:rPr>
          <w:sz w:val="24"/>
          <w:szCs w:val="24"/>
        </w:rPr>
        <w:t>.</w:t>
      </w:r>
    </w:p>
    <w:p w14:paraId="0CCC71BF" w14:textId="24C57B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സാംസ്കാരികരംഗത്തും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ആശയതലങ്ങളിലും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തരത്തിലുള്ള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ഉയർന്നുവന്നു</w:t>
      </w:r>
      <w:proofErr w:type="spellEnd"/>
      <w:r w:rsidRPr="00745233">
        <w:rPr>
          <w:sz w:val="24"/>
          <w:szCs w:val="24"/>
        </w:rPr>
        <w:t>.</w:t>
      </w:r>
    </w:p>
    <w:p w14:paraId="1A345394" w14:textId="471E4498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1)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അസമത്വങ്ങൾക്കും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തിന്മകൾക്കും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അവകാശനിഷേധങ്ങൾക്കും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എതിരായവ</w:t>
      </w:r>
      <w:proofErr w:type="spellEnd"/>
      <w:r w:rsidRPr="00745233">
        <w:rPr>
          <w:sz w:val="24"/>
          <w:szCs w:val="24"/>
        </w:rPr>
        <w:t>.</w:t>
      </w:r>
    </w:p>
    <w:p w14:paraId="6477082A" w14:textId="6F3A562E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2</w:t>
      </w:r>
      <w:r w:rsidR="000C66F7" w:rsidRPr="00745233">
        <w:rPr>
          <w:sz w:val="24"/>
          <w:szCs w:val="24"/>
        </w:rPr>
        <w:t>)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സ്ഥാപിച്ചുകൊണ്ടിരുന്ന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സാമ്രാജ്യത്വ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എതിരായവ</w:t>
      </w:r>
      <w:proofErr w:type="spellEnd"/>
      <w:r w:rsidRPr="00745233">
        <w:rPr>
          <w:sz w:val="24"/>
          <w:szCs w:val="24"/>
        </w:rPr>
        <w:t>.</w:t>
      </w:r>
    </w:p>
    <w:p w14:paraId="1BD08FB3" w14:textId="77777777" w:rsidR="00A21C1C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സാംസ്കാരികവും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ആശയപരവുമായ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സാമൂഹികജീവിതം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വർത്തമാനപത്രങ്ങ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ചെലുത്തി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രംഗങ്ങളിലുണ്ടായ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ദേശീയൈക്യത്തിന്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വഴിയൊരുക്കി</w:t>
      </w:r>
      <w:proofErr w:type="spellEnd"/>
      <w:r w:rsidRPr="00745233">
        <w:rPr>
          <w:sz w:val="24"/>
          <w:szCs w:val="24"/>
        </w:rPr>
        <w:t xml:space="preserve">. </w:t>
      </w:r>
    </w:p>
    <w:p w14:paraId="20A6ADDF" w14:textId="58935172" w:rsidR="00A21C1C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കോളനിഭരണവും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ദേശീയതയും</w:t>
      </w:r>
      <w:proofErr w:type="spellEnd"/>
      <w:r w:rsidR="00A21C1C" w:rsidRPr="00745233">
        <w:rPr>
          <w:sz w:val="24"/>
          <w:szCs w:val="24"/>
        </w:rPr>
        <w:t>:</w:t>
      </w:r>
    </w:p>
    <w:p w14:paraId="56ED9020" w14:textId="0514E58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ജീവിതത്തെയും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ആഴത്തി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അറിയേണ്ടത്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അത്യന്താപേക്ഷിതമാണെന്ന്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സംസ്കൃതത്തിലും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പേർഷ്യനിലും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രചിക്കപ്പെട്ട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കൃതിക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വായിച്ചും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പരിഭാഷപ്പെടുത്തിയും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അറിവ്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പരിശീലനം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ഇടപെടുന്നതിനുമായി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സ്ഥാപനങ്ങളുണ്ടാക്കി</w:t>
      </w:r>
      <w:proofErr w:type="spellEnd"/>
      <w:r w:rsidR="00A21C1C" w:rsidRPr="00745233">
        <w:rPr>
          <w:sz w:val="24"/>
          <w:szCs w:val="24"/>
        </w:rPr>
        <w:t xml:space="preserve">. 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</w:t>
      </w:r>
      <w:r w:rsidRPr="00745233">
        <w:rPr>
          <w:sz w:val="24"/>
          <w:szCs w:val="24"/>
        </w:rPr>
        <w:t>ന്നാ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പൂർണമായി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മനസ്സിലാക്കാനാവില്ലെന്ന്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തിരിച്ചറിഞ്ഞു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വ്യാപാര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വളർച്ചയ്ക്കായി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സാമൂഹികരംഗത്ത്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കൂടുത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ഇടപെടണമെന്ന്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സ്വതന്ത്രവ്യാപാരത്തിനായി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വാദിക്കുന്ന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ജനപിന്തുണയില്ലാതെ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നടപ്പിലാക്കാനാവില്ലെന്ന്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മനസ്സിലാക്കി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അതിനുവേണ്ടിയാണ്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നടപ്പാക്കിയത്</w:t>
      </w:r>
      <w:proofErr w:type="spellEnd"/>
      <w:r w:rsidRPr="00745233">
        <w:rPr>
          <w:sz w:val="24"/>
          <w:szCs w:val="24"/>
        </w:rPr>
        <w:t>.</w:t>
      </w:r>
    </w:p>
    <w:p w14:paraId="72BEF27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രക്തത്തിലും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വർണത്തിലും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അഭിരുചിയിലും</w:t>
      </w:r>
      <w:proofErr w:type="spellEnd"/>
    </w:p>
    <w:p w14:paraId="2268AD1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അഭിപ്രായത്തിലും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ധാർമികതയിലും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ബുദ്ധിയിലും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ഇംഗ്ലീഷുകാരുമായ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വർഗത്തെ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സൃഷ്ടിക്കുകയാണ്</w:t>
      </w:r>
      <w:proofErr w:type="spellEnd"/>
    </w:p>
    <w:p w14:paraId="24C496D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24DB368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മെക്കാളെ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പ്രഭു</w:t>
      </w:r>
      <w:proofErr w:type="spellEnd"/>
    </w:p>
    <w:p w14:paraId="18E8C453" w14:textId="3979AEFE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1835 ൽ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മെക്കാളെ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എന്തെല്ലാമായിരുന്നുവെന്ന്</w:t>
      </w:r>
      <w:proofErr w:type="spellEnd"/>
      <w:r w:rsidR="006F2E6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കണ്ടെത്താമോ</w:t>
      </w:r>
      <w:proofErr w:type="spellEnd"/>
      <w:r w:rsidRPr="00745233">
        <w:rPr>
          <w:sz w:val="24"/>
          <w:szCs w:val="24"/>
        </w:rPr>
        <w:t>?</w:t>
      </w:r>
    </w:p>
    <w:p w14:paraId="541BD53B" w14:textId="57A6E8D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ഇംഗ്ലീഷുകാരുടെ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ജീവിതരീതികളോട്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തലമുറയെ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സൃഷ്ടിക്കുക</w:t>
      </w:r>
      <w:proofErr w:type="spellEnd"/>
      <w:r w:rsidRPr="00745233">
        <w:rPr>
          <w:sz w:val="24"/>
          <w:szCs w:val="24"/>
        </w:rPr>
        <w:t>.</w:t>
      </w:r>
      <w:r w:rsidR="006F2E6E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പത്തൊൻപതാം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കടന്നുകയറിയപ്പോ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പ്രതിരോധിക്കേണ്ടത്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അനിവാര്യമാണെന്ന്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തുല്യനീതി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ശാസ്ത്രബോധം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സോഷ്യലിസം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പൗരാവകാശങ്ങ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എന്നിവയെക്കുറിച്ച്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ബോധവാന്മാരാവുകയും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ചെയ്തവരായിരുന്നു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ചിന്തിച്ചതി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ഭൂരിഭാഗം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സാമൂഹികാചാരങ്ങളെയും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അനുഷ്ഠാനങ്ങളെയും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പരിഷ്കരിക്കാനും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സഹായത്താ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പാശ്ചാത്യസംസ്കാരത്തിന്റെ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കടന്നുകയറ്റത്തെ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നവീകരിച്ചു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lastRenderedPageBreak/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അസമത്വങ്ങളെയും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അവകാശനിഷേധങ്ങളെയും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ഐക്യബോധം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ഇടയാക്കി</w:t>
      </w:r>
      <w:proofErr w:type="spellEnd"/>
      <w:r w:rsidRPr="00745233">
        <w:rPr>
          <w:sz w:val="24"/>
          <w:szCs w:val="24"/>
        </w:rPr>
        <w:t>.</w:t>
      </w:r>
    </w:p>
    <w:p w14:paraId="2C3D3B1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സാമൂഹികപരിഷ്കരണം</w:t>
      </w:r>
      <w:proofErr w:type="spellEnd"/>
    </w:p>
    <w:p w14:paraId="44108193" w14:textId="1113C54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വളർന്നുവന്ന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സ്വതന്ത്രചിന്ത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ആധുനികവൽക്കരണത്തോടുള്ള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താൽപ്പര്യം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യുക്തിചിന്ത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പത്തൊൻപതാം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വ്യത്യസ്ത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ആവിർഭാവത്തിന്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പ്രധാനമായും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ലക്ഷ്യങ്ങളുണ്ടായിരുന്നു</w:t>
      </w:r>
      <w:proofErr w:type="spellEnd"/>
      <w:r w:rsidRPr="00745233">
        <w:rPr>
          <w:sz w:val="24"/>
          <w:szCs w:val="24"/>
        </w:rPr>
        <w:t>.</w:t>
      </w:r>
    </w:p>
    <w:p w14:paraId="4847C24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നിലനിൽക്കുന്ന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എതിർക്കുക</w:t>
      </w:r>
      <w:proofErr w:type="spellEnd"/>
      <w:r w:rsidRPr="00745233">
        <w:rPr>
          <w:sz w:val="24"/>
          <w:szCs w:val="24"/>
        </w:rPr>
        <w:t>.</w:t>
      </w:r>
    </w:p>
    <w:p w14:paraId="03F55B37" w14:textId="3E840A8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മനുഷ്യർക്കും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വിവേചനങ്ങളില്ലാതെ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വഴിനടക്കാനും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ധരിക്കാനും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നേടാനുമുള്ള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പൗരാവകാശങ്ങ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നേടിയെടുക്കുക</w:t>
      </w:r>
      <w:proofErr w:type="spellEnd"/>
      <w:r w:rsidRPr="00745233">
        <w:rPr>
          <w:sz w:val="24"/>
          <w:szCs w:val="24"/>
        </w:rPr>
        <w:t>.</w:t>
      </w:r>
    </w:p>
    <w:p w14:paraId="76B907A5" w14:textId="33B4555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സാമൂഹിക-സാമ്പത്തിക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ഘടന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ലക്ഷ്യങ്ങ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നേടുന്നതിന്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അനുയോജ്യമായിരുന്നില്ല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അടിസ്ഥാനപരമായ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മാറ്റങ്ങളുണ്ടാക്കുക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സാമൂഹികപരിഷ്കർത്താക്കളുടെ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ഉദ്ദേശ്യം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മുന്നോട്ടുവച്ച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നൽകിയിട്ടുള്ളത്</w:t>
      </w:r>
      <w:proofErr w:type="spellEnd"/>
      <w:r w:rsidRPr="00745233">
        <w:rPr>
          <w:sz w:val="24"/>
          <w:szCs w:val="24"/>
        </w:rPr>
        <w:t>.</w:t>
      </w:r>
    </w:p>
    <w:p w14:paraId="33674DC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ജാതിവ്യവസ്ഥ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നിർമാർജനം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1D1EFF6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അവകാശങ്ങ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സംരക്ഷിക്കുക</w:t>
      </w:r>
      <w:proofErr w:type="spellEnd"/>
      <w:r w:rsidRPr="00745233">
        <w:rPr>
          <w:sz w:val="24"/>
          <w:szCs w:val="24"/>
        </w:rPr>
        <w:t>.</w:t>
      </w:r>
    </w:p>
    <w:p w14:paraId="4938791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സ്ത്രീകൾക്ക്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വിവേചനങ്ങ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അവസാനിപ്പിക്കുക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എല്ലാവർക്കും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നൽകുക</w:t>
      </w:r>
      <w:proofErr w:type="spellEnd"/>
      <w:r w:rsidRPr="00745233">
        <w:rPr>
          <w:sz w:val="24"/>
          <w:szCs w:val="24"/>
        </w:rPr>
        <w:t>.</w:t>
      </w:r>
    </w:p>
    <w:p w14:paraId="168A586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പുനർവിവാഹം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നടപ്പിലാക്കുക</w:t>
      </w:r>
      <w:proofErr w:type="spellEnd"/>
      <w:r w:rsidRPr="00745233">
        <w:rPr>
          <w:sz w:val="24"/>
          <w:szCs w:val="24"/>
        </w:rPr>
        <w:t>.</w:t>
      </w:r>
    </w:p>
    <w:p w14:paraId="4215E13D" w14:textId="283A516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ശൈശവവിവാഹം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പൗരോഹിത്യമേധാവിത്വം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അവസാനിപ്പിക്കുക</w:t>
      </w:r>
      <w:proofErr w:type="spellEnd"/>
      <w:r w:rsidRPr="00745233">
        <w:rPr>
          <w:sz w:val="24"/>
          <w:szCs w:val="24"/>
        </w:rPr>
        <w:t>.</w:t>
      </w:r>
    </w:p>
    <w:p w14:paraId="122A66F6" w14:textId="42A7AFB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ആധുനികവൽക്കരണത്തിനായി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ആദ്യത്തെയാ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രാജാ</w:t>
      </w:r>
      <w:proofErr w:type="spellEnd"/>
      <w:r w:rsidR="00CD1586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മോഹ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ജാതിവ്യവസ്ഥയെയും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ദുരാചാരത്തെയും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ബ്രഹ്മസമാജം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ഒരൊറ്റ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സമൂഹം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പ്രചരിപ്പിക്കാനാണ്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ഇന്ത്യക്കാരി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സാഹചര്യം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സൃഷ്ടിച്ചു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ഐക്യവും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സ്വത്തിനുമേ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അവകാശം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സാമൂഹികപരിഷ്കരണത്തിനുവേണ്ടി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ഈശ്വരചന്ദ്ര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വിദ്യാസാഗ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പരിശ്രമഫലമായാണ്</w:t>
      </w:r>
      <w:proofErr w:type="spellEnd"/>
      <w:r w:rsidRPr="00745233">
        <w:rPr>
          <w:sz w:val="24"/>
          <w:szCs w:val="24"/>
        </w:rPr>
        <w:t xml:space="preserve"> 1856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വിദ്യാഭ്യാസപുരോഗതിക്കായി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="00CD1586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വിദ്യാലയങ്ങ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വനിതകളുടെ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ഉന്നമനത്തിനായും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പരിഷ്കരണപ്രസ്ഥാനങ്ങ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നൽകുന്നതിനായി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പണ്ഡിത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രമാബായി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ശാരദാസദ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. </w:t>
      </w:r>
    </w:p>
    <w:p w14:paraId="7FBC9613" w14:textId="360C89E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പരിഷ്കർത്താക്കളുടെയും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പ്രസ്ഥാനങ്ങളുടെയും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നിരോധിക്കാ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നിർബന്ധിതരായി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ഏതൊക്കെയെന്ന്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r w:rsidRPr="00745233">
        <w:rPr>
          <w:sz w:val="24"/>
          <w:szCs w:val="24"/>
        </w:rPr>
        <w:t>.</w:t>
      </w:r>
    </w:p>
    <w:p w14:paraId="3DD84F9F" w14:textId="1D3960AB" w:rsidR="00CD1586" w:rsidRPr="00745233" w:rsidRDefault="00CD1586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പന്ത്രണ്ട്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വയസ്സിന്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പ്രായമുള്ള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പെൺകുട്ടികളുടെ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വിവാഹത്തിന്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വിലക്കേർപ്പെടുത്തി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ശൈശവ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വിവാഹവും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ബഹുഭാര്യാത്വവും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അനാചാരങ്ങളെ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നടപടിക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ൾ.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ശിശുഹത്യ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വിധവാ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പുനർവിവാഹം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നിരോധിച്ചു</w:t>
      </w:r>
      <w:proofErr w:type="spellEnd"/>
      <w:r w:rsidRPr="00745233">
        <w:rPr>
          <w:sz w:val="24"/>
          <w:szCs w:val="24"/>
        </w:rPr>
        <w:t>.</w:t>
      </w:r>
    </w:p>
    <w:p w14:paraId="492CD6D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പത്രങ്ങ</w:t>
      </w:r>
      <w:proofErr w:type="spellEnd"/>
      <w:r w:rsidRPr="00745233">
        <w:rPr>
          <w:b/>
          <w:sz w:val="24"/>
          <w:szCs w:val="24"/>
        </w:rPr>
        <w:t xml:space="preserve">ൾ </w:t>
      </w:r>
      <w:proofErr w:type="spellStart"/>
      <w:r w:rsidRPr="00745233">
        <w:rPr>
          <w:b/>
          <w:sz w:val="24"/>
          <w:szCs w:val="24"/>
        </w:rPr>
        <w:t>ദേശത്തെ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ഒന്നാക്കുന്നു</w:t>
      </w:r>
      <w:proofErr w:type="spellEnd"/>
    </w:p>
    <w:p w14:paraId="06C5CD9F" w14:textId="6B59012A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പൗരന്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സ്വാഭാവികത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നഷ്ടമായി</w:t>
      </w:r>
      <w:proofErr w:type="spellEnd"/>
      <w:r w:rsidRPr="00745233">
        <w:rPr>
          <w:sz w:val="24"/>
          <w:szCs w:val="24"/>
        </w:rPr>
        <w:t>.</w:t>
      </w:r>
      <w:r w:rsidR="00CD1586" w:rsidRPr="00745233">
        <w:rPr>
          <w:sz w:val="24"/>
          <w:szCs w:val="24"/>
        </w:rPr>
        <w:t xml:space="preserve"> </w:t>
      </w:r>
      <w:proofErr w:type="spellStart"/>
      <w:r w:rsidR="00CD1586" w:rsidRPr="00745233">
        <w:rPr>
          <w:rFonts w:ascii="Nirmala UI" w:hAnsi="Nirmala UI" w:cs="Nirmala UI"/>
          <w:sz w:val="24"/>
          <w:szCs w:val="24"/>
        </w:rPr>
        <w:t>അവന്റെ</w:t>
      </w:r>
      <w:proofErr w:type="spellEnd"/>
      <w:r w:rsidR="00CD1586" w:rsidRPr="00745233">
        <w:rPr>
          <w:sz w:val="24"/>
          <w:szCs w:val="24"/>
        </w:rPr>
        <w:t xml:space="preserve"> </w:t>
      </w:r>
      <w:proofErr w:type="spellStart"/>
      <w:r w:rsidR="00CD1586" w:rsidRPr="00745233">
        <w:rPr>
          <w:rFonts w:ascii="Nirmala UI" w:hAnsi="Nirmala UI" w:cs="Nirmala UI"/>
          <w:sz w:val="24"/>
          <w:szCs w:val="24"/>
        </w:rPr>
        <w:t>ജീവരക്തം</w:t>
      </w:r>
      <w:proofErr w:type="spellEnd"/>
      <w:r w:rsidR="00CD1586" w:rsidRPr="00745233">
        <w:rPr>
          <w:sz w:val="24"/>
          <w:szCs w:val="24"/>
        </w:rPr>
        <w:t xml:space="preserve"> </w:t>
      </w:r>
      <w:proofErr w:type="spellStart"/>
      <w:r w:rsidR="00CD1586" w:rsidRPr="00745233">
        <w:rPr>
          <w:rFonts w:ascii="Nirmala UI" w:hAnsi="Nirmala UI" w:cs="Nirmala UI"/>
          <w:sz w:val="24"/>
          <w:szCs w:val="24"/>
        </w:rPr>
        <w:t>വരണ്ടുണങ്ങി</w:t>
      </w:r>
      <w:proofErr w:type="spellEnd"/>
      <w:r w:rsidR="00CD1586" w:rsidRPr="00745233">
        <w:rPr>
          <w:sz w:val="24"/>
          <w:szCs w:val="24"/>
        </w:rPr>
        <w:t xml:space="preserve">. </w:t>
      </w:r>
      <w:proofErr w:type="spellStart"/>
      <w:r w:rsidR="00CD1586" w:rsidRPr="00745233">
        <w:rPr>
          <w:rFonts w:ascii="Nirmala UI" w:hAnsi="Nirmala UI" w:cs="Nirmala UI"/>
          <w:sz w:val="24"/>
          <w:szCs w:val="24"/>
        </w:rPr>
        <w:t>അർധപട്ടിണിക്കാരനും</w:t>
      </w:r>
      <w:proofErr w:type="spellEnd"/>
      <w:r w:rsidR="00CD1586" w:rsidRPr="00745233">
        <w:rPr>
          <w:sz w:val="24"/>
          <w:szCs w:val="24"/>
        </w:rPr>
        <w:t xml:space="preserve"> </w:t>
      </w:r>
      <w:proofErr w:type="spellStart"/>
      <w:r w:rsidR="00CD1586" w:rsidRPr="00745233">
        <w:rPr>
          <w:rFonts w:ascii="Nirmala UI" w:hAnsi="Nirmala UI" w:cs="Nirmala UI"/>
          <w:sz w:val="24"/>
          <w:szCs w:val="24"/>
        </w:rPr>
        <w:t>അർധനഗ്നനുമാണവ</w:t>
      </w:r>
      <w:proofErr w:type="spellEnd"/>
      <w:r w:rsidR="00CD1586" w:rsidRPr="00745233">
        <w:rPr>
          <w:rFonts w:ascii="Nirmala UI" w:hAnsi="Nirmala UI" w:cs="Nirmala UI"/>
          <w:sz w:val="24"/>
          <w:szCs w:val="24"/>
        </w:rPr>
        <w:t>ൻ</w:t>
      </w:r>
      <w:r w:rsidR="00CD1586" w:rsidRPr="00745233">
        <w:rPr>
          <w:sz w:val="24"/>
          <w:szCs w:val="24"/>
        </w:rPr>
        <w:t>.</w:t>
      </w:r>
    </w:p>
    <w:p w14:paraId="499FA1B6" w14:textId="767472C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സ്വാദിഷ്ടമായ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ലഭിക്കുന്നില്ല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കീറിപറിഞ്ഞിരിക്കുന്നു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പരിതാപകരമാണ്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അവസ്ഥ</w:t>
      </w:r>
      <w:proofErr w:type="spellEnd"/>
      <w:r w:rsidRPr="00745233">
        <w:rPr>
          <w:sz w:val="24"/>
          <w:szCs w:val="24"/>
        </w:rPr>
        <w:t>.</w:t>
      </w:r>
    </w:p>
    <w:p w14:paraId="30C21615" w14:textId="5E35569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ദേശീയപ്രസ്ഥാനവും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ജനങ്ങളിലെത്തിക്കാ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ആശ്രയിച്ച്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പ്രധാനമാർഗം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വർത്തമാനപത്രങ്ങളാണ്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പ്രസിദ്ധീകരിക്കുന്നത്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സാമൂഹികസേവനമായാണ്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കരുതിയിരുന്നത്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വിമർശിക്കുകയും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കാഴ്ചപ്പാടോടുകൂടിയ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തുടക്കം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രാജാറാം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മോഹ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ബംഗാളിഭാഷയി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സംബാദ്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കൗമുദി</w:t>
      </w:r>
      <w:proofErr w:type="spellEnd"/>
      <w:r w:rsidRPr="00745233">
        <w:rPr>
          <w:sz w:val="24"/>
          <w:szCs w:val="24"/>
        </w:rPr>
        <w:t xml:space="preserve">', </w:t>
      </w:r>
      <w:proofErr w:type="spellStart"/>
      <w:r w:rsidRPr="00745233">
        <w:rPr>
          <w:sz w:val="24"/>
          <w:szCs w:val="24"/>
        </w:rPr>
        <w:t>പേർഷ്യ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ഭാഷയി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ത്തിറക്കിയ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മിറാത്</w:t>
      </w:r>
      <w:proofErr w:type="spellEnd"/>
      <w:r w:rsidRPr="00745233">
        <w:rPr>
          <w:sz w:val="24"/>
          <w:szCs w:val="24"/>
        </w:rPr>
        <w:t xml:space="preserve"> - ഉൽ </w:t>
      </w:r>
      <w:proofErr w:type="spellStart"/>
      <w:r w:rsidRPr="00745233">
        <w:rPr>
          <w:sz w:val="24"/>
          <w:szCs w:val="24"/>
        </w:rPr>
        <w:t>അക്ബ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സാമൂഹികപരിഷ്കരണം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ജനാധിപത്യം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ഊന്ന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ഭാഷകളി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പുറത്തിറ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ഭൂരിഭാഗവും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പ്രസിദ്ധീകരിച്ചത്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സാമൂഹികപരിഷ്കരണ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ദേശീയപ്രസ്ഥാനത്തിന്റെയും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20D5E5C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വർത്തമാനപത്രങ്ങളുടെ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പ്രധാനപ്പെട്ടതാണ്</w:t>
      </w:r>
      <w:proofErr w:type="spellEnd"/>
      <w:r w:rsidRPr="00745233">
        <w:rPr>
          <w:sz w:val="24"/>
          <w:szCs w:val="24"/>
        </w:rPr>
        <w:t xml:space="preserve"> 1878 ൽ </w:t>
      </w:r>
      <w:proofErr w:type="spellStart"/>
      <w:r w:rsidRPr="00745233">
        <w:rPr>
          <w:sz w:val="24"/>
          <w:szCs w:val="24"/>
        </w:rPr>
        <w:t>ലിട്ട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പ്രഭു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പ്രാദേശികഭാഷാപത്രനിയമം</w:t>
      </w:r>
      <w:proofErr w:type="spellEnd"/>
      <w:r w:rsidRPr="00745233">
        <w:rPr>
          <w:sz w:val="24"/>
          <w:szCs w:val="24"/>
        </w:rPr>
        <w:t xml:space="preserve"> (Vernacular Press Act).</w:t>
      </w:r>
    </w:p>
    <w:p w14:paraId="7AD1F37C" w14:textId="7DFCDBC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പ്രാദേശികഭാഷകളി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പ്രസിദ്ധീകരിക്കുന്ന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കർശനമായ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പ്രക്ഷോഭം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ഉയർന്നുവരുകയും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പിൻവലിക്കുകയും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പത്രങ്ങ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വായിക്കുന്നതും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വാർത്തക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പ്രചരിപ്പിക്കുന്നതും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പത്രങ്ങളെ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സംരക്ഷിക്കുന്നതും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കണക്കാക്കിയിരുന്നത്</w:t>
      </w:r>
      <w:proofErr w:type="spellEnd"/>
      <w:r w:rsidRPr="00745233">
        <w:rPr>
          <w:sz w:val="24"/>
          <w:szCs w:val="24"/>
        </w:rPr>
        <w:t>.</w:t>
      </w:r>
    </w:p>
    <w:p w14:paraId="5AF90A82" w14:textId="3A2DFC0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ദേശീയവിദ്യാലയങ്ങ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സ്ഥാപിക്കുക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മാർഗം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മതേതരവിദ്യാഭ്യാസം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വിഭാഗക്കാർക്കും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1884 ൽ </w:t>
      </w:r>
      <w:proofErr w:type="spellStart"/>
      <w:r w:rsidRPr="00745233">
        <w:rPr>
          <w:sz w:val="24"/>
          <w:szCs w:val="24"/>
        </w:rPr>
        <w:t>ജി.ജി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അഗാർക്ക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ബാലഗംഗാധരതിലക്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മഹാദേവ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ഗോവിന്ദ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റാനഡെ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പൂനെയി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എജ്യുക്കേഷ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സൊസൈറ്റി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രൂപീകതമായ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വിദ്യാഭ്യാസസ്ഥാപനത്തിന്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സാംസ്കാരികവുമായ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ആധുനിക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അനിവാര്യമാണെന്ന്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ഉത്തമബോധ്യം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ഉണ്ടായിരുന്നു</w:t>
      </w:r>
      <w:proofErr w:type="spellEnd"/>
      <w:r w:rsidRPr="00745233">
        <w:rPr>
          <w:sz w:val="24"/>
          <w:szCs w:val="24"/>
        </w:rPr>
        <w:t>.</w:t>
      </w:r>
    </w:p>
    <w:p w14:paraId="4E2E981F" w14:textId="30F8058A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1905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ബംഗാ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വിഭജനത്തെത്തുടർന്ന്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ദേശീയവിദ്യാഭ്യാസത്തിന്റെ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വളർച്ചയ്ക്കായി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1916 ൽ </w:t>
      </w:r>
      <w:proofErr w:type="spellStart"/>
      <w:r w:rsidRPr="00745233">
        <w:rPr>
          <w:sz w:val="24"/>
          <w:szCs w:val="24"/>
        </w:rPr>
        <w:t>മഹാരാഷ്ട്രയി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വനിതാ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സർവകലാശാല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സ്ത്രീകളുടെ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ഉന്നമനത്തിന്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അനിവാര്യമാണെന്ന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അടിസ്ഥാനത്തിലാണ്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അനേകം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പാശ്ചാത്യവിദ്യാഭ്യാസത്തോടും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അനാചാരങ്ങളോടുമുള്ള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എതിർപ്പും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കാഴ്ചപ്പാടും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മുഖമുദ്രയായിരുന്നു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4A9C2C31" w14:textId="35F9498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രവീന്ദ്രനാഥ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ടാഗോ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വിശ്വഭാരതി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സർവകലാശാല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അതിരുകൾക്കപ്പുറത്തുള്ള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അന്തർദേശീയ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സാഹോദര്യത്തിന്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ഊന്ന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പാശ്ചാത്യവും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പൗരസ്ത്യവുമായ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യോജിപ്പിച്ചുകൊണ്ടുള്ള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വിദ്യാഭ്യാസരീതിയായിരുന്നു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ടാഗോ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ലക്ഷ്യമിട്ടത്</w:t>
      </w:r>
      <w:proofErr w:type="spellEnd"/>
      <w:r w:rsidRPr="00745233">
        <w:rPr>
          <w:sz w:val="24"/>
          <w:szCs w:val="24"/>
        </w:rPr>
        <w:t>.</w:t>
      </w:r>
    </w:p>
    <w:p w14:paraId="1CA98172" w14:textId="1166AAFC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ശക്തിപ്രാപിച്ച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മൗലാന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ഷൗക്കത്തലി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സാക്കീ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ഹുസൈ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എം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എ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അൻസാരി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അലിഗഡി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വിദ്യാഭ്യാസകേന്ദ്രമായിരുന്നു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ജാമിഅ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മില്ലിയ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ഇസ്ലാമിയ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മതേതരവിദ്യാഭ്യാസം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ശക്തിപ്പെടുത്തും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അടിസ്ഥാനം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പാശ്ചാത്യവിദ്യാഭ്യാസത്തിന്റെയും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കലയുടെയും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കടന്നു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കയറ്റം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പാരമ്പര്യകലാരൂപങ്ങളുടെ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പ്രതിരോധിക്കാനും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പാരമ്പര്യകലാരൂപങ്ങളെ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ഉദ്ധരിക്കാനുമായി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നടന്നു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ലക്ഷ്യത</w:t>
      </w:r>
      <w:r w:rsidRPr="00745233">
        <w:rPr>
          <w:sz w:val="24"/>
          <w:szCs w:val="24"/>
        </w:rPr>
        <w:t>്തോടെയാണ്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മഹാകവി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വള്ളത്തോ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നാരായണമേനോ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തൃശൂരി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കേരള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കലാമണ്ഡലം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സ്ഥാപിച്ചത്</w:t>
      </w:r>
      <w:proofErr w:type="spellEnd"/>
      <w:r w:rsidRPr="00745233">
        <w:rPr>
          <w:sz w:val="24"/>
          <w:szCs w:val="24"/>
        </w:rPr>
        <w:t>.</w:t>
      </w:r>
    </w:p>
    <w:p w14:paraId="73ED5179" w14:textId="4794E1A3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1937 ൽ </w:t>
      </w:r>
      <w:proofErr w:type="spellStart"/>
      <w:r w:rsidRPr="00745233">
        <w:rPr>
          <w:sz w:val="24"/>
          <w:szCs w:val="24"/>
        </w:rPr>
        <w:t>മഹാത്മാഗാന്ധി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സവിശേഷമായ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വാർധാ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എന്നറിയപ്പെട്ട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തൊഴിലധിഷ്ഠിത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വിദ്യാർഥിയായിരിക്കുമ്പോ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പഠിച്ചാ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ഭാവിജീവിതത്തിന്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ഗുണകരമാകുമെന്ന്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കരുതി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ഇത്തരത്തി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വളർന്നുവരുന്ന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തലമുറയിലൂടെ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പ്രതിരോധിക്കാമെന്ന്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അഭിപ്രായപ്പെട്ടു</w:t>
      </w:r>
      <w:proofErr w:type="spellEnd"/>
      <w:r w:rsidRPr="00745233">
        <w:rPr>
          <w:sz w:val="24"/>
          <w:szCs w:val="24"/>
        </w:rPr>
        <w:t>.</w:t>
      </w:r>
    </w:p>
    <w:p w14:paraId="725B8351" w14:textId="76325E0D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ഉൽപ്പാദനക്ഷമമായ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ബന്ധപ്പെടുത്തി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നിർദേശിച്ചു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എട്ടു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മുത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പതിനാല്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വയസ്സുവരെയുള്ള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കുട്ടികൾക്ക്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സൗജന്യവും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നിർബന്ധിതവുമായ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മാതൃഭാഷയിലായിരിക്കണമെന്നും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വിഭാവന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വിദ്യാഭ്യാസ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താലിം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നൂതന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എന്നറിയപ്പെടുന്നു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1937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വാർധാ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പദ്ധതിയെക്കുറിച്ച്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പഠിക്കാനായി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സാക്കി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ഹുസൈന്റെ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കമ്മിറ്റിയെ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>.</w:t>
      </w:r>
    </w:p>
    <w:p w14:paraId="1A65384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സാഹിത്യവും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ദേശീയതയും</w:t>
      </w:r>
      <w:proofErr w:type="spellEnd"/>
    </w:p>
    <w:p w14:paraId="382C2A46" w14:textId="6AAE54E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സമൂഹത്തി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ജീർണതകൾക്കും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സാമ്പത്തികചൂഷണത്തിനും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പ്രതിഫലിച്ചു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രാജ്യത്തിന്റെ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നേരിടുന്ന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പ്രതിസന്ധികളും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സാഹിത്യകാരന്മാ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മറ്റു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പ്രദേശങ്ങളിലെ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ദുരിതങ്ങ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lastRenderedPageBreak/>
        <w:t>തങ്ങളുടേതുകൂടിയാണെന്ന്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അനുഭവപ്പെട്ടു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ഒറ്റക്കെട്ടായി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വ്യവസ്ഥയ്ക്കെതിരായി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മുന്നോട്ടുവന്നു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കവിതക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കഥക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നാടകങ്ങ</w:t>
      </w:r>
      <w:proofErr w:type="spellEnd"/>
      <w:r w:rsidRPr="00745233">
        <w:rPr>
          <w:sz w:val="24"/>
          <w:szCs w:val="24"/>
        </w:rPr>
        <w:t xml:space="preserve">ൾ, </w:t>
      </w:r>
      <w:proofErr w:type="spellStart"/>
      <w:r w:rsidRPr="00745233">
        <w:rPr>
          <w:sz w:val="24"/>
          <w:szCs w:val="24"/>
        </w:rPr>
        <w:t>നോവലുക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തുടങ്ങിയവയിലൂടെ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എഴുത്തുകാ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ചൂഷണവിരുദ്ധ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മനോഭാവവും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ഇഷ്ടവും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മാതൃരാജ്യത്തെ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പ്രകീർത്തിച്ചുകൊണ്ട്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പ്രാദേശികഭാഷകളി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രചിക്കപ്പെട്ട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നിരക്ഷരരായ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സാക്ഷരരായ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വരേണ്യവർഗവും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കുറച്ചു</w:t>
      </w:r>
      <w:proofErr w:type="spellEnd"/>
      <w:r w:rsidRPr="00745233">
        <w:rPr>
          <w:sz w:val="24"/>
          <w:szCs w:val="24"/>
        </w:rPr>
        <w:t>.</w:t>
      </w:r>
    </w:p>
    <w:p w14:paraId="053EE124" w14:textId="2591A26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ശിശിർകുമാ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ഘോഷ്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സത്യേന്ദ്രനാഥ്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ടാഗോ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തുടങ്ങിയവരുടെ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അവതരിപ്പിച്ച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നാടകത്തിലൂടെയാണ്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ഭാരതമാതാ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സങ്കൽപ്പം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പൊതുവേദിയി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പ്രത്യക്ഷപ്പെടുന്നത്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ബങ്കിം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ചന്ദ്ര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ചാറ്റർജി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പാശ്ചാത്യസാഹിത്യരൂപമായിരുന്ന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നോവലിനെ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ജീവിതയാഥാർഥ്യങ്ങ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ചിത്രീകരിക്കാനുള്ള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മാധ്യമമാക്കി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സന്ന്യാസികലാപം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പ്രമേയമാക്കി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ആനന്ദമഠം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ആണ്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നോവലുകളി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ശ്രദ്ധേയം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അവസ്ഥയും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സമ്പന്നരും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തമ്മിലുള്ള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വ്യത്യാസവും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ജനങ്ങളെയാകെ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ബോധ്യപ്പെടുത്താ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അദ്ദേഹത്തിനു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നിന്നാണ്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വന്ദേമാതരം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എടുത്തിട്ടുള്ളത്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നാടകകൃത്തായ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ദിനബന്ധു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sz w:val="24"/>
          <w:szCs w:val="24"/>
        </w:rPr>
        <w:t>നീലദർപ്പ</w:t>
      </w:r>
      <w:proofErr w:type="spellEnd"/>
      <w:r w:rsidRPr="00745233">
        <w:rPr>
          <w:sz w:val="24"/>
          <w:szCs w:val="24"/>
        </w:rPr>
        <w:t xml:space="preserve">ൺ </w:t>
      </w:r>
      <w:proofErr w:type="spellStart"/>
      <w:r w:rsidRPr="00745233">
        <w:rPr>
          <w:sz w:val="24"/>
          <w:szCs w:val="24"/>
        </w:rPr>
        <w:t>ബംഗാളിലെ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ചൂഷണത്തെ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ഹൃദയഹാരിയായി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നൂറുകണക്കിന്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വേദികളി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അരങ്ങേറിയ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നാടകത്തെ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ആവേശത്തോടെയാണ്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sz w:val="24"/>
          <w:szCs w:val="24"/>
        </w:rPr>
        <w:t>നീ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ദർപ്പണി</w:t>
      </w:r>
      <w:proofErr w:type="spellEnd"/>
      <w:r w:rsidRPr="00745233">
        <w:rPr>
          <w:sz w:val="24"/>
          <w:szCs w:val="24"/>
        </w:rPr>
        <w:t xml:space="preserve">'ൽ </w:t>
      </w:r>
      <w:proofErr w:type="spellStart"/>
      <w:r w:rsidRPr="00745233">
        <w:rPr>
          <w:sz w:val="24"/>
          <w:szCs w:val="24"/>
        </w:rPr>
        <w:t>ചിത്രീകരിച്ച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സുരേന്ദ്രനാഥ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ബാനർജി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>ൻ</w:t>
      </w:r>
      <w:r w:rsidR="003750D6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അസോസിയേഷ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രാഷ്ട്രീയപ്രസ്ഥാനം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കർഷകകലാപങ്ങൾക്ക്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നാടകം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പ്രചോദനമായി</w:t>
      </w:r>
      <w:proofErr w:type="spellEnd"/>
      <w:r w:rsidRPr="00745233">
        <w:rPr>
          <w:sz w:val="24"/>
          <w:szCs w:val="24"/>
        </w:rPr>
        <w:t>.</w:t>
      </w:r>
    </w:p>
    <w:p w14:paraId="196952DF" w14:textId="046B4319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സാരേ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ജഹാം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അച്ഛാ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ഹിന്ദുസ്ഥാ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ഹമാരാ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ഉർദു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കവിയായ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അല്ലാമാ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മുഹമ്മദ്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ഇഖ്ബാ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കവിതകളിലൂടെ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പ്രകൃതിഭംഗിയെയും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പാടിപ്പുകഴ്ത്തി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ഏകരാഷ്ട്രത്തെക്കുറിച്ചുള്ള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സൃഷ്ടിക്കാ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രചനക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ഭാഷകളി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സാഹിത്യകാരന്മാ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രാജ്യസ്നേഹവും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ദേശാഭിമാനബോധവും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തുളുമ്പുന്ന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കൃതിക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രചിച്ചു</w:t>
      </w:r>
      <w:proofErr w:type="spellEnd"/>
      <w:r w:rsidRPr="00745233">
        <w:rPr>
          <w:sz w:val="24"/>
          <w:szCs w:val="24"/>
        </w:rPr>
        <w:t>.</w:t>
      </w:r>
    </w:p>
    <w:p w14:paraId="1C1BBA61" w14:textId="5178075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ശക്തിപകർന്ന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കവിതകളും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മലയാളത്തിലും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അക്കൂട്ടത്തി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നാരായണപിള്ള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“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സഹജരേ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>ൾ.</w:t>
      </w:r>
    </w:p>
    <w:p w14:paraId="6EC9E1F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സഹജരേ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സമരമായ്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കരളുറച്ചു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കൈക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കോർത്തു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കാൽനടയ്ക്കുപോക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sz w:val="24"/>
          <w:szCs w:val="24"/>
        </w:rPr>
        <w:t>കൺതുറന്നു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നോക്കുവി</w:t>
      </w:r>
      <w:proofErr w:type="spellEnd"/>
      <w:r w:rsidRPr="00745233">
        <w:rPr>
          <w:sz w:val="24"/>
          <w:szCs w:val="24"/>
        </w:rPr>
        <w:t xml:space="preserve">ൻ - </w:t>
      </w:r>
      <w:proofErr w:type="spellStart"/>
      <w:r w:rsidRPr="00745233">
        <w:rPr>
          <w:sz w:val="24"/>
          <w:szCs w:val="24"/>
        </w:rPr>
        <w:t>കൈക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കോർത്തിറങ്ങുവി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കപടകുടില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ഭരണകൂടമിക്ഷണം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തകർക്ക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sz w:val="24"/>
          <w:szCs w:val="24"/>
        </w:rPr>
        <w:t>ബ്രിട്ടനെ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വിരട്ടുവി</w:t>
      </w:r>
      <w:proofErr w:type="spellEnd"/>
      <w:r w:rsidRPr="00745233">
        <w:rPr>
          <w:sz w:val="24"/>
          <w:szCs w:val="24"/>
        </w:rPr>
        <w:t xml:space="preserve">ൻ - </w:t>
      </w:r>
      <w:proofErr w:type="spellStart"/>
      <w:r w:rsidRPr="00745233">
        <w:rPr>
          <w:sz w:val="24"/>
          <w:szCs w:val="24"/>
        </w:rPr>
        <w:t>ചട്ടമൊക്കെ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മാറ്റുവി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ദുഷ്ടനീതി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വിഷ്ടപത്തിലൊട്ടുമേ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നിലച്ചിടാ</w:t>
      </w:r>
      <w:proofErr w:type="spellEnd"/>
      <w:r w:rsidRPr="00745233">
        <w:rPr>
          <w:sz w:val="24"/>
          <w:szCs w:val="24"/>
        </w:rPr>
        <w:t xml:space="preserve">! </w:t>
      </w:r>
      <w:proofErr w:type="spellStart"/>
      <w:r w:rsidRPr="00745233">
        <w:rPr>
          <w:sz w:val="24"/>
          <w:szCs w:val="24"/>
        </w:rPr>
        <w:t>വിജയമെങ്കി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വിജയവും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t>മരണമെങ്കി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മരണവും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ഭയവിഹീനമഖില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ജനവുമാഗ്രഹിച്ചിറങ്ങണം</w:t>
      </w:r>
      <w:proofErr w:type="spellEnd"/>
      <w:r w:rsidRPr="00745233">
        <w:rPr>
          <w:sz w:val="24"/>
          <w:szCs w:val="24"/>
        </w:rPr>
        <w:t>.</w:t>
      </w:r>
    </w:p>
    <w:p w14:paraId="4B5633A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ദേശീയത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കലയി</w:t>
      </w:r>
      <w:proofErr w:type="spellEnd"/>
      <w:r w:rsidRPr="00745233">
        <w:rPr>
          <w:b/>
          <w:sz w:val="24"/>
          <w:szCs w:val="24"/>
        </w:rPr>
        <w:t>ൽ</w:t>
      </w:r>
    </w:p>
    <w:p w14:paraId="14DAB6A8" w14:textId="7F11EBB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അബനീന്ദ്രനാഥ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ടാഗോ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ജലച്ചായാ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ആഹാരം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വിജ്ഞാനം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മാതാവിനെയാണ്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ചിത്രീകരിച്ചിട്ടുള്ളത്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ഇന്ത്യക്കാരി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ദേശസ്നേഹം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വളർത്തുന്നതി</w:t>
      </w:r>
      <w:proofErr w:type="spellEnd"/>
      <w:r w:rsidRPr="00745233">
        <w:rPr>
          <w:sz w:val="24"/>
          <w:szCs w:val="24"/>
        </w:rPr>
        <w:t xml:space="preserve">ൽ ഈ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ഭാരതമാതായുടെ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ഭൂപടത്തി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ഉൾക്കൊള്ളിച്ചുകൊണ്ടുള്ള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പ്രചാരത്തിലായി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ചിത്രകലയെ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പാശ്ചാത്യ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സ്വാധീനത്തി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മോചിപ്പിക്കാനും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ഭാരതീയസംസ്കാരത്തിലും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പാരമ്പര്യത്തിലും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അടിയുറച്ച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പൗരസ്ത്യ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ചിത്രകലയുടെ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പ്രോത്സാഹനത്തിനുമായി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കൽക്കത്തയി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സൊസൈറ്റി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ഓറിയന്റ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ആർട്സ്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സ്ഥാപിച്ചു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പാശ്ചാത്യരീതി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ഉൾക്കൊണ്ടുകൊണ്ട്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മലയാളിയായ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രവിവർമ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പുരാണങ്ങളിലെയും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കൃതികളിലെയും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സന്ദർഭങ്ങ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ചിത്രീകരിച്ചു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സാഹിത്യകൃതികളി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ചരിത്രസംഭവങ്ങളിൽനിന്നുമുള്ള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സന്ദർഭങ്ങളെയാണ്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നന്ദലാ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ബോസ്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വിഷയങ്ങളാക്കിയത്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ആയിരുന്നു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ശ്രദ്ധേയമായ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ദുരാചാരങ്ങളിലൊന്നായ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അനുഷ്ഠിക്കുന്ന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സ്ത്രീയുടെ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ചിത്രമാണിത്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ആരെയും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സ്പർശിക്കുന്ന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ദുരാചാരങ്ങൾക്കെതിരായ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മനോഭാവം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വളർത്താ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ഗ്രാമീണ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ചെണ്ടക്കാര</w:t>
      </w:r>
      <w:proofErr w:type="spellEnd"/>
      <w:r w:rsidRPr="00745233">
        <w:rPr>
          <w:sz w:val="24"/>
          <w:szCs w:val="24"/>
        </w:rPr>
        <w:t xml:space="preserve">ൻ' (Village Drummer)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1938 ൽ </w:t>
      </w:r>
      <w:proofErr w:type="spellStart"/>
      <w:r w:rsidRPr="00745233">
        <w:rPr>
          <w:sz w:val="24"/>
          <w:szCs w:val="24"/>
        </w:rPr>
        <w:t>ഹരിപുരയി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പ്രദർശിപ്പിക്കുകയും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പോസ്റ്ററിനുള്ള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ജീവിതദുരിതങ്ങളാണ്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വെളിച്ചം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വർണങ്ങളി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അമൃതാ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ഷേർഗി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ചിത്രീകരിച്ചത്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സംസ്കാരത്തെയും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ഒരൊറ്റ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വരച്ചു</w:t>
      </w:r>
      <w:proofErr w:type="spellEnd"/>
      <w:r w:rsidRPr="00745233">
        <w:rPr>
          <w:sz w:val="24"/>
          <w:szCs w:val="24"/>
        </w:rPr>
        <w:t>.</w:t>
      </w:r>
    </w:p>
    <w:p w14:paraId="6A2F3803" w14:textId="666C2EC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ചിത്രങ്ങ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ശ്രദ്ധിച്ചല്ലോ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സഹായിക്കുന്ന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ദേശീയചിഹ്നങ്ങളാണിവ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രവീന്ദ്രനാഥ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ടാഗോ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രചിച്ച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ദേശീയഗാനവും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സൃഷ്ടിക്കാ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സ്വദേശി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സമരകാലത്താണ്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ത്രിവർണപതാകയ്ക്ക്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പ്രവിശ്യകളെ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പ്രതിനിധീകരിക്കുന്ന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താമരകളും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ഹിന്ദു-മുസ്ലിം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പ്രതീകമായി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അർധചന്ദ്രനുമടങ്ങിയതായിരുന്നു</w:t>
      </w:r>
      <w:proofErr w:type="spellEnd"/>
      <w:r w:rsidRPr="00745233">
        <w:rPr>
          <w:sz w:val="24"/>
          <w:szCs w:val="24"/>
        </w:rPr>
        <w:t xml:space="preserve"> ആ </w:t>
      </w:r>
      <w:proofErr w:type="spellStart"/>
      <w:r w:rsidRPr="00745233">
        <w:rPr>
          <w:sz w:val="24"/>
          <w:szCs w:val="24"/>
        </w:rPr>
        <w:t>പതാക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ചർക്കയോടുകൂടിയ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ദേശീയപതാകയ്ക്ക്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സ്വാശ്രയത്വത്തിന്റെയും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വിദേശാധിപത്യത്തിനെതിരായ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പ്രതിഷേധത്തിന്റെയും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പ്രതീകമായിരുന്നു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ചർക്ക</w:t>
      </w:r>
      <w:proofErr w:type="spellEnd"/>
      <w:r w:rsidRPr="00745233">
        <w:rPr>
          <w:sz w:val="24"/>
          <w:szCs w:val="24"/>
        </w:rPr>
        <w:t xml:space="preserve"> 1947 </w:t>
      </w:r>
      <w:proofErr w:type="spellStart"/>
      <w:r w:rsidRPr="00745233">
        <w:rPr>
          <w:sz w:val="24"/>
          <w:szCs w:val="24"/>
        </w:rPr>
        <w:t>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സാരനാഥിലെ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അശോകസ്തംഭത്തിൽനിന്ന്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മുദ്രയെക്കുറിച്ച്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ക്ലാസുകളി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പഠിച്ചിട്ടുണ്ടല്ലോ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ദേശീയഗീതങ്ങളും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ചിഹ്നങ്ങളും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സ്വാതന്ത്ര്യപക്ഷോഭത്തിലുടനീളം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ഉപയോഗിക്കപ്പെട്ടു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lastRenderedPageBreak/>
        <w:t>ജനതയി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ദേശീയബോധം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വളർത്തുന്നതി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>.</w:t>
      </w:r>
    </w:p>
    <w:p w14:paraId="0EA333D0" w14:textId="1DFFBA5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ആവിർഭവിച്ചത്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പത്തൊമ്പതാം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നൂറ്റാണ്ടിലാണെങ്കിലും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മുൻപു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രാഷ്ട്രത്തെക്കുറിച്ചുള്ള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സങ്കൽപ്പങ്ങ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രൂപപ്പെടുത്തിയിരുന്നു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പരമാധികാരമുള്ള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രാജ്യത്ത്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ആധുനികവൽക്കരണം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നടപ്പിലാക്കാ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ആഗ്രഹിച്ചു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സ്വാതന്ത്ര്യവും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സമത്വവും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പരമാധികാരവും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ആഗ്രഹം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സാഹിത്യം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കല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വിദ്യാഭ്യാസം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പത്രപ്രവർത്തനം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സാമൂഹിക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പരിഷ്കരണം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മേഖലകളി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പ്രതിഫലിച്ചു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ദേശീയതയ്ക്ക്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ഉണർവേകി</w:t>
      </w:r>
      <w:proofErr w:type="spellEnd"/>
      <w:r w:rsidRPr="00745233">
        <w:rPr>
          <w:sz w:val="24"/>
          <w:szCs w:val="24"/>
        </w:rPr>
        <w:t>.</w:t>
      </w:r>
    </w:p>
    <w:p w14:paraId="643A65B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കാമയും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ത്രിവർണപതാകയും</w:t>
      </w:r>
      <w:proofErr w:type="spellEnd"/>
    </w:p>
    <w:p w14:paraId="2F5D2B3F" w14:textId="2D38FF6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സ്വാതന്ത്ര്യപ്രസ്ഥാനത്തിന്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ധീരവനിതകളി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ഒരാളാണ്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ബിക്കാജി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കാമ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അന്താരാഷ്ട്ര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വേദിയി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അവരായിരുന്നു</w:t>
      </w:r>
      <w:proofErr w:type="spellEnd"/>
      <w:r w:rsidRPr="00745233">
        <w:rPr>
          <w:sz w:val="24"/>
          <w:szCs w:val="24"/>
        </w:rPr>
        <w:t xml:space="preserve">. 1907 ൽ </w:t>
      </w:r>
      <w:proofErr w:type="spellStart"/>
      <w:r w:rsidRPr="00745233">
        <w:rPr>
          <w:sz w:val="24"/>
          <w:szCs w:val="24"/>
        </w:rPr>
        <w:t>ജർമനിയിലെ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സ്റ്റട്ട്ഗർട്ടി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ഇന്റർനാഷണലിന്റെ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സമ്മേളനത്തിലാണ്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ത്രിവർണപതാക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ഉയർത്തിയത്</w:t>
      </w:r>
      <w:proofErr w:type="spellEnd"/>
      <w:r w:rsidRPr="00745233">
        <w:rPr>
          <w:sz w:val="24"/>
          <w:szCs w:val="24"/>
        </w:rPr>
        <w:t>.</w:t>
      </w:r>
      <w:r w:rsidR="001C5CCC" w:rsidRPr="00745233">
        <w:rPr>
          <w:sz w:val="24"/>
          <w:szCs w:val="24"/>
        </w:rPr>
        <w:t xml:space="preserve"> </w:t>
      </w:r>
    </w:p>
    <w:p w14:paraId="5FAEB149" w14:textId="77777777" w:rsidR="001C5CCC" w:rsidRPr="00745233" w:rsidRDefault="001C5CCC" w:rsidP="00006270">
      <w:pPr>
        <w:rPr>
          <w:sz w:val="24"/>
          <w:szCs w:val="24"/>
        </w:rPr>
      </w:pPr>
    </w:p>
    <w:p w14:paraId="5D930C8D" w14:textId="32A2DE5A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അധ്യായം</w:t>
      </w:r>
      <w:proofErr w:type="spellEnd"/>
      <w:r w:rsidR="001C5CCC" w:rsidRPr="00745233">
        <w:rPr>
          <w:sz w:val="24"/>
          <w:szCs w:val="24"/>
        </w:rPr>
        <w:t xml:space="preserve"> </w:t>
      </w:r>
      <w:r w:rsidRPr="00745233">
        <w:rPr>
          <w:b/>
          <w:sz w:val="24"/>
          <w:szCs w:val="24"/>
        </w:rPr>
        <w:t>06</w:t>
      </w:r>
    </w:p>
    <w:p w14:paraId="7FFF3B3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സമരവും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സ്വാതന്ത്ര്യവും</w:t>
      </w:r>
      <w:proofErr w:type="spellEnd"/>
    </w:p>
    <w:p w14:paraId="7D8F2CE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കറ</w:t>
      </w:r>
      <w:proofErr w:type="spellEnd"/>
    </w:p>
    <w:p w14:paraId="28AEF4E9" w14:textId="39AC8B4A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ചമ്പാര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പേരോ</w:t>
      </w:r>
      <w:proofErr w:type="spellEnd"/>
      <w:r w:rsidRPr="00745233">
        <w:rPr>
          <w:sz w:val="24"/>
          <w:szCs w:val="24"/>
        </w:rPr>
        <w:t xml:space="preserve"> ആ </w:t>
      </w:r>
      <w:proofErr w:type="spellStart"/>
      <w:r w:rsidRPr="00745233">
        <w:rPr>
          <w:sz w:val="24"/>
          <w:szCs w:val="24"/>
        </w:rPr>
        <w:t>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സ്ഥിതിചെയ്യുന്നുവെന്നോ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തോട്ടങ്ങളെക്കുറിച്ചോ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ധാരണയുമില്ലായിരുന്നു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നീലത്തിന്റെ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ചാക്കുകെട്ടുക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കണ്ടിട്ടുണ്ടായിരുന്നെങ്കിലും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വളരെയേറെ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കഷ്ടതക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അനുഭവിച്ചാണ്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ഉൽപ്പാദിച്ചിപ്പിച്ചിരുന്നതെന്ന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വസ്തുതയും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എനിക്കറിയില്ലായിരുന്നു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lastRenderedPageBreak/>
        <w:t>രാജ്കുമാ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ശുക്ല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ഉൾപ്പെടുന്ന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കഷ്ടപ്പാടും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അവസാനിപ്പിക്കുവാ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പരിശ്രമിച്ചതിന്റെ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ഭാഗമായിട്ടാണ്</w:t>
      </w:r>
      <w:proofErr w:type="spellEnd"/>
      <w:r w:rsidRPr="00745233">
        <w:rPr>
          <w:sz w:val="24"/>
          <w:szCs w:val="24"/>
        </w:rPr>
        <w:t xml:space="preserve"> 1916-ൽ </w:t>
      </w:r>
      <w:proofErr w:type="spellStart"/>
      <w:r w:rsidR="00A61DEC" w:rsidRPr="00745233">
        <w:rPr>
          <w:rFonts w:ascii="Nirmala UI" w:hAnsi="Nirmala UI" w:cs="Nirmala UI"/>
          <w:sz w:val="24"/>
          <w:szCs w:val="24"/>
        </w:rPr>
        <w:t>ലഖ്നൗവി</w:t>
      </w:r>
      <w:proofErr w:type="spellEnd"/>
      <w:r w:rsidR="00A61DEC" w:rsidRPr="00745233">
        <w:rPr>
          <w:rFonts w:ascii="Nirmala UI" w:hAnsi="Nirmala UI" w:cs="Nirmala UI"/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അരികി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നിർദേശപ്രകാരം</w:t>
      </w:r>
      <w:proofErr w:type="spellEnd"/>
      <w:r w:rsidRPr="00745233">
        <w:rPr>
          <w:sz w:val="24"/>
          <w:szCs w:val="24"/>
        </w:rPr>
        <w:t xml:space="preserve"> 1916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കോൺഗ്രസ്സിന്റെ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ലാഹോ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ബിജ്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ബാബു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കിഷോ</w:t>
      </w:r>
      <w:proofErr w:type="spellEnd"/>
      <w:r w:rsidRPr="00745233">
        <w:rPr>
          <w:sz w:val="24"/>
          <w:szCs w:val="24"/>
        </w:rPr>
        <w:t>ർ</w:t>
      </w:r>
      <w:r w:rsidR="00A61DE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നീലംകർഷകരോട്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സഹതാപം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പ്രകടിപ്പിച്ചുകൊണ്ടുളള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പ്രമേയം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അവതരിപ്പിക്കുകയും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ഐകകണ്ഠേന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പാസാക്കുകയും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കാൺപൂരിലും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ആശ്രമത്തിലും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രാജ്കുമാ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എന്നെ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പിന്തുടർന്നു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അവസാനം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കൽക്കത്ത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സന്ദർശിക്കുന്ന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ചമ്പാരനി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എത്താം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കൊടുത്തു</w:t>
      </w:r>
      <w:proofErr w:type="spellEnd"/>
      <w:r w:rsidRPr="00745233">
        <w:rPr>
          <w:sz w:val="24"/>
          <w:szCs w:val="24"/>
        </w:rPr>
        <w:t>.</w:t>
      </w:r>
    </w:p>
    <w:p w14:paraId="777D6132" w14:textId="48DCD92A" w:rsidR="00A61DEC" w:rsidRPr="00745233" w:rsidRDefault="00A61DEC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-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സത്യാന്വേഷണ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പരീക്ഷണങ്ങ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</w:t>
      </w:r>
      <w:proofErr w:type="spellEnd"/>
    </w:p>
    <w:p w14:paraId="0FD3EF28" w14:textId="126B5065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ബിഹാറിലെ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ചമ്പാരനി</w:t>
      </w:r>
      <w:proofErr w:type="spellEnd"/>
      <w:r w:rsidRPr="00745233">
        <w:rPr>
          <w:sz w:val="24"/>
          <w:szCs w:val="24"/>
        </w:rPr>
        <w:t xml:space="preserve">ൽ 1917 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ഇടയായ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സാഹചര്യമാണ്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ആത്മകഥയി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വിവരിക്കുന്നത്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508A83E2" w14:textId="39F7E9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ഈ </w:t>
      </w:r>
      <w:proofErr w:type="spellStart"/>
      <w:r w:rsidRPr="00745233">
        <w:rPr>
          <w:sz w:val="24"/>
          <w:szCs w:val="24"/>
        </w:rPr>
        <w:t>പ്രശ്നങ്ങളി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ഇടപെട്ടുകൊണ്ടാണ്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പൊതുപ്രവർത്തനം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പെട്ടെന്നുതന്നെ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വിശ്വാസവും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അംഗീകാരവും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അദ്ദേഹത്തിന്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കാരണങ്ങ</w:t>
      </w:r>
      <w:proofErr w:type="spellEnd"/>
      <w:r w:rsidRPr="00745233">
        <w:rPr>
          <w:sz w:val="24"/>
          <w:szCs w:val="24"/>
        </w:rPr>
        <w:t>ൾ</w:t>
      </w:r>
    </w:p>
    <w:p w14:paraId="6CF2515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ദക്ഷിണാഫ്രിക്കയി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</w:t>
      </w:r>
      <w:proofErr w:type="spellEnd"/>
      <w:r w:rsidRPr="00745233">
        <w:rPr>
          <w:sz w:val="24"/>
          <w:szCs w:val="24"/>
        </w:rPr>
        <w:t>ൾ</w:t>
      </w:r>
    </w:p>
    <w:p w14:paraId="27274116" w14:textId="639536D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സാധാരണക്കാരെപോലുള്ള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രീതി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ഭക്ഷണം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വസ്ത്രം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ഭാഷ</w:t>
      </w:r>
      <w:proofErr w:type="spellEnd"/>
      <w:r w:rsidRPr="00745233">
        <w:rPr>
          <w:sz w:val="24"/>
          <w:szCs w:val="24"/>
        </w:rPr>
        <w:t>)</w:t>
      </w:r>
    </w:p>
    <w:p w14:paraId="27F8B1C0" w14:textId="37DA68E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അഹിംസയി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സമരരീതി</w:t>
      </w:r>
      <w:proofErr w:type="spellEnd"/>
      <w:r w:rsidRPr="00745233">
        <w:rPr>
          <w:sz w:val="24"/>
          <w:szCs w:val="24"/>
        </w:rPr>
        <w:t>.</w:t>
      </w:r>
    </w:p>
    <w:p w14:paraId="0AC7D48A" w14:textId="433FC972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പരിഹരിക്കാ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രക്ഷകനായി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വിലയിരുത്തി</w:t>
      </w:r>
      <w:proofErr w:type="spellEnd"/>
    </w:p>
    <w:p w14:paraId="1301E16A" w14:textId="3F778F7B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ദക്ഷിണാഫ്രിക്കയും</w:t>
      </w:r>
      <w:proofErr w:type="spellEnd"/>
    </w:p>
    <w:p w14:paraId="4A315A7A" w14:textId="6136882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ദാദാ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അബ്ദുല്ല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ഗുജറാത്തിവ്യാപാരിയുടെ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കേസുക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വാദിക്കുന്നതിനായാണ്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ദക്ഷിണാഫ്രിക്കയി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എത്തിയത്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ദർബനിൽനിന്ന്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പ്രിട്ടോറിയയിലേക്കുള്ള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ട്രെയി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യാത്രയി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ഇന്ത്യക്കാരനായതുകൊണ്ട്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വെള്ളക്കാർക്കൊപ്പം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ക്ലാസി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യാത്ര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അവകാശമില്ല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ഇറക്കിവിട്ടു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ചുരുങ്ങിയ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സമയംകൊണ്ടുതന്നെ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അനുഭവിക്കുന്ന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വർണവിവേചനത്തിന്റെ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തീവ്രത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മനസ്സിലാക്കി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അവിടെ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ഇരുപത്തൊന്ന്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വർഷക്കാലവും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വെള്ളക്കാരല്ലാത്തവരുടെ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പരിഹരിക്കുന്നതിനാണ്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ശ്രമിച്ചത്</w:t>
      </w:r>
      <w:proofErr w:type="spellEnd"/>
      <w:r w:rsidRPr="00745233">
        <w:rPr>
          <w:sz w:val="24"/>
          <w:szCs w:val="24"/>
        </w:rPr>
        <w:t>.</w:t>
      </w:r>
    </w:p>
    <w:p w14:paraId="6268D249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ഗാന്ധിജിയുടെ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ആദ്യകാല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സമരങ്ങ</w:t>
      </w:r>
      <w:proofErr w:type="spellEnd"/>
      <w:r w:rsidRPr="00745233">
        <w:rPr>
          <w:b/>
          <w:sz w:val="24"/>
          <w:szCs w:val="24"/>
        </w:rPr>
        <w:t>ൾ</w:t>
      </w:r>
    </w:p>
    <w:p w14:paraId="78AB587A" w14:textId="3EFF7BA6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പ്രശ്നത്തി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ഇടപെട്ട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നിയമലംഘനവും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സഹനസമരവും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സമരരീതികളാണ്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ഇടപെട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നീലം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അനുകൂലമായ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പാസാക്കാ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അധികാരികളെ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നിർബന്ധിതരാക്കി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സമരത്തിനുശേഷം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ചമ്പാരന്റെ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പുരോഗതിക്കായുള്ള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ഏർപ്പെട്ടു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പ്രാഥമിക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ആരംഭിക്കുകയും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ശുചീകരണ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വൈദ്യസഹായ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ഏറ്റെടുക്കുകയും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4A1ADC91" w14:textId="0064EC7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പ്ലേഗ്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ബോണസിനെച്ചൊല്ലിയുള്ള</w:t>
      </w:r>
      <w:proofErr w:type="spellEnd"/>
      <w:r w:rsidRPr="00745233">
        <w:rPr>
          <w:sz w:val="24"/>
          <w:szCs w:val="24"/>
        </w:rPr>
        <w:t xml:space="preserve"> 1918 </w:t>
      </w:r>
      <w:proofErr w:type="spellStart"/>
      <w:r w:rsidRPr="00745233">
        <w:rPr>
          <w:sz w:val="24"/>
          <w:szCs w:val="24"/>
        </w:rPr>
        <w:t>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അഹമ്മദാബാദ്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തുണിമി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സമരത്തിലും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ചമ്പാരനിലെ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സമരരീതികളാണ്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ഉപവാസത്തെത്തുടർന്ന്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ശമ്പളവർധനവിന്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വരൾച്ചയും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കൃഷിനാശവും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ദുരിതത്തിലായിരുന്ന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ഗുജറാത്തിലെ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ഖേഡയിലെ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കർഷകരിൽനിന്നു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പിരിക്കാ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അധികാരികളുടെ</w:t>
      </w:r>
      <w:proofErr w:type="spellEnd"/>
      <w:r w:rsidRPr="00745233">
        <w:rPr>
          <w:sz w:val="24"/>
          <w:szCs w:val="24"/>
        </w:rPr>
        <w:t xml:space="preserve"> (1918-ൽ) </w:t>
      </w:r>
      <w:proofErr w:type="spellStart"/>
      <w:r w:rsidRPr="00745233">
        <w:rPr>
          <w:sz w:val="24"/>
          <w:szCs w:val="24"/>
        </w:rPr>
        <w:t>നയത്തിനെതിരെ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സത്യഗ്രഹവും</w:t>
      </w:r>
      <w:proofErr w:type="spellEnd"/>
      <w:r w:rsidR="00A61DEC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സമരായുധങ്ങളായി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ഉപയോഗിച്ചു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നികുതിയിളവുക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തയാറായി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സത്യഗ്രഹത്തിലും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അഹിംസയിലും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അധിഷ്ഠിതമായ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ജനസമൂഹത്തിന്റെ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നേതാവാക്കിത്തീർത്തു</w:t>
      </w:r>
      <w:proofErr w:type="spellEnd"/>
      <w:r w:rsidRPr="00745233">
        <w:rPr>
          <w:sz w:val="24"/>
          <w:szCs w:val="24"/>
        </w:rPr>
        <w:t>.</w:t>
      </w:r>
    </w:p>
    <w:p w14:paraId="2D2ED96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പ്ലേഗ്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ബോണസ്</w:t>
      </w:r>
      <w:proofErr w:type="spellEnd"/>
    </w:p>
    <w:p w14:paraId="37D31E57" w14:textId="40B3CE39" w:rsidR="00A61DEC" w:rsidRPr="00745233" w:rsidRDefault="00000000" w:rsidP="00A61DEC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1917 ൽ </w:t>
      </w:r>
      <w:proofErr w:type="spellStart"/>
      <w:r w:rsidRPr="00745233">
        <w:rPr>
          <w:sz w:val="24"/>
          <w:szCs w:val="24"/>
        </w:rPr>
        <w:t>അഹമ്മദാബാദി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പൊട്ടിപ്പുറപ്പെട്ട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പ്ലേഗ്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രോഗം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അവിടത്തെ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ജനസംഖ്യയുടെ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ഏതാണ്ട്</w:t>
      </w:r>
      <w:proofErr w:type="spellEnd"/>
      <w:r w:rsidRPr="00745233">
        <w:rPr>
          <w:sz w:val="24"/>
          <w:szCs w:val="24"/>
        </w:rPr>
        <w:t xml:space="preserve"> 10% </w:t>
      </w:r>
      <w:proofErr w:type="spellStart"/>
      <w:r w:rsidRPr="00745233">
        <w:rPr>
          <w:sz w:val="24"/>
          <w:szCs w:val="24"/>
        </w:rPr>
        <w:t>പേരെ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കൊന്നൊടുക്കി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sz w:val="24"/>
          <w:szCs w:val="24"/>
        </w:rPr>
        <w:lastRenderedPageBreak/>
        <w:t xml:space="preserve">ഈ </w:t>
      </w:r>
      <w:proofErr w:type="spellStart"/>
      <w:r w:rsidRPr="00745233">
        <w:rPr>
          <w:sz w:val="24"/>
          <w:szCs w:val="24"/>
        </w:rPr>
        <w:t>കാലയളവി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ശമ്പളത്തിന്റെ</w:t>
      </w:r>
      <w:proofErr w:type="spellEnd"/>
      <w:r w:rsidRPr="00745233">
        <w:rPr>
          <w:sz w:val="24"/>
          <w:szCs w:val="24"/>
        </w:rPr>
        <w:t xml:space="preserve"> 80% </w:t>
      </w:r>
      <w:proofErr w:type="spellStart"/>
      <w:r w:rsidRPr="00745233">
        <w:rPr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ബോണസായി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രോഗഭീതി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തൊഴിലുപേക്ഷിച്ച്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പോകാതിരിക്കാനായി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ഏർപ്പെടുത്തിയ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കൊണ്ടുണ്ടായ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വിലക്കയറ്റത്തെ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പ്രതിരോധിക്കാ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സഹായകമായി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രോഗഭീതി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ഒഴിഞ്ഞ</w:t>
      </w:r>
      <w:r w:rsidR="00A61DEC" w:rsidRPr="00745233">
        <w:rPr>
          <w:rFonts w:ascii="Nirmala UI" w:hAnsi="Nirmala UI" w:cs="Nirmala UI"/>
          <w:sz w:val="24"/>
          <w:szCs w:val="24"/>
        </w:rPr>
        <w:t>തോടുകൂടി</w:t>
      </w:r>
      <w:proofErr w:type="spellEnd"/>
      <w:r w:rsidR="00A61DEC" w:rsidRPr="00745233">
        <w:rPr>
          <w:sz w:val="24"/>
          <w:szCs w:val="24"/>
        </w:rPr>
        <w:t xml:space="preserve"> </w:t>
      </w:r>
      <w:r w:rsidR="00A61DEC" w:rsidRPr="00745233">
        <w:rPr>
          <w:rFonts w:ascii="Nirmala UI" w:hAnsi="Nirmala UI" w:cs="Nirmala UI"/>
          <w:sz w:val="24"/>
          <w:szCs w:val="24"/>
        </w:rPr>
        <w:t>ഈ</w:t>
      </w:r>
      <w:r w:rsidR="00A61DEC" w:rsidRPr="00745233">
        <w:rPr>
          <w:sz w:val="24"/>
          <w:szCs w:val="24"/>
        </w:rPr>
        <w:t xml:space="preserve"> </w:t>
      </w:r>
      <w:proofErr w:type="spellStart"/>
      <w:r w:rsidR="00A61DEC" w:rsidRPr="00745233">
        <w:rPr>
          <w:rFonts w:ascii="Nirmala UI" w:hAnsi="Nirmala UI" w:cs="Nirmala UI"/>
          <w:sz w:val="24"/>
          <w:szCs w:val="24"/>
        </w:rPr>
        <w:t>ആനുകൂല്യം</w:t>
      </w:r>
      <w:proofErr w:type="spellEnd"/>
      <w:r w:rsidR="00A61DEC" w:rsidRPr="00745233">
        <w:rPr>
          <w:sz w:val="24"/>
          <w:szCs w:val="24"/>
        </w:rPr>
        <w:t xml:space="preserve"> </w:t>
      </w:r>
      <w:proofErr w:type="spellStart"/>
      <w:r w:rsidR="00A61DEC" w:rsidRPr="00745233">
        <w:rPr>
          <w:rFonts w:ascii="Nirmala UI" w:hAnsi="Nirmala UI" w:cs="Nirmala UI"/>
          <w:sz w:val="24"/>
          <w:szCs w:val="24"/>
        </w:rPr>
        <w:t>നിർത്തലാക്കിയതാണ്</w:t>
      </w:r>
      <w:proofErr w:type="spellEnd"/>
      <w:r w:rsidR="00A61DEC" w:rsidRPr="00745233">
        <w:rPr>
          <w:sz w:val="24"/>
          <w:szCs w:val="24"/>
        </w:rPr>
        <w:t xml:space="preserve"> </w:t>
      </w:r>
      <w:proofErr w:type="spellStart"/>
      <w:r w:rsidR="00A61DEC" w:rsidRPr="00745233">
        <w:rPr>
          <w:rFonts w:ascii="Nirmala UI" w:hAnsi="Nirmala UI" w:cs="Nirmala UI"/>
          <w:sz w:val="24"/>
          <w:szCs w:val="24"/>
        </w:rPr>
        <w:t>തൊഴിലാളികളെ</w:t>
      </w:r>
      <w:proofErr w:type="spellEnd"/>
      <w:r w:rsidR="00A61DEC" w:rsidRPr="00745233">
        <w:rPr>
          <w:sz w:val="24"/>
          <w:szCs w:val="24"/>
        </w:rPr>
        <w:t xml:space="preserve"> </w:t>
      </w:r>
      <w:proofErr w:type="spellStart"/>
      <w:r w:rsidR="00A61DEC"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="00A61DE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1DEC" w:rsidRPr="00745233">
        <w:rPr>
          <w:rFonts w:ascii="Nirmala UI" w:hAnsi="Nirmala UI" w:cs="Nirmala UI" w:hint="cs"/>
          <w:sz w:val="24"/>
          <w:szCs w:val="24"/>
        </w:rPr>
        <w:t>പ്രേരിപ്പിച്ചത്</w:t>
      </w:r>
      <w:proofErr w:type="spellEnd"/>
      <w:r w:rsidR="00A61DEC" w:rsidRPr="00745233">
        <w:rPr>
          <w:sz w:val="24"/>
          <w:szCs w:val="24"/>
        </w:rPr>
        <w:t>.</w:t>
      </w:r>
    </w:p>
    <w:p w14:paraId="79572167" w14:textId="393FB776" w:rsidR="00073EF9" w:rsidRPr="00745233" w:rsidRDefault="00073EF9" w:rsidP="00006270">
      <w:pPr>
        <w:rPr>
          <w:sz w:val="24"/>
          <w:szCs w:val="24"/>
        </w:rPr>
      </w:pPr>
    </w:p>
    <w:p w14:paraId="615D681A" w14:textId="4865314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ആദ്യകാല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proofErr w:type="gramStart"/>
      <w:r w:rsidRPr="00745233">
        <w:rPr>
          <w:sz w:val="24"/>
          <w:szCs w:val="24"/>
        </w:rPr>
        <w:t>ഫലങ്ങളെന്തെല്ലാമായിരുന്നുവെന്ന്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r w:rsidR="00AF53A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നോക്കാം</w:t>
      </w:r>
      <w:proofErr w:type="spellEnd"/>
      <w:proofErr w:type="gramEnd"/>
      <w:r w:rsidRPr="00745233">
        <w:rPr>
          <w:sz w:val="24"/>
          <w:szCs w:val="24"/>
        </w:rPr>
        <w:t>.</w:t>
      </w:r>
    </w:p>
    <w:p w14:paraId="576F8B67" w14:textId="6D1F34B8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സമരരീതിയും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പരിചയപ്പെടാ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അവസരം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ലഭിച്ചു</w:t>
      </w:r>
      <w:proofErr w:type="spellEnd"/>
      <w:r w:rsidRPr="00745233">
        <w:rPr>
          <w:sz w:val="24"/>
          <w:szCs w:val="24"/>
        </w:rPr>
        <w:t>.</w:t>
      </w:r>
    </w:p>
    <w:p w14:paraId="60DE6A2D" w14:textId="70EE813E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വിദ്യാസമ്പന്നരായ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ആളുകൾക്കിടയി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മാത്രമായി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ദേശീയപ്രസ്ഥാനത്തിലേക്ക്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സാധാരണക്കാരായ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ആകർഷിക്കപ്പെട്ടു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4F9C232D" w14:textId="08E11031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പട്ടണങ്ങ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മാത്രം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ഒതുങ്ങി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ഗ്രാമപ്രദേശങ്ങളിലും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വേരോട്ടമുണ്ടായി</w:t>
      </w:r>
      <w:proofErr w:type="spellEnd"/>
      <w:r w:rsidRPr="00745233">
        <w:rPr>
          <w:sz w:val="24"/>
          <w:szCs w:val="24"/>
        </w:rPr>
        <w:t>.</w:t>
      </w:r>
    </w:p>
    <w:p w14:paraId="418C2F71" w14:textId="4B5500F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വിഭാഗം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സ്വീകാര്യനായ</w:t>
      </w:r>
      <w:proofErr w:type="spellEnd"/>
      <w:r w:rsidR="00AF53A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ദേശീയനേതാവായി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മാറി</w:t>
      </w:r>
      <w:proofErr w:type="spellEnd"/>
      <w:r w:rsidRPr="00745233">
        <w:rPr>
          <w:sz w:val="24"/>
          <w:szCs w:val="24"/>
        </w:rPr>
        <w:t>.</w:t>
      </w:r>
    </w:p>
    <w:p w14:paraId="0B8B745B" w14:textId="25B48044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റിച്ചാർഡ്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അറ്റൻബറോ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സംവിധാനം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ഓസ്കാ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അവാർഡുക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നേടിയ</w:t>
      </w:r>
      <w:proofErr w:type="spellEnd"/>
      <w:r w:rsidRPr="00745233">
        <w:rPr>
          <w:sz w:val="24"/>
          <w:szCs w:val="24"/>
        </w:rPr>
        <w:t xml:space="preserve"> '</w:t>
      </w:r>
      <w:proofErr w:type="spellStart"/>
      <w:r w:rsidRPr="00745233">
        <w:rPr>
          <w:sz w:val="24"/>
          <w:szCs w:val="24"/>
        </w:rPr>
        <w:t>ഗാന്ധി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സ്വാതന്ത്ര്യസമരചരിതത്തിലെ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കാലഘട്ട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ദൃശ്യാവിഷ്കാരമാണ്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ശ്യാം</w:t>
      </w:r>
      <w:proofErr w:type="spellEnd"/>
      <w:r w:rsidR="00AF53A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ബനഗലിന്റെ</w:t>
      </w:r>
      <w:proofErr w:type="spellEnd"/>
      <w:r w:rsidRPr="00745233">
        <w:rPr>
          <w:sz w:val="24"/>
          <w:szCs w:val="24"/>
        </w:rPr>
        <w:t xml:space="preserve"> </w:t>
      </w:r>
      <w:r w:rsidR="00AF53A2" w:rsidRPr="00745233">
        <w:rPr>
          <w:sz w:val="24"/>
          <w:szCs w:val="24"/>
        </w:rPr>
        <w:t>‘</w:t>
      </w:r>
      <w:proofErr w:type="spellStart"/>
      <w:r w:rsidRPr="00745233">
        <w:rPr>
          <w:sz w:val="24"/>
          <w:szCs w:val="24"/>
        </w:rPr>
        <w:t>മേക്കിങ്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ഓഫ്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മഹാത്മാ</w:t>
      </w:r>
      <w:proofErr w:type="spellEnd"/>
      <w:r w:rsidR="00AF53A2" w:rsidRPr="00745233">
        <w:rPr>
          <w:sz w:val="24"/>
          <w:szCs w:val="24"/>
        </w:rPr>
        <w:t xml:space="preserve">’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ദക്ഷിണാഫ്രിക്കയിലെ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ജീവിതാനുഭവങ്ങളാണ്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ചിത്രീകരിക്കുന്നത്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നിരവധി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ചലച്ചിത്രങ്ങളും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ഡോക്യുമെന്ററികളും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ഗാന്ധിജിയുമായി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ബന്ധപ്പെട്ട്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ഉണ്ടായിട്ടുണ്ട്</w:t>
      </w:r>
      <w:proofErr w:type="spellEnd"/>
      <w:r w:rsidRPr="00745233">
        <w:rPr>
          <w:sz w:val="24"/>
          <w:szCs w:val="24"/>
        </w:rPr>
        <w:t>.</w:t>
      </w:r>
    </w:p>
    <w:p w14:paraId="24556F19" w14:textId="6B389FC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പാസാക്കിയ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നിയമത്തിനെതിരെ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പ്രതിഷേധിച്ചുകൊണ്ടാണ്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കടന്നത്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ഭീകരവാദപ്രവർത്തനങ്ങ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തടയാനെന്ന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പേരി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പൗരാവകാശങ്ങൾക്ക്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നിയന്ത്രണമേർപ്പെടുത്തിക്കൊണ്ട്</w:t>
      </w:r>
      <w:proofErr w:type="spellEnd"/>
      <w:r w:rsidRPr="00745233">
        <w:rPr>
          <w:sz w:val="24"/>
          <w:szCs w:val="24"/>
        </w:rPr>
        <w:t xml:space="preserve"> 1919 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പാസാക്കിയ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നിയമമാണിത്</w:t>
      </w:r>
      <w:proofErr w:type="spellEnd"/>
      <w:r w:rsidRPr="00745233">
        <w:rPr>
          <w:sz w:val="24"/>
          <w:szCs w:val="24"/>
        </w:rPr>
        <w:t xml:space="preserve">. ഈ </w:t>
      </w:r>
      <w:proofErr w:type="spellStart"/>
      <w:r w:rsidRPr="00745233">
        <w:rPr>
          <w:sz w:val="24"/>
          <w:szCs w:val="24"/>
        </w:rPr>
        <w:t>നിയമപ്രകാരം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ഏതൊരാളെയും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വിചാരണകൂടാതെ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തടങ്കലി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വയ്ക്കാമായിരുന്നു</w:t>
      </w:r>
      <w:proofErr w:type="spellEnd"/>
      <w:r w:rsidRPr="00745233">
        <w:rPr>
          <w:sz w:val="24"/>
          <w:szCs w:val="24"/>
        </w:rPr>
        <w:t>.</w:t>
      </w:r>
    </w:p>
    <w:p w14:paraId="46775CD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ജാലിയ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കൂട്ടക്കൊല</w:t>
      </w:r>
      <w:proofErr w:type="spellEnd"/>
    </w:p>
    <w:p w14:paraId="1CA4830A" w14:textId="0EBBA33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പഞ്ചാബി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സെയ്ഫുദ്ദീ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കില്ലു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സത്യപാ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എന്നിവരെ</w:t>
      </w:r>
      <w:proofErr w:type="spellEnd"/>
      <w:r w:rsidR="00AF53A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പ്രതിഷേധിക്കാനായി</w:t>
      </w:r>
      <w:proofErr w:type="spellEnd"/>
      <w:r w:rsidRPr="00745233">
        <w:rPr>
          <w:sz w:val="24"/>
          <w:szCs w:val="24"/>
        </w:rPr>
        <w:t xml:space="preserve"> 1919 </w:t>
      </w:r>
      <w:proofErr w:type="spellStart"/>
      <w:r w:rsidRPr="00745233">
        <w:rPr>
          <w:sz w:val="24"/>
          <w:szCs w:val="24"/>
        </w:rPr>
        <w:t>ഏപ്രി</w:t>
      </w:r>
      <w:proofErr w:type="spellEnd"/>
      <w:r w:rsidRPr="00745233">
        <w:rPr>
          <w:sz w:val="24"/>
          <w:szCs w:val="24"/>
        </w:rPr>
        <w:t xml:space="preserve">ൽ </w:t>
      </w:r>
      <w:r w:rsidR="00AF53A2" w:rsidRPr="00745233">
        <w:rPr>
          <w:sz w:val="24"/>
          <w:szCs w:val="24"/>
        </w:rPr>
        <w:t>13</w:t>
      </w:r>
      <w:r w:rsidR="00AF53A2" w:rsidRPr="00745233">
        <w:rPr>
          <w:rFonts w:ascii="Nirmala UI" w:hAnsi="Nirmala UI" w:cs="Nirmala UI"/>
          <w:sz w:val="24"/>
          <w:szCs w:val="24"/>
        </w:rPr>
        <w:t xml:space="preserve">ന്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അമൃതസറിലെ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ജാലിയ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വാലാബാഗി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ഒത്തുകൂടി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അമൃതസ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പട്ടണത്തിന്റെ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നിയന്ത്രണം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സമയം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പട്ടാളം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ഏറ്റെടുത്തിരുന്നു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പട്ടാളമേധാവിയായ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ജനറ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ഡയ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ഉത്തരവു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വ്യാഖ്യാനിച്ചുകൊണ്ട്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യാതൊരു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മുന്നറിയിപ്പുമില്ലാതെ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മൂന്നുവശവും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കെട്ടിടങ്ങളാ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ചുറ്റപ്പെട്ട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മൈതാനത്തിന്റെ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പ്രവേശനകവാടത്തി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പട്ടാളക്കാരെ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നിരായുധരായ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വെടിവയ്ക്കാ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ഉത്തരവിട്ടു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മിനിറ്റ്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വെടിവയ്പി</w:t>
      </w:r>
      <w:proofErr w:type="spellEnd"/>
      <w:r w:rsidRPr="00745233">
        <w:rPr>
          <w:sz w:val="24"/>
          <w:szCs w:val="24"/>
        </w:rPr>
        <w:t xml:space="preserve">ൽ 379 </w:t>
      </w:r>
      <w:proofErr w:type="spellStart"/>
      <w:r w:rsidRPr="00745233">
        <w:rPr>
          <w:sz w:val="24"/>
          <w:szCs w:val="24"/>
        </w:rPr>
        <w:t>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മരിച്ചു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ഔദ്യോഗിക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കണക്കെങ്കിലും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മരണസംഖ്യ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ഇരട്ടിയായിരുന്നു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55177329" w14:textId="6DC40F9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ഇന്ത്യയിലെമ്പാടും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പ്രതിഷേധം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രൂപപ്പെടുന്നതിന്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>. “</w:t>
      </w:r>
      <w:proofErr w:type="spellStart"/>
      <w:r w:rsidRPr="00745233">
        <w:rPr>
          <w:sz w:val="24"/>
          <w:szCs w:val="24"/>
        </w:rPr>
        <w:t>പ്ലാസിയുദ്ധം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അടിത്തറയിട്ടെങ്കി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അടിത്തറയിളക്കി</w:t>
      </w:r>
      <w:proofErr w:type="spellEnd"/>
      <w:r w:rsidRPr="00745233">
        <w:rPr>
          <w:sz w:val="24"/>
          <w:szCs w:val="24"/>
        </w:rPr>
        <w:t xml:space="preserve">” </w:t>
      </w:r>
      <w:proofErr w:type="spellStart"/>
      <w:r w:rsidRPr="00745233">
        <w:rPr>
          <w:sz w:val="24"/>
          <w:szCs w:val="24"/>
        </w:rPr>
        <w:t>എന്നാണ്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ജാലിയൻവാലാബാഗ്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സംഭവത്തെക്കുറിച്ച്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പ്രതികരിച്ചത്</w:t>
      </w:r>
      <w:proofErr w:type="spellEnd"/>
      <w:r w:rsidRPr="00745233">
        <w:rPr>
          <w:sz w:val="24"/>
          <w:szCs w:val="24"/>
        </w:rPr>
        <w:t>.</w:t>
      </w:r>
    </w:p>
    <w:p w14:paraId="515242BA" w14:textId="4C917ECC" w:rsidR="00AF53A2" w:rsidRPr="00745233" w:rsidRDefault="00000000" w:rsidP="00AF53A2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നിസ്സഹകരണസമരവും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ഖിലാഫത്ത്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പ്രസ്ഥാ</w:t>
      </w:r>
      <w:r w:rsidR="00AF53A2" w:rsidRPr="00745233">
        <w:rPr>
          <w:rFonts w:ascii="Nirmala UI" w:hAnsi="Nirmala UI" w:cs="Nirmala UI"/>
          <w:b/>
          <w:sz w:val="24"/>
          <w:szCs w:val="24"/>
        </w:rPr>
        <w:t>നവും</w:t>
      </w:r>
      <w:proofErr w:type="spellEnd"/>
    </w:p>
    <w:p w14:paraId="3C0469E4" w14:textId="77403BC1" w:rsidR="00073EF9" w:rsidRPr="00745233" w:rsidRDefault="00000000" w:rsidP="00AF53A2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റൗലറ്റ്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ആത്മവിശ്വാസം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ഭരണത്തോട്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പ്രഖ്യാപിക്കാ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പ്രേരിപ്പിച്ചു</w:t>
      </w:r>
      <w:proofErr w:type="spellEnd"/>
      <w:r w:rsidRPr="00745233">
        <w:rPr>
          <w:sz w:val="24"/>
          <w:szCs w:val="24"/>
        </w:rPr>
        <w:t xml:space="preserve">. </w:t>
      </w:r>
    </w:p>
    <w:p w14:paraId="105F1A4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</w:t>
      </w:r>
      <w:r w:rsidRPr="00745233">
        <w:rPr>
          <w:sz w:val="24"/>
          <w:szCs w:val="24"/>
        </w:rPr>
        <w:t>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സ്വീകരിച്ചതിന്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ഹരണങ്ങ</w:t>
      </w:r>
      <w:proofErr w:type="spellEnd"/>
      <w:r w:rsidRPr="00745233">
        <w:rPr>
          <w:sz w:val="24"/>
          <w:szCs w:val="24"/>
        </w:rPr>
        <w:t>ൾ:</w:t>
      </w:r>
    </w:p>
    <w:p w14:paraId="2B81114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അവധിലെ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1181B78E" w14:textId="76415C8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വടക്ക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ആന്ധ്രയിലെ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ഗിരിവർഗക്കാ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വനനിയമം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വനത്തിനുള്ളി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പ്രവേശിക്കുകയും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ഉത്പന്നങ്ങ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ശേഖരിക്കുകയും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ഉത്തർപ്രദേശിലെ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കോളനി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ഉദ്യോഗസ്ഥരുടെ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ചുമടുക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386B6A6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തൊഴിലാളിക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പണിമുടക്കി</w:t>
      </w:r>
      <w:proofErr w:type="spellEnd"/>
      <w:r w:rsidRPr="00745233">
        <w:rPr>
          <w:sz w:val="24"/>
          <w:szCs w:val="24"/>
        </w:rPr>
        <w:t>.</w:t>
      </w:r>
    </w:p>
    <w:p w14:paraId="0BDCA9A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വക്കീലന്മാ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കോടതിയി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പോകാ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വിസമ്മതിച്ചു</w:t>
      </w:r>
      <w:proofErr w:type="spellEnd"/>
      <w:r w:rsidRPr="00745233">
        <w:rPr>
          <w:sz w:val="24"/>
          <w:szCs w:val="24"/>
        </w:rPr>
        <w:t>.</w:t>
      </w:r>
    </w:p>
    <w:p w14:paraId="2B65887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വിദ്യാർഥിക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സർക്കാരിന്റെ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സ്കൂളുകളും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കോളേജുകളും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ഉപേക്ഷിച്ചു</w:t>
      </w:r>
      <w:proofErr w:type="spellEnd"/>
      <w:r w:rsidRPr="00745233">
        <w:rPr>
          <w:sz w:val="24"/>
          <w:szCs w:val="24"/>
        </w:rPr>
        <w:t>.</w:t>
      </w:r>
    </w:p>
    <w:p w14:paraId="341B3C7D" w14:textId="679C9930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സ്ത്രീകളടക്കമുള്ള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>ൾ</w:t>
      </w:r>
      <w:r w:rsidR="00AF53A2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വിദേശവസ്ത്രങ്ങ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പൊതുനിരത്തുകളി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കൂട്ടിയിട്ട്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കത്തിച്ചു</w:t>
      </w:r>
      <w:proofErr w:type="spellEnd"/>
      <w:r w:rsidRPr="00745233">
        <w:rPr>
          <w:sz w:val="24"/>
          <w:szCs w:val="24"/>
        </w:rPr>
        <w:t>.</w:t>
      </w:r>
    </w:p>
    <w:p w14:paraId="7063ED58" w14:textId="1EF91E39" w:rsidR="00073EF9" w:rsidRPr="00745233" w:rsidRDefault="00AF53A2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നിർമ്മാണ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പ്രവർത്തനങ്ങൾക്കും</w:t>
      </w:r>
      <w:proofErr w:type="spellEnd"/>
      <w:r w:rsidRPr="00745233">
        <w:rPr>
          <w:sz w:val="24"/>
          <w:szCs w:val="24"/>
        </w:rPr>
        <w:t xml:space="preserve"> (Constructive </w:t>
      </w:r>
      <w:proofErr w:type="spellStart"/>
      <w:proofErr w:type="gramStart"/>
      <w:r w:rsidRPr="00745233">
        <w:rPr>
          <w:sz w:val="24"/>
          <w:szCs w:val="24"/>
        </w:rPr>
        <w:t>Programme</w:t>
      </w:r>
      <w:proofErr w:type="spellEnd"/>
      <w:r w:rsidRPr="00745233">
        <w:rPr>
          <w:sz w:val="24"/>
          <w:szCs w:val="24"/>
        </w:rPr>
        <w:t>)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proofErr w:type="gram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ഇതിനെത്തുടർന്ന്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തദ്ദേശീയമായ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ഉൽപ്പന്നങ്ങ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നിർമിക്കുകയും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ചർക്കയി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നൂ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നൂറ്റ്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ഖാദിവസ്ത്രങ്ങ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നെയ്യുകയും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ആരംഭിക്കുകയും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ഹിന്ദി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പ്രചരിപ്പിക്കുകയും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അയിത്തോച്ചാടനപ്രവർത്തനങ്ങളും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സ്ഥാപിക്കപ്പെട്ട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ഉദാഹരണമാണ്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കാശി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വിദ്യാപീഠം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ഗുജറാത്ത്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വിദ്യാപീഠം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ജാമിയ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മില്ലിയ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ഇംഗ്ലീഷ്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വിദ്യാലയങ്ങ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ബഹിഷ്കരിച്ചിറങ്ങിയ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വിദ്യാർഥിക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ദേശീയ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വിദ്യാഭ്യാസത്തിലേക്ക്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ആകർഷിക്കപ്പെട്ടു</w:t>
      </w:r>
      <w:proofErr w:type="spellEnd"/>
      <w:r w:rsidRPr="00745233">
        <w:rPr>
          <w:sz w:val="24"/>
          <w:szCs w:val="24"/>
        </w:rPr>
        <w:t>.</w:t>
      </w:r>
    </w:p>
    <w:p w14:paraId="2E7BFDCD" w14:textId="466EB0A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നടക്കുന്ന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കാലഘട്ടത്തി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മൗലാനാ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മൗലാനാ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ഷൗക്കത്തലി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എന്നിവരുടെ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ശക്തിപ്രാപിച്ചു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ദേശീയപ്രസ്ഥാനത്തോടു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ചേർത്തു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നിർത്തിയതിലൂടെ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സ്വാതന്ത്ര്യ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മുസ്ലിങ്ങളുടെ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സജീവസാന്നിധ്യം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ഉറപ്പാക്കാ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ഗാന്ധിജിക്ക്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കഴിഞ്ഞു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നേതാക്കളോടൊപ്പം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ഇന്ത്യയിലുടനീളം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സഞ്ചരിച്ച്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ആശയങ്ങ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പ്രചരിപ്പിച്ചു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തൽഫലമായി</w:t>
      </w:r>
      <w:proofErr w:type="spellEnd"/>
      <w:r w:rsidR="007C76FB" w:rsidRPr="00745233">
        <w:rPr>
          <w:sz w:val="24"/>
          <w:szCs w:val="24"/>
        </w:rPr>
        <w:t>:</w:t>
      </w:r>
    </w:p>
    <w:p w14:paraId="65C4686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മുക്കിലും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മൂലയിലും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ഹിന്ദു-മുസ്ലിം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ഐക്യം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ശക്തിപ്പെട്ടു</w:t>
      </w:r>
      <w:proofErr w:type="spellEnd"/>
      <w:r w:rsidRPr="00745233">
        <w:rPr>
          <w:sz w:val="24"/>
          <w:szCs w:val="24"/>
        </w:rPr>
        <w:t>.</w:t>
      </w:r>
    </w:p>
    <w:p w14:paraId="3AE71E5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</w:p>
    <w:p w14:paraId="4F83323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ഒന്നാം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ലോകയുദ്ധത്തിനു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ശേഷം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തുർക്കിയിലെ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ഭരണാധികാരിയും</w:t>
      </w:r>
      <w:proofErr w:type="spellEnd"/>
    </w:p>
    <w:p w14:paraId="4F062A06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ഉത്തർപ്രദേശിലെ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ചൗരിചൗരാ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ജന</w:t>
      </w:r>
      <w:proofErr w:type="spellEnd"/>
    </w:p>
    <w:p w14:paraId="3A8701B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ലോക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മുസ്ലിംകളുടെ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ആത്മീയങ്ങൾക്കുനേരെ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വെടിവച്ചതി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രോഷാകുല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നേതാവുമായിരുന്ന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ഖലീഫയുടെ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സ്റ്റേഷ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ആക്രമിച്ചു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അധികാരങ്ങ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പരിമിതപ്പെടുത്താട്ടു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ഇരുപത്തിരണ്ട്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പോലീസുകാ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കൊല്ലപ്പെട്ട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ശ്രമങ്ങൾക്കെതിരെ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സംഭവം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വേദനിപ്പിച്ചു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നിസ്സഹകരണ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ലോകത്തിന്റെ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നിർത്തിവയ്ക്കാ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ഖിലാഫത്ത്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6859CC0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57F42C3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പൂർണസ്വരാജും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സിവി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നിയമലംഘനവും</w:t>
      </w:r>
      <w:proofErr w:type="spellEnd"/>
    </w:p>
    <w:p w14:paraId="4D51ECE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സ്വാതന്ത്ര്യസമരത്തിലെ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വഴിത്തിരിവായിരുന്നു</w:t>
      </w:r>
      <w:proofErr w:type="spellEnd"/>
      <w:r w:rsidRPr="00745233">
        <w:rPr>
          <w:sz w:val="24"/>
          <w:szCs w:val="24"/>
        </w:rPr>
        <w:t xml:space="preserve"> 1929 ൽ </w:t>
      </w:r>
      <w:proofErr w:type="spellStart"/>
      <w:r w:rsidRPr="00745233">
        <w:rPr>
          <w:sz w:val="24"/>
          <w:szCs w:val="24"/>
        </w:rPr>
        <w:t>ലാഹോറി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ജവഹർലാ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നെഹ്റുവിന്റെ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അധ്യക്ഷതയി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പ്രസ്തുത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താഴെപ്പറയുന്ന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തീരു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കൈക്കൊണ്ടു</w:t>
      </w:r>
      <w:proofErr w:type="spellEnd"/>
      <w:r w:rsidRPr="00745233">
        <w:rPr>
          <w:sz w:val="24"/>
          <w:szCs w:val="24"/>
        </w:rPr>
        <w:t>.</w:t>
      </w:r>
    </w:p>
    <w:p w14:paraId="5AF99A4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സ്വാതന്ത്ര്യസമരത്തിന്റെ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അന്തിമലക്ഷ്യം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പൂർണസ്വരാജ്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സമ്പൂർണസ്വാതന്ത്യം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sz w:val="24"/>
          <w:szCs w:val="24"/>
        </w:rPr>
        <w:t>ആണെന്ന്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സമ്മേളനം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പ്രഖ്യാപിച്ചു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ആരംഭി</w:t>
      </w:r>
      <w:proofErr w:type="spellEnd"/>
    </w:p>
    <w:p w14:paraId="34A17402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ഉപ്പുനിയമം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ലംഘിക്കുന്നു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t>ചിത്രകാ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ഭാവനയി</w:t>
      </w:r>
      <w:proofErr w:type="spellEnd"/>
      <w:r w:rsidRPr="00745233">
        <w:rPr>
          <w:sz w:val="24"/>
          <w:szCs w:val="24"/>
        </w:rPr>
        <w:t>ൽ</w:t>
      </w:r>
    </w:p>
    <w:p w14:paraId="30EC4A1E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തീരുമാനിച്ചു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രുദ്ധമായ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സിവി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മങ്ങളെ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ലംഘിക്കുക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ഇതു</w:t>
      </w:r>
      <w:proofErr w:type="spellEnd"/>
    </w:p>
    <w:p w14:paraId="73E42F1F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ഉദ്ദേശിച്ചത്</w:t>
      </w:r>
      <w:proofErr w:type="spellEnd"/>
      <w:r w:rsidRPr="00745233">
        <w:rPr>
          <w:sz w:val="24"/>
          <w:szCs w:val="24"/>
        </w:rPr>
        <w:t>. ഈ</w:t>
      </w:r>
    </w:p>
    <w:p w14:paraId="13F0AA61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ഭാഗമായി</w:t>
      </w:r>
      <w:proofErr w:type="spellEnd"/>
    </w:p>
    <w:p w14:paraId="12C5174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lastRenderedPageBreak/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മുന്നോട്ടുവെച്ച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ആവശ്യങ്ങളാണ്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ചുവടെ</w:t>
      </w:r>
      <w:proofErr w:type="spellEnd"/>
    </w:p>
    <w:p w14:paraId="2E1B59B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നൽകിയിരിക്കുന്നത്</w:t>
      </w:r>
      <w:proofErr w:type="spellEnd"/>
      <w:r w:rsidRPr="00745233">
        <w:rPr>
          <w:sz w:val="24"/>
          <w:szCs w:val="24"/>
        </w:rPr>
        <w:t>.</w:t>
      </w:r>
    </w:p>
    <w:p w14:paraId="6BADCAC7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ഉപ്പുനികുതി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എടുത്തു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കളയുക</w:t>
      </w:r>
      <w:proofErr w:type="spellEnd"/>
      <w:r w:rsidRPr="00745233">
        <w:rPr>
          <w:sz w:val="24"/>
          <w:szCs w:val="24"/>
        </w:rPr>
        <w:t>.</w:t>
      </w:r>
    </w:p>
    <w:p w14:paraId="2DCDF64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കൃഷിക്കാർക്ക്</w:t>
      </w:r>
      <w:proofErr w:type="spellEnd"/>
      <w:r w:rsidRPr="00745233">
        <w:rPr>
          <w:sz w:val="24"/>
          <w:szCs w:val="24"/>
        </w:rPr>
        <w:t xml:space="preserve"> 50% </w:t>
      </w:r>
      <w:proofErr w:type="spellStart"/>
      <w:r w:rsidRPr="00745233">
        <w:rPr>
          <w:sz w:val="24"/>
          <w:szCs w:val="24"/>
        </w:rPr>
        <w:t>നികുതിയിളവ്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നൽകുക</w:t>
      </w:r>
      <w:proofErr w:type="spellEnd"/>
      <w:r w:rsidRPr="00745233">
        <w:rPr>
          <w:sz w:val="24"/>
          <w:szCs w:val="24"/>
        </w:rPr>
        <w:t>.</w:t>
      </w:r>
    </w:p>
    <w:p w14:paraId="516E4C53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വിദേശവസ്ത്രങ്ങളുടെ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ഇറക്കുമതിക്ക്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ചുമത്തുന്ന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നികുതി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വർധിപ്പിക്കുക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0F72E50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രാഷ്ട്രീയത്തടവുകാരെ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വിട്ടയക്കുക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45C8B4A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സൈനികച്ചെലവും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ഉയർന്ന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ഉദ്യോഗസ്ഥരുടെ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ശമ്പളവും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വെട്ടിക്കുറയ്ക്കുക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3FC646BA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ഇന്ത്യക്കാരെ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നിരീക്ഷിക്കുന്നതിനായി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നിയോഗിച്ചിട്ടുള്ള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രഹസ്യാന്വേഷണ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വിഭാഗത്തെ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പിരിച്ചുവിടുക</w:t>
      </w:r>
      <w:proofErr w:type="spellEnd"/>
      <w:r w:rsidRPr="00745233">
        <w:rPr>
          <w:b/>
          <w:sz w:val="24"/>
          <w:szCs w:val="24"/>
        </w:rPr>
        <w:t>.</w:t>
      </w:r>
    </w:p>
    <w:p w14:paraId="349416E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തീരദേശ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കപ്പ</w:t>
      </w:r>
      <w:proofErr w:type="spellEnd"/>
      <w:r w:rsidRPr="00745233">
        <w:rPr>
          <w:b/>
          <w:sz w:val="24"/>
          <w:szCs w:val="24"/>
        </w:rPr>
        <w:t xml:space="preserve">ൽ </w:t>
      </w:r>
      <w:proofErr w:type="spellStart"/>
      <w:r w:rsidRPr="00745233">
        <w:rPr>
          <w:b/>
          <w:sz w:val="24"/>
          <w:szCs w:val="24"/>
        </w:rPr>
        <w:t>ഗതാഗതം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ആരംഭിക്കുക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30405545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b/>
          <w:sz w:val="24"/>
          <w:szCs w:val="24"/>
        </w:rPr>
        <w:t>സമ്പൂർണ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മദ്യനിരോധനം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b/>
          <w:sz w:val="24"/>
          <w:szCs w:val="24"/>
        </w:rPr>
        <w:t>നടപ്പാക്കുക</w:t>
      </w:r>
      <w:proofErr w:type="spellEnd"/>
      <w:r w:rsidRPr="00745233">
        <w:rPr>
          <w:b/>
          <w:sz w:val="24"/>
          <w:szCs w:val="24"/>
        </w:rPr>
        <w:t>.</w:t>
      </w:r>
    </w:p>
    <w:p w14:paraId="2DD21C0B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സമരായുധമായി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തിരഞ്ഞെടുക്കാ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പ്രേരിപ്പിച്ച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ഘടകങ്ങ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എന്തായിരുന്നുവെന്ന്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708AA53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സർക്കാരിന്റെ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നികുതിവരുമാനത്തിന്റെ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അഞ്ചി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ഉപ്പിനുമേ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ചുമത്തുന്ന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നികുതിയായിരുന്നു</w:t>
      </w:r>
      <w:proofErr w:type="spellEnd"/>
      <w:r w:rsidRPr="00745233">
        <w:rPr>
          <w:sz w:val="24"/>
          <w:szCs w:val="24"/>
        </w:rPr>
        <w:t>.</w:t>
      </w:r>
    </w:p>
    <w:p w14:paraId="11F20DCC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ദരിദ്രർക്ക്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വലിയ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ഭാരമായിരുന്നു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തദ്ദേശീയരായ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ചെറുകിട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ഉപ്പുൽപ്പാദകർക്കുമേ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ഉപ്പുണ്ടാക്കുന്നതിന്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നിരോധനം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ഏർപ്പെടുത്തി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ഉപ്പിന്റെ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മടങ്ങ്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വർധിച്ചു</w:t>
      </w:r>
      <w:proofErr w:type="spellEnd"/>
      <w:r w:rsidRPr="00745233">
        <w:rPr>
          <w:sz w:val="24"/>
          <w:szCs w:val="24"/>
        </w:rPr>
        <w:t>.</w:t>
      </w:r>
    </w:p>
    <w:p w14:paraId="664DF4AD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സാധാരണക്കാരെ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ഉണർത്താ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ഉതകുന്ന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എടുത്തുകളയുക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എന്നത്</w:t>
      </w:r>
      <w:proofErr w:type="spellEnd"/>
      <w:r w:rsidRPr="00745233">
        <w:rPr>
          <w:sz w:val="24"/>
          <w:szCs w:val="24"/>
        </w:rPr>
        <w:t>.</w:t>
      </w:r>
    </w:p>
    <w:p w14:paraId="57B07DB8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നിയമലംഘനസമരത്തിന്റെ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ശക്തി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വിശദീകരിച്ചുകൊണ്ട്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പറഞ്ഞു</w:t>
      </w:r>
      <w:proofErr w:type="spellEnd"/>
      <w:r w:rsidRPr="00745233">
        <w:rPr>
          <w:sz w:val="24"/>
          <w:szCs w:val="24"/>
        </w:rPr>
        <w:t>:</w:t>
      </w:r>
    </w:p>
    <w:p w14:paraId="28D3D2C3" w14:textId="55D94E5C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ഏഴുലക്ഷം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ഗ്രാമങ്ങളിലെ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പത്തുപേ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വീതം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കുറുക്കാ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തുടങ്ങുകയാ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ണെങ്കി</w:t>
      </w:r>
      <w:proofErr w:type="spellEnd"/>
      <w:r w:rsidRPr="00745233">
        <w:rPr>
          <w:sz w:val="24"/>
          <w:szCs w:val="24"/>
        </w:rPr>
        <w:t xml:space="preserve">ൽ ഈ </w:t>
      </w:r>
      <w:proofErr w:type="spellStart"/>
      <w:r w:rsidRPr="00745233">
        <w:rPr>
          <w:sz w:val="24"/>
          <w:szCs w:val="24"/>
        </w:rPr>
        <w:t>സർക്കാരിന്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എന്തു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ചെയ്യുവാ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കഴിയും</w:t>
      </w:r>
      <w:proofErr w:type="spellEnd"/>
      <w:r w:rsidRPr="00745233">
        <w:rPr>
          <w:sz w:val="24"/>
          <w:szCs w:val="24"/>
        </w:rPr>
        <w:t xml:space="preserve">? </w:t>
      </w:r>
      <w:proofErr w:type="spellStart"/>
      <w:r w:rsidRPr="00745233">
        <w:rPr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ഊഹിക്കാവുന്നതി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ഏറ്റവും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നീചനായ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lastRenderedPageBreak/>
        <w:t>സ്വേച്ഛാധിപതിപോലും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സമാധാനപരമായി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ലംഘിക്കുന്ന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ജനതയെ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പീരങ്കികൊണ്ട്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ഊറ്റം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കാണിക്കയി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ഒരൽപ്പം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മാറാ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തയാറായാ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നമുക്ക്</w:t>
      </w:r>
      <w:proofErr w:type="spellEnd"/>
      <w:r w:rsidRPr="00745233">
        <w:rPr>
          <w:sz w:val="24"/>
          <w:szCs w:val="24"/>
        </w:rPr>
        <w:t xml:space="preserve"> ഈ </w:t>
      </w:r>
      <w:proofErr w:type="spellStart"/>
      <w:r w:rsidRPr="00745233">
        <w:rPr>
          <w:sz w:val="24"/>
          <w:szCs w:val="24"/>
        </w:rPr>
        <w:t>സർക്കാരിനെ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കുറഞ്ഞ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സമയംകൊണ്ട്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ക്ഷീണിപ്പിക്കുവാ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കഴിയുമെന്ന്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ഉറപ്പുനൽകുന്നു</w:t>
      </w:r>
      <w:proofErr w:type="spellEnd"/>
      <w:r w:rsidRPr="00745233">
        <w:rPr>
          <w:sz w:val="24"/>
          <w:szCs w:val="24"/>
        </w:rPr>
        <w:t>.</w:t>
      </w:r>
    </w:p>
    <w:p w14:paraId="6149514A" w14:textId="0C9FFF69" w:rsidR="00073EF9" w:rsidRPr="00745233" w:rsidRDefault="00271345" w:rsidP="00006270">
      <w:pPr>
        <w:rPr>
          <w:sz w:val="24"/>
          <w:szCs w:val="24"/>
        </w:rPr>
      </w:pPr>
      <w:r w:rsidRPr="00745233">
        <w:rPr>
          <w:i/>
          <w:sz w:val="24"/>
          <w:szCs w:val="24"/>
        </w:rPr>
        <w:t>-</w:t>
      </w:r>
      <w:proofErr w:type="spellStart"/>
      <w:r w:rsidR="00000000" w:rsidRPr="00745233">
        <w:rPr>
          <w:i/>
          <w:sz w:val="24"/>
          <w:szCs w:val="24"/>
        </w:rPr>
        <w:t>ഗാന്ധിജി</w:t>
      </w:r>
      <w:proofErr w:type="spellEnd"/>
    </w:p>
    <w:p w14:paraId="5EC31AAA" w14:textId="77777777" w:rsidR="00073EF9" w:rsidRPr="00745233" w:rsidRDefault="00073EF9" w:rsidP="00006270">
      <w:pPr>
        <w:rPr>
          <w:sz w:val="24"/>
          <w:szCs w:val="24"/>
        </w:rPr>
      </w:pPr>
    </w:p>
    <w:p w14:paraId="56B94C7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വട്ടമേശസമ്മേളനങ്ങ</w:t>
      </w:r>
      <w:proofErr w:type="spellEnd"/>
      <w:r w:rsidRPr="00745233">
        <w:rPr>
          <w:sz w:val="24"/>
          <w:szCs w:val="24"/>
        </w:rPr>
        <w:t>ൾ</w:t>
      </w:r>
    </w:p>
    <w:p w14:paraId="1DB6F2C5" w14:textId="7500A48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ഇന്ത്യയി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നടപ്പി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വരുത്തേണ്ട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ഭരണപരിഷ്കാരങ്ങളെക്കുറിച്ച്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ചർച്ച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ചെയ്യാനായി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ലണ്ടനിലെ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ജയിംസ്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പാലസി</w:t>
      </w:r>
      <w:proofErr w:type="spellEnd"/>
      <w:r w:rsidRPr="00745233">
        <w:rPr>
          <w:sz w:val="24"/>
          <w:szCs w:val="24"/>
        </w:rPr>
        <w:t xml:space="preserve">ൽ 1930, 1931, 1932 </w:t>
      </w:r>
      <w:proofErr w:type="spellStart"/>
      <w:r w:rsidRPr="00745233">
        <w:rPr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വർഷങ്ങളി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മൂന്ന്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വട്ടമേശസമ്മേളനങ്ങ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വിളിച്ചുചേർത്തു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വട്ടമേശസമ്മേളനത്തി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പ്രതിനിധീകരിച്ച്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പങ്കെടുത്തു</w:t>
      </w:r>
      <w:proofErr w:type="spellEnd"/>
      <w:r w:rsidRPr="00745233">
        <w:rPr>
          <w:sz w:val="24"/>
          <w:szCs w:val="24"/>
        </w:rPr>
        <w:t>.</w:t>
      </w:r>
    </w:p>
    <w:p w14:paraId="1D91C0F0" w14:textId="2A7BBEA3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ആഹ്വാനം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ഏറ്റെടുത്ത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</w:t>
      </w:r>
      <w:proofErr w:type="spellEnd"/>
      <w:r w:rsidRPr="00745233">
        <w:rPr>
          <w:sz w:val="24"/>
          <w:szCs w:val="24"/>
        </w:rPr>
        <w:t xml:space="preserve">ൾ </w:t>
      </w:r>
      <w:proofErr w:type="spellStart"/>
      <w:r w:rsidRPr="00745233">
        <w:rPr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ഭാഗങ്ങളി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ഉപ്പുകുറുക്കി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നിയമലംഘനത്തി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പങ്കാളികളായി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കേരളത്തി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പയ്യന്നൂ</w:t>
      </w:r>
      <w:proofErr w:type="spellEnd"/>
      <w:r w:rsidRPr="00745233">
        <w:rPr>
          <w:sz w:val="24"/>
          <w:szCs w:val="24"/>
        </w:rPr>
        <w:t xml:space="preserve">ർ, </w:t>
      </w:r>
      <w:proofErr w:type="spellStart"/>
      <w:r w:rsidRPr="00745233">
        <w:rPr>
          <w:sz w:val="24"/>
          <w:szCs w:val="24"/>
        </w:rPr>
        <w:t>തമിഴ്നാട്ടി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വേദാരണ്യം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മഹാരാഷ്ട്രയി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ബോംബെ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ബംഗാളി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നവഖാലി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വടക്കുപടിഞ്ഞാറ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അതിർത്തിപ്രദേശം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നിയമലംഘനസമരത്തിന്റെ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കേന്ദ്രങ്ങളായി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ഇവിടങ്ങളി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സമരവോളന്റിയർമാ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ഉപ്പുണ്ടാക്കി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വിതരണം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ദേശീയപതാക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ഉയർത്തുകയും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വിരുദ്ധ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മുദ്രാവാക്യം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വിളിക്കുകയും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ഗുജറാത്തിലെ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ധരാസന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ഉപ്പുനിർമാണശാലയിലേക്ക്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സരോജിനി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നായിഡുവിന്റെ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പുറപ്പെട്ട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സത്യഗ്രഹികളെ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നിഷ്ഠൂരമായ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രീതിയി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>.</w:t>
      </w:r>
    </w:p>
    <w:p w14:paraId="7BA38A21" w14:textId="646F3AE9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ഉപ്പുസത്യഗ്രഹത്തെത്തുടർന്ന്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ചെയ്യുകയും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അടിച്ചമർത്തുകയും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613E8894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sz w:val="24"/>
          <w:szCs w:val="24"/>
        </w:rPr>
        <w:t>ബ്രിട്ടീഷുകാ</w:t>
      </w:r>
      <w:proofErr w:type="spellEnd"/>
      <w:r w:rsidRPr="00745233">
        <w:rPr>
          <w:sz w:val="24"/>
          <w:szCs w:val="24"/>
        </w:rPr>
        <w:t xml:space="preserve">ർ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വിടുക</w:t>
      </w:r>
      <w:proofErr w:type="spellEnd"/>
    </w:p>
    <w:p w14:paraId="370A75D3" w14:textId="3DA78BD5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sz w:val="24"/>
          <w:szCs w:val="24"/>
        </w:rPr>
        <w:t>ഇതാ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മന്ത്രം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കൊച്ചു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മന്ത്രം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ഞാ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നിങ്ങൾക്ക്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നിങ്ങളുടെ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ഓരോ</w:t>
      </w:r>
      <w:proofErr w:type="spellEnd"/>
      <w:r w:rsidR="00526669"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ശ്വാസവും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ആവിഷ്കാരം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നൽകണം</w:t>
      </w:r>
      <w:proofErr w:type="spellEnd"/>
      <w:r w:rsidRPr="00745233">
        <w:rPr>
          <w:sz w:val="24"/>
          <w:szCs w:val="24"/>
        </w:rPr>
        <w:t xml:space="preserve"> - </w:t>
      </w:r>
      <w:proofErr w:type="spellStart"/>
      <w:r w:rsidRPr="00745233">
        <w:rPr>
          <w:sz w:val="24"/>
          <w:szCs w:val="24"/>
        </w:rPr>
        <w:lastRenderedPageBreak/>
        <w:t>പ്രവർത്തിക്കുക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sz w:val="24"/>
          <w:szCs w:val="24"/>
        </w:rPr>
        <w:t>അല്ലെങ്കി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മരിക്കുക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ഒന്നുകി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സ്വതന്ത്രമാക്കും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അല്ലെങ്കി</w:t>
      </w:r>
      <w:proofErr w:type="spellEnd"/>
      <w:r w:rsidRPr="00745233">
        <w:rPr>
          <w:sz w:val="24"/>
          <w:szCs w:val="24"/>
        </w:rPr>
        <w:t xml:space="preserve">ൽ ആ </w:t>
      </w:r>
      <w:proofErr w:type="spellStart"/>
      <w:r w:rsidRPr="00745233">
        <w:rPr>
          <w:sz w:val="24"/>
          <w:szCs w:val="24"/>
        </w:rPr>
        <w:t>ശ്രമത്തി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മരിക്കും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നാം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നമ്മുടെ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അടിമത്തം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തുടരുന്നതു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കാണാ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ജീവി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ച്ചിരിക്കുകയില്ല</w:t>
      </w:r>
      <w:proofErr w:type="spellEnd"/>
      <w:r w:rsidRPr="00745233">
        <w:rPr>
          <w:sz w:val="24"/>
          <w:szCs w:val="24"/>
        </w:rPr>
        <w:t>."</w:t>
      </w:r>
    </w:p>
    <w:p w14:paraId="2756F440" w14:textId="77777777" w:rsidR="00073EF9" w:rsidRPr="00745233" w:rsidRDefault="00000000" w:rsidP="00006270">
      <w:pPr>
        <w:rPr>
          <w:sz w:val="24"/>
          <w:szCs w:val="24"/>
        </w:rPr>
      </w:pPr>
      <w:proofErr w:type="spellStart"/>
      <w:r w:rsidRPr="00745233">
        <w:rPr>
          <w:i/>
          <w:sz w:val="24"/>
          <w:szCs w:val="24"/>
        </w:rPr>
        <w:t>ഗാന്ധിജി</w:t>
      </w:r>
      <w:proofErr w:type="spellEnd"/>
    </w:p>
    <w:p w14:paraId="4DE4F17F" w14:textId="77777777" w:rsidR="00073EF9" w:rsidRPr="00745233" w:rsidRDefault="00000000" w:rsidP="00006270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1942 </w:t>
      </w:r>
      <w:proofErr w:type="spellStart"/>
      <w:r w:rsidRPr="00745233">
        <w:rPr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8 </w:t>
      </w:r>
      <w:proofErr w:type="spellStart"/>
      <w:r w:rsidRPr="00745233">
        <w:rPr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ബോംബെയി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സമ്മേളനത്തി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ജനങ്ങളോടു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പറഞ്ഞ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വാക്കുകളാണിത്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ൻ </w:t>
      </w:r>
      <w:proofErr w:type="spellStart"/>
      <w:r w:rsidRPr="00745233">
        <w:rPr>
          <w:sz w:val="24"/>
          <w:szCs w:val="24"/>
        </w:rPr>
        <w:t>നാഷണ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നേതൃത്വത്തി</w:t>
      </w:r>
      <w:proofErr w:type="spellEnd"/>
      <w:r w:rsidRPr="00745233">
        <w:rPr>
          <w:sz w:val="24"/>
          <w:szCs w:val="24"/>
        </w:rPr>
        <w:t xml:space="preserve">ൽ </w:t>
      </w:r>
      <w:proofErr w:type="spellStart"/>
      <w:r w:rsidRPr="00745233">
        <w:rPr>
          <w:sz w:val="24"/>
          <w:szCs w:val="24"/>
        </w:rPr>
        <w:t>നടത്തിയ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അവസാനത്തെ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ബഹുജനസമരമായ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സമരത്തിനുള്ള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ആഹ്വാനമായിരുന്നു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>.</w:t>
      </w:r>
    </w:p>
    <w:p w14:paraId="3DD09CD7" w14:textId="2294665F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നിയമലംഘന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എല്ലാ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കൈമാറി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നിർബന്ധിക്കുന്ന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അഹിംസയിലൂന്നിയുള്ള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വിഭാവനം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ചിലഘടകങ്ങ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പരിശോധിക്കാം</w:t>
      </w:r>
      <w:proofErr w:type="spellEnd"/>
      <w:r w:rsidRPr="00745233">
        <w:rPr>
          <w:sz w:val="24"/>
          <w:szCs w:val="24"/>
        </w:rPr>
        <w:t>.</w:t>
      </w:r>
    </w:p>
    <w:p w14:paraId="1BDE9526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ഭരണഘടനാ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പരിഷ്കാരങ്ങ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നടപ്പിലാക്കാ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കാണിച്ച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വൈമനസ്യം</w:t>
      </w:r>
      <w:proofErr w:type="spellEnd"/>
      <w:r w:rsidRPr="00745233">
        <w:rPr>
          <w:sz w:val="24"/>
          <w:szCs w:val="24"/>
        </w:rPr>
        <w:t>.</w:t>
      </w:r>
    </w:p>
    <w:p w14:paraId="450C8BE6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വിലക്കയറ്റവും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ക്ഷാമവും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മൂലമുള്ള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അതൃപ്തി</w:t>
      </w:r>
      <w:proofErr w:type="spellEnd"/>
      <w:r w:rsidRPr="00745233">
        <w:rPr>
          <w:sz w:val="24"/>
          <w:szCs w:val="24"/>
        </w:rPr>
        <w:t>.</w:t>
      </w:r>
    </w:p>
    <w:p w14:paraId="0D5FE022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പരാജയപ്പെടുമെന്ന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തോന്ന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>.</w:t>
      </w:r>
    </w:p>
    <w:p w14:paraId="32262935" w14:textId="54A7DA5F" w:rsidR="007B2F98" w:rsidRPr="00745233" w:rsidRDefault="007B2F98" w:rsidP="007B2F98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നിർദേശങ്ങളായിരുന്നു</w:t>
      </w:r>
      <w:proofErr w:type="spellEnd"/>
      <w:r w:rsidR="00526669" w:rsidRPr="00745233">
        <w:rPr>
          <w:sz w:val="24"/>
          <w:szCs w:val="24"/>
        </w:rPr>
        <w:t xml:space="preserve">: </w:t>
      </w:r>
    </w:p>
    <w:p w14:paraId="7D079A36" w14:textId="467148F3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നാട്ടുരാജാക്കന്മാ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പരമാധികാരം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അംഗീകരിക്കണം</w:t>
      </w:r>
      <w:proofErr w:type="spellEnd"/>
      <w:r w:rsidRPr="00745233">
        <w:rPr>
          <w:sz w:val="24"/>
          <w:szCs w:val="24"/>
        </w:rPr>
        <w:t>.</w:t>
      </w:r>
    </w:p>
    <w:p w14:paraId="27B40028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കൊടുക്കാ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കൂട്ടാക്കരുത്</w:t>
      </w:r>
      <w:proofErr w:type="spellEnd"/>
      <w:r w:rsidRPr="00745233">
        <w:rPr>
          <w:sz w:val="24"/>
          <w:szCs w:val="24"/>
        </w:rPr>
        <w:t>.</w:t>
      </w:r>
    </w:p>
    <w:p w14:paraId="49A8B09A" w14:textId="03087556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ജീവനക്കാ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രാജിവയ്ക്കാതെ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പരസ്യമാക്കണം</w:t>
      </w:r>
      <w:proofErr w:type="spellEnd"/>
      <w:r w:rsidRPr="00745233">
        <w:rPr>
          <w:sz w:val="24"/>
          <w:szCs w:val="24"/>
        </w:rPr>
        <w:t>.</w:t>
      </w:r>
    </w:p>
    <w:p w14:paraId="7D0FEAF2" w14:textId="14336835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പട്ടാളക്കാ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വെടിയാതെ</w:t>
      </w:r>
      <w:proofErr w:type="spellEnd"/>
      <w:r w:rsidR="00526669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സ്വന്തം</w:t>
      </w:r>
      <w:proofErr w:type="spellEnd"/>
    </w:p>
    <w:p w14:paraId="66B53C39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ആൾക്കാർക്കുനേരെ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വെടിവയ്ക്കാ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വിസമ്മതിക്കണം</w:t>
      </w:r>
      <w:proofErr w:type="spellEnd"/>
      <w:r w:rsidRPr="00745233">
        <w:rPr>
          <w:sz w:val="24"/>
          <w:szCs w:val="24"/>
        </w:rPr>
        <w:t>.</w:t>
      </w:r>
    </w:p>
    <w:p w14:paraId="51D44FB7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സ്വാതന്ത്ര്യപ്രാപ്തി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പിടിച്ചുനിൽക്കാ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കഴിയുമെങ്കി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</w:p>
    <w:p w14:paraId="590306BB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വിദ്യാർഥിക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പഠനം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ഉപേക്ഷിക്കണം</w:t>
      </w:r>
      <w:proofErr w:type="spellEnd"/>
      <w:r w:rsidRPr="00745233">
        <w:rPr>
          <w:sz w:val="24"/>
          <w:szCs w:val="24"/>
        </w:rPr>
        <w:t>.</w:t>
      </w:r>
    </w:p>
    <w:p w14:paraId="5B71C62C" w14:textId="50565741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അതിക്രൂരമായി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നേരിട്ടു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അക്രമാസക്തരായ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പലയിടങ്ങളിലും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കെട്ടിടങ്ങ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ഇലക്ട്രിക്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ലൈനുക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ഗതാഗത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മാർഗങ്ങ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തകർത്തു</w:t>
      </w:r>
      <w:proofErr w:type="spellEnd"/>
      <w:r w:rsidRPr="00745233">
        <w:rPr>
          <w:sz w:val="24"/>
          <w:szCs w:val="24"/>
        </w:rPr>
        <w:t xml:space="preserve">. 1942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അവസാനിക്കുമ്പോ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ഇന്ത്യയാകെ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തീച്ചൂളയിലായിരുന്നു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നേടാനുള്ള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ജനതയുടെ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നിശ്ചയദാർഢ്യത്തിനുള്ള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തെളിവായിരുന്നു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പ്രസ്ഥാനം</w:t>
      </w:r>
      <w:proofErr w:type="spellEnd"/>
      <w:r w:rsidRPr="00745233">
        <w:rPr>
          <w:sz w:val="24"/>
          <w:szCs w:val="24"/>
        </w:rPr>
        <w:t>.</w:t>
      </w:r>
    </w:p>
    <w:p w14:paraId="49A34029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വേറിട്ട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വഴിക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16E15238" w14:textId="50A97B9D" w:rsidR="007B2F98" w:rsidRPr="00745233" w:rsidRDefault="007B2F98" w:rsidP="007B2F98">
      <w:pPr>
        <w:rPr>
          <w:sz w:val="24"/>
          <w:szCs w:val="24"/>
        </w:rPr>
      </w:pPr>
      <w:r w:rsidRPr="00745233">
        <w:rPr>
          <w:sz w:val="24"/>
          <w:szCs w:val="24"/>
        </w:rPr>
        <w:t>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പൊതുജനവികാരം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പാരമ്യത്തി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എത്തിനിൽക്കുമ്പോ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പിൻമാറ്റത്തിന്റെ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കാഹളം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പുറപ്പെടുവിക്കുന്നത്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ദേശീയദുരന്തത്തി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കുറഞ്ഞ്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മറ്റൊന്നുമല്ല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</w:t>
      </w:r>
      <w:r w:rsidR="00526669" w:rsidRPr="00745233">
        <w:rPr>
          <w:rFonts w:ascii="Nirmala UI" w:hAnsi="Nirmala UI" w:cs="Nirmala UI"/>
          <w:sz w:val="24"/>
          <w:szCs w:val="24"/>
        </w:rPr>
        <w:t>ത്മാ</w:t>
      </w:r>
      <w:r w:rsidRPr="00745233">
        <w:rPr>
          <w:rFonts w:ascii="Nirmala UI" w:hAnsi="Nirmala UI" w:cs="Nirmala UI"/>
          <w:sz w:val="24"/>
          <w:szCs w:val="24"/>
        </w:rPr>
        <w:t>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കൂട്ടാളികളായ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ദേശബന്ധു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മോത്തിലാ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ലജ്പത്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റായ്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പൊതുജനങ്ങളുടെ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പ്രതിഷേധത്തോടൊപ്പം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മഹാത്മാഗാന്ധിയുടെ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പിൻമാറ്റത്തി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ദുഃഖിതനും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രോഷാ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കുലനുമായ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ദേശബന്ധുവിനെയായിരുന്നു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ഞാ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ജയിലി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കണ്ടത്</w:t>
      </w:r>
      <w:proofErr w:type="spellEnd"/>
      <w:r w:rsidRPr="00745233">
        <w:rPr>
          <w:sz w:val="24"/>
          <w:szCs w:val="24"/>
        </w:rPr>
        <w:t>."</w:t>
      </w:r>
    </w:p>
    <w:p w14:paraId="11C7260F" w14:textId="28062FC5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ചൗരിചൗര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സംഭവത്തെത്തുടർന്ന്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നിസ്സഹകരണസമരം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പിൻവലിച്ചതിനെതിരായ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വാക്കുകളാണിവ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ആശയങ്ങളിൽനിന്നും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കാഴ്ചപ്പാടുണ്ടായിരുന്ന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പ്രസ്ഥാനങ്ങളും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വ്യക്തികളും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നിർണായക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തന്നെയായിരുന്നു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>.</w:t>
      </w:r>
    </w:p>
    <w:p w14:paraId="15EAB0F5" w14:textId="54FFEEFE" w:rsidR="007B2F98" w:rsidRPr="00745233" w:rsidRDefault="007B2F98" w:rsidP="003C471B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ബഹിഷ്കരണ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</w:t>
      </w:r>
      <w:r w:rsidRPr="00745233">
        <w:rPr>
          <w:sz w:val="24"/>
          <w:szCs w:val="24"/>
        </w:rPr>
        <w:t>.</w:t>
      </w:r>
      <w:r w:rsidRPr="00745233">
        <w:rPr>
          <w:rFonts w:ascii="Nirmala UI" w:hAnsi="Nirmala UI" w:cs="Nirmala UI"/>
          <w:sz w:val="24"/>
          <w:szCs w:val="24"/>
        </w:rPr>
        <w:t>ആ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ദാസ്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മോത്തിലാ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1923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സ്വരാജ്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നിയമനിർമാണസഭകളെ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ബഹിഷ്കരിക്കുകയല്ല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മറിച്ച്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ബദ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അഭിപ്രായത്തിനുമുള്ള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വേദികളാക്കണം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നിയമനിർമാണസഭകളിലേക്ക്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മൽസരിക്കുകയും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ക്രമേണ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സമരരീതികളോടുള്ള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വിയോജിപ്പ്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കൂടുത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പ്രകടമാകാ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ഉത്തർപ്രദേശ്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/>
          <w:sz w:val="24"/>
          <w:szCs w:val="24"/>
        </w:rPr>
        <w:t>എന്നിവിടങ്ങളിലെ</w:t>
      </w:r>
      <w:proofErr w:type="spellEnd"/>
      <w:r w:rsidR="003C471B" w:rsidRPr="00745233">
        <w:rPr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/>
          <w:sz w:val="24"/>
          <w:szCs w:val="24"/>
        </w:rPr>
        <w:t>വിപ്ലവകാരിക</w:t>
      </w:r>
      <w:proofErr w:type="spellEnd"/>
      <w:r w:rsidR="003C471B" w:rsidRPr="00745233">
        <w:rPr>
          <w:rFonts w:ascii="Nirmala UI" w:hAnsi="Nirmala UI" w:cs="Nirmala UI"/>
          <w:sz w:val="24"/>
          <w:szCs w:val="24"/>
        </w:rPr>
        <w:t>ൾ</w:t>
      </w:r>
      <w:r w:rsidR="003C471B" w:rsidRPr="00745233">
        <w:rPr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/>
          <w:sz w:val="24"/>
          <w:szCs w:val="24"/>
        </w:rPr>
        <w:t>ഡൽഹിയി</w:t>
      </w:r>
      <w:proofErr w:type="spellEnd"/>
      <w:r w:rsidR="003C471B" w:rsidRPr="00745233">
        <w:rPr>
          <w:rFonts w:ascii="Nirmala UI" w:hAnsi="Nirmala UI" w:cs="Nirmala UI"/>
          <w:sz w:val="24"/>
          <w:szCs w:val="24"/>
        </w:rPr>
        <w:t>ൽ</w:t>
      </w:r>
      <w:r w:rsidR="003C471B" w:rsidRPr="00745233">
        <w:rPr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/>
          <w:sz w:val="24"/>
          <w:szCs w:val="24"/>
        </w:rPr>
        <w:t>വെച്ച്</w:t>
      </w:r>
      <w:proofErr w:type="spellEnd"/>
      <w:r w:rsidR="003C471B" w:rsidRPr="00745233">
        <w:rPr>
          <w:sz w:val="24"/>
          <w:szCs w:val="24"/>
        </w:rPr>
        <w:t xml:space="preserve"> 1928</w:t>
      </w:r>
      <w:r w:rsidR="003C471B" w:rsidRPr="00745233">
        <w:rPr>
          <w:rFonts w:ascii="Nirmala UI" w:hAnsi="Nirmala UI" w:cs="Nirmala UI"/>
          <w:sz w:val="24"/>
          <w:szCs w:val="24"/>
        </w:rPr>
        <w:t>ൽ</w:t>
      </w:r>
      <w:r w:rsidR="003C471B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 w:hint="cs"/>
          <w:sz w:val="24"/>
          <w:szCs w:val="24"/>
        </w:rPr>
        <w:t>ഹിന്ദുസ്ഥാ</w:t>
      </w:r>
      <w:proofErr w:type="spellEnd"/>
      <w:r w:rsidR="003C471B" w:rsidRPr="00745233">
        <w:rPr>
          <w:rFonts w:ascii="Nirmala UI" w:hAnsi="Nirmala UI" w:cs="Nirmala UI" w:hint="cs"/>
          <w:sz w:val="24"/>
          <w:szCs w:val="24"/>
        </w:rPr>
        <w:t>ൻ</w:t>
      </w:r>
      <w:r w:rsidR="003C471B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 w:hint="cs"/>
          <w:sz w:val="24"/>
          <w:szCs w:val="24"/>
        </w:rPr>
        <w:t>സോഷ്യലിസ്റ്റ്</w:t>
      </w:r>
      <w:proofErr w:type="spellEnd"/>
      <w:r w:rsidR="003C471B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അസോസിയേഷ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സംഘടനയ്ക്ക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ചന്ദ്രശേഖ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ആസാദ്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സുഖ്ദേവ്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തുടങ്ങിയവരായിരുന്നു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സായുധവിപ്ലവത്തിനായി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ആരംഭിച്ച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സേനാവിഭാഗമാണ്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'.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കോളനിഭരണം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അട്ടിമറിക്കുകയും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ഫെഡറ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റിപ്പബ്ലിക്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സായുധ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സംഘടിപ്പിക്കുകയുമായിരുന്നു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ഇവരുടെ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ദേശീയനേതാക്കളി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ഒരാളായിരുന്ന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ലാലാലജ്പത്റായിയുടെ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മരണത്തിലേക്കു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നയിച്ച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ലാത്തിച്ചാർജിനുത്തരവാദിയായ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സാൻഡേഴ്സ്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പോലീസ്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ഉദ്യോഗസ്ഥനെ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സുഖ്ദേവ്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വെടിവച്ചുകൊന്നു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പൗരാവകാശങ്ങ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പരിമിതപ്പെടുത്താനുള്ള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കരിനിയമങ്ങ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പാസാക്കുന്നതി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പ്രതിഷേധിച്ചു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ഭഗത്സിങ്ങും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ബദുകേശ്വ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ദത്തും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സെൻട്ര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ലജിസ്റ്റേറ്റീവ്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അസംബ്ലിയി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ബോംബെറിഞ്ഞു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1931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മാർച്ച്</w:t>
      </w:r>
      <w:proofErr w:type="spellEnd"/>
      <w:r w:rsidRPr="00745233">
        <w:rPr>
          <w:sz w:val="24"/>
          <w:szCs w:val="24"/>
        </w:rPr>
        <w:t xml:space="preserve"> 23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="003C471B" w:rsidRPr="00745233">
        <w:rPr>
          <w:rFonts w:ascii="Nirmala UI" w:hAnsi="Nirmala UI" w:cs="Nirmala UI"/>
          <w:sz w:val="24"/>
          <w:szCs w:val="24"/>
        </w:rPr>
        <w:t>ഭഗത്സി</w:t>
      </w:r>
      <w:r w:rsidRPr="00745233">
        <w:rPr>
          <w:rFonts w:ascii="Nirmala UI" w:hAnsi="Nirmala UI" w:cs="Nirmala UI"/>
          <w:sz w:val="24"/>
          <w:szCs w:val="24"/>
        </w:rPr>
        <w:t>ങിനെയും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സുഖദേവിനെയും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രാജ്ഗുരുവിനെയും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തൂക്കിലേറ്റി</w:t>
      </w:r>
      <w:proofErr w:type="spellEnd"/>
      <w:r w:rsidRPr="00745233">
        <w:rPr>
          <w:sz w:val="24"/>
          <w:szCs w:val="24"/>
        </w:rPr>
        <w:t xml:space="preserve">. </w:t>
      </w:r>
    </w:p>
    <w:p w14:paraId="1D41EF7F" w14:textId="0C70B17F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പ്രചോദനം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ഉൾക്കൊണ്ട്</w:t>
      </w:r>
      <w:proofErr w:type="spellEnd"/>
      <w:r w:rsidRPr="00745233">
        <w:rPr>
          <w:sz w:val="24"/>
          <w:szCs w:val="24"/>
        </w:rPr>
        <w:t xml:space="preserve"> 1930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കളോടെ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സോഷ്യലിസ്റ്റാശയങ്ങ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പ്രചരിക്കാ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കോൺഗ്രസ്സിനുള്ളിലെ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സുഭാഷ്ചന്ദ്രബോസ്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അരുണാ</w:t>
      </w:r>
      <w:proofErr w:type="spellEnd"/>
      <w:r w:rsidR="003C471B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ആസഫലി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പാർട്ടിക്കുള്ളി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>.</w:t>
      </w:r>
    </w:p>
    <w:p w14:paraId="02D00450" w14:textId="5A560B3C" w:rsidR="007B2F98" w:rsidRPr="00745233" w:rsidRDefault="007B2F98" w:rsidP="007B2F98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1934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നാരായണിന്റെ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രൂപംകൊണ്ടു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ക്വിറ്റ്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സമരകാലഘട്ടത്തി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സജീവമായിരുന്നു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മുൻനിര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നേതാക്കളെല്ലാം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അറസ്റ്റിലായപ്പോ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ഒളിവി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പിന്തുണ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നൽകിയത്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ജയപ്രകാശ്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നാരായ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അരുണാ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ആസഫലി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തുടങ്ങിയവരാണ്</w:t>
      </w:r>
      <w:proofErr w:type="spellEnd"/>
      <w:r w:rsidRPr="00745233">
        <w:rPr>
          <w:sz w:val="24"/>
          <w:szCs w:val="24"/>
        </w:rPr>
        <w:t>.</w:t>
      </w:r>
    </w:p>
    <w:p w14:paraId="5EC0537E" w14:textId="449920FC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പലഘട്ടങ്ങളിലും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വിയോജിപ്പ്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പ്രകടിപ്പിച്ച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ആളായിരുന്നു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ഫോർവേഡ്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ബ്ലോക്ക്</w:t>
      </w:r>
      <w:proofErr w:type="spellEnd"/>
      <w:r w:rsidRPr="00745233">
        <w:rPr>
          <w:sz w:val="24"/>
          <w:szCs w:val="24"/>
        </w:rPr>
        <w:t xml:space="preserve">'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രാഷ്ട്രീയ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പാർട്ടിക്ക്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പിന്നീട്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ബിഹാരി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</w:t>
      </w:r>
      <w:proofErr w:type="spellEnd"/>
      <w:r w:rsidRPr="00745233">
        <w:rPr>
          <w:sz w:val="24"/>
          <w:szCs w:val="24"/>
        </w:rPr>
        <w:t xml:space="preserve">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' (INA)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യുടെ</w:t>
      </w:r>
      <w:proofErr w:type="spellEnd"/>
      <w:r w:rsidR="003C471B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ഏറ്റെടുത്തു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സിംഗപ്പൂരി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സ്വതന്ത്രഭാരതത്തിന്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മണ്ണി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തൂത്തെറിയാനുള്ള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എന്നതായിരുന്നു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താൽക്കാലിക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വനിതാ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വിഭാഗമായി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ഝാൻസി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റാണി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റെജിമെന്റ്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ചുമതല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മലയാളിയായ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ക്യാപ്റ്റ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ലക്ഷ്മിക്കായിരുന്നു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ജപ്പാന്റെ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സഹായത്തോടെ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സുഭാഷ്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ചന്ദ്രബോസിന്റെ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നാഷണ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ആർമി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വടക്കുകിഴക്ക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അതിർത്തിവരെ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ഇംഫാലി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ദേശീയപതാക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ഉയർത്തുകയും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>.</w:t>
      </w:r>
    </w:p>
    <w:p w14:paraId="3FE804F2" w14:textId="3266F3A0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സ്വാതന്ത്ര്യസമരത്തിലെ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ദക്ഷിണേന്ത്യയിലെ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രക്തസാക്ഷിയാണ്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ജനകീയ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പ്രക്ഷോഭങ്ങ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നിഷ്ഠൂരമായി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അടിച്ചമർത്തിയിരുന്ന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തിരുനെൽവേലി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ജില്ലാകളക്ട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റോബർട്ട്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ഡെസ്കോർട്ട്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ആഷയെ</w:t>
      </w:r>
      <w:proofErr w:type="spellEnd"/>
      <w:r w:rsidRPr="00745233">
        <w:rPr>
          <w:sz w:val="24"/>
          <w:szCs w:val="24"/>
        </w:rPr>
        <w:t xml:space="preserve"> 1911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</w:t>
      </w:r>
      <w:proofErr w:type="spellEnd"/>
      <w:r w:rsidRPr="00745233">
        <w:rPr>
          <w:sz w:val="24"/>
          <w:szCs w:val="24"/>
        </w:rPr>
        <w:t xml:space="preserve"> 17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തമിഴ്നാട്ടിലെ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മനിയാണി</w:t>
      </w:r>
      <w:proofErr w:type="spellEnd"/>
      <w:r w:rsidRPr="00745233">
        <w:rPr>
          <w:sz w:val="24"/>
          <w:szCs w:val="24"/>
        </w:rPr>
        <w:t xml:space="preserve"> (</w:t>
      </w:r>
      <w:proofErr w:type="spellStart"/>
      <w:r w:rsidRPr="00745233">
        <w:rPr>
          <w:sz w:val="24"/>
          <w:szCs w:val="24"/>
        </w:rPr>
        <w:t>Maniachi</w:t>
      </w:r>
      <w:proofErr w:type="spellEnd"/>
      <w:r w:rsidRPr="00745233">
        <w:rPr>
          <w:sz w:val="24"/>
          <w:szCs w:val="24"/>
        </w:rPr>
        <w:t xml:space="preserve">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റെയിൽവേ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സ്റ്റേഷനി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വെടിവച്ചുകൊന്നു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ബ്രിട്ടീഷുകാർക്ക്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പിടികൊടുക്കാതെ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ആ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ഫ്ളാറ്റ്ഫോമിൽത്തന്നെ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അദ്ദേഹവും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ആത്മാഹുതി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അയ്യരുടെ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പ്രവൃത്തിയെപ്പറ്റി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മാഡം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കാമ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വന്ദേമാതരം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പ്രസിദ്ധീകരണത്തി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ഇങ്ങനെ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എഴുതി</w:t>
      </w:r>
      <w:proofErr w:type="spellEnd"/>
      <w:r w:rsidRPr="00745233">
        <w:rPr>
          <w:sz w:val="24"/>
          <w:szCs w:val="24"/>
        </w:rPr>
        <w:t>: “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വാഞ്ചി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വെടിയുണ്ടക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നൂറ്റാണ്ടുകളായി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അടിമത്തത്തിലായിരുന്ന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ഗാഢനിദയി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ഉണർത്തി</w:t>
      </w:r>
      <w:proofErr w:type="spellEnd"/>
      <w:r w:rsidRPr="00745233">
        <w:rPr>
          <w:sz w:val="24"/>
          <w:szCs w:val="24"/>
        </w:rPr>
        <w:t>.</w:t>
      </w:r>
    </w:p>
    <w:p w14:paraId="56A2DD54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b/>
          <w:sz w:val="24"/>
          <w:szCs w:val="24"/>
        </w:rPr>
        <w:lastRenderedPageBreak/>
        <w:t>തൊഴിലാളി</w:t>
      </w:r>
      <w:proofErr w:type="spellEnd"/>
      <w:r w:rsidRPr="00745233">
        <w:rPr>
          <w:b/>
          <w:sz w:val="24"/>
          <w:szCs w:val="24"/>
        </w:rPr>
        <w:t xml:space="preserve"> -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കർഷകപ്രസ്ഥാ</w:t>
      </w:r>
      <w:proofErr w:type="spellEnd"/>
      <w:r w:rsidRPr="00745233">
        <w:rPr>
          <w:b/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b/>
          <w:sz w:val="24"/>
          <w:szCs w:val="24"/>
        </w:rPr>
        <w:t>നങ്ങ</w:t>
      </w:r>
      <w:proofErr w:type="spellEnd"/>
      <w:r w:rsidRPr="00745233">
        <w:rPr>
          <w:rFonts w:ascii="Nirmala UI" w:hAnsi="Nirmala UI" w:cs="Nirmala UI"/>
          <w:b/>
          <w:sz w:val="24"/>
          <w:szCs w:val="24"/>
        </w:rPr>
        <w:t>ൾ</w:t>
      </w:r>
    </w:p>
    <w:p w14:paraId="4111C33F" w14:textId="17068F2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റഷ്യ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വിപ്ലവത്തെ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സോഷ്യലിസ്റ്റ്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സ്വാധീനം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തൊഴിലാളിപ്രസ്ഥാനങ്ങ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രൂപീകരിക്കുന്നതിനിടയാക്കി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രൂപീകരിക്കപ്പെട്ട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തൊഴിലാളിസംഘടനക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പറയുന്നതാണ്</w:t>
      </w:r>
      <w:proofErr w:type="spellEnd"/>
      <w:r w:rsidRPr="00745233">
        <w:rPr>
          <w:sz w:val="24"/>
          <w:szCs w:val="24"/>
        </w:rPr>
        <w:t>.</w:t>
      </w:r>
    </w:p>
    <w:p w14:paraId="617C18A8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അഹമ്മദാബാദ്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ടെക്സ്റ്റൈ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അസോസിയേഷ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70CADDE3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മദ്രാസ്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ലേബ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</w:p>
    <w:p w14:paraId="1D2CA0B9" w14:textId="71AE9BA3" w:rsidR="007B2F98" w:rsidRPr="00745233" w:rsidRDefault="007B2F98" w:rsidP="007B2F98">
      <w:pPr>
        <w:rPr>
          <w:sz w:val="24"/>
          <w:szCs w:val="24"/>
        </w:rPr>
      </w:pPr>
      <w:r w:rsidRPr="00745233">
        <w:rPr>
          <w:sz w:val="24"/>
          <w:szCs w:val="24"/>
        </w:rPr>
        <w:t xml:space="preserve">1920 </w:t>
      </w:r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എൻ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എം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ജോഷി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ലാലാ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ലജ്പത്റായി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മുൻകൈ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എടുത്ത്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ട്രേഡ്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(AITUC)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രൂപീകരിച്ചു</w:t>
      </w:r>
      <w:proofErr w:type="spellEnd"/>
      <w:r w:rsidRPr="00745233">
        <w:rPr>
          <w:sz w:val="24"/>
          <w:szCs w:val="24"/>
        </w:rPr>
        <w:t>.</w:t>
      </w:r>
    </w:p>
    <w:p w14:paraId="541E9BF8" w14:textId="77777777" w:rsidR="007B2F98" w:rsidRPr="00745233" w:rsidRDefault="007B2F98" w:rsidP="007B2F98">
      <w:pPr>
        <w:rPr>
          <w:sz w:val="24"/>
          <w:szCs w:val="24"/>
        </w:rPr>
      </w:pP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മൂന്നു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ലക്ഷ്യങ്ങളായിരുന്നു</w:t>
      </w:r>
      <w:proofErr w:type="spellEnd"/>
      <w:r w:rsidRPr="00745233">
        <w:rPr>
          <w:sz w:val="24"/>
          <w:szCs w:val="24"/>
        </w:rPr>
        <w:t>.</w:t>
      </w:r>
    </w:p>
    <w:p w14:paraId="315B96F9" w14:textId="5295BF90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തൊഴിലാളിവർഗമെന്ന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സംഘടിക്കുകയും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ചെയ്യുക</w:t>
      </w:r>
      <w:proofErr w:type="spellEnd"/>
      <w:r w:rsidRPr="00745233">
        <w:rPr>
          <w:sz w:val="24"/>
          <w:szCs w:val="24"/>
        </w:rPr>
        <w:t>.</w:t>
      </w:r>
    </w:p>
    <w:p w14:paraId="21BB9C62" w14:textId="55E2E12F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രാജ്യത്തിനു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പുറത്തുള്ള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തൊഴിലാളിവർഗവുമായി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പ്രവർത്തിക്കുക</w:t>
      </w:r>
      <w:proofErr w:type="spellEnd"/>
      <w:r w:rsidRPr="00745233">
        <w:rPr>
          <w:sz w:val="24"/>
          <w:szCs w:val="24"/>
        </w:rPr>
        <w:t>.</w:t>
      </w:r>
    </w:p>
    <w:p w14:paraId="6C6407EE" w14:textId="753491FA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സ്വാതന്ത്ര്യത്തിനുവേണ്ടിയുള്ള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പോരാട്ടത്തി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സജീവ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പങ്കുവഹിക്കുക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നികുതിനയങ്ങളും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സെമീന്ദാർമാരുടെ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ചൂഷണവും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ഉൽപ്പന്നങ്ങൾക്കുണ്ടായ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വിലയിടിവും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ഇടയി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കൂട്ടായ്മയുടെ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ആവശ്യകത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ബോധ്യപ്പെടുത്തി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കർഷകപ്രസ്ഥാനങ്ങളുടെ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രൂപീകരണത്തിന്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r w:rsidRPr="00745233">
        <w:rPr>
          <w:rFonts w:ascii="Nirmala UI" w:hAnsi="Nirmala UI" w:cs="Nirmala UI"/>
          <w:sz w:val="24"/>
          <w:szCs w:val="24"/>
        </w:rPr>
        <w:t>എൻ</w:t>
      </w:r>
      <w:r w:rsidRPr="00745233">
        <w:rPr>
          <w:sz w:val="24"/>
          <w:szCs w:val="24"/>
        </w:rPr>
        <w:t>.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രംഗ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അടക്കമുള്ള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കർഷകനേതാക്കളുടെ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ശ്രമഫലമായി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ലാഹോറി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സ്ഥാപിതമായി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പിൽക്കാലത്ത്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സഭ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പേരു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സ്വീകരി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ബോംബെയിലെ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അഖിലേന്ത്യാ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സമിതി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സമ്മേളനത്തി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ഉൾക്കൊള്ളിച്ചുകൊണ്ട്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കിസാ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മാനിഫെസ്റ്റോയ്ക്ക്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രൂപം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ഉൾപ്പെടുത്തിയിരുന്ന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>.</w:t>
      </w:r>
    </w:p>
    <w:p w14:paraId="549114D8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ഭൂനികുതിയും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പാട്ടവും</w:t>
      </w:r>
      <w:proofErr w:type="spellEnd"/>
      <w:r w:rsidRPr="00745233">
        <w:rPr>
          <w:sz w:val="24"/>
          <w:szCs w:val="24"/>
        </w:rPr>
        <w:t xml:space="preserve"> 50%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കുറയ്ക്കുക</w:t>
      </w:r>
      <w:proofErr w:type="spellEnd"/>
      <w:r w:rsidRPr="00745233">
        <w:rPr>
          <w:sz w:val="24"/>
          <w:szCs w:val="24"/>
        </w:rPr>
        <w:t>.</w:t>
      </w:r>
    </w:p>
    <w:p w14:paraId="5CD98526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കടങ്ങ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മരവിപ്പിക്കുക</w:t>
      </w:r>
      <w:proofErr w:type="spellEnd"/>
      <w:r w:rsidRPr="00745233">
        <w:rPr>
          <w:sz w:val="24"/>
          <w:szCs w:val="24"/>
        </w:rPr>
        <w:t>.</w:t>
      </w:r>
    </w:p>
    <w:p w14:paraId="1FD5E51D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ഫ്യൂഡ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നികുതിക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റദ്ദാക്കുക</w:t>
      </w:r>
      <w:proofErr w:type="spellEnd"/>
      <w:r w:rsidRPr="00745233">
        <w:rPr>
          <w:sz w:val="24"/>
          <w:szCs w:val="24"/>
        </w:rPr>
        <w:t>.</w:t>
      </w:r>
    </w:p>
    <w:p w14:paraId="6BC348FF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കർഷകത്തൊഴിലാളികൾക്ക്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മിനിമം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വേതനം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ഉറപ്പാക്കുക</w:t>
      </w:r>
      <w:proofErr w:type="spellEnd"/>
      <w:r w:rsidRPr="00745233">
        <w:rPr>
          <w:sz w:val="24"/>
          <w:szCs w:val="24"/>
        </w:rPr>
        <w:t>.</w:t>
      </w:r>
    </w:p>
    <w:p w14:paraId="3DD45912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യൂണിയനുകളെ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അംഗീകരിക്കുക</w:t>
      </w:r>
      <w:proofErr w:type="spellEnd"/>
      <w:r w:rsidRPr="00745233">
        <w:rPr>
          <w:sz w:val="24"/>
          <w:szCs w:val="24"/>
        </w:rPr>
        <w:t>.</w:t>
      </w:r>
    </w:p>
    <w:p w14:paraId="1669D9E3" w14:textId="7CD11662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ഒത്തുചേരലും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പ്രതിഷേധവും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ഉണർവേകി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ബ്രിട്ടീഷുകാരുടെ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സാമ്രാജ്യത്വനയങ്ങളെയും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ഫ്യൂഡ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വ്യവസ്ഥയെയും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പോലെ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തൊഴിലാളികളുടെയും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കർഷകരുടെയും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നിലപാടുക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വിവിധ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സ്ഥലങ്ങളി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കലാപങ്ങൾക്കും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സമരങ്ങൾക്കും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വഴിതെളിച്ചു</w:t>
      </w:r>
      <w:proofErr w:type="spellEnd"/>
      <w:r w:rsidRPr="00745233">
        <w:rPr>
          <w:sz w:val="24"/>
          <w:szCs w:val="24"/>
        </w:rPr>
        <w:t>.</w:t>
      </w:r>
    </w:p>
    <w:p w14:paraId="7B97D60E" w14:textId="3C188815" w:rsidR="007B2F98" w:rsidRPr="00745233" w:rsidRDefault="007B2F98" w:rsidP="007B2F98">
      <w:proofErr w:type="spellStart"/>
      <w:r w:rsidRPr="00745233">
        <w:rPr>
          <w:rFonts w:ascii="Nirmala UI" w:hAnsi="Nirmala UI" w:cs="Nirmala UI"/>
          <w:sz w:val="24"/>
          <w:szCs w:val="24"/>
        </w:rPr>
        <w:t>ദ്വിരാഷ്ട്രവാദത്തെയും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വിഭജനത്തെയും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നേതാവാണ്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</w:t>
      </w:r>
      <w:r w:rsidR="000741FC" w:rsidRPr="00745233">
        <w:rPr>
          <w:rFonts w:ascii="Nirmala UI" w:hAnsi="Nirmala UI" w:cs="Nirmala UI" w:hint="cs"/>
          <w:sz w:val="24"/>
          <w:szCs w:val="24"/>
        </w:rPr>
        <w:t>റ</w:t>
      </w:r>
      <w:proofErr w:type="spellEnd"/>
      <w:r w:rsidR="000741FC" w:rsidRPr="00745233">
        <w:rPr>
          <w:rFonts w:ascii="Nirmala UI" w:hAnsi="Nirmala UI" w:cs="Nirmala UI" w:hint="cs"/>
          <w:sz w:val="24"/>
          <w:szCs w:val="24"/>
        </w:rPr>
        <w:t>ൻ</w:t>
      </w:r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="000741FC" w:rsidRPr="00745233">
        <w:rPr>
          <w:rFonts w:ascii="Nirmala UI" w:hAnsi="Nirmala UI" w:cs="Nirmala UI"/>
          <w:sz w:val="24"/>
          <w:szCs w:val="24"/>
        </w:rPr>
        <w:t>ൽ</w:t>
      </w:r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നിരവധി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സമരങ്ങൾക്കു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നേതൃത്വം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നൽകിയ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വിഭജനം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ദുഃഖിപ്പിച്ചു</w:t>
      </w:r>
      <w:proofErr w:type="spellEnd"/>
      <w:r w:rsidR="000741FC" w:rsidRPr="00745233">
        <w:rPr>
          <w:sz w:val="24"/>
          <w:szCs w:val="24"/>
        </w:rPr>
        <w:t>.</w:t>
      </w:r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ഹിന്ദു</w:t>
      </w:r>
      <w:r w:rsidR="000741FC" w:rsidRPr="00745233">
        <w:rPr>
          <w:sz w:val="24"/>
          <w:szCs w:val="24"/>
        </w:rPr>
        <w:t>-</w:t>
      </w:r>
      <w:r w:rsidR="000741FC"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ഐക്യത്തിനുവേണ്ടി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നിലകൊണ്ട</w:t>
      </w:r>
      <w:proofErr w:type="spellEnd"/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അദ്ദേഹം</w:t>
      </w:r>
      <w:proofErr w:type="spellEnd"/>
      <w:r w:rsidR="000741FC" w:rsidRPr="00745233">
        <w:rPr>
          <w:sz w:val="24"/>
          <w:szCs w:val="24"/>
        </w:rPr>
        <w:t xml:space="preserve"> "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ഗാന്ധി</w:t>
      </w:r>
      <w:proofErr w:type="spellEnd"/>
      <w:r w:rsidR="000741FC" w:rsidRPr="00745233">
        <w:rPr>
          <w:sz w:val="24"/>
          <w:szCs w:val="24"/>
        </w:rPr>
        <w:t xml:space="preserve">'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എന്നറിയപ്പെടുന്നു</w:t>
      </w:r>
      <w:proofErr w:type="spellEnd"/>
      <w:r w:rsidR="000741FC" w:rsidRPr="00745233">
        <w:rPr>
          <w:sz w:val="24"/>
          <w:szCs w:val="24"/>
        </w:rPr>
        <w:t>.</w:t>
      </w:r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ഇന്ത്യാ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ഗവൺമെന്റിന്റെ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പരമോന്നത</w:t>
      </w:r>
      <w:proofErr w:type="spellEnd"/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ബഹുമതിയായ</w:t>
      </w:r>
      <w:proofErr w:type="spellEnd"/>
      <w:r w:rsidR="000741FC" w:rsidRPr="00745233">
        <w:rPr>
          <w:sz w:val="24"/>
          <w:szCs w:val="24"/>
        </w:rPr>
        <w:t xml:space="preserve"> "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ഭാരതരത്ന</w:t>
      </w:r>
      <w:proofErr w:type="spellEnd"/>
      <w:r w:rsidR="000741FC" w:rsidRPr="00745233">
        <w:rPr>
          <w:sz w:val="24"/>
          <w:szCs w:val="24"/>
        </w:rPr>
        <w:t xml:space="preserve">'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നൽകി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രാഷ്ട്രം</w:t>
      </w:r>
      <w:proofErr w:type="spellEnd"/>
      <w:r w:rsidR="000741FC" w:rsidRPr="0074523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അദ്ദേഹത്തെ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="000741FC" w:rsidRPr="00745233">
        <w:rPr>
          <w:rFonts w:ascii="Nirmala UI" w:hAnsi="Nirmala UI" w:cs="Nirmala UI"/>
          <w:sz w:val="24"/>
          <w:szCs w:val="24"/>
        </w:rPr>
        <w:t>ആദരിച്ചു</w:t>
      </w:r>
      <w:proofErr w:type="spellEnd"/>
      <w:r w:rsidR="000741FC" w:rsidRPr="00745233">
        <w:rPr>
          <w:sz w:val="24"/>
          <w:szCs w:val="24"/>
        </w:rPr>
        <w:t>.</w:t>
      </w:r>
    </w:p>
    <w:p w14:paraId="7B5979CC" w14:textId="102030E2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ലോകയുദ്ധം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ലോകത്താകമാനം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ജ്യത്വത്തിന്റെ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തകർച്ചയ്ക്ക്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കാരണമായി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സാമ്പത്തികമായി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ദുർബലമാവുകയും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അതുവഴി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നിലനിർത്താനുള്ള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ശേഷി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നഷ്ടപ്പെടുകയും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ഏഷ്യയിലും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ആഫ്രിക്കയിലും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ശക്തിപ്പെട്ടതും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ലോകത്തെ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വൻശക്തികളായി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വളർന്നു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അമേരിക്കയും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സോവിയറ്റ്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യൂണിയനും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കോളനിവാഴ്ചയ്ക്കെതിരായി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നിലപാടെടുത്തതും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ബ്രിട്ടനെ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നിർബന്ധിതമാക്കി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ഇന്ത്യയോട്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അനുഭാവം</w:t>
      </w:r>
      <w:proofErr w:type="spellEnd"/>
      <w:r w:rsidRPr="00745233">
        <w:rPr>
          <w:sz w:val="24"/>
          <w:szCs w:val="24"/>
        </w:rPr>
        <w:t xml:space="preserve"> |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പുലർത്തിയിരുന്ന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ക്ലമന്റ്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ആറ്റ്ലിയുടെ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ലേബർപാർട്ടി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വന്നതും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സ്വാതന്ത്ര്യസമ്പാദനം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എളുപ്പമാക്കി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മുഹമ്മദലി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ജിന്നയുടെ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ലീഗ്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lastRenderedPageBreak/>
        <w:t>പ്രത്യേക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വേണമെന്ന്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ആവശ്യപ്പെട്ടു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തുടർന്ന്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പ്രശ്നം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പരിഹരിച്ച്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നൽകാനുള്ള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പ്രവർത്തനങ്ങൾക്കായി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പ്രഭുവിനെ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വൈസ്രോയിയായി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വിഭജിക്കാതെ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അധികാരക്കൈമാറ്റം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സാധ്യമല്ലെന്നു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വാദിച്ച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ൺ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അതിനുവേണ്ടി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തയാറാക്കിയതാണ്</w:t>
      </w:r>
      <w:proofErr w:type="spellEnd"/>
      <w:r w:rsidRPr="00745233">
        <w:rPr>
          <w:sz w:val="24"/>
          <w:szCs w:val="24"/>
        </w:rPr>
        <w:t>. "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മൗണ്ട്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ബാറ്റ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അതനുസ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രിച്ച്</w:t>
      </w:r>
      <w:proofErr w:type="spellEnd"/>
      <w:r w:rsidRPr="00745233">
        <w:rPr>
          <w:sz w:val="24"/>
          <w:szCs w:val="24"/>
        </w:rPr>
        <w:t>,</w:t>
      </w:r>
    </w:p>
    <w:p w14:paraId="20367980" w14:textId="3E000EC4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മുസ്ലിംകൾക്ക്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ഭൂരിപക്ഷമുള്ള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അവ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ആഗ്രഹിക്കുകയാണെങ്കി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പ്രത്യേകരാജ്യം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അനുവദിക്കേണ്ടതാ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ണ്</w:t>
      </w:r>
      <w:proofErr w:type="spellEnd"/>
      <w:r w:rsidRPr="00745233">
        <w:rPr>
          <w:sz w:val="24"/>
          <w:szCs w:val="24"/>
        </w:rPr>
        <w:t>.</w:t>
      </w:r>
    </w:p>
    <w:p w14:paraId="64DFD819" w14:textId="234345AE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വിഭജിക്കേണ്ടതാണ്</w:t>
      </w:r>
      <w:proofErr w:type="spellEnd"/>
      <w:r w:rsidRPr="00745233">
        <w:rPr>
          <w:sz w:val="24"/>
          <w:szCs w:val="24"/>
        </w:rPr>
        <w:t>.</w:t>
      </w:r>
    </w:p>
    <w:p w14:paraId="7A72248D" w14:textId="2A0C3579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വടക്കു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പടിഞ്ഞാറ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പാകിസ്ഥാനി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ചേർക്കണമോ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വേണ്ടയോ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തീരുമാനിക്കുന്നതിന്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ഹിതപരിശോധന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നടത്തുന്നതാണ്</w:t>
      </w:r>
      <w:proofErr w:type="spellEnd"/>
      <w:r w:rsidRPr="00745233">
        <w:rPr>
          <w:sz w:val="24"/>
          <w:szCs w:val="24"/>
        </w:rPr>
        <w:t>.</w:t>
      </w:r>
    </w:p>
    <w:p w14:paraId="07F11D87" w14:textId="77777777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ബംഗാളിലെയും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പഞ്ചാബിലെയും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ഹിന്ദു</w:t>
      </w:r>
      <w:r w:rsidRPr="00745233">
        <w:rPr>
          <w:sz w:val="24"/>
          <w:szCs w:val="24"/>
        </w:rPr>
        <w:t>-</w:t>
      </w:r>
      <w:r w:rsidRPr="00745233">
        <w:rPr>
          <w:rFonts w:ascii="Nirmala UI" w:hAnsi="Nirmala UI" w:cs="Nirmala UI"/>
          <w:sz w:val="24"/>
          <w:szCs w:val="24"/>
        </w:rPr>
        <w:t>മുസ്ലിം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സംസ്ഥാനങ്ങളുടെ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നിർണയിക്കുന്നതിന്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അതിർത്തി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നിർണയ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കമ്മീഷനെ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നിയമിക്കുന്നതാണ്</w:t>
      </w:r>
      <w:proofErr w:type="spellEnd"/>
      <w:r w:rsidRPr="00745233">
        <w:rPr>
          <w:sz w:val="24"/>
          <w:szCs w:val="24"/>
        </w:rPr>
        <w:t>.</w:t>
      </w:r>
    </w:p>
    <w:p w14:paraId="478C0541" w14:textId="5018B2EF" w:rsidR="007B2F98" w:rsidRPr="00745233" w:rsidRDefault="007B2F98" w:rsidP="007B2F98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കോൺഗ്രസും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സർവേന്ത്യാ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ലീഗും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പദ്ധതി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അംഗീകരിച്ചു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അബ്ദു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ഗാഫ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ർ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ഖാനെപ്പോലുള്ള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ദേശീയവാദിക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ഇതിനെ</w:t>
      </w:r>
      <w:proofErr w:type="spellEnd"/>
      <w:r w:rsidR="000741FC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എതിർത്തു</w:t>
      </w:r>
      <w:proofErr w:type="spellEnd"/>
      <w:r w:rsidRPr="00745233">
        <w:rPr>
          <w:sz w:val="24"/>
          <w:szCs w:val="24"/>
        </w:rPr>
        <w:t xml:space="preserve">. 1947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ജൂലൈയി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ബ്രിട്ടീഷ്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പാർലമെന്റ്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സ്വാതന്ത്യനിയമം</w:t>
      </w:r>
      <w:proofErr w:type="spellEnd"/>
      <w:r w:rsidRPr="00745233">
        <w:rPr>
          <w:sz w:val="24"/>
          <w:szCs w:val="24"/>
        </w:rPr>
        <w:t xml:space="preserve"> (Indian Independence Act)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പാസാക്കി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745233">
        <w:rPr>
          <w:sz w:val="24"/>
          <w:szCs w:val="24"/>
        </w:rPr>
        <w:t xml:space="preserve">,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പാകിസ്ഥാ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സ്വതന്ത്രരാജ്യങ്ങ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നിലവി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വന്നു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സ്വതന്ത്ര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ആദ്യത്തെ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പ്രധാനമന്ത്രിയായി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ജവഹർലാ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നെഹ്റു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സത്യപ്രതിജ്ഞ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ചെയ്ത്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അധികാരമേറ്റു</w:t>
      </w:r>
      <w:proofErr w:type="spellEnd"/>
      <w:r w:rsidRPr="00745233">
        <w:rPr>
          <w:sz w:val="24"/>
          <w:szCs w:val="24"/>
        </w:rPr>
        <w:t>.</w:t>
      </w:r>
    </w:p>
    <w:p w14:paraId="617304CD" w14:textId="28F81D59" w:rsidR="007B2F98" w:rsidRPr="00745233" w:rsidRDefault="007B2F98" w:rsidP="00006270">
      <w:pPr>
        <w:rPr>
          <w:sz w:val="24"/>
          <w:szCs w:val="24"/>
        </w:rPr>
      </w:pP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സ്വാതന്ത്ര്യസമരം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ബഹുജന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ദേശീയസമരമായി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മാറിയതെങ്ങനെയെന്നാണ്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നമ്മ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ൾ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ചർച്ചചെയ്തത്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ഗാന്ധിജിയുടെ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സമരരീതികളുമായിരുന്നു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പങ്കുവഹിച്ചത്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ഗാന്ധിയ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ൻ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രീതിയി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നിന്ന്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വ്യത്യസ്തമായ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സമരമാർഗങ്ങൾക്കും</w:t>
      </w:r>
      <w:proofErr w:type="spellEnd"/>
      <w:r w:rsidRPr="00745233">
        <w:rPr>
          <w:sz w:val="24"/>
          <w:szCs w:val="24"/>
        </w:rPr>
        <w:t xml:space="preserve"> </w:t>
      </w:r>
      <w:r w:rsidRPr="00745233">
        <w:rPr>
          <w:rFonts w:ascii="Nirmala UI" w:hAnsi="Nirmala UI" w:cs="Nirmala UI"/>
          <w:sz w:val="24"/>
          <w:szCs w:val="24"/>
        </w:rPr>
        <w:t>ഈ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കാലഘട്ടം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സാക്ഷ്യം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വഹിച്ചു</w:t>
      </w:r>
      <w:proofErr w:type="spellEnd"/>
      <w:r w:rsidRPr="00745233">
        <w:rPr>
          <w:sz w:val="24"/>
          <w:szCs w:val="24"/>
        </w:rPr>
        <w:t xml:space="preserve">.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745233">
        <w:rPr>
          <w:rFonts w:ascii="Nirmala UI" w:hAnsi="Nirmala UI" w:cs="Nirmala UI"/>
          <w:sz w:val="24"/>
          <w:szCs w:val="24"/>
        </w:rPr>
        <w:t>ൽ</w:t>
      </w:r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വ്യത്യസ്തധാരകളിലൂടെ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ശക്തിപ്രാപിച്ച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ദേശീയപ്രസ്ഥാനത്തിന്റെ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ഫലമായിരുന്നു</w:t>
      </w:r>
      <w:proofErr w:type="spellEnd"/>
      <w:r w:rsidRPr="00745233">
        <w:rPr>
          <w:sz w:val="24"/>
          <w:szCs w:val="24"/>
        </w:rPr>
        <w:t xml:space="preserve"> 1947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ആഗസ്റ്റ്</w:t>
      </w:r>
      <w:proofErr w:type="spellEnd"/>
      <w:r w:rsidRPr="00745233">
        <w:rPr>
          <w:sz w:val="24"/>
          <w:szCs w:val="24"/>
        </w:rPr>
        <w:t xml:space="preserve"> 15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ന്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ഇന്ത്യക്ക്</w:t>
      </w:r>
      <w:proofErr w:type="spellEnd"/>
      <w:r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ലഭിച്ച</w:t>
      </w:r>
      <w:proofErr w:type="spellEnd"/>
      <w:r w:rsidR="00745233" w:rsidRPr="00745233">
        <w:rPr>
          <w:sz w:val="24"/>
          <w:szCs w:val="24"/>
        </w:rPr>
        <w:t xml:space="preserve"> </w:t>
      </w:r>
      <w:proofErr w:type="spellStart"/>
      <w:r w:rsidRPr="00745233">
        <w:rPr>
          <w:rFonts w:ascii="Nirmala UI" w:hAnsi="Nirmala UI" w:cs="Nirmala UI"/>
          <w:sz w:val="24"/>
          <w:szCs w:val="24"/>
        </w:rPr>
        <w:t>സ്വാതന്ത്ര്യം</w:t>
      </w:r>
      <w:proofErr w:type="spellEnd"/>
      <w:r w:rsidRPr="00745233">
        <w:rPr>
          <w:sz w:val="24"/>
          <w:szCs w:val="24"/>
        </w:rPr>
        <w:t>.</w:t>
      </w:r>
    </w:p>
    <w:sectPr w:rsidR="007B2F98" w:rsidRPr="00745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D7EB5"/>
    <w:multiLevelType w:val="multilevel"/>
    <w:tmpl w:val="4E4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6576">
    <w:abstractNumId w:val="8"/>
  </w:num>
  <w:num w:numId="2" w16cid:durableId="1438598411">
    <w:abstractNumId w:val="6"/>
  </w:num>
  <w:num w:numId="3" w16cid:durableId="671756018">
    <w:abstractNumId w:val="5"/>
  </w:num>
  <w:num w:numId="4" w16cid:durableId="464853654">
    <w:abstractNumId w:val="4"/>
  </w:num>
  <w:num w:numId="5" w16cid:durableId="1538930987">
    <w:abstractNumId w:val="7"/>
  </w:num>
  <w:num w:numId="6" w16cid:durableId="2134127953">
    <w:abstractNumId w:val="3"/>
  </w:num>
  <w:num w:numId="7" w16cid:durableId="1813912399">
    <w:abstractNumId w:val="2"/>
  </w:num>
  <w:num w:numId="8" w16cid:durableId="697434223">
    <w:abstractNumId w:val="1"/>
  </w:num>
  <w:num w:numId="9" w16cid:durableId="268701466">
    <w:abstractNumId w:val="0"/>
  </w:num>
  <w:num w:numId="10" w16cid:durableId="1876427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70"/>
    <w:rsid w:val="000279AE"/>
    <w:rsid w:val="00034616"/>
    <w:rsid w:val="0006063C"/>
    <w:rsid w:val="00073EF9"/>
    <w:rsid w:val="000741FC"/>
    <w:rsid w:val="000C66F7"/>
    <w:rsid w:val="000F552E"/>
    <w:rsid w:val="00140A62"/>
    <w:rsid w:val="0015074B"/>
    <w:rsid w:val="001A52B4"/>
    <w:rsid w:val="001C5CCC"/>
    <w:rsid w:val="002218AE"/>
    <w:rsid w:val="00271345"/>
    <w:rsid w:val="0029639D"/>
    <w:rsid w:val="002D6E74"/>
    <w:rsid w:val="003027CB"/>
    <w:rsid w:val="00326F90"/>
    <w:rsid w:val="00366551"/>
    <w:rsid w:val="003750D6"/>
    <w:rsid w:val="003C471B"/>
    <w:rsid w:val="003E36CE"/>
    <w:rsid w:val="003F631F"/>
    <w:rsid w:val="004F69F3"/>
    <w:rsid w:val="00526669"/>
    <w:rsid w:val="00547016"/>
    <w:rsid w:val="00593FE5"/>
    <w:rsid w:val="005E2155"/>
    <w:rsid w:val="0065702C"/>
    <w:rsid w:val="00682CD9"/>
    <w:rsid w:val="0069140C"/>
    <w:rsid w:val="006F2E6E"/>
    <w:rsid w:val="00745233"/>
    <w:rsid w:val="00746DC8"/>
    <w:rsid w:val="00753F14"/>
    <w:rsid w:val="007862BE"/>
    <w:rsid w:val="007A544D"/>
    <w:rsid w:val="007B1BD5"/>
    <w:rsid w:val="007B2F98"/>
    <w:rsid w:val="007C76FB"/>
    <w:rsid w:val="00824265"/>
    <w:rsid w:val="008B49BE"/>
    <w:rsid w:val="009175DD"/>
    <w:rsid w:val="00995AC3"/>
    <w:rsid w:val="00A21C1C"/>
    <w:rsid w:val="00A405C5"/>
    <w:rsid w:val="00A61DEC"/>
    <w:rsid w:val="00AA1D8D"/>
    <w:rsid w:val="00AF0958"/>
    <w:rsid w:val="00AF1F9F"/>
    <w:rsid w:val="00AF53A2"/>
    <w:rsid w:val="00B47730"/>
    <w:rsid w:val="00B55678"/>
    <w:rsid w:val="00C04F0D"/>
    <w:rsid w:val="00CB0664"/>
    <w:rsid w:val="00CD1586"/>
    <w:rsid w:val="00D27E2E"/>
    <w:rsid w:val="00D76709"/>
    <w:rsid w:val="00E16AE9"/>
    <w:rsid w:val="00ED36B3"/>
    <w:rsid w:val="00F15A12"/>
    <w:rsid w:val="00F53453"/>
    <w:rsid w:val="00FC693F"/>
    <w:rsid w:val="00FD52ED"/>
    <w:rsid w:val="00FE7FDC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13ABE"/>
  <w14:defaultImageDpi w14:val="300"/>
  <w15:docId w15:val="{70F8FFB5-54A4-4249-B0BF-3E335046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96</Pages>
  <Words>19416</Words>
  <Characters>110675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sreehari v</cp:lastModifiedBy>
  <cp:revision>23</cp:revision>
  <dcterms:created xsi:type="dcterms:W3CDTF">2013-12-23T23:15:00Z</dcterms:created>
  <dcterms:modified xsi:type="dcterms:W3CDTF">2025-04-29T09:34:00Z</dcterms:modified>
  <cp:category/>
</cp:coreProperties>
</file>