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475757" w14:textId="77777777" w:rsidR="003F28AD" w:rsidRPr="00390920" w:rsidRDefault="003F28AD">
      <w:pPr>
        <w:rPr>
          <w:sz w:val="24"/>
          <w:szCs w:val="24"/>
        </w:rPr>
      </w:pPr>
      <w:bookmarkStart w:id="0" w:name="_Hlk196604157"/>
    </w:p>
    <w:p w14:paraId="4DEE8629" w14:textId="58F54AD7" w:rsidR="003F28AD" w:rsidRPr="00390920" w:rsidRDefault="00672E82">
      <w:pPr>
        <w:rPr>
          <w:sz w:val="24"/>
          <w:szCs w:val="24"/>
        </w:rPr>
      </w:pPr>
      <w:proofErr w:type="spellStart"/>
      <w:r w:rsidRPr="00390920">
        <w:rPr>
          <w:rFonts w:ascii="Nirmala UI" w:hAnsi="Nirmala UI" w:cs="Nirmala UI"/>
          <w:b/>
          <w:sz w:val="24"/>
          <w:szCs w:val="24"/>
        </w:rPr>
        <w:t>അദ്ധ്യായം</w:t>
      </w:r>
      <w:proofErr w:type="spellEnd"/>
      <w:r w:rsidRPr="00390920">
        <w:rPr>
          <w:rFonts w:ascii="Nirmala UI" w:hAnsi="Nirmala UI" w:cs="Nirmala UI"/>
          <w:b/>
          <w:sz w:val="24"/>
          <w:szCs w:val="24"/>
        </w:rPr>
        <w:t xml:space="preserve"> </w:t>
      </w:r>
      <w:r w:rsidR="00000000" w:rsidRPr="00390920">
        <w:rPr>
          <w:b/>
          <w:sz w:val="24"/>
          <w:szCs w:val="24"/>
        </w:rPr>
        <w:t>5</w:t>
      </w:r>
    </w:p>
    <w:p w14:paraId="529DBFC4" w14:textId="77777777" w:rsidR="003F28AD" w:rsidRPr="00390920" w:rsidRDefault="00000000">
      <w:pPr>
        <w:rPr>
          <w:sz w:val="24"/>
          <w:szCs w:val="24"/>
        </w:rPr>
      </w:pPr>
      <w:r w:rsidRPr="00390920">
        <w:rPr>
          <w:sz w:val="24"/>
          <w:szCs w:val="24"/>
        </w:rPr>
        <w:t>ഇന്ത്യൻ സമ്പദ്ഘടന വിവിധ മേഖലകളിലൂടെ</w:t>
      </w:r>
    </w:p>
    <w:p w14:paraId="42D7E782" w14:textId="2BE863B4" w:rsidR="003F28AD" w:rsidRPr="00390920" w:rsidRDefault="00000000">
      <w:pPr>
        <w:rPr>
          <w:sz w:val="24"/>
          <w:szCs w:val="24"/>
        </w:rPr>
      </w:pPr>
      <w:proofErr w:type="spellStart"/>
      <w:r w:rsidRPr="00390920">
        <w:rPr>
          <w:sz w:val="24"/>
          <w:szCs w:val="24"/>
        </w:rPr>
        <w:t>കൃഷി</w:t>
      </w:r>
      <w:proofErr w:type="spellEnd"/>
      <w:r w:rsidR="00672E82" w:rsidRPr="00390920">
        <w:rPr>
          <w:sz w:val="24"/>
          <w:szCs w:val="24"/>
        </w:rPr>
        <w:t xml:space="preserve">, </w:t>
      </w:r>
      <w:proofErr w:type="spellStart"/>
      <w:r w:rsidRPr="00390920">
        <w:rPr>
          <w:rFonts w:ascii="Nirmala UI" w:hAnsi="Nirmala UI" w:cs="Nirmala UI"/>
          <w:sz w:val="24"/>
          <w:szCs w:val="24"/>
        </w:rPr>
        <w:t>വ്യവസായം</w:t>
      </w:r>
      <w:proofErr w:type="spellEnd"/>
      <w:r w:rsidRPr="00390920">
        <w:rPr>
          <w:sz w:val="24"/>
          <w:szCs w:val="24"/>
        </w:rPr>
        <w:t xml:space="preserve">, </w:t>
      </w:r>
      <w:proofErr w:type="spellStart"/>
      <w:r w:rsidRPr="00390920">
        <w:rPr>
          <w:rFonts w:ascii="Nirmala UI" w:hAnsi="Nirmala UI" w:cs="Nirmala UI"/>
          <w:sz w:val="24"/>
          <w:szCs w:val="24"/>
        </w:rPr>
        <w:t>നിർമ്മാണപ്രവർത്തനങ്ങ</w:t>
      </w:r>
      <w:proofErr w:type="spellEnd"/>
      <w:r w:rsidRPr="00390920">
        <w:rPr>
          <w:rFonts w:ascii="Nirmala UI" w:hAnsi="Nirmala UI" w:cs="Nirmala UI"/>
          <w:sz w:val="24"/>
          <w:szCs w:val="24"/>
        </w:rPr>
        <w:t>ൾ</w:t>
      </w:r>
      <w:r w:rsidRPr="00390920">
        <w:rPr>
          <w:sz w:val="24"/>
          <w:szCs w:val="24"/>
        </w:rPr>
        <w:t xml:space="preserve"> </w:t>
      </w:r>
      <w:proofErr w:type="spellStart"/>
      <w:r w:rsidR="00672E82" w:rsidRPr="00390920">
        <w:rPr>
          <w:rFonts w:ascii="Nirmala UI" w:hAnsi="Nirmala UI" w:cs="Nirmala UI"/>
          <w:sz w:val="24"/>
          <w:szCs w:val="24"/>
        </w:rPr>
        <w:t>എന്ന്</w:t>
      </w:r>
      <w:proofErr w:type="spellEnd"/>
      <w:r w:rsidR="00672E82" w:rsidRPr="00390920">
        <w:rPr>
          <w:rFonts w:ascii="Nirmala UI" w:hAnsi="Nirmala UI" w:cs="Nirmala UI"/>
          <w:sz w:val="24"/>
          <w:szCs w:val="24"/>
        </w:rPr>
        <w:t xml:space="preserve"> </w:t>
      </w:r>
      <w:proofErr w:type="spellStart"/>
      <w:r w:rsidRPr="00390920">
        <w:rPr>
          <w:rFonts w:ascii="Nirmala UI" w:hAnsi="Nirmala UI" w:cs="Nirmala UI"/>
          <w:sz w:val="24"/>
          <w:szCs w:val="24"/>
        </w:rPr>
        <w:t>മ</w:t>
      </w:r>
      <w:r w:rsidRPr="00390920">
        <w:rPr>
          <w:sz w:val="24"/>
          <w:szCs w:val="24"/>
        </w:rPr>
        <w:t>ൂന്ന്</w:t>
      </w:r>
      <w:proofErr w:type="spellEnd"/>
      <w:r w:rsidRPr="00390920">
        <w:rPr>
          <w:sz w:val="24"/>
          <w:szCs w:val="24"/>
        </w:rPr>
        <w:t xml:space="preserve"> </w:t>
      </w:r>
      <w:proofErr w:type="spellStart"/>
      <w:r w:rsidRPr="00390920">
        <w:rPr>
          <w:sz w:val="24"/>
          <w:szCs w:val="24"/>
        </w:rPr>
        <w:t>മേഖലകളിലുമായി</w:t>
      </w:r>
      <w:proofErr w:type="spellEnd"/>
      <w:r w:rsidRPr="00390920">
        <w:rPr>
          <w:sz w:val="24"/>
          <w:szCs w:val="24"/>
        </w:rPr>
        <w:t xml:space="preserve"> </w:t>
      </w:r>
      <w:proofErr w:type="spellStart"/>
      <w:r w:rsidRPr="00390920">
        <w:rPr>
          <w:sz w:val="24"/>
          <w:szCs w:val="24"/>
        </w:rPr>
        <w:t>നടക്കുന്ന</w:t>
      </w:r>
      <w:proofErr w:type="spellEnd"/>
      <w:r w:rsidRPr="00390920">
        <w:rPr>
          <w:sz w:val="24"/>
          <w:szCs w:val="24"/>
        </w:rPr>
        <w:t xml:space="preserve"> </w:t>
      </w:r>
      <w:proofErr w:type="spellStart"/>
      <w:r w:rsidRPr="00390920">
        <w:rPr>
          <w:sz w:val="24"/>
          <w:szCs w:val="24"/>
        </w:rPr>
        <w:t>സാമ്പത്തികപ്രവർത്തനങ്ങളെ</w:t>
      </w:r>
      <w:proofErr w:type="spellEnd"/>
      <w:r w:rsidRPr="00390920">
        <w:rPr>
          <w:sz w:val="24"/>
          <w:szCs w:val="24"/>
        </w:rPr>
        <w:t xml:space="preserve"> സമ്പദ്ഘടനയിലെ പ്രാഥമിക, ദ്വിതീയ, തൃതീയ മേഖലകളിലായാണ് ഉൾപ്പെടുത്തിയിരിക്കുന്നത്.</w:t>
      </w:r>
    </w:p>
    <w:p w14:paraId="6FD92D1B" w14:textId="77777777" w:rsidR="003F28AD" w:rsidRPr="00390920" w:rsidRDefault="00000000">
      <w:pPr>
        <w:rPr>
          <w:sz w:val="24"/>
          <w:szCs w:val="24"/>
        </w:rPr>
      </w:pPr>
      <w:r w:rsidRPr="00390920">
        <w:rPr>
          <w:sz w:val="24"/>
          <w:szCs w:val="24"/>
        </w:rPr>
        <w:t>നാഷണൽ സ്റ്റാറ്റിസ്റ്റിക്കൽ ഓഫീസ് (NSO)</w:t>
      </w:r>
    </w:p>
    <w:p w14:paraId="79A45E90" w14:textId="7F06DC03" w:rsidR="003F28AD" w:rsidRPr="00390920" w:rsidRDefault="00000000">
      <w:pPr>
        <w:rPr>
          <w:sz w:val="24"/>
          <w:szCs w:val="24"/>
        </w:rPr>
      </w:pPr>
      <w:proofErr w:type="spellStart"/>
      <w:r w:rsidRPr="00390920">
        <w:rPr>
          <w:sz w:val="24"/>
          <w:szCs w:val="24"/>
        </w:rPr>
        <w:t>മുമ്പ്</w:t>
      </w:r>
      <w:proofErr w:type="spellEnd"/>
      <w:r w:rsidRPr="00390920">
        <w:rPr>
          <w:sz w:val="24"/>
          <w:szCs w:val="24"/>
        </w:rPr>
        <w:t xml:space="preserve"> </w:t>
      </w:r>
      <w:proofErr w:type="spellStart"/>
      <w:r w:rsidRPr="00390920">
        <w:rPr>
          <w:sz w:val="24"/>
          <w:szCs w:val="24"/>
        </w:rPr>
        <w:t>നിലനിന്നിരുന്ന</w:t>
      </w:r>
      <w:proofErr w:type="spellEnd"/>
      <w:r w:rsidRPr="00390920">
        <w:rPr>
          <w:sz w:val="24"/>
          <w:szCs w:val="24"/>
        </w:rPr>
        <w:t xml:space="preserve"> </w:t>
      </w:r>
      <w:proofErr w:type="spellStart"/>
      <w:r w:rsidRPr="00390920">
        <w:rPr>
          <w:sz w:val="24"/>
          <w:szCs w:val="24"/>
        </w:rPr>
        <w:t>സെൻട്ര</w:t>
      </w:r>
      <w:proofErr w:type="spellEnd"/>
      <w:r w:rsidRPr="00390920">
        <w:rPr>
          <w:sz w:val="24"/>
          <w:szCs w:val="24"/>
        </w:rPr>
        <w:t xml:space="preserve">ൽ </w:t>
      </w:r>
      <w:proofErr w:type="spellStart"/>
      <w:r w:rsidRPr="00390920">
        <w:rPr>
          <w:sz w:val="24"/>
          <w:szCs w:val="24"/>
        </w:rPr>
        <w:t>സ്റ്റാറ്റിസ്റ്റിക്ക</w:t>
      </w:r>
      <w:proofErr w:type="spellEnd"/>
      <w:r w:rsidRPr="00390920">
        <w:rPr>
          <w:sz w:val="24"/>
          <w:szCs w:val="24"/>
        </w:rPr>
        <w:t xml:space="preserve">ൽ </w:t>
      </w:r>
      <w:proofErr w:type="spellStart"/>
      <w:r w:rsidRPr="00390920">
        <w:rPr>
          <w:sz w:val="24"/>
          <w:szCs w:val="24"/>
        </w:rPr>
        <w:t>ഓഫീസും</w:t>
      </w:r>
      <w:proofErr w:type="spellEnd"/>
      <w:r w:rsidRPr="00390920">
        <w:rPr>
          <w:sz w:val="24"/>
          <w:szCs w:val="24"/>
        </w:rPr>
        <w:t xml:space="preserve"> (CSO) </w:t>
      </w:r>
      <w:proofErr w:type="spellStart"/>
      <w:r w:rsidRPr="00390920">
        <w:rPr>
          <w:sz w:val="24"/>
          <w:szCs w:val="24"/>
        </w:rPr>
        <w:t>നാഷണ</w:t>
      </w:r>
      <w:proofErr w:type="spellEnd"/>
      <w:r w:rsidRPr="00390920">
        <w:rPr>
          <w:sz w:val="24"/>
          <w:szCs w:val="24"/>
        </w:rPr>
        <w:t xml:space="preserve">ൽ സാമ്പിൾ സർവെ ഓഫീസും (NSSO) ചേർന്ന് 2019-ൽ രൂപീകൃതമായതാണ് നാഷണൽ സ്റ്റാറ്റിസ്റ്റിക്കൽ ഓഫീസ് (NSO). ഇന്ത്യയിലെ </w:t>
      </w:r>
      <w:proofErr w:type="spellStart"/>
      <w:r w:rsidRPr="00390920">
        <w:rPr>
          <w:sz w:val="24"/>
          <w:szCs w:val="24"/>
        </w:rPr>
        <w:t>ദേശീയവരുമാനം</w:t>
      </w:r>
      <w:proofErr w:type="spellEnd"/>
      <w:r w:rsidRPr="00390920">
        <w:rPr>
          <w:sz w:val="24"/>
          <w:szCs w:val="24"/>
        </w:rPr>
        <w:t xml:space="preserve"> ഉൾപ്പെടെയുള്ള സാമ്പത്തിക </w:t>
      </w:r>
      <w:proofErr w:type="spellStart"/>
      <w:r w:rsidRPr="00390920">
        <w:rPr>
          <w:sz w:val="24"/>
          <w:szCs w:val="24"/>
        </w:rPr>
        <w:t>സ്ഥിതി</w:t>
      </w:r>
      <w:proofErr w:type="spellEnd"/>
      <w:r w:rsidRPr="00390920">
        <w:rPr>
          <w:sz w:val="24"/>
          <w:szCs w:val="24"/>
        </w:rPr>
        <w:t xml:space="preserve"> </w:t>
      </w:r>
      <w:proofErr w:type="spellStart"/>
      <w:r w:rsidRPr="00390920">
        <w:rPr>
          <w:sz w:val="24"/>
          <w:szCs w:val="24"/>
        </w:rPr>
        <w:t>വിവരക്കണക്കുക</w:t>
      </w:r>
      <w:proofErr w:type="spellEnd"/>
      <w:r w:rsidRPr="00390920">
        <w:rPr>
          <w:sz w:val="24"/>
          <w:szCs w:val="24"/>
        </w:rPr>
        <w:t xml:space="preserve">ൾ </w:t>
      </w:r>
      <w:proofErr w:type="spellStart"/>
      <w:r w:rsidRPr="00390920">
        <w:rPr>
          <w:sz w:val="24"/>
          <w:szCs w:val="24"/>
        </w:rPr>
        <w:t>ശേഖരിക്കുകയും</w:t>
      </w:r>
      <w:proofErr w:type="spellEnd"/>
      <w:r w:rsidRPr="00390920">
        <w:rPr>
          <w:sz w:val="24"/>
          <w:szCs w:val="24"/>
        </w:rPr>
        <w:t xml:space="preserve"> </w:t>
      </w:r>
      <w:proofErr w:type="spellStart"/>
      <w:r w:rsidRPr="00390920">
        <w:rPr>
          <w:sz w:val="24"/>
          <w:szCs w:val="24"/>
        </w:rPr>
        <w:t>വിശകലനം</w:t>
      </w:r>
      <w:proofErr w:type="spellEnd"/>
      <w:r w:rsidRPr="00390920">
        <w:rPr>
          <w:sz w:val="24"/>
          <w:szCs w:val="24"/>
        </w:rPr>
        <w:t xml:space="preserve"> </w:t>
      </w:r>
      <w:proofErr w:type="spellStart"/>
      <w:r w:rsidRPr="00390920">
        <w:rPr>
          <w:sz w:val="24"/>
          <w:szCs w:val="24"/>
        </w:rPr>
        <w:t>ചെയ്യുകയും</w:t>
      </w:r>
      <w:proofErr w:type="spellEnd"/>
      <w:r w:rsidRPr="00390920">
        <w:rPr>
          <w:sz w:val="24"/>
          <w:szCs w:val="24"/>
        </w:rPr>
        <w:t xml:space="preserve"> </w:t>
      </w:r>
      <w:proofErr w:type="spellStart"/>
      <w:r w:rsidRPr="00390920">
        <w:rPr>
          <w:sz w:val="24"/>
          <w:szCs w:val="24"/>
        </w:rPr>
        <w:t>പ്രസിദ്ധീകരിക്കുകയും</w:t>
      </w:r>
      <w:proofErr w:type="spellEnd"/>
      <w:r w:rsidRPr="00390920">
        <w:rPr>
          <w:sz w:val="24"/>
          <w:szCs w:val="24"/>
        </w:rPr>
        <w:t xml:space="preserve"> </w:t>
      </w:r>
      <w:proofErr w:type="spellStart"/>
      <w:r w:rsidRPr="00390920">
        <w:rPr>
          <w:sz w:val="24"/>
          <w:szCs w:val="24"/>
        </w:rPr>
        <w:t>ചെയ്യുന്ന</w:t>
      </w:r>
      <w:proofErr w:type="spellEnd"/>
      <w:r w:rsidRPr="00390920">
        <w:rPr>
          <w:sz w:val="24"/>
          <w:szCs w:val="24"/>
        </w:rPr>
        <w:t xml:space="preserve"> കേന്ദ്രഗവൺമെന്റ് സ്ഥാപനമാണ് NSO. സാമ്പത്തികനയങ്ങൾ </w:t>
      </w:r>
      <w:proofErr w:type="spellStart"/>
      <w:r w:rsidRPr="00390920">
        <w:rPr>
          <w:sz w:val="24"/>
          <w:szCs w:val="24"/>
        </w:rPr>
        <w:t>രൂപീകരിക്കുന്നതിനും</w:t>
      </w:r>
      <w:proofErr w:type="spellEnd"/>
      <w:r w:rsidRPr="00390920">
        <w:rPr>
          <w:sz w:val="24"/>
          <w:szCs w:val="24"/>
        </w:rPr>
        <w:t xml:space="preserve"> സർക്കാർ പദ്ധതികൾ ആസൂത്രണം ചെയ്യുന്നതിനും സാമ്പത്തികവളർച്ച </w:t>
      </w:r>
      <w:proofErr w:type="spellStart"/>
      <w:r w:rsidRPr="00390920">
        <w:rPr>
          <w:sz w:val="24"/>
          <w:szCs w:val="24"/>
        </w:rPr>
        <w:t>നിരീക്ഷിക്കുന്നതിനും</w:t>
      </w:r>
      <w:proofErr w:type="spellEnd"/>
      <w:r w:rsidRPr="00390920">
        <w:rPr>
          <w:sz w:val="24"/>
          <w:szCs w:val="24"/>
        </w:rPr>
        <w:t xml:space="preserve"> NSO </w:t>
      </w:r>
      <w:proofErr w:type="spellStart"/>
      <w:r w:rsidRPr="00390920">
        <w:rPr>
          <w:sz w:val="24"/>
          <w:szCs w:val="24"/>
        </w:rPr>
        <w:t>നൽകുന്ന</w:t>
      </w:r>
      <w:proofErr w:type="spellEnd"/>
      <w:r w:rsidRPr="00390920">
        <w:rPr>
          <w:sz w:val="24"/>
          <w:szCs w:val="24"/>
        </w:rPr>
        <w:t xml:space="preserve"> </w:t>
      </w:r>
      <w:proofErr w:type="spellStart"/>
      <w:r w:rsidRPr="00390920">
        <w:rPr>
          <w:sz w:val="24"/>
          <w:szCs w:val="24"/>
        </w:rPr>
        <w:t>വിവരങ്ങ</w:t>
      </w:r>
      <w:proofErr w:type="spellEnd"/>
      <w:r w:rsidRPr="00390920">
        <w:rPr>
          <w:sz w:val="24"/>
          <w:szCs w:val="24"/>
        </w:rPr>
        <w:t xml:space="preserve">ൾ </w:t>
      </w:r>
      <w:proofErr w:type="spellStart"/>
      <w:r w:rsidRPr="00390920">
        <w:rPr>
          <w:sz w:val="24"/>
          <w:szCs w:val="24"/>
        </w:rPr>
        <w:t>അടിസ്ഥാനമാക്കുന്നു</w:t>
      </w:r>
      <w:proofErr w:type="spellEnd"/>
      <w:r w:rsidRPr="00390920">
        <w:rPr>
          <w:sz w:val="24"/>
          <w:szCs w:val="24"/>
        </w:rPr>
        <w:t>.</w:t>
      </w:r>
    </w:p>
    <w:p w14:paraId="31CCC0F6" w14:textId="77777777" w:rsidR="003F28AD" w:rsidRPr="00390920" w:rsidRDefault="00000000">
      <w:pPr>
        <w:rPr>
          <w:sz w:val="24"/>
          <w:szCs w:val="24"/>
        </w:rPr>
      </w:pPr>
      <w:r w:rsidRPr="00390920">
        <w:rPr>
          <w:sz w:val="24"/>
          <w:szCs w:val="24"/>
        </w:rPr>
        <w:t>പ്രാഥമികമേഖല (Primary Sector)</w:t>
      </w:r>
    </w:p>
    <w:p w14:paraId="5D6CE4FB" w14:textId="7FC2B8AC" w:rsidR="003F28AD" w:rsidRPr="00390920" w:rsidRDefault="00000000">
      <w:pPr>
        <w:rPr>
          <w:sz w:val="24"/>
          <w:szCs w:val="24"/>
        </w:rPr>
      </w:pPr>
      <w:r w:rsidRPr="00390920">
        <w:rPr>
          <w:sz w:val="24"/>
          <w:szCs w:val="24"/>
        </w:rPr>
        <w:t xml:space="preserve">പ്രകൃതിവിഭവങ്ങളെ നേരിട്ട് </w:t>
      </w:r>
      <w:proofErr w:type="spellStart"/>
      <w:r w:rsidRPr="00390920">
        <w:rPr>
          <w:sz w:val="24"/>
          <w:szCs w:val="24"/>
        </w:rPr>
        <w:t>ഉപയോഗപ്പെടുത്തി</w:t>
      </w:r>
      <w:proofErr w:type="spellEnd"/>
      <w:r w:rsidRPr="00390920">
        <w:rPr>
          <w:sz w:val="24"/>
          <w:szCs w:val="24"/>
        </w:rPr>
        <w:t xml:space="preserve"> നടത്തുന്ന </w:t>
      </w:r>
      <w:proofErr w:type="spellStart"/>
      <w:r w:rsidRPr="00390920">
        <w:rPr>
          <w:sz w:val="24"/>
          <w:szCs w:val="24"/>
        </w:rPr>
        <w:t>പ്രവർത്തനങ്ങ</w:t>
      </w:r>
      <w:proofErr w:type="spellEnd"/>
      <w:r w:rsidRPr="00390920">
        <w:rPr>
          <w:sz w:val="24"/>
          <w:szCs w:val="24"/>
        </w:rPr>
        <w:t xml:space="preserve">ൾ </w:t>
      </w:r>
      <w:proofErr w:type="spellStart"/>
      <w:r w:rsidRPr="00390920">
        <w:rPr>
          <w:sz w:val="24"/>
          <w:szCs w:val="24"/>
        </w:rPr>
        <w:t>പ്രാഥമികമേഖലയുടെ</w:t>
      </w:r>
      <w:proofErr w:type="spellEnd"/>
      <w:r w:rsidRPr="00390920">
        <w:rPr>
          <w:sz w:val="24"/>
          <w:szCs w:val="24"/>
        </w:rPr>
        <w:t xml:space="preserve"> </w:t>
      </w:r>
      <w:proofErr w:type="spellStart"/>
      <w:r w:rsidRPr="00390920">
        <w:rPr>
          <w:sz w:val="24"/>
          <w:szCs w:val="24"/>
        </w:rPr>
        <w:t>മുഖ്യ</w:t>
      </w:r>
      <w:proofErr w:type="spellEnd"/>
      <w:r w:rsidRPr="00390920">
        <w:rPr>
          <w:sz w:val="24"/>
          <w:szCs w:val="24"/>
        </w:rPr>
        <w:t xml:space="preserve"> </w:t>
      </w:r>
      <w:proofErr w:type="spellStart"/>
      <w:r w:rsidRPr="00390920">
        <w:rPr>
          <w:sz w:val="24"/>
          <w:szCs w:val="24"/>
        </w:rPr>
        <w:t>സവിശേഷതയാണ്</w:t>
      </w:r>
      <w:proofErr w:type="spellEnd"/>
      <w:r w:rsidRPr="00390920">
        <w:rPr>
          <w:sz w:val="24"/>
          <w:szCs w:val="24"/>
        </w:rPr>
        <w:t xml:space="preserve">. </w:t>
      </w:r>
      <w:proofErr w:type="spellStart"/>
      <w:r w:rsidRPr="00390920">
        <w:rPr>
          <w:sz w:val="24"/>
          <w:szCs w:val="24"/>
        </w:rPr>
        <w:t>പ്രകൃതിവിഭവങ്ങളെ</w:t>
      </w:r>
      <w:proofErr w:type="spellEnd"/>
      <w:r w:rsidRPr="00390920">
        <w:rPr>
          <w:sz w:val="24"/>
          <w:szCs w:val="24"/>
        </w:rPr>
        <w:t xml:space="preserve"> </w:t>
      </w:r>
      <w:proofErr w:type="spellStart"/>
      <w:r w:rsidRPr="00390920">
        <w:rPr>
          <w:sz w:val="24"/>
          <w:szCs w:val="24"/>
        </w:rPr>
        <w:t>ആശ്രയിച്ചുള്ള</w:t>
      </w:r>
      <w:proofErr w:type="spellEnd"/>
      <w:r w:rsidRPr="00390920">
        <w:rPr>
          <w:sz w:val="24"/>
          <w:szCs w:val="24"/>
        </w:rPr>
        <w:t xml:space="preserve"> </w:t>
      </w:r>
      <w:proofErr w:type="spellStart"/>
      <w:r w:rsidRPr="00390920">
        <w:rPr>
          <w:sz w:val="24"/>
          <w:szCs w:val="24"/>
        </w:rPr>
        <w:t>കൃഷി</w:t>
      </w:r>
      <w:proofErr w:type="spellEnd"/>
      <w:r w:rsidRPr="00390920">
        <w:rPr>
          <w:sz w:val="24"/>
          <w:szCs w:val="24"/>
        </w:rPr>
        <w:t xml:space="preserve">, </w:t>
      </w:r>
      <w:proofErr w:type="spellStart"/>
      <w:r w:rsidRPr="00390920">
        <w:rPr>
          <w:sz w:val="24"/>
          <w:szCs w:val="24"/>
        </w:rPr>
        <w:t>കന്നുകാലിവളർത്ത</w:t>
      </w:r>
      <w:proofErr w:type="spellEnd"/>
      <w:r w:rsidRPr="00390920">
        <w:rPr>
          <w:sz w:val="24"/>
          <w:szCs w:val="24"/>
        </w:rPr>
        <w:t xml:space="preserve">ൽ, </w:t>
      </w:r>
      <w:proofErr w:type="spellStart"/>
      <w:r w:rsidRPr="00390920">
        <w:rPr>
          <w:sz w:val="24"/>
          <w:szCs w:val="24"/>
        </w:rPr>
        <w:t>മത്സ്യ</w:t>
      </w:r>
      <w:proofErr w:type="spellEnd"/>
      <w:r w:rsidRPr="00390920">
        <w:rPr>
          <w:sz w:val="24"/>
          <w:szCs w:val="24"/>
        </w:rPr>
        <w:t xml:space="preserve"> ബന്ധനം തുടങ്ങിയവയെല്ലാം പ്രാഥമിക മേഖലയിലെ പ്രവർത്തനങ്ങൾക്ക് ചില ഉദാഹരണങ്ങളാണ്. കൃഷിക്കും അനുബന്ധ പ്രവർത്തനങ്ങൾക്കും </w:t>
      </w:r>
      <w:proofErr w:type="spellStart"/>
      <w:r w:rsidRPr="00390920">
        <w:rPr>
          <w:sz w:val="24"/>
          <w:szCs w:val="24"/>
        </w:rPr>
        <w:t>കൂടുത</w:t>
      </w:r>
      <w:proofErr w:type="spellEnd"/>
      <w:r w:rsidRPr="00390920">
        <w:rPr>
          <w:sz w:val="24"/>
          <w:szCs w:val="24"/>
        </w:rPr>
        <w:t xml:space="preserve">ൽ </w:t>
      </w:r>
      <w:proofErr w:type="spellStart"/>
      <w:r w:rsidRPr="00390920">
        <w:rPr>
          <w:sz w:val="24"/>
          <w:szCs w:val="24"/>
        </w:rPr>
        <w:t>പ്രാധാന്യം</w:t>
      </w:r>
      <w:proofErr w:type="spellEnd"/>
      <w:r w:rsidRPr="00390920">
        <w:rPr>
          <w:sz w:val="24"/>
          <w:szCs w:val="24"/>
        </w:rPr>
        <w:t xml:space="preserve"> </w:t>
      </w:r>
      <w:proofErr w:type="spellStart"/>
      <w:r w:rsidRPr="00390920">
        <w:rPr>
          <w:sz w:val="24"/>
          <w:szCs w:val="24"/>
        </w:rPr>
        <w:t>നൽകുന്നതിനാ</w:t>
      </w:r>
      <w:proofErr w:type="spellEnd"/>
      <w:r w:rsidRPr="00390920">
        <w:rPr>
          <w:sz w:val="24"/>
          <w:szCs w:val="24"/>
        </w:rPr>
        <w:t xml:space="preserve">ൽ </w:t>
      </w:r>
      <w:proofErr w:type="spellStart"/>
      <w:r w:rsidRPr="00390920">
        <w:rPr>
          <w:sz w:val="24"/>
          <w:szCs w:val="24"/>
        </w:rPr>
        <w:t>പ്രാഥമികമേഖല</w:t>
      </w:r>
      <w:proofErr w:type="spellEnd"/>
      <w:r w:rsidR="00672E82" w:rsidRPr="00390920">
        <w:rPr>
          <w:sz w:val="24"/>
          <w:szCs w:val="24"/>
        </w:rPr>
        <w:t xml:space="preserve"> </w:t>
      </w:r>
      <w:proofErr w:type="spellStart"/>
      <w:r w:rsidRPr="00390920">
        <w:rPr>
          <w:sz w:val="24"/>
          <w:szCs w:val="24"/>
        </w:rPr>
        <w:t>കാർഷികമേഖലയെന്നും</w:t>
      </w:r>
      <w:proofErr w:type="spellEnd"/>
      <w:r w:rsidRPr="00390920">
        <w:rPr>
          <w:sz w:val="24"/>
          <w:szCs w:val="24"/>
        </w:rPr>
        <w:t xml:space="preserve"> (Agricultural Sector) </w:t>
      </w:r>
      <w:proofErr w:type="spellStart"/>
      <w:r w:rsidRPr="00390920">
        <w:rPr>
          <w:sz w:val="24"/>
          <w:szCs w:val="24"/>
        </w:rPr>
        <w:t>അറിയപ്പെടുന്നു</w:t>
      </w:r>
      <w:proofErr w:type="spellEnd"/>
      <w:r w:rsidRPr="00390920">
        <w:rPr>
          <w:sz w:val="24"/>
          <w:szCs w:val="24"/>
        </w:rPr>
        <w:t>.</w:t>
      </w:r>
    </w:p>
    <w:p w14:paraId="4B5450FA" w14:textId="4C92FBED" w:rsidR="003F28AD" w:rsidRPr="00390920" w:rsidRDefault="00000000">
      <w:pPr>
        <w:rPr>
          <w:sz w:val="24"/>
          <w:szCs w:val="24"/>
        </w:rPr>
      </w:pPr>
      <w:proofErr w:type="spellStart"/>
      <w:r w:rsidRPr="00390920">
        <w:rPr>
          <w:sz w:val="24"/>
          <w:szCs w:val="24"/>
        </w:rPr>
        <w:t>ഇന്ത്യയുടെ</w:t>
      </w:r>
      <w:proofErr w:type="spellEnd"/>
      <w:r w:rsidRPr="00390920">
        <w:rPr>
          <w:sz w:val="24"/>
          <w:szCs w:val="24"/>
        </w:rPr>
        <w:t xml:space="preserve"> </w:t>
      </w:r>
      <w:proofErr w:type="spellStart"/>
      <w:r w:rsidRPr="00390920">
        <w:rPr>
          <w:sz w:val="24"/>
          <w:szCs w:val="24"/>
        </w:rPr>
        <w:t>സാമ്പത്തിക</w:t>
      </w:r>
      <w:proofErr w:type="spellEnd"/>
      <w:r w:rsidR="00672E82" w:rsidRPr="00390920">
        <w:rPr>
          <w:sz w:val="24"/>
          <w:szCs w:val="24"/>
        </w:rPr>
        <w:t xml:space="preserve"> </w:t>
      </w:r>
      <w:proofErr w:type="spellStart"/>
      <w:r w:rsidRPr="00390920">
        <w:rPr>
          <w:sz w:val="24"/>
          <w:szCs w:val="24"/>
        </w:rPr>
        <w:t>സ്ഥിതിവിവരക്കണക്കുക</w:t>
      </w:r>
      <w:proofErr w:type="spellEnd"/>
      <w:r w:rsidRPr="00390920">
        <w:rPr>
          <w:sz w:val="24"/>
          <w:szCs w:val="24"/>
        </w:rPr>
        <w:t xml:space="preserve">ൾ </w:t>
      </w:r>
      <w:proofErr w:type="spellStart"/>
      <w:r w:rsidRPr="00390920">
        <w:rPr>
          <w:sz w:val="24"/>
          <w:szCs w:val="24"/>
        </w:rPr>
        <w:t>തയ്യാറാക്കുന്ന</w:t>
      </w:r>
      <w:proofErr w:type="spellEnd"/>
      <w:r w:rsidRPr="00390920">
        <w:rPr>
          <w:sz w:val="24"/>
          <w:szCs w:val="24"/>
        </w:rPr>
        <w:t xml:space="preserve"> </w:t>
      </w:r>
      <w:proofErr w:type="spellStart"/>
      <w:r w:rsidRPr="00390920">
        <w:rPr>
          <w:sz w:val="24"/>
          <w:szCs w:val="24"/>
        </w:rPr>
        <w:t>നാഷണ</w:t>
      </w:r>
      <w:proofErr w:type="spellEnd"/>
      <w:r w:rsidRPr="00390920">
        <w:rPr>
          <w:sz w:val="24"/>
          <w:szCs w:val="24"/>
        </w:rPr>
        <w:t xml:space="preserve">ൽ </w:t>
      </w:r>
      <w:proofErr w:type="spellStart"/>
      <w:r w:rsidRPr="00390920">
        <w:rPr>
          <w:sz w:val="24"/>
          <w:szCs w:val="24"/>
        </w:rPr>
        <w:t>സ്റ്റാറ്റിസ്റ്റിക്ക</w:t>
      </w:r>
      <w:proofErr w:type="spellEnd"/>
      <w:r w:rsidRPr="00390920">
        <w:rPr>
          <w:sz w:val="24"/>
          <w:szCs w:val="24"/>
        </w:rPr>
        <w:t xml:space="preserve">ൽ ഓഫീസ് (NSO) </w:t>
      </w:r>
      <w:proofErr w:type="spellStart"/>
      <w:r w:rsidRPr="00390920">
        <w:rPr>
          <w:sz w:val="24"/>
          <w:szCs w:val="24"/>
        </w:rPr>
        <w:t>സമ്പദ്ഘടനയിലെ</w:t>
      </w:r>
      <w:proofErr w:type="spellEnd"/>
      <w:r w:rsidRPr="00390920">
        <w:rPr>
          <w:sz w:val="24"/>
          <w:szCs w:val="24"/>
        </w:rPr>
        <w:t xml:space="preserve"> </w:t>
      </w:r>
      <w:proofErr w:type="spellStart"/>
      <w:r w:rsidRPr="00390920">
        <w:rPr>
          <w:sz w:val="24"/>
          <w:szCs w:val="24"/>
        </w:rPr>
        <w:t>ഓരോ</w:t>
      </w:r>
      <w:proofErr w:type="spellEnd"/>
      <w:r w:rsidRPr="00390920">
        <w:rPr>
          <w:sz w:val="24"/>
          <w:szCs w:val="24"/>
        </w:rPr>
        <w:t xml:space="preserve"> </w:t>
      </w:r>
      <w:proofErr w:type="spellStart"/>
      <w:r w:rsidRPr="00390920">
        <w:rPr>
          <w:sz w:val="24"/>
          <w:szCs w:val="24"/>
        </w:rPr>
        <w:t>മേഖലയിലും</w:t>
      </w:r>
      <w:proofErr w:type="spellEnd"/>
      <w:r w:rsidRPr="00390920">
        <w:rPr>
          <w:sz w:val="24"/>
          <w:szCs w:val="24"/>
        </w:rPr>
        <w:t xml:space="preserve"> </w:t>
      </w:r>
      <w:proofErr w:type="spellStart"/>
      <w:r w:rsidRPr="00390920">
        <w:rPr>
          <w:sz w:val="24"/>
          <w:szCs w:val="24"/>
        </w:rPr>
        <w:t>ഉൾപ്പെടുന്ന</w:t>
      </w:r>
      <w:proofErr w:type="spellEnd"/>
      <w:r w:rsidRPr="00390920">
        <w:rPr>
          <w:sz w:val="24"/>
          <w:szCs w:val="24"/>
        </w:rPr>
        <w:t xml:space="preserve"> </w:t>
      </w:r>
      <w:proofErr w:type="spellStart"/>
      <w:r w:rsidRPr="00390920">
        <w:rPr>
          <w:sz w:val="24"/>
          <w:szCs w:val="24"/>
        </w:rPr>
        <w:t>സാമ്പത്തികപ്രവർത്തനങ്ങ</w:t>
      </w:r>
      <w:proofErr w:type="spellEnd"/>
      <w:r w:rsidRPr="00390920">
        <w:rPr>
          <w:sz w:val="24"/>
          <w:szCs w:val="24"/>
        </w:rPr>
        <w:t xml:space="preserve">ൾ </w:t>
      </w:r>
      <w:proofErr w:type="spellStart"/>
      <w:r w:rsidRPr="00390920">
        <w:rPr>
          <w:sz w:val="24"/>
          <w:szCs w:val="24"/>
        </w:rPr>
        <w:t>ഏതൊക്കെയെന്ന്</w:t>
      </w:r>
      <w:proofErr w:type="spellEnd"/>
      <w:r w:rsidRPr="00390920">
        <w:rPr>
          <w:sz w:val="24"/>
          <w:szCs w:val="24"/>
        </w:rPr>
        <w:t xml:space="preserve"> </w:t>
      </w:r>
      <w:proofErr w:type="spellStart"/>
      <w:r w:rsidRPr="00390920">
        <w:rPr>
          <w:sz w:val="24"/>
          <w:szCs w:val="24"/>
        </w:rPr>
        <w:t>സൂചിപ്പിക്കുന്നുണ്ട്</w:t>
      </w:r>
      <w:proofErr w:type="spellEnd"/>
      <w:r w:rsidRPr="00390920">
        <w:rPr>
          <w:sz w:val="24"/>
          <w:szCs w:val="24"/>
        </w:rPr>
        <w:t xml:space="preserve">. </w:t>
      </w:r>
    </w:p>
    <w:p w14:paraId="7CB35DCF" w14:textId="77777777" w:rsidR="003F28AD" w:rsidRPr="00390920" w:rsidRDefault="00000000">
      <w:pPr>
        <w:rPr>
          <w:sz w:val="24"/>
          <w:szCs w:val="24"/>
        </w:rPr>
      </w:pPr>
      <w:r w:rsidRPr="00390920">
        <w:rPr>
          <w:sz w:val="24"/>
          <w:szCs w:val="24"/>
        </w:rPr>
        <w:lastRenderedPageBreak/>
        <w:t>വിവിധ സാമ്പത്തികപ്രവർത്തനങ്ങൾ</w:t>
      </w:r>
    </w:p>
    <w:p w14:paraId="0822C9FC" w14:textId="77777777" w:rsidR="003F28AD" w:rsidRPr="00390920" w:rsidRDefault="00000000">
      <w:pPr>
        <w:rPr>
          <w:sz w:val="24"/>
          <w:szCs w:val="24"/>
        </w:rPr>
      </w:pPr>
      <w:r w:rsidRPr="00390920">
        <w:rPr>
          <w:sz w:val="24"/>
          <w:szCs w:val="24"/>
        </w:rPr>
        <w:t>• ഹോട്ടലുകളും റസ്റ്റോറന്റുകളും</w:t>
      </w:r>
    </w:p>
    <w:p w14:paraId="39AB7EB9" w14:textId="77777777" w:rsidR="003F28AD" w:rsidRPr="00390920" w:rsidRDefault="00000000">
      <w:pPr>
        <w:rPr>
          <w:sz w:val="24"/>
          <w:szCs w:val="24"/>
        </w:rPr>
      </w:pPr>
      <w:r w:rsidRPr="00390920">
        <w:rPr>
          <w:sz w:val="24"/>
          <w:szCs w:val="24"/>
        </w:rPr>
        <w:t>• ബാങ്കിംഗ്, ഇൻഷ്വറൻസ്</w:t>
      </w:r>
    </w:p>
    <w:p w14:paraId="03293F33" w14:textId="795C4907" w:rsidR="003F28AD" w:rsidRPr="00390920" w:rsidRDefault="00000000">
      <w:pPr>
        <w:rPr>
          <w:sz w:val="24"/>
          <w:szCs w:val="24"/>
        </w:rPr>
      </w:pPr>
      <w:r w:rsidRPr="00390920">
        <w:rPr>
          <w:sz w:val="24"/>
          <w:szCs w:val="24"/>
        </w:rPr>
        <w:t xml:space="preserve">• </w:t>
      </w:r>
      <w:proofErr w:type="spellStart"/>
      <w:r w:rsidRPr="00390920">
        <w:rPr>
          <w:sz w:val="24"/>
          <w:szCs w:val="24"/>
        </w:rPr>
        <w:t>കൃഷിയും</w:t>
      </w:r>
      <w:proofErr w:type="spellEnd"/>
      <w:r w:rsidRPr="00390920">
        <w:rPr>
          <w:sz w:val="24"/>
          <w:szCs w:val="24"/>
        </w:rPr>
        <w:t xml:space="preserve"> </w:t>
      </w:r>
      <w:proofErr w:type="spellStart"/>
      <w:r w:rsidRPr="00390920">
        <w:rPr>
          <w:sz w:val="24"/>
          <w:szCs w:val="24"/>
        </w:rPr>
        <w:t>അനുബന്ധപ്രവർത്തനങ്ങളും</w:t>
      </w:r>
      <w:proofErr w:type="spellEnd"/>
    </w:p>
    <w:p w14:paraId="606A3FA6" w14:textId="77777777" w:rsidR="003F28AD" w:rsidRPr="00390920" w:rsidRDefault="00000000">
      <w:pPr>
        <w:rPr>
          <w:sz w:val="24"/>
          <w:szCs w:val="24"/>
        </w:rPr>
      </w:pPr>
      <w:r w:rsidRPr="00390920">
        <w:rPr>
          <w:sz w:val="24"/>
          <w:szCs w:val="24"/>
        </w:rPr>
        <w:t>• നിർമ്മാണപ്രവർത്തനങ്ങൾ</w:t>
      </w:r>
    </w:p>
    <w:p w14:paraId="67189F04" w14:textId="77777777" w:rsidR="003F28AD" w:rsidRPr="00390920" w:rsidRDefault="00000000">
      <w:pPr>
        <w:rPr>
          <w:sz w:val="24"/>
          <w:szCs w:val="24"/>
        </w:rPr>
      </w:pPr>
      <w:r w:rsidRPr="00390920">
        <w:rPr>
          <w:sz w:val="24"/>
          <w:szCs w:val="24"/>
        </w:rPr>
        <w:t>• വ്യവസായം</w:t>
      </w:r>
    </w:p>
    <w:p w14:paraId="341A0F7D" w14:textId="12B0D491" w:rsidR="003F28AD" w:rsidRPr="00390920" w:rsidRDefault="00000000">
      <w:pPr>
        <w:rPr>
          <w:sz w:val="24"/>
          <w:szCs w:val="24"/>
        </w:rPr>
      </w:pPr>
      <w:r w:rsidRPr="00390920">
        <w:rPr>
          <w:sz w:val="24"/>
          <w:szCs w:val="24"/>
        </w:rPr>
        <w:t>•</w:t>
      </w:r>
      <w:r w:rsidR="00672E82" w:rsidRPr="00390920">
        <w:rPr>
          <w:sz w:val="24"/>
          <w:szCs w:val="24"/>
        </w:rPr>
        <w:t xml:space="preserve"> </w:t>
      </w:r>
      <w:proofErr w:type="spellStart"/>
      <w:r w:rsidRPr="00390920">
        <w:rPr>
          <w:sz w:val="24"/>
          <w:szCs w:val="24"/>
        </w:rPr>
        <w:t>വിദ്യാഭ്യാസം</w:t>
      </w:r>
      <w:proofErr w:type="spellEnd"/>
      <w:r w:rsidRPr="00390920">
        <w:rPr>
          <w:sz w:val="24"/>
          <w:szCs w:val="24"/>
        </w:rPr>
        <w:t xml:space="preserve"> </w:t>
      </w:r>
      <w:proofErr w:type="spellStart"/>
      <w:r w:rsidRPr="00390920">
        <w:rPr>
          <w:sz w:val="24"/>
          <w:szCs w:val="24"/>
        </w:rPr>
        <w:t>കന്നുകാലിവളർത്ത</w:t>
      </w:r>
      <w:proofErr w:type="spellEnd"/>
      <w:r w:rsidRPr="00390920">
        <w:rPr>
          <w:sz w:val="24"/>
          <w:szCs w:val="24"/>
        </w:rPr>
        <w:t>ൽ</w:t>
      </w:r>
    </w:p>
    <w:p w14:paraId="66D106D3" w14:textId="77777777" w:rsidR="003F28AD" w:rsidRPr="00390920" w:rsidRDefault="00000000">
      <w:pPr>
        <w:rPr>
          <w:sz w:val="24"/>
          <w:szCs w:val="24"/>
        </w:rPr>
      </w:pPr>
      <w:r w:rsidRPr="00390920">
        <w:rPr>
          <w:sz w:val="24"/>
          <w:szCs w:val="24"/>
        </w:rPr>
        <w:t>• റിയൽ എസ്റ്റേറ്റ്</w:t>
      </w:r>
    </w:p>
    <w:p w14:paraId="7BFFB360" w14:textId="77777777" w:rsidR="003F28AD" w:rsidRPr="00390920" w:rsidRDefault="00000000">
      <w:pPr>
        <w:rPr>
          <w:sz w:val="24"/>
          <w:szCs w:val="24"/>
        </w:rPr>
      </w:pPr>
      <w:r w:rsidRPr="00390920">
        <w:rPr>
          <w:sz w:val="24"/>
          <w:szCs w:val="24"/>
        </w:rPr>
        <w:t>• ആരോഗ്യം</w:t>
      </w:r>
    </w:p>
    <w:p w14:paraId="1B916B34" w14:textId="77777777" w:rsidR="003F28AD" w:rsidRPr="00390920" w:rsidRDefault="00000000">
      <w:pPr>
        <w:rPr>
          <w:sz w:val="24"/>
          <w:szCs w:val="24"/>
        </w:rPr>
      </w:pPr>
      <w:r w:rsidRPr="00390920">
        <w:rPr>
          <w:sz w:val="24"/>
          <w:szCs w:val="24"/>
        </w:rPr>
        <w:t>• ജലവിതരണം</w:t>
      </w:r>
    </w:p>
    <w:p w14:paraId="34CA7126" w14:textId="302CEF21" w:rsidR="003F28AD" w:rsidRPr="00390920" w:rsidRDefault="00672E82">
      <w:pPr>
        <w:rPr>
          <w:sz w:val="24"/>
          <w:szCs w:val="24"/>
        </w:rPr>
      </w:pPr>
      <w:r w:rsidRPr="00390920">
        <w:rPr>
          <w:sz w:val="24"/>
          <w:szCs w:val="24"/>
        </w:rPr>
        <w:t xml:space="preserve">• </w:t>
      </w:r>
      <w:proofErr w:type="spellStart"/>
      <w:r w:rsidR="00000000" w:rsidRPr="00390920">
        <w:rPr>
          <w:sz w:val="24"/>
          <w:szCs w:val="24"/>
        </w:rPr>
        <w:t>വനം</w:t>
      </w:r>
      <w:proofErr w:type="spellEnd"/>
    </w:p>
    <w:p w14:paraId="55638EAD" w14:textId="5527BB67" w:rsidR="003F28AD" w:rsidRPr="00390920" w:rsidRDefault="00672E82">
      <w:pPr>
        <w:rPr>
          <w:sz w:val="24"/>
          <w:szCs w:val="24"/>
        </w:rPr>
      </w:pPr>
      <w:r w:rsidRPr="00390920">
        <w:rPr>
          <w:sz w:val="24"/>
          <w:szCs w:val="24"/>
        </w:rPr>
        <w:t xml:space="preserve">• </w:t>
      </w:r>
      <w:proofErr w:type="spellStart"/>
      <w:r w:rsidR="00000000" w:rsidRPr="00390920">
        <w:rPr>
          <w:sz w:val="24"/>
          <w:szCs w:val="24"/>
        </w:rPr>
        <w:t>സാമൂഹ്യശാസ്ത്രം</w:t>
      </w:r>
      <w:proofErr w:type="spellEnd"/>
    </w:p>
    <w:p w14:paraId="395D4569" w14:textId="77777777" w:rsidR="00672E82" w:rsidRPr="00390920" w:rsidRDefault="00672E82">
      <w:pPr>
        <w:rPr>
          <w:sz w:val="24"/>
          <w:szCs w:val="24"/>
        </w:rPr>
      </w:pPr>
    </w:p>
    <w:p w14:paraId="024810F4" w14:textId="2DECA0DF" w:rsidR="003F28AD" w:rsidRPr="00390920" w:rsidRDefault="00000000">
      <w:pPr>
        <w:rPr>
          <w:sz w:val="24"/>
          <w:szCs w:val="24"/>
        </w:rPr>
      </w:pPr>
      <w:proofErr w:type="spellStart"/>
      <w:r w:rsidRPr="00390920">
        <w:rPr>
          <w:sz w:val="24"/>
          <w:szCs w:val="24"/>
        </w:rPr>
        <w:t>പ്രാഥമികമേഖലയി</w:t>
      </w:r>
      <w:proofErr w:type="spellEnd"/>
      <w:r w:rsidRPr="00390920">
        <w:rPr>
          <w:sz w:val="24"/>
          <w:szCs w:val="24"/>
        </w:rPr>
        <w:t xml:space="preserve">ൽ </w:t>
      </w:r>
      <w:proofErr w:type="spellStart"/>
      <w:r w:rsidRPr="00390920">
        <w:rPr>
          <w:sz w:val="24"/>
          <w:szCs w:val="24"/>
        </w:rPr>
        <w:t>നിന്നും</w:t>
      </w:r>
      <w:proofErr w:type="spellEnd"/>
      <w:r w:rsidRPr="00390920">
        <w:rPr>
          <w:sz w:val="24"/>
          <w:szCs w:val="24"/>
        </w:rPr>
        <w:t xml:space="preserve"> </w:t>
      </w:r>
      <w:proofErr w:type="spellStart"/>
      <w:r w:rsidRPr="00390920">
        <w:rPr>
          <w:sz w:val="24"/>
          <w:szCs w:val="24"/>
        </w:rPr>
        <w:t>നമുക്ക്</w:t>
      </w:r>
      <w:proofErr w:type="spellEnd"/>
      <w:r w:rsidRPr="00390920">
        <w:rPr>
          <w:sz w:val="24"/>
          <w:szCs w:val="24"/>
        </w:rPr>
        <w:t xml:space="preserve"> </w:t>
      </w:r>
      <w:proofErr w:type="spellStart"/>
      <w:r w:rsidRPr="00390920">
        <w:rPr>
          <w:sz w:val="24"/>
          <w:szCs w:val="24"/>
        </w:rPr>
        <w:t>നേരിട്ട്</w:t>
      </w:r>
      <w:proofErr w:type="spellEnd"/>
      <w:r w:rsidRPr="00390920">
        <w:rPr>
          <w:sz w:val="24"/>
          <w:szCs w:val="24"/>
        </w:rPr>
        <w:t xml:space="preserve"> ഉപയോഗിക്കാവുന്ന ഉല്പന്നങ്ങളും മറ്റ് </w:t>
      </w:r>
      <w:proofErr w:type="spellStart"/>
      <w:r w:rsidRPr="00390920">
        <w:rPr>
          <w:sz w:val="24"/>
          <w:szCs w:val="24"/>
        </w:rPr>
        <w:t>ഉല്പന്നങ്ങ</w:t>
      </w:r>
      <w:proofErr w:type="spellEnd"/>
      <w:r w:rsidRPr="00390920">
        <w:rPr>
          <w:sz w:val="24"/>
          <w:szCs w:val="24"/>
        </w:rPr>
        <w:t xml:space="preserve">ൾ </w:t>
      </w:r>
      <w:proofErr w:type="spellStart"/>
      <w:r w:rsidRPr="00390920">
        <w:rPr>
          <w:sz w:val="24"/>
          <w:szCs w:val="24"/>
        </w:rPr>
        <w:t>നിർമ്മിക്കുന്നതിനാവശ്യമായ</w:t>
      </w:r>
      <w:proofErr w:type="spellEnd"/>
      <w:r w:rsidRPr="00390920">
        <w:rPr>
          <w:sz w:val="24"/>
          <w:szCs w:val="24"/>
        </w:rPr>
        <w:t xml:space="preserve"> </w:t>
      </w:r>
      <w:proofErr w:type="spellStart"/>
      <w:r w:rsidRPr="00390920">
        <w:rPr>
          <w:sz w:val="24"/>
          <w:szCs w:val="24"/>
        </w:rPr>
        <w:t>അസംസ്കൃതവസ്തുക്കളും</w:t>
      </w:r>
      <w:proofErr w:type="spellEnd"/>
      <w:r w:rsidRPr="00390920">
        <w:rPr>
          <w:sz w:val="24"/>
          <w:szCs w:val="24"/>
        </w:rPr>
        <w:t xml:space="preserve"> </w:t>
      </w:r>
      <w:proofErr w:type="spellStart"/>
      <w:r w:rsidRPr="00390920">
        <w:rPr>
          <w:sz w:val="24"/>
          <w:szCs w:val="24"/>
        </w:rPr>
        <w:t>ലഭ്യമാകുന്നു</w:t>
      </w:r>
      <w:proofErr w:type="spellEnd"/>
      <w:r w:rsidR="00672E82" w:rsidRPr="00390920">
        <w:rPr>
          <w:sz w:val="24"/>
          <w:szCs w:val="24"/>
        </w:rPr>
        <w:t xml:space="preserve">. </w:t>
      </w:r>
    </w:p>
    <w:p w14:paraId="21BF0DF9" w14:textId="77777777" w:rsidR="003F28AD" w:rsidRPr="00390920" w:rsidRDefault="00000000">
      <w:pPr>
        <w:rPr>
          <w:sz w:val="24"/>
          <w:szCs w:val="24"/>
        </w:rPr>
      </w:pPr>
      <w:r w:rsidRPr="00390920">
        <w:rPr>
          <w:sz w:val="24"/>
          <w:szCs w:val="24"/>
        </w:rPr>
        <w:t>ദ്വിതീയമേഖല (Secondary Sector)</w:t>
      </w:r>
    </w:p>
    <w:p w14:paraId="3987DF2E" w14:textId="69E461DA" w:rsidR="003F28AD" w:rsidRPr="00390920" w:rsidRDefault="00000000">
      <w:pPr>
        <w:rPr>
          <w:sz w:val="24"/>
          <w:szCs w:val="24"/>
        </w:rPr>
      </w:pPr>
      <w:r w:rsidRPr="00390920">
        <w:rPr>
          <w:sz w:val="24"/>
          <w:szCs w:val="24"/>
        </w:rPr>
        <w:t xml:space="preserve">വ്യവസായം, നിർമ്മാണം എന്നിവയുമായി ബന്ധപ്പെട്ട സാമ്പത്തിക പ്രവർത്തനങ്ങൾ ഈ മേഖലയിൽ ഉൾപ്പെടുന്നു. പ്രാഥമികമേഖലയിലെ ഉല്പന്നങ്ങൾ അസംസ്കൃതവസ്തുക്കളായി ഉപയോഗിച്ചുകൊണ്ട് പുതിയ ഉല്പന്നങ്ങൾ </w:t>
      </w:r>
      <w:proofErr w:type="spellStart"/>
      <w:r w:rsidRPr="00390920">
        <w:rPr>
          <w:sz w:val="24"/>
          <w:szCs w:val="24"/>
        </w:rPr>
        <w:t>നിർമ്മിക്കുന്ന</w:t>
      </w:r>
      <w:proofErr w:type="spellEnd"/>
      <w:r w:rsidRPr="00390920">
        <w:rPr>
          <w:sz w:val="24"/>
          <w:szCs w:val="24"/>
        </w:rPr>
        <w:t xml:space="preserve"> </w:t>
      </w:r>
      <w:proofErr w:type="spellStart"/>
      <w:r w:rsidRPr="00390920">
        <w:rPr>
          <w:sz w:val="24"/>
          <w:szCs w:val="24"/>
        </w:rPr>
        <w:t>പ്രവർത്തനങ്ങ</w:t>
      </w:r>
      <w:proofErr w:type="spellEnd"/>
      <w:r w:rsidRPr="00390920">
        <w:rPr>
          <w:sz w:val="24"/>
          <w:szCs w:val="24"/>
        </w:rPr>
        <w:t xml:space="preserve">ൾ </w:t>
      </w:r>
      <w:proofErr w:type="spellStart"/>
      <w:r w:rsidRPr="00390920">
        <w:rPr>
          <w:sz w:val="24"/>
          <w:szCs w:val="24"/>
        </w:rPr>
        <w:t>നടക്കുന്നത്</w:t>
      </w:r>
      <w:proofErr w:type="spellEnd"/>
      <w:r w:rsidRPr="00390920">
        <w:rPr>
          <w:sz w:val="24"/>
          <w:szCs w:val="24"/>
        </w:rPr>
        <w:t xml:space="preserve"> </w:t>
      </w:r>
      <w:proofErr w:type="spellStart"/>
      <w:r w:rsidRPr="00390920">
        <w:rPr>
          <w:sz w:val="24"/>
          <w:szCs w:val="24"/>
        </w:rPr>
        <w:t>ദ്വിതീയമേഖലയിലാണ്</w:t>
      </w:r>
      <w:proofErr w:type="spellEnd"/>
      <w:r w:rsidRPr="00390920">
        <w:rPr>
          <w:sz w:val="24"/>
          <w:szCs w:val="24"/>
        </w:rPr>
        <w:t>. വ്യവസായങ്ങൾക്ക് പ്രാധാന്യം നൽകുന്നതിനാൽ ദ്വിതീയ മേഖലയെ വ്യവസായമേഖല (Industrial Sector) എന്നും വിളിക്കുന്നു.</w:t>
      </w:r>
    </w:p>
    <w:p w14:paraId="2C89AA66" w14:textId="77777777" w:rsidR="003F28AD" w:rsidRPr="00390920" w:rsidRDefault="00000000">
      <w:pPr>
        <w:rPr>
          <w:sz w:val="24"/>
          <w:szCs w:val="24"/>
        </w:rPr>
      </w:pPr>
      <w:r w:rsidRPr="00390920">
        <w:rPr>
          <w:sz w:val="24"/>
          <w:szCs w:val="24"/>
        </w:rPr>
        <w:t>ദ്വിതീയമേഖലയിലെ സാമ്പത്തികപ്രവർത്തനങ്ങളുമായി ബന്ധപ്പെട്ട് ചുവടെ നൽകിയിരിക്കുന്ന ഡയഗ്രം പൂർത്തിയാക്കൂ.</w:t>
      </w:r>
    </w:p>
    <w:p w14:paraId="1E614832" w14:textId="77777777" w:rsidR="003F28AD" w:rsidRPr="00390920" w:rsidRDefault="00000000">
      <w:pPr>
        <w:rPr>
          <w:sz w:val="24"/>
          <w:szCs w:val="24"/>
        </w:rPr>
      </w:pPr>
      <w:proofErr w:type="spellStart"/>
      <w:r w:rsidRPr="00390920">
        <w:rPr>
          <w:sz w:val="24"/>
          <w:szCs w:val="24"/>
        </w:rPr>
        <w:lastRenderedPageBreak/>
        <w:t>തൃതീയമേഖല</w:t>
      </w:r>
      <w:proofErr w:type="spellEnd"/>
      <w:r w:rsidRPr="00390920">
        <w:rPr>
          <w:sz w:val="24"/>
          <w:szCs w:val="24"/>
        </w:rPr>
        <w:t xml:space="preserve"> (Tertiary Sector)</w:t>
      </w:r>
    </w:p>
    <w:p w14:paraId="151B77D7" w14:textId="2A2EFBD3" w:rsidR="003F28AD" w:rsidRPr="00390920" w:rsidRDefault="00000000">
      <w:pPr>
        <w:rPr>
          <w:sz w:val="24"/>
          <w:szCs w:val="24"/>
        </w:rPr>
      </w:pPr>
      <w:r w:rsidRPr="00390920">
        <w:rPr>
          <w:sz w:val="24"/>
          <w:szCs w:val="24"/>
        </w:rPr>
        <w:t xml:space="preserve">പ്രാഥമിക, ദ്വിതീയ മേഖലകളിലെ ഉല്പന്നങ്ങൾ സംഭരിക്കുക, വിപണനം ചെയ്യുക </w:t>
      </w:r>
      <w:proofErr w:type="spellStart"/>
      <w:r w:rsidRPr="00390920">
        <w:rPr>
          <w:sz w:val="24"/>
          <w:szCs w:val="24"/>
        </w:rPr>
        <w:t>തുടങ്ങി</w:t>
      </w:r>
      <w:proofErr w:type="spellEnd"/>
      <w:r w:rsidRPr="00390920">
        <w:rPr>
          <w:sz w:val="24"/>
          <w:szCs w:val="24"/>
        </w:rPr>
        <w:t xml:space="preserve"> </w:t>
      </w:r>
      <w:proofErr w:type="spellStart"/>
      <w:r w:rsidRPr="00390920">
        <w:rPr>
          <w:sz w:val="24"/>
          <w:szCs w:val="24"/>
        </w:rPr>
        <w:t>എല്ലാ</w:t>
      </w:r>
      <w:proofErr w:type="spellEnd"/>
      <w:r w:rsidRPr="00390920">
        <w:rPr>
          <w:sz w:val="24"/>
          <w:szCs w:val="24"/>
        </w:rPr>
        <w:t xml:space="preserve"> </w:t>
      </w:r>
      <w:proofErr w:type="spellStart"/>
      <w:r w:rsidRPr="00390920">
        <w:rPr>
          <w:sz w:val="24"/>
          <w:szCs w:val="24"/>
        </w:rPr>
        <w:t>സാമ്പത്തികപ്രവർത്തനങ്ങളെയും</w:t>
      </w:r>
      <w:proofErr w:type="spellEnd"/>
      <w:r w:rsidRPr="00390920">
        <w:rPr>
          <w:sz w:val="24"/>
          <w:szCs w:val="24"/>
        </w:rPr>
        <w:t xml:space="preserve"> </w:t>
      </w:r>
      <w:proofErr w:type="spellStart"/>
      <w:r w:rsidRPr="00390920">
        <w:rPr>
          <w:sz w:val="24"/>
          <w:szCs w:val="24"/>
        </w:rPr>
        <w:t>കാര്യക്ഷമമാക്കുന്നത്</w:t>
      </w:r>
      <w:proofErr w:type="spellEnd"/>
      <w:r w:rsidRPr="00390920">
        <w:rPr>
          <w:sz w:val="24"/>
          <w:szCs w:val="24"/>
        </w:rPr>
        <w:t xml:space="preserve"> </w:t>
      </w:r>
      <w:proofErr w:type="spellStart"/>
      <w:r w:rsidRPr="00390920">
        <w:rPr>
          <w:sz w:val="24"/>
          <w:szCs w:val="24"/>
        </w:rPr>
        <w:t>തൃതീയമേഖലയിലെ</w:t>
      </w:r>
      <w:proofErr w:type="spellEnd"/>
      <w:r w:rsidRPr="00390920">
        <w:rPr>
          <w:sz w:val="24"/>
          <w:szCs w:val="24"/>
        </w:rPr>
        <w:t xml:space="preserve"> </w:t>
      </w:r>
      <w:proofErr w:type="spellStart"/>
      <w:r w:rsidRPr="00390920">
        <w:rPr>
          <w:sz w:val="24"/>
          <w:szCs w:val="24"/>
        </w:rPr>
        <w:t>വിവിധ</w:t>
      </w:r>
      <w:proofErr w:type="spellEnd"/>
      <w:r w:rsidRPr="00390920">
        <w:rPr>
          <w:sz w:val="24"/>
          <w:szCs w:val="24"/>
        </w:rPr>
        <w:t xml:space="preserve"> </w:t>
      </w:r>
      <w:proofErr w:type="spellStart"/>
      <w:r w:rsidRPr="00390920">
        <w:rPr>
          <w:sz w:val="24"/>
          <w:szCs w:val="24"/>
        </w:rPr>
        <w:t>പ്രവർത്തനങ്ങളിലൂടെയാണ്</w:t>
      </w:r>
      <w:proofErr w:type="spellEnd"/>
      <w:r w:rsidRPr="00390920">
        <w:rPr>
          <w:sz w:val="24"/>
          <w:szCs w:val="24"/>
        </w:rPr>
        <w:t xml:space="preserve">. ആരോഗ്യം, വിദ്യാഭ്യാസം </w:t>
      </w:r>
      <w:proofErr w:type="spellStart"/>
      <w:r w:rsidRPr="00390920">
        <w:rPr>
          <w:sz w:val="24"/>
          <w:szCs w:val="24"/>
        </w:rPr>
        <w:t>തുടങ്ങി</w:t>
      </w:r>
      <w:proofErr w:type="spellEnd"/>
      <w:r w:rsidRPr="00390920">
        <w:rPr>
          <w:sz w:val="24"/>
          <w:szCs w:val="24"/>
        </w:rPr>
        <w:t xml:space="preserve"> </w:t>
      </w:r>
      <w:proofErr w:type="spellStart"/>
      <w:r w:rsidRPr="00390920">
        <w:rPr>
          <w:sz w:val="24"/>
          <w:szCs w:val="24"/>
        </w:rPr>
        <w:t>വിവിധ</w:t>
      </w:r>
      <w:proofErr w:type="spellEnd"/>
      <w:r w:rsidRPr="00390920">
        <w:rPr>
          <w:sz w:val="24"/>
          <w:szCs w:val="24"/>
        </w:rPr>
        <w:t xml:space="preserve"> </w:t>
      </w:r>
      <w:proofErr w:type="spellStart"/>
      <w:r w:rsidRPr="00390920">
        <w:rPr>
          <w:sz w:val="24"/>
          <w:szCs w:val="24"/>
        </w:rPr>
        <w:t>സേവനപ്രവർത്തനങ്ങ</w:t>
      </w:r>
      <w:proofErr w:type="spellEnd"/>
      <w:r w:rsidRPr="00390920">
        <w:rPr>
          <w:sz w:val="24"/>
          <w:szCs w:val="24"/>
        </w:rPr>
        <w:t xml:space="preserve">ൾ </w:t>
      </w:r>
      <w:proofErr w:type="spellStart"/>
      <w:r w:rsidRPr="00390920">
        <w:rPr>
          <w:sz w:val="24"/>
          <w:szCs w:val="24"/>
        </w:rPr>
        <w:t>ഉറപ്പുവരുത്തുന്നത്</w:t>
      </w:r>
      <w:proofErr w:type="spellEnd"/>
      <w:r w:rsidRPr="00390920">
        <w:rPr>
          <w:sz w:val="24"/>
          <w:szCs w:val="24"/>
        </w:rPr>
        <w:t xml:space="preserve"> </w:t>
      </w:r>
      <w:proofErr w:type="spellStart"/>
      <w:r w:rsidRPr="00390920">
        <w:rPr>
          <w:sz w:val="24"/>
          <w:szCs w:val="24"/>
        </w:rPr>
        <w:t>തൃതീയമേഖലയാണ്</w:t>
      </w:r>
      <w:proofErr w:type="spellEnd"/>
      <w:r w:rsidRPr="00390920">
        <w:rPr>
          <w:sz w:val="24"/>
          <w:szCs w:val="24"/>
        </w:rPr>
        <w:t>. അതിനാൽ തൃതീയ മേഖല സേവന മേഖല (Service Sector) എന്നും അറിയപ്പെടുന്നു.</w:t>
      </w:r>
    </w:p>
    <w:p w14:paraId="146D4279" w14:textId="677F93C8" w:rsidR="003F28AD" w:rsidRPr="00390920" w:rsidRDefault="00000000">
      <w:pPr>
        <w:rPr>
          <w:sz w:val="24"/>
          <w:szCs w:val="24"/>
        </w:rPr>
      </w:pPr>
      <w:proofErr w:type="spellStart"/>
      <w:r w:rsidRPr="00390920">
        <w:rPr>
          <w:sz w:val="24"/>
          <w:szCs w:val="24"/>
        </w:rPr>
        <w:t>വിവിധ</w:t>
      </w:r>
      <w:proofErr w:type="spellEnd"/>
      <w:r w:rsidRPr="00390920">
        <w:rPr>
          <w:sz w:val="24"/>
          <w:szCs w:val="24"/>
        </w:rPr>
        <w:t xml:space="preserve"> സാമ്പത്തികപ്രവർത്തനങ്ങൾ </w:t>
      </w:r>
      <w:proofErr w:type="spellStart"/>
      <w:r w:rsidRPr="00390920">
        <w:rPr>
          <w:sz w:val="24"/>
          <w:szCs w:val="24"/>
        </w:rPr>
        <w:t>പ്രാഥമിക</w:t>
      </w:r>
      <w:proofErr w:type="spellEnd"/>
      <w:r w:rsidRPr="00390920">
        <w:rPr>
          <w:sz w:val="24"/>
          <w:szCs w:val="24"/>
        </w:rPr>
        <w:t xml:space="preserve">, </w:t>
      </w:r>
      <w:proofErr w:type="spellStart"/>
      <w:r w:rsidRPr="00390920">
        <w:rPr>
          <w:sz w:val="24"/>
          <w:szCs w:val="24"/>
        </w:rPr>
        <w:t>ദ്വിതീയ</w:t>
      </w:r>
      <w:proofErr w:type="spellEnd"/>
      <w:r w:rsidRPr="00390920">
        <w:rPr>
          <w:sz w:val="24"/>
          <w:szCs w:val="24"/>
        </w:rPr>
        <w:t xml:space="preserve">, </w:t>
      </w:r>
      <w:proofErr w:type="spellStart"/>
      <w:r w:rsidRPr="00390920">
        <w:rPr>
          <w:sz w:val="24"/>
          <w:szCs w:val="24"/>
        </w:rPr>
        <w:t>തൃതീയ</w:t>
      </w:r>
      <w:proofErr w:type="spellEnd"/>
      <w:r w:rsidRPr="00390920">
        <w:rPr>
          <w:sz w:val="24"/>
          <w:szCs w:val="24"/>
        </w:rPr>
        <w:t xml:space="preserve"> </w:t>
      </w:r>
      <w:proofErr w:type="spellStart"/>
      <w:r w:rsidRPr="00390920">
        <w:rPr>
          <w:sz w:val="24"/>
          <w:szCs w:val="24"/>
        </w:rPr>
        <w:t>മേഖലകളിലായി</w:t>
      </w:r>
      <w:proofErr w:type="spellEnd"/>
      <w:r w:rsidRPr="00390920">
        <w:rPr>
          <w:sz w:val="24"/>
          <w:szCs w:val="24"/>
        </w:rPr>
        <w:t xml:space="preserve"> </w:t>
      </w:r>
      <w:proofErr w:type="spellStart"/>
      <w:r w:rsidRPr="00390920">
        <w:rPr>
          <w:sz w:val="24"/>
          <w:szCs w:val="24"/>
        </w:rPr>
        <w:t>ക്രമീകരിക്കപ്പെട്ടിരിക്കുന്നത്</w:t>
      </w:r>
      <w:proofErr w:type="spellEnd"/>
      <w:r w:rsidRPr="00390920">
        <w:rPr>
          <w:sz w:val="24"/>
          <w:szCs w:val="24"/>
        </w:rPr>
        <w:t xml:space="preserve"> </w:t>
      </w:r>
      <w:proofErr w:type="spellStart"/>
      <w:r w:rsidRPr="00390920">
        <w:rPr>
          <w:sz w:val="24"/>
          <w:szCs w:val="24"/>
        </w:rPr>
        <w:t>നാം</w:t>
      </w:r>
      <w:proofErr w:type="spellEnd"/>
      <w:r w:rsidRPr="00390920">
        <w:rPr>
          <w:sz w:val="24"/>
          <w:szCs w:val="24"/>
        </w:rPr>
        <w:t xml:space="preserve"> </w:t>
      </w:r>
      <w:proofErr w:type="spellStart"/>
      <w:r w:rsidRPr="00390920">
        <w:rPr>
          <w:sz w:val="24"/>
          <w:szCs w:val="24"/>
        </w:rPr>
        <w:t>കണ്ടെത്തിയല്ലോ</w:t>
      </w:r>
      <w:proofErr w:type="spellEnd"/>
      <w:r w:rsidRPr="00390920">
        <w:rPr>
          <w:sz w:val="24"/>
          <w:szCs w:val="24"/>
        </w:rPr>
        <w:t>. രാജ്യത്ത് സാമ്പത്തികവളർച്ച ഉണ്ടാകുന്നത് ഈ മേഖലകൾ പരസ്പരം ബന്ധപ്പെട്ടു പ്രവർത്തിക്കുമ്പോഴാണ്.</w:t>
      </w:r>
    </w:p>
    <w:p w14:paraId="3E9BC71E" w14:textId="24556076" w:rsidR="003F28AD" w:rsidRPr="00390920" w:rsidRDefault="00000000">
      <w:pPr>
        <w:rPr>
          <w:sz w:val="24"/>
          <w:szCs w:val="24"/>
        </w:rPr>
      </w:pPr>
      <w:r w:rsidRPr="00390920">
        <w:rPr>
          <w:sz w:val="24"/>
          <w:szCs w:val="24"/>
        </w:rPr>
        <w:t xml:space="preserve">ഒരു ഉദാഹരണം നോക്കാം. കാർഷികമേഖലയിലെ കരിമ്പ് ഉൽപാദനം വർധിപ്പിക്കാൻ മറ്റ് </w:t>
      </w:r>
      <w:proofErr w:type="spellStart"/>
      <w:r w:rsidRPr="00390920">
        <w:rPr>
          <w:sz w:val="24"/>
          <w:szCs w:val="24"/>
        </w:rPr>
        <w:t>രണ്ട്</w:t>
      </w:r>
      <w:proofErr w:type="spellEnd"/>
      <w:r w:rsidRPr="00390920">
        <w:rPr>
          <w:sz w:val="24"/>
          <w:szCs w:val="24"/>
        </w:rPr>
        <w:t xml:space="preserve"> </w:t>
      </w:r>
      <w:proofErr w:type="spellStart"/>
      <w:r w:rsidRPr="00390920">
        <w:rPr>
          <w:sz w:val="24"/>
          <w:szCs w:val="24"/>
        </w:rPr>
        <w:t>മേഖലകളും</w:t>
      </w:r>
      <w:proofErr w:type="spellEnd"/>
      <w:r w:rsidRPr="00390920">
        <w:rPr>
          <w:sz w:val="24"/>
          <w:szCs w:val="24"/>
        </w:rPr>
        <w:t xml:space="preserve"> </w:t>
      </w:r>
      <w:proofErr w:type="spellStart"/>
      <w:r w:rsidRPr="00390920">
        <w:rPr>
          <w:sz w:val="24"/>
          <w:szCs w:val="24"/>
        </w:rPr>
        <w:t>എങ്ങനെയെല്ലാം</w:t>
      </w:r>
      <w:proofErr w:type="spellEnd"/>
      <w:r w:rsidRPr="00390920">
        <w:rPr>
          <w:sz w:val="24"/>
          <w:szCs w:val="24"/>
        </w:rPr>
        <w:t xml:space="preserve"> </w:t>
      </w:r>
      <w:proofErr w:type="spellStart"/>
      <w:r w:rsidRPr="00390920">
        <w:rPr>
          <w:sz w:val="24"/>
          <w:szCs w:val="24"/>
        </w:rPr>
        <w:t>സഹായകരമാകുന്നു</w:t>
      </w:r>
      <w:proofErr w:type="spellEnd"/>
      <w:r w:rsidRPr="00390920">
        <w:rPr>
          <w:sz w:val="24"/>
          <w:szCs w:val="24"/>
        </w:rPr>
        <w:t>?</w:t>
      </w:r>
    </w:p>
    <w:p w14:paraId="41A0DBE3" w14:textId="77777777" w:rsidR="003F28AD" w:rsidRPr="00390920" w:rsidRDefault="00000000">
      <w:pPr>
        <w:rPr>
          <w:sz w:val="24"/>
          <w:szCs w:val="24"/>
        </w:rPr>
      </w:pPr>
      <w:proofErr w:type="spellStart"/>
      <w:r w:rsidRPr="00390920">
        <w:rPr>
          <w:sz w:val="24"/>
          <w:szCs w:val="24"/>
        </w:rPr>
        <w:t>ഇങ്ങനെ</w:t>
      </w:r>
      <w:proofErr w:type="spellEnd"/>
      <w:r w:rsidRPr="00390920">
        <w:rPr>
          <w:sz w:val="24"/>
          <w:szCs w:val="24"/>
        </w:rPr>
        <w:t xml:space="preserve"> </w:t>
      </w:r>
      <w:proofErr w:type="spellStart"/>
      <w:r w:rsidRPr="00390920">
        <w:rPr>
          <w:sz w:val="24"/>
          <w:szCs w:val="24"/>
        </w:rPr>
        <w:t>എല്ലാ</w:t>
      </w:r>
      <w:proofErr w:type="spellEnd"/>
      <w:r w:rsidRPr="00390920">
        <w:rPr>
          <w:sz w:val="24"/>
          <w:szCs w:val="24"/>
        </w:rPr>
        <w:t xml:space="preserve"> </w:t>
      </w:r>
      <w:proofErr w:type="spellStart"/>
      <w:r w:rsidRPr="00390920">
        <w:rPr>
          <w:sz w:val="24"/>
          <w:szCs w:val="24"/>
        </w:rPr>
        <w:t>മേഖലകളുടെയും</w:t>
      </w:r>
      <w:proofErr w:type="spellEnd"/>
      <w:r w:rsidRPr="00390920">
        <w:rPr>
          <w:sz w:val="24"/>
          <w:szCs w:val="24"/>
        </w:rPr>
        <w:t xml:space="preserve"> </w:t>
      </w:r>
      <w:proofErr w:type="spellStart"/>
      <w:r w:rsidRPr="00390920">
        <w:rPr>
          <w:sz w:val="24"/>
          <w:szCs w:val="24"/>
        </w:rPr>
        <w:t>പരസ്പരാശ്രയത്താലാണ്</w:t>
      </w:r>
      <w:proofErr w:type="spellEnd"/>
      <w:r w:rsidRPr="00390920">
        <w:rPr>
          <w:sz w:val="24"/>
          <w:szCs w:val="24"/>
        </w:rPr>
        <w:t xml:space="preserve"> ഉൽപാദന പ്രക്രിയ പൂർത്തിയാകുന്നത്.</w:t>
      </w:r>
    </w:p>
    <w:p w14:paraId="73617844" w14:textId="6DCF9EDF" w:rsidR="003F28AD" w:rsidRPr="00390920" w:rsidRDefault="00000000">
      <w:pPr>
        <w:rPr>
          <w:sz w:val="24"/>
          <w:szCs w:val="24"/>
        </w:rPr>
      </w:pPr>
      <w:proofErr w:type="spellStart"/>
      <w:r w:rsidRPr="00390920">
        <w:rPr>
          <w:sz w:val="24"/>
          <w:szCs w:val="24"/>
        </w:rPr>
        <w:t>വിവിധ</w:t>
      </w:r>
      <w:proofErr w:type="spellEnd"/>
      <w:r w:rsidRPr="00390920">
        <w:rPr>
          <w:sz w:val="24"/>
          <w:szCs w:val="24"/>
        </w:rPr>
        <w:t xml:space="preserve"> </w:t>
      </w:r>
      <w:proofErr w:type="spellStart"/>
      <w:r w:rsidRPr="00390920">
        <w:rPr>
          <w:sz w:val="24"/>
          <w:szCs w:val="24"/>
        </w:rPr>
        <w:t>മേഖലകളുടെ</w:t>
      </w:r>
      <w:proofErr w:type="spellEnd"/>
      <w:r w:rsidRPr="00390920">
        <w:rPr>
          <w:sz w:val="24"/>
          <w:szCs w:val="24"/>
        </w:rPr>
        <w:t xml:space="preserve"> </w:t>
      </w:r>
      <w:proofErr w:type="spellStart"/>
      <w:r w:rsidRPr="00390920">
        <w:rPr>
          <w:sz w:val="24"/>
          <w:szCs w:val="24"/>
        </w:rPr>
        <w:t>പരസ്പരാശ്രയത്വം</w:t>
      </w:r>
      <w:proofErr w:type="spellEnd"/>
      <w:r w:rsidRPr="00390920">
        <w:rPr>
          <w:sz w:val="24"/>
          <w:szCs w:val="24"/>
        </w:rPr>
        <w:t xml:space="preserve"> </w:t>
      </w:r>
      <w:proofErr w:type="spellStart"/>
      <w:r w:rsidRPr="00390920">
        <w:rPr>
          <w:sz w:val="24"/>
          <w:szCs w:val="24"/>
        </w:rPr>
        <w:t>സാമ്പത്തികപുരോഗതിയ്ക്ക്</w:t>
      </w:r>
      <w:proofErr w:type="spellEnd"/>
      <w:r w:rsidRPr="00390920">
        <w:rPr>
          <w:sz w:val="24"/>
          <w:szCs w:val="24"/>
        </w:rPr>
        <w:t xml:space="preserve"> </w:t>
      </w:r>
      <w:proofErr w:type="spellStart"/>
      <w:r w:rsidRPr="00390920">
        <w:rPr>
          <w:sz w:val="24"/>
          <w:szCs w:val="24"/>
        </w:rPr>
        <w:t>അനിവാര്യമാണ്</w:t>
      </w:r>
      <w:proofErr w:type="spellEnd"/>
      <w:r w:rsidRPr="00390920">
        <w:rPr>
          <w:sz w:val="24"/>
          <w:szCs w:val="24"/>
        </w:rPr>
        <w:t xml:space="preserve">. സമ്പദ്ഘടനയിലെ </w:t>
      </w:r>
      <w:proofErr w:type="spellStart"/>
      <w:r w:rsidRPr="00390920">
        <w:rPr>
          <w:sz w:val="24"/>
          <w:szCs w:val="24"/>
        </w:rPr>
        <w:t>വിവിധ</w:t>
      </w:r>
      <w:proofErr w:type="spellEnd"/>
      <w:r w:rsidRPr="00390920">
        <w:rPr>
          <w:sz w:val="24"/>
          <w:szCs w:val="24"/>
        </w:rPr>
        <w:t xml:space="preserve"> </w:t>
      </w:r>
      <w:proofErr w:type="spellStart"/>
      <w:r w:rsidRPr="00390920">
        <w:rPr>
          <w:sz w:val="24"/>
          <w:szCs w:val="24"/>
        </w:rPr>
        <w:t>മേഖലകളിലായി</w:t>
      </w:r>
      <w:proofErr w:type="spellEnd"/>
      <w:r w:rsidRPr="00390920">
        <w:rPr>
          <w:sz w:val="24"/>
          <w:szCs w:val="24"/>
        </w:rPr>
        <w:t xml:space="preserve"> </w:t>
      </w:r>
      <w:proofErr w:type="spellStart"/>
      <w:r w:rsidRPr="00390920">
        <w:rPr>
          <w:sz w:val="24"/>
          <w:szCs w:val="24"/>
        </w:rPr>
        <w:t>നടക്കുന്ന</w:t>
      </w:r>
      <w:proofErr w:type="spellEnd"/>
      <w:r w:rsidRPr="00390920">
        <w:rPr>
          <w:sz w:val="24"/>
          <w:szCs w:val="24"/>
        </w:rPr>
        <w:t xml:space="preserve"> </w:t>
      </w:r>
      <w:proofErr w:type="spellStart"/>
      <w:r w:rsidRPr="00390920">
        <w:rPr>
          <w:sz w:val="24"/>
          <w:szCs w:val="24"/>
        </w:rPr>
        <w:t>ഉൽപാദനം</w:t>
      </w:r>
      <w:proofErr w:type="spellEnd"/>
      <w:r w:rsidRPr="00390920">
        <w:rPr>
          <w:sz w:val="24"/>
          <w:szCs w:val="24"/>
        </w:rPr>
        <w:t xml:space="preserve">, </w:t>
      </w:r>
      <w:proofErr w:type="spellStart"/>
      <w:r w:rsidRPr="00390920">
        <w:rPr>
          <w:sz w:val="24"/>
          <w:szCs w:val="24"/>
        </w:rPr>
        <w:t>വിതരണം</w:t>
      </w:r>
      <w:proofErr w:type="spellEnd"/>
      <w:r w:rsidRPr="00390920">
        <w:rPr>
          <w:sz w:val="24"/>
          <w:szCs w:val="24"/>
        </w:rPr>
        <w:t xml:space="preserve">, </w:t>
      </w:r>
      <w:proofErr w:type="spellStart"/>
      <w:r w:rsidRPr="00390920">
        <w:rPr>
          <w:sz w:val="24"/>
          <w:szCs w:val="24"/>
        </w:rPr>
        <w:t>ഉപഭോഗം</w:t>
      </w:r>
      <w:proofErr w:type="spellEnd"/>
      <w:r w:rsidRPr="00390920">
        <w:rPr>
          <w:sz w:val="24"/>
          <w:szCs w:val="24"/>
        </w:rPr>
        <w:t xml:space="preserve"> </w:t>
      </w:r>
      <w:proofErr w:type="spellStart"/>
      <w:r w:rsidRPr="00390920">
        <w:rPr>
          <w:sz w:val="24"/>
          <w:szCs w:val="24"/>
        </w:rPr>
        <w:t>തുടങ്ങിയവ</w:t>
      </w:r>
      <w:proofErr w:type="spellEnd"/>
      <w:r w:rsidRPr="00390920">
        <w:rPr>
          <w:sz w:val="24"/>
          <w:szCs w:val="24"/>
        </w:rPr>
        <w:t xml:space="preserve"> </w:t>
      </w:r>
      <w:proofErr w:type="spellStart"/>
      <w:r w:rsidRPr="00390920">
        <w:rPr>
          <w:sz w:val="24"/>
          <w:szCs w:val="24"/>
        </w:rPr>
        <w:t>ഒരു</w:t>
      </w:r>
      <w:proofErr w:type="spellEnd"/>
      <w:r w:rsidRPr="00390920">
        <w:rPr>
          <w:sz w:val="24"/>
          <w:szCs w:val="24"/>
        </w:rPr>
        <w:t xml:space="preserve"> </w:t>
      </w:r>
      <w:proofErr w:type="spellStart"/>
      <w:r w:rsidRPr="00390920">
        <w:rPr>
          <w:sz w:val="24"/>
          <w:szCs w:val="24"/>
        </w:rPr>
        <w:t>രാജ്യത്തിന്റെ</w:t>
      </w:r>
      <w:proofErr w:type="spellEnd"/>
      <w:r w:rsidRPr="00390920">
        <w:rPr>
          <w:sz w:val="24"/>
          <w:szCs w:val="24"/>
        </w:rPr>
        <w:t xml:space="preserve"> </w:t>
      </w:r>
      <w:proofErr w:type="spellStart"/>
      <w:r w:rsidRPr="00390920">
        <w:rPr>
          <w:sz w:val="24"/>
          <w:szCs w:val="24"/>
        </w:rPr>
        <w:t>സാമ്പത്തിക</w:t>
      </w:r>
      <w:proofErr w:type="spellEnd"/>
      <w:r w:rsidR="00672E82" w:rsidRPr="00390920">
        <w:rPr>
          <w:sz w:val="24"/>
          <w:szCs w:val="24"/>
        </w:rPr>
        <w:t xml:space="preserve"> </w:t>
      </w:r>
      <w:proofErr w:type="spellStart"/>
      <w:r w:rsidRPr="00390920">
        <w:rPr>
          <w:sz w:val="24"/>
          <w:szCs w:val="24"/>
        </w:rPr>
        <w:t>പ്രവർത്തനങ്ങളെന്ന്</w:t>
      </w:r>
      <w:proofErr w:type="spellEnd"/>
      <w:r w:rsidRPr="00390920">
        <w:rPr>
          <w:sz w:val="24"/>
          <w:szCs w:val="24"/>
        </w:rPr>
        <w:t xml:space="preserve"> </w:t>
      </w:r>
      <w:proofErr w:type="spellStart"/>
      <w:r w:rsidRPr="00390920">
        <w:rPr>
          <w:sz w:val="24"/>
          <w:szCs w:val="24"/>
        </w:rPr>
        <w:t>അറിയപ്പെടുന്നു</w:t>
      </w:r>
      <w:proofErr w:type="spellEnd"/>
      <w:r w:rsidRPr="00390920">
        <w:rPr>
          <w:sz w:val="24"/>
          <w:szCs w:val="24"/>
        </w:rPr>
        <w:t xml:space="preserve">. ഉൽപാദകഘടകങ്ങളെ (Factors of Production) ഉപയോഗപ്പെടുത്തിക്കൊണ്ട് സാധനങ്ങളും സേവനങ്ങളും ഉൽപാദിപ്പിക്കുന്ന പ്രക്രിയയാണ് ഉൽപാദനം (Production). ഉൽപാദന ത്തിലൂടെ ലഭിക്കുന്ന ഉല്പന്നമോ വരുമാനമോ വ്യക്തികൾക്കിടയിലോ </w:t>
      </w:r>
      <w:proofErr w:type="spellStart"/>
      <w:r w:rsidRPr="00390920">
        <w:rPr>
          <w:sz w:val="24"/>
          <w:szCs w:val="24"/>
        </w:rPr>
        <w:t>ഉൽപാദകഘടകങ്ങൾക്കിടയിലോ</w:t>
      </w:r>
      <w:proofErr w:type="spellEnd"/>
      <w:r w:rsidRPr="00390920">
        <w:rPr>
          <w:sz w:val="24"/>
          <w:szCs w:val="24"/>
        </w:rPr>
        <w:t xml:space="preserve"> </w:t>
      </w:r>
      <w:proofErr w:type="spellStart"/>
      <w:r w:rsidRPr="00390920">
        <w:rPr>
          <w:sz w:val="24"/>
          <w:szCs w:val="24"/>
        </w:rPr>
        <w:t>കൈമാറ്റം</w:t>
      </w:r>
      <w:proofErr w:type="spellEnd"/>
      <w:r w:rsidRPr="00390920">
        <w:rPr>
          <w:sz w:val="24"/>
          <w:szCs w:val="24"/>
        </w:rPr>
        <w:t xml:space="preserve"> </w:t>
      </w:r>
      <w:proofErr w:type="spellStart"/>
      <w:r w:rsidRPr="00390920">
        <w:rPr>
          <w:sz w:val="24"/>
          <w:szCs w:val="24"/>
        </w:rPr>
        <w:t>ചെയ്യപ്പെടുന്ന</w:t>
      </w:r>
      <w:proofErr w:type="spellEnd"/>
      <w:r w:rsidRPr="00390920">
        <w:rPr>
          <w:sz w:val="24"/>
          <w:szCs w:val="24"/>
        </w:rPr>
        <w:t xml:space="preserve"> </w:t>
      </w:r>
      <w:proofErr w:type="spellStart"/>
      <w:r w:rsidRPr="00390920">
        <w:rPr>
          <w:sz w:val="24"/>
          <w:szCs w:val="24"/>
        </w:rPr>
        <w:t>പ്രക്രിയയാണ്</w:t>
      </w:r>
      <w:proofErr w:type="spellEnd"/>
      <w:r w:rsidRPr="00390920">
        <w:rPr>
          <w:sz w:val="24"/>
          <w:szCs w:val="24"/>
        </w:rPr>
        <w:t xml:space="preserve"> </w:t>
      </w:r>
      <w:proofErr w:type="spellStart"/>
      <w:r w:rsidRPr="00390920">
        <w:rPr>
          <w:sz w:val="24"/>
          <w:szCs w:val="24"/>
        </w:rPr>
        <w:t>വിതരണം</w:t>
      </w:r>
      <w:proofErr w:type="spellEnd"/>
      <w:r w:rsidRPr="00390920">
        <w:rPr>
          <w:sz w:val="24"/>
          <w:szCs w:val="24"/>
        </w:rPr>
        <w:t xml:space="preserve"> (Distribution) </w:t>
      </w:r>
      <w:proofErr w:type="spellStart"/>
      <w:r w:rsidRPr="00390920">
        <w:rPr>
          <w:sz w:val="24"/>
          <w:szCs w:val="24"/>
        </w:rPr>
        <w:t>എന്നതുകൊണ്ടുദ്ദേശിക്കുന്നത്</w:t>
      </w:r>
      <w:proofErr w:type="spellEnd"/>
      <w:r w:rsidRPr="00390920">
        <w:rPr>
          <w:sz w:val="24"/>
          <w:szCs w:val="24"/>
        </w:rPr>
        <w:t xml:space="preserve">. ഇങ്ങനെ വിതരണം ചെയ്യപ്പെടുന്ന വരുമാനത്തിന്റെ ഒരു വിഹിതം ഉപഭോക്താവ് സാധനങ്ങളും സേവനങ്ങളും വാങ്ങുന്നതിനായി വിനിയോഗിക്കുകയും മിച്ചം വരുന്നത് കരുതൽ ധനമായി (സമ്പാദ്യം) മാറ്റിവെയ്ക്കുകയും ചെയ്യുന്നു. ആവശ്യങ്ങളും </w:t>
      </w:r>
      <w:proofErr w:type="spellStart"/>
      <w:r w:rsidRPr="00390920">
        <w:rPr>
          <w:sz w:val="24"/>
          <w:szCs w:val="24"/>
        </w:rPr>
        <w:t>ആഗ്രഹങ്ങളും</w:t>
      </w:r>
      <w:proofErr w:type="spellEnd"/>
      <w:r w:rsidRPr="00390920">
        <w:rPr>
          <w:sz w:val="24"/>
          <w:szCs w:val="24"/>
        </w:rPr>
        <w:t xml:space="preserve"> </w:t>
      </w:r>
      <w:proofErr w:type="spellStart"/>
      <w:r w:rsidRPr="00390920">
        <w:rPr>
          <w:sz w:val="24"/>
          <w:szCs w:val="24"/>
        </w:rPr>
        <w:t>തൃപ്തിപ്പെടുത്താ</w:t>
      </w:r>
      <w:proofErr w:type="spellEnd"/>
      <w:r w:rsidRPr="00390920">
        <w:rPr>
          <w:sz w:val="24"/>
          <w:szCs w:val="24"/>
        </w:rPr>
        <w:t xml:space="preserve">ൻ </w:t>
      </w:r>
      <w:proofErr w:type="spellStart"/>
      <w:r w:rsidRPr="00390920">
        <w:rPr>
          <w:sz w:val="24"/>
          <w:szCs w:val="24"/>
        </w:rPr>
        <w:lastRenderedPageBreak/>
        <w:t>വിഭവങ്ങ</w:t>
      </w:r>
      <w:proofErr w:type="spellEnd"/>
      <w:r w:rsidRPr="00390920">
        <w:rPr>
          <w:sz w:val="24"/>
          <w:szCs w:val="24"/>
        </w:rPr>
        <w:t xml:space="preserve">ൾ </w:t>
      </w:r>
      <w:proofErr w:type="spellStart"/>
      <w:r w:rsidRPr="00390920">
        <w:rPr>
          <w:sz w:val="24"/>
          <w:szCs w:val="24"/>
        </w:rPr>
        <w:t>ഉപയോഗിക്കുന്ന</w:t>
      </w:r>
      <w:proofErr w:type="spellEnd"/>
      <w:r w:rsidRPr="00390920">
        <w:rPr>
          <w:sz w:val="24"/>
          <w:szCs w:val="24"/>
        </w:rPr>
        <w:t xml:space="preserve"> </w:t>
      </w:r>
      <w:proofErr w:type="spellStart"/>
      <w:r w:rsidRPr="00390920">
        <w:rPr>
          <w:sz w:val="24"/>
          <w:szCs w:val="24"/>
        </w:rPr>
        <w:t>പ്രവർത്തനം</w:t>
      </w:r>
      <w:proofErr w:type="spellEnd"/>
      <w:r w:rsidRPr="00390920">
        <w:rPr>
          <w:sz w:val="24"/>
          <w:szCs w:val="24"/>
        </w:rPr>
        <w:t xml:space="preserve"> </w:t>
      </w:r>
      <w:proofErr w:type="spellStart"/>
      <w:r w:rsidRPr="00390920">
        <w:rPr>
          <w:sz w:val="24"/>
          <w:szCs w:val="24"/>
        </w:rPr>
        <w:t>ഉപഭോഗം</w:t>
      </w:r>
      <w:proofErr w:type="spellEnd"/>
      <w:r w:rsidRPr="00390920">
        <w:rPr>
          <w:sz w:val="24"/>
          <w:szCs w:val="24"/>
        </w:rPr>
        <w:t xml:space="preserve"> (Consumption) എന്നറിയപ്പെടുന്നു. </w:t>
      </w:r>
      <w:proofErr w:type="spellStart"/>
      <w:r w:rsidRPr="00390920">
        <w:rPr>
          <w:sz w:val="24"/>
          <w:szCs w:val="24"/>
        </w:rPr>
        <w:t>ഇത്തരത്തി</w:t>
      </w:r>
      <w:proofErr w:type="spellEnd"/>
      <w:r w:rsidRPr="00390920">
        <w:rPr>
          <w:sz w:val="24"/>
          <w:szCs w:val="24"/>
        </w:rPr>
        <w:t xml:space="preserve">ൽ സാമ്പത്തികപ്രവർത്തനങ്ങളായ ഉൽപാദനം, വിതരണം, ഉപഭോഗം എന്നിവ </w:t>
      </w:r>
      <w:proofErr w:type="spellStart"/>
      <w:r w:rsidRPr="00390920">
        <w:rPr>
          <w:sz w:val="24"/>
          <w:szCs w:val="24"/>
        </w:rPr>
        <w:t>ത്വരിതപ്പെടുത്തുമ്പോഴാണ്</w:t>
      </w:r>
      <w:proofErr w:type="spellEnd"/>
      <w:r w:rsidRPr="00390920">
        <w:rPr>
          <w:sz w:val="24"/>
          <w:szCs w:val="24"/>
        </w:rPr>
        <w:t xml:space="preserve"> </w:t>
      </w:r>
      <w:proofErr w:type="spellStart"/>
      <w:r w:rsidRPr="00390920">
        <w:rPr>
          <w:sz w:val="24"/>
          <w:szCs w:val="24"/>
        </w:rPr>
        <w:t>സമ്പദ്വ്യവസ്ഥ</w:t>
      </w:r>
      <w:proofErr w:type="spellEnd"/>
      <w:r w:rsidRPr="00390920">
        <w:rPr>
          <w:sz w:val="24"/>
          <w:szCs w:val="24"/>
        </w:rPr>
        <w:t xml:space="preserve"> </w:t>
      </w:r>
      <w:proofErr w:type="spellStart"/>
      <w:r w:rsidRPr="00390920">
        <w:rPr>
          <w:sz w:val="24"/>
          <w:szCs w:val="24"/>
        </w:rPr>
        <w:t>പുരോഗതി</w:t>
      </w:r>
      <w:proofErr w:type="spellEnd"/>
      <w:r w:rsidRPr="00390920">
        <w:rPr>
          <w:sz w:val="24"/>
          <w:szCs w:val="24"/>
        </w:rPr>
        <w:t xml:space="preserve"> </w:t>
      </w:r>
      <w:proofErr w:type="spellStart"/>
      <w:r w:rsidRPr="00390920">
        <w:rPr>
          <w:sz w:val="24"/>
          <w:szCs w:val="24"/>
        </w:rPr>
        <w:t>കൈവരിക്കുന്നത്</w:t>
      </w:r>
      <w:proofErr w:type="spellEnd"/>
      <w:r w:rsidRPr="00390920">
        <w:rPr>
          <w:sz w:val="24"/>
          <w:szCs w:val="24"/>
        </w:rPr>
        <w:t>.</w:t>
      </w:r>
    </w:p>
    <w:p w14:paraId="7D4FBC8A" w14:textId="77777777" w:rsidR="003F28AD" w:rsidRPr="00390920" w:rsidRDefault="00000000">
      <w:pPr>
        <w:rPr>
          <w:sz w:val="24"/>
          <w:szCs w:val="24"/>
        </w:rPr>
      </w:pPr>
      <w:r w:rsidRPr="00390920">
        <w:rPr>
          <w:sz w:val="24"/>
          <w:szCs w:val="24"/>
        </w:rPr>
        <w:t>ദേശീയവരുമാനം (National Income)</w:t>
      </w:r>
    </w:p>
    <w:p w14:paraId="7700F370" w14:textId="1BEB3256" w:rsidR="003F28AD" w:rsidRPr="00390920" w:rsidRDefault="00000000">
      <w:pPr>
        <w:rPr>
          <w:sz w:val="24"/>
          <w:szCs w:val="24"/>
        </w:rPr>
      </w:pPr>
      <w:r w:rsidRPr="00390920">
        <w:rPr>
          <w:sz w:val="24"/>
          <w:szCs w:val="24"/>
        </w:rPr>
        <w:t xml:space="preserve">സാമൂഹിക-സാമ്പത്തിക സർവെയുടെ ഭാഗമായി നാം പലപ്പോഴും നമ്മുടെ </w:t>
      </w:r>
      <w:proofErr w:type="spellStart"/>
      <w:r w:rsidRPr="00390920">
        <w:rPr>
          <w:sz w:val="24"/>
          <w:szCs w:val="24"/>
        </w:rPr>
        <w:t>കുടുംബത്തിന്റെ</w:t>
      </w:r>
      <w:proofErr w:type="spellEnd"/>
      <w:r w:rsidRPr="00390920">
        <w:rPr>
          <w:sz w:val="24"/>
          <w:szCs w:val="24"/>
        </w:rPr>
        <w:t xml:space="preserve"> </w:t>
      </w:r>
      <w:proofErr w:type="spellStart"/>
      <w:r w:rsidRPr="00390920">
        <w:rPr>
          <w:sz w:val="24"/>
          <w:szCs w:val="24"/>
        </w:rPr>
        <w:t>വാർഷികവരുമാനക്കണക്കുക</w:t>
      </w:r>
      <w:proofErr w:type="spellEnd"/>
      <w:r w:rsidRPr="00390920">
        <w:rPr>
          <w:sz w:val="24"/>
          <w:szCs w:val="24"/>
        </w:rPr>
        <w:t xml:space="preserve">ൾ </w:t>
      </w:r>
      <w:proofErr w:type="spellStart"/>
      <w:r w:rsidRPr="00390920">
        <w:rPr>
          <w:sz w:val="24"/>
          <w:szCs w:val="24"/>
        </w:rPr>
        <w:t>ബന്ധപ്പെട്ട</w:t>
      </w:r>
      <w:proofErr w:type="spellEnd"/>
      <w:r w:rsidRPr="00390920">
        <w:rPr>
          <w:sz w:val="24"/>
          <w:szCs w:val="24"/>
        </w:rPr>
        <w:t xml:space="preserve"> </w:t>
      </w:r>
      <w:proofErr w:type="spellStart"/>
      <w:r w:rsidRPr="00390920">
        <w:rPr>
          <w:sz w:val="24"/>
          <w:szCs w:val="24"/>
        </w:rPr>
        <w:t>ഉദ്യോഗസ്ഥർക്ക്</w:t>
      </w:r>
      <w:proofErr w:type="spellEnd"/>
      <w:r w:rsidRPr="00390920">
        <w:rPr>
          <w:sz w:val="24"/>
          <w:szCs w:val="24"/>
        </w:rPr>
        <w:t xml:space="preserve"> </w:t>
      </w:r>
      <w:proofErr w:type="spellStart"/>
      <w:r w:rsidRPr="00390920">
        <w:rPr>
          <w:sz w:val="24"/>
          <w:szCs w:val="24"/>
        </w:rPr>
        <w:t>സമർപ്പിക്കാറുണ്ടല്ലോ</w:t>
      </w:r>
      <w:proofErr w:type="spellEnd"/>
      <w:r w:rsidRPr="00390920">
        <w:rPr>
          <w:sz w:val="24"/>
          <w:szCs w:val="24"/>
        </w:rPr>
        <w:t xml:space="preserve">. കുടുംബത്തിന്റെ വാർഷികവരുമാനം എങ്ങനെയാണ് കണ്ടെത്തുന്നത്? </w:t>
      </w:r>
      <w:proofErr w:type="spellStart"/>
      <w:r w:rsidRPr="00390920">
        <w:rPr>
          <w:sz w:val="24"/>
          <w:szCs w:val="24"/>
        </w:rPr>
        <w:t>ഒരു</w:t>
      </w:r>
      <w:proofErr w:type="spellEnd"/>
      <w:r w:rsidRPr="00390920">
        <w:rPr>
          <w:sz w:val="24"/>
          <w:szCs w:val="24"/>
        </w:rPr>
        <w:t xml:space="preserve"> </w:t>
      </w:r>
      <w:proofErr w:type="spellStart"/>
      <w:r w:rsidRPr="00390920">
        <w:rPr>
          <w:sz w:val="24"/>
          <w:szCs w:val="24"/>
        </w:rPr>
        <w:t>വർഷം</w:t>
      </w:r>
      <w:proofErr w:type="spellEnd"/>
      <w:r w:rsidRPr="00390920">
        <w:rPr>
          <w:sz w:val="24"/>
          <w:szCs w:val="24"/>
        </w:rPr>
        <w:t xml:space="preserve"> </w:t>
      </w:r>
      <w:proofErr w:type="spellStart"/>
      <w:r w:rsidRPr="00390920">
        <w:rPr>
          <w:sz w:val="24"/>
          <w:szCs w:val="24"/>
        </w:rPr>
        <w:t>കുടുംബത്തിലെ</w:t>
      </w:r>
      <w:proofErr w:type="spellEnd"/>
      <w:r w:rsidRPr="00390920">
        <w:rPr>
          <w:sz w:val="24"/>
          <w:szCs w:val="24"/>
        </w:rPr>
        <w:t xml:space="preserve"> </w:t>
      </w:r>
      <w:proofErr w:type="spellStart"/>
      <w:r w:rsidRPr="00390920">
        <w:rPr>
          <w:sz w:val="24"/>
          <w:szCs w:val="24"/>
        </w:rPr>
        <w:t>അംഗങ്ങൾക്ക്</w:t>
      </w:r>
      <w:proofErr w:type="spellEnd"/>
      <w:r w:rsidRPr="00390920">
        <w:rPr>
          <w:sz w:val="24"/>
          <w:szCs w:val="24"/>
        </w:rPr>
        <w:t xml:space="preserve"> </w:t>
      </w:r>
      <w:proofErr w:type="spellStart"/>
      <w:r w:rsidRPr="00390920">
        <w:rPr>
          <w:sz w:val="24"/>
          <w:szCs w:val="24"/>
        </w:rPr>
        <w:t>വിവിധ</w:t>
      </w:r>
      <w:proofErr w:type="spellEnd"/>
      <w:r w:rsidRPr="00390920">
        <w:rPr>
          <w:sz w:val="24"/>
          <w:szCs w:val="24"/>
        </w:rPr>
        <w:t xml:space="preserve"> </w:t>
      </w:r>
      <w:proofErr w:type="spellStart"/>
      <w:r w:rsidRPr="00390920">
        <w:rPr>
          <w:sz w:val="24"/>
          <w:szCs w:val="24"/>
        </w:rPr>
        <w:t>മാർഗങ്ങളിലൂടെ</w:t>
      </w:r>
      <w:proofErr w:type="spellEnd"/>
      <w:r w:rsidRPr="00390920">
        <w:rPr>
          <w:sz w:val="24"/>
          <w:szCs w:val="24"/>
        </w:rPr>
        <w:t xml:space="preserve"> </w:t>
      </w:r>
      <w:proofErr w:type="spellStart"/>
      <w:r w:rsidRPr="00390920">
        <w:rPr>
          <w:sz w:val="24"/>
          <w:szCs w:val="24"/>
        </w:rPr>
        <w:t>ശമ്പളം</w:t>
      </w:r>
      <w:proofErr w:type="spellEnd"/>
      <w:r w:rsidRPr="00390920">
        <w:rPr>
          <w:sz w:val="24"/>
          <w:szCs w:val="24"/>
        </w:rPr>
        <w:t xml:space="preserve">, മറ്റ് തൊഴിലുകൾ, ആസ്തി, ബാങ്ക് നിക്ഷേപങ്ങൾ.... തുടങ്ങിയവ) ലഭിക്കുന്ന മൊത്തം വരുമാനമാണ് ആ കുടുംബത്തിന്റെ വാർഷികവരുമാനം. അതുപോലെ ഒരു രാജ്യത്തിന് വിവിധ സാമ്പത്തികപ്രവർത്തനങ്ങളിൽ നിന്നും ലഭിക്കുന്ന ഒരു വർഷത്തെ ആകെ വരുമാനത്തെ ആ </w:t>
      </w:r>
      <w:proofErr w:type="spellStart"/>
      <w:r w:rsidRPr="00390920">
        <w:rPr>
          <w:sz w:val="24"/>
          <w:szCs w:val="24"/>
        </w:rPr>
        <w:t>രാജ്യത്തിന്റെ</w:t>
      </w:r>
      <w:proofErr w:type="spellEnd"/>
      <w:r w:rsidRPr="00390920">
        <w:rPr>
          <w:sz w:val="24"/>
          <w:szCs w:val="24"/>
        </w:rPr>
        <w:t xml:space="preserve"> </w:t>
      </w:r>
      <w:proofErr w:type="spellStart"/>
      <w:r w:rsidRPr="00390920">
        <w:rPr>
          <w:sz w:val="24"/>
          <w:szCs w:val="24"/>
        </w:rPr>
        <w:t>വാർഷികവരുമാനം</w:t>
      </w:r>
      <w:proofErr w:type="spellEnd"/>
      <w:r w:rsidRPr="00390920">
        <w:rPr>
          <w:sz w:val="24"/>
          <w:szCs w:val="24"/>
        </w:rPr>
        <w:t xml:space="preserve"> </w:t>
      </w:r>
      <w:proofErr w:type="spellStart"/>
      <w:r w:rsidRPr="00390920">
        <w:rPr>
          <w:sz w:val="24"/>
          <w:szCs w:val="24"/>
        </w:rPr>
        <w:t>എന്നുപറയുന്നു</w:t>
      </w:r>
      <w:proofErr w:type="spellEnd"/>
      <w:r w:rsidRPr="00390920">
        <w:rPr>
          <w:sz w:val="24"/>
          <w:szCs w:val="24"/>
        </w:rPr>
        <w:t>.</w:t>
      </w:r>
    </w:p>
    <w:p w14:paraId="7A8812E2" w14:textId="28F6CF1B" w:rsidR="003F28AD" w:rsidRPr="00390920" w:rsidRDefault="00000000">
      <w:pPr>
        <w:rPr>
          <w:sz w:val="24"/>
          <w:szCs w:val="24"/>
        </w:rPr>
      </w:pPr>
      <w:r w:rsidRPr="00390920">
        <w:rPr>
          <w:sz w:val="24"/>
          <w:szCs w:val="24"/>
        </w:rPr>
        <w:t xml:space="preserve">രാജ്യത്ത് ഒരു സാമ്പത്തികവർഷം </w:t>
      </w:r>
      <w:proofErr w:type="spellStart"/>
      <w:r w:rsidRPr="00390920">
        <w:rPr>
          <w:sz w:val="24"/>
          <w:szCs w:val="24"/>
        </w:rPr>
        <w:t>ഉൽപാദിപ്പിക്കുന്ന</w:t>
      </w:r>
      <w:proofErr w:type="spellEnd"/>
      <w:r w:rsidRPr="00390920">
        <w:rPr>
          <w:sz w:val="24"/>
          <w:szCs w:val="24"/>
        </w:rPr>
        <w:t xml:space="preserve"> </w:t>
      </w:r>
      <w:proofErr w:type="spellStart"/>
      <w:r w:rsidRPr="00390920">
        <w:rPr>
          <w:sz w:val="24"/>
          <w:szCs w:val="24"/>
        </w:rPr>
        <w:t>എല്ലാ</w:t>
      </w:r>
      <w:proofErr w:type="spellEnd"/>
      <w:r w:rsidRPr="00390920">
        <w:rPr>
          <w:sz w:val="24"/>
          <w:szCs w:val="24"/>
        </w:rPr>
        <w:t xml:space="preserve"> </w:t>
      </w:r>
      <w:proofErr w:type="spellStart"/>
      <w:r w:rsidRPr="00390920">
        <w:rPr>
          <w:sz w:val="24"/>
          <w:szCs w:val="24"/>
        </w:rPr>
        <w:t>അന്തിമ</w:t>
      </w:r>
      <w:proofErr w:type="spellEnd"/>
      <w:r w:rsidRPr="00390920">
        <w:rPr>
          <w:sz w:val="24"/>
          <w:szCs w:val="24"/>
        </w:rPr>
        <w:t xml:space="preserve"> </w:t>
      </w:r>
      <w:proofErr w:type="spellStart"/>
      <w:r w:rsidRPr="00390920">
        <w:rPr>
          <w:sz w:val="24"/>
          <w:szCs w:val="24"/>
        </w:rPr>
        <w:t>സാധനങ്ങളുടെയും</w:t>
      </w:r>
      <w:proofErr w:type="spellEnd"/>
      <w:r w:rsidRPr="00390920">
        <w:rPr>
          <w:sz w:val="24"/>
          <w:szCs w:val="24"/>
        </w:rPr>
        <w:t xml:space="preserve"> </w:t>
      </w:r>
      <w:proofErr w:type="spellStart"/>
      <w:r w:rsidRPr="00390920">
        <w:rPr>
          <w:sz w:val="24"/>
          <w:szCs w:val="24"/>
        </w:rPr>
        <w:t>സേവനങ്ങളുടെയും</w:t>
      </w:r>
      <w:proofErr w:type="spellEnd"/>
      <w:r w:rsidRPr="00390920">
        <w:rPr>
          <w:sz w:val="24"/>
          <w:szCs w:val="24"/>
        </w:rPr>
        <w:t xml:space="preserve"> </w:t>
      </w:r>
      <w:proofErr w:type="spellStart"/>
      <w:r w:rsidRPr="00390920">
        <w:rPr>
          <w:sz w:val="24"/>
          <w:szCs w:val="24"/>
        </w:rPr>
        <w:t>പണമൂല്യമാണ്</w:t>
      </w:r>
      <w:proofErr w:type="spellEnd"/>
      <w:r w:rsidRPr="00390920">
        <w:rPr>
          <w:sz w:val="24"/>
          <w:szCs w:val="24"/>
        </w:rPr>
        <w:t xml:space="preserve"> ആ രാജ്യത്തിന്റെ ദേശീയ വരുമാനം. ഇന്ത്യയിൽ ഏപ്രിൽ 1 മുതൽ മാർച്ച് 31 വരെയാണ് ഒരു സാമ്പത്തിക വർഷമായി (Financial Year) കണക്കാക്കപ്പെടുന്നത്.</w:t>
      </w:r>
    </w:p>
    <w:p w14:paraId="42617CED" w14:textId="6180D603" w:rsidR="003F28AD" w:rsidRPr="00390920" w:rsidRDefault="00000000">
      <w:pPr>
        <w:rPr>
          <w:sz w:val="24"/>
          <w:szCs w:val="24"/>
        </w:rPr>
      </w:pPr>
      <w:proofErr w:type="spellStart"/>
      <w:r w:rsidRPr="00390920">
        <w:rPr>
          <w:sz w:val="24"/>
          <w:szCs w:val="24"/>
        </w:rPr>
        <w:t>രാജ്യത്ത്</w:t>
      </w:r>
      <w:proofErr w:type="spellEnd"/>
      <w:r w:rsidRPr="00390920">
        <w:rPr>
          <w:sz w:val="24"/>
          <w:szCs w:val="24"/>
        </w:rPr>
        <w:t xml:space="preserve"> ഉൽപാദിപ്പിക്കുന്ന ഉല്പന്നങ്ങളിൽ നേരിട്ട് ഉപഭോഗവസ്തുവായി ഉപയോഗിക്കുന്ന സാധനങ്ങളെ അന്തിമസാധനങ്ങളെന്നും </w:t>
      </w:r>
      <w:r w:rsidR="00FB63A8" w:rsidRPr="00390920">
        <w:rPr>
          <w:sz w:val="24"/>
          <w:szCs w:val="24"/>
        </w:rPr>
        <w:t>(</w:t>
      </w:r>
      <w:r w:rsidRPr="00390920">
        <w:rPr>
          <w:sz w:val="24"/>
          <w:szCs w:val="24"/>
        </w:rPr>
        <w:t>Goods) അസംസ്കൃതവസ്തുവായി (</w:t>
      </w:r>
      <w:proofErr w:type="spellStart"/>
      <w:r w:rsidRPr="00390920">
        <w:rPr>
          <w:sz w:val="24"/>
          <w:szCs w:val="24"/>
        </w:rPr>
        <w:t>മറ്റൊരു</w:t>
      </w:r>
      <w:proofErr w:type="spellEnd"/>
      <w:r w:rsidRPr="00390920">
        <w:rPr>
          <w:sz w:val="24"/>
          <w:szCs w:val="24"/>
        </w:rPr>
        <w:t xml:space="preserve"> </w:t>
      </w:r>
      <w:proofErr w:type="spellStart"/>
      <w:r w:rsidRPr="00390920">
        <w:rPr>
          <w:sz w:val="24"/>
          <w:szCs w:val="24"/>
        </w:rPr>
        <w:t>ഉല്പന്നം</w:t>
      </w:r>
      <w:proofErr w:type="spellEnd"/>
      <w:r w:rsidRPr="00390920">
        <w:rPr>
          <w:sz w:val="24"/>
          <w:szCs w:val="24"/>
        </w:rPr>
        <w:t xml:space="preserve"> </w:t>
      </w:r>
      <w:proofErr w:type="spellStart"/>
      <w:r w:rsidRPr="00390920">
        <w:rPr>
          <w:sz w:val="24"/>
          <w:szCs w:val="24"/>
        </w:rPr>
        <w:t>നിർമ്മിക്കുന്നതിനായി</w:t>
      </w:r>
      <w:proofErr w:type="spellEnd"/>
      <w:r w:rsidRPr="00390920">
        <w:rPr>
          <w:sz w:val="24"/>
          <w:szCs w:val="24"/>
        </w:rPr>
        <w:t xml:space="preserve"> </w:t>
      </w:r>
      <w:proofErr w:type="spellStart"/>
      <w:r w:rsidRPr="00390920">
        <w:rPr>
          <w:sz w:val="24"/>
          <w:szCs w:val="24"/>
        </w:rPr>
        <w:t>ഉപയോഗിക്കുന്ന</w:t>
      </w:r>
      <w:proofErr w:type="spellEnd"/>
      <w:r w:rsidRPr="00390920">
        <w:rPr>
          <w:sz w:val="24"/>
          <w:szCs w:val="24"/>
        </w:rPr>
        <w:t xml:space="preserve"> </w:t>
      </w:r>
      <w:proofErr w:type="spellStart"/>
      <w:r w:rsidRPr="00390920">
        <w:rPr>
          <w:sz w:val="24"/>
          <w:szCs w:val="24"/>
        </w:rPr>
        <w:t>ഉല്പന്നം</w:t>
      </w:r>
      <w:proofErr w:type="spellEnd"/>
      <w:r w:rsidR="00FB63A8" w:rsidRPr="00390920">
        <w:rPr>
          <w:sz w:val="24"/>
          <w:szCs w:val="24"/>
        </w:rPr>
        <w:t xml:space="preserve">) </w:t>
      </w:r>
      <w:proofErr w:type="spellStart"/>
      <w:r w:rsidRPr="00390920">
        <w:rPr>
          <w:sz w:val="24"/>
          <w:szCs w:val="24"/>
        </w:rPr>
        <w:t>ഉപയോഗിക്കുന്ന</w:t>
      </w:r>
      <w:proofErr w:type="spellEnd"/>
      <w:r w:rsidRPr="00390920">
        <w:rPr>
          <w:sz w:val="24"/>
          <w:szCs w:val="24"/>
        </w:rPr>
        <w:t xml:space="preserve"> </w:t>
      </w:r>
      <w:proofErr w:type="spellStart"/>
      <w:r w:rsidRPr="00390920">
        <w:rPr>
          <w:sz w:val="24"/>
          <w:szCs w:val="24"/>
        </w:rPr>
        <w:t>സാധനങ്ങളെ</w:t>
      </w:r>
      <w:proofErr w:type="spellEnd"/>
      <w:r w:rsidRPr="00390920">
        <w:rPr>
          <w:sz w:val="24"/>
          <w:szCs w:val="24"/>
        </w:rPr>
        <w:t xml:space="preserve"> </w:t>
      </w:r>
      <w:proofErr w:type="spellStart"/>
      <w:r w:rsidRPr="00390920">
        <w:rPr>
          <w:sz w:val="24"/>
          <w:szCs w:val="24"/>
        </w:rPr>
        <w:t>ഇടനില</w:t>
      </w:r>
      <w:proofErr w:type="spellEnd"/>
      <w:r w:rsidRPr="00390920">
        <w:rPr>
          <w:sz w:val="24"/>
          <w:szCs w:val="24"/>
        </w:rPr>
        <w:t xml:space="preserve"> </w:t>
      </w:r>
      <w:proofErr w:type="spellStart"/>
      <w:r w:rsidRPr="00390920">
        <w:rPr>
          <w:sz w:val="24"/>
          <w:szCs w:val="24"/>
        </w:rPr>
        <w:t>വസ്തുക്ക</w:t>
      </w:r>
      <w:proofErr w:type="spellEnd"/>
      <w:r w:rsidRPr="00390920">
        <w:rPr>
          <w:sz w:val="24"/>
          <w:szCs w:val="24"/>
        </w:rPr>
        <w:t>ൾ/</w:t>
      </w:r>
      <w:proofErr w:type="spellStart"/>
      <w:r w:rsidRPr="00390920">
        <w:rPr>
          <w:sz w:val="24"/>
          <w:szCs w:val="24"/>
        </w:rPr>
        <w:t>ഇടനിലസാധനങ്ങളെന്നും</w:t>
      </w:r>
      <w:proofErr w:type="spellEnd"/>
      <w:r w:rsidRPr="00390920">
        <w:rPr>
          <w:sz w:val="24"/>
          <w:szCs w:val="24"/>
        </w:rPr>
        <w:t xml:space="preserve"> (Intermediate Goods) അറിയപ്പെടുന്നു.</w:t>
      </w:r>
    </w:p>
    <w:p w14:paraId="310264B1" w14:textId="77777777" w:rsidR="003F28AD" w:rsidRPr="00390920" w:rsidRDefault="00000000">
      <w:pPr>
        <w:rPr>
          <w:sz w:val="24"/>
          <w:szCs w:val="24"/>
        </w:rPr>
      </w:pPr>
      <w:r w:rsidRPr="00390920">
        <w:rPr>
          <w:sz w:val="24"/>
          <w:szCs w:val="24"/>
        </w:rPr>
        <w:br w:type="page"/>
      </w:r>
    </w:p>
    <w:p w14:paraId="43DDB6EA" w14:textId="77777777" w:rsidR="003F28AD" w:rsidRPr="00390920" w:rsidRDefault="003F28AD">
      <w:pPr>
        <w:rPr>
          <w:sz w:val="24"/>
          <w:szCs w:val="24"/>
        </w:rPr>
      </w:pPr>
    </w:p>
    <w:p w14:paraId="57EEDF18" w14:textId="77777777" w:rsidR="003F28AD" w:rsidRPr="00390920" w:rsidRDefault="00000000">
      <w:pPr>
        <w:rPr>
          <w:sz w:val="24"/>
          <w:szCs w:val="24"/>
        </w:rPr>
      </w:pPr>
      <w:proofErr w:type="spellStart"/>
      <w:r w:rsidRPr="00390920">
        <w:rPr>
          <w:sz w:val="24"/>
          <w:szCs w:val="24"/>
        </w:rPr>
        <w:t>ദേശീയവരുമാനം</w:t>
      </w:r>
      <w:proofErr w:type="spellEnd"/>
      <w:r w:rsidRPr="00390920">
        <w:rPr>
          <w:sz w:val="24"/>
          <w:szCs w:val="24"/>
        </w:rPr>
        <w:t xml:space="preserve"> </w:t>
      </w:r>
      <w:proofErr w:type="spellStart"/>
      <w:r w:rsidRPr="00390920">
        <w:rPr>
          <w:sz w:val="24"/>
          <w:szCs w:val="24"/>
        </w:rPr>
        <w:t>കണക്കാക്കുന്നതിന്റെ</w:t>
      </w:r>
      <w:proofErr w:type="spellEnd"/>
      <w:r w:rsidRPr="00390920">
        <w:rPr>
          <w:sz w:val="24"/>
          <w:szCs w:val="24"/>
        </w:rPr>
        <w:t xml:space="preserve"> </w:t>
      </w:r>
      <w:proofErr w:type="spellStart"/>
      <w:r w:rsidRPr="00390920">
        <w:rPr>
          <w:sz w:val="24"/>
          <w:szCs w:val="24"/>
        </w:rPr>
        <w:t>പ്രധാന്യം</w:t>
      </w:r>
      <w:proofErr w:type="spellEnd"/>
      <w:r w:rsidRPr="00390920">
        <w:rPr>
          <w:sz w:val="24"/>
          <w:szCs w:val="24"/>
        </w:rPr>
        <w:t xml:space="preserve"> (Importance of measuring National Income)</w:t>
      </w:r>
    </w:p>
    <w:p w14:paraId="01F177CF" w14:textId="269F08D5" w:rsidR="003F28AD" w:rsidRPr="00390920" w:rsidRDefault="00000000">
      <w:pPr>
        <w:rPr>
          <w:sz w:val="24"/>
          <w:szCs w:val="24"/>
        </w:rPr>
      </w:pPr>
      <w:r w:rsidRPr="00390920">
        <w:rPr>
          <w:sz w:val="24"/>
          <w:szCs w:val="24"/>
        </w:rPr>
        <w:t xml:space="preserve">പ്രാഥമിക, ദ്വിതീയ, തൃതീയ മേഖലകളിലൂടെ ഒരു രാജ്യത്തിന് ലഭിക്കുന്ന ആകെ വരുമാനം അഥവാ </w:t>
      </w:r>
      <w:proofErr w:type="spellStart"/>
      <w:r w:rsidRPr="00390920">
        <w:rPr>
          <w:sz w:val="24"/>
          <w:szCs w:val="24"/>
        </w:rPr>
        <w:t>ദേശീയവരുമാനം</w:t>
      </w:r>
      <w:proofErr w:type="spellEnd"/>
      <w:r w:rsidRPr="00390920">
        <w:rPr>
          <w:sz w:val="24"/>
          <w:szCs w:val="24"/>
        </w:rPr>
        <w:t xml:space="preserve"> ആ </w:t>
      </w:r>
      <w:proofErr w:type="spellStart"/>
      <w:r w:rsidRPr="00390920">
        <w:rPr>
          <w:sz w:val="24"/>
          <w:szCs w:val="24"/>
        </w:rPr>
        <w:t>രാജ്യത്തിന്റെ</w:t>
      </w:r>
      <w:proofErr w:type="spellEnd"/>
      <w:r w:rsidRPr="00390920">
        <w:rPr>
          <w:sz w:val="24"/>
          <w:szCs w:val="24"/>
        </w:rPr>
        <w:t xml:space="preserve"> </w:t>
      </w:r>
      <w:proofErr w:type="spellStart"/>
      <w:r w:rsidRPr="00390920">
        <w:rPr>
          <w:sz w:val="24"/>
          <w:szCs w:val="24"/>
        </w:rPr>
        <w:t>സാമ്പത്തികസ്ഥിതി</w:t>
      </w:r>
      <w:proofErr w:type="spellEnd"/>
      <w:r w:rsidRPr="00390920">
        <w:rPr>
          <w:sz w:val="24"/>
          <w:szCs w:val="24"/>
        </w:rPr>
        <w:t xml:space="preserve"> </w:t>
      </w:r>
      <w:proofErr w:type="spellStart"/>
      <w:r w:rsidRPr="00390920">
        <w:rPr>
          <w:sz w:val="24"/>
          <w:szCs w:val="24"/>
        </w:rPr>
        <w:t>വിശദമാക്കുന്ന</w:t>
      </w:r>
      <w:proofErr w:type="spellEnd"/>
      <w:r w:rsidRPr="00390920">
        <w:rPr>
          <w:sz w:val="24"/>
          <w:szCs w:val="24"/>
        </w:rPr>
        <w:t xml:space="preserve"> </w:t>
      </w:r>
      <w:proofErr w:type="spellStart"/>
      <w:r w:rsidRPr="00390920">
        <w:rPr>
          <w:sz w:val="24"/>
          <w:szCs w:val="24"/>
        </w:rPr>
        <w:t>പ്രധാന</w:t>
      </w:r>
      <w:proofErr w:type="spellEnd"/>
      <w:r w:rsidRPr="00390920">
        <w:rPr>
          <w:sz w:val="24"/>
          <w:szCs w:val="24"/>
        </w:rPr>
        <w:t xml:space="preserve"> </w:t>
      </w:r>
      <w:proofErr w:type="spellStart"/>
      <w:r w:rsidRPr="00390920">
        <w:rPr>
          <w:sz w:val="24"/>
          <w:szCs w:val="24"/>
        </w:rPr>
        <w:t>സൂചകമാണ്</w:t>
      </w:r>
      <w:proofErr w:type="spellEnd"/>
      <w:r w:rsidRPr="00390920">
        <w:rPr>
          <w:sz w:val="24"/>
          <w:szCs w:val="24"/>
        </w:rPr>
        <w:t>. ദേശീയവരുമാനം കണക്കാക്കുന്നതിന്റെ പ്രാധാന്യം നമുക്ക് പരിശോധിക്കാം.</w:t>
      </w:r>
    </w:p>
    <w:p w14:paraId="278DFCBE" w14:textId="51A442CD" w:rsidR="003F28AD" w:rsidRPr="00390920" w:rsidRDefault="00000000">
      <w:pPr>
        <w:rPr>
          <w:sz w:val="24"/>
          <w:szCs w:val="24"/>
        </w:rPr>
      </w:pPr>
      <w:r w:rsidRPr="00390920">
        <w:rPr>
          <w:sz w:val="24"/>
          <w:szCs w:val="24"/>
        </w:rPr>
        <w:t xml:space="preserve">രാജ്യത്തിന്റെ സാമ്പത്തികവളർച്ച </w:t>
      </w:r>
      <w:proofErr w:type="spellStart"/>
      <w:r w:rsidRPr="00390920">
        <w:rPr>
          <w:sz w:val="24"/>
          <w:szCs w:val="24"/>
        </w:rPr>
        <w:t>മനസ്സിലാക്കുന്നതിന്</w:t>
      </w:r>
      <w:proofErr w:type="spellEnd"/>
      <w:r w:rsidR="00FB63A8" w:rsidRPr="00390920">
        <w:rPr>
          <w:sz w:val="24"/>
          <w:szCs w:val="24"/>
        </w:rPr>
        <w:t xml:space="preserve">. </w:t>
      </w:r>
    </w:p>
    <w:p w14:paraId="0D25D5E0" w14:textId="10BA6EAD" w:rsidR="003F28AD" w:rsidRPr="00390920" w:rsidRDefault="00000000">
      <w:pPr>
        <w:rPr>
          <w:sz w:val="24"/>
          <w:szCs w:val="24"/>
        </w:rPr>
      </w:pPr>
      <w:r w:rsidRPr="00390920">
        <w:rPr>
          <w:sz w:val="24"/>
          <w:szCs w:val="24"/>
        </w:rPr>
        <w:t xml:space="preserve">വിവിധ മേഖലകളുടെ സംഭാവന </w:t>
      </w:r>
      <w:proofErr w:type="spellStart"/>
      <w:r w:rsidRPr="00390920">
        <w:rPr>
          <w:sz w:val="24"/>
          <w:szCs w:val="24"/>
        </w:rPr>
        <w:t>വിലയിരുത്തുന്നതിന്</w:t>
      </w:r>
      <w:proofErr w:type="spellEnd"/>
      <w:r w:rsidR="00FB63A8" w:rsidRPr="00390920">
        <w:rPr>
          <w:sz w:val="24"/>
          <w:szCs w:val="24"/>
        </w:rPr>
        <w:t xml:space="preserve">. </w:t>
      </w:r>
    </w:p>
    <w:p w14:paraId="7F8ABC7A" w14:textId="099D752B" w:rsidR="003F28AD" w:rsidRPr="00390920" w:rsidRDefault="00000000">
      <w:pPr>
        <w:rPr>
          <w:sz w:val="24"/>
          <w:szCs w:val="24"/>
        </w:rPr>
      </w:pPr>
      <w:r w:rsidRPr="00390920">
        <w:rPr>
          <w:sz w:val="24"/>
          <w:szCs w:val="24"/>
        </w:rPr>
        <w:t xml:space="preserve">പദ്ധതികൾ ആസൂത്രണം ചെയ്യുന്നതിനും നടപ്പിലാക്കുന്നതിനും സർക്കാരിനെ </w:t>
      </w:r>
      <w:proofErr w:type="spellStart"/>
      <w:r w:rsidRPr="00390920">
        <w:rPr>
          <w:sz w:val="24"/>
          <w:szCs w:val="24"/>
        </w:rPr>
        <w:t>സഹായിക്കുന്നതിന്</w:t>
      </w:r>
      <w:proofErr w:type="spellEnd"/>
      <w:r w:rsidR="00FB63A8" w:rsidRPr="00390920">
        <w:rPr>
          <w:sz w:val="24"/>
          <w:szCs w:val="24"/>
        </w:rPr>
        <w:t xml:space="preserve">. </w:t>
      </w:r>
    </w:p>
    <w:p w14:paraId="086D86D1" w14:textId="5DDE51C3" w:rsidR="003F28AD" w:rsidRPr="00390920" w:rsidRDefault="00000000">
      <w:pPr>
        <w:rPr>
          <w:sz w:val="24"/>
          <w:szCs w:val="24"/>
        </w:rPr>
      </w:pPr>
      <w:r w:rsidRPr="00390920">
        <w:rPr>
          <w:sz w:val="24"/>
          <w:szCs w:val="24"/>
        </w:rPr>
        <w:t xml:space="preserve">രാജ്യങ്ങളുടെ സാമ്പത്തികസ്ഥിതി താരതമ്യം </w:t>
      </w:r>
      <w:proofErr w:type="spellStart"/>
      <w:r w:rsidRPr="00390920">
        <w:rPr>
          <w:sz w:val="24"/>
          <w:szCs w:val="24"/>
        </w:rPr>
        <w:t>ചെയ്യുന്നതിന്</w:t>
      </w:r>
      <w:proofErr w:type="spellEnd"/>
      <w:r w:rsidR="00FB63A8" w:rsidRPr="00390920">
        <w:rPr>
          <w:sz w:val="24"/>
          <w:szCs w:val="24"/>
        </w:rPr>
        <w:t xml:space="preserve">. </w:t>
      </w:r>
    </w:p>
    <w:p w14:paraId="6CD9A204" w14:textId="251EB6C2" w:rsidR="003F28AD" w:rsidRPr="00390920" w:rsidRDefault="00000000">
      <w:pPr>
        <w:rPr>
          <w:sz w:val="24"/>
          <w:szCs w:val="24"/>
        </w:rPr>
      </w:pPr>
      <w:r w:rsidRPr="00390920">
        <w:rPr>
          <w:sz w:val="24"/>
          <w:szCs w:val="24"/>
        </w:rPr>
        <w:t xml:space="preserve">രാജ്യത്തെ ജനങ്ങളുടെ വിവിധ തരത്തിലുള്ള നിക്ഷേപങ്ങളും </w:t>
      </w:r>
      <w:proofErr w:type="spellStart"/>
      <w:r w:rsidRPr="00390920">
        <w:rPr>
          <w:sz w:val="24"/>
          <w:szCs w:val="24"/>
        </w:rPr>
        <w:t>ചെലവുകളും</w:t>
      </w:r>
      <w:proofErr w:type="spellEnd"/>
      <w:r w:rsidRPr="00390920">
        <w:rPr>
          <w:sz w:val="24"/>
          <w:szCs w:val="24"/>
        </w:rPr>
        <w:t xml:space="preserve"> </w:t>
      </w:r>
      <w:proofErr w:type="spellStart"/>
      <w:r w:rsidRPr="00390920">
        <w:rPr>
          <w:sz w:val="24"/>
          <w:szCs w:val="24"/>
        </w:rPr>
        <w:t>മനസ്സിലാക്കുന്നതിന്</w:t>
      </w:r>
      <w:proofErr w:type="spellEnd"/>
      <w:r w:rsidR="00FB63A8" w:rsidRPr="00390920">
        <w:rPr>
          <w:sz w:val="24"/>
          <w:szCs w:val="24"/>
        </w:rPr>
        <w:t xml:space="preserve">. </w:t>
      </w:r>
    </w:p>
    <w:p w14:paraId="74296617" w14:textId="4B8F1CDA" w:rsidR="003F28AD" w:rsidRPr="00390920" w:rsidRDefault="00000000">
      <w:pPr>
        <w:rPr>
          <w:sz w:val="24"/>
          <w:szCs w:val="24"/>
        </w:rPr>
      </w:pPr>
      <w:r w:rsidRPr="00390920">
        <w:rPr>
          <w:sz w:val="24"/>
          <w:szCs w:val="24"/>
        </w:rPr>
        <w:t xml:space="preserve">• സമ്പദ്വ്യവസ്ഥയുടെ ശക്തിയും ബലഹീനതയും (strength and weakness) </w:t>
      </w:r>
      <w:proofErr w:type="spellStart"/>
      <w:r w:rsidRPr="00390920">
        <w:rPr>
          <w:sz w:val="24"/>
          <w:szCs w:val="24"/>
        </w:rPr>
        <w:t>മനസ്സിലാക്കുന്നതിന്</w:t>
      </w:r>
      <w:proofErr w:type="spellEnd"/>
      <w:r w:rsidR="00FB63A8" w:rsidRPr="00390920">
        <w:rPr>
          <w:sz w:val="24"/>
          <w:szCs w:val="24"/>
        </w:rPr>
        <w:t xml:space="preserve">. </w:t>
      </w:r>
    </w:p>
    <w:p w14:paraId="733E7D42" w14:textId="77777777" w:rsidR="003F28AD" w:rsidRPr="00390920" w:rsidRDefault="00000000">
      <w:pPr>
        <w:rPr>
          <w:sz w:val="24"/>
          <w:szCs w:val="24"/>
        </w:rPr>
      </w:pPr>
      <w:r w:rsidRPr="00390920">
        <w:rPr>
          <w:sz w:val="24"/>
          <w:szCs w:val="24"/>
        </w:rPr>
        <w:t>ദേശീയവരുമാനം കണക്കാക്കുന്ന രീതികൾ</w:t>
      </w:r>
    </w:p>
    <w:p w14:paraId="3F584563" w14:textId="77777777" w:rsidR="003F28AD" w:rsidRPr="00390920" w:rsidRDefault="00000000">
      <w:pPr>
        <w:rPr>
          <w:sz w:val="24"/>
          <w:szCs w:val="24"/>
        </w:rPr>
      </w:pPr>
      <w:r w:rsidRPr="00390920">
        <w:rPr>
          <w:b/>
          <w:sz w:val="24"/>
          <w:szCs w:val="24"/>
        </w:rPr>
        <w:t>(Methods of measuring National Income)</w:t>
      </w:r>
    </w:p>
    <w:p w14:paraId="386ABCE9" w14:textId="4C52B7D1" w:rsidR="003F28AD" w:rsidRPr="00390920" w:rsidRDefault="00000000">
      <w:pPr>
        <w:rPr>
          <w:sz w:val="24"/>
          <w:szCs w:val="24"/>
        </w:rPr>
      </w:pPr>
      <w:r w:rsidRPr="00390920">
        <w:rPr>
          <w:sz w:val="24"/>
          <w:szCs w:val="24"/>
        </w:rPr>
        <w:t xml:space="preserve">ദേശീയവരുമാനം </w:t>
      </w:r>
      <w:proofErr w:type="spellStart"/>
      <w:r w:rsidRPr="00390920">
        <w:rPr>
          <w:sz w:val="24"/>
          <w:szCs w:val="24"/>
        </w:rPr>
        <w:t>കണക്കാക്കുന്നതിന്</w:t>
      </w:r>
      <w:proofErr w:type="spellEnd"/>
      <w:r w:rsidRPr="00390920">
        <w:rPr>
          <w:sz w:val="24"/>
          <w:szCs w:val="24"/>
        </w:rPr>
        <w:t xml:space="preserve"> </w:t>
      </w:r>
      <w:proofErr w:type="spellStart"/>
      <w:r w:rsidRPr="00390920">
        <w:rPr>
          <w:sz w:val="24"/>
          <w:szCs w:val="24"/>
        </w:rPr>
        <w:t>ഉൽപാദനം</w:t>
      </w:r>
      <w:proofErr w:type="spellEnd"/>
      <w:r w:rsidRPr="00390920">
        <w:rPr>
          <w:sz w:val="24"/>
          <w:szCs w:val="24"/>
        </w:rPr>
        <w:t xml:space="preserve">, </w:t>
      </w:r>
      <w:proofErr w:type="spellStart"/>
      <w:r w:rsidRPr="00390920">
        <w:rPr>
          <w:sz w:val="24"/>
          <w:szCs w:val="24"/>
        </w:rPr>
        <w:t>വരുമാനം</w:t>
      </w:r>
      <w:proofErr w:type="spellEnd"/>
      <w:r w:rsidRPr="00390920">
        <w:rPr>
          <w:sz w:val="24"/>
          <w:szCs w:val="24"/>
        </w:rPr>
        <w:t xml:space="preserve">, </w:t>
      </w:r>
      <w:proofErr w:type="spellStart"/>
      <w:r w:rsidRPr="00390920">
        <w:rPr>
          <w:sz w:val="24"/>
          <w:szCs w:val="24"/>
        </w:rPr>
        <w:t>ചെലവാക്ക</w:t>
      </w:r>
      <w:proofErr w:type="spellEnd"/>
      <w:r w:rsidRPr="00390920">
        <w:rPr>
          <w:sz w:val="24"/>
          <w:szCs w:val="24"/>
        </w:rPr>
        <w:t xml:space="preserve">ൽ </w:t>
      </w:r>
      <w:proofErr w:type="spellStart"/>
      <w:r w:rsidRPr="00390920">
        <w:rPr>
          <w:sz w:val="24"/>
          <w:szCs w:val="24"/>
        </w:rPr>
        <w:t>എന്നിവയെ</w:t>
      </w:r>
      <w:proofErr w:type="spellEnd"/>
      <w:r w:rsidRPr="00390920">
        <w:rPr>
          <w:sz w:val="24"/>
          <w:szCs w:val="24"/>
        </w:rPr>
        <w:t xml:space="preserve"> </w:t>
      </w:r>
      <w:proofErr w:type="spellStart"/>
      <w:r w:rsidRPr="00390920">
        <w:rPr>
          <w:sz w:val="24"/>
          <w:szCs w:val="24"/>
        </w:rPr>
        <w:t>അടിസ്ഥാനമാക്കി</w:t>
      </w:r>
      <w:proofErr w:type="spellEnd"/>
      <w:r w:rsidRPr="00390920">
        <w:rPr>
          <w:sz w:val="24"/>
          <w:szCs w:val="24"/>
        </w:rPr>
        <w:t xml:space="preserve"> </w:t>
      </w:r>
      <w:proofErr w:type="spellStart"/>
      <w:r w:rsidRPr="00390920">
        <w:rPr>
          <w:sz w:val="24"/>
          <w:szCs w:val="24"/>
        </w:rPr>
        <w:t>ചുവടെ</w:t>
      </w:r>
      <w:proofErr w:type="spellEnd"/>
      <w:r w:rsidRPr="00390920">
        <w:rPr>
          <w:sz w:val="24"/>
          <w:szCs w:val="24"/>
        </w:rPr>
        <w:t xml:space="preserve"> നൽകിയിട്ടുള്ള മൂന്ന് രീതികൾ അവലംബിക്കാറുണ്ട്.</w:t>
      </w:r>
    </w:p>
    <w:p w14:paraId="71DDF73B" w14:textId="77777777" w:rsidR="003F28AD" w:rsidRPr="00390920" w:rsidRDefault="00000000">
      <w:pPr>
        <w:rPr>
          <w:sz w:val="24"/>
          <w:szCs w:val="24"/>
        </w:rPr>
      </w:pPr>
      <w:r w:rsidRPr="00390920">
        <w:rPr>
          <w:sz w:val="24"/>
          <w:szCs w:val="24"/>
        </w:rPr>
        <w:t>• ഉല്പന്നരീതി (Product Method)</w:t>
      </w:r>
    </w:p>
    <w:p w14:paraId="6B62824D" w14:textId="77777777" w:rsidR="003F28AD" w:rsidRPr="00390920" w:rsidRDefault="00000000">
      <w:pPr>
        <w:rPr>
          <w:sz w:val="24"/>
          <w:szCs w:val="24"/>
        </w:rPr>
      </w:pPr>
      <w:r w:rsidRPr="00390920">
        <w:rPr>
          <w:sz w:val="24"/>
          <w:szCs w:val="24"/>
        </w:rPr>
        <w:t>• വരുമാനരീതി (Income Method)</w:t>
      </w:r>
    </w:p>
    <w:p w14:paraId="0E0F311D" w14:textId="77777777" w:rsidR="00FB63A8" w:rsidRPr="00390920" w:rsidRDefault="00000000">
      <w:pPr>
        <w:rPr>
          <w:sz w:val="24"/>
          <w:szCs w:val="24"/>
        </w:rPr>
      </w:pPr>
      <w:r w:rsidRPr="00390920">
        <w:rPr>
          <w:sz w:val="24"/>
          <w:szCs w:val="24"/>
        </w:rPr>
        <w:t xml:space="preserve">• ചെലവുരീതി (Expenditure Method) </w:t>
      </w:r>
    </w:p>
    <w:p w14:paraId="10A125A7" w14:textId="77777777" w:rsidR="00FB63A8" w:rsidRPr="00390920" w:rsidRDefault="00000000">
      <w:pPr>
        <w:rPr>
          <w:sz w:val="24"/>
          <w:szCs w:val="24"/>
        </w:rPr>
      </w:pPr>
      <w:proofErr w:type="spellStart"/>
      <w:r w:rsidRPr="00390920">
        <w:rPr>
          <w:sz w:val="24"/>
          <w:szCs w:val="24"/>
        </w:rPr>
        <w:t>ഉല്പന്നരീതി</w:t>
      </w:r>
      <w:proofErr w:type="spellEnd"/>
      <w:r w:rsidRPr="00390920">
        <w:rPr>
          <w:sz w:val="24"/>
          <w:szCs w:val="24"/>
        </w:rPr>
        <w:t xml:space="preserve"> (Product Method)</w:t>
      </w:r>
    </w:p>
    <w:p w14:paraId="1B25B9A3" w14:textId="32F21F59" w:rsidR="003F28AD" w:rsidRPr="00390920" w:rsidRDefault="00000000">
      <w:pPr>
        <w:rPr>
          <w:sz w:val="24"/>
          <w:szCs w:val="24"/>
        </w:rPr>
      </w:pPr>
      <w:proofErr w:type="spellStart"/>
      <w:r w:rsidRPr="00390920">
        <w:rPr>
          <w:sz w:val="24"/>
          <w:szCs w:val="24"/>
        </w:rPr>
        <w:lastRenderedPageBreak/>
        <w:t>ഒരു</w:t>
      </w:r>
      <w:proofErr w:type="spellEnd"/>
      <w:r w:rsidRPr="00390920">
        <w:rPr>
          <w:sz w:val="24"/>
          <w:szCs w:val="24"/>
        </w:rPr>
        <w:t xml:space="preserve"> </w:t>
      </w:r>
      <w:proofErr w:type="spellStart"/>
      <w:r w:rsidRPr="00390920">
        <w:rPr>
          <w:sz w:val="24"/>
          <w:szCs w:val="24"/>
        </w:rPr>
        <w:t>സാമ്പത്തികവർഷത്തി</w:t>
      </w:r>
      <w:proofErr w:type="spellEnd"/>
      <w:r w:rsidRPr="00390920">
        <w:rPr>
          <w:sz w:val="24"/>
          <w:szCs w:val="24"/>
        </w:rPr>
        <w:t xml:space="preserve">ൽ </w:t>
      </w:r>
      <w:proofErr w:type="spellStart"/>
      <w:r w:rsidRPr="00390920">
        <w:rPr>
          <w:sz w:val="24"/>
          <w:szCs w:val="24"/>
        </w:rPr>
        <w:t>പ്രാഥമിക</w:t>
      </w:r>
      <w:proofErr w:type="spellEnd"/>
      <w:r w:rsidRPr="00390920">
        <w:rPr>
          <w:sz w:val="24"/>
          <w:szCs w:val="24"/>
        </w:rPr>
        <w:t xml:space="preserve">, </w:t>
      </w:r>
      <w:proofErr w:type="spellStart"/>
      <w:r w:rsidRPr="00390920">
        <w:rPr>
          <w:sz w:val="24"/>
          <w:szCs w:val="24"/>
        </w:rPr>
        <w:t>ദ്വിതീയ</w:t>
      </w:r>
      <w:proofErr w:type="spellEnd"/>
      <w:r w:rsidRPr="00390920">
        <w:rPr>
          <w:sz w:val="24"/>
          <w:szCs w:val="24"/>
        </w:rPr>
        <w:t xml:space="preserve">, തൃതീയ മേഖലകളിൽ ഉൽപാദിപ്പിക്കപ്പെടുന്ന സാധനങ്ങളുടെയും സേവനങ്ങളുടെയും മൊത്തം പണമൂല്യത്തെ അടിസ്ഥാനമാക്കി വരുമാനം കണക്കാക്കുന്ന രീതിയാണ് ഉല്പന്നരീതി. വിവിധ മേഖലകളിൽ നിന്നും ദേശീയവരുമാനത്തിലേക്കുള്ള സംഭാവന എത്രത്തോളമാണെന്ന് തിരിച്ചറിയുന്നതിനും അതത് </w:t>
      </w:r>
      <w:proofErr w:type="spellStart"/>
      <w:r w:rsidRPr="00390920">
        <w:rPr>
          <w:sz w:val="24"/>
          <w:szCs w:val="24"/>
        </w:rPr>
        <w:t>മേഖലകൾക്ക്</w:t>
      </w:r>
      <w:proofErr w:type="spellEnd"/>
      <w:r w:rsidRPr="00390920">
        <w:rPr>
          <w:sz w:val="24"/>
          <w:szCs w:val="24"/>
        </w:rPr>
        <w:t xml:space="preserve"> അർഹമായ </w:t>
      </w:r>
      <w:proofErr w:type="spellStart"/>
      <w:r w:rsidRPr="00390920">
        <w:rPr>
          <w:sz w:val="24"/>
          <w:szCs w:val="24"/>
        </w:rPr>
        <w:t>പ്രാധാന്യം</w:t>
      </w:r>
      <w:proofErr w:type="spellEnd"/>
      <w:r w:rsidRPr="00390920">
        <w:rPr>
          <w:sz w:val="24"/>
          <w:szCs w:val="24"/>
        </w:rPr>
        <w:t xml:space="preserve"> </w:t>
      </w:r>
      <w:proofErr w:type="spellStart"/>
      <w:r w:rsidRPr="00390920">
        <w:rPr>
          <w:sz w:val="24"/>
          <w:szCs w:val="24"/>
        </w:rPr>
        <w:t>ഉറപ്പുവരുത്തുന്നതിനും</w:t>
      </w:r>
      <w:proofErr w:type="spellEnd"/>
      <w:r w:rsidRPr="00390920">
        <w:rPr>
          <w:sz w:val="24"/>
          <w:szCs w:val="24"/>
        </w:rPr>
        <w:t xml:space="preserve"> </w:t>
      </w:r>
      <w:proofErr w:type="spellStart"/>
      <w:r w:rsidRPr="00390920">
        <w:rPr>
          <w:sz w:val="24"/>
          <w:szCs w:val="24"/>
        </w:rPr>
        <w:t>ഇത്</w:t>
      </w:r>
      <w:proofErr w:type="spellEnd"/>
      <w:r w:rsidRPr="00390920">
        <w:rPr>
          <w:sz w:val="24"/>
          <w:szCs w:val="24"/>
        </w:rPr>
        <w:t xml:space="preserve"> </w:t>
      </w:r>
      <w:proofErr w:type="spellStart"/>
      <w:r w:rsidRPr="00390920">
        <w:rPr>
          <w:sz w:val="24"/>
          <w:szCs w:val="24"/>
        </w:rPr>
        <w:t>സഹായിക്കുന്നു</w:t>
      </w:r>
      <w:proofErr w:type="spellEnd"/>
      <w:r w:rsidRPr="00390920">
        <w:rPr>
          <w:sz w:val="24"/>
          <w:szCs w:val="24"/>
        </w:rPr>
        <w:t>.</w:t>
      </w:r>
    </w:p>
    <w:p w14:paraId="57464E1D" w14:textId="77777777" w:rsidR="003F28AD" w:rsidRPr="00390920" w:rsidRDefault="00000000">
      <w:pPr>
        <w:rPr>
          <w:sz w:val="24"/>
          <w:szCs w:val="24"/>
        </w:rPr>
      </w:pPr>
      <w:proofErr w:type="spellStart"/>
      <w:r w:rsidRPr="00390920">
        <w:rPr>
          <w:sz w:val="24"/>
          <w:szCs w:val="24"/>
        </w:rPr>
        <w:t>വരുമാനരീതി</w:t>
      </w:r>
      <w:proofErr w:type="spellEnd"/>
      <w:r w:rsidRPr="00390920">
        <w:rPr>
          <w:sz w:val="24"/>
          <w:szCs w:val="24"/>
        </w:rPr>
        <w:t xml:space="preserve"> (Income Method)</w:t>
      </w:r>
    </w:p>
    <w:p w14:paraId="3F2F81B5" w14:textId="36D42641" w:rsidR="003F28AD" w:rsidRPr="00390920" w:rsidRDefault="00000000">
      <w:pPr>
        <w:rPr>
          <w:sz w:val="24"/>
          <w:szCs w:val="24"/>
        </w:rPr>
      </w:pPr>
      <w:r w:rsidRPr="00390920">
        <w:rPr>
          <w:sz w:val="24"/>
          <w:szCs w:val="24"/>
        </w:rPr>
        <w:t xml:space="preserve">ഒരു സാമ്പത്തികവർഷത്തിൽ ഉൽപാദകഘടകങ്ങളായ ഭൂമി, തൊഴിൽ (അധ്വാനം), മൂലധനം, സംഘാടനം എന്നിവയ്ക്ക് ലഭിക്കുന്ന </w:t>
      </w:r>
      <w:proofErr w:type="spellStart"/>
      <w:r w:rsidRPr="00390920">
        <w:rPr>
          <w:sz w:val="24"/>
          <w:szCs w:val="24"/>
        </w:rPr>
        <w:t>പ്രതിഫലങ്ങളായ</w:t>
      </w:r>
      <w:proofErr w:type="spellEnd"/>
      <w:r w:rsidRPr="00390920">
        <w:rPr>
          <w:sz w:val="24"/>
          <w:szCs w:val="24"/>
        </w:rPr>
        <w:t xml:space="preserve"> പാട്ടം, വേതനം, </w:t>
      </w:r>
      <w:proofErr w:type="spellStart"/>
      <w:r w:rsidRPr="00390920">
        <w:rPr>
          <w:sz w:val="24"/>
          <w:szCs w:val="24"/>
        </w:rPr>
        <w:t>പലിശ</w:t>
      </w:r>
      <w:proofErr w:type="spellEnd"/>
      <w:r w:rsidRPr="00390920">
        <w:rPr>
          <w:sz w:val="24"/>
          <w:szCs w:val="24"/>
        </w:rPr>
        <w:t xml:space="preserve">, </w:t>
      </w:r>
      <w:proofErr w:type="spellStart"/>
      <w:r w:rsidRPr="00390920">
        <w:rPr>
          <w:sz w:val="24"/>
          <w:szCs w:val="24"/>
        </w:rPr>
        <w:t>ലാഭം</w:t>
      </w:r>
      <w:proofErr w:type="spellEnd"/>
      <w:r w:rsidRPr="00390920">
        <w:rPr>
          <w:sz w:val="24"/>
          <w:szCs w:val="24"/>
        </w:rPr>
        <w:t xml:space="preserve"> </w:t>
      </w:r>
      <w:proofErr w:type="spellStart"/>
      <w:r w:rsidRPr="00390920">
        <w:rPr>
          <w:sz w:val="24"/>
          <w:szCs w:val="24"/>
        </w:rPr>
        <w:t>തുടങ്ങിയവയുടെ</w:t>
      </w:r>
      <w:proofErr w:type="spellEnd"/>
      <w:r w:rsidRPr="00390920">
        <w:rPr>
          <w:sz w:val="24"/>
          <w:szCs w:val="24"/>
        </w:rPr>
        <w:t xml:space="preserve"> </w:t>
      </w:r>
      <w:proofErr w:type="spellStart"/>
      <w:r w:rsidRPr="00390920">
        <w:rPr>
          <w:sz w:val="24"/>
          <w:szCs w:val="24"/>
        </w:rPr>
        <w:t>പണമൂല്യത്തിന്റെ</w:t>
      </w:r>
      <w:proofErr w:type="spellEnd"/>
      <w:r w:rsidRPr="00390920">
        <w:rPr>
          <w:sz w:val="24"/>
          <w:szCs w:val="24"/>
        </w:rPr>
        <w:t xml:space="preserve"> </w:t>
      </w:r>
      <w:proofErr w:type="spellStart"/>
      <w:r w:rsidRPr="00390920">
        <w:rPr>
          <w:sz w:val="24"/>
          <w:szCs w:val="24"/>
        </w:rPr>
        <w:t>അടിസ്ഥാനത്തി</w:t>
      </w:r>
      <w:proofErr w:type="spellEnd"/>
      <w:r w:rsidRPr="00390920">
        <w:rPr>
          <w:sz w:val="24"/>
          <w:szCs w:val="24"/>
        </w:rPr>
        <w:t xml:space="preserve">ൽ </w:t>
      </w:r>
      <w:proofErr w:type="spellStart"/>
      <w:r w:rsidRPr="00390920">
        <w:rPr>
          <w:sz w:val="24"/>
          <w:szCs w:val="24"/>
        </w:rPr>
        <w:t>ദേശീയവരുമാനം</w:t>
      </w:r>
      <w:proofErr w:type="spellEnd"/>
      <w:r w:rsidRPr="00390920">
        <w:rPr>
          <w:sz w:val="24"/>
          <w:szCs w:val="24"/>
        </w:rPr>
        <w:t xml:space="preserve"> </w:t>
      </w:r>
      <w:proofErr w:type="spellStart"/>
      <w:r w:rsidRPr="00390920">
        <w:rPr>
          <w:sz w:val="24"/>
          <w:szCs w:val="24"/>
        </w:rPr>
        <w:t>കണക്കാക്കുന്ന</w:t>
      </w:r>
      <w:proofErr w:type="spellEnd"/>
      <w:r w:rsidRPr="00390920">
        <w:rPr>
          <w:sz w:val="24"/>
          <w:szCs w:val="24"/>
        </w:rPr>
        <w:t xml:space="preserve"> രീതിയാണ് വരുമാനരീതി.</w:t>
      </w:r>
    </w:p>
    <w:p w14:paraId="1C8FC80F" w14:textId="77777777" w:rsidR="003F28AD" w:rsidRPr="00390920" w:rsidRDefault="00000000">
      <w:pPr>
        <w:rPr>
          <w:sz w:val="24"/>
          <w:szCs w:val="24"/>
        </w:rPr>
      </w:pPr>
      <w:r w:rsidRPr="00390920">
        <w:rPr>
          <w:sz w:val="24"/>
          <w:szCs w:val="24"/>
        </w:rPr>
        <w:t>അതായത്, ദേശീയവരുമാനം (NI) = r + w + 1 + p</w:t>
      </w:r>
    </w:p>
    <w:p w14:paraId="52FAAFFB" w14:textId="77777777" w:rsidR="003F28AD" w:rsidRPr="00390920" w:rsidRDefault="00000000">
      <w:pPr>
        <w:rPr>
          <w:sz w:val="24"/>
          <w:szCs w:val="24"/>
        </w:rPr>
      </w:pPr>
      <w:r w:rsidRPr="00390920">
        <w:rPr>
          <w:sz w:val="24"/>
          <w:szCs w:val="24"/>
        </w:rPr>
        <w:t>r = പാട്ടം (rent), w = വേതനം (wage), i = പലിശ (interest), p = ലാഭം (profit)</w:t>
      </w:r>
    </w:p>
    <w:p w14:paraId="763E036D" w14:textId="77777777" w:rsidR="003F28AD" w:rsidRPr="00390920" w:rsidRDefault="00000000">
      <w:pPr>
        <w:rPr>
          <w:sz w:val="24"/>
          <w:szCs w:val="24"/>
        </w:rPr>
      </w:pPr>
      <w:r w:rsidRPr="00390920">
        <w:rPr>
          <w:sz w:val="24"/>
          <w:szCs w:val="24"/>
        </w:rPr>
        <w:t>രാജ്യത്തിന്റെ ദേശീയവരുമാനത്തിൽ ഓരോ ഉൽപാദകഘടകങ്ങൾക്കും ലഭിക്കുന്ന വരുമാനം എത്രത്തോളമാണെന്ന് മനസ്സിലാക്കാൻ ഈ രീതി നമ്മെ സഹായിക്കുന്നു. വരുമാനരീതിയിലൂടെ കണക്കാക്കാൻ കഴിയുന്നത് മൊത്തദേശീയ വരുമാനമാണ് (Gross National Income - GN).</w:t>
      </w:r>
    </w:p>
    <w:p w14:paraId="4416653B" w14:textId="77777777" w:rsidR="003F28AD" w:rsidRPr="00390920" w:rsidRDefault="00000000">
      <w:pPr>
        <w:rPr>
          <w:sz w:val="24"/>
          <w:szCs w:val="24"/>
        </w:rPr>
      </w:pPr>
      <w:r w:rsidRPr="00390920">
        <w:rPr>
          <w:b/>
          <w:sz w:val="24"/>
          <w:szCs w:val="24"/>
        </w:rPr>
        <w:t>ചെലവുരീതി (Expenditure Method)</w:t>
      </w:r>
    </w:p>
    <w:p w14:paraId="2A36735C" w14:textId="03CC62AF" w:rsidR="003F28AD" w:rsidRPr="00390920" w:rsidRDefault="00000000">
      <w:pPr>
        <w:rPr>
          <w:sz w:val="24"/>
          <w:szCs w:val="24"/>
        </w:rPr>
      </w:pPr>
      <w:r w:rsidRPr="00390920">
        <w:rPr>
          <w:sz w:val="24"/>
          <w:szCs w:val="24"/>
        </w:rPr>
        <w:t xml:space="preserve">ഒരു </w:t>
      </w:r>
      <w:proofErr w:type="spellStart"/>
      <w:r w:rsidRPr="00390920">
        <w:rPr>
          <w:sz w:val="24"/>
          <w:szCs w:val="24"/>
        </w:rPr>
        <w:t>സാമ്പത്തികവർഷത്തി</w:t>
      </w:r>
      <w:proofErr w:type="spellEnd"/>
      <w:r w:rsidRPr="00390920">
        <w:rPr>
          <w:sz w:val="24"/>
          <w:szCs w:val="24"/>
        </w:rPr>
        <w:t xml:space="preserve">ൽ </w:t>
      </w:r>
      <w:proofErr w:type="spellStart"/>
      <w:r w:rsidRPr="00390920">
        <w:rPr>
          <w:sz w:val="24"/>
          <w:szCs w:val="24"/>
        </w:rPr>
        <w:t>രാജ്യത്തെ</w:t>
      </w:r>
      <w:proofErr w:type="spellEnd"/>
      <w:r w:rsidRPr="00390920">
        <w:rPr>
          <w:sz w:val="24"/>
          <w:szCs w:val="24"/>
        </w:rPr>
        <w:t xml:space="preserve"> </w:t>
      </w:r>
      <w:proofErr w:type="spellStart"/>
      <w:r w:rsidRPr="00390920">
        <w:rPr>
          <w:sz w:val="24"/>
          <w:szCs w:val="24"/>
        </w:rPr>
        <w:t>വിവിധ</w:t>
      </w:r>
      <w:proofErr w:type="spellEnd"/>
      <w:r w:rsidRPr="00390920">
        <w:rPr>
          <w:sz w:val="24"/>
          <w:szCs w:val="24"/>
        </w:rPr>
        <w:t xml:space="preserve"> </w:t>
      </w:r>
      <w:proofErr w:type="spellStart"/>
      <w:r w:rsidRPr="00390920">
        <w:rPr>
          <w:sz w:val="24"/>
          <w:szCs w:val="24"/>
        </w:rPr>
        <w:t>സാമ്പത്തികപ്രവർത്തനങ്ങൾക്കായി</w:t>
      </w:r>
      <w:proofErr w:type="spellEnd"/>
      <w:r w:rsidRPr="00390920">
        <w:rPr>
          <w:sz w:val="24"/>
          <w:szCs w:val="24"/>
        </w:rPr>
        <w:t xml:space="preserve"> </w:t>
      </w:r>
      <w:proofErr w:type="spellStart"/>
      <w:r w:rsidRPr="00390920">
        <w:rPr>
          <w:sz w:val="24"/>
          <w:szCs w:val="24"/>
        </w:rPr>
        <w:t>വിനിയോഗിക്കുന്ന</w:t>
      </w:r>
      <w:proofErr w:type="spellEnd"/>
      <w:r w:rsidRPr="00390920">
        <w:rPr>
          <w:sz w:val="24"/>
          <w:szCs w:val="24"/>
        </w:rPr>
        <w:t xml:space="preserve"> </w:t>
      </w:r>
      <w:proofErr w:type="spellStart"/>
      <w:r w:rsidRPr="00390920">
        <w:rPr>
          <w:sz w:val="24"/>
          <w:szCs w:val="24"/>
        </w:rPr>
        <w:t>സാധനങ്ങളുടെയും</w:t>
      </w:r>
      <w:proofErr w:type="spellEnd"/>
      <w:r w:rsidRPr="00390920">
        <w:rPr>
          <w:sz w:val="24"/>
          <w:szCs w:val="24"/>
        </w:rPr>
        <w:t xml:space="preserve"> </w:t>
      </w:r>
      <w:proofErr w:type="spellStart"/>
      <w:r w:rsidRPr="00390920">
        <w:rPr>
          <w:sz w:val="24"/>
          <w:szCs w:val="24"/>
        </w:rPr>
        <w:t>സേവനങ്ങളുടെയും</w:t>
      </w:r>
      <w:proofErr w:type="spellEnd"/>
      <w:r w:rsidRPr="00390920">
        <w:rPr>
          <w:sz w:val="24"/>
          <w:szCs w:val="24"/>
        </w:rPr>
        <w:t xml:space="preserve"> ആകെ ചെലവിന്റെ അടിസ്ഥാനത്തിൽ ദേശീയവരുമാനം കണക്കാക്കുന്ന രീതിയാണിത്.</w:t>
      </w:r>
    </w:p>
    <w:p w14:paraId="05F44B9E" w14:textId="77777777" w:rsidR="003F28AD" w:rsidRPr="00390920" w:rsidRDefault="00000000">
      <w:pPr>
        <w:rPr>
          <w:sz w:val="24"/>
          <w:szCs w:val="24"/>
        </w:rPr>
      </w:pPr>
      <w:r w:rsidRPr="00390920">
        <w:rPr>
          <w:sz w:val="24"/>
          <w:szCs w:val="24"/>
        </w:rPr>
        <w:t xml:space="preserve">സാമ്പത്തികശാസ്ത്രത്തിൽ സാധനങ്ങളും സേവനങ്ങളും വാങ്ങുന്നതിനു വേണ്ടിയുള്ള ചെലവിനൊപ്പം (Consumption Expenditure) നിക്ഷേപവും ചെലവായാണ് (Investment Expenditure) പരിഗണിക്കപ്പെടുന്നത്. ഉപഭോഗ ചെലവ്, നിക്ഷേപചെലവ് </w:t>
      </w:r>
      <w:r w:rsidRPr="00390920">
        <w:rPr>
          <w:sz w:val="24"/>
          <w:szCs w:val="24"/>
        </w:rPr>
        <w:lastRenderedPageBreak/>
        <w:t>എന്നിവയോടൊപ്പം സർക്കാർ ചെലവും (Government Expenditure), അറ്റകയറ്റുമതി മൂല്യവും (Net export value) കൂടി ചേർന്നതാണ് രാജ്യത്തിന്റെ ആകെ ചെലവ്.</w:t>
      </w:r>
    </w:p>
    <w:p w14:paraId="0805B2E9" w14:textId="77777777" w:rsidR="003F28AD" w:rsidRPr="00390920" w:rsidRDefault="00000000">
      <w:pPr>
        <w:rPr>
          <w:sz w:val="24"/>
          <w:szCs w:val="24"/>
        </w:rPr>
      </w:pPr>
      <w:r w:rsidRPr="00390920">
        <w:rPr>
          <w:sz w:val="24"/>
          <w:szCs w:val="24"/>
        </w:rPr>
        <w:t>അതായത്, ദേശീയ വരുമാനം (NI) = C + I+ G + (X-M)</w:t>
      </w:r>
    </w:p>
    <w:p w14:paraId="5DAD4532" w14:textId="77777777" w:rsidR="003F28AD" w:rsidRPr="00390920" w:rsidRDefault="00000000">
      <w:pPr>
        <w:rPr>
          <w:sz w:val="24"/>
          <w:szCs w:val="24"/>
        </w:rPr>
      </w:pPr>
      <w:r w:rsidRPr="00390920">
        <w:rPr>
          <w:sz w:val="24"/>
          <w:szCs w:val="24"/>
        </w:rPr>
        <w:t>C = ഉപഭോഗചെലവ് (Consumption expenditure), I = നിക്ഷേപചെലവ് (Investment expenditure), G = സർക്കാർ ചെലവ് (Government expenditure), X-M = രാജ്യത്തിന്റെ കയറ്റുമതി (X) ഇറക്കുമതി (M) വ്യത്യാസം അഥവാ അറ്റകയറ്റുമതി (Net export).</w:t>
      </w:r>
    </w:p>
    <w:p w14:paraId="5B4483FA" w14:textId="77777777" w:rsidR="003F28AD" w:rsidRPr="00390920" w:rsidRDefault="00000000">
      <w:pPr>
        <w:rPr>
          <w:sz w:val="24"/>
          <w:szCs w:val="24"/>
        </w:rPr>
      </w:pPr>
      <w:r w:rsidRPr="00390920">
        <w:rPr>
          <w:sz w:val="24"/>
          <w:szCs w:val="24"/>
        </w:rPr>
        <w:t>ഇത്തരത്തിൽ ചെലവുരീതിയിലൂടെ കണക്കാക്കാൻ കഴിയുന്നത് രാജ്യ ത്തിന്റെ മൊത്ത ദേശീയ ചെലവാണ് (Gross National Expenditure - GNE).</w:t>
      </w:r>
    </w:p>
    <w:p w14:paraId="4A45ADBF" w14:textId="77777777" w:rsidR="00FB63A8" w:rsidRPr="00390920" w:rsidRDefault="00FB63A8">
      <w:pPr>
        <w:rPr>
          <w:sz w:val="24"/>
          <w:szCs w:val="24"/>
        </w:rPr>
      </w:pPr>
    </w:p>
    <w:p w14:paraId="3EAFC76B" w14:textId="604B7AF4" w:rsidR="003F28AD" w:rsidRPr="00390920" w:rsidRDefault="00000000">
      <w:pPr>
        <w:rPr>
          <w:sz w:val="24"/>
          <w:szCs w:val="24"/>
        </w:rPr>
      </w:pPr>
      <w:proofErr w:type="spellStart"/>
      <w:r w:rsidRPr="00390920">
        <w:rPr>
          <w:sz w:val="24"/>
          <w:szCs w:val="24"/>
        </w:rPr>
        <w:t>ദേശീയവരുമാനം</w:t>
      </w:r>
      <w:proofErr w:type="spellEnd"/>
      <w:r w:rsidRPr="00390920">
        <w:rPr>
          <w:sz w:val="24"/>
          <w:szCs w:val="24"/>
        </w:rPr>
        <w:t xml:space="preserve"> </w:t>
      </w:r>
      <w:proofErr w:type="spellStart"/>
      <w:r w:rsidRPr="00390920">
        <w:rPr>
          <w:sz w:val="24"/>
          <w:szCs w:val="24"/>
        </w:rPr>
        <w:t>കണക്കാക്കുന്നതിനുള്ള</w:t>
      </w:r>
      <w:proofErr w:type="spellEnd"/>
      <w:r w:rsidRPr="00390920">
        <w:rPr>
          <w:sz w:val="24"/>
          <w:szCs w:val="24"/>
        </w:rPr>
        <w:t xml:space="preserve"> </w:t>
      </w:r>
      <w:proofErr w:type="spellStart"/>
      <w:r w:rsidRPr="00390920">
        <w:rPr>
          <w:sz w:val="24"/>
          <w:szCs w:val="24"/>
        </w:rPr>
        <w:t>മൂന്ന്</w:t>
      </w:r>
      <w:proofErr w:type="spellEnd"/>
      <w:r w:rsidRPr="00390920">
        <w:rPr>
          <w:sz w:val="24"/>
          <w:szCs w:val="24"/>
        </w:rPr>
        <w:t xml:space="preserve"> </w:t>
      </w:r>
      <w:proofErr w:type="spellStart"/>
      <w:r w:rsidRPr="00390920">
        <w:rPr>
          <w:sz w:val="24"/>
          <w:szCs w:val="24"/>
        </w:rPr>
        <w:t>രീതിക</w:t>
      </w:r>
      <w:proofErr w:type="spellEnd"/>
      <w:r w:rsidRPr="00390920">
        <w:rPr>
          <w:sz w:val="24"/>
          <w:szCs w:val="24"/>
        </w:rPr>
        <w:t xml:space="preserve">ൾ </w:t>
      </w:r>
      <w:proofErr w:type="spellStart"/>
      <w:r w:rsidRPr="00390920">
        <w:rPr>
          <w:sz w:val="24"/>
          <w:szCs w:val="24"/>
        </w:rPr>
        <w:t>നാം</w:t>
      </w:r>
      <w:proofErr w:type="spellEnd"/>
      <w:r w:rsidRPr="00390920">
        <w:rPr>
          <w:sz w:val="24"/>
          <w:szCs w:val="24"/>
        </w:rPr>
        <w:t xml:space="preserve"> </w:t>
      </w:r>
      <w:proofErr w:type="spellStart"/>
      <w:r w:rsidRPr="00390920">
        <w:rPr>
          <w:sz w:val="24"/>
          <w:szCs w:val="24"/>
        </w:rPr>
        <w:t>പരിചയപ്പെട്ടു</w:t>
      </w:r>
      <w:proofErr w:type="spellEnd"/>
      <w:r w:rsidRPr="00390920">
        <w:rPr>
          <w:sz w:val="24"/>
          <w:szCs w:val="24"/>
        </w:rPr>
        <w:t xml:space="preserve"> </w:t>
      </w:r>
      <w:proofErr w:type="spellStart"/>
      <w:r w:rsidRPr="00390920">
        <w:rPr>
          <w:sz w:val="24"/>
          <w:szCs w:val="24"/>
        </w:rPr>
        <w:t>കഴിഞ്ഞു</w:t>
      </w:r>
      <w:proofErr w:type="spellEnd"/>
      <w:r w:rsidRPr="00390920">
        <w:rPr>
          <w:sz w:val="24"/>
          <w:szCs w:val="24"/>
        </w:rPr>
        <w:t xml:space="preserve">. </w:t>
      </w:r>
      <w:proofErr w:type="spellStart"/>
      <w:r w:rsidRPr="00390920">
        <w:rPr>
          <w:sz w:val="24"/>
          <w:szCs w:val="24"/>
        </w:rPr>
        <w:t>ഉല്പന്നരീതിയിലൂടെ</w:t>
      </w:r>
      <w:proofErr w:type="spellEnd"/>
      <w:r w:rsidRPr="00390920">
        <w:rPr>
          <w:sz w:val="24"/>
          <w:szCs w:val="24"/>
        </w:rPr>
        <w:t xml:space="preserve"> രാജ്യത്തെ പ്രാഥമിക, </w:t>
      </w:r>
      <w:proofErr w:type="spellStart"/>
      <w:r w:rsidRPr="00390920">
        <w:rPr>
          <w:sz w:val="24"/>
          <w:szCs w:val="24"/>
        </w:rPr>
        <w:t>ദ്വിതീയ</w:t>
      </w:r>
      <w:proofErr w:type="spellEnd"/>
      <w:r w:rsidRPr="00390920">
        <w:rPr>
          <w:sz w:val="24"/>
          <w:szCs w:val="24"/>
        </w:rPr>
        <w:t xml:space="preserve">, </w:t>
      </w:r>
      <w:proofErr w:type="spellStart"/>
      <w:r w:rsidRPr="00390920">
        <w:rPr>
          <w:sz w:val="24"/>
          <w:szCs w:val="24"/>
        </w:rPr>
        <w:t>തൃതീയ</w:t>
      </w:r>
      <w:proofErr w:type="spellEnd"/>
      <w:r w:rsidRPr="00390920">
        <w:rPr>
          <w:sz w:val="24"/>
          <w:szCs w:val="24"/>
        </w:rPr>
        <w:t xml:space="preserve"> </w:t>
      </w:r>
      <w:proofErr w:type="spellStart"/>
      <w:r w:rsidRPr="00390920">
        <w:rPr>
          <w:sz w:val="24"/>
          <w:szCs w:val="24"/>
        </w:rPr>
        <w:t>മേഖലകളി</w:t>
      </w:r>
      <w:proofErr w:type="spellEnd"/>
      <w:r w:rsidRPr="00390920">
        <w:rPr>
          <w:sz w:val="24"/>
          <w:szCs w:val="24"/>
        </w:rPr>
        <w:t xml:space="preserve">ൽ </w:t>
      </w:r>
      <w:proofErr w:type="spellStart"/>
      <w:r w:rsidRPr="00390920">
        <w:rPr>
          <w:sz w:val="24"/>
          <w:szCs w:val="24"/>
        </w:rPr>
        <w:t>ഉൽപാദിപ്പിക്കപ്പെടുന്ന</w:t>
      </w:r>
      <w:proofErr w:type="spellEnd"/>
      <w:r w:rsidRPr="00390920">
        <w:rPr>
          <w:sz w:val="24"/>
          <w:szCs w:val="24"/>
        </w:rPr>
        <w:t xml:space="preserve"> </w:t>
      </w:r>
      <w:proofErr w:type="spellStart"/>
      <w:r w:rsidRPr="00390920">
        <w:rPr>
          <w:sz w:val="24"/>
          <w:szCs w:val="24"/>
        </w:rPr>
        <w:t>വിവിധ</w:t>
      </w:r>
      <w:proofErr w:type="spellEnd"/>
      <w:r w:rsidRPr="00390920">
        <w:rPr>
          <w:sz w:val="24"/>
          <w:szCs w:val="24"/>
        </w:rPr>
        <w:t xml:space="preserve"> </w:t>
      </w:r>
      <w:proofErr w:type="spellStart"/>
      <w:r w:rsidRPr="00390920">
        <w:rPr>
          <w:sz w:val="24"/>
          <w:szCs w:val="24"/>
        </w:rPr>
        <w:t>സാധനങ്ങളുടെയും</w:t>
      </w:r>
      <w:proofErr w:type="spellEnd"/>
      <w:r w:rsidR="00FB63A8" w:rsidRPr="00390920">
        <w:rPr>
          <w:sz w:val="24"/>
          <w:szCs w:val="24"/>
        </w:rPr>
        <w:t xml:space="preserve"> </w:t>
      </w:r>
      <w:proofErr w:type="spellStart"/>
      <w:r w:rsidRPr="00390920">
        <w:rPr>
          <w:sz w:val="24"/>
          <w:szCs w:val="24"/>
        </w:rPr>
        <w:t>സേവനങ്ങളുടെയും</w:t>
      </w:r>
      <w:proofErr w:type="spellEnd"/>
      <w:r w:rsidRPr="00390920">
        <w:rPr>
          <w:sz w:val="24"/>
          <w:szCs w:val="24"/>
        </w:rPr>
        <w:t xml:space="preserve"> </w:t>
      </w:r>
      <w:proofErr w:type="spellStart"/>
      <w:r w:rsidRPr="00390920">
        <w:rPr>
          <w:sz w:val="24"/>
          <w:szCs w:val="24"/>
        </w:rPr>
        <w:t>ആകെ</w:t>
      </w:r>
      <w:proofErr w:type="spellEnd"/>
      <w:r w:rsidRPr="00390920">
        <w:rPr>
          <w:sz w:val="24"/>
          <w:szCs w:val="24"/>
        </w:rPr>
        <w:t xml:space="preserve"> </w:t>
      </w:r>
      <w:proofErr w:type="spellStart"/>
      <w:r w:rsidRPr="00390920">
        <w:rPr>
          <w:sz w:val="24"/>
          <w:szCs w:val="24"/>
        </w:rPr>
        <w:t>പണമൂല്യവും</w:t>
      </w:r>
      <w:proofErr w:type="spellEnd"/>
      <w:r w:rsidRPr="00390920">
        <w:rPr>
          <w:sz w:val="24"/>
          <w:szCs w:val="24"/>
        </w:rPr>
        <w:t xml:space="preserve">, </w:t>
      </w:r>
      <w:proofErr w:type="spellStart"/>
      <w:r w:rsidRPr="00390920">
        <w:rPr>
          <w:sz w:val="24"/>
          <w:szCs w:val="24"/>
        </w:rPr>
        <w:t>വരുമാന</w:t>
      </w:r>
      <w:proofErr w:type="spellEnd"/>
      <w:r w:rsidRPr="00390920">
        <w:rPr>
          <w:sz w:val="24"/>
          <w:szCs w:val="24"/>
        </w:rPr>
        <w:t xml:space="preserve"> </w:t>
      </w:r>
      <w:proofErr w:type="spellStart"/>
      <w:r w:rsidRPr="00390920">
        <w:rPr>
          <w:sz w:val="24"/>
          <w:szCs w:val="24"/>
        </w:rPr>
        <w:t>രീതിയിലൂടെ</w:t>
      </w:r>
      <w:proofErr w:type="spellEnd"/>
      <w:r w:rsidRPr="00390920">
        <w:rPr>
          <w:sz w:val="24"/>
          <w:szCs w:val="24"/>
        </w:rPr>
        <w:t xml:space="preserve"> </w:t>
      </w:r>
      <w:proofErr w:type="spellStart"/>
      <w:r w:rsidRPr="00390920">
        <w:rPr>
          <w:sz w:val="24"/>
          <w:szCs w:val="24"/>
        </w:rPr>
        <w:t>മൊത്ത</w:t>
      </w:r>
      <w:proofErr w:type="spellEnd"/>
      <w:r w:rsidRPr="00390920">
        <w:rPr>
          <w:sz w:val="24"/>
          <w:szCs w:val="24"/>
        </w:rPr>
        <w:t xml:space="preserve"> </w:t>
      </w:r>
      <w:proofErr w:type="spellStart"/>
      <w:r w:rsidRPr="00390920">
        <w:rPr>
          <w:sz w:val="24"/>
          <w:szCs w:val="24"/>
        </w:rPr>
        <w:t>ദേശീയവരുമാനവും</w:t>
      </w:r>
      <w:proofErr w:type="spellEnd"/>
      <w:r w:rsidRPr="00390920">
        <w:rPr>
          <w:sz w:val="24"/>
          <w:szCs w:val="24"/>
        </w:rPr>
        <w:t xml:space="preserve"> (GNI) </w:t>
      </w:r>
      <w:proofErr w:type="spellStart"/>
      <w:r w:rsidRPr="00390920">
        <w:rPr>
          <w:sz w:val="24"/>
          <w:szCs w:val="24"/>
        </w:rPr>
        <w:t>ചെലവുരീതി</w:t>
      </w:r>
      <w:proofErr w:type="spellEnd"/>
      <w:r w:rsidRPr="00390920">
        <w:rPr>
          <w:sz w:val="24"/>
          <w:szCs w:val="24"/>
        </w:rPr>
        <w:t xml:space="preserve"> </w:t>
      </w:r>
      <w:proofErr w:type="spellStart"/>
      <w:r w:rsidRPr="00390920">
        <w:rPr>
          <w:sz w:val="24"/>
          <w:szCs w:val="24"/>
        </w:rPr>
        <w:t>പ്രകാരം</w:t>
      </w:r>
      <w:proofErr w:type="spellEnd"/>
      <w:r w:rsidR="00FB63A8" w:rsidRPr="00390920">
        <w:rPr>
          <w:sz w:val="24"/>
          <w:szCs w:val="24"/>
        </w:rPr>
        <w:t xml:space="preserve"> </w:t>
      </w:r>
      <w:proofErr w:type="spellStart"/>
      <w:r w:rsidRPr="00390920">
        <w:rPr>
          <w:sz w:val="24"/>
          <w:szCs w:val="24"/>
        </w:rPr>
        <w:t>മൊത്തദേശീയ</w:t>
      </w:r>
      <w:proofErr w:type="spellEnd"/>
      <w:r w:rsidRPr="00390920">
        <w:rPr>
          <w:sz w:val="24"/>
          <w:szCs w:val="24"/>
        </w:rPr>
        <w:t xml:space="preserve"> </w:t>
      </w:r>
      <w:proofErr w:type="spellStart"/>
      <w:r w:rsidRPr="00390920">
        <w:rPr>
          <w:sz w:val="24"/>
          <w:szCs w:val="24"/>
        </w:rPr>
        <w:t>ചെലവും</w:t>
      </w:r>
      <w:proofErr w:type="spellEnd"/>
      <w:r w:rsidRPr="00390920">
        <w:rPr>
          <w:sz w:val="24"/>
          <w:szCs w:val="24"/>
        </w:rPr>
        <w:t xml:space="preserve"> (GNE) </w:t>
      </w:r>
      <w:proofErr w:type="spellStart"/>
      <w:r w:rsidRPr="00390920">
        <w:rPr>
          <w:sz w:val="24"/>
          <w:szCs w:val="24"/>
        </w:rPr>
        <w:t>ലഭിക്കുന്നു</w:t>
      </w:r>
      <w:proofErr w:type="spellEnd"/>
      <w:r w:rsidRPr="00390920">
        <w:rPr>
          <w:sz w:val="24"/>
          <w:szCs w:val="24"/>
        </w:rPr>
        <w:t>. ഈ മൂന്ന് രീതികളിലൂടെയും ദേശീയ വരുമാനം കണക്കാക്കിയാൽ ഒരേ ഫലമാണ് ലഭ്യമാവുക.</w:t>
      </w:r>
    </w:p>
    <w:p w14:paraId="67ECC7CD" w14:textId="56BACB85" w:rsidR="003F28AD" w:rsidRPr="00390920" w:rsidRDefault="00000000">
      <w:pPr>
        <w:rPr>
          <w:sz w:val="24"/>
          <w:szCs w:val="24"/>
        </w:rPr>
      </w:pPr>
      <w:proofErr w:type="spellStart"/>
      <w:proofErr w:type="gramStart"/>
      <w:r w:rsidRPr="00390920">
        <w:rPr>
          <w:sz w:val="24"/>
          <w:szCs w:val="24"/>
        </w:rPr>
        <w:t>അതായത്</w:t>
      </w:r>
      <w:proofErr w:type="spellEnd"/>
      <w:r w:rsidRPr="00390920">
        <w:rPr>
          <w:sz w:val="24"/>
          <w:szCs w:val="24"/>
        </w:rPr>
        <w:t xml:space="preserve"> ,</w:t>
      </w:r>
      <w:proofErr w:type="gramEnd"/>
      <w:r w:rsidRPr="00390920">
        <w:rPr>
          <w:sz w:val="24"/>
          <w:szCs w:val="24"/>
        </w:rPr>
        <w:t xml:space="preserve"> </w:t>
      </w:r>
      <w:proofErr w:type="spellStart"/>
      <w:r w:rsidRPr="00390920">
        <w:rPr>
          <w:sz w:val="24"/>
          <w:szCs w:val="24"/>
        </w:rPr>
        <w:t>ദേശീയവരുമാനം</w:t>
      </w:r>
      <w:proofErr w:type="spellEnd"/>
      <w:r w:rsidRPr="00390920">
        <w:rPr>
          <w:sz w:val="24"/>
          <w:szCs w:val="24"/>
        </w:rPr>
        <w:t xml:space="preserve"> </w:t>
      </w:r>
      <w:proofErr w:type="spellStart"/>
      <w:r w:rsidRPr="00390920">
        <w:rPr>
          <w:sz w:val="24"/>
          <w:szCs w:val="24"/>
        </w:rPr>
        <w:t>മൊത്ത</w:t>
      </w:r>
      <w:proofErr w:type="spellEnd"/>
      <w:r w:rsidRPr="00390920">
        <w:rPr>
          <w:sz w:val="24"/>
          <w:szCs w:val="24"/>
        </w:rPr>
        <w:t xml:space="preserve"> </w:t>
      </w:r>
      <w:proofErr w:type="spellStart"/>
      <w:r w:rsidRPr="00390920">
        <w:rPr>
          <w:sz w:val="24"/>
          <w:szCs w:val="24"/>
        </w:rPr>
        <w:t>ഉല്പന്നത്തിന്റെയും</w:t>
      </w:r>
      <w:proofErr w:type="spellEnd"/>
      <w:r w:rsidRPr="00390920">
        <w:rPr>
          <w:sz w:val="24"/>
          <w:szCs w:val="24"/>
        </w:rPr>
        <w:t xml:space="preserve"> </w:t>
      </w:r>
      <w:proofErr w:type="spellStart"/>
      <w:r w:rsidRPr="00390920">
        <w:rPr>
          <w:sz w:val="24"/>
          <w:szCs w:val="24"/>
        </w:rPr>
        <w:t>മൊത്ത</w:t>
      </w:r>
      <w:proofErr w:type="spellEnd"/>
      <w:r w:rsidRPr="00390920">
        <w:rPr>
          <w:sz w:val="24"/>
          <w:szCs w:val="24"/>
        </w:rPr>
        <w:t xml:space="preserve"> </w:t>
      </w:r>
      <w:proofErr w:type="spellStart"/>
      <w:r w:rsidRPr="00390920">
        <w:rPr>
          <w:sz w:val="24"/>
          <w:szCs w:val="24"/>
        </w:rPr>
        <w:t>വരുമാനത്തിന്റെയും</w:t>
      </w:r>
      <w:proofErr w:type="spellEnd"/>
      <w:r w:rsidRPr="00390920">
        <w:rPr>
          <w:sz w:val="24"/>
          <w:szCs w:val="24"/>
        </w:rPr>
        <w:t xml:space="preserve"> </w:t>
      </w:r>
      <w:proofErr w:type="spellStart"/>
      <w:r w:rsidRPr="00390920">
        <w:rPr>
          <w:sz w:val="24"/>
          <w:szCs w:val="24"/>
        </w:rPr>
        <w:t>മൊത്ത</w:t>
      </w:r>
      <w:proofErr w:type="spellEnd"/>
      <w:r w:rsidRPr="00390920">
        <w:rPr>
          <w:sz w:val="24"/>
          <w:szCs w:val="24"/>
        </w:rPr>
        <w:t xml:space="preserve"> </w:t>
      </w:r>
      <w:proofErr w:type="spellStart"/>
      <w:r w:rsidRPr="00390920">
        <w:rPr>
          <w:sz w:val="24"/>
          <w:szCs w:val="24"/>
        </w:rPr>
        <w:t>ചെലവിന്റെയും</w:t>
      </w:r>
      <w:proofErr w:type="spellEnd"/>
      <w:r w:rsidRPr="00390920">
        <w:rPr>
          <w:sz w:val="24"/>
          <w:szCs w:val="24"/>
        </w:rPr>
        <w:t xml:space="preserve"> </w:t>
      </w:r>
      <w:proofErr w:type="spellStart"/>
      <w:r w:rsidRPr="00390920">
        <w:rPr>
          <w:sz w:val="24"/>
          <w:szCs w:val="24"/>
        </w:rPr>
        <w:t>അടിസ്ഥാനത്തി</w:t>
      </w:r>
      <w:proofErr w:type="spellEnd"/>
      <w:r w:rsidRPr="00390920">
        <w:rPr>
          <w:sz w:val="24"/>
          <w:szCs w:val="24"/>
        </w:rPr>
        <w:t>ൽ</w:t>
      </w:r>
      <w:r w:rsidR="00FB63A8" w:rsidRPr="00390920">
        <w:rPr>
          <w:sz w:val="24"/>
          <w:szCs w:val="24"/>
        </w:rPr>
        <w:t xml:space="preserve"> </w:t>
      </w:r>
      <w:proofErr w:type="spellStart"/>
      <w:r w:rsidRPr="00390920">
        <w:rPr>
          <w:sz w:val="24"/>
          <w:szCs w:val="24"/>
        </w:rPr>
        <w:t>കണക്കാക്കിയാ</w:t>
      </w:r>
      <w:proofErr w:type="spellEnd"/>
      <w:r w:rsidRPr="00390920">
        <w:rPr>
          <w:sz w:val="24"/>
          <w:szCs w:val="24"/>
        </w:rPr>
        <w:t xml:space="preserve">ൽ </w:t>
      </w:r>
      <w:proofErr w:type="spellStart"/>
      <w:r w:rsidRPr="00390920">
        <w:rPr>
          <w:sz w:val="24"/>
          <w:szCs w:val="24"/>
        </w:rPr>
        <w:t>ഫലം</w:t>
      </w:r>
      <w:proofErr w:type="spellEnd"/>
      <w:r w:rsidRPr="00390920">
        <w:rPr>
          <w:sz w:val="24"/>
          <w:szCs w:val="24"/>
        </w:rPr>
        <w:t xml:space="preserve"> </w:t>
      </w:r>
      <w:proofErr w:type="spellStart"/>
      <w:r w:rsidRPr="00390920">
        <w:rPr>
          <w:sz w:val="24"/>
          <w:szCs w:val="24"/>
        </w:rPr>
        <w:t>ഒന്നുതന്നെയായിരിക്കും</w:t>
      </w:r>
      <w:proofErr w:type="spellEnd"/>
      <w:r w:rsidRPr="00390920">
        <w:rPr>
          <w:sz w:val="24"/>
          <w:szCs w:val="24"/>
        </w:rPr>
        <w:t>.</w:t>
      </w:r>
    </w:p>
    <w:p w14:paraId="705A7D2B" w14:textId="77777777" w:rsidR="003F28AD" w:rsidRPr="00390920" w:rsidRDefault="00000000">
      <w:pPr>
        <w:rPr>
          <w:sz w:val="24"/>
          <w:szCs w:val="24"/>
        </w:rPr>
      </w:pPr>
      <w:proofErr w:type="spellStart"/>
      <w:r w:rsidRPr="00390920">
        <w:rPr>
          <w:sz w:val="24"/>
          <w:szCs w:val="24"/>
        </w:rPr>
        <w:t>സർക്കാ</w:t>
      </w:r>
      <w:proofErr w:type="spellEnd"/>
      <w:r w:rsidRPr="00390920">
        <w:rPr>
          <w:sz w:val="24"/>
          <w:szCs w:val="24"/>
        </w:rPr>
        <w:t xml:space="preserve">ർ </w:t>
      </w:r>
      <w:proofErr w:type="spellStart"/>
      <w:r w:rsidRPr="00390920">
        <w:rPr>
          <w:sz w:val="24"/>
          <w:szCs w:val="24"/>
        </w:rPr>
        <w:t>ചെലവ്</w:t>
      </w:r>
      <w:proofErr w:type="spellEnd"/>
      <w:r w:rsidRPr="00390920">
        <w:rPr>
          <w:sz w:val="24"/>
          <w:szCs w:val="24"/>
        </w:rPr>
        <w:t xml:space="preserve"> (Government Expenditure)</w:t>
      </w:r>
    </w:p>
    <w:p w14:paraId="55DD2ED9" w14:textId="77777777" w:rsidR="00FB63A8" w:rsidRPr="00390920" w:rsidRDefault="00000000">
      <w:pPr>
        <w:rPr>
          <w:sz w:val="24"/>
          <w:szCs w:val="24"/>
        </w:rPr>
      </w:pPr>
      <w:r w:rsidRPr="00390920">
        <w:rPr>
          <w:sz w:val="24"/>
          <w:szCs w:val="24"/>
        </w:rPr>
        <w:t xml:space="preserve">ജനക്ഷേമം ലക്ഷ്യമാക്കി സർക്കാർ നടത്തുന്ന എല്ലാ പ്രവർത്തനങ്ങൾക്കും ആവശ്യമായി വരുന്ന ചെലവാണ് സർക്കാർ ചെലവ് അഥവാ പൊതുചെലവ്. സർക്കാർ ചെലവുകളെ വികസന ചെലവുകൾ (Developmental Expenditure), വികസനേതര ചെലവുകൾ (Non- developmental Expenditure) എന്നിങ്ങനെ തരംതിരിക്കാം. </w:t>
      </w:r>
    </w:p>
    <w:p w14:paraId="5A80C59E" w14:textId="58051400" w:rsidR="003F28AD" w:rsidRPr="00390920" w:rsidRDefault="00000000">
      <w:pPr>
        <w:rPr>
          <w:sz w:val="24"/>
          <w:szCs w:val="24"/>
        </w:rPr>
      </w:pPr>
      <w:proofErr w:type="spellStart"/>
      <w:r w:rsidRPr="00390920">
        <w:rPr>
          <w:sz w:val="24"/>
          <w:szCs w:val="24"/>
        </w:rPr>
        <w:t>ഉപഭോഗ</w:t>
      </w:r>
      <w:proofErr w:type="spellEnd"/>
      <w:r w:rsidRPr="00390920">
        <w:rPr>
          <w:sz w:val="24"/>
          <w:szCs w:val="24"/>
        </w:rPr>
        <w:t xml:space="preserve"> </w:t>
      </w:r>
      <w:proofErr w:type="spellStart"/>
      <w:r w:rsidRPr="00390920">
        <w:rPr>
          <w:sz w:val="24"/>
          <w:szCs w:val="24"/>
        </w:rPr>
        <w:t>ചെലവ്</w:t>
      </w:r>
      <w:proofErr w:type="spellEnd"/>
      <w:r w:rsidRPr="00390920">
        <w:rPr>
          <w:sz w:val="24"/>
          <w:szCs w:val="24"/>
        </w:rPr>
        <w:t xml:space="preserve"> (Consumption Expenditure)</w:t>
      </w:r>
    </w:p>
    <w:p w14:paraId="3E519ADD" w14:textId="77777777" w:rsidR="00FB63A8" w:rsidRPr="00390920" w:rsidRDefault="00000000">
      <w:pPr>
        <w:rPr>
          <w:sz w:val="24"/>
          <w:szCs w:val="24"/>
        </w:rPr>
      </w:pPr>
      <w:r w:rsidRPr="00390920">
        <w:rPr>
          <w:sz w:val="24"/>
          <w:szCs w:val="24"/>
        </w:rPr>
        <w:lastRenderedPageBreak/>
        <w:t xml:space="preserve">ഉപഭോക്താക്കൾ ഉപഭോഗത്തിനായി സാധനങ്ങളും സേവനങ്ങളും വാങ്ങുന്നതിനുവേണ്ടി ചെലവാക്കുന്ന മൊത്തം തുകയാണ് ഉപഭോഗ ചെലവ്. </w:t>
      </w:r>
    </w:p>
    <w:p w14:paraId="192A26ED" w14:textId="215B156C" w:rsidR="003F28AD" w:rsidRPr="00390920" w:rsidRDefault="00000000">
      <w:pPr>
        <w:rPr>
          <w:sz w:val="24"/>
          <w:szCs w:val="24"/>
        </w:rPr>
      </w:pPr>
      <w:proofErr w:type="spellStart"/>
      <w:r w:rsidRPr="00390920">
        <w:rPr>
          <w:sz w:val="24"/>
          <w:szCs w:val="24"/>
        </w:rPr>
        <w:t>നിക്ഷേപചെലവ്</w:t>
      </w:r>
      <w:proofErr w:type="spellEnd"/>
      <w:r w:rsidRPr="00390920">
        <w:rPr>
          <w:sz w:val="24"/>
          <w:szCs w:val="24"/>
        </w:rPr>
        <w:t xml:space="preserve"> (Investment Expenditure)</w:t>
      </w:r>
    </w:p>
    <w:p w14:paraId="0124147D" w14:textId="0AAF4E97" w:rsidR="003F28AD" w:rsidRPr="00390920" w:rsidRDefault="00000000">
      <w:pPr>
        <w:rPr>
          <w:sz w:val="24"/>
          <w:szCs w:val="24"/>
        </w:rPr>
      </w:pPr>
      <w:r w:rsidRPr="00390920">
        <w:rPr>
          <w:sz w:val="24"/>
          <w:szCs w:val="24"/>
        </w:rPr>
        <w:t xml:space="preserve">മൂലധന ഉല്പന്നങ്ങളുടെമേൽ വ്യവസായ യൂണിറ്റുകളോ വ്യക്തികളോ സ്ഥാപനങ്ങളോ ചെലവാക്കുന്ന മൊത്തം ചെലവാണ് നിക്ഷേപ ചെലവ്. </w:t>
      </w:r>
      <w:proofErr w:type="spellStart"/>
      <w:r w:rsidRPr="00390920">
        <w:rPr>
          <w:sz w:val="24"/>
          <w:szCs w:val="24"/>
        </w:rPr>
        <w:t>ഭൂമിക്ക്</w:t>
      </w:r>
      <w:proofErr w:type="spellEnd"/>
      <w:r w:rsidRPr="00390920">
        <w:rPr>
          <w:sz w:val="24"/>
          <w:szCs w:val="24"/>
        </w:rPr>
        <w:t xml:space="preserve"> (Land) </w:t>
      </w:r>
      <w:proofErr w:type="spellStart"/>
      <w:r w:rsidRPr="00390920">
        <w:rPr>
          <w:sz w:val="24"/>
          <w:szCs w:val="24"/>
        </w:rPr>
        <w:t>വേണ്ടിയുള്ള</w:t>
      </w:r>
      <w:proofErr w:type="spellEnd"/>
      <w:r w:rsidRPr="00390920">
        <w:rPr>
          <w:sz w:val="24"/>
          <w:szCs w:val="24"/>
        </w:rPr>
        <w:t xml:space="preserve"> </w:t>
      </w:r>
      <w:proofErr w:type="spellStart"/>
      <w:r w:rsidRPr="00390920">
        <w:rPr>
          <w:sz w:val="24"/>
          <w:szCs w:val="24"/>
        </w:rPr>
        <w:t>ചെലവ്</w:t>
      </w:r>
      <w:proofErr w:type="spellEnd"/>
      <w:r w:rsidRPr="00390920">
        <w:rPr>
          <w:sz w:val="24"/>
          <w:szCs w:val="24"/>
        </w:rPr>
        <w:t xml:space="preserve">, </w:t>
      </w:r>
      <w:proofErr w:type="spellStart"/>
      <w:r w:rsidRPr="00390920">
        <w:rPr>
          <w:sz w:val="24"/>
          <w:szCs w:val="24"/>
        </w:rPr>
        <w:t>യന്ത്രങ്ങൾക്ക്</w:t>
      </w:r>
      <w:proofErr w:type="spellEnd"/>
      <w:r w:rsidRPr="00390920">
        <w:rPr>
          <w:sz w:val="24"/>
          <w:szCs w:val="24"/>
        </w:rPr>
        <w:t xml:space="preserve"> </w:t>
      </w:r>
      <w:proofErr w:type="spellStart"/>
      <w:r w:rsidRPr="00390920">
        <w:rPr>
          <w:sz w:val="24"/>
          <w:szCs w:val="24"/>
        </w:rPr>
        <w:t>വേണ്ടിയുള്ള</w:t>
      </w:r>
      <w:proofErr w:type="spellEnd"/>
      <w:r w:rsidRPr="00390920">
        <w:rPr>
          <w:sz w:val="24"/>
          <w:szCs w:val="24"/>
        </w:rPr>
        <w:t xml:space="preserve"> ചെലവ് തുടങ്ങിയവയൊക്കെ </w:t>
      </w:r>
      <w:proofErr w:type="spellStart"/>
      <w:r w:rsidRPr="00390920">
        <w:rPr>
          <w:sz w:val="24"/>
          <w:szCs w:val="24"/>
        </w:rPr>
        <w:t>നിക്ഷേപ</w:t>
      </w:r>
      <w:proofErr w:type="spellEnd"/>
      <w:r w:rsidRPr="00390920">
        <w:rPr>
          <w:sz w:val="24"/>
          <w:szCs w:val="24"/>
        </w:rPr>
        <w:t xml:space="preserve"> </w:t>
      </w:r>
      <w:proofErr w:type="spellStart"/>
      <w:r w:rsidRPr="00390920">
        <w:rPr>
          <w:sz w:val="24"/>
          <w:szCs w:val="24"/>
        </w:rPr>
        <w:t>ചെലവിന്</w:t>
      </w:r>
      <w:proofErr w:type="spellEnd"/>
      <w:r w:rsidRPr="00390920">
        <w:rPr>
          <w:sz w:val="24"/>
          <w:szCs w:val="24"/>
        </w:rPr>
        <w:t xml:space="preserve"> </w:t>
      </w:r>
      <w:proofErr w:type="spellStart"/>
      <w:r w:rsidRPr="00390920">
        <w:rPr>
          <w:sz w:val="24"/>
          <w:szCs w:val="24"/>
        </w:rPr>
        <w:t>ചില</w:t>
      </w:r>
      <w:proofErr w:type="spellEnd"/>
      <w:r w:rsidRPr="00390920">
        <w:rPr>
          <w:sz w:val="24"/>
          <w:szCs w:val="24"/>
        </w:rPr>
        <w:t xml:space="preserve"> </w:t>
      </w:r>
      <w:proofErr w:type="spellStart"/>
      <w:r w:rsidRPr="00390920">
        <w:rPr>
          <w:sz w:val="24"/>
          <w:szCs w:val="24"/>
        </w:rPr>
        <w:t>ഉദാഹരണങ്ങളാണ്</w:t>
      </w:r>
      <w:proofErr w:type="spellEnd"/>
      <w:r w:rsidRPr="00390920">
        <w:rPr>
          <w:sz w:val="24"/>
          <w:szCs w:val="24"/>
        </w:rPr>
        <w:t>.</w:t>
      </w:r>
    </w:p>
    <w:p w14:paraId="6032B056" w14:textId="77777777" w:rsidR="003F28AD" w:rsidRPr="00390920" w:rsidRDefault="00000000">
      <w:pPr>
        <w:rPr>
          <w:sz w:val="24"/>
          <w:szCs w:val="24"/>
        </w:rPr>
      </w:pPr>
      <w:r w:rsidRPr="00390920">
        <w:rPr>
          <w:sz w:val="24"/>
          <w:szCs w:val="24"/>
        </w:rPr>
        <w:t>അറ്റകയറ്റുമതികൾ (Net Exports)</w:t>
      </w:r>
    </w:p>
    <w:p w14:paraId="13A3C48A" w14:textId="0266B4C0" w:rsidR="003F28AD" w:rsidRPr="00390920" w:rsidRDefault="00000000">
      <w:pPr>
        <w:rPr>
          <w:sz w:val="24"/>
          <w:szCs w:val="24"/>
        </w:rPr>
      </w:pPr>
      <w:r w:rsidRPr="00390920">
        <w:rPr>
          <w:sz w:val="24"/>
          <w:szCs w:val="24"/>
        </w:rPr>
        <w:t xml:space="preserve">രാജ്യത്തിന്റ കയറ്റുമതി മൂല്യവും ഇറക്കുമതി മൂല്യവും </w:t>
      </w:r>
      <w:proofErr w:type="spellStart"/>
      <w:r w:rsidRPr="00390920">
        <w:rPr>
          <w:sz w:val="24"/>
          <w:szCs w:val="24"/>
        </w:rPr>
        <w:t>തമ്മിലുള്ള</w:t>
      </w:r>
      <w:proofErr w:type="spellEnd"/>
      <w:r w:rsidRPr="00390920">
        <w:rPr>
          <w:sz w:val="24"/>
          <w:szCs w:val="24"/>
        </w:rPr>
        <w:t xml:space="preserve"> </w:t>
      </w:r>
      <w:proofErr w:type="spellStart"/>
      <w:r w:rsidRPr="00390920">
        <w:rPr>
          <w:sz w:val="24"/>
          <w:szCs w:val="24"/>
        </w:rPr>
        <w:t>വ്യത്യാസമാണ്</w:t>
      </w:r>
      <w:proofErr w:type="spellEnd"/>
      <w:r w:rsidRPr="00390920">
        <w:rPr>
          <w:sz w:val="24"/>
          <w:szCs w:val="24"/>
        </w:rPr>
        <w:t xml:space="preserve"> </w:t>
      </w:r>
      <w:proofErr w:type="spellStart"/>
      <w:r w:rsidRPr="00390920">
        <w:rPr>
          <w:sz w:val="24"/>
          <w:szCs w:val="24"/>
        </w:rPr>
        <w:t>അറ്റകയറ്റുമതി</w:t>
      </w:r>
      <w:proofErr w:type="spellEnd"/>
      <w:r w:rsidRPr="00390920">
        <w:rPr>
          <w:sz w:val="24"/>
          <w:szCs w:val="24"/>
        </w:rPr>
        <w:t xml:space="preserve"> </w:t>
      </w:r>
      <w:proofErr w:type="spellStart"/>
      <w:r w:rsidRPr="00390920">
        <w:rPr>
          <w:sz w:val="24"/>
          <w:szCs w:val="24"/>
        </w:rPr>
        <w:t>എന്നറിയപ്പെടുന്നത്</w:t>
      </w:r>
      <w:proofErr w:type="spellEnd"/>
      <w:r w:rsidRPr="00390920">
        <w:rPr>
          <w:sz w:val="24"/>
          <w:szCs w:val="24"/>
        </w:rPr>
        <w:t>.</w:t>
      </w:r>
    </w:p>
    <w:p w14:paraId="3595B3F4" w14:textId="77777777" w:rsidR="00FB63A8" w:rsidRPr="00390920" w:rsidRDefault="00FB63A8">
      <w:pPr>
        <w:rPr>
          <w:sz w:val="24"/>
          <w:szCs w:val="24"/>
        </w:rPr>
      </w:pPr>
      <w:proofErr w:type="spellStart"/>
      <w:r w:rsidRPr="00390920">
        <w:rPr>
          <w:rFonts w:ascii="Nirmala UI" w:hAnsi="Nirmala UI" w:cs="Nirmala UI"/>
          <w:sz w:val="24"/>
          <w:szCs w:val="24"/>
        </w:rPr>
        <w:t>മൊത്തആഭ്യന്തര</w:t>
      </w:r>
      <w:proofErr w:type="spellEnd"/>
      <w:r w:rsidRPr="00390920">
        <w:rPr>
          <w:sz w:val="24"/>
          <w:szCs w:val="24"/>
        </w:rPr>
        <w:t xml:space="preserve"> </w:t>
      </w:r>
      <w:proofErr w:type="spellStart"/>
      <w:r w:rsidRPr="00390920">
        <w:rPr>
          <w:rFonts w:ascii="Nirmala UI" w:hAnsi="Nirmala UI" w:cs="Nirmala UI"/>
          <w:sz w:val="24"/>
          <w:szCs w:val="24"/>
        </w:rPr>
        <w:t>ഉല്പന്നവും</w:t>
      </w:r>
      <w:proofErr w:type="spellEnd"/>
      <w:r w:rsidRPr="00390920">
        <w:rPr>
          <w:sz w:val="24"/>
          <w:szCs w:val="24"/>
        </w:rPr>
        <w:t xml:space="preserve"> </w:t>
      </w:r>
      <w:proofErr w:type="spellStart"/>
      <w:r w:rsidRPr="00390920">
        <w:rPr>
          <w:rFonts w:ascii="Nirmala UI" w:hAnsi="Nirmala UI" w:cs="Nirmala UI"/>
          <w:sz w:val="24"/>
          <w:szCs w:val="24"/>
        </w:rPr>
        <w:t>മൊത്തദേശീയഉല്പന്നവും</w:t>
      </w:r>
      <w:proofErr w:type="spellEnd"/>
      <w:r w:rsidRPr="00390920">
        <w:rPr>
          <w:sz w:val="24"/>
          <w:szCs w:val="24"/>
        </w:rPr>
        <w:t xml:space="preserve"> </w:t>
      </w:r>
    </w:p>
    <w:p w14:paraId="643B621F" w14:textId="7B884395" w:rsidR="00FB63A8" w:rsidRPr="00390920" w:rsidRDefault="00FB63A8">
      <w:pPr>
        <w:rPr>
          <w:sz w:val="24"/>
          <w:szCs w:val="24"/>
        </w:rPr>
      </w:pPr>
      <w:r w:rsidRPr="00390920">
        <w:rPr>
          <w:b/>
          <w:sz w:val="24"/>
          <w:szCs w:val="24"/>
        </w:rPr>
        <w:t>Gross Domestic Product (GDP) and</w:t>
      </w:r>
      <w:r w:rsidRPr="00390920">
        <w:rPr>
          <w:sz w:val="24"/>
          <w:szCs w:val="24"/>
        </w:rPr>
        <w:t xml:space="preserve"> </w:t>
      </w:r>
      <w:r w:rsidRPr="00390920">
        <w:rPr>
          <w:b/>
          <w:sz w:val="24"/>
          <w:szCs w:val="24"/>
        </w:rPr>
        <w:t>Gross National Product (GNP)</w:t>
      </w:r>
    </w:p>
    <w:p w14:paraId="26718918" w14:textId="5ECD2262" w:rsidR="003F28AD" w:rsidRPr="00390920" w:rsidRDefault="00000000">
      <w:pPr>
        <w:rPr>
          <w:sz w:val="24"/>
          <w:szCs w:val="24"/>
        </w:rPr>
      </w:pPr>
      <w:r w:rsidRPr="00390920">
        <w:rPr>
          <w:sz w:val="24"/>
          <w:szCs w:val="24"/>
        </w:rPr>
        <w:t xml:space="preserve">ഒരു രാജ്യത്തിന്റെ സാമ്പത്തികസ്ഥിതി കണക്കാക്കുന്നതെങ്ങനെയെന്നും അതിന്റെ പ്രാധാന്യം എന്താണെന്നും വ്യക്തമായല്ലോ. </w:t>
      </w:r>
      <w:proofErr w:type="spellStart"/>
      <w:r w:rsidRPr="00390920">
        <w:rPr>
          <w:sz w:val="24"/>
          <w:szCs w:val="24"/>
        </w:rPr>
        <w:t>ദേശീയവരുമാനം</w:t>
      </w:r>
      <w:proofErr w:type="spellEnd"/>
      <w:r w:rsidRPr="00390920">
        <w:rPr>
          <w:sz w:val="24"/>
          <w:szCs w:val="24"/>
        </w:rPr>
        <w:t xml:space="preserve"> </w:t>
      </w:r>
      <w:proofErr w:type="spellStart"/>
      <w:r w:rsidRPr="00390920">
        <w:rPr>
          <w:sz w:val="24"/>
          <w:szCs w:val="24"/>
        </w:rPr>
        <w:t>കണക്കാക്കുന്നതുമായി</w:t>
      </w:r>
      <w:proofErr w:type="spellEnd"/>
      <w:r w:rsidRPr="00390920">
        <w:rPr>
          <w:sz w:val="24"/>
          <w:szCs w:val="24"/>
        </w:rPr>
        <w:t xml:space="preserve"> </w:t>
      </w:r>
      <w:proofErr w:type="spellStart"/>
      <w:r w:rsidRPr="00390920">
        <w:rPr>
          <w:sz w:val="24"/>
          <w:szCs w:val="24"/>
        </w:rPr>
        <w:t>ബന്ധപ്പെട്ട</w:t>
      </w:r>
      <w:proofErr w:type="spellEnd"/>
      <w:r w:rsidRPr="00390920">
        <w:rPr>
          <w:sz w:val="24"/>
          <w:szCs w:val="24"/>
        </w:rPr>
        <w:t xml:space="preserve"> </w:t>
      </w:r>
      <w:proofErr w:type="spellStart"/>
      <w:r w:rsidRPr="00390920">
        <w:rPr>
          <w:sz w:val="24"/>
          <w:szCs w:val="24"/>
        </w:rPr>
        <w:t>ചില</w:t>
      </w:r>
      <w:proofErr w:type="spellEnd"/>
      <w:r w:rsidRPr="00390920">
        <w:rPr>
          <w:sz w:val="24"/>
          <w:szCs w:val="24"/>
        </w:rPr>
        <w:t xml:space="preserve"> </w:t>
      </w:r>
      <w:proofErr w:type="spellStart"/>
      <w:r w:rsidRPr="00390920">
        <w:rPr>
          <w:sz w:val="24"/>
          <w:szCs w:val="24"/>
        </w:rPr>
        <w:t>പ്രധാന</w:t>
      </w:r>
      <w:proofErr w:type="spellEnd"/>
      <w:r w:rsidRPr="00390920">
        <w:rPr>
          <w:sz w:val="24"/>
          <w:szCs w:val="24"/>
        </w:rPr>
        <w:t xml:space="preserve"> ആശയങ്ങൾ പരിചയപ്പെടാം. ഒരു സാമ്പത്തികവർഷത്തിൽ രാജ്യത്തിന്റെ ആഭ്യന്തര </w:t>
      </w:r>
      <w:proofErr w:type="spellStart"/>
      <w:r w:rsidRPr="00390920">
        <w:rPr>
          <w:sz w:val="24"/>
          <w:szCs w:val="24"/>
        </w:rPr>
        <w:t>അതിർത്തിക്കുള്ളി</w:t>
      </w:r>
      <w:proofErr w:type="spellEnd"/>
      <w:r w:rsidRPr="00390920">
        <w:rPr>
          <w:sz w:val="24"/>
          <w:szCs w:val="24"/>
        </w:rPr>
        <w:t xml:space="preserve">ൽ </w:t>
      </w:r>
      <w:proofErr w:type="spellStart"/>
      <w:r w:rsidRPr="00390920">
        <w:rPr>
          <w:sz w:val="24"/>
          <w:szCs w:val="24"/>
        </w:rPr>
        <w:t>ഉൽപാദിപ്പിക്കപ്പെടുന്ന</w:t>
      </w:r>
      <w:proofErr w:type="spellEnd"/>
      <w:r w:rsidRPr="00390920">
        <w:rPr>
          <w:sz w:val="24"/>
          <w:szCs w:val="24"/>
        </w:rPr>
        <w:t xml:space="preserve"> </w:t>
      </w:r>
      <w:proofErr w:type="spellStart"/>
      <w:r w:rsidRPr="00390920">
        <w:rPr>
          <w:sz w:val="24"/>
          <w:szCs w:val="24"/>
        </w:rPr>
        <w:t>അന്തിമ</w:t>
      </w:r>
      <w:proofErr w:type="spellEnd"/>
      <w:r w:rsidRPr="00390920">
        <w:rPr>
          <w:sz w:val="24"/>
          <w:szCs w:val="24"/>
        </w:rPr>
        <w:t xml:space="preserve"> </w:t>
      </w:r>
      <w:proofErr w:type="spellStart"/>
      <w:r w:rsidRPr="00390920">
        <w:rPr>
          <w:sz w:val="24"/>
          <w:szCs w:val="24"/>
        </w:rPr>
        <w:t>സാധനങ്ങളുടെയും</w:t>
      </w:r>
      <w:proofErr w:type="spellEnd"/>
      <w:r w:rsidRPr="00390920">
        <w:rPr>
          <w:sz w:val="24"/>
          <w:szCs w:val="24"/>
        </w:rPr>
        <w:t xml:space="preserve"> </w:t>
      </w:r>
      <w:proofErr w:type="spellStart"/>
      <w:r w:rsidRPr="00390920">
        <w:rPr>
          <w:sz w:val="24"/>
          <w:szCs w:val="24"/>
        </w:rPr>
        <w:t>സേവനങ്ങളുടെയും</w:t>
      </w:r>
      <w:proofErr w:type="spellEnd"/>
      <w:r w:rsidRPr="00390920">
        <w:rPr>
          <w:sz w:val="24"/>
          <w:szCs w:val="24"/>
        </w:rPr>
        <w:t xml:space="preserve"> </w:t>
      </w:r>
      <w:proofErr w:type="spellStart"/>
      <w:r w:rsidRPr="00390920">
        <w:rPr>
          <w:sz w:val="24"/>
          <w:szCs w:val="24"/>
        </w:rPr>
        <w:t>ആകെ</w:t>
      </w:r>
      <w:proofErr w:type="spellEnd"/>
      <w:r w:rsidRPr="00390920">
        <w:rPr>
          <w:sz w:val="24"/>
          <w:szCs w:val="24"/>
        </w:rPr>
        <w:t xml:space="preserve"> </w:t>
      </w:r>
      <w:proofErr w:type="spellStart"/>
      <w:r w:rsidRPr="00390920">
        <w:rPr>
          <w:sz w:val="24"/>
          <w:szCs w:val="24"/>
        </w:rPr>
        <w:t>പണമൂല്യമാണ്</w:t>
      </w:r>
      <w:proofErr w:type="spellEnd"/>
      <w:r w:rsidRPr="00390920">
        <w:rPr>
          <w:sz w:val="24"/>
          <w:szCs w:val="24"/>
        </w:rPr>
        <w:t xml:space="preserve"> </w:t>
      </w:r>
      <w:proofErr w:type="spellStart"/>
      <w:r w:rsidRPr="00390920">
        <w:rPr>
          <w:sz w:val="24"/>
          <w:szCs w:val="24"/>
        </w:rPr>
        <w:t>മൊത്തആഭ്യന്തരഉല്പന്നം</w:t>
      </w:r>
      <w:proofErr w:type="spellEnd"/>
      <w:r w:rsidRPr="00390920">
        <w:rPr>
          <w:sz w:val="24"/>
          <w:szCs w:val="24"/>
        </w:rPr>
        <w:t xml:space="preserve"> (GDP). ഒരു രാജ്യത്തെ ഗവൺമെന്റിന്റെ അധീനതയിലുള്ളതും </w:t>
      </w:r>
      <w:proofErr w:type="spellStart"/>
      <w:r w:rsidRPr="00390920">
        <w:rPr>
          <w:sz w:val="24"/>
          <w:szCs w:val="24"/>
        </w:rPr>
        <w:t>സാമ്പത്തികപ്രവർത്തനങ്ങൾക്ക്</w:t>
      </w:r>
      <w:proofErr w:type="spellEnd"/>
      <w:r w:rsidRPr="00390920">
        <w:rPr>
          <w:sz w:val="24"/>
          <w:szCs w:val="24"/>
        </w:rPr>
        <w:t xml:space="preserve"> </w:t>
      </w:r>
      <w:proofErr w:type="spellStart"/>
      <w:r w:rsidRPr="00390920">
        <w:rPr>
          <w:sz w:val="24"/>
          <w:szCs w:val="24"/>
        </w:rPr>
        <w:t>പൂർണ്ണ</w:t>
      </w:r>
      <w:proofErr w:type="spellEnd"/>
      <w:r w:rsidRPr="00390920">
        <w:rPr>
          <w:sz w:val="24"/>
          <w:szCs w:val="24"/>
        </w:rPr>
        <w:t xml:space="preserve"> </w:t>
      </w:r>
      <w:proofErr w:type="spellStart"/>
      <w:r w:rsidRPr="00390920">
        <w:rPr>
          <w:sz w:val="24"/>
          <w:szCs w:val="24"/>
        </w:rPr>
        <w:t>സ്വാതന്ത്ര്യമുള്ളതുമായ</w:t>
      </w:r>
      <w:proofErr w:type="spellEnd"/>
      <w:r w:rsidRPr="00390920">
        <w:rPr>
          <w:sz w:val="24"/>
          <w:szCs w:val="24"/>
        </w:rPr>
        <w:t xml:space="preserve"> </w:t>
      </w:r>
      <w:proofErr w:type="spellStart"/>
      <w:r w:rsidRPr="00390920">
        <w:rPr>
          <w:sz w:val="24"/>
          <w:szCs w:val="24"/>
        </w:rPr>
        <w:t>ഭൂപ്രദേശത്തെയാണ്</w:t>
      </w:r>
      <w:proofErr w:type="spellEnd"/>
      <w:r w:rsidRPr="00390920">
        <w:rPr>
          <w:sz w:val="24"/>
          <w:szCs w:val="24"/>
        </w:rPr>
        <w:t xml:space="preserve"> </w:t>
      </w:r>
      <w:proofErr w:type="spellStart"/>
      <w:r w:rsidRPr="00390920">
        <w:rPr>
          <w:sz w:val="24"/>
          <w:szCs w:val="24"/>
        </w:rPr>
        <w:t>ആഭ്യന്തര</w:t>
      </w:r>
      <w:proofErr w:type="spellEnd"/>
      <w:r w:rsidRPr="00390920">
        <w:rPr>
          <w:sz w:val="24"/>
          <w:szCs w:val="24"/>
        </w:rPr>
        <w:t xml:space="preserve"> </w:t>
      </w:r>
      <w:proofErr w:type="spellStart"/>
      <w:r w:rsidRPr="00390920">
        <w:rPr>
          <w:sz w:val="24"/>
          <w:szCs w:val="24"/>
        </w:rPr>
        <w:t>അതിർത്തി</w:t>
      </w:r>
      <w:proofErr w:type="spellEnd"/>
      <w:r w:rsidRPr="00390920">
        <w:rPr>
          <w:sz w:val="24"/>
          <w:szCs w:val="24"/>
        </w:rPr>
        <w:t xml:space="preserve"> </w:t>
      </w:r>
      <w:proofErr w:type="spellStart"/>
      <w:r w:rsidRPr="00390920">
        <w:rPr>
          <w:sz w:val="24"/>
          <w:szCs w:val="24"/>
        </w:rPr>
        <w:t>എന്നതുകൊണ്ട്</w:t>
      </w:r>
      <w:proofErr w:type="spellEnd"/>
      <w:r w:rsidRPr="00390920">
        <w:rPr>
          <w:sz w:val="24"/>
          <w:szCs w:val="24"/>
        </w:rPr>
        <w:t xml:space="preserve"> </w:t>
      </w:r>
      <w:proofErr w:type="spellStart"/>
      <w:r w:rsidRPr="00390920">
        <w:rPr>
          <w:sz w:val="24"/>
          <w:szCs w:val="24"/>
        </w:rPr>
        <w:t>അർഥമാക്കുന്നത്</w:t>
      </w:r>
      <w:proofErr w:type="spellEnd"/>
      <w:r w:rsidRPr="00390920">
        <w:rPr>
          <w:sz w:val="24"/>
          <w:szCs w:val="24"/>
        </w:rPr>
        <w:t xml:space="preserve">. മൊത്ത ആഭ്യന്തര ഉല്പന്നം കണക്കാക്കുമ്പോൾ വിദേശത്ത് ജോലി ചെയ്യുന്ന വ്യക്തികളുടെ വരുമാനം, </w:t>
      </w:r>
      <w:proofErr w:type="spellStart"/>
      <w:r w:rsidRPr="00390920">
        <w:rPr>
          <w:sz w:val="24"/>
          <w:szCs w:val="24"/>
        </w:rPr>
        <w:t>വിദേശരാജ്യങ്ങളി</w:t>
      </w:r>
      <w:proofErr w:type="spellEnd"/>
      <w:r w:rsidRPr="00390920">
        <w:rPr>
          <w:sz w:val="24"/>
          <w:szCs w:val="24"/>
        </w:rPr>
        <w:t xml:space="preserve">ൽ </w:t>
      </w:r>
      <w:proofErr w:type="spellStart"/>
      <w:r w:rsidRPr="00390920">
        <w:rPr>
          <w:sz w:val="24"/>
          <w:szCs w:val="24"/>
        </w:rPr>
        <w:t>പ്രവർത്തിക്കുന്ന</w:t>
      </w:r>
      <w:proofErr w:type="spellEnd"/>
      <w:r w:rsidRPr="00390920">
        <w:rPr>
          <w:sz w:val="24"/>
          <w:szCs w:val="24"/>
        </w:rPr>
        <w:t xml:space="preserve"> </w:t>
      </w:r>
      <w:proofErr w:type="spellStart"/>
      <w:r w:rsidRPr="00390920">
        <w:rPr>
          <w:sz w:val="24"/>
          <w:szCs w:val="24"/>
        </w:rPr>
        <w:t>സ്ഥാപനങ്ങളുടെയും</w:t>
      </w:r>
      <w:proofErr w:type="spellEnd"/>
      <w:r w:rsidRPr="00390920">
        <w:rPr>
          <w:sz w:val="24"/>
          <w:szCs w:val="24"/>
        </w:rPr>
        <w:t xml:space="preserve"> </w:t>
      </w:r>
      <w:proofErr w:type="spellStart"/>
      <w:r w:rsidRPr="00390920">
        <w:rPr>
          <w:sz w:val="24"/>
          <w:szCs w:val="24"/>
        </w:rPr>
        <w:t>സംരംഭങ്ങളുടെയും</w:t>
      </w:r>
      <w:proofErr w:type="spellEnd"/>
      <w:r w:rsidRPr="00390920">
        <w:rPr>
          <w:sz w:val="24"/>
          <w:szCs w:val="24"/>
        </w:rPr>
        <w:t xml:space="preserve"> </w:t>
      </w:r>
      <w:proofErr w:type="spellStart"/>
      <w:r w:rsidRPr="00390920">
        <w:rPr>
          <w:sz w:val="24"/>
          <w:szCs w:val="24"/>
        </w:rPr>
        <w:t>ലാഭം</w:t>
      </w:r>
      <w:proofErr w:type="spellEnd"/>
      <w:r w:rsidRPr="00390920">
        <w:rPr>
          <w:sz w:val="24"/>
          <w:szCs w:val="24"/>
        </w:rPr>
        <w:t xml:space="preserve"> </w:t>
      </w:r>
      <w:proofErr w:type="spellStart"/>
      <w:r w:rsidRPr="00390920">
        <w:rPr>
          <w:sz w:val="24"/>
          <w:szCs w:val="24"/>
        </w:rPr>
        <w:t>തുടങ്ങിയവ</w:t>
      </w:r>
      <w:proofErr w:type="spellEnd"/>
      <w:r w:rsidRPr="00390920">
        <w:rPr>
          <w:sz w:val="24"/>
          <w:szCs w:val="24"/>
        </w:rPr>
        <w:t xml:space="preserve"> </w:t>
      </w:r>
      <w:proofErr w:type="spellStart"/>
      <w:r w:rsidRPr="00390920">
        <w:rPr>
          <w:sz w:val="24"/>
          <w:szCs w:val="24"/>
        </w:rPr>
        <w:t>ഇതി</w:t>
      </w:r>
      <w:proofErr w:type="spellEnd"/>
      <w:r w:rsidRPr="00390920">
        <w:rPr>
          <w:sz w:val="24"/>
          <w:szCs w:val="24"/>
        </w:rPr>
        <w:t xml:space="preserve">ൽ ഉൾപ്പെടുന്നില്ല. ഉദാഹരണത്തിന്, വിദേശരാജ്യത്ത് പ്രവർത്തിക്കുന്ന </w:t>
      </w:r>
      <w:proofErr w:type="spellStart"/>
      <w:r w:rsidRPr="00390920">
        <w:rPr>
          <w:sz w:val="24"/>
          <w:szCs w:val="24"/>
        </w:rPr>
        <w:t>ഒരു</w:t>
      </w:r>
      <w:proofErr w:type="spellEnd"/>
      <w:r w:rsidRPr="00390920">
        <w:rPr>
          <w:sz w:val="24"/>
          <w:szCs w:val="24"/>
        </w:rPr>
        <w:t xml:space="preserve"> </w:t>
      </w:r>
      <w:proofErr w:type="spellStart"/>
      <w:r w:rsidRPr="00390920">
        <w:rPr>
          <w:sz w:val="24"/>
          <w:szCs w:val="24"/>
        </w:rPr>
        <w:t>ഇന്ത്യ</w:t>
      </w:r>
      <w:proofErr w:type="spellEnd"/>
      <w:r w:rsidRPr="00390920">
        <w:rPr>
          <w:sz w:val="24"/>
          <w:szCs w:val="24"/>
        </w:rPr>
        <w:t xml:space="preserve">ൻ </w:t>
      </w:r>
      <w:proofErr w:type="spellStart"/>
      <w:r w:rsidRPr="00390920">
        <w:rPr>
          <w:sz w:val="24"/>
          <w:szCs w:val="24"/>
        </w:rPr>
        <w:t>കമ്പനിയുടെ</w:t>
      </w:r>
      <w:proofErr w:type="spellEnd"/>
      <w:r w:rsidRPr="00390920">
        <w:rPr>
          <w:sz w:val="24"/>
          <w:szCs w:val="24"/>
        </w:rPr>
        <w:t xml:space="preserve"> </w:t>
      </w:r>
      <w:proofErr w:type="spellStart"/>
      <w:r w:rsidRPr="00390920">
        <w:rPr>
          <w:sz w:val="24"/>
          <w:szCs w:val="24"/>
        </w:rPr>
        <w:t>സാമ്പത്തികനേട്ടങ്ങ</w:t>
      </w:r>
      <w:proofErr w:type="spellEnd"/>
      <w:r w:rsidRPr="00390920">
        <w:rPr>
          <w:sz w:val="24"/>
          <w:szCs w:val="24"/>
        </w:rPr>
        <w:t xml:space="preserve">ൾ </w:t>
      </w:r>
      <w:proofErr w:type="spellStart"/>
      <w:r w:rsidRPr="00390920">
        <w:rPr>
          <w:sz w:val="24"/>
          <w:szCs w:val="24"/>
        </w:rPr>
        <w:t>ഇന്ത്യയുടെ</w:t>
      </w:r>
      <w:proofErr w:type="spellEnd"/>
      <w:r w:rsidRPr="00390920">
        <w:rPr>
          <w:sz w:val="24"/>
          <w:szCs w:val="24"/>
        </w:rPr>
        <w:t xml:space="preserve"> </w:t>
      </w:r>
      <w:proofErr w:type="spellStart"/>
      <w:r w:rsidRPr="00390920">
        <w:rPr>
          <w:sz w:val="24"/>
          <w:szCs w:val="24"/>
        </w:rPr>
        <w:t>മൊത്ത</w:t>
      </w:r>
      <w:proofErr w:type="spellEnd"/>
      <w:r w:rsidRPr="00390920">
        <w:rPr>
          <w:sz w:val="24"/>
          <w:szCs w:val="24"/>
        </w:rPr>
        <w:t xml:space="preserve"> </w:t>
      </w:r>
      <w:proofErr w:type="spellStart"/>
      <w:r w:rsidRPr="00390920">
        <w:rPr>
          <w:sz w:val="24"/>
          <w:szCs w:val="24"/>
        </w:rPr>
        <w:t>ആഭ്യന്തര</w:t>
      </w:r>
      <w:proofErr w:type="spellEnd"/>
      <w:r w:rsidRPr="00390920">
        <w:rPr>
          <w:sz w:val="24"/>
          <w:szCs w:val="24"/>
        </w:rPr>
        <w:t xml:space="preserve"> ഉല്പന്നത്തിൽ (GDP) ഉൾപ്പെടുന്നില്ല. </w:t>
      </w:r>
      <w:r w:rsidRPr="00390920">
        <w:rPr>
          <w:sz w:val="24"/>
          <w:szCs w:val="24"/>
        </w:rPr>
        <w:lastRenderedPageBreak/>
        <w:t xml:space="preserve">മൊത്ത </w:t>
      </w:r>
      <w:proofErr w:type="spellStart"/>
      <w:r w:rsidRPr="00390920">
        <w:rPr>
          <w:sz w:val="24"/>
          <w:szCs w:val="24"/>
        </w:rPr>
        <w:t>ആഭ്യന്തര</w:t>
      </w:r>
      <w:proofErr w:type="spellEnd"/>
      <w:r w:rsidRPr="00390920">
        <w:rPr>
          <w:sz w:val="24"/>
          <w:szCs w:val="24"/>
        </w:rPr>
        <w:t xml:space="preserve"> </w:t>
      </w:r>
      <w:proofErr w:type="spellStart"/>
      <w:r w:rsidRPr="00390920">
        <w:rPr>
          <w:sz w:val="24"/>
          <w:szCs w:val="24"/>
        </w:rPr>
        <w:t>ഉല്പന്നം</w:t>
      </w:r>
      <w:proofErr w:type="spellEnd"/>
      <w:r w:rsidRPr="00390920">
        <w:rPr>
          <w:sz w:val="24"/>
          <w:szCs w:val="24"/>
        </w:rPr>
        <w:t xml:space="preserve"> </w:t>
      </w:r>
      <w:proofErr w:type="spellStart"/>
      <w:r w:rsidRPr="00390920">
        <w:rPr>
          <w:sz w:val="24"/>
          <w:szCs w:val="24"/>
        </w:rPr>
        <w:t>ഒരു</w:t>
      </w:r>
      <w:proofErr w:type="spellEnd"/>
      <w:r w:rsidRPr="00390920">
        <w:rPr>
          <w:sz w:val="24"/>
          <w:szCs w:val="24"/>
        </w:rPr>
        <w:t xml:space="preserve"> </w:t>
      </w:r>
      <w:proofErr w:type="spellStart"/>
      <w:r w:rsidRPr="00390920">
        <w:rPr>
          <w:sz w:val="24"/>
          <w:szCs w:val="24"/>
        </w:rPr>
        <w:t>സമ്പദ്വ്യവസ്ഥയുടെ</w:t>
      </w:r>
      <w:proofErr w:type="spellEnd"/>
      <w:r w:rsidR="00FB63A8" w:rsidRPr="00390920">
        <w:rPr>
          <w:sz w:val="24"/>
          <w:szCs w:val="24"/>
        </w:rPr>
        <w:t xml:space="preserve"> </w:t>
      </w:r>
      <w:proofErr w:type="spellStart"/>
      <w:r w:rsidRPr="00390920">
        <w:rPr>
          <w:sz w:val="24"/>
          <w:szCs w:val="24"/>
        </w:rPr>
        <w:t>വിവിധ</w:t>
      </w:r>
      <w:proofErr w:type="spellEnd"/>
      <w:r w:rsidR="00FB63A8" w:rsidRPr="00390920">
        <w:rPr>
          <w:sz w:val="24"/>
          <w:szCs w:val="24"/>
        </w:rPr>
        <w:t xml:space="preserve"> </w:t>
      </w:r>
      <w:proofErr w:type="spellStart"/>
      <w:r w:rsidRPr="00390920">
        <w:rPr>
          <w:sz w:val="24"/>
          <w:szCs w:val="24"/>
        </w:rPr>
        <w:t>മേഖലകളി</w:t>
      </w:r>
      <w:proofErr w:type="spellEnd"/>
      <w:r w:rsidRPr="00390920">
        <w:rPr>
          <w:sz w:val="24"/>
          <w:szCs w:val="24"/>
        </w:rPr>
        <w:t>ൽ</w:t>
      </w:r>
      <w:r w:rsidR="00FB63A8" w:rsidRPr="00390920">
        <w:rPr>
          <w:sz w:val="24"/>
          <w:szCs w:val="24"/>
        </w:rPr>
        <w:t xml:space="preserve"> </w:t>
      </w:r>
      <w:proofErr w:type="spellStart"/>
      <w:r w:rsidRPr="00390920">
        <w:rPr>
          <w:sz w:val="24"/>
          <w:szCs w:val="24"/>
        </w:rPr>
        <w:t>നിന്നുള്ള</w:t>
      </w:r>
      <w:proofErr w:type="spellEnd"/>
      <w:r w:rsidR="00FB63A8" w:rsidRPr="00390920">
        <w:rPr>
          <w:sz w:val="24"/>
          <w:szCs w:val="24"/>
        </w:rPr>
        <w:t xml:space="preserve"> </w:t>
      </w:r>
      <w:proofErr w:type="spellStart"/>
      <w:r w:rsidRPr="00390920">
        <w:rPr>
          <w:sz w:val="24"/>
          <w:szCs w:val="24"/>
        </w:rPr>
        <w:t>സംഭാവന</w:t>
      </w:r>
      <w:proofErr w:type="spellEnd"/>
      <w:r w:rsidRPr="00390920">
        <w:rPr>
          <w:sz w:val="24"/>
          <w:szCs w:val="24"/>
        </w:rPr>
        <w:t xml:space="preserve"> </w:t>
      </w:r>
      <w:proofErr w:type="spellStart"/>
      <w:r w:rsidRPr="00390920">
        <w:rPr>
          <w:sz w:val="24"/>
          <w:szCs w:val="24"/>
        </w:rPr>
        <w:t>വിശകലനം</w:t>
      </w:r>
      <w:proofErr w:type="spellEnd"/>
      <w:r w:rsidRPr="00390920">
        <w:rPr>
          <w:sz w:val="24"/>
          <w:szCs w:val="24"/>
        </w:rPr>
        <w:t xml:space="preserve"> </w:t>
      </w:r>
      <w:proofErr w:type="spellStart"/>
      <w:r w:rsidRPr="00390920">
        <w:rPr>
          <w:sz w:val="24"/>
          <w:szCs w:val="24"/>
        </w:rPr>
        <w:t>ചെയ്യാ</w:t>
      </w:r>
      <w:proofErr w:type="spellEnd"/>
      <w:r w:rsidRPr="00390920">
        <w:rPr>
          <w:sz w:val="24"/>
          <w:szCs w:val="24"/>
        </w:rPr>
        <w:t xml:space="preserve">ൻ </w:t>
      </w:r>
      <w:proofErr w:type="spellStart"/>
      <w:r w:rsidRPr="00390920">
        <w:rPr>
          <w:sz w:val="24"/>
          <w:szCs w:val="24"/>
        </w:rPr>
        <w:t>അനുയോജ്യമായ</w:t>
      </w:r>
      <w:proofErr w:type="spellEnd"/>
      <w:r w:rsidRPr="00390920">
        <w:rPr>
          <w:sz w:val="24"/>
          <w:szCs w:val="24"/>
        </w:rPr>
        <w:t xml:space="preserve"> ഒന്നാണ്.</w:t>
      </w:r>
    </w:p>
    <w:p w14:paraId="21FCE22B" w14:textId="5908602D" w:rsidR="003F28AD" w:rsidRPr="00390920" w:rsidRDefault="00000000">
      <w:pPr>
        <w:rPr>
          <w:sz w:val="24"/>
          <w:szCs w:val="24"/>
        </w:rPr>
      </w:pPr>
      <w:proofErr w:type="spellStart"/>
      <w:r w:rsidRPr="00390920">
        <w:rPr>
          <w:sz w:val="24"/>
          <w:szCs w:val="24"/>
        </w:rPr>
        <w:t>ആഭ്യന്തര</w:t>
      </w:r>
      <w:proofErr w:type="spellEnd"/>
      <w:r w:rsidRPr="00390920">
        <w:rPr>
          <w:sz w:val="24"/>
          <w:szCs w:val="24"/>
        </w:rPr>
        <w:t xml:space="preserve"> </w:t>
      </w:r>
      <w:proofErr w:type="spellStart"/>
      <w:r w:rsidRPr="00390920">
        <w:rPr>
          <w:sz w:val="24"/>
          <w:szCs w:val="24"/>
        </w:rPr>
        <w:t>ഉല്പന്നത്തോടൊപ്പം</w:t>
      </w:r>
      <w:proofErr w:type="spellEnd"/>
      <w:r w:rsidRPr="00390920">
        <w:rPr>
          <w:sz w:val="24"/>
          <w:szCs w:val="24"/>
        </w:rPr>
        <w:t xml:space="preserve"> </w:t>
      </w:r>
      <w:proofErr w:type="spellStart"/>
      <w:r w:rsidRPr="00390920">
        <w:rPr>
          <w:sz w:val="24"/>
          <w:szCs w:val="24"/>
        </w:rPr>
        <w:t>ഇന്ത്യക്കാരും</w:t>
      </w:r>
      <w:proofErr w:type="spellEnd"/>
      <w:r w:rsidRPr="00390920">
        <w:rPr>
          <w:sz w:val="24"/>
          <w:szCs w:val="24"/>
        </w:rPr>
        <w:t xml:space="preserve"> - </w:t>
      </w:r>
      <w:proofErr w:type="spellStart"/>
      <w:r w:rsidRPr="00390920">
        <w:rPr>
          <w:sz w:val="24"/>
          <w:szCs w:val="24"/>
        </w:rPr>
        <w:t>ഇന്ത്യ</w:t>
      </w:r>
      <w:proofErr w:type="spellEnd"/>
      <w:r w:rsidRPr="00390920">
        <w:rPr>
          <w:sz w:val="24"/>
          <w:szCs w:val="24"/>
        </w:rPr>
        <w:t xml:space="preserve">ൻ </w:t>
      </w:r>
      <w:proofErr w:type="spellStart"/>
      <w:r w:rsidRPr="00390920">
        <w:rPr>
          <w:sz w:val="24"/>
          <w:szCs w:val="24"/>
        </w:rPr>
        <w:t>സ്ഥാപനങ്ങളും</w:t>
      </w:r>
      <w:proofErr w:type="spellEnd"/>
      <w:r w:rsidRPr="00390920">
        <w:rPr>
          <w:sz w:val="24"/>
          <w:szCs w:val="24"/>
        </w:rPr>
        <w:t xml:space="preserve"> വിദേശങ്ങളിൽ നിന്നും നേടുന്ന വരുമാനം കൂട്ടുകയും അതിൽ നിന്നും വിദേശികളും വിദേശസ്ഥാപന ങ്ങളും ഇന്ത്യയിൽ നിന്നും </w:t>
      </w:r>
      <w:proofErr w:type="spellStart"/>
      <w:r w:rsidRPr="00390920">
        <w:rPr>
          <w:sz w:val="24"/>
          <w:szCs w:val="24"/>
        </w:rPr>
        <w:t>നേടുന്ന</w:t>
      </w:r>
      <w:proofErr w:type="spellEnd"/>
      <w:r w:rsidRPr="00390920">
        <w:rPr>
          <w:sz w:val="24"/>
          <w:szCs w:val="24"/>
        </w:rPr>
        <w:t xml:space="preserve"> </w:t>
      </w:r>
      <w:proofErr w:type="spellStart"/>
      <w:r w:rsidRPr="00390920">
        <w:rPr>
          <w:sz w:val="24"/>
          <w:szCs w:val="24"/>
        </w:rPr>
        <w:t>വരുമാനം</w:t>
      </w:r>
      <w:proofErr w:type="spellEnd"/>
      <w:r w:rsidRPr="00390920">
        <w:rPr>
          <w:sz w:val="24"/>
          <w:szCs w:val="24"/>
        </w:rPr>
        <w:t xml:space="preserve"> </w:t>
      </w:r>
      <w:proofErr w:type="spellStart"/>
      <w:r w:rsidRPr="00390920">
        <w:rPr>
          <w:sz w:val="24"/>
          <w:szCs w:val="24"/>
        </w:rPr>
        <w:t>കുറയ്ക്കുകയും</w:t>
      </w:r>
      <w:proofErr w:type="spellEnd"/>
      <w:r w:rsidRPr="00390920">
        <w:rPr>
          <w:sz w:val="24"/>
          <w:szCs w:val="24"/>
        </w:rPr>
        <w:t xml:space="preserve"> </w:t>
      </w:r>
      <w:proofErr w:type="spellStart"/>
      <w:r w:rsidRPr="00390920">
        <w:rPr>
          <w:sz w:val="24"/>
          <w:szCs w:val="24"/>
        </w:rPr>
        <w:t>ചെയ്യു</w:t>
      </w:r>
      <w:r w:rsidR="00FB63A8" w:rsidRPr="00390920">
        <w:rPr>
          <w:rFonts w:ascii="Nirmala UI" w:hAnsi="Nirmala UI" w:cs="Nirmala UI"/>
          <w:sz w:val="24"/>
          <w:szCs w:val="24"/>
        </w:rPr>
        <w:t>മ്പോ</w:t>
      </w:r>
      <w:proofErr w:type="spellEnd"/>
      <w:r w:rsidR="00FB63A8" w:rsidRPr="00390920">
        <w:rPr>
          <w:rFonts w:ascii="Nirmala UI" w:hAnsi="Nirmala UI" w:cs="Nirmala UI"/>
          <w:sz w:val="24"/>
          <w:szCs w:val="24"/>
        </w:rPr>
        <w:t>ൾ</w:t>
      </w:r>
      <w:r w:rsidR="00FB63A8" w:rsidRPr="00390920">
        <w:rPr>
          <w:sz w:val="24"/>
          <w:szCs w:val="24"/>
        </w:rPr>
        <w:t xml:space="preserve"> </w:t>
      </w:r>
      <w:proofErr w:type="spellStart"/>
      <w:r w:rsidRPr="00390920">
        <w:rPr>
          <w:sz w:val="24"/>
          <w:szCs w:val="24"/>
        </w:rPr>
        <w:t>മൊത്തദേശീയഉല്പന്നം</w:t>
      </w:r>
      <w:proofErr w:type="spellEnd"/>
      <w:r w:rsidR="00FB63A8" w:rsidRPr="00390920">
        <w:rPr>
          <w:sz w:val="24"/>
          <w:szCs w:val="24"/>
        </w:rPr>
        <w:t xml:space="preserve"> </w:t>
      </w:r>
      <w:r w:rsidRPr="00390920">
        <w:rPr>
          <w:sz w:val="24"/>
          <w:szCs w:val="24"/>
        </w:rPr>
        <w:t xml:space="preserve">(GNP) </w:t>
      </w:r>
      <w:proofErr w:type="spellStart"/>
      <w:r w:rsidRPr="00390920">
        <w:rPr>
          <w:sz w:val="24"/>
          <w:szCs w:val="24"/>
        </w:rPr>
        <w:t>കിട്ടുന്നു</w:t>
      </w:r>
      <w:proofErr w:type="spellEnd"/>
      <w:r w:rsidRPr="00390920">
        <w:rPr>
          <w:sz w:val="24"/>
          <w:szCs w:val="24"/>
        </w:rPr>
        <w:t xml:space="preserve">. അതായത്, ഒരു സാമ്പത്തികവർഷം </w:t>
      </w:r>
      <w:proofErr w:type="spellStart"/>
      <w:r w:rsidRPr="00390920">
        <w:rPr>
          <w:sz w:val="24"/>
          <w:szCs w:val="24"/>
        </w:rPr>
        <w:t>രാജ്യത്തെ</w:t>
      </w:r>
      <w:proofErr w:type="spellEnd"/>
      <w:r w:rsidRPr="00390920">
        <w:rPr>
          <w:sz w:val="24"/>
          <w:szCs w:val="24"/>
        </w:rPr>
        <w:t xml:space="preserve"> </w:t>
      </w:r>
      <w:proofErr w:type="spellStart"/>
      <w:r w:rsidRPr="00390920">
        <w:rPr>
          <w:sz w:val="24"/>
          <w:szCs w:val="24"/>
        </w:rPr>
        <w:t>നിവാസിക</w:t>
      </w:r>
      <w:proofErr w:type="spellEnd"/>
      <w:r w:rsidRPr="00390920">
        <w:rPr>
          <w:sz w:val="24"/>
          <w:szCs w:val="24"/>
        </w:rPr>
        <w:t xml:space="preserve">ൾ </w:t>
      </w:r>
      <w:proofErr w:type="spellStart"/>
      <w:r w:rsidRPr="00390920">
        <w:rPr>
          <w:sz w:val="24"/>
          <w:szCs w:val="24"/>
        </w:rPr>
        <w:t>സ്വദേശത്തും</w:t>
      </w:r>
      <w:proofErr w:type="spellEnd"/>
      <w:r w:rsidRPr="00390920">
        <w:rPr>
          <w:sz w:val="24"/>
          <w:szCs w:val="24"/>
        </w:rPr>
        <w:t xml:space="preserve"> </w:t>
      </w:r>
      <w:proofErr w:type="spellStart"/>
      <w:r w:rsidRPr="00390920">
        <w:rPr>
          <w:sz w:val="24"/>
          <w:szCs w:val="24"/>
        </w:rPr>
        <w:t>വിദേശത്തുമായി</w:t>
      </w:r>
      <w:proofErr w:type="spellEnd"/>
      <w:r w:rsidRPr="00390920">
        <w:rPr>
          <w:sz w:val="24"/>
          <w:szCs w:val="24"/>
        </w:rPr>
        <w:t xml:space="preserve"> </w:t>
      </w:r>
      <w:proofErr w:type="spellStart"/>
      <w:r w:rsidRPr="00390920">
        <w:rPr>
          <w:sz w:val="24"/>
          <w:szCs w:val="24"/>
        </w:rPr>
        <w:t>ഉൽപാദിപ്പിക്കുന്ന</w:t>
      </w:r>
      <w:proofErr w:type="spellEnd"/>
      <w:r w:rsidRPr="00390920">
        <w:rPr>
          <w:sz w:val="24"/>
          <w:szCs w:val="24"/>
        </w:rPr>
        <w:t xml:space="preserve"> </w:t>
      </w:r>
      <w:proofErr w:type="spellStart"/>
      <w:r w:rsidRPr="00390920">
        <w:rPr>
          <w:sz w:val="24"/>
          <w:szCs w:val="24"/>
        </w:rPr>
        <w:t>എല്ലാ</w:t>
      </w:r>
      <w:proofErr w:type="spellEnd"/>
      <w:r w:rsidRPr="00390920">
        <w:rPr>
          <w:sz w:val="24"/>
          <w:szCs w:val="24"/>
        </w:rPr>
        <w:t xml:space="preserve"> </w:t>
      </w:r>
      <w:proofErr w:type="spellStart"/>
      <w:r w:rsidRPr="00390920">
        <w:rPr>
          <w:sz w:val="24"/>
          <w:szCs w:val="24"/>
        </w:rPr>
        <w:t>അന്തിമ</w:t>
      </w:r>
      <w:proofErr w:type="spellEnd"/>
      <w:r w:rsidRPr="00390920">
        <w:rPr>
          <w:sz w:val="24"/>
          <w:szCs w:val="24"/>
        </w:rPr>
        <w:t xml:space="preserve"> </w:t>
      </w:r>
      <w:proofErr w:type="spellStart"/>
      <w:r w:rsidRPr="00390920">
        <w:rPr>
          <w:sz w:val="24"/>
          <w:szCs w:val="24"/>
        </w:rPr>
        <w:t>സാധനങ്ങളുടെയും</w:t>
      </w:r>
      <w:proofErr w:type="spellEnd"/>
      <w:r w:rsidRPr="00390920">
        <w:rPr>
          <w:sz w:val="24"/>
          <w:szCs w:val="24"/>
        </w:rPr>
        <w:t xml:space="preserve"> </w:t>
      </w:r>
      <w:proofErr w:type="spellStart"/>
      <w:r w:rsidRPr="00390920">
        <w:rPr>
          <w:sz w:val="24"/>
          <w:szCs w:val="24"/>
        </w:rPr>
        <w:t>സേവനങ്ങളുടെയും</w:t>
      </w:r>
      <w:proofErr w:type="spellEnd"/>
      <w:r w:rsidRPr="00390920">
        <w:rPr>
          <w:sz w:val="24"/>
          <w:szCs w:val="24"/>
        </w:rPr>
        <w:t xml:space="preserve"> </w:t>
      </w:r>
      <w:proofErr w:type="spellStart"/>
      <w:r w:rsidRPr="00390920">
        <w:rPr>
          <w:sz w:val="24"/>
          <w:szCs w:val="24"/>
        </w:rPr>
        <w:t>ആകെ</w:t>
      </w:r>
      <w:proofErr w:type="spellEnd"/>
      <w:r w:rsidRPr="00390920">
        <w:rPr>
          <w:sz w:val="24"/>
          <w:szCs w:val="24"/>
        </w:rPr>
        <w:t xml:space="preserve"> </w:t>
      </w:r>
      <w:proofErr w:type="spellStart"/>
      <w:r w:rsidRPr="00390920">
        <w:rPr>
          <w:sz w:val="24"/>
          <w:szCs w:val="24"/>
        </w:rPr>
        <w:t>മൂല്യമാണ്</w:t>
      </w:r>
      <w:proofErr w:type="spellEnd"/>
      <w:r w:rsidRPr="00390920">
        <w:rPr>
          <w:sz w:val="24"/>
          <w:szCs w:val="24"/>
        </w:rPr>
        <w:t xml:space="preserve"> </w:t>
      </w:r>
      <w:proofErr w:type="spellStart"/>
      <w:r w:rsidRPr="00390920">
        <w:rPr>
          <w:sz w:val="24"/>
          <w:szCs w:val="24"/>
        </w:rPr>
        <w:t>മൊത്തദേശീയഉല്പന്നം</w:t>
      </w:r>
      <w:proofErr w:type="spellEnd"/>
      <w:r w:rsidRPr="00390920">
        <w:rPr>
          <w:sz w:val="24"/>
          <w:szCs w:val="24"/>
        </w:rPr>
        <w:t>.</w:t>
      </w:r>
    </w:p>
    <w:p w14:paraId="6FCBE013" w14:textId="77777777" w:rsidR="00FB63A8" w:rsidRPr="00390920" w:rsidRDefault="00FB63A8" w:rsidP="00FB63A8">
      <w:pPr>
        <w:rPr>
          <w:sz w:val="24"/>
          <w:szCs w:val="24"/>
        </w:rPr>
      </w:pPr>
      <w:proofErr w:type="spellStart"/>
      <w:r w:rsidRPr="00390920">
        <w:rPr>
          <w:rFonts w:ascii="Nirmala UI" w:hAnsi="Nirmala UI" w:cs="Nirmala UI"/>
          <w:sz w:val="24"/>
          <w:szCs w:val="24"/>
        </w:rPr>
        <w:t>ഒരു</w:t>
      </w:r>
      <w:proofErr w:type="spellEnd"/>
      <w:r w:rsidRPr="00390920">
        <w:rPr>
          <w:sz w:val="24"/>
          <w:szCs w:val="24"/>
        </w:rPr>
        <w:t xml:space="preserve"> </w:t>
      </w:r>
      <w:proofErr w:type="spellStart"/>
      <w:r w:rsidRPr="00390920">
        <w:rPr>
          <w:rFonts w:ascii="Nirmala UI" w:hAnsi="Nirmala UI" w:cs="Nirmala UI"/>
          <w:sz w:val="24"/>
          <w:szCs w:val="24"/>
        </w:rPr>
        <w:t>രാജ്യത്തിന്റെ</w:t>
      </w:r>
      <w:proofErr w:type="spellEnd"/>
      <w:r w:rsidRPr="00390920">
        <w:rPr>
          <w:sz w:val="24"/>
          <w:szCs w:val="24"/>
        </w:rPr>
        <w:t xml:space="preserve"> </w:t>
      </w:r>
      <w:proofErr w:type="spellStart"/>
      <w:r w:rsidRPr="00390920">
        <w:rPr>
          <w:rFonts w:ascii="Nirmala UI" w:hAnsi="Nirmala UI" w:cs="Nirmala UI"/>
          <w:sz w:val="24"/>
          <w:szCs w:val="24"/>
        </w:rPr>
        <w:t>സാമ്പത്തിക</w:t>
      </w:r>
      <w:proofErr w:type="spellEnd"/>
      <w:r w:rsidRPr="00390920">
        <w:rPr>
          <w:sz w:val="24"/>
          <w:szCs w:val="24"/>
        </w:rPr>
        <w:t xml:space="preserve"> </w:t>
      </w:r>
      <w:proofErr w:type="spellStart"/>
      <w:r w:rsidRPr="00390920">
        <w:rPr>
          <w:rFonts w:ascii="Nirmala UI" w:hAnsi="Nirmala UI" w:cs="Nirmala UI"/>
          <w:sz w:val="24"/>
          <w:szCs w:val="24"/>
        </w:rPr>
        <w:t>അതിർത്തി</w:t>
      </w:r>
      <w:proofErr w:type="spellEnd"/>
    </w:p>
    <w:p w14:paraId="7B602459" w14:textId="77777777" w:rsidR="00FB63A8" w:rsidRPr="00390920" w:rsidRDefault="00FB63A8" w:rsidP="00FB63A8">
      <w:pPr>
        <w:rPr>
          <w:sz w:val="24"/>
          <w:szCs w:val="24"/>
        </w:rPr>
      </w:pPr>
      <w:r w:rsidRPr="00390920">
        <w:rPr>
          <w:sz w:val="24"/>
          <w:szCs w:val="24"/>
        </w:rPr>
        <w:t xml:space="preserve">(Economic Territory of a Country) </w:t>
      </w:r>
    </w:p>
    <w:p w14:paraId="325F5674" w14:textId="77777777" w:rsidR="00FB63A8" w:rsidRPr="00390920" w:rsidRDefault="00FB63A8" w:rsidP="00FB63A8">
      <w:pPr>
        <w:rPr>
          <w:sz w:val="24"/>
          <w:szCs w:val="24"/>
        </w:rPr>
      </w:pPr>
      <w:proofErr w:type="spellStart"/>
      <w:r w:rsidRPr="00390920">
        <w:rPr>
          <w:rFonts w:ascii="Nirmala UI" w:hAnsi="Nirmala UI" w:cs="Nirmala UI"/>
          <w:sz w:val="24"/>
          <w:szCs w:val="24"/>
        </w:rPr>
        <w:t>രാജ്യത്തിന്റെ</w:t>
      </w:r>
      <w:proofErr w:type="spellEnd"/>
      <w:r w:rsidRPr="00390920">
        <w:rPr>
          <w:sz w:val="24"/>
          <w:szCs w:val="24"/>
        </w:rPr>
        <w:t xml:space="preserve"> </w:t>
      </w:r>
      <w:proofErr w:type="spellStart"/>
      <w:r w:rsidRPr="00390920">
        <w:rPr>
          <w:rFonts w:ascii="Nirmala UI" w:hAnsi="Nirmala UI" w:cs="Nirmala UI"/>
          <w:sz w:val="24"/>
          <w:szCs w:val="24"/>
        </w:rPr>
        <w:t>സാമ്പത്തിക</w:t>
      </w:r>
      <w:proofErr w:type="spellEnd"/>
      <w:r w:rsidRPr="00390920">
        <w:rPr>
          <w:sz w:val="24"/>
          <w:szCs w:val="24"/>
        </w:rPr>
        <w:t xml:space="preserve"> </w:t>
      </w:r>
      <w:proofErr w:type="spellStart"/>
      <w:r w:rsidRPr="00390920">
        <w:rPr>
          <w:rFonts w:ascii="Nirmala UI" w:hAnsi="Nirmala UI" w:cs="Nirmala UI"/>
          <w:sz w:val="24"/>
          <w:szCs w:val="24"/>
        </w:rPr>
        <w:t>അതിർത്തിയി</w:t>
      </w:r>
      <w:proofErr w:type="spellEnd"/>
      <w:r w:rsidRPr="00390920">
        <w:rPr>
          <w:rFonts w:ascii="Nirmala UI" w:hAnsi="Nirmala UI" w:cs="Nirmala UI"/>
          <w:sz w:val="24"/>
          <w:szCs w:val="24"/>
        </w:rPr>
        <w:t>ൽ</w:t>
      </w:r>
      <w:r w:rsidRPr="00390920">
        <w:rPr>
          <w:sz w:val="24"/>
          <w:szCs w:val="24"/>
        </w:rPr>
        <w:t xml:space="preserve"> </w:t>
      </w:r>
      <w:proofErr w:type="spellStart"/>
      <w:r w:rsidRPr="00390920">
        <w:rPr>
          <w:rFonts w:ascii="Nirmala UI" w:hAnsi="Nirmala UI" w:cs="Nirmala UI"/>
          <w:sz w:val="24"/>
          <w:szCs w:val="24"/>
        </w:rPr>
        <w:t>ഉൾപ്പെടുന്നവ</w:t>
      </w:r>
      <w:proofErr w:type="spellEnd"/>
      <w:r w:rsidRPr="00390920">
        <w:rPr>
          <w:sz w:val="24"/>
          <w:szCs w:val="24"/>
        </w:rPr>
        <w:t>.</w:t>
      </w:r>
    </w:p>
    <w:p w14:paraId="0E847E2E" w14:textId="77777777" w:rsidR="00FB63A8" w:rsidRPr="00390920" w:rsidRDefault="00FB63A8" w:rsidP="00FB63A8">
      <w:pPr>
        <w:rPr>
          <w:sz w:val="24"/>
          <w:szCs w:val="24"/>
        </w:rPr>
      </w:pPr>
      <w:proofErr w:type="spellStart"/>
      <w:r w:rsidRPr="00390920">
        <w:rPr>
          <w:rFonts w:ascii="Nirmala UI" w:hAnsi="Nirmala UI" w:cs="Nirmala UI"/>
          <w:sz w:val="24"/>
          <w:szCs w:val="24"/>
        </w:rPr>
        <w:t>വ്യോമാതിർത്തി</w:t>
      </w:r>
      <w:proofErr w:type="spellEnd"/>
      <w:r w:rsidRPr="00390920">
        <w:rPr>
          <w:sz w:val="24"/>
          <w:szCs w:val="24"/>
        </w:rPr>
        <w:t xml:space="preserve">, </w:t>
      </w:r>
      <w:proofErr w:type="spellStart"/>
      <w:r w:rsidRPr="00390920">
        <w:rPr>
          <w:rFonts w:ascii="Nirmala UI" w:hAnsi="Nirmala UI" w:cs="Nirmala UI"/>
          <w:sz w:val="24"/>
          <w:szCs w:val="24"/>
        </w:rPr>
        <w:t>ജലാതിർത്തി</w:t>
      </w:r>
      <w:proofErr w:type="spellEnd"/>
    </w:p>
    <w:p w14:paraId="0BE95C9E" w14:textId="77777777" w:rsidR="00FB63A8" w:rsidRPr="00390920" w:rsidRDefault="00FB63A8" w:rsidP="00FB63A8">
      <w:pPr>
        <w:rPr>
          <w:sz w:val="24"/>
          <w:szCs w:val="24"/>
        </w:rPr>
      </w:pPr>
      <w:proofErr w:type="spellStart"/>
      <w:r w:rsidRPr="00390920">
        <w:rPr>
          <w:rFonts w:ascii="Nirmala UI" w:hAnsi="Nirmala UI" w:cs="Nirmala UI"/>
          <w:sz w:val="24"/>
          <w:szCs w:val="24"/>
        </w:rPr>
        <w:t>മറ്റൊരു</w:t>
      </w:r>
      <w:proofErr w:type="spellEnd"/>
      <w:r w:rsidRPr="00390920">
        <w:rPr>
          <w:sz w:val="24"/>
          <w:szCs w:val="24"/>
        </w:rPr>
        <w:t xml:space="preserve"> </w:t>
      </w:r>
      <w:proofErr w:type="spellStart"/>
      <w:r w:rsidRPr="00390920">
        <w:rPr>
          <w:rFonts w:ascii="Nirmala UI" w:hAnsi="Nirmala UI" w:cs="Nirmala UI"/>
          <w:sz w:val="24"/>
          <w:szCs w:val="24"/>
        </w:rPr>
        <w:t>രാജ്യത്ത്</w:t>
      </w:r>
      <w:proofErr w:type="spellEnd"/>
      <w:r w:rsidRPr="00390920">
        <w:rPr>
          <w:sz w:val="24"/>
          <w:szCs w:val="24"/>
        </w:rPr>
        <w:t xml:space="preserve"> </w:t>
      </w:r>
      <w:proofErr w:type="spellStart"/>
      <w:r w:rsidRPr="00390920">
        <w:rPr>
          <w:rFonts w:ascii="Nirmala UI" w:hAnsi="Nirmala UI" w:cs="Nirmala UI"/>
          <w:sz w:val="24"/>
          <w:szCs w:val="24"/>
        </w:rPr>
        <w:t>സ്ഥിതിചെയ്യുന്ന</w:t>
      </w:r>
      <w:proofErr w:type="spellEnd"/>
      <w:r w:rsidRPr="00390920">
        <w:rPr>
          <w:sz w:val="24"/>
          <w:szCs w:val="24"/>
        </w:rPr>
        <w:t xml:space="preserve"> </w:t>
      </w:r>
      <w:proofErr w:type="spellStart"/>
      <w:r w:rsidRPr="00390920">
        <w:rPr>
          <w:rFonts w:ascii="Nirmala UI" w:hAnsi="Nirmala UI" w:cs="Nirmala UI"/>
          <w:sz w:val="24"/>
          <w:szCs w:val="24"/>
        </w:rPr>
        <w:t>രാജ്യത്തിന്റെ</w:t>
      </w:r>
      <w:proofErr w:type="spellEnd"/>
      <w:r w:rsidRPr="00390920">
        <w:rPr>
          <w:sz w:val="24"/>
          <w:szCs w:val="24"/>
        </w:rPr>
        <w:t xml:space="preserve"> </w:t>
      </w:r>
      <w:proofErr w:type="spellStart"/>
      <w:r w:rsidRPr="00390920">
        <w:rPr>
          <w:rFonts w:ascii="Nirmala UI" w:hAnsi="Nirmala UI" w:cs="Nirmala UI"/>
          <w:sz w:val="24"/>
          <w:szCs w:val="24"/>
        </w:rPr>
        <w:t>എംബസിക</w:t>
      </w:r>
      <w:proofErr w:type="spellEnd"/>
      <w:r w:rsidRPr="00390920">
        <w:rPr>
          <w:rFonts w:ascii="Nirmala UI" w:hAnsi="Nirmala UI" w:cs="Nirmala UI"/>
          <w:sz w:val="24"/>
          <w:szCs w:val="24"/>
        </w:rPr>
        <w:t>ൾ</w:t>
      </w:r>
      <w:r w:rsidRPr="00390920">
        <w:rPr>
          <w:sz w:val="24"/>
          <w:szCs w:val="24"/>
        </w:rPr>
        <w:t xml:space="preserve">, </w:t>
      </w:r>
      <w:proofErr w:type="spellStart"/>
      <w:r w:rsidRPr="00390920">
        <w:rPr>
          <w:rFonts w:ascii="Nirmala UI" w:hAnsi="Nirmala UI" w:cs="Nirmala UI"/>
          <w:sz w:val="24"/>
          <w:szCs w:val="24"/>
        </w:rPr>
        <w:t>ഹൈകമ്മിഷനുക</w:t>
      </w:r>
      <w:proofErr w:type="spellEnd"/>
      <w:r w:rsidRPr="00390920">
        <w:rPr>
          <w:rFonts w:ascii="Nirmala UI" w:hAnsi="Nirmala UI" w:cs="Nirmala UI"/>
          <w:sz w:val="24"/>
          <w:szCs w:val="24"/>
        </w:rPr>
        <w:t>ൾ</w:t>
      </w:r>
    </w:p>
    <w:p w14:paraId="1292CBD4" w14:textId="77777777" w:rsidR="00FB63A8" w:rsidRPr="00390920" w:rsidRDefault="00FB63A8" w:rsidP="00FB63A8">
      <w:pPr>
        <w:rPr>
          <w:sz w:val="24"/>
          <w:szCs w:val="24"/>
        </w:rPr>
      </w:pPr>
      <w:proofErr w:type="spellStart"/>
      <w:r w:rsidRPr="00390920">
        <w:rPr>
          <w:rFonts w:ascii="Nirmala UI" w:hAnsi="Nirmala UI" w:cs="Nirmala UI"/>
          <w:sz w:val="24"/>
          <w:szCs w:val="24"/>
        </w:rPr>
        <w:t>രാജ്യത്തിന്റെ</w:t>
      </w:r>
      <w:proofErr w:type="spellEnd"/>
      <w:r w:rsidRPr="00390920">
        <w:rPr>
          <w:sz w:val="24"/>
          <w:szCs w:val="24"/>
        </w:rPr>
        <w:t xml:space="preserve"> </w:t>
      </w:r>
      <w:proofErr w:type="spellStart"/>
      <w:r w:rsidRPr="00390920">
        <w:rPr>
          <w:rFonts w:ascii="Nirmala UI" w:hAnsi="Nirmala UI" w:cs="Nirmala UI"/>
          <w:sz w:val="24"/>
          <w:szCs w:val="24"/>
        </w:rPr>
        <w:t>പ്രത്യേക</w:t>
      </w:r>
      <w:proofErr w:type="spellEnd"/>
      <w:r w:rsidRPr="00390920">
        <w:rPr>
          <w:sz w:val="24"/>
          <w:szCs w:val="24"/>
        </w:rPr>
        <w:t xml:space="preserve"> </w:t>
      </w:r>
      <w:proofErr w:type="spellStart"/>
      <w:r w:rsidRPr="00390920">
        <w:rPr>
          <w:rFonts w:ascii="Nirmala UI" w:hAnsi="Nirmala UI" w:cs="Nirmala UI"/>
          <w:sz w:val="24"/>
          <w:szCs w:val="24"/>
        </w:rPr>
        <w:t>അവകാശങ്ങളുള്ള</w:t>
      </w:r>
      <w:proofErr w:type="spellEnd"/>
      <w:r w:rsidRPr="00390920">
        <w:rPr>
          <w:sz w:val="24"/>
          <w:szCs w:val="24"/>
        </w:rPr>
        <w:t xml:space="preserve"> </w:t>
      </w:r>
      <w:proofErr w:type="spellStart"/>
      <w:r w:rsidRPr="00390920">
        <w:rPr>
          <w:rFonts w:ascii="Nirmala UI" w:hAnsi="Nirmala UI" w:cs="Nirmala UI"/>
          <w:sz w:val="24"/>
          <w:szCs w:val="24"/>
        </w:rPr>
        <w:t>മേഖലക</w:t>
      </w:r>
      <w:proofErr w:type="spellEnd"/>
      <w:r w:rsidRPr="00390920">
        <w:rPr>
          <w:rFonts w:ascii="Nirmala UI" w:hAnsi="Nirmala UI" w:cs="Nirmala UI"/>
          <w:sz w:val="24"/>
          <w:szCs w:val="24"/>
        </w:rPr>
        <w:t>ൾ</w:t>
      </w:r>
      <w:r w:rsidRPr="00390920">
        <w:rPr>
          <w:sz w:val="24"/>
          <w:szCs w:val="24"/>
        </w:rPr>
        <w:t xml:space="preserve">, </w:t>
      </w:r>
      <w:proofErr w:type="spellStart"/>
      <w:r w:rsidRPr="00390920">
        <w:rPr>
          <w:rFonts w:ascii="Nirmala UI" w:hAnsi="Nirmala UI" w:cs="Nirmala UI"/>
          <w:sz w:val="24"/>
          <w:szCs w:val="24"/>
        </w:rPr>
        <w:t>മത്സ്യബന്ധനം</w:t>
      </w:r>
      <w:proofErr w:type="spellEnd"/>
      <w:r w:rsidRPr="00390920">
        <w:rPr>
          <w:sz w:val="24"/>
          <w:szCs w:val="24"/>
        </w:rPr>
        <w:t xml:space="preserve"> </w:t>
      </w:r>
      <w:proofErr w:type="spellStart"/>
      <w:r w:rsidRPr="00390920">
        <w:rPr>
          <w:rFonts w:ascii="Nirmala UI" w:hAnsi="Nirmala UI" w:cs="Nirmala UI"/>
          <w:sz w:val="24"/>
          <w:szCs w:val="24"/>
        </w:rPr>
        <w:t>നടത്തുന്നതിനോ</w:t>
      </w:r>
      <w:proofErr w:type="spellEnd"/>
      <w:r w:rsidRPr="00390920">
        <w:rPr>
          <w:sz w:val="24"/>
          <w:szCs w:val="24"/>
        </w:rPr>
        <w:t xml:space="preserve"> </w:t>
      </w:r>
      <w:proofErr w:type="spellStart"/>
      <w:r w:rsidRPr="00390920">
        <w:rPr>
          <w:rFonts w:ascii="Nirmala UI" w:hAnsi="Nirmala UI" w:cs="Nirmala UI"/>
          <w:sz w:val="24"/>
          <w:szCs w:val="24"/>
        </w:rPr>
        <w:t>കടലിന്</w:t>
      </w:r>
      <w:proofErr w:type="spellEnd"/>
      <w:r w:rsidRPr="00390920">
        <w:rPr>
          <w:sz w:val="24"/>
          <w:szCs w:val="24"/>
        </w:rPr>
        <w:t xml:space="preserve"> </w:t>
      </w:r>
      <w:proofErr w:type="spellStart"/>
      <w:r w:rsidRPr="00390920">
        <w:rPr>
          <w:rFonts w:ascii="Nirmala UI" w:hAnsi="Nirmala UI" w:cs="Nirmala UI"/>
          <w:sz w:val="24"/>
          <w:szCs w:val="24"/>
        </w:rPr>
        <w:t>അടിത്തട്ടിലുള്ള</w:t>
      </w:r>
      <w:proofErr w:type="spellEnd"/>
      <w:r w:rsidRPr="00390920">
        <w:rPr>
          <w:sz w:val="24"/>
          <w:szCs w:val="24"/>
        </w:rPr>
        <w:t xml:space="preserve"> </w:t>
      </w:r>
      <w:proofErr w:type="spellStart"/>
      <w:r w:rsidRPr="00390920">
        <w:rPr>
          <w:rFonts w:ascii="Nirmala UI" w:hAnsi="Nirmala UI" w:cs="Nirmala UI"/>
          <w:sz w:val="24"/>
          <w:szCs w:val="24"/>
        </w:rPr>
        <w:t>ഇന്ധനം</w:t>
      </w:r>
      <w:proofErr w:type="spellEnd"/>
      <w:r w:rsidRPr="00390920">
        <w:rPr>
          <w:sz w:val="24"/>
          <w:szCs w:val="24"/>
        </w:rPr>
        <w:t xml:space="preserve">, </w:t>
      </w:r>
      <w:proofErr w:type="spellStart"/>
      <w:r w:rsidRPr="00390920">
        <w:rPr>
          <w:rFonts w:ascii="Nirmala UI" w:hAnsi="Nirmala UI" w:cs="Nirmala UI"/>
          <w:sz w:val="24"/>
          <w:szCs w:val="24"/>
        </w:rPr>
        <w:t>ധാതുക്ക</w:t>
      </w:r>
      <w:proofErr w:type="spellEnd"/>
      <w:r w:rsidRPr="00390920">
        <w:rPr>
          <w:rFonts w:ascii="Nirmala UI" w:hAnsi="Nirmala UI" w:cs="Nirmala UI"/>
          <w:sz w:val="24"/>
          <w:szCs w:val="24"/>
        </w:rPr>
        <w:t>ൾ</w:t>
      </w:r>
      <w:r w:rsidRPr="00390920">
        <w:rPr>
          <w:sz w:val="24"/>
          <w:szCs w:val="24"/>
        </w:rPr>
        <w:t xml:space="preserve"> </w:t>
      </w:r>
      <w:proofErr w:type="spellStart"/>
      <w:r w:rsidRPr="00390920">
        <w:rPr>
          <w:rFonts w:ascii="Nirmala UI" w:hAnsi="Nirmala UI" w:cs="Nirmala UI"/>
          <w:sz w:val="24"/>
          <w:szCs w:val="24"/>
        </w:rPr>
        <w:t>ഇവ</w:t>
      </w:r>
      <w:proofErr w:type="spellEnd"/>
      <w:r w:rsidRPr="00390920">
        <w:rPr>
          <w:sz w:val="24"/>
          <w:szCs w:val="24"/>
        </w:rPr>
        <w:t xml:space="preserve"> </w:t>
      </w:r>
      <w:proofErr w:type="spellStart"/>
      <w:r w:rsidRPr="00390920">
        <w:rPr>
          <w:rFonts w:ascii="Nirmala UI" w:hAnsi="Nirmala UI" w:cs="Nirmala UI"/>
          <w:sz w:val="24"/>
          <w:szCs w:val="24"/>
        </w:rPr>
        <w:t>ശേഖരിക്കുന്നതിനോ</w:t>
      </w:r>
      <w:proofErr w:type="spellEnd"/>
      <w:r w:rsidRPr="00390920">
        <w:rPr>
          <w:sz w:val="24"/>
          <w:szCs w:val="24"/>
        </w:rPr>
        <w:t xml:space="preserve"> </w:t>
      </w:r>
      <w:proofErr w:type="spellStart"/>
      <w:r w:rsidRPr="00390920">
        <w:rPr>
          <w:rFonts w:ascii="Nirmala UI" w:hAnsi="Nirmala UI" w:cs="Nirmala UI"/>
          <w:sz w:val="24"/>
          <w:szCs w:val="24"/>
        </w:rPr>
        <w:t>അവകാശമുള്ള</w:t>
      </w:r>
      <w:proofErr w:type="spellEnd"/>
      <w:r w:rsidRPr="00390920">
        <w:rPr>
          <w:sz w:val="24"/>
          <w:szCs w:val="24"/>
        </w:rPr>
        <w:t xml:space="preserve"> </w:t>
      </w:r>
      <w:proofErr w:type="spellStart"/>
      <w:r w:rsidRPr="00390920">
        <w:rPr>
          <w:rFonts w:ascii="Nirmala UI" w:hAnsi="Nirmala UI" w:cs="Nirmala UI"/>
          <w:sz w:val="24"/>
          <w:szCs w:val="24"/>
        </w:rPr>
        <w:t>സമുദ്രഭാഗം</w:t>
      </w:r>
      <w:proofErr w:type="spellEnd"/>
      <w:r w:rsidRPr="00390920">
        <w:rPr>
          <w:sz w:val="24"/>
          <w:szCs w:val="24"/>
        </w:rPr>
        <w:t>.</w:t>
      </w:r>
    </w:p>
    <w:p w14:paraId="24A240DC" w14:textId="77777777" w:rsidR="00FB63A8" w:rsidRPr="00390920" w:rsidRDefault="00FB63A8" w:rsidP="00FB63A8">
      <w:pPr>
        <w:rPr>
          <w:sz w:val="24"/>
          <w:szCs w:val="24"/>
        </w:rPr>
      </w:pPr>
      <w:proofErr w:type="spellStart"/>
      <w:r w:rsidRPr="00390920">
        <w:rPr>
          <w:rFonts w:ascii="Nirmala UI" w:hAnsi="Nirmala UI" w:cs="Nirmala UI"/>
          <w:sz w:val="24"/>
          <w:szCs w:val="24"/>
        </w:rPr>
        <w:t>കസ്റ്റംസ്</w:t>
      </w:r>
      <w:proofErr w:type="spellEnd"/>
      <w:r w:rsidRPr="00390920">
        <w:rPr>
          <w:sz w:val="24"/>
          <w:szCs w:val="24"/>
        </w:rPr>
        <w:t xml:space="preserve"> </w:t>
      </w:r>
      <w:proofErr w:type="spellStart"/>
      <w:r w:rsidRPr="00390920">
        <w:rPr>
          <w:rFonts w:ascii="Nirmala UI" w:hAnsi="Nirmala UI" w:cs="Nirmala UI"/>
          <w:sz w:val="24"/>
          <w:szCs w:val="24"/>
        </w:rPr>
        <w:t>നിയന്ത്രണത്തിന്</w:t>
      </w:r>
      <w:proofErr w:type="spellEnd"/>
      <w:r w:rsidRPr="00390920">
        <w:rPr>
          <w:sz w:val="24"/>
          <w:szCs w:val="24"/>
        </w:rPr>
        <w:t xml:space="preserve"> </w:t>
      </w:r>
      <w:proofErr w:type="spellStart"/>
      <w:r w:rsidRPr="00390920">
        <w:rPr>
          <w:rFonts w:ascii="Nirmala UI" w:hAnsi="Nirmala UI" w:cs="Nirmala UI"/>
          <w:sz w:val="24"/>
          <w:szCs w:val="24"/>
        </w:rPr>
        <w:t>കീഴിലുള്ള</w:t>
      </w:r>
      <w:proofErr w:type="spellEnd"/>
      <w:r w:rsidRPr="00390920">
        <w:rPr>
          <w:sz w:val="24"/>
          <w:szCs w:val="24"/>
        </w:rPr>
        <w:t xml:space="preserve"> </w:t>
      </w:r>
      <w:proofErr w:type="spellStart"/>
      <w:r w:rsidRPr="00390920">
        <w:rPr>
          <w:rFonts w:ascii="Nirmala UI" w:hAnsi="Nirmala UI" w:cs="Nirmala UI"/>
          <w:sz w:val="24"/>
          <w:szCs w:val="24"/>
        </w:rPr>
        <w:t>ഓഫ്ഷോ</w:t>
      </w:r>
      <w:proofErr w:type="spellEnd"/>
      <w:r w:rsidRPr="00390920">
        <w:rPr>
          <w:rFonts w:ascii="Nirmala UI" w:hAnsi="Nirmala UI" w:cs="Nirmala UI"/>
          <w:sz w:val="24"/>
          <w:szCs w:val="24"/>
        </w:rPr>
        <w:t>ർ</w:t>
      </w:r>
      <w:r w:rsidRPr="00390920">
        <w:rPr>
          <w:sz w:val="24"/>
          <w:szCs w:val="24"/>
        </w:rPr>
        <w:t xml:space="preserve"> </w:t>
      </w:r>
      <w:proofErr w:type="spellStart"/>
      <w:r w:rsidRPr="00390920">
        <w:rPr>
          <w:rFonts w:ascii="Nirmala UI" w:hAnsi="Nirmala UI" w:cs="Nirmala UI"/>
          <w:sz w:val="24"/>
          <w:szCs w:val="24"/>
        </w:rPr>
        <w:t>സംരംഭങ്ങ</w:t>
      </w:r>
      <w:proofErr w:type="spellEnd"/>
      <w:r w:rsidRPr="00390920">
        <w:rPr>
          <w:rFonts w:ascii="Nirmala UI" w:hAnsi="Nirmala UI" w:cs="Nirmala UI"/>
          <w:sz w:val="24"/>
          <w:szCs w:val="24"/>
        </w:rPr>
        <w:t>ൾ</w:t>
      </w:r>
      <w:r w:rsidRPr="00390920">
        <w:rPr>
          <w:sz w:val="24"/>
          <w:szCs w:val="24"/>
        </w:rPr>
        <w:t xml:space="preserve"> </w:t>
      </w:r>
      <w:proofErr w:type="spellStart"/>
      <w:r w:rsidRPr="00390920">
        <w:rPr>
          <w:rFonts w:ascii="Nirmala UI" w:hAnsi="Nirmala UI" w:cs="Nirmala UI"/>
          <w:sz w:val="24"/>
          <w:szCs w:val="24"/>
        </w:rPr>
        <w:t>നടത്തുന്ന</w:t>
      </w:r>
      <w:proofErr w:type="spellEnd"/>
      <w:r w:rsidRPr="00390920">
        <w:rPr>
          <w:sz w:val="24"/>
          <w:szCs w:val="24"/>
        </w:rPr>
        <w:t xml:space="preserve"> </w:t>
      </w:r>
      <w:proofErr w:type="spellStart"/>
      <w:r w:rsidRPr="00390920">
        <w:rPr>
          <w:rFonts w:ascii="Nirmala UI" w:hAnsi="Nirmala UI" w:cs="Nirmala UI"/>
          <w:sz w:val="24"/>
          <w:szCs w:val="24"/>
        </w:rPr>
        <w:t>ഫ്രീ</w:t>
      </w:r>
      <w:proofErr w:type="spellEnd"/>
      <w:r w:rsidRPr="00390920">
        <w:rPr>
          <w:sz w:val="24"/>
          <w:szCs w:val="24"/>
        </w:rPr>
        <w:t xml:space="preserve"> </w:t>
      </w:r>
      <w:proofErr w:type="spellStart"/>
      <w:r w:rsidRPr="00390920">
        <w:rPr>
          <w:rFonts w:ascii="Nirmala UI" w:hAnsi="Nirmala UI" w:cs="Nirmala UI"/>
          <w:sz w:val="24"/>
          <w:szCs w:val="24"/>
        </w:rPr>
        <w:t>സോണുക</w:t>
      </w:r>
      <w:proofErr w:type="spellEnd"/>
      <w:r w:rsidRPr="00390920">
        <w:rPr>
          <w:rFonts w:ascii="Nirmala UI" w:hAnsi="Nirmala UI" w:cs="Nirmala UI"/>
          <w:sz w:val="24"/>
          <w:szCs w:val="24"/>
        </w:rPr>
        <w:t>ൾ</w:t>
      </w:r>
      <w:r w:rsidRPr="00390920">
        <w:rPr>
          <w:sz w:val="24"/>
          <w:szCs w:val="24"/>
        </w:rPr>
        <w:t xml:space="preserve">. </w:t>
      </w:r>
      <w:proofErr w:type="spellStart"/>
      <w:r w:rsidRPr="00390920">
        <w:rPr>
          <w:rFonts w:ascii="Nirmala UI" w:hAnsi="Nirmala UI" w:cs="Nirmala UI"/>
          <w:sz w:val="24"/>
          <w:szCs w:val="24"/>
        </w:rPr>
        <w:t>എന്നാ</w:t>
      </w:r>
      <w:proofErr w:type="spellEnd"/>
      <w:r w:rsidRPr="00390920">
        <w:rPr>
          <w:rFonts w:ascii="Nirmala UI" w:hAnsi="Nirmala UI" w:cs="Nirmala UI"/>
          <w:sz w:val="24"/>
          <w:szCs w:val="24"/>
        </w:rPr>
        <w:t>ൽ</w:t>
      </w:r>
      <w:r w:rsidRPr="00390920">
        <w:rPr>
          <w:sz w:val="24"/>
          <w:szCs w:val="24"/>
        </w:rPr>
        <w:t xml:space="preserve"> </w:t>
      </w:r>
      <w:proofErr w:type="spellStart"/>
      <w:r w:rsidRPr="00390920">
        <w:rPr>
          <w:rFonts w:ascii="Nirmala UI" w:hAnsi="Nirmala UI" w:cs="Nirmala UI"/>
          <w:sz w:val="24"/>
          <w:szCs w:val="24"/>
        </w:rPr>
        <w:t>ഇന്ത്യക്കകത്തുള്ള</w:t>
      </w:r>
      <w:proofErr w:type="spellEnd"/>
      <w:r w:rsidRPr="00390920">
        <w:rPr>
          <w:sz w:val="24"/>
          <w:szCs w:val="24"/>
        </w:rPr>
        <w:t xml:space="preserve"> </w:t>
      </w:r>
      <w:proofErr w:type="spellStart"/>
      <w:r w:rsidRPr="00390920">
        <w:rPr>
          <w:rFonts w:ascii="Nirmala UI" w:hAnsi="Nirmala UI" w:cs="Nirmala UI"/>
          <w:sz w:val="24"/>
          <w:szCs w:val="24"/>
        </w:rPr>
        <w:t>മറ്റ്</w:t>
      </w:r>
      <w:proofErr w:type="spellEnd"/>
      <w:r w:rsidRPr="00390920">
        <w:rPr>
          <w:sz w:val="24"/>
          <w:szCs w:val="24"/>
        </w:rPr>
        <w:t xml:space="preserve"> </w:t>
      </w:r>
      <w:proofErr w:type="spellStart"/>
      <w:r w:rsidRPr="00390920">
        <w:rPr>
          <w:rFonts w:ascii="Nirmala UI" w:hAnsi="Nirmala UI" w:cs="Nirmala UI"/>
          <w:sz w:val="24"/>
          <w:szCs w:val="24"/>
        </w:rPr>
        <w:t>രാജ്യത്തിന്റെ</w:t>
      </w:r>
      <w:proofErr w:type="spellEnd"/>
      <w:r w:rsidRPr="00390920">
        <w:rPr>
          <w:sz w:val="24"/>
          <w:szCs w:val="24"/>
        </w:rPr>
        <w:t xml:space="preserve"> </w:t>
      </w:r>
      <w:proofErr w:type="spellStart"/>
      <w:r w:rsidRPr="00390920">
        <w:rPr>
          <w:rFonts w:ascii="Nirmala UI" w:hAnsi="Nirmala UI" w:cs="Nirmala UI"/>
          <w:sz w:val="24"/>
          <w:szCs w:val="24"/>
        </w:rPr>
        <w:t>എംബസിക</w:t>
      </w:r>
      <w:proofErr w:type="spellEnd"/>
      <w:r w:rsidRPr="00390920">
        <w:rPr>
          <w:rFonts w:ascii="Nirmala UI" w:hAnsi="Nirmala UI" w:cs="Nirmala UI"/>
          <w:sz w:val="24"/>
          <w:szCs w:val="24"/>
        </w:rPr>
        <w:t>ൾ</w:t>
      </w:r>
      <w:r w:rsidRPr="00390920">
        <w:rPr>
          <w:sz w:val="24"/>
          <w:szCs w:val="24"/>
        </w:rPr>
        <w:t xml:space="preserve">, </w:t>
      </w:r>
      <w:proofErr w:type="spellStart"/>
      <w:r w:rsidRPr="00390920">
        <w:rPr>
          <w:rFonts w:ascii="Nirmala UI" w:hAnsi="Nirmala UI" w:cs="Nirmala UI"/>
          <w:sz w:val="24"/>
          <w:szCs w:val="24"/>
        </w:rPr>
        <w:t>ഹൈകമ്മിഷനുക</w:t>
      </w:r>
      <w:proofErr w:type="spellEnd"/>
      <w:r w:rsidRPr="00390920">
        <w:rPr>
          <w:rFonts w:ascii="Nirmala UI" w:hAnsi="Nirmala UI" w:cs="Nirmala UI"/>
          <w:sz w:val="24"/>
          <w:szCs w:val="24"/>
        </w:rPr>
        <w:t>ൾ</w:t>
      </w:r>
      <w:r w:rsidRPr="00390920">
        <w:rPr>
          <w:sz w:val="24"/>
          <w:szCs w:val="24"/>
        </w:rPr>
        <w:t xml:space="preserve"> </w:t>
      </w:r>
      <w:proofErr w:type="spellStart"/>
      <w:r w:rsidRPr="00390920">
        <w:rPr>
          <w:rFonts w:ascii="Nirmala UI" w:hAnsi="Nirmala UI" w:cs="Nirmala UI"/>
          <w:sz w:val="24"/>
          <w:szCs w:val="24"/>
        </w:rPr>
        <w:t>എന്നിവ</w:t>
      </w:r>
      <w:proofErr w:type="spellEnd"/>
      <w:r w:rsidRPr="00390920">
        <w:rPr>
          <w:sz w:val="24"/>
          <w:szCs w:val="24"/>
        </w:rPr>
        <w:t xml:space="preserve"> </w:t>
      </w:r>
      <w:proofErr w:type="spellStart"/>
      <w:r w:rsidRPr="00390920">
        <w:rPr>
          <w:rFonts w:ascii="Nirmala UI" w:hAnsi="Nirmala UI" w:cs="Nirmala UI"/>
          <w:sz w:val="24"/>
          <w:szCs w:val="24"/>
        </w:rPr>
        <w:t>നമ്മുടെ</w:t>
      </w:r>
      <w:proofErr w:type="spellEnd"/>
      <w:r w:rsidRPr="00390920">
        <w:rPr>
          <w:sz w:val="24"/>
          <w:szCs w:val="24"/>
        </w:rPr>
        <w:t xml:space="preserve"> </w:t>
      </w:r>
      <w:proofErr w:type="spellStart"/>
      <w:r w:rsidRPr="00390920">
        <w:rPr>
          <w:rFonts w:ascii="Nirmala UI" w:hAnsi="Nirmala UI" w:cs="Nirmala UI"/>
          <w:sz w:val="24"/>
          <w:szCs w:val="24"/>
        </w:rPr>
        <w:t>സാമ്പത്തിക</w:t>
      </w:r>
      <w:proofErr w:type="spellEnd"/>
      <w:r w:rsidRPr="00390920">
        <w:rPr>
          <w:sz w:val="24"/>
          <w:szCs w:val="24"/>
        </w:rPr>
        <w:t xml:space="preserve"> </w:t>
      </w:r>
      <w:proofErr w:type="spellStart"/>
      <w:r w:rsidRPr="00390920">
        <w:rPr>
          <w:rFonts w:ascii="Nirmala UI" w:hAnsi="Nirmala UI" w:cs="Nirmala UI"/>
          <w:sz w:val="24"/>
          <w:szCs w:val="24"/>
        </w:rPr>
        <w:t>അതിർത്തിയി</w:t>
      </w:r>
      <w:proofErr w:type="spellEnd"/>
      <w:r w:rsidRPr="00390920">
        <w:rPr>
          <w:rFonts w:ascii="Nirmala UI" w:hAnsi="Nirmala UI" w:cs="Nirmala UI"/>
          <w:sz w:val="24"/>
          <w:szCs w:val="24"/>
        </w:rPr>
        <w:t>ൽ</w:t>
      </w:r>
      <w:r w:rsidRPr="00390920">
        <w:rPr>
          <w:sz w:val="24"/>
          <w:szCs w:val="24"/>
        </w:rPr>
        <w:t xml:space="preserve"> </w:t>
      </w:r>
      <w:proofErr w:type="spellStart"/>
      <w:r w:rsidRPr="00390920">
        <w:rPr>
          <w:rFonts w:ascii="Nirmala UI" w:hAnsi="Nirmala UI" w:cs="Nirmala UI"/>
          <w:sz w:val="24"/>
          <w:szCs w:val="24"/>
        </w:rPr>
        <w:t>ഉൾപ്പെടുന്നില്ല</w:t>
      </w:r>
      <w:proofErr w:type="spellEnd"/>
      <w:r w:rsidRPr="00390920">
        <w:rPr>
          <w:sz w:val="24"/>
          <w:szCs w:val="24"/>
        </w:rPr>
        <w:t>.</w:t>
      </w:r>
    </w:p>
    <w:p w14:paraId="324A848D" w14:textId="77777777" w:rsidR="00FB63A8" w:rsidRPr="00390920" w:rsidRDefault="00FB63A8">
      <w:pPr>
        <w:rPr>
          <w:sz w:val="24"/>
          <w:szCs w:val="24"/>
        </w:rPr>
      </w:pPr>
    </w:p>
    <w:p w14:paraId="4BC772C6" w14:textId="324E4341" w:rsidR="003F28AD" w:rsidRPr="00390920" w:rsidRDefault="00000000">
      <w:pPr>
        <w:rPr>
          <w:sz w:val="24"/>
          <w:szCs w:val="24"/>
        </w:rPr>
      </w:pPr>
      <w:r w:rsidRPr="00390920">
        <w:rPr>
          <w:sz w:val="24"/>
          <w:szCs w:val="24"/>
        </w:rPr>
        <w:t xml:space="preserve"> </w:t>
      </w:r>
      <w:proofErr w:type="spellStart"/>
      <w:r w:rsidR="0031678C" w:rsidRPr="00390920">
        <w:rPr>
          <w:rFonts w:ascii="Nirmala UI" w:hAnsi="Nirmala UI" w:cs="Nirmala UI"/>
          <w:sz w:val="24"/>
          <w:szCs w:val="24"/>
        </w:rPr>
        <w:t>അറ്റദേശീയഉല്പന്നം</w:t>
      </w:r>
      <w:proofErr w:type="spellEnd"/>
      <w:r w:rsidR="0031678C" w:rsidRPr="00390920">
        <w:rPr>
          <w:sz w:val="24"/>
          <w:szCs w:val="24"/>
        </w:rPr>
        <w:t xml:space="preserve"> </w:t>
      </w:r>
      <w:r w:rsidRPr="00390920">
        <w:rPr>
          <w:sz w:val="24"/>
          <w:szCs w:val="24"/>
        </w:rPr>
        <w:t>(Net National Product - NNP)</w:t>
      </w:r>
    </w:p>
    <w:p w14:paraId="198CC2AB" w14:textId="7E02C796" w:rsidR="003F28AD" w:rsidRPr="00390920" w:rsidRDefault="00000000">
      <w:pPr>
        <w:rPr>
          <w:sz w:val="24"/>
          <w:szCs w:val="24"/>
        </w:rPr>
      </w:pPr>
      <w:proofErr w:type="spellStart"/>
      <w:r w:rsidRPr="00390920">
        <w:rPr>
          <w:sz w:val="24"/>
          <w:szCs w:val="24"/>
        </w:rPr>
        <w:t>ഒരു</w:t>
      </w:r>
      <w:proofErr w:type="spellEnd"/>
      <w:r w:rsidRPr="00390920">
        <w:rPr>
          <w:sz w:val="24"/>
          <w:szCs w:val="24"/>
        </w:rPr>
        <w:t xml:space="preserve"> വാഹനമോ യന്ത്രമോ </w:t>
      </w:r>
      <w:proofErr w:type="spellStart"/>
      <w:r w:rsidRPr="00390920">
        <w:rPr>
          <w:sz w:val="24"/>
          <w:szCs w:val="24"/>
        </w:rPr>
        <w:t>വാങ്ങി</w:t>
      </w:r>
      <w:proofErr w:type="spellEnd"/>
      <w:r w:rsidRPr="00390920">
        <w:rPr>
          <w:sz w:val="24"/>
          <w:szCs w:val="24"/>
        </w:rPr>
        <w:t xml:space="preserve"> </w:t>
      </w:r>
      <w:proofErr w:type="spellStart"/>
      <w:r w:rsidRPr="00390920">
        <w:rPr>
          <w:sz w:val="24"/>
          <w:szCs w:val="24"/>
        </w:rPr>
        <w:t>ഉപയോഗിക്കുമ്പോ</w:t>
      </w:r>
      <w:proofErr w:type="spellEnd"/>
      <w:r w:rsidRPr="00390920">
        <w:rPr>
          <w:sz w:val="24"/>
          <w:szCs w:val="24"/>
        </w:rPr>
        <w:t xml:space="preserve">ൾ </w:t>
      </w:r>
      <w:proofErr w:type="spellStart"/>
      <w:r w:rsidRPr="00390920">
        <w:rPr>
          <w:sz w:val="24"/>
          <w:szCs w:val="24"/>
        </w:rPr>
        <w:t>വർഷം</w:t>
      </w:r>
      <w:proofErr w:type="spellEnd"/>
      <w:r w:rsidRPr="00390920">
        <w:rPr>
          <w:sz w:val="24"/>
          <w:szCs w:val="24"/>
        </w:rPr>
        <w:t xml:space="preserve"> </w:t>
      </w:r>
      <w:proofErr w:type="spellStart"/>
      <w:r w:rsidRPr="00390920">
        <w:rPr>
          <w:sz w:val="24"/>
          <w:szCs w:val="24"/>
        </w:rPr>
        <w:t>കഴിയുന്തോറും</w:t>
      </w:r>
      <w:proofErr w:type="spellEnd"/>
      <w:r w:rsidRPr="00390920">
        <w:rPr>
          <w:sz w:val="24"/>
          <w:szCs w:val="24"/>
        </w:rPr>
        <w:t xml:space="preserve"> </w:t>
      </w:r>
      <w:proofErr w:type="spellStart"/>
      <w:r w:rsidRPr="00390920">
        <w:rPr>
          <w:sz w:val="24"/>
          <w:szCs w:val="24"/>
        </w:rPr>
        <w:t>അതിന്റെ</w:t>
      </w:r>
      <w:proofErr w:type="spellEnd"/>
      <w:r w:rsidRPr="00390920">
        <w:rPr>
          <w:sz w:val="24"/>
          <w:szCs w:val="24"/>
        </w:rPr>
        <w:t xml:space="preserve"> </w:t>
      </w:r>
      <w:proofErr w:type="spellStart"/>
      <w:r w:rsidRPr="00390920">
        <w:rPr>
          <w:sz w:val="24"/>
          <w:szCs w:val="24"/>
        </w:rPr>
        <w:t>പ്രവർത്തനക്ഷമത</w:t>
      </w:r>
      <w:proofErr w:type="spellEnd"/>
      <w:r w:rsidRPr="00390920">
        <w:rPr>
          <w:sz w:val="24"/>
          <w:szCs w:val="24"/>
        </w:rPr>
        <w:t xml:space="preserve"> </w:t>
      </w:r>
      <w:proofErr w:type="spellStart"/>
      <w:r w:rsidRPr="00390920">
        <w:rPr>
          <w:sz w:val="24"/>
          <w:szCs w:val="24"/>
        </w:rPr>
        <w:t>കുറഞ്ഞുവരുന്നു</w:t>
      </w:r>
      <w:proofErr w:type="spellEnd"/>
      <w:r w:rsidRPr="00390920">
        <w:rPr>
          <w:sz w:val="24"/>
          <w:szCs w:val="24"/>
        </w:rPr>
        <w:t xml:space="preserve">. </w:t>
      </w:r>
      <w:r w:rsidRPr="00390920">
        <w:rPr>
          <w:sz w:val="24"/>
          <w:szCs w:val="24"/>
        </w:rPr>
        <w:lastRenderedPageBreak/>
        <w:t xml:space="preserve">അതായത് ഏതൊരു വസ്തുവും ഉപയോഗിക്കുന്തോറും ആ വസ്തുവിന് പഴക്കവും തേയ്മാനവും സംഭവിക്കുന്നു. </w:t>
      </w:r>
      <w:proofErr w:type="spellStart"/>
      <w:r w:rsidRPr="00390920">
        <w:rPr>
          <w:sz w:val="24"/>
          <w:szCs w:val="24"/>
        </w:rPr>
        <w:t>ഇത്തരം</w:t>
      </w:r>
      <w:proofErr w:type="spellEnd"/>
      <w:r w:rsidRPr="00390920">
        <w:rPr>
          <w:sz w:val="24"/>
          <w:szCs w:val="24"/>
        </w:rPr>
        <w:t xml:space="preserve"> </w:t>
      </w:r>
      <w:proofErr w:type="spellStart"/>
      <w:r w:rsidRPr="00390920">
        <w:rPr>
          <w:sz w:val="24"/>
          <w:szCs w:val="24"/>
        </w:rPr>
        <w:t>തേയ്മാനം</w:t>
      </w:r>
      <w:proofErr w:type="spellEnd"/>
      <w:r w:rsidRPr="00390920">
        <w:rPr>
          <w:sz w:val="24"/>
          <w:szCs w:val="24"/>
        </w:rPr>
        <w:t xml:space="preserve"> </w:t>
      </w:r>
      <w:proofErr w:type="spellStart"/>
      <w:r w:rsidRPr="00390920">
        <w:rPr>
          <w:sz w:val="24"/>
          <w:szCs w:val="24"/>
        </w:rPr>
        <w:t>പരിഹരിക്കാ</w:t>
      </w:r>
      <w:proofErr w:type="spellEnd"/>
      <w:r w:rsidRPr="00390920">
        <w:rPr>
          <w:sz w:val="24"/>
          <w:szCs w:val="24"/>
        </w:rPr>
        <w:t xml:space="preserve">ൻ </w:t>
      </w:r>
      <w:proofErr w:type="spellStart"/>
      <w:r w:rsidRPr="00390920">
        <w:rPr>
          <w:sz w:val="24"/>
          <w:szCs w:val="24"/>
        </w:rPr>
        <w:t>ആവശ്യമായ</w:t>
      </w:r>
      <w:proofErr w:type="spellEnd"/>
      <w:r w:rsidRPr="00390920">
        <w:rPr>
          <w:sz w:val="24"/>
          <w:szCs w:val="24"/>
        </w:rPr>
        <w:t xml:space="preserve"> </w:t>
      </w:r>
      <w:proofErr w:type="spellStart"/>
      <w:r w:rsidRPr="00390920">
        <w:rPr>
          <w:sz w:val="24"/>
          <w:szCs w:val="24"/>
        </w:rPr>
        <w:t>ചെലവിനെ</w:t>
      </w:r>
      <w:proofErr w:type="spellEnd"/>
      <w:r w:rsidRPr="00390920">
        <w:rPr>
          <w:sz w:val="24"/>
          <w:szCs w:val="24"/>
        </w:rPr>
        <w:t xml:space="preserve"> </w:t>
      </w:r>
      <w:proofErr w:type="spellStart"/>
      <w:r w:rsidRPr="00390920">
        <w:rPr>
          <w:sz w:val="24"/>
          <w:szCs w:val="24"/>
        </w:rPr>
        <w:t>തേയ്മാനച്ചെലവ്</w:t>
      </w:r>
      <w:proofErr w:type="spellEnd"/>
      <w:r w:rsidRPr="00390920">
        <w:rPr>
          <w:sz w:val="24"/>
          <w:szCs w:val="24"/>
        </w:rPr>
        <w:t xml:space="preserve"> (Depreciation cost) എന്ന് പറയുന്നു. </w:t>
      </w:r>
      <w:proofErr w:type="spellStart"/>
      <w:r w:rsidRPr="00390920">
        <w:rPr>
          <w:sz w:val="24"/>
          <w:szCs w:val="24"/>
        </w:rPr>
        <w:t>ദേശീയവരുമാനം</w:t>
      </w:r>
      <w:proofErr w:type="spellEnd"/>
      <w:r w:rsidRPr="00390920">
        <w:rPr>
          <w:sz w:val="24"/>
          <w:szCs w:val="24"/>
        </w:rPr>
        <w:t xml:space="preserve"> </w:t>
      </w:r>
      <w:proofErr w:type="spellStart"/>
      <w:r w:rsidRPr="00390920">
        <w:rPr>
          <w:sz w:val="24"/>
          <w:szCs w:val="24"/>
        </w:rPr>
        <w:t>കണക്കാക്കുമ്പോ</w:t>
      </w:r>
      <w:proofErr w:type="spellEnd"/>
      <w:r w:rsidRPr="00390920">
        <w:rPr>
          <w:sz w:val="24"/>
          <w:szCs w:val="24"/>
        </w:rPr>
        <w:t xml:space="preserve">ൾ </w:t>
      </w:r>
      <w:proofErr w:type="spellStart"/>
      <w:r w:rsidRPr="00390920">
        <w:rPr>
          <w:sz w:val="24"/>
          <w:szCs w:val="24"/>
        </w:rPr>
        <w:t>തേയ്മാനച്ചെലവുക</w:t>
      </w:r>
      <w:proofErr w:type="spellEnd"/>
      <w:r w:rsidRPr="00390920">
        <w:rPr>
          <w:sz w:val="24"/>
          <w:szCs w:val="24"/>
        </w:rPr>
        <w:t xml:space="preserve">ൾ </w:t>
      </w:r>
      <w:proofErr w:type="spellStart"/>
      <w:r w:rsidRPr="00390920">
        <w:rPr>
          <w:sz w:val="24"/>
          <w:szCs w:val="24"/>
        </w:rPr>
        <w:t>പരിഗണിക്കപ്പെടാറുണ്ട്</w:t>
      </w:r>
      <w:proofErr w:type="spellEnd"/>
      <w:r w:rsidRPr="00390920">
        <w:rPr>
          <w:sz w:val="24"/>
          <w:szCs w:val="24"/>
        </w:rPr>
        <w:t xml:space="preserve">. മൊത്തദേശീയ ഉല്പന്നത്തിൽ നിന്ന് തേയ്മാനച്ചെലവ് </w:t>
      </w:r>
      <w:proofErr w:type="spellStart"/>
      <w:r w:rsidRPr="00390920">
        <w:rPr>
          <w:sz w:val="24"/>
          <w:szCs w:val="24"/>
        </w:rPr>
        <w:t>കുറയ്ക്കുമ്പോ</w:t>
      </w:r>
      <w:proofErr w:type="spellEnd"/>
      <w:r w:rsidRPr="00390920">
        <w:rPr>
          <w:sz w:val="24"/>
          <w:szCs w:val="24"/>
        </w:rPr>
        <w:t>ൾ ലഭ്യമാകുന്നതാണ് അറ്റദേശീയഉല്പന്നം (NNP).</w:t>
      </w:r>
    </w:p>
    <w:p w14:paraId="4814D218" w14:textId="77777777" w:rsidR="003F28AD" w:rsidRPr="00390920" w:rsidRDefault="00000000">
      <w:pPr>
        <w:rPr>
          <w:sz w:val="24"/>
          <w:szCs w:val="24"/>
        </w:rPr>
      </w:pPr>
      <w:r w:rsidRPr="00390920">
        <w:rPr>
          <w:sz w:val="24"/>
          <w:szCs w:val="24"/>
        </w:rPr>
        <w:t>അറ്റദേശീയഉല്പന്നം = മൊത്തദേശീയഉല്പന്നം - തേയ്മാനച്ചെലവ്</w:t>
      </w:r>
    </w:p>
    <w:p w14:paraId="61CCB07E" w14:textId="77777777" w:rsidR="003F28AD" w:rsidRPr="00390920" w:rsidRDefault="00000000">
      <w:pPr>
        <w:rPr>
          <w:sz w:val="24"/>
          <w:szCs w:val="24"/>
        </w:rPr>
      </w:pPr>
      <w:r w:rsidRPr="00390920">
        <w:rPr>
          <w:b/>
          <w:sz w:val="24"/>
          <w:szCs w:val="24"/>
        </w:rPr>
        <w:t>(NNP = GNP - Depreciation Cost)</w:t>
      </w:r>
    </w:p>
    <w:p w14:paraId="2976E6CD" w14:textId="77777777" w:rsidR="003F28AD" w:rsidRPr="00390920" w:rsidRDefault="00000000">
      <w:pPr>
        <w:rPr>
          <w:sz w:val="24"/>
          <w:szCs w:val="24"/>
        </w:rPr>
      </w:pPr>
      <w:proofErr w:type="spellStart"/>
      <w:r w:rsidRPr="00390920">
        <w:rPr>
          <w:sz w:val="24"/>
          <w:szCs w:val="24"/>
        </w:rPr>
        <w:t>പ്രതിശീർഷവരുമാനം</w:t>
      </w:r>
      <w:proofErr w:type="spellEnd"/>
      <w:r w:rsidRPr="00390920">
        <w:rPr>
          <w:sz w:val="24"/>
          <w:szCs w:val="24"/>
        </w:rPr>
        <w:t xml:space="preserve"> (Per Capita Income - PCI)</w:t>
      </w:r>
    </w:p>
    <w:p w14:paraId="51810629" w14:textId="77239B6D" w:rsidR="003F28AD" w:rsidRPr="00390920" w:rsidRDefault="00000000">
      <w:pPr>
        <w:rPr>
          <w:sz w:val="24"/>
          <w:szCs w:val="24"/>
        </w:rPr>
      </w:pPr>
      <w:r w:rsidRPr="00390920">
        <w:rPr>
          <w:sz w:val="24"/>
          <w:szCs w:val="24"/>
        </w:rPr>
        <w:t xml:space="preserve">ഒരു സമ്പദ്വ്യവസ്ഥയുടെ സാമ്പത്തികസ്ഥിതി മനസ്സിലാക്കുന്നതിന് </w:t>
      </w:r>
      <w:proofErr w:type="spellStart"/>
      <w:r w:rsidRPr="00390920">
        <w:rPr>
          <w:sz w:val="24"/>
          <w:szCs w:val="24"/>
        </w:rPr>
        <w:t>നാം</w:t>
      </w:r>
      <w:proofErr w:type="spellEnd"/>
      <w:r w:rsidRPr="00390920">
        <w:rPr>
          <w:sz w:val="24"/>
          <w:szCs w:val="24"/>
        </w:rPr>
        <w:t xml:space="preserve"> </w:t>
      </w:r>
      <w:proofErr w:type="spellStart"/>
      <w:r w:rsidRPr="00390920">
        <w:rPr>
          <w:sz w:val="24"/>
          <w:szCs w:val="24"/>
        </w:rPr>
        <w:t>ഉപയോഗിക്കുന്ന</w:t>
      </w:r>
      <w:proofErr w:type="spellEnd"/>
      <w:r w:rsidRPr="00390920">
        <w:rPr>
          <w:sz w:val="24"/>
          <w:szCs w:val="24"/>
        </w:rPr>
        <w:t xml:space="preserve"> </w:t>
      </w:r>
      <w:proofErr w:type="spellStart"/>
      <w:r w:rsidRPr="00390920">
        <w:rPr>
          <w:sz w:val="24"/>
          <w:szCs w:val="24"/>
        </w:rPr>
        <w:t>മറ്റൊരു</w:t>
      </w:r>
      <w:proofErr w:type="spellEnd"/>
      <w:r w:rsidRPr="00390920">
        <w:rPr>
          <w:sz w:val="24"/>
          <w:szCs w:val="24"/>
        </w:rPr>
        <w:t xml:space="preserve"> </w:t>
      </w:r>
      <w:proofErr w:type="spellStart"/>
      <w:r w:rsidRPr="00390920">
        <w:rPr>
          <w:sz w:val="24"/>
          <w:szCs w:val="24"/>
        </w:rPr>
        <w:t>അളവുകോലാണ്</w:t>
      </w:r>
      <w:proofErr w:type="spellEnd"/>
      <w:r w:rsidR="0031678C" w:rsidRPr="00390920">
        <w:rPr>
          <w:sz w:val="24"/>
          <w:szCs w:val="24"/>
        </w:rPr>
        <w:t xml:space="preserve"> </w:t>
      </w:r>
      <w:proofErr w:type="spellStart"/>
      <w:r w:rsidRPr="00390920">
        <w:rPr>
          <w:sz w:val="24"/>
          <w:szCs w:val="24"/>
        </w:rPr>
        <w:t>പ്രതിശീർഷവരുമാനം</w:t>
      </w:r>
      <w:proofErr w:type="spellEnd"/>
      <w:r w:rsidRPr="00390920">
        <w:rPr>
          <w:sz w:val="24"/>
          <w:szCs w:val="24"/>
        </w:rPr>
        <w:t>.</w:t>
      </w:r>
    </w:p>
    <w:p w14:paraId="5DD63BDE" w14:textId="2C0E9ECF" w:rsidR="003F28AD" w:rsidRPr="00390920" w:rsidRDefault="00000000">
      <w:pPr>
        <w:rPr>
          <w:sz w:val="24"/>
          <w:szCs w:val="24"/>
        </w:rPr>
      </w:pPr>
      <w:r w:rsidRPr="00390920">
        <w:rPr>
          <w:sz w:val="24"/>
          <w:szCs w:val="24"/>
        </w:rPr>
        <w:t xml:space="preserve">ദേശീയവരുമാനത്തെ </w:t>
      </w:r>
      <w:proofErr w:type="spellStart"/>
      <w:r w:rsidRPr="00390920">
        <w:rPr>
          <w:sz w:val="24"/>
          <w:szCs w:val="24"/>
        </w:rPr>
        <w:t>രാജ്യത്തിന്റെ</w:t>
      </w:r>
      <w:proofErr w:type="spellEnd"/>
      <w:r w:rsidRPr="00390920">
        <w:rPr>
          <w:sz w:val="24"/>
          <w:szCs w:val="24"/>
        </w:rPr>
        <w:t xml:space="preserve"> </w:t>
      </w:r>
      <w:proofErr w:type="spellStart"/>
      <w:r w:rsidRPr="00390920">
        <w:rPr>
          <w:sz w:val="24"/>
          <w:szCs w:val="24"/>
        </w:rPr>
        <w:t>ആകെ</w:t>
      </w:r>
      <w:proofErr w:type="spellEnd"/>
      <w:r w:rsidRPr="00390920">
        <w:rPr>
          <w:sz w:val="24"/>
          <w:szCs w:val="24"/>
        </w:rPr>
        <w:t xml:space="preserve"> </w:t>
      </w:r>
      <w:proofErr w:type="spellStart"/>
      <w:r w:rsidRPr="00390920">
        <w:rPr>
          <w:sz w:val="24"/>
          <w:szCs w:val="24"/>
        </w:rPr>
        <w:t>ജനസംഖ്യകൊണ്ട്</w:t>
      </w:r>
      <w:proofErr w:type="spellEnd"/>
      <w:r w:rsidRPr="00390920">
        <w:rPr>
          <w:sz w:val="24"/>
          <w:szCs w:val="24"/>
        </w:rPr>
        <w:t xml:space="preserve"> </w:t>
      </w:r>
      <w:proofErr w:type="spellStart"/>
      <w:r w:rsidRPr="00390920">
        <w:rPr>
          <w:sz w:val="24"/>
          <w:szCs w:val="24"/>
        </w:rPr>
        <w:t>ഹരിക്കുമ്പോ</w:t>
      </w:r>
      <w:proofErr w:type="spellEnd"/>
      <w:r w:rsidRPr="00390920">
        <w:rPr>
          <w:sz w:val="24"/>
          <w:szCs w:val="24"/>
        </w:rPr>
        <w:t xml:space="preserve">ൾ </w:t>
      </w:r>
      <w:proofErr w:type="spellStart"/>
      <w:r w:rsidRPr="00390920">
        <w:rPr>
          <w:sz w:val="24"/>
          <w:szCs w:val="24"/>
        </w:rPr>
        <w:t>കിട്ടുന്നതാണ്</w:t>
      </w:r>
      <w:proofErr w:type="spellEnd"/>
      <w:r w:rsidRPr="00390920">
        <w:rPr>
          <w:sz w:val="24"/>
          <w:szCs w:val="24"/>
        </w:rPr>
        <w:t xml:space="preserve"> </w:t>
      </w:r>
      <w:proofErr w:type="spellStart"/>
      <w:r w:rsidRPr="00390920">
        <w:rPr>
          <w:sz w:val="24"/>
          <w:szCs w:val="24"/>
        </w:rPr>
        <w:t>പ്രതിശീർഷവരുമാനം</w:t>
      </w:r>
      <w:proofErr w:type="spellEnd"/>
      <w:r w:rsidRPr="00390920">
        <w:rPr>
          <w:sz w:val="24"/>
          <w:szCs w:val="24"/>
        </w:rPr>
        <w:t>.</w:t>
      </w:r>
    </w:p>
    <w:p w14:paraId="2DFA0BB5" w14:textId="77777777" w:rsidR="0031678C" w:rsidRPr="00390920" w:rsidRDefault="00000000" w:rsidP="0031678C">
      <w:pPr>
        <w:rPr>
          <w:sz w:val="24"/>
          <w:szCs w:val="24"/>
        </w:rPr>
      </w:pPr>
      <w:proofErr w:type="spellStart"/>
      <w:r w:rsidRPr="00390920">
        <w:rPr>
          <w:sz w:val="24"/>
          <w:szCs w:val="24"/>
        </w:rPr>
        <w:t>പ്രതിശീർഷവരുമാനം</w:t>
      </w:r>
      <w:proofErr w:type="spellEnd"/>
      <w:r w:rsidRPr="00390920">
        <w:rPr>
          <w:sz w:val="24"/>
          <w:szCs w:val="24"/>
        </w:rPr>
        <w:t xml:space="preserve"> (PC)</w:t>
      </w:r>
      <w:r w:rsidR="0031678C" w:rsidRPr="00390920">
        <w:rPr>
          <w:sz w:val="24"/>
          <w:szCs w:val="24"/>
        </w:rPr>
        <w:t xml:space="preserve"> </w:t>
      </w:r>
      <w:r w:rsidRPr="00390920">
        <w:rPr>
          <w:sz w:val="24"/>
          <w:szCs w:val="24"/>
        </w:rPr>
        <w:t>=</w:t>
      </w:r>
    </w:p>
    <w:p w14:paraId="389B4897" w14:textId="6C9FF79E" w:rsidR="003F28AD" w:rsidRPr="00390920" w:rsidRDefault="0031678C">
      <w:pPr>
        <w:rPr>
          <w:bCs/>
          <w:sz w:val="24"/>
          <w:szCs w:val="24"/>
        </w:rPr>
      </w:pPr>
      <w:r w:rsidRPr="00390920">
        <w:rPr>
          <w:sz w:val="24"/>
          <w:szCs w:val="24"/>
        </w:rPr>
        <w:t xml:space="preserve"> </w:t>
      </w:r>
      <w:proofErr w:type="spellStart"/>
      <w:r w:rsidR="00000000" w:rsidRPr="00390920">
        <w:rPr>
          <w:sz w:val="24"/>
          <w:szCs w:val="24"/>
        </w:rPr>
        <w:t>ദേശീയവരുമാനം</w:t>
      </w:r>
      <w:proofErr w:type="spellEnd"/>
      <w:r w:rsidR="00000000" w:rsidRPr="00390920">
        <w:rPr>
          <w:sz w:val="24"/>
          <w:szCs w:val="24"/>
        </w:rPr>
        <w:t xml:space="preserve"> (</w:t>
      </w:r>
      <w:proofErr w:type="spellStart"/>
      <w:r w:rsidR="00000000" w:rsidRPr="00390920">
        <w:rPr>
          <w:sz w:val="24"/>
          <w:szCs w:val="24"/>
        </w:rPr>
        <w:t>NationalIncome</w:t>
      </w:r>
      <w:proofErr w:type="spellEnd"/>
      <w:r w:rsidR="00000000" w:rsidRPr="00390920">
        <w:rPr>
          <w:sz w:val="24"/>
          <w:szCs w:val="24"/>
        </w:rPr>
        <w:t>)</w:t>
      </w:r>
      <w:r w:rsidRPr="00390920">
        <w:rPr>
          <w:sz w:val="24"/>
          <w:szCs w:val="24"/>
        </w:rPr>
        <w:t>/</w:t>
      </w:r>
      <w:proofErr w:type="spellStart"/>
      <w:r w:rsidRPr="00390920">
        <w:rPr>
          <w:rFonts w:ascii="Nirmala UI" w:hAnsi="Nirmala UI" w:cs="Nirmala UI"/>
          <w:bCs/>
          <w:sz w:val="24"/>
          <w:szCs w:val="24"/>
        </w:rPr>
        <w:t>ആകെ</w:t>
      </w:r>
      <w:proofErr w:type="spellEnd"/>
      <w:r w:rsidRPr="00390920">
        <w:rPr>
          <w:bCs/>
          <w:sz w:val="24"/>
          <w:szCs w:val="24"/>
        </w:rPr>
        <w:t xml:space="preserve"> </w:t>
      </w:r>
      <w:proofErr w:type="spellStart"/>
      <w:r w:rsidRPr="00390920">
        <w:rPr>
          <w:rFonts w:ascii="Nirmala UI" w:hAnsi="Nirmala UI" w:cs="Nirmala UI"/>
          <w:bCs/>
          <w:sz w:val="24"/>
          <w:szCs w:val="24"/>
        </w:rPr>
        <w:t>ജനസംഖ്യ</w:t>
      </w:r>
      <w:proofErr w:type="spellEnd"/>
      <w:r w:rsidRPr="00390920">
        <w:rPr>
          <w:bCs/>
          <w:sz w:val="24"/>
          <w:szCs w:val="24"/>
        </w:rPr>
        <w:t xml:space="preserve"> (Total Population)</w:t>
      </w:r>
    </w:p>
    <w:p w14:paraId="45D9E4A9" w14:textId="77777777" w:rsidR="003F28AD" w:rsidRPr="00390920" w:rsidRDefault="00000000">
      <w:pPr>
        <w:rPr>
          <w:sz w:val="24"/>
          <w:szCs w:val="24"/>
        </w:rPr>
      </w:pPr>
      <w:proofErr w:type="spellStart"/>
      <w:r w:rsidRPr="00390920">
        <w:rPr>
          <w:sz w:val="24"/>
          <w:szCs w:val="24"/>
        </w:rPr>
        <w:t>ദേശീയവരുമാനം</w:t>
      </w:r>
      <w:proofErr w:type="spellEnd"/>
      <w:r w:rsidRPr="00390920">
        <w:rPr>
          <w:sz w:val="24"/>
          <w:szCs w:val="24"/>
        </w:rPr>
        <w:t xml:space="preserve"> </w:t>
      </w:r>
      <w:proofErr w:type="spellStart"/>
      <w:r w:rsidRPr="00390920">
        <w:rPr>
          <w:sz w:val="24"/>
          <w:szCs w:val="24"/>
        </w:rPr>
        <w:t>കണക്കാക്കുന്നതിലെ</w:t>
      </w:r>
      <w:proofErr w:type="spellEnd"/>
      <w:r w:rsidRPr="00390920">
        <w:rPr>
          <w:sz w:val="24"/>
          <w:szCs w:val="24"/>
        </w:rPr>
        <w:t xml:space="preserve"> </w:t>
      </w:r>
      <w:proofErr w:type="spellStart"/>
      <w:r w:rsidRPr="00390920">
        <w:rPr>
          <w:sz w:val="24"/>
          <w:szCs w:val="24"/>
        </w:rPr>
        <w:t>പരിമിതിക</w:t>
      </w:r>
      <w:proofErr w:type="spellEnd"/>
      <w:r w:rsidRPr="00390920">
        <w:rPr>
          <w:sz w:val="24"/>
          <w:szCs w:val="24"/>
        </w:rPr>
        <w:t>ൾ (Limitations in measuring National Income)</w:t>
      </w:r>
    </w:p>
    <w:p w14:paraId="5326002F" w14:textId="49EEA3CE" w:rsidR="003F28AD" w:rsidRPr="00390920" w:rsidRDefault="00000000">
      <w:pPr>
        <w:rPr>
          <w:sz w:val="24"/>
          <w:szCs w:val="24"/>
        </w:rPr>
      </w:pPr>
      <w:r w:rsidRPr="00390920">
        <w:rPr>
          <w:sz w:val="24"/>
          <w:szCs w:val="24"/>
        </w:rPr>
        <w:t xml:space="preserve">ദേശീയവരുമാനം കണക്കാക്കുന്നത് പ്രധാനമായും രാജ്യത്തെ </w:t>
      </w:r>
      <w:proofErr w:type="spellStart"/>
      <w:r w:rsidRPr="00390920">
        <w:rPr>
          <w:sz w:val="24"/>
          <w:szCs w:val="24"/>
        </w:rPr>
        <w:t>സാമ്പത്തികസ്ഥിതി</w:t>
      </w:r>
      <w:proofErr w:type="spellEnd"/>
      <w:r w:rsidRPr="00390920">
        <w:rPr>
          <w:sz w:val="24"/>
          <w:szCs w:val="24"/>
        </w:rPr>
        <w:t xml:space="preserve"> </w:t>
      </w:r>
      <w:proofErr w:type="spellStart"/>
      <w:r w:rsidRPr="00390920">
        <w:rPr>
          <w:sz w:val="24"/>
          <w:szCs w:val="24"/>
        </w:rPr>
        <w:t>മനസ്സിലാക്കാനാണെങ്കിലും</w:t>
      </w:r>
      <w:proofErr w:type="spellEnd"/>
      <w:r w:rsidRPr="00390920">
        <w:rPr>
          <w:sz w:val="24"/>
          <w:szCs w:val="24"/>
        </w:rPr>
        <w:t xml:space="preserve"> ഈ </w:t>
      </w:r>
      <w:proofErr w:type="spellStart"/>
      <w:r w:rsidRPr="00390920">
        <w:rPr>
          <w:sz w:val="24"/>
          <w:szCs w:val="24"/>
        </w:rPr>
        <w:t>ശ്രമകരമായ</w:t>
      </w:r>
      <w:proofErr w:type="spellEnd"/>
      <w:r w:rsidRPr="00390920">
        <w:rPr>
          <w:sz w:val="24"/>
          <w:szCs w:val="24"/>
        </w:rPr>
        <w:t xml:space="preserve"> </w:t>
      </w:r>
      <w:proofErr w:type="spellStart"/>
      <w:r w:rsidRPr="00390920">
        <w:rPr>
          <w:sz w:val="24"/>
          <w:szCs w:val="24"/>
        </w:rPr>
        <w:t>പ്രവർത്തനത്തിന്</w:t>
      </w:r>
      <w:proofErr w:type="spellEnd"/>
      <w:r w:rsidRPr="00390920">
        <w:rPr>
          <w:sz w:val="24"/>
          <w:szCs w:val="24"/>
        </w:rPr>
        <w:t xml:space="preserve"> </w:t>
      </w:r>
      <w:proofErr w:type="spellStart"/>
      <w:r w:rsidRPr="00390920">
        <w:rPr>
          <w:sz w:val="24"/>
          <w:szCs w:val="24"/>
        </w:rPr>
        <w:t>ഒട്ടേറെ</w:t>
      </w:r>
      <w:proofErr w:type="spellEnd"/>
      <w:r w:rsidRPr="00390920">
        <w:rPr>
          <w:sz w:val="24"/>
          <w:szCs w:val="24"/>
        </w:rPr>
        <w:t xml:space="preserve"> </w:t>
      </w:r>
      <w:proofErr w:type="spellStart"/>
      <w:r w:rsidRPr="00390920">
        <w:rPr>
          <w:sz w:val="24"/>
          <w:szCs w:val="24"/>
        </w:rPr>
        <w:t>പ്രായോഗിക</w:t>
      </w:r>
      <w:proofErr w:type="spellEnd"/>
      <w:r w:rsidRPr="00390920">
        <w:rPr>
          <w:sz w:val="24"/>
          <w:szCs w:val="24"/>
        </w:rPr>
        <w:t xml:space="preserve"> </w:t>
      </w:r>
      <w:proofErr w:type="spellStart"/>
      <w:r w:rsidRPr="00390920">
        <w:rPr>
          <w:sz w:val="24"/>
          <w:szCs w:val="24"/>
        </w:rPr>
        <w:t>പ്രയാസങ്ങളും</w:t>
      </w:r>
      <w:proofErr w:type="spellEnd"/>
      <w:r w:rsidRPr="00390920">
        <w:rPr>
          <w:sz w:val="24"/>
          <w:szCs w:val="24"/>
        </w:rPr>
        <w:t xml:space="preserve"> പരിമിതികളുമുണ്ട്. അവ എന്തെല്ലാമാണെന്ന് നോക്കാം.</w:t>
      </w:r>
    </w:p>
    <w:p w14:paraId="496DF97B" w14:textId="77777777" w:rsidR="0031678C" w:rsidRPr="00390920" w:rsidRDefault="00000000">
      <w:pPr>
        <w:rPr>
          <w:sz w:val="24"/>
          <w:szCs w:val="24"/>
        </w:rPr>
      </w:pPr>
      <w:proofErr w:type="spellStart"/>
      <w:r w:rsidRPr="00390920">
        <w:rPr>
          <w:sz w:val="24"/>
          <w:szCs w:val="24"/>
        </w:rPr>
        <w:t>കൃത്യമായ</w:t>
      </w:r>
      <w:proofErr w:type="spellEnd"/>
      <w:r w:rsidRPr="00390920">
        <w:rPr>
          <w:sz w:val="24"/>
          <w:szCs w:val="24"/>
        </w:rPr>
        <w:t xml:space="preserve"> </w:t>
      </w:r>
      <w:proofErr w:type="spellStart"/>
      <w:r w:rsidRPr="00390920">
        <w:rPr>
          <w:sz w:val="24"/>
          <w:szCs w:val="24"/>
        </w:rPr>
        <w:t>സ്ഥിതിവിവരക്കണക്കുകളുടെ</w:t>
      </w:r>
      <w:proofErr w:type="spellEnd"/>
      <w:r w:rsidRPr="00390920">
        <w:rPr>
          <w:sz w:val="24"/>
          <w:szCs w:val="24"/>
        </w:rPr>
        <w:t xml:space="preserve"> </w:t>
      </w:r>
      <w:proofErr w:type="spellStart"/>
      <w:r w:rsidRPr="00390920">
        <w:rPr>
          <w:sz w:val="24"/>
          <w:szCs w:val="24"/>
        </w:rPr>
        <w:t>അഭാവം</w:t>
      </w:r>
      <w:proofErr w:type="spellEnd"/>
      <w:r w:rsidR="0031678C" w:rsidRPr="00390920">
        <w:rPr>
          <w:sz w:val="24"/>
          <w:szCs w:val="24"/>
        </w:rPr>
        <w:t>.</w:t>
      </w:r>
    </w:p>
    <w:p w14:paraId="6680FC4E" w14:textId="77777777" w:rsidR="0031678C" w:rsidRPr="00390920" w:rsidRDefault="00000000">
      <w:pPr>
        <w:rPr>
          <w:sz w:val="24"/>
          <w:szCs w:val="24"/>
        </w:rPr>
      </w:pPr>
      <w:proofErr w:type="spellStart"/>
      <w:r w:rsidRPr="00390920">
        <w:rPr>
          <w:sz w:val="24"/>
          <w:szCs w:val="24"/>
        </w:rPr>
        <w:t>സാധനസേവനങ്ങളുടെ</w:t>
      </w:r>
      <w:proofErr w:type="spellEnd"/>
      <w:r w:rsidRPr="00390920">
        <w:rPr>
          <w:sz w:val="24"/>
          <w:szCs w:val="24"/>
        </w:rPr>
        <w:t xml:space="preserve"> </w:t>
      </w:r>
      <w:proofErr w:type="spellStart"/>
      <w:r w:rsidRPr="00390920">
        <w:rPr>
          <w:sz w:val="24"/>
          <w:szCs w:val="24"/>
        </w:rPr>
        <w:t>പണമൂല്യം</w:t>
      </w:r>
      <w:proofErr w:type="spellEnd"/>
      <w:r w:rsidRPr="00390920">
        <w:rPr>
          <w:sz w:val="24"/>
          <w:szCs w:val="24"/>
        </w:rPr>
        <w:t xml:space="preserve"> </w:t>
      </w:r>
      <w:proofErr w:type="spellStart"/>
      <w:r w:rsidRPr="00390920">
        <w:rPr>
          <w:sz w:val="24"/>
          <w:szCs w:val="24"/>
        </w:rPr>
        <w:t>ഒന്നി</w:t>
      </w:r>
      <w:proofErr w:type="spellEnd"/>
      <w:r w:rsidRPr="00390920">
        <w:rPr>
          <w:sz w:val="24"/>
          <w:szCs w:val="24"/>
        </w:rPr>
        <w:t xml:space="preserve">ൽ </w:t>
      </w:r>
      <w:proofErr w:type="spellStart"/>
      <w:r w:rsidRPr="00390920">
        <w:rPr>
          <w:sz w:val="24"/>
          <w:szCs w:val="24"/>
        </w:rPr>
        <w:t>കൂടുത</w:t>
      </w:r>
      <w:proofErr w:type="spellEnd"/>
      <w:r w:rsidRPr="00390920">
        <w:rPr>
          <w:sz w:val="24"/>
          <w:szCs w:val="24"/>
        </w:rPr>
        <w:t xml:space="preserve">ൽ </w:t>
      </w:r>
      <w:proofErr w:type="spellStart"/>
      <w:r w:rsidRPr="00390920">
        <w:rPr>
          <w:sz w:val="24"/>
          <w:szCs w:val="24"/>
        </w:rPr>
        <w:t>ഉൽപാദനഘട്ടങ്ങളി</w:t>
      </w:r>
      <w:proofErr w:type="spellEnd"/>
      <w:r w:rsidRPr="00390920">
        <w:rPr>
          <w:sz w:val="24"/>
          <w:szCs w:val="24"/>
        </w:rPr>
        <w:t xml:space="preserve">ൽ </w:t>
      </w:r>
      <w:proofErr w:type="spellStart"/>
      <w:r w:rsidRPr="00390920">
        <w:rPr>
          <w:sz w:val="24"/>
          <w:szCs w:val="24"/>
        </w:rPr>
        <w:t>രേഖപ്പെടുത്താനുള്ള</w:t>
      </w:r>
      <w:proofErr w:type="spellEnd"/>
      <w:r w:rsidRPr="00390920">
        <w:rPr>
          <w:sz w:val="24"/>
          <w:szCs w:val="24"/>
        </w:rPr>
        <w:t xml:space="preserve"> </w:t>
      </w:r>
      <w:proofErr w:type="spellStart"/>
      <w:r w:rsidRPr="00390920">
        <w:rPr>
          <w:sz w:val="24"/>
          <w:szCs w:val="24"/>
        </w:rPr>
        <w:t>സാധ്യത</w:t>
      </w:r>
      <w:proofErr w:type="spellEnd"/>
      <w:r w:rsidRPr="00390920">
        <w:rPr>
          <w:sz w:val="24"/>
          <w:szCs w:val="24"/>
        </w:rPr>
        <w:t xml:space="preserve"> (Double Counting)</w:t>
      </w:r>
      <w:r w:rsidR="0031678C" w:rsidRPr="00390920">
        <w:rPr>
          <w:sz w:val="24"/>
          <w:szCs w:val="24"/>
        </w:rPr>
        <w:t>.</w:t>
      </w:r>
    </w:p>
    <w:p w14:paraId="4D29BF02" w14:textId="406E6762" w:rsidR="003F28AD" w:rsidRPr="00390920" w:rsidRDefault="00000000">
      <w:pPr>
        <w:rPr>
          <w:sz w:val="24"/>
          <w:szCs w:val="24"/>
        </w:rPr>
      </w:pPr>
      <w:proofErr w:type="spellStart"/>
      <w:r w:rsidRPr="00390920">
        <w:rPr>
          <w:sz w:val="24"/>
          <w:szCs w:val="24"/>
        </w:rPr>
        <w:t>ഉൽപാദിപ്പിക്കുന്ന</w:t>
      </w:r>
      <w:proofErr w:type="spellEnd"/>
      <w:r w:rsidRPr="00390920">
        <w:rPr>
          <w:sz w:val="24"/>
          <w:szCs w:val="24"/>
        </w:rPr>
        <w:t xml:space="preserve"> </w:t>
      </w:r>
      <w:proofErr w:type="spellStart"/>
      <w:r w:rsidRPr="00390920">
        <w:rPr>
          <w:sz w:val="24"/>
          <w:szCs w:val="24"/>
        </w:rPr>
        <w:t>ഉല്പന്നങ്ങളും</w:t>
      </w:r>
      <w:proofErr w:type="spellEnd"/>
      <w:r w:rsidRPr="00390920">
        <w:rPr>
          <w:sz w:val="24"/>
          <w:szCs w:val="24"/>
        </w:rPr>
        <w:t xml:space="preserve"> </w:t>
      </w:r>
      <w:proofErr w:type="spellStart"/>
      <w:r w:rsidRPr="00390920">
        <w:rPr>
          <w:sz w:val="24"/>
          <w:szCs w:val="24"/>
        </w:rPr>
        <w:t>സേവനങ്ങളും</w:t>
      </w:r>
      <w:proofErr w:type="spellEnd"/>
      <w:r w:rsidRPr="00390920">
        <w:rPr>
          <w:sz w:val="24"/>
          <w:szCs w:val="24"/>
        </w:rPr>
        <w:t xml:space="preserve"> </w:t>
      </w:r>
      <w:proofErr w:type="spellStart"/>
      <w:r w:rsidRPr="00390920">
        <w:rPr>
          <w:sz w:val="24"/>
          <w:szCs w:val="24"/>
        </w:rPr>
        <w:t>സ്വന്തം</w:t>
      </w:r>
      <w:proofErr w:type="spellEnd"/>
      <w:r w:rsidRPr="00390920">
        <w:rPr>
          <w:sz w:val="24"/>
          <w:szCs w:val="24"/>
        </w:rPr>
        <w:t xml:space="preserve"> ആവശ്യ </w:t>
      </w:r>
      <w:proofErr w:type="spellStart"/>
      <w:r w:rsidRPr="00390920">
        <w:rPr>
          <w:sz w:val="24"/>
          <w:szCs w:val="24"/>
        </w:rPr>
        <w:t>ങ്ങൾക്കുവേണ്ടി</w:t>
      </w:r>
      <w:proofErr w:type="spellEnd"/>
      <w:r w:rsidRPr="00390920">
        <w:rPr>
          <w:sz w:val="24"/>
          <w:szCs w:val="24"/>
        </w:rPr>
        <w:t xml:space="preserve"> </w:t>
      </w:r>
      <w:proofErr w:type="spellStart"/>
      <w:r w:rsidRPr="00390920">
        <w:rPr>
          <w:sz w:val="24"/>
          <w:szCs w:val="24"/>
        </w:rPr>
        <w:t>ഉപയോഗിക്കുന്നത്</w:t>
      </w:r>
      <w:proofErr w:type="spellEnd"/>
      <w:r w:rsidRPr="00390920">
        <w:rPr>
          <w:sz w:val="24"/>
          <w:szCs w:val="24"/>
        </w:rPr>
        <w:t xml:space="preserve"> </w:t>
      </w:r>
      <w:proofErr w:type="spellStart"/>
      <w:r w:rsidRPr="00390920">
        <w:rPr>
          <w:sz w:val="24"/>
          <w:szCs w:val="24"/>
        </w:rPr>
        <w:t>ഇതി</w:t>
      </w:r>
      <w:proofErr w:type="spellEnd"/>
      <w:r w:rsidRPr="00390920">
        <w:rPr>
          <w:sz w:val="24"/>
          <w:szCs w:val="24"/>
        </w:rPr>
        <w:t xml:space="preserve">ൽ </w:t>
      </w:r>
      <w:proofErr w:type="spellStart"/>
      <w:r w:rsidRPr="00390920">
        <w:rPr>
          <w:sz w:val="24"/>
          <w:szCs w:val="24"/>
        </w:rPr>
        <w:t>ഉൾപ്പെടുന്നില്ല</w:t>
      </w:r>
      <w:proofErr w:type="spellEnd"/>
      <w:r w:rsidRPr="00390920">
        <w:rPr>
          <w:sz w:val="24"/>
          <w:szCs w:val="24"/>
        </w:rPr>
        <w:t>.</w:t>
      </w:r>
    </w:p>
    <w:p w14:paraId="351A2F40" w14:textId="6BDD8477" w:rsidR="0031678C" w:rsidRPr="00390920" w:rsidRDefault="0031678C">
      <w:pPr>
        <w:rPr>
          <w:sz w:val="24"/>
          <w:szCs w:val="24"/>
        </w:rPr>
      </w:pPr>
      <w:proofErr w:type="spellStart"/>
      <w:r w:rsidRPr="00390920">
        <w:rPr>
          <w:rFonts w:ascii="Nirmala UI" w:hAnsi="Nirmala UI" w:cs="Nirmala UI"/>
          <w:sz w:val="24"/>
          <w:szCs w:val="24"/>
        </w:rPr>
        <w:lastRenderedPageBreak/>
        <w:t>ഗാർഹികജോലി</w:t>
      </w:r>
      <w:proofErr w:type="spellEnd"/>
      <w:r w:rsidRPr="00390920">
        <w:rPr>
          <w:sz w:val="24"/>
          <w:szCs w:val="24"/>
        </w:rPr>
        <w:t xml:space="preserve"> </w:t>
      </w:r>
      <w:proofErr w:type="spellStart"/>
      <w:r w:rsidRPr="00390920">
        <w:rPr>
          <w:rFonts w:ascii="Nirmala UI" w:hAnsi="Nirmala UI" w:cs="Nirmala UI"/>
          <w:sz w:val="24"/>
          <w:szCs w:val="24"/>
        </w:rPr>
        <w:t>ദേശീയവരുമാനത്തി</w:t>
      </w:r>
      <w:proofErr w:type="spellEnd"/>
      <w:r w:rsidRPr="00390920">
        <w:rPr>
          <w:rFonts w:ascii="Nirmala UI" w:hAnsi="Nirmala UI" w:cs="Nirmala UI"/>
          <w:sz w:val="24"/>
          <w:szCs w:val="24"/>
        </w:rPr>
        <w:t>ൽ</w:t>
      </w:r>
      <w:r w:rsidRPr="00390920">
        <w:rPr>
          <w:sz w:val="24"/>
          <w:szCs w:val="24"/>
        </w:rPr>
        <w:t xml:space="preserve"> </w:t>
      </w:r>
      <w:proofErr w:type="spellStart"/>
      <w:r w:rsidRPr="00390920">
        <w:rPr>
          <w:rFonts w:ascii="Nirmala UI" w:hAnsi="Nirmala UI" w:cs="Nirmala UI"/>
          <w:sz w:val="24"/>
          <w:szCs w:val="24"/>
        </w:rPr>
        <w:t>കണക്കാക്കപ്പെടുന്നില്ല</w:t>
      </w:r>
      <w:proofErr w:type="spellEnd"/>
      <w:r w:rsidRPr="00390920">
        <w:rPr>
          <w:sz w:val="24"/>
          <w:szCs w:val="24"/>
        </w:rPr>
        <w:t>.</w:t>
      </w:r>
    </w:p>
    <w:p w14:paraId="55918D63" w14:textId="77777777" w:rsidR="003F28AD" w:rsidRPr="00390920" w:rsidRDefault="00000000">
      <w:pPr>
        <w:rPr>
          <w:sz w:val="24"/>
          <w:szCs w:val="24"/>
        </w:rPr>
      </w:pPr>
      <w:r w:rsidRPr="00390920">
        <w:rPr>
          <w:sz w:val="24"/>
          <w:szCs w:val="24"/>
        </w:rPr>
        <w:t>വിപണിയിൽ വില നിശ്ചയിക്കപ്പെടാത്ത സാധനങ്ങളും സേവനങ്ങളും സാധാരണയായി ദേശീയവരുമാനത്തിൽ ഉൾപ്പെടുന്നില്ല.</w:t>
      </w:r>
    </w:p>
    <w:p w14:paraId="35D5D232" w14:textId="77777777" w:rsidR="003F28AD" w:rsidRPr="00390920" w:rsidRDefault="00000000">
      <w:pPr>
        <w:rPr>
          <w:sz w:val="24"/>
          <w:szCs w:val="24"/>
        </w:rPr>
      </w:pPr>
      <w:proofErr w:type="spellStart"/>
      <w:r w:rsidRPr="00390920">
        <w:rPr>
          <w:sz w:val="24"/>
          <w:szCs w:val="24"/>
        </w:rPr>
        <w:t>ഇത്തരം</w:t>
      </w:r>
      <w:proofErr w:type="spellEnd"/>
      <w:r w:rsidRPr="00390920">
        <w:rPr>
          <w:sz w:val="24"/>
          <w:szCs w:val="24"/>
        </w:rPr>
        <w:t xml:space="preserve"> </w:t>
      </w:r>
      <w:proofErr w:type="spellStart"/>
      <w:r w:rsidRPr="00390920">
        <w:rPr>
          <w:sz w:val="24"/>
          <w:szCs w:val="24"/>
        </w:rPr>
        <w:t>പരിമിതികളുണ്ടെങ്കിലും</w:t>
      </w:r>
      <w:proofErr w:type="spellEnd"/>
      <w:r w:rsidRPr="00390920">
        <w:rPr>
          <w:sz w:val="24"/>
          <w:szCs w:val="24"/>
        </w:rPr>
        <w:t xml:space="preserve"> </w:t>
      </w:r>
      <w:proofErr w:type="spellStart"/>
      <w:r w:rsidRPr="00390920">
        <w:rPr>
          <w:sz w:val="24"/>
          <w:szCs w:val="24"/>
        </w:rPr>
        <w:t>ഇവ</w:t>
      </w:r>
      <w:proofErr w:type="spellEnd"/>
      <w:r w:rsidRPr="00390920">
        <w:rPr>
          <w:sz w:val="24"/>
          <w:szCs w:val="24"/>
        </w:rPr>
        <w:t xml:space="preserve"> </w:t>
      </w:r>
      <w:proofErr w:type="spellStart"/>
      <w:r w:rsidRPr="00390920">
        <w:rPr>
          <w:sz w:val="24"/>
          <w:szCs w:val="24"/>
        </w:rPr>
        <w:t>പരമാവധി</w:t>
      </w:r>
      <w:proofErr w:type="spellEnd"/>
      <w:r w:rsidRPr="00390920">
        <w:rPr>
          <w:sz w:val="24"/>
          <w:szCs w:val="24"/>
        </w:rPr>
        <w:t xml:space="preserve"> പരിഹരിച്ചുകൊണ്ട് ദേശീയവരുമാനം കൃത്യമായി കണക്കാക്കുവാൻ നാഷണൽ സ്റ്റാറ്റിസ്റ്റിക്കൽ ഓഫീസ് ശ്രമിച്ചു വരുന്നു.</w:t>
      </w:r>
    </w:p>
    <w:p w14:paraId="66EDA4EC" w14:textId="6905D986" w:rsidR="003F28AD" w:rsidRPr="00390920" w:rsidRDefault="00000000">
      <w:pPr>
        <w:rPr>
          <w:sz w:val="24"/>
          <w:szCs w:val="24"/>
        </w:rPr>
      </w:pPr>
      <w:r w:rsidRPr="00390920">
        <w:rPr>
          <w:sz w:val="24"/>
          <w:szCs w:val="24"/>
        </w:rPr>
        <w:t xml:space="preserve">ദേശീയവരുമാനം കണക്കാക്കുമ്പോൾ സമ്പദ്ഘടനയിലെ വിവിധ </w:t>
      </w:r>
      <w:proofErr w:type="spellStart"/>
      <w:r w:rsidRPr="00390920">
        <w:rPr>
          <w:sz w:val="24"/>
          <w:szCs w:val="24"/>
        </w:rPr>
        <w:t>മേഖലകളിലെ</w:t>
      </w:r>
      <w:proofErr w:type="spellEnd"/>
      <w:r w:rsidRPr="00390920">
        <w:rPr>
          <w:sz w:val="24"/>
          <w:szCs w:val="24"/>
        </w:rPr>
        <w:t xml:space="preserve"> വരുമാനം </w:t>
      </w:r>
      <w:proofErr w:type="spellStart"/>
      <w:r w:rsidRPr="00390920">
        <w:rPr>
          <w:sz w:val="24"/>
          <w:szCs w:val="24"/>
        </w:rPr>
        <w:t>രാജ്യത്തിന്റെ</w:t>
      </w:r>
      <w:proofErr w:type="spellEnd"/>
      <w:r w:rsidRPr="00390920">
        <w:rPr>
          <w:sz w:val="24"/>
          <w:szCs w:val="24"/>
        </w:rPr>
        <w:t xml:space="preserve"> </w:t>
      </w:r>
      <w:proofErr w:type="spellStart"/>
      <w:r w:rsidRPr="00390920">
        <w:rPr>
          <w:sz w:val="24"/>
          <w:szCs w:val="24"/>
        </w:rPr>
        <w:t>ആകെ</w:t>
      </w:r>
      <w:proofErr w:type="spellEnd"/>
      <w:r w:rsidRPr="00390920">
        <w:rPr>
          <w:sz w:val="24"/>
          <w:szCs w:val="24"/>
        </w:rPr>
        <w:t xml:space="preserve"> </w:t>
      </w:r>
      <w:proofErr w:type="spellStart"/>
      <w:r w:rsidRPr="00390920">
        <w:rPr>
          <w:sz w:val="24"/>
          <w:szCs w:val="24"/>
        </w:rPr>
        <w:t>വരുമാനത്തെ</w:t>
      </w:r>
      <w:proofErr w:type="spellEnd"/>
      <w:r w:rsidRPr="00390920">
        <w:rPr>
          <w:sz w:val="24"/>
          <w:szCs w:val="24"/>
        </w:rPr>
        <w:t xml:space="preserve"> </w:t>
      </w:r>
      <w:proofErr w:type="spellStart"/>
      <w:r w:rsidRPr="00390920">
        <w:rPr>
          <w:sz w:val="24"/>
          <w:szCs w:val="24"/>
        </w:rPr>
        <w:t>നിർണ്ണയിക്കുന്നതിനാ</w:t>
      </w:r>
      <w:proofErr w:type="spellEnd"/>
      <w:r w:rsidRPr="00390920">
        <w:rPr>
          <w:sz w:val="24"/>
          <w:szCs w:val="24"/>
        </w:rPr>
        <w:t xml:space="preserve">ൽ </w:t>
      </w:r>
      <w:proofErr w:type="spellStart"/>
      <w:r w:rsidRPr="00390920">
        <w:rPr>
          <w:sz w:val="24"/>
          <w:szCs w:val="24"/>
        </w:rPr>
        <w:t>ഓരോ</w:t>
      </w:r>
      <w:proofErr w:type="spellEnd"/>
      <w:r w:rsidRPr="00390920">
        <w:rPr>
          <w:sz w:val="24"/>
          <w:szCs w:val="24"/>
        </w:rPr>
        <w:t xml:space="preserve"> </w:t>
      </w:r>
      <w:proofErr w:type="spellStart"/>
      <w:r w:rsidRPr="00390920">
        <w:rPr>
          <w:sz w:val="24"/>
          <w:szCs w:val="24"/>
        </w:rPr>
        <w:t>മേഖലകളെയും</w:t>
      </w:r>
      <w:proofErr w:type="spellEnd"/>
      <w:r w:rsidRPr="00390920">
        <w:rPr>
          <w:sz w:val="24"/>
          <w:szCs w:val="24"/>
        </w:rPr>
        <w:t xml:space="preserve"> </w:t>
      </w:r>
      <w:proofErr w:type="spellStart"/>
      <w:r w:rsidRPr="00390920">
        <w:rPr>
          <w:sz w:val="24"/>
          <w:szCs w:val="24"/>
        </w:rPr>
        <w:t>നാം</w:t>
      </w:r>
      <w:proofErr w:type="spellEnd"/>
      <w:r w:rsidRPr="00390920">
        <w:rPr>
          <w:sz w:val="24"/>
          <w:szCs w:val="24"/>
        </w:rPr>
        <w:t xml:space="preserve"> ശക്തമാക്കേണ്ടതുണ്ട്. ദേശീയ വരുമാനത്തിലേക്കുള്ള പ്രാഥമിക, </w:t>
      </w:r>
      <w:proofErr w:type="spellStart"/>
      <w:r w:rsidRPr="00390920">
        <w:rPr>
          <w:sz w:val="24"/>
          <w:szCs w:val="24"/>
        </w:rPr>
        <w:t>ദ്വിതീയ</w:t>
      </w:r>
      <w:proofErr w:type="spellEnd"/>
      <w:r w:rsidRPr="00390920">
        <w:rPr>
          <w:sz w:val="24"/>
          <w:szCs w:val="24"/>
        </w:rPr>
        <w:t xml:space="preserve">, </w:t>
      </w:r>
      <w:proofErr w:type="spellStart"/>
      <w:r w:rsidRPr="00390920">
        <w:rPr>
          <w:sz w:val="24"/>
          <w:szCs w:val="24"/>
        </w:rPr>
        <w:t>തൃതീയ</w:t>
      </w:r>
      <w:proofErr w:type="spellEnd"/>
      <w:r w:rsidRPr="00390920">
        <w:rPr>
          <w:sz w:val="24"/>
          <w:szCs w:val="24"/>
        </w:rPr>
        <w:t xml:space="preserve"> </w:t>
      </w:r>
      <w:proofErr w:type="spellStart"/>
      <w:r w:rsidRPr="00390920">
        <w:rPr>
          <w:sz w:val="24"/>
          <w:szCs w:val="24"/>
        </w:rPr>
        <w:t>മേഖലകളുടെ</w:t>
      </w:r>
      <w:proofErr w:type="spellEnd"/>
      <w:r w:rsidRPr="00390920">
        <w:rPr>
          <w:sz w:val="24"/>
          <w:szCs w:val="24"/>
        </w:rPr>
        <w:t xml:space="preserve"> </w:t>
      </w:r>
      <w:proofErr w:type="spellStart"/>
      <w:r w:rsidRPr="00390920">
        <w:rPr>
          <w:sz w:val="24"/>
          <w:szCs w:val="24"/>
        </w:rPr>
        <w:t>സംഭാവന</w:t>
      </w:r>
      <w:proofErr w:type="spellEnd"/>
      <w:r w:rsidRPr="00390920">
        <w:rPr>
          <w:sz w:val="24"/>
          <w:szCs w:val="24"/>
        </w:rPr>
        <w:t xml:space="preserve"> </w:t>
      </w:r>
      <w:proofErr w:type="spellStart"/>
      <w:r w:rsidRPr="00390920">
        <w:rPr>
          <w:sz w:val="24"/>
          <w:szCs w:val="24"/>
        </w:rPr>
        <w:t>നാം</w:t>
      </w:r>
      <w:proofErr w:type="spellEnd"/>
      <w:r w:rsidRPr="00390920">
        <w:rPr>
          <w:sz w:val="24"/>
          <w:szCs w:val="24"/>
        </w:rPr>
        <w:t xml:space="preserve"> </w:t>
      </w:r>
      <w:proofErr w:type="spellStart"/>
      <w:r w:rsidRPr="00390920">
        <w:rPr>
          <w:sz w:val="24"/>
          <w:szCs w:val="24"/>
        </w:rPr>
        <w:t>മേഖല</w:t>
      </w:r>
      <w:proofErr w:type="spellEnd"/>
      <w:r w:rsidRPr="00390920">
        <w:rPr>
          <w:sz w:val="24"/>
          <w:szCs w:val="24"/>
        </w:rPr>
        <w:t xml:space="preserve"> </w:t>
      </w:r>
      <w:proofErr w:type="spellStart"/>
      <w:r w:rsidRPr="00390920">
        <w:rPr>
          <w:sz w:val="24"/>
          <w:szCs w:val="24"/>
        </w:rPr>
        <w:t>തിരിച്ച്</w:t>
      </w:r>
      <w:proofErr w:type="spellEnd"/>
      <w:r w:rsidRPr="00390920">
        <w:rPr>
          <w:sz w:val="24"/>
          <w:szCs w:val="24"/>
        </w:rPr>
        <w:t xml:space="preserve"> വിലയിരുത്തേണ്ടതുണ്ട്. ഓരോ മേഖലയുടെയും ദേശീയവരുമാനത്തിലേക്കുള്ള സംഭാവന ആ മേഖലയുടെ പ്രവർത്തന </w:t>
      </w:r>
      <w:proofErr w:type="spellStart"/>
      <w:r w:rsidRPr="00390920">
        <w:rPr>
          <w:sz w:val="24"/>
          <w:szCs w:val="24"/>
        </w:rPr>
        <w:t>നിലവാരത്തെക്കുറിച്ചുമാത്രമല്ല</w:t>
      </w:r>
      <w:proofErr w:type="spellEnd"/>
      <w:r w:rsidRPr="00390920">
        <w:rPr>
          <w:sz w:val="24"/>
          <w:szCs w:val="24"/>
        </w:rPr>
        <w:t xml:space="preserve"> </w:t>
      </w:r>
      <w:proofErr w:type="spellStart"/>
      <w:r w:rsidRPr="00390920">
        <w:rPr>
          <w:sz w:val="24"/>
          <w:szCs w:val="24"/>
        </w:rPr>
        <w:t>മറ്റ്</w:t>
      </w:r>
      <w:proofErr w:type="spellEnd"/>
      <w:r w:rsidRPr="00390920">
        <w:rPr>
          <w:sz w:val="24"/>
          <w:szCs w:val="24"/>
        </w:rPr>
        <w:t xml:space="preserve"> </w:t>
      </w:r>
      <w:proofErr w:type="spellStart"/>
      <w:r w:rsidRPr="00390920">
        <w:rPr>
          <w:sz w:val="24"/>
          <w:szCs w:val="24"/>
        </w:rPr>
        <w:t>മേഖലകളുമായുള്ള</w:t>
      </w:r>
      <w:proofErr w:type="spellEnd"/>
      <w:r w:rsidRPr="00390920">
        <w:rPr>
          <w:sz w:val="24"/>
          <w:szCs w:val="24"/>
        </w:rPr>
        <w:t xml:space="preserve"> </w:t>
      </w:r>
      <w:proofErr w:type="spellStart"/>
      <w:r w:rsidRPr="00390920">
        <w:rPr>
          <w:sz w:val="24"/>
          <w:szCs w:val="24"/>
        </w:rPr>
        <w:t>പരസ്പരാശ്രയത്തെക്കുറിച്ചും</w:t>
      </w:r>
      <w:proofErr w:type="spellEnd"/>
      <w:r w:rsidRPr="00390920">
        <w:rPr>
          <w:sz w:val="24"/>
          <w:szCs w:val="24"/>
        </w:rPr>
        <w:t xml:space="preserve"> </w:t>
      </w:r>
      <w:proofErr w:type="spellStart"/>
      <w:r w:rsidRPr="00390920">
        <w:rPr>
          <w:sz w:val="24"/>
          <w:szCs w:val="24"/>
        </w:rPr>
        <w:t>സൂചന</w:t>
      </w:r>
      <w:proofErr w:type="spellEnd"/>
      <w:r w:rsidRPr="00390920">
        <w:rPr>
          <w:sz w:val="24"/>
          <w:szCs w:val="24"/>
        </w:rPr>
        <w:t xml:space="preserve"> </w:t>
      </w:r>
      <w:proofErr w:type="spellStart"/>
      <w:r w:rsidRPr="00390920">
        <w:rPr>
          <w:sz w:val="24"/>
          <w:szCs w:val="24"/>
        </w:rPr>
        <w:t>നൽകുന്നു</w:t>
      </w:r>
      <w:proofErr w:type="spellEnd"/>
      <w:r w:rsidRPr="00390920">
        <w:rPr>
          <w:sz w:val="24"/>
          <w:szCs w:val="24"/>
        </w:rPr>
        <w:t>.</w:t>
      </w:r>
    </w:p>
    <w:p w14:paraId="45DCECFE" w14:textId="77777777" w:rsidR="003F28AD" w:rsidRPr="00390920" w:rsidRDefault="00000000">
      <w:pPr>
        <w:rPr>
          <w:sz w:val="24"/>
          <w:szCs w:val="24"/>
        </w:rPr>
      </w:pPr>
      <w:r w:rsidRPr="00390920">
        <w:rPr>
          <w:sz w:val="24"/>
          <w:szCs w:val="24"/>
        </w:rPr>
        <w:t>ഇന്ത്യയുടെ ദേശീയവരുമാനത്തിൽ വിവിധ മേഖലകളുടെ സംഭാവന (Sectoral Contribution to India's National Income)</w:t>
      </w:r>
    </w:p>
    <w:p w14:paraId="477C9E65" w14:textId="7B7EC231" w:rsidR="003F28AD" w:rsidRPr="00390920" w:rsidRDefault="00000000">
      <w:pPr>
        <w:rPr>
          <w:sz w:val="24"/>
          <w:szCs w:val="24"/>
        </w:rPr>
      </w:pPr>
      <w:r w:rsidRPr="00390920">
        <w:rPr>
          <w:sz w:val="24"/>
          <w:szCs w:val="24"/>
        </w:rPr>
        <w:t xml:space="preserve">2015 ജനുവരി മുതൽ നാഷണൽ സ്റ്റാറ്റിസ്റ്റിക്കൽ ഓഫീസ് ഇന്ത്യൻ സമ്പദ്ഘടനയുടെ വിവിധ </w:t>
      </w:r>
      <w:proofErr w:type="spellStart"/>
      <w:r w:rsidRPr="00390920">
        <w:rPr>
          <w:sz w:val="24"/>
          <w:szCs w:val="24"/>
        </w:rPr>
        <w:t>മേഖലകളുടെ</w:t>
      </w:r>
      <w:proofErr w:type="spellEnd"/>
      <w:r w:rsidRPr="00390920">
        <w:rPr>
          <w:sz w:val="24"/>
          <w:szCs w:val="24"/>
        </w:rPr>
        <w:t xml:space="preserve"> </w:t>
      </w:r>
      <w:proofErr w:type="spellStart"/>
      <w:r w:rsidRPr="00390920">
        <w:rPr>
          <w:sz w:val="24"/>
          <w:szCs w:val="24"/>
        </w:rPr>
        <w:t>സംഭാവന</w:t>
      </w:r>
      <w:proofErr w:type="spellEnd"/>
      <w:r w:rsidRPr="00390920">
        <w:rPr>
          <w:sz w:val="24"/>
          <w:szCs w:val="24"/>
        </w:rPr>
        <w:t xml:space="preserve"> </w:t>
      </w:r>
      <w:proofErr w:type="spellStart"/>
      <w:r w:rsidRPr="00390920">
        <w:rPr>
          <w:sz w:val="24"/>
          <w:szCs w:val="24"/>
        </w:rPr>
        <w:t>കൃത്യമായി</w:t>
      </w:r>
      <w:proofErr w:type="spellEnd"/>
      <w:r w:rsidRPr="00390920">
        <w:rPr>
          <w:sz w:val="24"/>
          <w:szCs w:val="24"/>
        </w:rPr>
        <w:t xml:space="preserve"> </w:t>
      </w:r>
      <w:proofErr w:type="spellStart"/>
      <w:r w:rsidRPr="00390920">
        <w:rPr>
          <w:sz w:val="24"/>
          <w:szCs w:val="24"/>
        </w:rPr>
        <w:t>കണക്കാക്കുന്നതിന്</w:t>
      </w:r>
      <w:proofErr w:type="spellEnd"/>
      <w:r w:rsidR="0031678C" w:rsidRPr="00390920">
        <w:rPr>
          <w:sz w:val="24"/>
          <w:szCs w:val="24"/>
        </w:rPr>
        <w:t xml:space="preserve"> </w:t>
      </w:r>
      <w:proofErr w:type="spellStart"/>
      <w:r w:rsidRPr="00390920">
        <w:rPr>
          <w:sz w:val="24"/>
          <w:szCs w:val="24"/>
        </w:rPr>
        <w:t>മൊത്തവർധിതമൂല്യം</w:t>
      </w:r>
      <w:proofErr w:type="spellEnd"/>
      <w:r w:rsidRPr="00390920">
        <w:rPr>
          <w:sz w:val="24"/>
          <w:szCs w:val="24"/>
        </w:rPr>
        <w:t>/</w:t>
      </w:r>
      <w:proofErr w:type="spellStart"/>
      <w:r w:rsidRPr="00390920">
        <w:rPr>
          <w:sz w:val="24"/>
          <w:szCs w:val="24"/>
        </w:rPr>
        <w:t>മൊത്തസംയോജിതമൂല്യം</w:t>
      </w:r>
      <w:proofErr w:type="spellEnd"/>
      <w:r w:rsidRPr="00390920">
        <w:rPr>
          <w:sz w:val="24"/>
          <w:szCs w:val="24"/>
        </w:rPr>
        <w:t xml:space="preserve"> (Gross Value Added) ഉപയോഗിച്ചു തുടങ്ങി. അതിനുമുമ്പ് മൊത്ത ആഭ്യന്തര ഉല്പന്നത്തിൽ (GDP) ആയിരുന്നു മേഖലാതല സംഭാവനകൾ കണക്കാക്കിയിരുന്നത്. മൊത്തവർധിതമൂല്യം (GVA) </w:t>
      </w:r>
      <w:proofErr w:type="spellStart"/>
      <w:r w:rsidRPr="00390920">
        <w:rPr>
          <w:sz w:val="24"/>
          <w:szCs w:val="24"/>
        </w:rPr>
        <w:t>പ്രകാരം</w:t>
      </w:r>
      <w:proofErr w:type="spellEnd"/>
      <w:r w:rsidRPr="00390920">
        <w:rPr>
          <w:sz w:val="24"/>
          <w:szCs w:val="24"/>
        </w:rPr>
        <w:t xml:space="preserve"> </w:t>
      </w:r>
      <w:proofErr w:type="spellStart"/>
      <w:r w:rsidRPr="00390920">
        <w:rPr>
          <w:sz w:val="24"/>
          <w:szCs w:val="24"/>
        </w:rPr>
        <w:t>സമ്പദ്ഘടനയിലെ</w:t>
      </w:r>
      <w:proofErr w:type="spellEnd"/>
      <w:r w:rsidRPr="00390920">
        <w:rPr>
          <w:sz w:val="24"/>
          <w:szCs w:val="24"/>
        </w:rPr>
        <w:t xml:space="preserve"> </w:t>
      </w:r>
      <w:proofErr w:type="spellStart"/>
      <w:r w:rsidRPr="00390920">
        <w:rPr>
          <w:sz w:val="24"/>
          <w:szCs w:val="24"/>
        </w:rPr>
        <w:t>ഓരോ</w:t>
      </w:r>
      <w:proofErr w:type="spellEnd"/>
      <w:r w:rsidRPr="00390920">
        <w:rPr>
          <w:sz w:val="24"/>
          <w:szCs w:val="24"/>
        </w:rPr>
        <w:t xml:space="preserve"> </w:t>
      </w:r>
      <w:proofErr w:type="spellStart"/>
      <w:r w:rsidRPr="00390920">
        <w:rPr>
          <w:sz w:val="24"/>
          <w:szCs w:val="24"/>
        </w:rPr>
        <w:t>മേഖലയുടെയും</w:t>
      </w:r>
      <w:proofErr w:type="spellEnd"/>
      <w:r w:rsidRPr="00390920">
        <w:rPr>
          <w:sz w:val="24"/>
          <w:szCs w:val="24"/>
        </w:rPr>
        <w:t xml:space="preserve"> </w:t>
      </w:r>
      <w:proofErr w:type="spellStart"/>
      <w:r w:rsidRPr="00390920">
        <w:rPr>
          <w:sz w:val="24"/>
          <w:szCs w:val="24"/>
        </w:rPr>
        <w:t>സംഭാവന</w:t>
      </w:r>
      <w:proofErr w:type="spellEnd"/>
      <w:r w:rsidRPr="00390920">
        <w:rPr>
          <w:sz w:val="24"/>
          <w:szCs w:val="24"/>
        </w:rPr>
        <w:t xml:space="preserve"> </w:t>
      </w:r>
      <w:proofErr w:type="spellStart"/>
      <w:r w:rsidRPr="00390920">
        <w:rPr>
          <w:sz w:val="24"/>
          <w:szCs w:val="24"/>
        </w:rPr>
        <w:t>താരതമ്യേന</w:t>
      </w:r>
      <w:proofErr w:type="spellEnd"/>
      <w:r w:rsidRPr="00390920">
        <w:rPr>
          <w:sz w:val="24"/>
          <w:szCs w:val="24"/>
        </w:rPr>
        <w:t xml:space="preserve"> </w:t>
      </w:r>
      <w:proofErr w:type="spellStart"/>
      <w:r w:rsidRPr="00390920">
        <w:rPr>
          <w:sz w:val="24"/>
          <w:szCs w:val="24"/>
        </w:rPr>
        <w:t>വേഗത്തിലും</w:t>
      </w:r>
      <w:proofErr w:type="spellEnd"/>
      <w:r w:rsidRPr="00390920">
        <w:rPr>
          <w:sz w:val="24"/>
          <w:szCs w:val="24"/>
        </w:rPr>
        <w:t xml:space="preserve"> കൃത്യമായും കണക്കാക്കാൻ സാധിക്കുന്നു.</w:t>
      </w:r>
    </w:p>
    <w:p w14:paraId="12D56588" w14:textId="77777777" w:rsidR="003F28AD" w:rsidRPr="00390920" w:rsidRDefault="00000000">
      <w:pPr>
        <w:rPr>
          <w:sz w:val="24"/>
          <w:szCs w:val="24"/>
        </w:rPr>
      </w:pPr>
      <w:r w:rsidRPr="00390920">
        <w:rPr>
          <w:sz w:val="24"/>
          <w:szCs w:val="24"/>
        </w:rPr>
        <w:t>മൊത്തവർധിത മൂല്യം/മൊത്ത സംയോജിതമൂല്യം Gross Value Added (GVA)</w:t>
      </w:r>
    </w:p>
    <w:p w14:paraId="1FA4C7E8" w14:textId="26FE4610" w:rsidR="003F28AD" w:rsidRPr="00390920" w:rsidRDefault="00000000">
      <w:pPr>
        <w:rPr>
          <w:sz w:val="24"/>
          <w:szCs w:val="24"/>
        </w:rPr>
      </w:pPr>
      <w:r w:rsidRPr="00390920">
        <w:rPr>
          <w:sz w:val="24"/>
          <w:szCs w:val="24"/>
        </w:rPr>
        <w:lastRenderedPageBreak/>
        <w:t xml:space="preserve">മൊത്തവർധിതമൂല്യം (GVA) </w:t>
      </w:r>
      <w:proofErr w:type="spellStart"/>
      <w:r w:rsidRPr="00390920">
        <w:rPr>
          <w:sz w:val="24"/>
          <w:szCs w:val="24"/>
        </w:rPr>
        <w:t>എന്നത്</w:t>
      </w:r>
      <w:proofErr w:type="spellEnd"/>
      <w:r w:rsidRPr="00390920">
        <w:rPr>
          <w:sz w:val="24"/>
          <w:szCs w:val="24"/>
        </w:rPr>
        <w:t xml:space="preserve"> </w:t>
      </w:r>
      <w:proofErr w:type="spellStart"/>
      <w:r w:rsidRPr="00390920">
        <w:rPr>
          <w:sz w:val="24"/>
          <w:szCs w:val="24"/>
        </w:rPr>
        <w:t>സമ്പദ്വ്യവസ്ഥയി</w:t>
      </w:r>
      <w:proofErr w:type="spellEnd"/>
      <w:r w:rsidRPr="00390920">
        <w:rPr>
          <w:sz w:val="24"/>
          <w:szCs w:val="24"/>
        </w:rPr>
        <w:t xml:space="preserve">ൽ </w:t>
      </w:r>
      <w:proofErr w:type="spellStart"/>
      <w:r w:rsidRPr="00390920">
        <w:rPr>
          <w:sz w:val="24"/>
          <w:szCs w:val="24"/>
        </w:rPr>
        <w:t>ഉൽപാദിപ്പിക്കുന്ന</w:t>
      </w:r>
      <w:proofErr w:type="spellEnd"/>
      <w:r w:rsidRPr="00390920">
        <w:rPr>
          <w:sz w:val="24"/>
          <w:szCs w:val="24"/>
        </w:rPr>
        <w:t xml:space="preserve"> </w:t>
      </w:r>
      <w:proofErr w:type="spellStart"/>
      <w:r w:rsidRPr="00390920">
        <w:rPr>
          <w:sz w:val="24"/>
          <w:szCs w:val="24"/>
        </w:rPr>
        <w:t>സാധനങ്ങളുടെയും</w:t>
      </w:r>
      <w:proofErr w:type="spellEnd"/>
      <w:r w:rsidRPr="00390920">
        <w:rPr>
          <w:sz w:val="24"/>
          <w:szCs w:val="24"/>
        </w:rPr>
        <w:t xml:space="preserve"> </w:t>
      </w:r>
      <w:proofErr w:type="spellStart"/>
      <w:r w:rsidRPr="00390920">
        <w:rPr>
          <w:sz w:val="24"/>
          <w:szCs w:val="24"/>
        </w:rPr>
        <w:t>സേവനങ്ങളുടെയും</w:t>
      </w:r>
      <w:proofErr w:type="spellEnd"/>
      <w:r w:rsidRPr="00390920">
        <w:rPr>
          <w:sz w:val="24"/>
          <w:szCs w:val="24"/>
        </w:rPr>
        <w:t xml:space="preserve"> </w:t>
      </w:r>
      <w:proofErr w:type="spellStart"/>
      <w:r w:rsidRPr="00390920">
        <w:rPr>
          <w:sz w:val="24"/>
          <w:szCs w:val="24"/>
        </w:rPr>
        <w:t>ആകെ</w:t>
      </w:r>
      <w:proofErr w:type="spellEnd"/>
      <w:r w:rsidRPr="00390920">
        <w:rPr>
          <w:sz w:val="24"/>
          <w:szCs w:val="24"/>
        </w:rPr>
        <w:t xml:space="preserve"> മൂല്യമാണ്. </w:t>
      </w:r>
      <w:proofErr w:type="spellStart"/>
      <w:r w:rsidRPr="00390920">
        <w:rPr>
          <w:sz w:val="24"/>
          <w:szCs w:val="24"/>
        </w:rPr>
        <w:t>ദേശീയ</w:t>
      </w:r>
      <w:proofErr w:type="spellEnd"/>
      <w:r w:rsidRPr="00390920">
        <w:rPr>
          <w:sz w:val="24"/>
          <w:szCs w:val="24"/>
        </w:rPr>
        <w:t xml:space="preserve"> </w:t>
      </w:r>
      <w:proofErr w:type="spellStart"/>
      <w:r w:rsidRPr="00390920">
        <w:rPr>
          <w:sz w:val="24"/>
          <w:szCs w:val="24"/>
        </w:rPr>
        <w:t>കണക്കി</w:t>
      </w:r>
      <w:proofErr w:type="spellEnd"/>
      <w:r w:rsidRPr="00390920">
        <w:rPr>
          <w:sz w:val="24"/>
          <w:szCs w:val="24"/>
        </w:rPr>
        <w:t xml:space="preserve">ൽ </w:t>
      </w:r>
      <w:proofErr w:type="spellStart"/>
      <w:r w:rsidRPr="00390920">
        <w:rPr>
          <w:sz w:val="24"/>
          <w:szCs w:val="24"/>
        </w:rPr>
        <w:t>മൊത്ത</w:t>
      </w:r>
      <w:proofErr w:type="spellEnd"/>
      <w:r w:rsidR="0031678C" w:rsidRPr="00390920">
        <w:rPr>
          <w:sz w:val="24"/>
          <w:szCs w:val="24"/>
        </w:rPr>
        <w:t xml:space="preserve"> </w:t>
      </w:r>
      <w:proofErr w:type="spellStart"/>
      <w:r w:rsidRPr="00390920">
        <w:rPr>
          <w:sz w:val="24"/>
          <w:szCs w:val="24"/>
        </w:rPr>
        <w:t>ഉല്പന്നത്തിന്റെ</w:t>
      </w:r>
      <w:proofErr w:type="spellEnd"/>
      <w:r w:rsidRPr="00390920">
        <w:rPr>
          <w:sz w:val="24"/>
          <w:szCs w:val="24"/>
        </w:rPr>
        <w:t xml:space="preserve"> </w:t>
      </w:r>
      <w:proofErr w:type="spellStart"/>
      <w:r w:rsidRPr="00390920">
        <w:rPr>
          <w:sz w:val="24"/>
          <w:szCs w:val="24"/>
        </w:rPr>
        <w:t>മൂല്യത്തി</w:t>
      </w:r>
      <w:proofErr w:type="spellEnd"/>
      <w:r w:rsidRPr="00390920">
        <w:rPr>
          <w:sz w:val="24"/>
          <w:szCs w:val="24"/>
        </w:rPr>
        <w:t>ൽ (Gross Product Value) നിന്ന് ഇടനില ഉപഭോഗമൂല്യം (value of intermediate consumption) കുറച്ചാണ് മൊത്തവർധിതമൂല്യം കണക്കാക്കുന്നത്.</w:t>
      </w:r>
    </w:p>
    <w:p w14:paraId="5CAC1212" w14:textId="77777777" w:rsidR="0031678C" w:rsidRPr="00390920" w:rsidRDefault="00000000">
      <w:pPr>
        <w:rPr>
          <w:sz w:val="24"/>
          <w:szCs w:val="24"/>
        </w:rPr>
      </w:pPr>
      <w:proofErr w:type="spellStart"/>
      <w:r w:rsidRPr="00390920">
        <w:rPr>
          <w:sz w:val="24"/>
          <w:szCs w:val="24"/>
        </w:rPr>
        <w:t>മൊത്തവർധിത</w:t>
      </w:r>
      <w:proofErr w:type="spellEnd"/>
      <w:r w:rsidRPr="00390920">
        <w:rPr>
          <w:sz w:val="24"/>
          <w:szCs w:val="24"/>
        </w:rPr>
        <w:t xml:space="preserve"> </w:t>
      </w:r>
      <w:proofErr w:type="spellStart"/>
      <w:r w:rsidRPr="00390920">
        <w:rPr>
          <w:sz w:val="24"/>
          <w:szCs w:val="24"/>
        </w:rPr>
        <w:t>മൂല്യം</w:t>
      </w:r>
      <w:proofErr w:type="spellEnd"/>
      <w:r w:rsidR="0031678C" w:rsidRPr="00390920">
        <w:rPr>
          <w:sz w:val="24"/>
          <w:szCs w:val="24"/>
        </w:rPr>
        <w:t xml:space="preserve"> </w:t>
      </w:r>
      <w:r w:rsidRPr="00390920">
        <w:rPr>
          <w:sz w:val="24"/>
          <w:szCs w:val="24"/>
        </w:rPr>
        <w:t>=</w:t>
      </w:r>
      <w:r w:rsidR="0031678C" w:rsidRPr="00390920">
        <w:rPr>
          <w:sz w:val="24"/>
          <w:szCs w:val="24"/>
        </w:rPr>
        <w:t xml:space="preserve"> </w:t>
      </w:r>
      <w:proofErr w:type="spellStart"/>
      <w:r w:rsidRPr="00390920">
        <w:rPr>
          <w:sz w:val="24"/>
          <w:szCs w:val="24"/>
        </w:rPr>
        <w:t>മൊത്തഉല്പന്നമൂല്യം</w:t>
      </w:r>
      <w:proofErr w:type="spellEnd"/>
      <w:r w:rsidRPr="00390920">
        <w:rPr>
          <w:sz w:val="24"/>
          <w:szCs w:val="24"/>
        </w:rPr>
        <w:t xml:space="preserve"> </w:t>
      </w:r>
      <w:r w:rsidR="0031678C" w:rsidRPr="00390920">
        <w:rPr>
          <w:sz w:val="24"/>
          <w:szCs w:val="24"/>
        </w:rPr>
        <w:t>–</w:t>
      </w:r>
      <w:r w:rsidRPr="00390920">
        <w:rPr>
          <w:sz w:val="24"/>
          <w:szCs w:val="24"/>
        </w:rPr>
        <w:t xml:space="preserve"> </w:t>
      </w:r>
      <w:proofErr w:type="spellStart"/>
      <w:r w:rsidRPr="00390920">
        <w:rPr>
          <w:sz w:val="24"/>
          <w:szCs w:val="24"/>
        </w:rPr>
        <w:t>ഇടനില</w:t>
      </w:r>
      <w:proofErr w:type="spellEnd"/>
      <w:r w:rsidR="0031678C" w:rsidRPr="00390920">
        <w:rPr>
          <w:sz w:val="24"/>
          <w:szCs w:val="24"/>
        </w:rPr>
        <w:t xml:space="preserve"> </w:t>
      </w:r>
      <w:proofErr w:type="spellStart"/>
      <w:r w:rsidRPr="00390920">
        <w:rPr>
          <w:sz w:val="24"/>
          <w:szCs w:val="24"/>
        </w:rPr>
        <w:t>ഉപഭോഗമൂല്യം</w:t>
      </w:r>
      <w:proofErr w:type="spellEnd"/>
      <w:r w:rsidRPr="00390920">
        <w:rPr>
          <w:sz w:val="24"/>
          <w:szCs w:val="24"/>
        </w:rPr>
        <w:t xml:space="preserve"> </w:t>
      </w:r>
    </w:p>
    <w:p w14:paraId="39501E7D" w14:textId="424B453D" w:rsidR="003F28AD" w:rsidRPr="00390920" w:rsidRDefault="00000000">
      <w:pPr>
        <w:rPr>
          <w:sz w:val="24"/>
          <w:szCs w:val="24"/>
        </w:rPr>
      </w:pPr>
      <w:r w:rsidRPr="00390920">
        <w:rPr>
          <w:sz w:val="24"/>
          <w:szCs w:val="24"/>
        </w:rPr>
        <w:t>(Gross value added (GVA) = Gross product value - Value of intermediate consumption)</w:t>
      </w:r>
    </w:p>
    <w:p w14:paraId="51AE812B" w14:textId="77777777" w:rsidR="003F28AD" w:rsidRPr="00390920" w:rsidRDefault="00000000">
      <w:pPr>
        <w:rPr>
          <w:sz w:val="24"/>
          <w:szCs w:val="24"/>
        </w:rPr>
      </w:pPr>
      <w:r w:rsidRPr="00390920">
        <w:rPr>
          <w:sz w:val="24"/>
          <w:szCs w:val="24"/>
        </w:rPr>
        <w:t>ഒരു സാധനമോ സേവനമോ ഉൽപാദിപ്പിക്കാൻ ഉപയോഗിച്ച അസംസ്കൃത വസ്തുക്കളുടെ ഉപഭോഗമാണ് ഇടനില ഉപഭോഗം (Intermediate consumption) എന്നതുകൊണ്ട് അർഥമാക്കുന്നത്.</w:t>
      </w:r>
    </w:p>
    <w:p w14:paraId="2E9E2DB5" w14:textId="77777777" w:rsidR="003F28AD" w:rsidRPr="00390920" w:rsidRDefault="00000000">
      <w:pPr>
        <w:rPr>
          <w:sz w:val="24"/>
          <w:szCs w:val="24"/>
        </w:rPr>
      </w:pPr>
      <w:r w:rsidRPr="00390920">
        <w:rPr>
          <w:sz w:val="24"/>
          <w:szCs w:val="24"/>
        </w:rPr>
        <w:t>ജി.</w:t>
      </w:r>
      <w:proofErr w:type="gramStart"/>
      <w:r w:rsidRPr="00390920">
        <w:rPr>
          <w:sz w:val="24"/>
          <w:szCs w:val="24"/>
        </w:rPr>
        <w:t>വി.എ</w:t>
      </w:r>
      <w:proofErr w:type="gramEnd"/>
      <w:r w:rsidRPr="00390920">
        <w:rPr>
          <w:sz w:val="24"/>
          <w:szCs w:val="24"/>
        </w:rPr>
        <w:t xml:space="preserve"> കണക്കാക്കുമ്പോൾ ഉല്പന്നമൂല്യം മാത്രമേ കണക്കാക്കുന്നുള്ളൂ. ഉല്പന്നത്തിന്മേലുള്ള നികുതികളോ സബ്സിഡികളോ പരിഗണിക്കുന്നില്ല.</w:t>
      </w:r>
    </w:p>
    <w:p w14:paraId="6F1F6694" w14:textId="7DB8C1AF" w:rsidR="003F28AD" w:rsidRPr="00390920" w:rsidRDefault="00000000">
      <w:pPr>
        <w:rPr>
          <w:sz w:val="24"/>
          <w:szCs w:val="24"/>
        </w:rPr>
      </w:pPr>
      <w:proofErr w:type="spellStart"/>
      <w:r w:rsidRPr="00390920">
        <w:rPr>
          <w:sz w:val="24"/>
          <w:szCs w:val="24"/>
        </w:rPr>
        <w:t>എന്നാ</w:t>
      </w:r>
      <w:proofErr w:type="spellEnd"/>
      <w:r w:rsidRPr="00390920">
        <w:rPr>
          <w:sz w:val="24"/>
          <w:szCs w:val="24"/>
        </w:rPr>
        <w:t>ൽ ജി.</w:t>
      </w:r>
      <w:proofErr w:type="gramStart"/>
      <w:r w:rsidRPr="00390920">
        <w:rPr>
          <w:sz w:val="24"/>
          <w:szCs w:val="24"/>
        </w:rPr>
        <w:t>ഡി.പി</w:t>
      </w:r>
      <w:proofErr w:type="gramEnd"/>
      <w:r w:rsidRPr="00390920">
        <w:rPr>
          <w:sz w:val="24"/>
          <w:szCs w:val="24"/>
        </w:rPr>
        <w:t xml:space="preserve"> </w:t>
      </w:r>
      <w:proofErr w:type="spellStart"/>
      <w:r w:rsidRPr="00390920">
        <w:rPr>
          <w:sz w:val="24"/>
          <w:szCs w:val="24"/>
        </w:rPr>
        <w:t>കണക്കാക്കുമ്പോ</w:t>
      </w:r>
      <w:proofErr w:type="spellEnd"/>
      <w:r w:rsidRPr="00390920">
        <w:rPr>
          <w:sz w:val="24"/>
          <w:szCs w:val="24"/>
        </w:rPr>
        <w:t xml:space="preserve">ൾ </w:t>
      </w:r>
      <w:proofErr w:type="spellStart"/>
      <w:r w:rsidRPr="00390920">
        <w:rPr>
          <w:sz w:val="24"/>
          <w:szCs w:val="24"/>
        </w:rPr>
        <w:t>ഉല്പന്ന</w:t>
      </w:r>
      <w:proofErr w:type="spellEnd"/>
      <w:r w:rsidRPr="00390920">
        <w:rPr>
          <w:sz w:val="24"/>
          <w:szCs w:val="24"/>
        </w:rPr>
        <w:t xml:space="preserve"> </w:t>
      </w:r>
      <w:proofErr w:type="spellStart"/>
      <w:r w:rsidRPr="00390920">
        <w:rPr>
          <w:sz w:val="24"/>
          <w:szCs w:val="24"/>
        </w:rPr>
        <w:t>നികുതിയും</w:t>
      </w:r>
      <w:proofErr w:type="spellEnd"/>
      <w:r w:rsidRPr="00390920">
        <w:rPr>
          <w:sz w:val="24"/>
          <w:szCs w:val="24"/>
        </w:rPr>
        <w:t xml:space="preserve"> </w:t>
      </w:r>
      <w:proofErr w:type="spellStart"/>
      <w:r w:rsidRPr="00390920">
        <w:rPr>
          <w:sz w:val="24"/>
          <w:szCs w:val="24"/>
        </w:rPr>
        <w:t>ഉല്പന്നത്തിന്മേലുള്ള</w:t>
      </w:r>
      <w:proofErr w:type="spellEnd"/>
      <w:r w:rsidRPr="00390920">
        <w:rPr>
          <w:sz w:val="24"/>
          <w:szCs w:val="24"/>
        </w:rPr>
        <w:t xml:space="preserve"> </w:t>
      </w:r>
      <w:proofErr w:type="spellStart"/>
      <w:r w:rsidRPr="00390920">
        <w:rPr>
          <w:sz w:val="24"/>
          <w:szCs w:val="24"/>
        </w:rPr>
        <w:t>സബ്സിഡിയും</w:t>
      </w:r>
      <w:proofErr w:type="spellEnd"/>
      <w:r w:rsidRPr="00390920">
        <w:rPr>
          <w:sz w:val="24"/>
          <w:szCs w:val="24"/>
        </w:rPr>
        <w:t xml:space="preserve"> </w:t>
      </w:r>
      <w:proofErr w:type="spellStart"/>
      <w:r w:rsidRPr="00390920">
        <w:rPr>
          <w:sz w:val="24"/>
          <w:szCs w:val="24"/>
        </w:rPr>
        <w:t>തമ്മിലുള്ള</w:t>
      </w:r>
      <w:proofErr w:type="spellEnd"/>
      <w:r w:rsidRPr="00390920">
        <w:rPr>
          <w:sz w:val="24"/>
          <w:szCs w:val="24"/>
        </w:rPr>
        <w:t xml:space="preserve"> </w:t>
      </w:r>
      <w:proofErr w:type="spellStart"/>
      <w:r w:rsidRPr="00390920">
        <w:rPr>
          <w:sz w:val="24"/>
          <w:szCs w:val="24"/>
        </w:rPr>
        <w:t>വ്യത്യാസം</w:t>
      </w:r>
      <w:proofErr w:type="spellEnd"/>
      <w:r w:rsidRPr="00390920">
        <w:rPr>
          <w:sz w:val="24"/>
          <w:szCs w:val="24"/>
        </w:rPr>
        <w:t xml:space="preserve"> മൊത്ത വർധിതമൂല്യത്തോടൊപ്പം (GVA) കൂട്ടിച്ചേർക്കപ്പെടുന്നു.</w:t>
      </w:r>
    </w:p>
    <w:p w14:paraId="631DD5F1" w14:textId="77777777" w:rsidR="0031678C" w:rsidRPr="00390920" w:rsidRDefault="00000000">
      <w:pPr>
        <w:rPr>
          <w:sz w:val="24"/>
          <w:szCs w:val="24"/>
        </w:rPr>
      </w:pPr>
      <w:proofErr w:type="spellStart"/>
      <w:r w:rsidRPr="00390920">
        <w:rPr>
          <w:sz w:val="24"/>
          <w:szCs w:val="24"/>
        </w:rPr>
        <w:t>നികുതി</w:t>
      </w:r>
      <w:proofErr w:type="spellEnd"/>
      <w:r w:rsidRPr="00390920">
        <w:rPr>
          <w:sz w:val="24"/>
          <w:szCs w:val="24"/>
        </w:rPr>
        <w:t xml:space="preserve"> (Tax), </w:t>
      </w:r>
      <w:proofErr w:type="spellStart"/>
      <w:r w:rsidRPr="00390920">
        <w:rPr>
          <w:sz w:val="24"/>
          <w:szCs w:val="24"/>
        </w:rPr>
        <w:t>സബ്സിഡി</w:t>
      </w:r>
      <w:proofErr w:type="spellEnd"/>
      <w:r w:rsidRPr="00390920">
        <w:rPr>
          <w:sz w:val="24"/>
          <w:szCs w:val="24"/>
        </w:rPr>
        <w:t xml:space="preserve"> (Subsidy) </w:t>
      </w:r>
    </w:p>
    <w:p w14:paraId="36157C6E" w14:textId="7DDB5A22" w:rsidR="003F28AD" w:rsidRPr="00390920" w:rsidRDefault="00000000">
      <w:pPr>
        <w:rPr>
          <w:sz w:val="24"/>
          <w:szCs w:val="24"/>
        </w:rPr>
      </w:pPr>
      <w:proofErr w:type="spellStart"/>
      <w:r w:rsidRPr="00390920">
        <w:rPr>
          <w:sz w:val="24"/>
          <w:szCs w:val="24"/>
        </w:rPr>
        <w:t>ക്ഷേമപ്രവർത്തനങ്ങ</w:t>
      </w:r>
      <w:proofErr w:type="spellEnd"/>
      <w:r w:rsidRPr="00390920">
        <w:rPr>
          <w:sz w:val="24"/>
          <w:szCs w:val="24"/>
        </w:rPr>
        <w:t xml:space="preserve">ൾ, </w:t>
      </w:r>
      <w:proofErr w:type="spellStart"/>
      <w:r w:rsidRPr="00390920">
        <w:rPr>
          <w:sz w:val="24"/>
          <w:szCs w:val="24"/>
        </w:rPr>
        <w:t>വികസനപ്രവർത്തനങ്ങ</w:t>
      </w:r>
      <w:proofErr w:type="spellEnd"/>
      <w:r w:rsidRPr="00390920">
        <w:rPr>
          <w:sz w:val="24"/>
          <w:szCs w:val="24"/>
        </w:rPr>
        <w:t xml:space="preserve">ൾ </w:t>
      </w:r>
      <w:proofErr w:type="spellStart"/>
      <w:r w:rsidRPr="00390920">
        <w:rPr>
          <w:sz w:val="24"/>
          <w:szCs w:val="24"/>
        </w:rPr>
        <w:t>എന്നിങ്ങനെ</w:t>
      </w:r>
      <w:proofErr w:type="spellEnd"/>
      <w:r w:rsidRPr="00390920">
        <w:rPr>
          <w:sz w:val="24"/>
          <w:szCs w:val="24"/>
        </w:rPr>
        <w:t xml:space="preserve"> </w:t>
      </w:r>
      <w:proofErr w:type="spellStart"/>
      <w:r w:rsidRPr="00390920">
        <w:rPr>
          <w:sz w:val="24"/>
          <w:szCs w:val="24"/>
        </w:rPr>
        <w:t>ചെലവുക</w:t>
      </w:r>
      <w:proofErr w:type="spellEnd"/>
      <w:r w:rsidRPr="00390920">
        <w:rPr>
          <w:sz w:val="24"/>
          <w:szCs w:val="24"/>
        </w:rPr>
        <w:t xml:space="preserve">ൾ </w:t>
      </w:r>
      <w:proofErr w:type="spellStart"/>
      <w:r w:rsidRPr="00390920">
        <w:rPr>
          <w:sz w:val="24"/>
          <w:szCs w:val="24"/>
        </w:rPr>
        <w:t>വഹിക്കാനായി</w:t>
      </w:r>
      <w:proofErr w:type="spellEnd"/>
      <w:r w:rsidRPr="00390920">
        <w:rPr>
          <w:sz w:val="24"/>
          <w:szCs w:val="24"/>
        </w:rPr>
        <w:t xml:space="preserve"> </w:t>
      </w:r>
      <w:proofErr w:type="spellStart"/>
      <w:r w:rsidRPr="00390920">
        <w:rPr>
          <w:sz w:val="24"/>
          <w:szCs w:val="24"/>
        </w:rPr>
        <w:t>ജനങ്ങ</w:t>
      </w:r>
      <w:proofErr w:type="spellEnd"/>
      <w:r w:rsidRPr="00390920">
        <w:rPr>
          <w:sz w:val="24"/>
          <w:szCs w:val="24"/>
        </w:rPr>
        <w:t xml:space="preserve">ൾ </w:t>
      </w:r>
      <w:proofErr w:type="spellStart"/>
      <w:r w:rsidRPr="00390920">
        <w:rPr>
          <w:sz w:val="24"/>
          <w:szCs w:val="24"/>
        </w:rPr>
        <w:t>സർക്കാരിന്</w:t>
      </w:r>
      <w:proofErr w:type="spellEnd"/>
      <w:r w:rsidRPr="00390920">
        <w:rPr>
          <w:sz w:val="24"/>
          <w:szCs w:val="24"/>
        </w:rPr>
        <w:t xml:space="preserve"> </w:t>
      </w:r>
      <w:proofErr w:type="spellStart"/>
      <w:r w:rsidRPr="00390920">
        <w:rPr>
          <w:sz w:val="24"/>
          <w:szCs w:val="24"/>
        </w:rPr>
        <w:t>നിർബന്ധമായും</w:t>
      </w:r>
      <w:proofErr w:type="spellEnd"/>
      <w:r w:rsidRPr="00390920">
        <w:rPr>
          <w:sz w:val="24"/>
          <w:szCs w:val="24"/>
        </w:rPr>
        <w:t xml:space="preserve"> നൽകേണ്ട പണമാണ് നികുതി.</w:t>
      </w:r>
    </w:p>
    <w:p w14:paraId="17DED3A4" w14:textId="464515EC" w:rsidR="003F28AD" w:rsidRPr="00390920" w:rsidRDefault="00000000">
      <w:pPr>
        <w:rPr>
          <w:sz w:val="24"/>
          <w:szCs w:val="24"/>
        </w:rPr>
      </w:pPr>
      <w:proofErr w:type="spellStart"/>
      <w:r w:rsidRPr="00390920">
        <w:rPr>
          <w:sz w:val="24"/>
          <w:szCs w:val="24"/>
        </w:rPr>
        <w:t>പൊതുതാല്പര്യത്തിനുവേണ്ടിയുള്ള</w:t>
      </w:r>
      <w:proofErr w:type="spellEnd"/>
      <w:r w:rsidR="0031678C" w:rsidRPr="00390920">
        <w:rPr>
          <w:sz w:val="24"/>
          <w:szCs w:val="24"/>
        </w:rPr>
        <w:t xml:space="preserve"> </w:t>
      </w:r>
      <w:proofErr w:type="spellStart"/>
      <w:r w:rsidRPr="00390920">
        <w:rPr>
          <w:sz w:val="24"/>
          <w:szCs w:val="24"/>
        </w:rPr>
        <w:t>സാമൂഹിക-സാമ്പത്തിക</w:t>
      </w:r>
      <w:proofErr w:type="spellEnd"/>
      <w:r w:rsidRPr="00390920">
        <w:rPr>
          <w:sz w:val="24"/>
          <w:szCs w:val="24"/>
        </w:rPr>
        <w:t xml:space="preserve"> </w:t>
      </w:r>
      <w:proofErr w:type="spellStart"/>
      <w:r w:rsidRPr="00390920">
        <w:rPr>
          <w:sz w:val="24"/>
          <w:szCs w:val="24"/>
        </w:rPr>
        <w:t>നയത്തിന്റെ</w:t>
      </w:r>
      <w:proofErr w:type="spellEnd"/>
      <w:r w:rsidRPr="00390920">
        <w:rPr>
          <w:sz w:val="24"/>
          <w:szCs w:val="24"/>
        </w:rPr>
        <w:t xml:space="preserve"> </w:t>
      </w:r>
      <w:proofErr w:type="spellStart"/>
      <w:r w:rsidRPr="00390920">
        <w:rPr>
          <w:sz w:val="24"/>
          <w:szCs w:val="24"/>
        </w:rPr>
        <w:t>അടിസ്ഥാനത്തി</w:t>
      </w:r>
      <w:proofErr w:type="spellEnd"/>
      <w:r w:rsidRPr="00390920">
        <w:rPr>
          <w:sz w:val="24"/>
          <w:szCs w:val="24"/>
        </w:rPr>
        <w:t>ൽ</w:t>
      </w:r>
      <w:r w:rsidR="0031678C" w:rsidRPr="00390920">
        <w:rPr>
          <w:sz w:val="24"/>
          <w:szCs w:val="24"/>
        </w:rPr>
        <w:t xml:space="preserve"> </w:t>
      </w:r>
      <w:proofErr w:type="spellStart"/>
      <w:r w:rsidRPr="00390920">
        <w:rPr>
          <w:sz w:val="24"/>
          <w:szCs w:val="24"/>
        </w:rPr>
        <w:t>വ്യക്തികൾക്കോ</w:t>
      </w:r>
      <w:proofErr w:type="spellEnd"/>
      <w:r w:rsidR="0031678C" w:rsidRPr="00390920">
        <w:rPr>
          <w:sz w:val="24"/>
          <w:szCs w:val="24"/>
        </w:rPr>
        <w:t xml:space="preserve"> </w:t>
      </w:r>
      <w:proofErr w:type="spellStart"/>
      <w:r w:rsidRPr="00390920">
        <w:rPr>
          <w:sz w:val="24"/>
          <w:szCs w:val="24"/>
        </w:rPr>
        <w:t>സ്ഥാപനങ്ങൾക്കോ</w:t>
      </w:r>
      <w:proofErr w:type="spellEnd"/>
      <w:r w:rsidR="0031678C" w:rsidRPr="00390920">
        <w:rPr>
          <w:sz w:val="24"/>
          <w:szCs w:val="24"/>
        </w:rPr>
        <w:t xml:space="preserve"> </w:t>
      </w:r>
      <w:proofErr w:type="spellStart"/>
      <w:r w:rsidRPr="00390920">
        <w:rPr>
          <w:sz w:val="24"/>
          <w:szCs w:val="24"/>
        </w:rPr>
        <w:t>സാധനങ്ങളുടെയോ</w:t>
      </w:r>
      <w:proofErr w:type="spellEnd"/>
      <w:r w:rsidR="0031678C" w:rsidRPr="00390920">
        <w:rPr>
          <w:sz w:val="24"/>
          <w:szCs w:val="24"/>
        </w:rPr>
        <w:t xml:space="preserve"> </w:t>
      </w:r>
      <w:proofErr w:type="spellStart"/>
      <w:r w:rsidRPr="00390920">
        <w:rPr>
          <w:sz w:val="24"/>
          <w:szCs w:val="24"/>
        </w:rPr>
        <w:t>സേവനങ്ങളുടെയോമേ</w:t>
      </w:r>
      <w:proofErr w:type="spellEnd"/>
      <w:r w:rsidRPr="00390920">
        <w:rPr>
          <w:sz w:val="24"/>
          <w:szCs w:val="24"/>
        </w:rPr>
        <w:t xml:space="preserve">ൽ </w:t>
      </w:r>
      <w:proofErr w:type="spellStart"/>
      <w:r w:rsidRPr="00390920">
        <w:rPr>
          <w:sz w:val="24"/>
          <w:szCs w:val="24"/>
        </w:rPr>
        <w:t>ഗവൺമെന്റ്</w:t>
      </w:r>
      <w:proofErr w:type="spellEnd"/>
      <w:r w:rsidRPr="00390920">
        <w:rPr>
          <w:sz w:val="24"/>
          <w:szCs w:val="24"/>
        </w:rPr>
        <w:t xml:space="preserve"> </w:t>
      </w:r>
      <w:proofErr w:type="spellStart"/>
      <w:r w:rsidRPr="00390920">
        <w:rPr>
          <w:sz w:val="24"/>
          <w:szCs w:val="24"/>
        </w:rPr>
        <w:t>നൽകുന്ന</w:t>
      </w:r>
      <w:proofErr w:type="spellEnd"/>
      <w:r w:rsidRPr="00390920">
        <w:rPr>
          <w:sz w:val="24"/>
          <w:szCs w:val="24"/>
        </w:rPr>
        <w:t xml:space="preserve"> </w:t>
      </w:r>
      <w:proofErr w:type="spellStart"/>
      <w:r w:rsidRPr="00390920">
        <w:rPr>
          <w:sz w:val="24"/>
          <w:szCs w:val="24"/>
        </w:rPr>
        <w:t>സാമ്പത്തിക</w:t>
      </w:r>
      <w:proofErr w:type="spellEnd"/>
      <w:r w:rsidRPr="00390920">
        <w:rPr>
          <w:sz w:val="24"/>
          <w:szCs w:val="24"/>
        </w:rPr>
        <w:t xml:space="preserve"> പിന്തുണയോ ആനുകൂല്യമോ ആണ് സബ്സിഡി.</w:t>
      </w:r>
    </w:p>
    <w:p w14:paraId="71C71772" w14:textId="77777777" w:rsidR="0031678C" w:rsidRPr="00390920" w:rsidRDefault="0031678C">
      <w:pPr>
        <w:rPr>
          <w:sz w:val="24"/>
          <w:szCs w:val="24"/>
        </w:rPr>
      </w:pPr>
      <w:proofErr w:type="spellStart"/>
      <w:r w:rsidRPr="00390920">
        <w:rPr>
          <w:rFonts w:ascii="Nirmala UI" w:hAnsi="Nirmala UI" w:cs="Nirmala UI"/>
          <w:sz w:val="24"/>
          <w:szCs w:val="24"/>
        </w:rPr>
        <w:t>അതായത്</w:t>
      </w:r>
      <w:proofErr w:type="spellEnd"/>
      <w:r w:rsidRPr="00390920">
        <w:rPr>
          <w:sz w:val="24"/>
          <w:szCs w:val="24"/>
        </w:rPr>
        <w:t xml:space="preserve">, </w:t>
      </w:r>
    </w:p>
    <w:p w14:paraId="07CC0D1E" w14:textId="77777777" w:rsidR="0031678C" w:rsidRPr="00390920" w:rsidRDefault="00000000" w:rsidP="0031678C">
      <w:pPr>
        <w:rPr>
          <w:sz w:val="24"/>
          <w:szCs w:val="24"/>
        </w:rPr>
      </w:pPr>
      <w:proofErr w:type="spellStart"/>
      <w:r w:rsidRPr="00390920">
        <w:rPr>
          <w:sz w:val="24"/>
          <w:szCs w:val="24"/>
        </w:rPr>
        <w:t>മൊത്തആഭ്യന്തര</w:t>
      </w:r>
      <w:proofErr w:type="spellEnd"/>
      <w:r w:rsidRPr="00390920">
        <w:rPr>
          <w:sz w:val="24"/>
          <w:szCs w:val="24"/>
        </w:rPr>
        <w:t xml:space="preserve"> </w:t>
      </w:r>
      <w:proofErr w:type="spellStart"/>
      <w:r w:rsidRPr="00390920">
        <w:rPr>
          <w:sz w:val="24"/>
          <w:szCs w:val="24"/>
        </w:rPr>
        <w:t>ഉല്പന്നം</w:t>
      </w:r>
      <w:proofErr w:type="spellEnd"/>
      <w:r w:rsidR="0031678C" w:rsidRPr="00390920">
        <w:rPr>
          <w:sz w:val="24"/>
          <w:szCs w:val="24"/>
        </w:rPr>
        <w:t xml:space="preserve"> = </w:t>
      </w:r>
      <w:proofErr w:type="spellStart"/>
      <w:r w:rsidR="0031678C" w:rsidRPr="00390920">
        <w:rPr>
          <w:rFonts w:ascii="Nirmala UI" w:hAnsi="Nirmala UI" w:cs="Nirmala UI"/>
          <w:sz w:val="24"/>
          <w:szCs w:val="24"/>
        </w:rPr>
        <w:t>മൊത്തവർധിതമൂല്യം</w:t>
      </w:r>
      <w:proofErr w:type="spellEnd"/>
      <w:r w:rsidR="0031678C" w:rsidRPr="00390920">
        <w:rPr>
          <w:sz w:val="24"/>
          <w:szCs w:val="24"/>
        </w:rPr>
        <w:t xml:space="preserve"> + (</w:t>
      </w:r>
      <w:proofErr w:type="spellStart"/>
      <w:r w:rsidR="0031678C" w:rsidRPr="00390920">
        <w:rPr>
          <w:rFonts w:ascii="Nirmala UI" w:hAnsi="Nirmala UI" w:cs="Nirmala UI"/>
          <w:sz w:val="24"/>
          <w:szCs w:val="24"/>
        </w:rPr>
        <w:t>ഉല്പന്നനികുതി</w:t>
      </w:r>
      <w:proofErr w:type="spellEnd"/>
      <w:r w:rsidR="0031678C" w:rsidRPr="00390920">
        <w:rPr>
          <w:sz w:val="24"/>
          <w:szCs w:val="24"/>
        </w:rPr>
        <w:t xml:space="preserve"> - </w:t>
      </w:r>
      <w:proofErr w:type="spellStart"/>
      <w:r w:rsidR="0031678C" w:rsidRPr="00390920">
        <w:rPr>
          <w:rFonts w:ascii="Nirmala UI" w:hAnsi="Nirmala UI" w:cs="Nirmala UI"/>
          <w:sz w:val="24"/>
          <w:szCs w:val="24"/>
        </w:rPr>
        <w:t>ഉല്പന്ന</w:t>
      </w:r>
      <w:proofErr w:type="spellEnd"/>
      <w:r w:rsidR="0031678C" w:rsidRPr="00390920">
        <w:rPr>
          <w:sz w:val="24"/>
          <w:szCs w:val="24"/>
        </w:rPr>
        <w:t xml:space="preserve"> </w:t>
      </w:r>
      <w:proofErr w:type="spellStart"/>
      <w:r w:rsidR="0031678C" w:rsidRPr="00390920">
        <w:rPr>
          <w:rFonts w:ascii="Nirmala UI" w:hAnsi="Nirmala UI" w:cs="Nirmala UI"/>
          <w:sz w:val="24"/>
          <w:szCs w:val="24"/>
        </w:rPr>
        <w:t>സബ്</w:t>
      </w:r>
      <w:proofErr w:type="spellEnd"/>
      <w:r w:rsidR="0031678C" w:rsidRPr="00390920">
        <w:rPr>
          <w:sz w:val="24"/>
          <w:szCs w:val="24"/>
        </w:rPr>
        <w:t xml:space="preserve"> </w:t>
      </w:r>
      <w:proofErr w:type="spellStart"/>
      <w:r w:rsidR="0031678C" w:rsidRPr="00390920">
        <w:rPr>
          <w:rFonts w:ascii="Nirmala UI" w:hAnsi="Nirmala UI" w:cs="Nirmala UI"/>
          <w:sz w:val="24"/>
          <w:szCs w:val="24"/>
        </w:rPr>
        <w:t>സിഡി</w:t>
      </w:r>
      <w:proofErr w:type="spellEnd"/>
      <w:r w:rsidR="0031678C" w:rsidRPr="00390920">
        <w:rPr>
          <w:sz w:val="24"/>
          <w:szCs w:val="24"/>
        </w:rPr>
        <w:t xml:space="preserve">) </w:t>
      </w:r>
      <w:proofErr w:type="spellStart"/>
      <w:r w:rsidR="0031678C" w:rsidRPr="00390920">
        <w:rPr>
          <w:rFonts w:ascii="Nirmala UI" w:hAnsi="Nirmala UI" w:cs="Nirmala UI"/>
          <w:sz w:val="24"/>
          <w:szCs w:val="24"/>
        </w:rPr>
        <w:t>ഉല്പന്നസബ്സിഡി</w:t>
      </w:r>
      <w:proofErr w:type="spellEnd"/>
      <w:r w:rsidR="0031678C" w:rsidRPr="00390920">
        <w:rPr>
          <w:sz w:val="24"/>
          <w:szCs w:val="24"/>
        </w:rPr>
        <w:t>)</w:t>
      </w:r>
    </w:p>
    <w:p w14:paraId="2A5AC4C3" w14:textId="09B966F4" w:rsidR="003F28AD" w:rsidRPr="00390920" w:rsidRDefault="00000000">
      <w:pPr>
        <w:rPr>
          <w:sz w:val="24"/>
          <w:szCs w:val="24"/>
        </w:rPr>
      </w:pPr>
      <w:r w:rsidRPr="00390920">
        <w:rPr>
          <w:b/>
          <w:sz w:val="24"/>
          <w:szCs w:val="24"/>
        </w:rPr>
        <w:lastRenderedPageBreak/>
        <w:t>GDP</w:t>
      </w:r>
      <w:r w:rsidR="0031678C" w:rsidRPr="00390920">
        <w:rPr>
          <w:sz w:val="24"/>
          <w:szCs w:val="24"/>
        </w:rPr>
        <w:t xml:space="preserve"> = </w:t>
      </w:r>
      <w:r w:rsidRPr="00390920">
        <w:rPr>
          <w:b/>
          <w:sz w:val="24"/>
          <w:szCs w:val="24"/>
        </w:rPr>
        <w:t>GVA+ (Product tax - Product subsidy)</w:t>
      </w:r>
    </w:p>
    <w:p w14:paraId="773B2362" w14:textId="77777777" w:rsidR="003F28AD" w:rsidRPr="00390920" w:rsidRDefault="00000000">
      <w:pPr>
        <w:rPr>
          <w:sz w:val="24"/>
          <w:szCs w:val="24"/>
        </w:rPr>
      </w:pPr>
      <w:r w:rsidRPr="00390920">
        <w:rPr>
          <w:sz w:val="24"/>
          <w:szCs w:val="24"/>
        </w:rPr>
        <w:t>ഇന്ത്യയുടെ ദേശീയവരുമാനത്തിൽ വിവിധ കാലയളവിൽ പ്രാഥമിക, ദ്വിതീയ, തൃതീയ മേഖലകളിൽ നിന്നുള്ള മൊത്തവർധിതമൂല്യം (GVA) ചുവടെ നൽകിയിരിക്കുന്ന ഗ്രാഫിൽ നിന്നും മനസ്സിലാക്കാം.</w:t>
      </w:r>
    </w:p>
    <w:p w14:paraId="45248AC1" w14:textId="28AF58DD" w:rsidR="003F28AD" w:rsidRPr="00390920" w:rsidRDefault="00000000">
      <w:pPr>
        <w:rPr>
          <w:sz w:val="24"/>
          <w:szCs w:val="24"/>
        </w:rPr>
      </w:pPr>
      <w:proofErr w:type="spellStart"/>
      <w:r w:rsidRPr="00390920">
        <w:rPr>
          <w:sz w:val="24"/>
          <w:szCs w:val="24"/>
        </w:rPr>
        <w:t>സംസ്ഥാനത്തിന്റെ</w:t>
      </w:r>
      <w:proofErr w:type="spellEnd"/>
      <w:r w:rsidRPr="00390920">
        <w:rPr>
          <w:sz w:val="24"/>
          <w:szCs w:val="24"/>
        </w:rPr>
        <w:t xml:space="preserve"> </w:t>
      </w:r>
      <w:proofErr w:type="spellStart"/>
      <w:r w:rsidRPr="00390920">
        <w:rPr>
          <w:sz w:val="24"/>
          <w:szCs w:val="24"/>
        </w:rPr>
        <w:t>മൊത്തവർധിത</w:t>
      </w:r>
      <w:proofErr w:type="spellEnd"/>
      <w:r w:rsidRPr="00390920">
        <w:rPr>
          <w:sz w:val="24"/>
          <w:szCs w:val="24"/>
        </w:rPr>
        <w:t xml:space="preserve"> </w:t>
      </w:r>
      <w:proofErr w:type="spellStart"/>
      <w:r w:rsidRPr="00390920">
        <w:rPr>
          <w:sz w:val="24"/>
          <w:szCs w:val="24"/>
        </w:rPr>
        <w:t>മൂല്യം</w:t>
      </w:r>
      <w:proofErr w:type="spellEnd"/>
      <w:r w:rsidRPr="00390920">
        <w:rPr>
          <w:sz w:val="24"/>
          <w:szCs w:val="24"/>
        </w:rPr>
        <w:t>/</w:t>
      </w:r>
      <w:proofErr w:type="spellStart"/>
      <w:r w:rsidRPr="00390920">
        <w:rPr>
          <w:sz w:val="24"/>
          <w:szCs w:val="24"/>
        </w:rPr>
        <w:t>മൊത്തസംയോജിതമൂല്യം</w:t>
      </w:r>
      <w:proofErr w:type="spellEnd"/>
    </w:p>
    <w:p w14:paraId="25EBE050" w14:textId="77777777" w:rsidR="003F28AD" w:rsidRPr="00390920" w:rsidRDefault="00000000">
      <w:pPr>
        <w:rPr>
          <w:sz w:val="24"/>
          <w:szCs w:val="24"/>
        </w:rPr>
      </w:pPr>
      <w:r w:rsidRPr="00390920">
        <w:rPr>
          <w:b/>
          <w:sz w:val="24"/>
          <w:szCs w:val="24"/>
        </w:rPr>
        <w:t>(Gross State Value Added - GSVA)</w:t>
      </w:r>
    </w:p>
    <w:p w14:paraId="34AA0944" w14:textId="30AD833F" w:rsidR="003F28AD" w:rsidRPr="00390920" w:rsidRDefault="00000000">
      <w:pPr>
        <w:rPr>
          <w:sz w:val="24"/>
          <w:szCs w:val="24"/>
        </w:rPr>
      </w:pPr>
      <w:proofErr w:type="spellStart"/>
      <w:r w:rsidRPr="00390920">
        <w:rPr>
          <w:sz w:val="24"/>
          <w:szCs w:val="24"/>
        </w:rPr>
        <w:t>കേരളത്തിന്റെ</w:t>
      </w:r>
      <w:proofErr w:type="spellEnd"/>
      <w:r w:rsidR="0031678C" w:rsidRPr="00390920">
        <w:rPr>
          <w:sz w:val="24"/>
          <w:szCs w:val="24"/>
        </w:rPr>
        <w:t xml:space="preserve"> </w:t>
      </w:r>
      <w:proofErr w:type="spellStart"/>
      <w:r w:rsidRPr="00390920">
        <w:rPr>
          <w:sz w:val="24"/>
          <w:szCs w:val="24"/>
        </w:rPr>
        <w:t>മൊത്തവർധിതമൂല്യത്തിലും</w:t>
      </w:r>
      <w:proofErr w:type="spellEnd"/>
      <w:r w:rsidR="0031678C" w:rsidRPr="00390920">
        <w:rPr>
          <w:sz w:val="24"/>
          <w:szCs w:val="24"/>
        </w:rPr>
        <w:t xml:space="preserve"> </w:t>
      </w:r>
      <w:r w:rsidRPr="00390920">
        <w:rPr>
          <w:sz w:val="24"/>
          <w:szCs w:val="24"/>
        </w:rPr>
        <w:t xml:space="preserve">(GSVA) </w:t>
      </w:r>
      <w:proofErr w:type="spellStart"/>
      <w:r w:rsidRPr="00390920">
        <w:rPr>
          <w:sz w:val="24"/>
          <w:szCs w:val="24"/>
        </w:rPr>
        <w:t>അതിന്റെ</w:t>
      </w:r>
      <w:proofErr w:type="spellEnd"/>
      <w:r w:rsidRPr="00390920">
        <w:rPr>
          <w:sz w:val="24"/>
          <w:szCs w:val="24"/>
        </w:rPr>
        <w:t xml:space="preserve"> </w:t>
      </w:r>
      <w:proofErr w:type="spellStart"/>
      <w:r w:rsidRPr="00390920">
        <w:rPr>
          <w:sz w:val="24"/>
          <w:szCs w:val="24"/>
        </w:rPr>
        <w:t>വിവിധ</w:t>
      </w:r>
      <w:proofErr w:type="spellEnd"/>
      <w:r w:rsidR="0031678C" w:rsidRPr="00390920">
        <w:rPr>
          <w:sz w:val="24"/>
          <w:szCs w:val="24"/>
        </w:rPr>
        <w:t xml:space="preserve"> </w:t>
      </w:r>
      <w:proofErr w:type="spellStart"/>
      <w:r w:rsidRPr="00390920">
        <w:rPr>
          <w:sz w:val="24"/>
          <w:szCs w:val="24"/>
        </w:rPr>
        <w:t>മേഖലകളിലുള്ള</w:t>
      </w:r>
      <w:proofErr w:type="spellEnd"/>
      <w:r w:rsidRPr="00390920">
        <w:rPr>
          <w:sz w:val="24"/>
          <w:szCs w:val="24"/>
        </w:rPr>
        <w:t xml:space="preserve"> </w:t>
      </w:r>
      <w:proofErr w:type="spellStart"/>
      <w:r w:rsidRPr="00390920">
        <w:rPr>
          <w:sz w:val="24"/>
          <w:szCs w:val="24"/>
        </w:rPr>
        <w:t>സംഭാവനയിലും</w:t>
      </w:r>
      <w:proofErr w:type="spellEnd"/>
      <w:r w:rsidRPr="00390920">
        <w:rPr>
          <w:sz w:val="24"/>
          <w:szCs w:val="24"/>
        </w:rPr>
        <w:t xml:space="preserve"> </w:t>
      </w:r>
      <w:proofErr w:type="spellStart"/>
      <w:r w:rsidRPr="00390920">
        <w:rPr>
          <w:sz w:val="24"/>
          <w:szCs w:val="24"/>
        </w:rPr>
        <w:t>കാലാനുസൃതമായ</w:t>
      </w:r>
      <w:proofErr w:type="spellEnd"/>
      <w:r w:rsidRPr="00390920">
        <w:rPr>
          <w:sz w:val="24"/>
          <w:szCs w:val="24"/>
        </w:rPr>
        <w:t xml:space="preserve"> </w:t>
      </w:r>
      <w:proofErr w:type="spellStart"/>
      <w:r w:rsidRPr="00390920">
        <w:rPr>
          <w:sz w:val="24"/>
          <w:szCs w:val="24"/>
        </w:rPr>
        <w:t>മാറ്റങ്ങ</w:t>
      </w:r>
      <w:proofErr w:type="spellEnd"/>
      <w:r w:rsidRPr="00390920">
        <w:rPr>
          <w:sz w:val="24"/>
          <w:szCs w:val="24"/>
        </w:rPr>
        <w:t xml:space="preserve">ൾ </w:t>
      </w:r>
      <w:proofErr w:type="spellStart"/>
      <w:r w:rsidRPr="00390920">
        <w:rPr>
          <w:sz w:val="24"/>
          <w:szCs w:val="24"/>
        </w:rPr>
        <w:t>പ്രകടമാകുന്നുണ്ട്</w:t>
      </w:r>
      <w:proofErr w:type="spellEnd"/>
      <w:r w:rsidRPr="00390920">
        <w:rPr>
          <w:sz w:val="24"/>
          <w:szCs w:val="24"/>
        </w:rPr>
        <w:t>.</w:t>
      </w:r>
    </w:p>
    <w:p w14:paraId="6C0432C8" w14:textId="4FE8917A" w:rsidR="003F28AD" w:rsidRPr="00390920" w:rsidRDefault="00000000">
      <w:pPr>
        <w:rPr>
          <w:sz w:val="24"/>
          <w:szCs w:val="24"/>
        </w:rPr>
      </w:pPr>
      <w:proofErr w:type="spellStart"/>
      <w:r w:rsidRPr="00390920">
        <w:rPr>
          <w:sz w:val="24"/>
          <w:szCs w:val="24"/>
        </w:rPr>
        <w:t>ഇന്ത്യയുടെയും</w:t>
      </w:r>
      <w:proofErr w:type="spellEnd"/>
      <w:r w:rsidRPr="00390920">
        <w:rPr>
          <w:sz w:val="24"/>
          <w:szCs w:val="24"/>
        </w:rPr>
        <w:t xml:space="preserve"> </w:t>
      </w:r>
      <w:proofErr w:type="spellStart"/>
      <w:r w:rsidRPr="00390920">
        <w:rPr>
          <w:sz w:val="24"/>
          <w:szCs w:val="24"/>
        </w:rPr>
        <w:t>കേരളത്തിന്റെയും</w:t>
      </w:r>
      <w:proofErr w:type="spellEnd"/>
      <w:r w:rsidRPr="00390920">
        <w:rPr>
          <w:sz w:val="24"/>
          <w:szCs w:val="24"/>
        </w:rPr>
        <w:t xml:space="preserve"> </w:t>
      </w:r>
      <w:proofErr w:type="spellStart"/>
      <w:r w:rsidRPr="00390920">
        <w:rPr>
          <w:sz w:val="24"/>
          <w:szCs w:val="24"/>
        </w:rPr>
        <w:t>മൊത്തവർധിതമൂല്യത്തി</w:t>
      </w:r>
      <w:proofErr w:type="spellEnd"/>
      <w:r w:rsidRPr="00390920">
        <w:rPr>
          <w:sz w:val="24"/>
          <w:szCs w:val="24"/>
        </w:rPr>
        <w:t xml:space="preserve">ൽ </w:t>
      </w:r>
      <w:proofErr w:type="spellStart"/>
      <w:r w:rsidRPr="00390920">
        <w:rPr>
          <w:sz w:val="24"/>
          <w:szCs w:val="24"/>
        </w:rPr>
        <w:t>തൃതീയ</w:t>
      </w:r>
      <w:proofErr w:type="spellEnd"/>
      <w:r w:rsidRPr="00390920">
        <w:rPr>
          <w:sz w:val="24"/>
          <w:szCs w:val="24"/>
        </w:rPr>
        <w:t xml:space="preserve"> മേഖലയുടെ സംഭാവന മറ്റ് മേഖലകളെ അപേക്ഷിച്ച് കൂടുതലാണെന്ന് നാം മനസ്സിലാക്കിയല്ലോ. </w:t>
      </w:r>
      <w:proofErr w:type="spellStart"/>
      <w:r w:rsidRPr="00390920">
        <w:rPr>
          <w:sz w:val="24"/>
          <w:szCs w:val="24"/>
        </w:rPr>
        <w:t>എന്തൊക്കെയാവാം</w:t>
      </w:r>
      <w:proofErr w:type="spellEnd"/>
      <w:r w:rsidRPr="00390920">
        <w:rPr>
          <w:sz w:val="24"/>
          <w:szCs w:val="24"/>
        </w:rPr>
        <w:t xml:space="preserve"> </w:t>
      </w:r>
      <w:proofErr w:type="spellStart"/>
      <w:r w:rsidRPr="00390920">
        <w:rPr>
          <w:sz w:val="24"/>
          <w:szCs w:val="24"/>
        </w:rPr>
        <w:t>ഇതിനുള്ള</w:t>
      </w:r>
      <w:proofErr w:type="spellEnd"/>
      <w:r w:rsidRPr="00390920">
        <w:rPr>
          <w:sz w:val="24"/>
          <w:szCs w:val="24"/>
        </w:rPr>
        <w:t xml:space="preserve"> </w:t>
      </w:r>
      <w:proofErr w:type="spellStart"/>
      <w:r w:rsidRPr="00390920">
        <w:rPr>
          <w:sz w:val="24"/>
          <w:szCs w:val="24"/>
        </w:rPr>
        <w:t>കാരണങ്ങളെന്ന്</w:t>
      </w:r>
      <w:proofErr w:type="spellEnd"/>
      <w:r w:rsidR="0031678C" w:rsidRPr="00390920">
        <w:rPr>
          <w:sz w:val="24"/>
          <w:szCs w:val="24"/>
        </w:rPr>
        <w:t xml:space="preserve"> </w:t>
      </w:r>
      <w:proofErr w:type="spellStart"/>
      <w:r w:rsidRPr="00390920">
        <w:rPr>
          <w:sz w:val="24"/>
          <w:szCs w:val="24"/>
        </w:rPr>
        <w:t>പരിശോധിക്കാം</w:t>
      </w:r>
      <w:proofErr w:type="spellEnd"/>
      <w:r w:rsidRPr="00390920">
        <w:rPr>
          <w:sz w:val="24"/>
          <w:szCs w:val="24"/>
        </w:rPr>
        <w:t>.</w:t>
      </w:r>
    </w:p>
    <w:p w14:paraId="0CB0330F" w14:textId="32351F2A" w:rsidR="003F28AD" w:rsidRPr="00390920" w:rsidRDefault="00000000">
      <w:pPr>
        <w:rPr>
          <w:sz w:val="24"/>
          <w:szCs w:val="24"/>
        </w:rPr>
      </w:pPr>
      <w:r w:rsidRPr="00390920">
        <w:rPr>
          <w:sz w:val="24"/>
          <w:szCs w:val="24"/>
        </w:rPr>
        <w:t xml:space="preserve">ആരോഗ്യമേഖലയുടെയും </w:t>
      </w:r>
      <w:proofErr w:type="spellStart"/>
      <w:r w:rsidRPr="00390920">
        <w:rPr>
          <w:sz w:val="24"/>
          <w:szCs w:val="24"/>
        </w:rPr>
        <w:t>വിദ്യാഭ്യാസമേഖലയുടെയും</w:t>
      </w:r>
      <w:proofErr w:type="spellEnd"/>
      <w:r w:rsidRPr="00390920">
        <w:rPr>
          <w:sz w:val="24"/>
          <w:szCs w:val="24"/>
        </w:rPr>
        <w:t xml:space="preserve"> </w:t>
      </w:r>
      <w:proofErr w:type="spellStart"/>
      <w:r w:rsidRPr="00390920">
        <w:rPr>
          <w:sz w:val="24"/>
          <w:szCs w:val="24"/>
        </w:rPr>
        <w:t>പുരോഗതി</w:t>
      </w:r>
      <w:proofErr w:type="spellEnd"/>
      <w:r w:rsidRPr="00390920">
        <w:rPr>
          <w:sz w:val="24"/>
          <w:szCs w:val="24"/>
        </w:rPr>
        <w:t xml:space="preserve"> </w:t>
      </w:r>
      <w:proofErr w:type="spellStart"/>
      <w:r w:rsidRPr="00390920">
        <w:rPr>
          <w:sz w:val="24"/>
          <w:szCs w:val="24"/>
        </w:rPr>
        <w:t>ഉറപ്പാക്കിക്കൊണ്ടുള്ള</w:t>
      </w:r>
      <w:proofErr w:type="spellEnd"/>
      <w:r w:rsidRPr="00390920">
        <w:rPr>
          <w:sz w:val="24"/>
          <w:szCs w:val="24"/>
        </w:rPr>
        <w:t xml:space="preserve"> </w:t>
      </w:r>
      <w:proofErr w:type="spellStart"/>
      <w:r w:rsidRPr="00390920">
        <w:rPr>
          <w:sz w:val="24"/>
          <w:szCs w:val="24"/>
        </w:rPr>
        <w:t>പ്രവർത്തനങ്ങ</w:t>
      </w:r>
      <w:proofErr w:type="spellEnd"/>
      <w:r w:rsidRPr="00390920">
        <w:rPr>
          <w:sz w:val="24"/>
          <w:szCs w:val="24"/>
        </w:rPr>
        <w:t>ൾ</w:t>
      </w:r>
      <w:r w:rsidR="0031678C" w:rsidRPr="00390920">
        <w:rPr>
          <w:sz w:val="24"/>
          <w:szCs w:val="24"/>
        </w:rPr>
        <w:t xml:space="preserve"> </w:t>
      </w:r>
      <w:proofErr w:type="spellStart"/>
      <w:r w:rsidRPr="00390920">
        <w:rPr>
          <w:sz w:val="24"/>
          <w:szCs w:val="24"/>
        </w:rPr>
        <w:t>രാജ്യത്തിന്റെ</w:t>
      </w:r>
      <w:proofErr w:type="spellEnd"/>
      <w:r w:rsidRPr="00390920">
        <w:rPr>
          <w:sz w:val="24"/>
          <w:szCs w:val="24"/>
        </w:rPr>
        <w:t xml:space="preserve"> </w:t>
      </w:r>
      <w:proofErr w:type="spellStart"/>
      <w:r w:rsidRPr="00390920">
        <w:rPr>
          <w:sz w:val="24"/>
          <w:szCs w:val="24"/>
        </w:rPr>
        <w:t>വ്യാപാര</w:t>
      </w:r>
      <w:proofErr w:type="spellEnd"/>
      <w:r w:rsidRPr="00390920">
        <w:rPr>
          <w:sz w:val="24"/>
          <w:szCs w:val="24"/>
        </w:rPr>
        <w:t xml:space="preserve">, </w:t>
      </w:r>
      <w:proofErr w:type="spellStart"/>
      <w:r w:rsidRPr="00390920">
        <w:rPr>
          <w:sz w:val="24"/>
          <w:szCs w:val="24"/>
        </w:rPr>
        <w:t>വാണിജ്യ</w:t>
      </w:r>
      <w:proofErr w:type="spellEnd"/>
      <w:r w:rsidRPr="00390920">
        <w:rPr>
          <w:sz w:val="24"/>
          <w:szCs w:val="24"/>
        </w:rPr>
        <w:t xml:space="preserve"> </w:t>
      </w:r>
      <w:proofErr w:type="spellStart"/>
      <w:r w:rsidRPr="00390920">
        <w:rPr>
          <w:sz w:val="24"/>
          <w:szCs w:val="24"/>
        </w:rPr>
        <w:t>മേഖലകളെ</w:t>
      </w:r>
      <w:proofErr w:type="spellEnd"/>
      <w:r w:rsidRPr="00390920">
        <w:rPr>
          <w:sz w:val="24"/>
          <w:szCs w:val="24"/>
        </w:rPr>
        <w:t xml:space="preserve"> മുന്നോട്ടുനയിക്കുന്ന ബാങ്കിംഗ്, ഇൻഷുറൻസ് സംവിധാനങ്ങളുടെ വളർച്ച</w:t>
      </w:r>
    </w:p>
    <w:p w14:paraId="5EA389CF" w14:textId="77777777" w:rsidR="003F28AD" w:rsidRPr="00390920" w:rsidRDefault="00000000">
      <w:pPr>
        <w:rPr>
          <w:sz w:val="24"/>
          <w:szCs w:val="24"/>
        </w:rPr>
      </w:pPr>
      <w:r w:rsidRPr="00390920">
        <w:rPr>
          <w:sz w:val="24"/>
          <w:szCs w:val="24"/>
        </w:rPr>
        <w:t>ഗതാഗത-വാർത്താവിനിമയ മേഖലകളുടെ വളർച്ച</w:t>
      </w:r>
    </w:p>
    <w:p w14:paraId="42EAAF5A" w14:textId="77777777" w:rsidR="003F28AD" w:rsidRPr="00390920" w:rsidRDefault="00000000">
      <w:pPr>
        <w:rPr>
          <w:sz w:val="24"/>
          <w:szCs w:val="24"/>
        </w:rPr>
      </w:pPr>
      <w:r w:rsidRPr="00390920">
        <w:rPr>
          <w:sz w:val="24"/>
          <w:szCs w:val="24"/>
        </w:rPr>
        <w:t>വിനോദസഞ്ചാര മേഖലയുടെ വളർച്ച</w:t>
      </w:r>
    </w:p>
    <w:p w14:paraId="4055F1C7" w14:textId="77777777" w:rsidR="003F28AD" w:rsidRPr="00390920" w:rsidRDefault="00000000">
      <w:pPr>
        <w:rPr>
          <w:sz w:val="24"/>
          <w:szCs w:val="24"/>
        </w:rPr>
      </w:pPr>
      <w:r w:rsidRPr="00390920">
        <w:rPr>
          <w:sz w:val="24"/>
          <w:szCs w:val="24"/>
        </w:rPr>
        <w:t>• അറിവധിഷ്ഠിത വ്യവസായങ്ങളുടെ വളർച്ച</w:t>
      </w:r>
    </w:p>
    <w:p w14:paraId="3C293037" w14:textId="2D9EF4FF" w:rsidR="003F28AD" w:rsidRPr="00390920" w:rsidRDefault="00000000">
      <w:pPr>
        <w:rPr>
          <w:sz w:val="24"/>
          <w:szCs w:val="24"/>
        </w:rPr>
      </w:pPr>
      <w:r w:rsidRPr="00390920">
        <w:rPr>
          <w:sz w:val="24"/>
          <w:szCs w:val="24"/>
        </w:rPr>
        <w:t xml:space="preserve">ഇവയെല്ലാം </w:t>
      </w:r>
      <w:proofErr w:type="spellStart"/>
      <w:r w:rsidRPr="00390920">
        <w:rPr>
          <w:sz w:val="24"/>
          <w:szCs w:val="24"/>
        </w:rPr>
        <w:t>ജി.</w:t>
      </w:r>
      <w:proofErr w:type="gramStart"/>
      <w:r w:rsidRPr="00390920">
        <w:rPr>
          <w:sz w:val="24"/>
          <w:szCs w:val="24"/>
        </w:rPr>
        <w:t>വി.എ</w:t>
      </w:r>
      <w:proofErr w:type="spellEnd"/>
      <w:proofErr w:type="gramEnd"/>
      <w:r w:rsidRPr="00390920">
        <w:rPr>
          <w:sz w:val="24"/>
          <w:szCs w:val="24"/>
        </w:rPr>
        <w:t xml:space="preserve"> </w:t>
      </w:r>
      <w:proofErr w:type="spellStart"/>
      <w:r w:rsidRPr="00390920">
        <w:rPr>
          <w:sz w:val="24"/>
          <w:szCs w:val="24"/>
        </w:rPr>
        <w:t>വിഹിതത്തിലേക്കുള്ള</w:t>
      </w:r>
      <w:proofErr w:type="spellEnd"/>
      <w:r w:rsidRPr="00390920">
        <w:rPr>
          <w:sz w:val="24"/>
          <w:szCs w:val="24"/>
        </w:rPr>
        <w:t xml:space="preserve"> </w:t>
      </w:r>
      <w:proofErr w:type="spellStart"/>
      <w:r w:rsidRPr="00390920">
        <w:rPr>
          <w:sz w:val="24"/>
          <w:szCs w:val="24"/>
        </w:rPr>
        <w:t>തൃതീയമേഖലയുടെ</w:t>
      </w:r>
      <w:proofErr w:type="spellEnd"/>
      <w:r w:rsidRPr="00390920">
        <w:rPr>
          <w:sz w:val="24"/>
          <w:szCs w:val="24"/>
        </w:rPr>
        <w:t xml:space="preserve"> </w:t>
      </w:r>
      <w:proofErr w:type="spellStart"/>
      <w:r w:rsidRPr="00390920">
        <w:rPr>
          <w:sz w:val="24"/>
          <w:szCs w:val="24"/>
        </w:rPr>
        <w:t>സംഭാവന</w:t>
      </w:r>
      <w:proofErr w:type="spellEnd"/>
      <w:r w:rsidRPr="00390920">
        <w:rPr>
          <w:sz w:val="24"/>
          <w:szCs w:val="24"/>
        </w:rPr>
        <w:t xml:space="preserve"> </w:t>
      </w:r>
      <w:proofErr w:type="spellStart"/>
      <w:r w:rsidRPr="00390920">
        <w:rPr>
          <w:sz w:val="24"/>
          <w:szCs w:val="24"/>
        </w:rPr>
        <w:t>വർധിച്ചുവരുന്നതിന്</w:t>
      </w:r>
      <w:proofErr w:type="spellEnd"/>
      <w:r w:rsidRPr="00390920">
        <w:rPr>
          <w:sz w:val="24"/>
          <w:szCs w:val="24"/>
        </w:rPr>
        <w:t xml:space="preserve"> </w:t>
      </w:r>
      <w:proofErr w:type="spellStart"/>
      <w:r w:rsidRPr="00390920">
        <w:rPr>
          <w:sz w:val="24"/>
          <w:szCs w:val="24"/>
        </w:rPr>
        <w:t>കാരണമാകുന്നു</w:t>
      </w:r>
      <w:proofErr w:type="spellEnd"/>
      <w:r w:rsidRPr="00390920">
        <w:rPr>
          <w:sz w:val="24"/>
          <w:szCs w:val="24"/>
        </w:rPr>
        <w:t>.</w:t>
      </w:r>
    </w:p>
    <w:p w14:paraId="132B8E6B" w14:textId="77777777" w:rsidR="003F28AD" w:rsidRPr="00390920" w:rsidRDefault="00000000">
      <w:pPr>
        <w:rPr>
          <w:sz w:val="24"/>
          <w:szCs w:val="24"/>
        </w:rPr>
      </w:pPr>
      <w:r w:rsidRPr="00390920">
        <w:rPr>
          <w:sz w:val="24"/>
          <w:szCs w:val="24"/>
        </w:rPr>
        <w:t>അറിവധിഷ്ഠിതമേഖലയുടെ വളർച്ച (Growth of Knowledge Sector)</w:t>
      </w:r>
    </w:p>
    <w:p w14:paraId="09034995" w14:textId="7F762AA4" w:rsidR="003F28AD" w:rsidRPr="00390920" w:rsidRDefault="00000000">
      <w:pPr>
        <w:rPr>
          <w:sz w:val="24"/>
          <w:szCs w:val="24"/>
        </w:rPr>
      </w:pPr>
      <w:r w:rsidRPr="00390920">
        <w:rPr>
          <w:sz w:val="24"/>
          <w:szCs w:val="24"/>
        </w:rPr>
        <w:t xml:space="preserve">ഉല്പാദനപ്രക്രിയയിൽ </w:t>
      </w:r>
      <w:proofErr w:type="spellStart"/>
      <w:r w:rsidRPr="00390920">
        <w:rPr>
          <w:sz w:val="24"/>
          <w:szCs w:val="24"/>
        </w:rPr>
        <w:t>ഉപയോഗപ്രദമാകുന്ന</w:t>
      </w:r>
      <w:proofErr w:type="spellEnd"/>
      <w:r w:rsidRPr="00390920">
        <w:rPr>
          <w:sz w:val="24"/>
          <w:szCs w:val="24"/>
        </w:rPr>
        <w:t xml:space="preserve"> </w:t>
      </w:r>
      <w:proofErr w:type="spellStart"/>
      <w:r w:rsidRPr="00390920">
        <w:rPr>
          <w:sz w:val="24"/>
          <w:szCs w:val="24"/>
        </w:rPr>
        <w:t>ചില</w:t>
      </w:r>
      <w:proofErr w:type="spellEnd"/>
      <w:r w:rsidRPr="00390920">
        <w:rPr>
          <w:sz w:val="24"/>
          <w:szCs w:val="24"/>
        </w:rPr>
        <w:t xml:space="preserve"> </w:t>
      </w:r>
      <w:proofErr w:type="spellStart"/>
      <w:r w:rsidRPr="00390920">
        <w:rPr>
          <w:sz w:val="24"/>
          <w:szCs w:val="24"/>
        </w:rPr>
        <w:t>വ്യക്തിഗത</w:t>
      </w:r>
      <w:proofErr w:type="spellEnd"/>
      <w:r w:rsidRPr="00390920">
        <w:rPr>
          <w:sz w:val="24"/>
          <w:szCs w:val="24"/>
        </w:rPr>
        <w:t xml:space="preserve"> </w:t>
      </w:r>
      <w:proofErr w:type="spellStart"/>
      <w:r w:rsidRPr="00390920">
        <w:rPr>
          <w:sz w:val="24"/>
          <w:szCs w:val="24"/>
        </w:rPr>
        <w:t>പ്രത്യേകതകളെയാണ്</w:t>
      </w:r>
      <w:proofErr w:type="spellEnd"/>
      <w:r w:rsidRPr="00390920">
        <w:rPr>
          <w:sz w:val="24"/>
          <w:szCs w:val="24"/>
        </w:rPr>
        <w:t xml:space="preserve"> </w:t>
      </w:r>
      <w:proofErr w:type="spellStart"/>
      <w:r w:rsidRPr="00390920">
        <w:rPr>
          <w:sz w:val="24"/>
          <w:szCs w:val="24"/>
        </w:rPr>
        <w:t>മനുഷ്യമൂലധനം</w:t>
      </w:r>
      <w:proofErr w:type="spellEnd"/>
      <w:r w:rsidRPr="00390920">
        <w:rPr>
          <w:sz w:val="24"/>
          <w:szCs w:val="24"/>
        </w:rPr>
        <w:t xml:space="preserve"> </w:t>
      </w:r>
      <w:proofErr w:type="spellStart"/>
      <w:r w:rsidRPr="00390920">
        <w:rPr>
          <w:sz w:val="24"/>
          <w:szCs w:val="24"/>
        </w:rPr>
        <w:t>എന്നതുകൊണ്ട്</w:t>
      </w:r>
      <w:proofErr w:type="spellEnd"/>
      <w:r w:rsidRPr="00390920">
        <w:rPr>
          <w:sz w:val="24"/>
          <w:szCs w:val="24"/>
        </w:rPr>
        <w:t xml:space="preserve"> </w:t>
      </w:r>
      <w:proofErr w:type="spellStart"/>
      <w:r w:rsidRPr="00390920">
        <w:rPr>
          <w:sz w:val="24"/>
          <w:szCs w:val="24"/>
        </w:rPr>
        <w:t>അർഥമാക്കുന്നത്</w:t>
      </w:r>
      <w:proofErr w:type="spellEnd"/>
      <w:r w:rsidRPr="00390920">
        <w:rPr>
          <w:sz w:val="24"/>
          <w:szCs w:val="24"/>
        </w:rPr>
        <w:t xml:space="preserve">. ഇവയിൽ മനുഷ്യവിഭവത്തിന്റെ </w:t>
      </w:r>
      <w:proofErr w:type="spellStart"/>
      <w:r w:rsidRPr="00390920">
        <w:rPr>
          <w:sz w:val="24"/>
          <w:szCs w:val="24"/>
        </w:rPr>
        <w:t>അറിവ്</w:t>
      </w:r>
      <w:proofErr w:type="spellEnd"/>
      <w:r w:rsidRPr="00390920">
        <w:rPr>
          <w:sz w:val="24"/>
          <w:szCs w:val="24"/>
        </w:rPr>
        <w:t xml:space="preserve">, </w:t>
      </w:r>
      <w:proofErr w:type="spellStart"/>
      <w:r w:rsidRPr="00390920">
        <w:rPr>
          <w:sz w:val="24"/>
          <w:szCs w:val="24"/>
        </w:rPr>
        <w:t>കഴിവുക</w:t>
      </w:r>
      <w:proofErr w:type="spellEnd"/>
      <w:r w:rsidRPr="00390920">
        <w:rPr>
          <w:sz w:val="24"/>
          <w:szCs w:val="24"/>
        </w:rPr>
        <w:t xml:space="preserve">ൾ, </w:t>
      </w:r>
      <w:proofErr w:type="spellStart"/>
      <w:r w:rsidRPr="00390920">
        <w:rPr>
          <w:sz w:val="24"/>
          <w:szCs w:val="24"/>
        </w:rPr>
        <w:t>ആരോഗ്യം</w:t>
      </w:r>
      <w:proofErr w:type="spellEnd"/>
      <w:r w:rsidRPr="00390920">
        <w:rPr>
          <w:sz w:val="24"/>
          <w:szCs w:val="24"/>
        </w:rPr>
        <w:t xml:space="preserve">, </w:t>
      </w:r>
      <w:proofErr w:type="spellStart"/>
      <w:r w:rsidRPr="00390920">
        <w:rPr>
          <w:sz w:val="24"/>
          <w:szCs w:val="24"/>
        </w:rPr>
        <w:t>വിദ്യാഭ്യാസം</w:t>
      </w:r>
      <w:proofErr w:type="spellEnd"/>
      <w:r w:rsidRPr="00390920">
        <w:rPr>
          <w:sz w:val="24"/>
          <w:szCs w:val="24"/>
        </w:rPr>
        <w:t xml:space="preserve"> </w:t>
      </w:r>
      <w:proofErr w:type="spellStart"/>
      <w:r w:rsidRPr="00390920">
        <w:rPr>
          <w:sz w:val="24"/>
          <w:szCs w:val="24"/>
        </w:rPr>
        <w:t>എന്നിവ</w:t>
      </w:r>
      <w:proofErr w:type="spellEnd"/>
      <w:r w:rsidRPr="00390920">
        <w:rPr>
          <w:sz w:val="24"/>
          <w:szCs w:val="24"/>
        </w:rPr>
        <w:t xml:space="preserve"> </w:t>
      </w:r>
      <w:proofErr w:type="spellStart"/>
      <w:r w:rsidRPr="00390920">
        <w:rPr>
          <w:sz w:val="24"/>
          <w:szCs w:val="24"/>
        </w:rPr>
        <w:t>ഉൾക്കൊള്ളുന്നു</w:t>
      </w:r>
      <w:proofErr w:type="spellEnd"/>
      <w:r w:rsidRPr="00390920">
        <w:rPr>
          <w:sz w:val="24"/>
          <w:szCs w:val="24"/>
        </w:rPr>
        <w:t xml:space="preserve">. </w:t>
      </w:r>
      <w:proofErr w:type="spellStart"/>
      <w:r w:rsidRPr="00390920">
        <w:rPr>
          <w:sz w:val="24"/>
          <w:szCs w:val="24"/>
        </w:rPr>
        <w:lastRenderedPageBreak/>
        <w:t>സാമ്പത്തികവളർച്ച</w:t>
      </w:r>
      <w:proofErr w:type="spellEnd"/>
      <w:r w:rsidRPr="00390920">
        <w:rPr>
          <w:sz w:val="24"/>
          <w:szCs w:val="24"/>
        </w:rPr>
        <w:t xml:space="preserve"> </w:t>
      </w:r>
      <w:proofErr w:type="spellStart"/>
      <w:r w:rsidRPr="00390920">
        <w:rPr>
          <w:sz w:val="24"/>
          <w:szCs w:val="24"/>
        </w:rPr>
        <w:t>കൈവരിക്കുന്നതിനായി</w:t>
      </w:r>
      <w:proofErr w:type="spellEnd"/>
      <w:r w:rsidRPr="00390920">
        <w:rPr>
          <w:sz w:val="24"/>
          <w:szCs w:val="24"/>
        </w:rPr>
        <w:t xml:space="preserve"> </w:t>
      </w:r>
      <w:proofErr w:type="spellStart"/>
      <w:r w:rsidRPr="00390920">
        <w:rPr>
          <w:sz w:val="24"/>
          <w:szCs w:val="24"/>
        </w:rPr>
        <w:t>അറിവും</w:t>
      </w:r>
      <w:proofErr w:type="spellEnd"/>
      <w:r w:rsidRPr="00390920">
        <w:rPr>
          <w:sz w:val="24"/>
          <w:szCs w:val="24"/>
        </w:rPr>
        <w:t xml:space="preserve"> </w:t>
      </w:r>
      <w:proofErr w:type="spellStart"/>
      <w:r w:rsidRPr="00390920">
        <w:rPr>
          <w:sz w:val="24"/>
          <w:szCs w:val="24"/>
        </w:rPr>
        <w:t>സാങ്കേതികവിദ്യയും</w:t>
      </w:r>
      <w:proofErr w:type="spellEnd"/>
      <w:r w:rsidRPr="00390920">
        <w:rPr>
          <w:sz w:val="24"/>
          <w:szCs w:val="24"/>
        </w:rPr>
        <w:t xml:space="preserve"> </w:t>
      </w:r>
      <w:proofErr w:type="spellStart"/>
      <w:r w:rsidRPr="00390920">
        <w:rPr>
          <w:sz w:val="24"/>
          <w:szCs w:val="24"/>
        </w:rPr>
        <w:t>ഫലപ്രദമായി</w:t>
      </w:r>
      <w:proofErr w:type="spellEnd"/>
      <w:r w:rsidRPr="00390920">
        <w:rPr>
          <w:sz w:val="24"/>
          <w:szCs w:val="24"/>
        </w:rPr>
        <w:t xml:space="preserve"> പ്രയോഗിക്കുന്ന മേഖലയാണ് അറിവധിഷ്ഠിതമേഖല. ആധുനിക സാങ്കേതികവിദ്യയും വിവരവിനിമയ സാധ്യതകളും ഇന്ന് അറിവ് സമ്പദ്ക്രമം (Knowledge Economy) എന്ന തലത്തിലേക്ക് വളർന്നു വികസിച്ചിട്ടുണ്ട്. </w:t>
      </w:r>
      <w:proofErr w:type="spellStart"/>
      <w:r w:rsidRPr="00390920">
        <w:rPr>
          <w:sz w:val="24"/>
          <w:szCs w:val="24"/>
        </w:rPr>
        <w:t>തൃതീയമേഖലയുടെ</w:t>
      </w:r>
      <w:proofErr w:type="spellEnd"/>
      <w:r w:rsidRPr="00390920">
        <w:rPr>
          <w:sz w:val="24"/>
          <w:szCs w:val="24"/>
        </w:rPr>
        <w:t xml:space="preserve"> </w:t>
      </w:r>
      <w:proofErr w:type="spellStart"/>
      <w:r w:rsidRPr="00390920">
        <w:rPr>
          <w:sz w:val="24"/>
          <w:szCs w:val="24"/>
        </w:rPr>
        <w:t>ഭാഗമായി</w:t>
      </w:r>
      <w:proofErr w:type="spellEnd"/>
      <w:r w:rsidRPr="00390920">
        <w:rPr>
          <w:sz w:val="24"/>
          <w:szCs w:val="24"/>
        </w:rPr>
        <w:t xml:space="preserve"> </w:t>
      </w:r>
      <w:proofErr w:type="spellStart"/>
      <w:r w:rsidRPr="00390920">
        <w:rPr>
          <w:sz w:val="24"/>
          <w:szCs w:val="24"/>
        </w:rPr>
        <w:t>അറിവ്</w:t>
      </w:r>
      <w:proofErr w:type="spellEnd"/>
      <w:r w:rsidRPr="00390920">
        <w:rPr>
          <w:sz w:val="24"/>
          <w:szCs w:val="24"/>
        </w:rPr>
        <w:t xml:space="preserve"> </w:t>
      </w:r>
      <w:proofErr w:type="spellStart"/>
      <w:r w:rsidRPr="00390920">
        <w:rPr>
          <w:sz w:val="24"/>
          <w:szCs w:val="24"/>
        </w:rPr>
        <w:t>അടിസ്ഥാനമാക്കിയുള്ള</w:t>
      </w:r>
      <w:proofErr w:type="spellEnd"/>
      <w:r w:rsidRPr="00390920">
        <w:rPr>
          <w:sz w:val="24"/>
          <w:szCs w:val="24"/>
        </w:rPr>
        <w:t xml:space="preserve"> </w:t>
      </w:r>
      <w:proofErr w:type="spellStart"/>
      <w:r w:rsidRPr="00390920">
        <w:rPr>
          <w:sz w:val="24"/>
          <w:szCs w:val="24"/>
        </w:rPr>
        <w:t>സേവനങ്ങളുടെ</w:t>
      </w:r>
      <w:proofErr w:type="spellEnd"/>
      <w:r w:rsidRPr="00390920">
        <w:rPr>
          <w:sz w:val="24"/>
          <w:szCs w:val="24"/>
        </w:rPr>
        <w:t xml:space="preserve"> </w:t>
      </w:r>
      <w:proofErr w:type="spellStart"/>
      <w:r w:rsidRPr="00390920">
        <w:rPr>
          <w:sz w:val="24"/>
          <w:szCs w:val="24"/>
        </w:rPr>
        <w:t>വളർച്ച</w:t>
      </w:r>
      <w:proofErr w:type="spellEnd"/>
      <w:r w:rsidRPr="00390920">
        <w:rPr>
          <w:sz w:val="24"/>
          <w:szCs w:val="24"/>
        </w:rPr>
        <w:t xml:space="preserve"> </w:t>
      </w:r>
      <w:proofErr w:type="spellStart"/>
      <w:r w:rsidRPr="00390920">
        <w:rPr>
          <w:sz w:val="24"/>
          <w:szCs w:val="24"/>
        </w:rPr>
        <w:t>ഇന്ന്</w:t>
      </w:r>
      <w:proofErr w:type="spellEnd"/>
      <w:r w:rsidRPr="00390920">
        <w:rPr>
          <w:sz w:val="24"/>
          <w:szCs w:val="24"/>
        </w:rPr>
        <w:t xml:space="preserve"> വലിയ തോതിൽ നടക്കുന്നുണ്ട്. ആഗോള </w:t>
      </w:r>
      <w:proofErr w:type="spellStart"/>
      <w:r w:rsidRPr="00390920">
        <w:rPr>
          <w:sz w:val="24"/>
          <w:szCs w:val="24"/>
        </w:rPr>
        <w:t>തലത്തി</w:t>
      </w:r>
      <w:proofErr w:type="spellEnd"/>
      <w:r w:rsidRPr="00390920">
        <w:rPr>
          <w:sz w:val="24"/>
          <w:szCs w:val="24"/>
        </w:rPr>
        <w:t xml:space="preserve">ൽ </w:t>
      </w:r>
      <w:proofErr w:type="spellStart"/>
      <w:r w:rsidRPr="00390920">
        <w:rPr>
          <w:sz w:val="24"/>
          <w:szCs w:val="24"/>
        </w:rPr>
        <w:t>സോഫ്റ്റവെയ</w:t>
      </w:r>
      <w:proofErr w:type="spellEnd"/>
      <w:r w:rsidRPr="00390920">
        <w:rPr>
          <w:sz w:val="24"/>
          <w:szCs w:val="24"/>
        </w:rPr>
        <w:t xml:space="preserve">ർ </w:t>
      </w:r>
      <w:proofErr w:type="spellStart"/>
      <w:r w:rsidRPr="00390920">
        <w:rPr>
          <w:sz w:val="24"/>
          <w:szCs w:val="24"/>
        </w:rPr>
        <w:t>സേവനം</w:t>
      </w:r>
      <w:proofErr w:type="spellEnd"/>
      <w:r w:rsidRPr="00390920">
        <w:rPr>
          <w:sz w:val="24"/>
          <w:szCs w:val="24"/>
        </w:rPr>
        <w:t xml:space="preserve"> </w:t>
      </w:r>
      <w:proofErr w:type="spellStart"/>
      <w:r w:rsidRPr="00390920">
        <w:rPr>
          <w:sz w:val="24"/>
          <w:szCs w:val="24"/>
        </w:rPr>
        <w:t>ലഭ്യമാക്കുന്ന</w:t>
      </w:r>
      <w:proofErr w:type="spellEnd"/>
      <w:r w:rsidRPr="00390920">
        <w:rPr>
          <w:sz w:val="24"/>
          <w:szCs w:val="24"/>
        </w:rPr>
        <w:t xml:space="preserve"> </w:t>
      </w:r>
      <w:proofErr w:type="spellStart"/>
      <w:r w:rsidRPr="00390920">
        <w:rPr>
          <w:sz w:val="24"/>
          <w:szCs w:val="24"/>
        </w:rPr>
        <w:t>തരത്തി</w:t>
      </w:r>
      <w:proofErr w:type="spellEnd"/>
      <w:r w:rsidRPr="00390920">
        <w:rPr>
          <w:sz w:val="24"/>
          <w:szCs w:val="24"/>
        </w:rPr>
        <w:t xml:space="preserve">ൽ </w:t>
      </w:r>
      <w:proofErr w:type="spellStart"/>
      <w:r w:rsidRPr="00390920">
        <w:rPr>
          <w:sz w:val="24"/>
          <w:szCs w:val="24"/>
        </w:rPr>
        <w:t>ഇന്ത്യയുടെ</w:t>
      </w:r>
      <w:proofErr w:type="spellEnd"/>
      <w:r w:rsidRPr="00390920">
        <w:rPr>
          <w:sz w:val="24"/>
          <w:szCs w:val="24"/>
        </w:rPr>
        <w:t xml:space="preserve"> </w:t>
      </w:r>
      <w:proofErr w:type="spellStart"/>
      <w:r w:rsidRPr="00390920">
        <w:rPr>
          <w:sz w:val="24"/>
          <w:szCs w:val="24"/>
        </w:rPr>
        <w:t>വിവര</w:t>
      </w:r>
      <w:proofErr w:type="spellEnd"/>
      <w:r w:rsidRPr="00390920">
        <w:rPr>
          <w:sz w:val="24"/>
          <w:szCs w:val="24"/>
        </w:rPr>
        <w:t xml:space="preserve"> വിനിമയസാങ്കേതികവിദ്യ വികാസം പ്രാപിച്ചിട്ടുണ്ട്. ഇന്ത്യയുടെ </w:t>
      </w:r>
      <w:proofErr w:type="spellStart"/>
      <w:r w:rsidRPr="00390920">
        <w:rPr>
          <w:sz w:val="24"/>
          <w:szCs w:val="24"/>
        </w:rPr>
        <w:t>ജനസംഖ്യയുടെ</w:t>
      </w:r>
      <w:proofErr w:type="spellEnd"/>
      <w:r w:rsidRPr="00390920">
        <w:rPr>
          <w:sz w:val="24"/>
          <w:szCs w:val="24"/>
        </w:rPr>
        <w:t xml:space="preserve"> അറുപത്തിയഞ്ച് </w:t>
      </w:r>
      <w:proofErr w:type="spellStart"/>
      <w:r w:rsidRPr="00390920">
        <w:rPr>
          <w:sz w:val="24"/>
          <w:szCs w:val="24"/>
        </w:rPr>
        <w:t>ശതമാനത്തോളമുള്ള</w:t>
      </w:r>
      <w:proofErr w:type="spellEnd"/>
      <w:r w:rsidRPr="00390920">
        <w:rPr>
          <w:sz w:val="24"/>
          <w:szCs w:val="24"/>
        </w:rPr>
        <w:t xml:space="preserve"> 35 </w:t>
      </w:r>
      <w:proofErr w:type="spellStart"/>
      <w:r w:rsidRPr="00390920">
        <w:rPr>
          <w:sz w:val="24"/>
          <w:szCs w:val="24"/>
        </w:rPr>
        <w:t>വയസി</w:t>
      </w:r>
      <w:proofErr w:type="spellEnd"/>
      <w:r w:rsidRPr="00390920">
        <w:rPr>
          <w:sz w:val="24"/>
          <w:szCs w:val="24"/>
        </w:rPr>
        <w:t xml:space="preserve">ൽ </w:t>
      </w:r>
      <w:proofErr w:type="spellStart"/>
      <w:r w:rsidRPr="00390920">
        <w:rPr>
          <w:sz w:val="24"/>
          <w:szCs w:val="24"/>
        </w:rPr>
        <w:t>താഴെ</w:t>
      </w:r>
      <w:proofErr w:type="spellEnd"/>
      <w:r w:rsidRPr="00390920">
        <w:rPr>
          <w:sz w:val="24"/>
          <w:szCs w:val="24"/>
        </w:rPr>
        <w:t xml:space="preserve"> </w:t>
      </w:r>
      <w:proofErr w:type="spellStart"/>
      <w:r w:rsidRPr="00390920">
        <w:rPr>
          <w:sz w:val="24"/>
          <w:szCs w:val="24"/>
        </w:rPr>
        <w:t>വരുന്ന</w:t>
      </w:r>
      <w:proofErr w:type="spellEnd"/>
      <w:r w:rsidRPr="00390920">
        <w:rPr>
          <w:sz w:val="24"/>
          <w:szCs w:val="24"/>
        </w:rPr>
        <w:t xml:space="preserve"> </w:t>
      </w:r>
      <w:proofErr w:type="spellStart"/>
      <w:r w:rsidRPr="00390920">
        <w:rPr>
          <w:sz w:val="24"/>
          <w:szCs w:val="24"/>
        </w:rPr>
        <w:t>ജനസമൂഹത്തിന്റെ</w:t>
      </w:r>
      <w:proofErr w:type="spellEnd"/>
      <w:r w:rsidRPr="00390920">
        <w:rPr>
          <w:sz w:val="24"/>
          <w:szCs w:val="24"/>
        </w:rPr>
        <w:t xml:space="preserve"> </w:t>
      </w:r>
      <w:proofErr w:type="spellStart"/>
      <w:r w:rsidRPr="00390920">
        <w:rPr>
          <w:sz w:val="24"/>
          <w:szCs w:val="24"/>
        </w:rPr>
        <w:t>മുന്നി</w:t>
      </w:r>
      <w:proofErr w:type="spellEnd"/>
      <w:r w:rsidRPr="00390920">
        <w:rPr>
          <w:sz w:val="24"/>
          <w:szCs w:val="24"/>
        </w:rPr>
        <w:t xml:space="preserve">ൽ </w:t>
      </w:r>
      <w:proofErr w:type="spellStart"/>
      <w:r w:rsidRPr="00390920">
        <w:rPr>
          <w:sz w:val="24"/>
          <w:szCs w:val="24"/>
        </w:rPr>
        <w:t>ഇതൊരു</w:t>
      </w:r>
      <w:proofErr w:type="spellEnd"/>
      <w:r w:rsidRPr="00390920">
        <w:rPr>
          <w:sz w:val="24"/>
          <w:szCs w:val="24"/>
        </w:rPr>
        <w:t xml:space="preserve"> </w:t>
      </w:r>
      <w:proofErr w:type="spellStart"/>
      <w:r w:rsidRPr="00390920">
        <w:rPr>
          <w:sz w:val="24"/>
          <w:szCs w:val="24"/>
        </w:rPr>
        <w:t>വലിയ</w:t>
      </w:r>
      <w:proofErr w:type="spellEnd"/>
      <w:r w:rsidRPr="00390920">
        <w:rPr>
          <w:sz w:val="24"/>
          <w:szCs w:val="24"/>
        </w:rPr>
        <w:t xml:space="preserve"> അവസരവും സാധ്യതയുമാണ്.</w:t>
      </w:r>
    </w:p>
    <w:p w14:paraId="06327FB0" w14:textId="33242321" w:rsidR="003F28AD" w:rsidRPr="00390920" w:rsidRDefault="00000000">
      <w:pPr>
        <w:rPr>
          <w:sz w:val="24"/>
          <w:szCs w:val="24"/>
        </w:rPr>
      </w:pPr>
      <w:r w:rsidRPr="00390920">
        <w:rPr>
          <w:sz w:val="24"/>
          <w:szCs w:val="24"/>
        </w:rPr>
        <w:t xml:space="preserve">ഈ </w:t>
      </w:r>
      <w:proofErr w:type="spellStart"/>
      <w:r w:rsidRPr="00390920">
        <w:rPr>
          <w:sz w:val="24"/>
          <w:szCs w:val="24"/>
        </w:rPr>
        <w:t>പശ്ചാത്തലത്തി</w:t>
      </w:r>
      <w:proofErr w:type="spellEnd"/>
      <w:r w:rsidRPr="00390920">
        <w:rPr>
          <w:sz w:val="24"/>
          <w:szCs w:val="24"/>
        </w:rPr>
        <w:t xml:space="preserve">ൽ </w:t>
      </w:r>
      <w:proofErr w:type="spellStart"/>
      <w:r w:rsidRPr="00390920">
        <w:rPr>
          <w:sz w:val="24"/>
          <w:szCs w:val="24"/>
        </w:rPr>
        <w:t>വിജ്ഞാന</w:t>
      </w:r>
      <w:proofErr w:type="spellEnd"/>
      <w:r w:rsidRPr="00390920">
        <w:rPr>
          <w:sz w:val="24"/>
          <w:szCs w:val="24"/>
        </w:rPr>
        <w:t xml:space="preserve"> </w:t>
      </w:r>
      <w:proofErr w:type="spellStart"/>
      <w:r w:rsidRPr="00390920">
        <w:rPr>
          <w:sz w:val="24"/>
          <w:szCs w:val="24"/>
        </w:rPr>
        <w:t>വിസ്ഫോടനത്തിന്റെ</w:t>
      </w:r>
      <w:proofErr w:type="spellEnd"/>
      <w:r w:rsidRPr="00390920">
        <w:rPr>
          <w:sz w:val="24"/>
          <w:szCs w:val="24"/>
        </w:rPr>
        <w:t xml:space="preserve"> ഫലമായി സാമ്പത്തികമായി മുന്നേറാനും അതുവഴി ജനക്ഷേമം വർധിപ്പിക്കാനും ഇന്ത്യക്ക് കഴിയും. </w:t>
      </w:r>
      <w:proofErr w:type="spellStart"/>
      <w:r w:rsidRPr="00390920">
        <w:rPr>
          <w:sz w:val="24"/>
          <w:szCs w:val="24"/>
        </w:rPr>
        <w:t>അറിവധിഷ്ഠിതമേഖലകളുടെ</w:t>
      </w:r>
      <w:proofErr w:type="spellEnd"/>
      <w:r w:rsidRPr="00390920">
        <w:rPr>
          <w:sz w:val="24"/>
          <w:szCs w:val="24"/>
        </w:rPr>
        <w:t xml:space="preserve"> </w:t>
      </w:r>
      <w:proofErr w:type="spellStart"/>
      <w:r w:rsidRPr="00390920">
        <w:rPr>
          <w:sz w:val="24"/>
          <w:szCs w:val="24"/>
        </w:rPr>
        <w:t>വികസനത്തിന്</w:t>
      </w:r>
      <w:proofErr w:type="spellEnd"/>
      <w:r w:rsidRPr="00390920">
        <w:rPr>
          <w:sz w:val="24"/>
          <w:szCs w:val="24"/>
        </w:rPr>
        <w:t xml:space="preserve"> </w:t>
      </w:r>
      <w:proofErr w:type="spellStart"/>
      <w:r w:rsidRPr="00390920">
        <w:rPr>
          <w:sz w:val="24"/>
          <w:szCs w:val="24"/>
        </w:rPr>
        <w:t>സർക്കാ</w:t>
      </w:r>
      <w:proofErr w:type="spellEnd"/>
      <w:r w:rsidRPr="00390920">
        <w:rPr>
          <w:sz w:val="24"/>
          <w:szCs w:val="24"/>
        </w:rPr>
        <w:t xml:space="preserve">ർ </w:t>
      </w:r>
      <w:proofErr w:type="spellStart"/>
      <w:r w:rsidRPr="00390920">
        <w:rPr>
          <w:sz w:val="24"/>
          <w:szCs w:val="24"/>
        </w:rPr>
        <w:t>മുൻഗണന</w:t>
      </w:r>
      <w:proofErr w:type="spellEnd"/>
      <w:r w:rsidRPr="00390920">
        <w:rPr>
          <w:sz w:val="24"/>
          <w:szCs w:val="24"/>
        </w:rPr>
        <w:t xml:space="preserve"> നൽകുന്നുണ്ട്. കേരളസർക്കാർ ആരംഭിച്ച </w:t>
      </w:r>
      <w:proofErr w:type="spellStart"/>
      <w:r w:rsidRPr="00390920">
        <w:rPr>
          <w:sz w:val="24"/>
          <w:szCs w:val="24"/>
        </w:rPr>
        <w:t>ടെക്നോപാർക്ക്</w:t>
      </w:r>
      <w:proofErr w:type="spellEnd"/>
      <w:r w:rsidRPr="00390920">
        <w:rPr>
          <w:sz w:val="24"/>
          <w:szCs w:val="24"/>
        </w:rPr>
        <w:t xml:space="preserve">, </w:t>
      </w:r>
      <w:proofErr w:type="spellStart"/>
      <w:r w:rsidRPr="00390920">
        <w:rPr>
          <w:sz w:val="24"/>
          <w:szCs w:val="24"/>
        </w:rPr>
        <w:t>ഇൻഫോപാർക്ക്</w:t>
      </w:r>
      <w:proofErr w:type="spellEnd"/>
      <w:r w:rsidRPr="00390920">
        <w:rPr>
          <w:sz w:val="24"/>
          <w:szCs w:val="24"/>
        </w:rPr>
        <w:t xml:space="preserve"> </w:t>
      </w:r>
      <w:proofErr w:type="spellStart"/>
      <w:r w:rsidRPr="00390920">
        <w:rPr>
          <w:sz w:val="24"/>
          <w:szCs w:val="24"/>
        </w:rPr>
        <w:t>തുടങ്ങിയവ</w:t>
      </w:r>
      <w:proofErr w:type="spellEnd"/>
      <w:r w:rsidRPr="00390920">
        <w:rPr>
          <w:sz w:val="24"/>
          <w:szCs w:val="24"/>
        </w:rPr>
        <w:t xml:space="preserve"> </w:t>
      </w:r>
      <w:proofErr w:type="spellStart"/>
      <w:r w:rsidRPr="00390920">
        <w:rPr>
          <w:sz w:val="24"/>
          <w:szCs w:val="24"/>
        </w:rPr>
        <w:t>ഇതിനുദാഹരണങ്ങളാണ്</w:t>
      </w:r>
      <w:proofErr w:type="spellEnd"/>
      <w:r w:rsidRPr="00390920">
        <w:rPr>
          <w:sz w:val="24"/>
          <w:szCs w:val="24"/>
        </w:rPr>
        <w:t>.</w:t>
      </w:r>
    </w:p>
    <w:p w14:paraId="5A593FDA" w14:textId="727CE0AF" w:rsidR="003F28AD" w:rsidRPr="00390920" w:rsidRDefault="00000000">
      <w:pPr>
        <w:rPr>
          <w:sz w:val="24"/>
          <w:szCs w:val="24"/>
        </w:rPr>
      </w:pPr>
      <w:proofErr w:type="spellStart"/>
      <w:r w:rsidRPr="00390920">
        <w:rPr>
          <w:sz w:val="24"/>
          <w:szCs w:val="24"/>
        </w:rPr>
        <w:t>അറിവധിഷ്ഠിതമേഖലയെ</w:t>
      </w:r>
      <w:proofErr w:type="spellEnd"/>
      <w:r w:rsidRPr="00390920">
        <w:rPr>
          <w:sz w:val="24"/>
          <w:szCs w:val="24"/>
        </w:rPr>
        <w:t xml:space="preserve"> </w:t>
      </w:r>
      <w:proofErr w:type="spellStart"/>
      <w:r w:rsidRPr="00390920">
        <w:rPr>
          <w:sz w:val="24"/>
          <w:szCs w:val="24"/>
        </w:rPr>
        <w:t>പരിപോഷിപ്പിക്കുന്നതിന്</w:t>
      </w:r>
      <w:proofErr w:type="spellEnd"/>
      <w:r w:rsidRPr="00390920">
        <w:rPr>
          <w:sz w:val="24"/>
          <w:szCs w:val="24"/>
        </w:rPr>
        <w:t xml:space="preserve"> </w:t>
      </w:r>
      <w:proofErr w:type="spellStart"/>
      <w:r w:rsidRPr="00390920">
        <w:rPr>
          <w:sz w:val="24"/>
          <w:szCs w:val="24"/>
        </w:rPr>
        <w:t>അനുകൂലമായ</w:t>
      </w:r>
      <w:proofErr w:type="spellEnd"/>
      <w:r w:rsidRPr="00390920">
        <w:rPr>
          <w:sz w:val="24"/>
          <w:szCs w:val="24"/>
        </w:rPr>
        <w:t xml:space="preserve"> </w:t>
      </w:r>
      <w:proofErr w:type="spellStart"/>
      <w:r w:rsidRPr="00390920">
        <w:rPr>
          <w:sz w:val="24"/>
          <w:szCs w:val="24"/>
        </w:rPr>
        <w:t>സാഹചര്യങ്ങ</w:t>
      </w:r>
      <w:proofErr w:type="spellEnd"/>
      <w:r w:rsidRPr="00390920">
        <w:rPr>
          <w:sz w:val="24"/>
          <w:szCs w:val="24"/>
        </w:rPr>
        <w:t xml:space="preserve">ൾ </w:t>
      </w:r>
      <w:proofErr w:type="spellStart"/>
      <w:r w:rsidRPr="00390920">
        <w:rPr>
          <w:sz w:val="24"/>
          <w:szCs w:val="24"/>
        </w:rPr>
        <w:t>ഇന്ന്</w:t>
      </w:r>
      <w:proofErr w:type="spellEnd"/>
      <w:r w:rsidRPr="00390920">
        <w:rPr>
          <w:sz w:val="24"/>
          <w:szCs w:val="24"/>
        </w:rPr>
        <w:t xml:space="preserve"> </w:t>
      </w:r>
      <w:proofErr w:type="spellStart"/>
      <w:r w:rsidRPr="00390920">
        <w:rPr>
          <w:sz w:val="24"/>
          <w:szCs w:val="24"/>
        </w:rPr>
        <w:t>ഇന്ത്യയി</w:t>
      </w:r>
      <w:proofErr w:type="spellEnd"/>
      <w:r w:rsidRPr="00390920">
        <w:rPr>
          <w:sz w:val="24"/>
          <w:szCs w:val="24"/>
        </w:rPr>
        <w:t xml:space="preserve">ൽ </w:t>
      </w:r>
      <w:proofErr w:type="spellStart"/>
      <w:r w:rsidRPr="00390920">
        <w:rPr>
          <w:sz w:val="24"/>
          <w:szCs w:val="24"/>
        </w:rPr>
        <w:t>നിലനിൽക്കുന്നുണ്ട്</w:t>
      </w:r>
      <w:proofErr w:type="spellEnd"/>
      <w:r w:rsidRPr="00390920">
        <w:rPr>
          <w:sz w:val="24"/>
          <w:szCs w:val="24"/>
        </w:rPr>
        <w:t xml:space="preserve">. വിവിധ വിദേശ ഭാഷകൾ അനായാസം കൈകാര്യം ചെയ്യുന്ന ജനസമൂഹം, മെച്ചപ്പെട്ട ശാസ്ത്രസാങ്കേതിക വളർച്ച, </w:t>
      </w:r>
      <w:proofErr w:type="spellStart"/>
      <w:r w:rsidRPr="00390920">
        <w:rPr>
          <w:sz w:val="24"/>
          <w:szCs w:val="24"/>
        </w:rPr>
        <w:t>വിപുലമായ</w:t>
      </w:r>
      <w:proofErr w:type="spellEnd"/>
      <w:r w:rsidRPr="00390920">
        <w:rPr>
          <w:sz w:val="24"/>
          <w:szCs w:val="24"/>
        </w:rPr>
        <w:t xml:space="preserve"> സർക്കാർ </w:t>
      </w:r>
      <w:proofErr w:type="spellStart"/>
      <w:r w:rsidRPr="00390920">
        <w:rPr>
          <w:sz w:val="24"/>
          <w:szCs w:val="24"/>
        </w:rPr>
        <w:t>സഹകരണ-സ്വകാര്യ</w:t>
      </w:r>
      <w:proofErr w:type="spellEnd"/>
      <w:r w:rsidRPr="00390920">
        <w:rPr>
          <w:sz w:val="24"/>
          <w:szCs w:val="24"/>
        </w:rPr>
        <w:t xml:space="preserve"> </w:t>
      </w:r>
      <w:proofErr w:type="spellStart"/>
      <w:r w:rsidRPr="00390920">
        <w:rPr>
          <w:sz w:val="24"/>
          <w:szCs w:val="24"/>
        </w:rPr>
        <w:t>മേഖലക</w:t>
      </w:r>
      <w:proofErr w:type="spellEnd"/>
      <w:r w:rsidRPr="00390920">
        <w:rPr>
          <w:sz w:val="24"/>
          <w:szCs w:val="24"/>
        </w:rPr>
        <w:t xml:space="preserve">ൾ, </w:t>
      </w:r>
      <w:proofErr w:type="spellStart"/>
      <w:r w:rsidRPr="00390920">
        <w:rPr>
          <w:sz w:val="24"/>
          <w:szCs w:val="24"/>
        </w:rPr>
        <w:t>അനുദിനം</w:t>
      </w:r>
      <w:proofErr w:type="spellEnd"/>
      <w:r w:rsidRPr="00390920">
        <w:rPr>
          <w:sz w:val="24"/>
          <w:szCs w:val="24"/>
        </w:rPr>
        <w:t xml:space="preserve"> </w:t>
      </w:r>
      <w:proofErr w:type="spellStart"/>
      <w:r w:rsidRPr="00390920">
        <w:rPr>
          <w:sz w:val="24"/>
          <w:szCs w:val="24"/>
        </w:rPr>
        <w:t>വികസിച്ചുകൊണ്ടിരിക്കുന്ന</w:t>
      </w:r>
      <w:proofErr w:type="spellEnd"/>
      <w:r w:rsidRPr="00390920">
        <w:rPr>
          <w:sz w:val="24"/>
          <w:szCs w:val="24"/>
        </w:rPr>
        <w:t xml:space="preserve"> </w:t>
      </w:r>
      <w:proofErr w:type="spellStart"/>
      <w:r w:rsidRPr="00390920">
        <w:rPr>
          <w:sz w:val="24"/>
          <w:szCs w:val="24"/>
        </w:rPr>
        <w:t>വിപണിക</w:t>
      </w:r>
      <w:proofErr w:type="spellEnd"/>
      <w:r w:rsidRPr="00390920">
        <w:rPr>
          <w:sz w:val="24"/>
          <w:szCs w:val="24"/>
        </w:rPr>
        <w:t xml:space="preserve">ൾ </w:t>
      </w:r>
      <w:proofErr w:type="spellStart"/>
      <w:r w:rsidRPr="00390920">
        <w:rPr>
          <w:sz w:val="24"/>
          <w:szCs w:val="24"/>
        </w:rPr>
        <w:t>തുടങ്ങിയവയെല്ലാം</w:t>
      </w:r>
      <w:proofErr w:type="spellEnd"/>
      <w:r w:rsidRPr="00390920">
        <w:rPr>
          <w:sz w:val="24"/>
          <w:szCs w:val="24"/>
        </w:rPr>
        <w:t xml:space="preserve"> </w:t>
      </w:r>
      <w:proofErr w:type="spellStart"/>
      <w:r w:rsidRPr="00390920">
        <w:rPr>
          <w:sz w:val="24"/>
          <w:szCs w:val="24"/>
        </w:rPr>
        <w:t>തന്നെ</w:t>
      </w:r>
      <w:proofErr w:type="spellEnd"/>
      <w:r w:rsidRPr="00390920">
        <w:rPr>
          <w:sz w:val="24"/>
          <w:szCs w:val="24"/>
        </w:rPr>
        <w:t xml:space="preserve"> അറിവധിഷ്ഠിതമേഖലയെ വികസിപ്പിക്കുന്നതിനും അതുവഴി ദേശീയവരുമാനത്തിൽ തൃതീയമേഖലയുടെ സംഭാവന പരിപോഷിപ്പിക്കപ്പെടുന്നതിനും കാരണമാകുന്നുണ്ട്.</w:t>
      </w:r>
    </w:p>
    <w:p w14:paraId="14CAA654" w14:textId="77777777" w:rsidR="003F28AD" w:rsidRPr="00390920" w:rsidRDefault="00000000">
      <w:pPr>
        <w:rPr>
          <w:sz w:val="24"/>
          <w:szCs w:val="24"/>
        </w:rPr>
      </w:pPr>
      <w:proofErr w:type="spellStart"/>
      <w:r w:rsidRPr="00390920">
        <w:rPr>
          <w:sz w:val="24"/>
          <w:szCs w:val="24"/>
        </w:rPr>
        <w:t>വിവിധ</w:t>
      </w:r>
      <w:proofErr w:type="spellEnd"/>
      <w:r w:rsidRPr="00390920">
        <w:rPr>
          <w:sz w:val="24"/>
          <w:szCs w:val="24"/>
        </w:rPr>
        <w:t xml:space="preserve"> </w:t>
      </w:r>
      <w:proofErr w:type="spellStart"/>
      <w:r w:rsidRPr="00390920">
        <w:rPr>
          <w:sz w:val="24"/>
          <w:szCs w:val="24"/>
        </w:rPr>
        <w:t>മേഖലകളിലെ</w:t>
      </w:r>
      <w:proofErr w:type="spellEnd"/>
      <w:r w:rsidRPr="00390920">
        <w:rPr>
          <w:sz w:val="24"/>
          <w:szCs w:val="24"/>
        </w:rPr>
        <w:t xml:space="preserve"> </w:t>
      </w:r>
      <w:proofErr w:type="spellStart"/>
      <w:r w:rsidRPr="00390920">
        <w:rPr>
          <w:sz w:val="24"/>
          <w:szCs w:val="24"/>
        </w:rPr>
        <w:t>തൊഴി</w:t>
      </w:r>
      <w:proofErr w:type="spellEnd"/>
      <w:r w:rsidRPr="00390920">
        <w:rPr>
          <w:sz w:val="24"/>
          <w:szCs w:val="24"/>
        </w:rPr>
        <w:t xml:space="preserve">ൽ </w:t>
      </w:r>
      <w:proofErr w:type="spellStart"/>
      <w:r w:rsidRPr="00390920">
        <w:rPr>
          <w:sz w:val="24"/>
          <w:szCs w:val="24"/>
        </w:rPr>
        <w:t>ഘടന</w:t>
      </w:r>
      <w:proofErr w:type="spellEnd"/>
    </w:p>
    <w:p w14:paraId="33AD0EA7" w14:textId="42F04C3D" w:rsidR="003F28AD" w:rsidRPr="00390920" w:rsidRDefault="00000000" w:rsidP="00055F0D">
      <w:pPr>
        <w:rPr>
          <w:sz w:val="24"/>
          <w:szCs w:val="24"/>
        </w:rPr>
      </w:pPr>
      <w:r w:rsidRPr="00390920">
        <w:rPr>
          <w:sz w:val="24"/>
          <w:szCs w:val="24"/>
        </w:rPr>
        <w:t xml:space="preserve">2022-23 </w:t>
      </w:r>
      <w:r w:rsidRPr="00390920">
        <w:rPr>
          <w:rFonts w:ascii="Nirmala UI" w:hAnsi="Nirmala UI" w:cs="Nirmala UI"/>
          <w:sz w:val="24"/>
          <w:szCs w:val="24"/>
        </w:rPr>
        <w:t>കാലയളവിൽ</w:t>
      </w:r>
      <w:r w:rsidRPr="00390920">
        <w:rPr>
          <w:sz w:val="24"/>
          <w:szCs w:val="24"/>
        </w:rPr>
        <w:t xml:space="preserve"> </w:t>
      </w:r>
      <w:r w:rsidRPr="00390920">
        <w:rPr>
          <w:rFonts w:ascii="Nirmala UI" w:hAnsi="Nirmala UI" w:cs="Nirmala UI"/>
          <w:sz w:val="24"/>
          <w:szCs w:val="24"/>
        </w:rPr>
        <w:t>ഇന്ത്യയുടെ</w:t>
      </w:r>
      <w:r w:rsidRPr="00390920">
        <w:rPr>
          <w:sz w:val="24"/>
          <w:szCs w:val="24"/>
        </w:rPr>
        <w:t xml:space="preserve"> </w:t>
      </w:r>
      <w:r w:rsidRPr="00390920">
        <w:rPr>
          <w:rFonts w:ascii="Nirmala UI" w:hAnsi="Nirmala UI" w:cs="Nirmala UI"/>
          <w:sz w:val="24"/>
          <w:szCs w:val="24"/>
        </w:rPr>
        <w:t>ദേശീയവരുമാനത്തിലേക്ക്</w:t>
      </w:r>
      <w:r w:rsidRPr="00390920">
        <w:rPr>
          <w:sz w:val="24"/>
          <w:szCs w:val="24"/>
        </w:rPr>
        <w:t xml:space="preserve"> </w:t>
      </w:r>
      <w:r w:rsidRPr="00390920">
        <w:rPr>
          <w:rFonts w:ascii="Nirmala UI" w:hAnsi="Nirmala UI" w:cs="Nirmala UI"/>
          <w:sz w:val="24"/>
          <w:szCs w:val="24"/>
        </w:rPr>
        <w:t>ഏറ്റവും</w:t>
      </w:r>
      <w:r w:rsidRPr="00390920">
        <w:rPr>
          <w:sz w:val="24"/>
          <w:szCs w:val="24"/>
        </w:rPr>
        <w:t xml:space="preserve"> </w:t>
      </w:r>
      <w:proofErr w:type="spellStart"/>
      <w:r w:rsidRPr="00390920">
        <w:rPr>
          <w:rFonts w:ascii="Nirmala UI" w:hAnsi="Nirmala UI" w:cs="Nirmala UI"/>
          <w:sz w:val="24"/>
          <w:szCs w:val="24"/>
        </w:rPr>
        <w:t>കൂടുത</w:t>
      </w:r>
      <w:proofErr w:type="spellEnd"/>
      <w:r w:rsidRPr="00390920">
        <w:rPr>
          <w:rFonts w:ascii="Nirmala UI" w:hAnsi="Nirmala UI" w:cs="Nirmala UI"/>
          <w:sz w:val="24"/>
          <w:szCs w:val="24"/>
        </w:rPr>
        <w:t>ൽ</w:t>
      </w:r>
      <w:r w:rsidRPr="00390920">
        <w:rPr>
          <w:sz w:val="24"/>
          <w:szCs w:val="24"/>
        </w:rPr>
        <w:t xml:space="preserve"> </w:t>
      </w:r>
      <w:proofErr w:type="spellStart"/>
      <w:r w:rsidRPr="00390920">
        <w:rPr>
          <w:rFonts w:ascii="Nirmala UI" w:hAnsi="Nirmala UI" w:cs="Nirmala UI"/>
          <w:sz w:val="24"/>
          <w:szCs w:val="24"/>
        </w:rPr>
        <w:t>സംഭാവന</w:t>
      </w:r>
      <w:proofErr w:type="spellEnd"/>
      <w:r w:rsidRPr="00390920">
        <w:rPr>
          <w:sz w:val="24"/>
          <w:szCs w:val="24"/>
        </w:rPr>
        <w:t xml:space="preserve"> </w:t>
      </w:r>
      <w:proofErr w:type="spellStart"/>
      <w:r w:rsidRPr="00390920">
        <w:rPr>
          <w:rFonts w:ascii="Nirmala UI" w:hAnsi="Nirmala UI" w:cs="Nirmala UI"/>
          <w:sz w:val="24"/>
          <w:szCs w:val="24"/>
        </w:rPr>
        <w:t>ചെയ്തത്</w:t>
      </w:r>
      <w:proofErr w:type="spellEnd"/>
      <w:r w:rsidRPr="00390920">
        <w:rPr>
          <w:sz w:val="24"/>
          <w:szCs w:val="24"/>
        </w:rPr>
        <w:t xml:space="preserve"> </w:t>
      </w:r>
      <w:proofErr w:type="spellStart"/>
      <w:r w:rsidRPr="00390920">
        <w:rPr>
          <w:rFonts w:ascii="Nirmala UI" w:hAnsi="Nirmala UI" w:cs="Nirmala UI"/>
          <w:sz w:val="24"/>
          <w:szCs w:val="24"/>
        </w:rPr>
        <w:t>സേവനമേഖലയാ</w:t>
      </w:r>
      <w:r w:rsidR="00055F0D" w:rsidRPr="00390920">
        <w:rPr>
          <w:rFonts w:ascii="Nirmala UI" w:hAnsi="Nirmala UI" w:cs="Nirmala UI"/>
          <w:sz w:val="24"/>
          <w:szCs w:val="24"/>
        </w:rPr>
        <w:t>ണ്</w:t>
      </w:r>
      <w:proofErr w:type="spellEnd"/>
      <w:r w:rsidR="00055F0D" w:rsidRPr="00390920">
        <w:rPr>
          <w:sz w:val="24"/>
          <w:szCs w:val="24"/>
        </w:rPr>
        <w:t xml:space="preserve">. </w:t>
      </w:r>
      <w:proofErr w:type="spellStart"/>
      <w:r w:rsidRPr="00390920">
        <w:rPr>
          <w:rFonts w:ascii="Nirmala UI" w:hAnsi="Nirmala UI" w:cs="Nirmala UI"/>
          <w:sz w:val="24"/>
          <w:szCs w:val="24"/>
        </w:rPr>
        <w:lastRenderedPageBreak/>
        <w:t>ഇന്ത്യയിലെ</w:t>
      </w:r>
      <w:proofErr w:type="spellEnd"/>
      <w:r w:rsidRPr="00390920">
        <w:rPr>
          <w:sz w:val="24"/>
          <w:szCs w:val="24"/>
        </w:rPr>
        <w:t xml:space="preserve"> </w:t>
      </w:r>
      <w:proofErr w:type="spellStart"/>
      <w:r w:rsidRPr="00390920">
        <w:rPr>
          <w:rFonts w:ascii="Nirmala UI" w:hAnsi="Nirmala UI" w:cs="Nirmala UI"/>
          <w:sz w:val="24"/>
          <w:szCs w:val="24"/>
        </w:rPr>
        <w:t>വിവിധ</w:t>
      </w:r>
      <w:proofErr w:type="spellEnd"/>
      <w:r w:rsidRPr="00390920">
        <w:rPr>
          <w:sz w:val="24"/>
          <w:szCs w:val="24"/>
        </w:rPr>
        <w:t xml:space="preserve"> </w:t>
      </w:r>
      <w:proofErr w:type="spellStart"/>
      <w:r w:rsidRPr="00390920">
        <w:rPr>
          <w:rFonts w:ascii="Nirmala UI" w:hAnsi="Nirmala UI" w:cs="Nirmala UI"/>
          <w:sz w:val="24"/>
          <w:szCs w:val="24"/>
        </w:rPr>
        <w:t>മേഖലകളിലെ</w:t>
      </w:r>
      <w:proofErr w:type="spellEnd"/>
      <w:r w:rsidRPr="00390920">
        <w:rPr>
          <w:sz w:val="24"/>
          <w:szCs w:val="24"/>
        </w:rPr>
        <w:t xml:space="preserve"> </w:t>
      </w:r>
      <w:proofErr w:type="spellStart"/>
      <w:r w:rsidRPr="00390920">
        <w:rPr>
          <w:rFonts w:ascii="Nirmala UI" w:hAnsi="Nirmala UI" w:cs="Nirmala UI"/>
          <w:sz w:val="24"/>
          <w:szCs w:val="24"/>
        </w:rPr>
        <w:t>തൊഴി</w:t>
      </w:r>
      <w:proofErr w:type="spellEnd"/>
      <w:r w:rsidRPr="00390920">
        <w:rPr>
          <w:rFonts w:ascii="Nirmala UI" w:hAnsi="Nirmala UI" w:cs="Nirmala UI"/>
          <w:sz w:val="24"/>
          <w:szCs w:val="24"/>
        </w:rPr>
        <w:t>ൽ</w:t>
      </w:r>
      <w:r w:rsidRPr="00390920">
        <w:rPr>
          <w:sz w:val="24"/>
          <w:szCs w:val="24"/>
        </w:rPr>
        <w:t xml:space="preserve"> </w:t>
      </w:r>
      <w:r w:rsidRPr="00390920">
        <w:rPr>
          <w:rFonts w:ascii="Nirmala UI" w:hAnsi="Nirmala UI" w:cs="Nirmala UI"/>
          <w:sz w:val="24"/>
          <w:szCs w:val="24"/>
        </w:rPr>
        <w:t>ഘടനയിലും</w:t>
      </w:r>
      <w:r w:rsidRPr="00390920">
        <w:rPr>
          <w:sz w:val="24"/>
          <w:szCs w:val="24"/>
        </w:rPr>
        <w:t xml:space="preserve"> </w:t>
      </w:r>
      <w:r w:rsidRPr="00390920">
        <w:rPr>
          <w:rFonts w:ascii="Nirmala UI" w:hAnsi="Nirmala UI" w:cs="Nirmala UI"/>
          <w:sz w:val="24"/>
          <w:szCs w:val="24"/>
        </w:rPr>
        <w:t>വ്യത്യാസമുണ്ട്</w:t>
      </w:r>
      <w:r w:rsidRPr="00390920">
        <w:rPr>
          <w:sz w:val="24"/>
          <w:szCs w:val="24"/>
        </w:rPr>
        <w:t xml:space="preserve">. </w:t>
      </w:r>
    </w:p>
    <w:p w14:paraId="1117F1DD" w14:textId="4AA8BF25" w:rsidR="003F28AD" w:rsidRPr="00390920" w:rsidRDefault="00000000">
      <w:pPr>
        <w:rPr>
          <w:sz w:val="24"/>
          <w:szCs w:val="24"/>
        </w:rPr>
      </w:pPr>
      <w:r w:rsidRPr="00390920">
        <w:rPr>
          <w:rFonts w:ascii="Nirmala UI" w:hAnsi="Nirmala UI" w:cs="Nirmala UI"/>
          <w:sz w:val="24"/>
          <w:szCs w:val="24"/>
        </w:rPr>
        <w:t>ര</w:t>
      </w:r>
      <w:r w:rsidRPr="00390920">
        <w:rPr>
          <w:sz w:val="24"/>
          <w:szCs w:val="24"/>
        </w:rPr>
        <w:t xml:space="preserve">ാജ്യത്തിന്റെ സാമ്പത്തികവളർച്ചയുടെ വിവിധ ഘട്ടങ്ങളിൽ വിവിധ മേഖലകൾക്കുള്ള ആപേക്ഷിക പ്രാധാന്യത്തിൽ മാറ്റം വരുന്നതായി നമുക്ക് കാണാൻ സാധിക്കും. ഇതാണ് ഘടനാപരമായ </w:t>
      </w:r>
      <w:proofErr w:type="spellStart"/>
      <w:r w:rsidRPr="00390920">
        <w:rPr>
          <w:sz w:val="24"/>
          <w:szCs w:val="24"/>
        </w:rPr>
        <w:t>പരിവർത്തനം</w:t>
      </w:r>
      <w:proofErr w:type="spellEnd"/>
      <w:r w:rsidRPr="00390920">
        <w:rPr>
          <w:sz w:val="24"/>
          <w:szCs w:val="24"/>
        </w:rPr>
        <w:t xml:space="preserve"> (Structural Transformation)</w:t>
      </w:r>
      <w:r w:rsidR="00055F0D" w:rsidRPr="00390920">
        <w:rPr>
          <w:sz w:val="24"/>
          <w:szCs w:val="24"/>
        </w:rPr>
        <w:t xml:space="preserve"> </w:t>
      </w:r>
      <w:proofErr w:type="spellStart"/>
      <w:r w:rsidRPr="00390920">
        <w:rPr>
          <w:sz w:val="24"/>
          <w:szCs w:val="24"/>
        </w:rPr>
        <w:t>എന്നതുകൊണ്ടുദ്ദേശിക്കുന്നത്</w:t>
      </w:r>
      <w:proofErr w:type="spellEnd"/>
      <w:r w:rsidRPr="00390920">
        <w:rPr>
          <w:sz w:val="24"/>
          <w:szCs w:val="24"/>
        </w:rPr>
        <w:t>. വിവിധ മേഖലകൾ നൽകുന്ന സംഭാവനയിലും അവ ലഭ്യമാക്കുന്ന തൊഴിലവസരങ്ങളിലും ഉണ്ടാകുന്ന മാറ്റമാണ് ഇതുകൊണ്ടർഥമാക്കുന്നത്.</w:t>
      </w:r>
    </w:p>
    <w:p w14:paraId="5EA672EA" w14:textId="77777777" w:rsidR="003F28AD" w:rsidRPr="00390920" w:rsidRDefault="00000000">
      <w:pPr>
        <w:rPr>
          <w:sz w:val="24"/>
          <w:szCs w:val="24"/>
        </w:rPr>
      </w:pPr>
      <w:r w:rsidRPr="00390920">
        <w:rPr>
          <w:b/>
          <w:sz w:val="24"/>
          <w:szCs w:val="24"/>
        </w:rPr>
        <w:t>സംഘടിത, അസംഘടിത മേഖല (Organised and Unorganised Sector)</w:t>
      </w:r>
    </w:p>
    <w:p w14:paraId="32936DB9" w14:textId="57FDB8D9" w:rsidR="003F28AD" w:rsidRPr="00390920" w:rsidRDefault="00000000">
      <w:pPr>
        <w:rPr>
          <w:sz w:val="24"/>
          <w:szCs w:val="24"/>
        </w:rPr>
      </w:pPr>
      <w:r w:rsidRPr="00390920">
        <w:rPr>
          <w:sz w:val="24"/>
          <w:szCs w:val="24"/>
        </w:rPr>
        <w:t xml:space="preserve">തൊഴിൽമേഖലയിൽ സംഘടിതമേഖല, അസംഘടിതമേഖല എന്നിങ്ങനെ രണ്ട് വിഭാഗങ്ങൾ നിലനിൽക്കുന്നുണ്ട്. കൃത്യമായ നിയമവ്യവസ്ഥയ്ക്ക് കീഴിൽ പ്രവർത്തിക്കുകയും തൊഴിലാളികൾക്ക് സുരക്ഷിതമായ തൊഴിൽ സാഹചര്യം ഉറപ്പുനൽകുകയും അവരുടെ അവകാശങ്ങൾ </w:t>
      </w:r>
      <w:proofErr w:type="spellStart"/>
      <w:r w:rsidRPr="00390920">
        <w:rPr>
          <w:sz w:val="24"/>
          <w:szCs w:val="24"/>
        </w:rPr>
        <w:t>സംരക്ഷിക്കുകയും</w:t>
      </w:r>
      <w:proofErr w:type="spellEnd"/>
      <w:r w:rsidRPr="00390920">
        <w:rPr>
          <w:sz w:val="24"/>
          <w:szCs w:val="24"/>
        </w:rPr>
        <w:t xml:space="preserve"> ചെയ്യുന്ന </w:t>
      </w:r>
      <w:proofErr w:type="spellStart"/>
      <w:r w:rsidRPr="00390920">
        <w:rPr>
          <w:sz w:val="24"/>
          <w:szCs w:val="24"/>
        </w:rPr>
        <w:t>സംരംഭങ്ങളും</w:t>
      </w:r>
      <w:proofErr w:type="spellEnd"/>
      <w:r w:rsidRPr="00390920">
        <w:rPr>
          <w:sz w:val="24"/>
          <w:szCs w:val="24"/>
        </w:rPr>
        <w:t xml:space="preserve"> </w:t>
      </w:r>
      <w:proofErr w:type="spellStart"/>
      <w:r w:rsidRPr="00390920">
        <w:rPr>
          <w:sz w:val="24"/>
          <w:szCs w:val="24"/>
        </w:rPr>
        <w:t>പ്രവർത്തനങ്ങളും</w:t>
      </w:r>
      <w:proofErr w:type="spellEnd"/>
      <w:r w:rsidRPr="00390920">
        <w:rPr>
          <w:sz w:val="24"/>
          <w:szCs w:val="24"/>
        </w:rPr>
        <w:t xml:space="preserve"> </w:t>
      </w:r>
      <w:proofErr w:type="spellStart"/>
      <w:r w:rsidRPr="00390920">
        <w:rPr>
          <w:sz w:val="24"/>
          <w:szCs w:val="24"/>
        </w:rPr>
        <w:t>ഉൾപ്പെടുന്ന</w:t>
      </w:r>
      <w:proofErr w:type="spellEnd"/>
      <w:r w:rsidRPr="00390920">
        <w:rPr>
          <w:sz w:val="24"/>
          <w:szCs w:val="24"/>
        </w:rPr>
        <w:t xml:space="preserve"> </w:t>
      </w:r>
      <w:proofErr w:type="spellStart"/>
      <w:r w:rsidRPr="00390920">
        <w:rPr>
          <w:sz w:val="24"/>
          <w:szCs w:val="24"/>
        </w:rPr>
        <w:t>മേഖലയാണ്</w:t>
      </w:r>
      <w:proofErr w:type="spellEnd"/>
      <w:r w:rsidRPr="00390920">
        <w:rPr>
          <w:sz w:val="24"/>
          <w:szCs w:val="24"/>
        </w:rPr>
        <w:t xml:space="preserve"> </w:t>
      </w:r>
      <w:proofErr w:type="spellStart"/>
      <w:r w:rsidRPr="00390920">
        <w:rPr>
          <w:sz w:val="24"/>
          <w:szCs w:val="24"/>
        </w:rPr>
        <w:t>സംഘടിതമേഖല</w:t>
      </w:r>
      <w:proofErr w:type="spellEnd"/>
      <w:r w:rsidRPr="00390920">
        <w:rPr>
          <w:sz w:val="24"/>
          <w:szCs w:val="24"/>
        </w:rPr>
        <w:t xml:space="preserve"> (</w:t>
      </w:r>
      <w:proofErr w:type="spellStart"/>
      <w:r w:rsidRPr="00390920">
        <w:rPr>
          <w:sz w:val="24"/>
          <w:szCs w:val="24"/>
        </w:rPr>
        <w:t>Organised</w:t>
      </w:r>
      <w:proofErr w:type="spellEnd"/>
      <w:r w:rsidRPr="00390920">
        <w:rPr>
          <w:sz w:val="24"/>
          <w:szCs w:val="24"/>
        </w:rPr>
        <w:t xml:space="preserve"> Sector). കമ്പനി നിയമം, ഫാക്ടറി നിയമം, സൊസൈറ്റീസ് ആക്ട്, കോ-ഓപ്പറേറ്റീവ് ആക്ട് തുടങ്ങിയ ഏതെങ്കിലും നിയമം അനുസരിച്ച് രജിസ്റ്റർ ചെയ്ത് അവയുടെ നിയമങ്ങൾക്ക് വിധേയമായി പ്രവർത്തിക്കുന്ന തൊഴിൽ മേഖലയാണിത്. ഏത് നിയമപ്രകാരമാണോ രജിസ്റ്റർ ചെയ്യപ്പെട്ടത് ആ </w:t>
      </w:r>
      <w:proofErr w:type="spellStart"/>
      <w:r w:rsidRPr="00390920">
        <w:rPr>
          <w:sz w:val="24"/>
          <w:szCs w:val="24"/>
        </w:rPr>
        <w:t>നിയമത്തി</w:t>
      </w:r>
      <w:proofErr w:type="spellEnd"/>
      <w:r w:rsidRPr="00390920">
        <w:rPr>
          <w:sz w:val="24"/>
          <w:szCs w:val="24"/>
        </w:rPr>
        <w:t xml:space="preserve">ൽ </w:t>
      </w:r>
      <w:proofErr w:type="spellStart"/>
      <w:r w:rsidRPr="00390920">
        <w:rPr>
          <w:sz w:val="24"/>
          <w:szCs w:val="24"/>
        </w:rPr>
        <w:t>അനുശാസിക്കുന്ന</w:t>
      </w:r>
      <w:proofErr w:type="spellEnd"/>
      <w:r w:rsidRPr="00390920">
        <w:rPr>
          <w:sz w:val="24"/>
          <w:szCs w:val="24"/>
        </w:rPr>
        <w:t xml:space="preserve"> </w:t>
      </w:r>
      <w:proofErr w:type="spellStart"/>
      <w:r w:rsidRPr="00390920">
        <w:rPr>
          <w:sz w:val="24"/>
          <w:szCs w:val="24"/>
        </w:rPr>
        <w:t>വ്യവസ്ഥകളെല്ലാം</w:t>
      </w:r>
      <w:proofErr w:type="spellEnd"/>
      <w:r w:rsidRPr="00390920">
        <w:rPr>
          <w:sz w:val="24"/>
          <w:szCs w:val="24"/>
        </w:rPr>
        <w:t xml:space="preserve"> </w:t>
      </w:r>
      <w:proofErr w:type="spellStart"/>
      <w:r w:rsidRPr="00390920">
        <w:rPr>
          <w:sz w:val="24"/>
          <w:szCs w:val="24"/>
        </w:rPr>
        <w:t>പാലിക്കുവാ</w:t>
      </w:r>
      <w:proofErr w:type="spellEnd"/>
      <w:r w:rsidRPr="00390920">
        <w:rPr>
          <w:sz w:val="24"/>
          <w:szCs w:val="24"/>
        </w:rPr>
        <w:t xml:space="preserve">ൻ </w:t>
      </w:r>
      <w:proofErr w:type="spellStart"/>
      <w:r w:rsidRPr="00390920">
        <w:rPr>
          <w:sz w:val="24"/>
          <w:szCs w:val="24"/>
        </w:rPr>
        <w:t>സംഘടിതമേഖലയിലെ</w:t>
      </w:r>
      <w:proofErr w:type="spellEnd"/>
      <w:r w:rsidRPr="00390920">
        <w:rPr>
          <w:sz w:val="24"/>
          <w:szCs w:val="24"/>
        </w:rPr>
        <w:t xml:space="preserve"> </w:t>
      </w:r>
      <w:proofErr w:type="spellStart"/>
      <w:r w:rsidRPr="00390920">
        <w:rPr>
          <w:sz w:val="24"/>
          <w:szCs w:val="24"/>
        </w:rPr>
        <w:t>തൊഴി</w:t>
      </w:r>
      <w:proofErr w:type="spellEnd"/>
      <w:r w:rsidRPr="00390920">
        <w:rPr>
          <w:sz w:val="24"/>
          <w:szCs w:val="24"/>
        </w:rPr>
        <w:t>ൽ യൂണിറ്റുകൾ ബാധ്യസ്ഥരാണ്.</w:t>
      </w:r>
    </w:p>
    <w:p w14:paraId="5CE52F91" w14:textId="3BA94B21" w:rsidR="003F28AD" w:rsidRPr="00390920" w:rsidRDefault="00000000">
      <w:pPr>
        <w:rPr>
          <w:sz w:val="24"/>
          <w:szCs w:val="24"/>
        </w:rPr>
      </w:pPr>
      <w:r w:rsidRPr="00390920">
        <w:rPr>
          <w:sz w:val="24"/>
          <w:szCs w:val="24"/>
        </w:rPr>
        <w:t xml:space="preserve">അസംഘടിതമേഖല (Unorganised Sector) </w:t>
      </w:r>
      <w:proofErr w:type="spellStart"/>
      <w:r w:rsidRPr="00390920">
        <w:rPr>
          <w:sz w:val="24"/>
          <w:szCs w:val="24"/>
        </w:rPr>
        <w:t>എന്നത്</w:t>
      </w:r>
      <w:proofErr w:type="spellEnd"/>
      <w:r w:rsidRPr="00390920">
        <w:rPr>
          <w:sz w:val="24"/>
          <w:szCs w:val="24"/>
        </w:rPr>
        <w:t xml:space="preserve"> </w:t>
      </w:r>
      <w:proofErr w:type="spellStart"/>
      <w:r w:rsidRPr="00390920">
        <w:rPr>
          <w:sz w:val="24"/>
          <w:szCs w:val="24"/>
        </w:rPr>
        <w:t>ഏതെങ്കിലും</w:t>
      </w:r>
      <w:proofErr w:type="spellEnd"/>
      <w:r w:rsidRPr="00390920">
        <w:rPr>
          <w:sz w:val="24"/>
          <w:szCs w:val="24"/>
        </w:rPr>
        <w:t xml:space="preserve"> </w:t>
      </w:r>
      <w:proofErr w:type="spellStart"/>
      <w:r w:rsidRPr="00390920">
        <w:rPr>
          <w:sz w:val="24"/>
          <w:szCs w:val="24"/>
        </w:rPr>
        <w:t>നിയമവ്യവസ്ഥയ്ക്ക്</w:t>
      </w:r>
      <w:proofErr w:type="spellEnd"/>
      <w:r w:rsidRPr="00390920">
        <w:rPr>
          <w:sz w:val="24"/>
          <w:szCs w:val="24"/>
        </w:rPr>
        <w:t xml:space="preserve"> </w:t>
      </w:r>
      <w:proofErr w:type="spellStart"/>
      <w:r w:rsidRPr="00390920">
        <w:rPr>
          <w:sz w:val="24"/>
          <w:szCs w:val="24"/>
        </w:rPr>
        <w:t>കീഴി</w:t>
      </w:r>
      <w:proofErr w:type="spellEnd"/>
      <w:r w:rsidRPr="00390920">
        <w:rPr>
          <w:sz w:val="24"/>
          <w:szCs w:val="24"/>
        </w:rPr>
        <w:t xml:space="preserve">ൽ </w:t>
      </w:r>
      <w:proofErr w:type="spellStart"/>
      <w:r w:rsidRPr="00390920">
        <w:rPr>
          <w:sz w:val="24"/>
          <w:szCs w:val="24"/>
        </w:rPr>
        <w:t>അല്ലാത്തതോ</w:t>
      </w:r>
      <w:proofErr w:type="spellEnd"/>
      <w:r w:rsidRPr="00390920">
        <w:rPr>
          <w:sz w:val="24"/>
          <w:szCs w:val="24"/>
        </w:rPr>
        <w:t xml:space="preserve"> </w:t>
      </w:r>
      <w:proofErr w:type="spellStart"/>
      <w:r w:rsidRPr="00390920">
        <w:rPr>
          <w:sz w:val="24"/>
          <w:szCs w:val="24"/>
        </w:rPr>
        <w:t>സ്ഥിരമായ</w:t>
      </w:r>
      <w:proofErr w:type="spellEnd"/>
      <w:r w:rsidRPr="00390920">
        <w:rPr>
          <w:sz w:val="24"/>
          <w:szCs w:val="24"/>
        </w:rPr>
        <w:t xml:space="preserve"> കണക്കുകൾ സൂക്ഷിക്കാത്തതോ ആയ സംരംഭങ്ങളും പ്രവർത്തനങ്ങളും ഉൾപ്പെടുന്ന മേഖലയാണ്.</w:t>
      </w:r>
    </w:p>
    <w:p w14:paraId="6B353DC6" w14:textId="68B3F2D9" w:rsidR="003F28AD" w:rsidRPr="00390920" w:rsidRDefault="00000000">
      <w:pPr>
        <w:rPr>
          <w:sz w:val="24"/>
          <w:szCs w:val="24"/>
        </w:rPr>
      </w:pPr>
      <w:proofErr w:type="spellStart"/>
      <w:r w:rsidRPr="00390920">
        <w:rPr>
          <w:sz w:val="24"/>
          <w:szCs w:val="24"/>
        </w:rPr>
        <w:t>പ്രത്യേക</w:t>
      </w:r>
      <w:proofErr w:type="spellEnd"/>
      <w:r w:rsidRPr="00390920">
        <w:rPr>
          <w:sz w:val="24"/>
          <w:szCs w:val="24"/>
        </w:rPr>
        <w:t xml:space="preserve"> </w:t>
      </w:r>
      <w:proofErr w:type="spellStart"/>
      <w:r w:rsidRPr="00390920">
        <w:rPr>
          <w:sz w:val="24"/>
          <w:szCs w:val="24"/>
        </w:rPr>
        <w:t>രജിസ്ട്രേഷനോ</w:t>
      </w:r>
      <w:proofErr w:type="spellEnd"/>
      <w:r w:rsidRPr="00390920">
        <w:rPr>
          <w:sz w:val="24"/>
          <w:szCs w:val="24"/>
        </w:rPr>
        <w:t xml:space="preserve">, </w:t>
      </w:r>
      <w:proofErr w:type="spellStart"/>
      <w:r w:rsidRPr="00390920">
        <w:rPr>
          <w:sz w:val="24"/>
          <w:szCs w:val="24"/>
        </w:rPr>
        <w:t>നിയമാവലിക്കോ</w:t>
      </w:r>
      <w:proofErr w:type="spellEnd"/>
      <w:r w:rsidRPr="00390920">
        <w:rPr>
          <w:sz w:val="24"/>
          <w:szCs w:val="24"/>
        </w:rPr>
        <w:t xml:space="preserve"> </w:t>
      </w:r>
      <w:proofErr w:type="spellStart"/>
      <w:r w:rsidRPr="00390920">
        <w:rPr>
          <w:sz w:val="24"/>
          <w:szCs w:val="24"/>
        </w:rPr>
        <w:t>വിധേയമാകാതെ</w:t>
      </w:r>
      <w:proofErr w:type="spellEnd"/>
      <w:r w:rsidRPr="00390920">
        <w:rPr>
          <w:sz w:val="24"/>
          <w:szCs w:val="24"/>
        </w:rPr>
        <w:t xml:space="preserve"> </w:t>
      </w:r>
      <w:proofErr w:type="spellStart"/>
      <w:r w:rsidRPr="00390920">
        <w:rPr>
          <w:sz w:val="24"/>
          <w:szCs w:val="24"/>
        </w:rPr>
        <w:t>അനൗപചാരികമായി</w:t>
      </w:r>
      <w:proofErr w:type="spellEnd"/>
      <w:r w:rsidRPr="00390920">
        <w:rPr>
          <w:sz w:val="24"/>
          <w:szCs w:val="24"/>
        </w:rPr>
        <w:t xml:space="preserve"> </w:t>
      </w:r>
      <w:proofErr w:type="spellStart"/>
      <w:r w:rsidRPr="00390920">
        <w:rPr>
          <w:sz w:val="24"/>
          <w:szCs w:val="24"/>
        </w:rPr>
        <w:t>സമൂഹത്തി</w:t>
      </w:r>
      <w:proofErr w:type="spellEnd"/>
      <w:r w:rsidRPr="00390920">
        <w:rPr>
          <w:sz w:val="24"/>
          <w:szCs w:val="24"/>
        </w:rPr>
        <w:t xml:space="preserve">ൽ </w:t>
      </w:r>
      <w:proofErr w:type="spellStart"/>
      <w:r w:rsidRPr="00390920">
        <w:rPr>
          <w:sz w:val="24"/>
          <w:szCs w:val="24"/>
        </w:rPr>
        <w:t>നിലകൊള്ളുന്ന</w:t>
      </w:r>
      <w:proofErr w:type="spellEnd"/>
      <w:r w:rsidRPr="00390920">
        <w:rPr>
          <w:sz w:val="24"/>
          <w:szCs w:val="24"/>
        </w:rPr>
        <w:t xml:space="preserve"> </w:t>
      </w:r>
      <w:proofErr w:type="spellStart"/>
      <w:r w:rsidRPr="00390920">
        <w:rPr>
          <w:sz w:val="24"/>
          <w:szCs w:val="24"/>
        </w:rPr>
        <w:t>തൊഴി</w:t>
      </w:r>
      <w:proofErr w:type="spellEnd"/>
      <w:r w:rsidRPr="00390920">
        <w:rPr>
          <w:sz w:val="24"/>
          <w:szCs w:val="24"/>
        </w:rPr>
        <w:t>ൽ മേഖലയാണിത്.</w:t>
      </w:r>
    </w:p>
    <w:p w14:paraId="748FC88B" w14:textId="77777777" w:rsidR="003F28AD" w:rsidRPr="00390920" w:rsidRDefault="00000000">
      <w:pPr>
        <w:rPr>
          <w:sz w:val="24"/>
          <w:szCs w:val="24"/>
        </w:rPr>
      </w:pPr>
      <w:r w:rsidRPr="00390920">
        <w:rPr>
          <w:sz w:val="24"/>
          <w:szCs w:val="24"/>
        </w:rPr>
        <w:lastRenderedPageBreak/>
        <w:t xml:space="preserve">സംഘടിത, അസംഘടിത മേഖലകളുടെ കൂടുതൽ </w:t>
      </w:r>
      <w:proofErr w:type="spellStart"/>
      <w:r w:rsidRPr="00390920">
        <w:rPr>
          <w:sz w:val="24"/>
          <w:szCs w:val="24"/>
        </w:rPr>
        <w:t>സവിശേഷതക</w:t>
      </w:r>
      <w:proofErr w:type="spellEnd"/>
      <w:r w:rsidRPr="00390920">
        <w:rPr>
          <w:sz w:val="24"/>
          <w:szCs w:val="24"/>
        </w:rPr>
        <w:t xml:space="preserve">ൾ </w:t>
      </w:r>
      <w:proofErr w:type="spellStart"/>
      <w:r w:rsidRPr="00390920">
        <w:rPr>
          <w:sz w:val="24"/>
          <w:szCs w:val="24"/>
        </w:rPr>
        <w:t>കണ്ടെത്തി</w:t>
      </w:r>
      <w:proofErr w:type="spellEnd"/>
      <w:r w:rsidRPr="00390920">
        <w:rPr>
          <w:sz w:val="24"/>
          <w:szCs w:val="24"/>
        </w:rPr>
        <w:t xml:space="preserve"> </w:t>
      </w:r>
      <w:proofErr w:type="spellStart"/>
      <w:r w:rsidRPr="00390920">
        <w:rPr>
          <w:sz w:val="24"/>
          <w:szCs w:val="24"/>
        </w:rPr>
        <w:t>പട്ടിക</w:t>
      </w:r>
      <w:proofErr w:type="spellEnd"/>
      <w:r w:rsidRPr="00390920">
        <w:rPr>
          <w:sz w:val="24"/>
          <w:szCs w:val="24"/>
        </w:rPr>
        <w:t xml:space="preserve"> </w:t>
      </w:r>
      <w:proofErr w:type="spellStart"/>
      <w:r w:rsidRPr="00390920">
        <w:rPr>
          <w:sz w:val="24"/>
          <w:szCs w:val="24"/>
        </w:rPr>
        <w:t>പൂർത്തിയാക്കൂ</w:t>
      </w:r>
      <w:proofErr w:type="spellEnd"/>
      <w:r w:rsidRPr="00390920">
        <w:rPr>
          <w:sz w:val="24"/>
          <w:szCs w:val="24"/>
        </w:rPr>
        <w:t>.</w:t>
      </w:r>
    </w:p>
    <w:tbl>
      <w:tblPr>
        <w:tblStyle w:val="TableGrid"/>
        <w:tblW w:w="0" w:type="auto"/>
        <w:tblLook w:val="04A0" w:firstRow="1" w:lastRow="0" w:firstColumn="1" w:lastColumn="0" w:noHBand="0" w:noVBand="1"/>
      </w:tblPr>
      <w:tblGrid>
        <w:gridCol w:w="4428"/>
        <w:gridCol w:w="4428"/>
      </w:tblGrid>
      <w:tr w:rsidR="00390920" w:rsidRPr="00390920" w14:paraId="4B25B600" w14:textId="77777777" w:rsidTr="00055F0D">
        <w:tc>
          <w:tcPr>
            <w:tcW w:w="4428" w:type="dxa"/>
          </w:tcPr>
          <w:p w14:paraId="6176AF63" w14:textId="116742B9" w:rsidR="00055F0D" w:rsidRPr="00390920" w:rsidRDefault="00055F0D">
            <w:pPr>
              <w:rPr>
                <w:sz w:val="24"/>
                <w:szCs w:val="24"/>
              </w:rPr>
            </w:pPr>
            <w:proofErr w:type="spellStart"/>
            <w:r w:rsidRPr="00390920">
              <w:rPr>
                <w:rFonts w:ascii="Nirmala UI" w:hAnsi="Nirmala UI" w:cs="Nirmala UI"/>
                <w:sz w:val="24"/>
                <w:szCs w:val="24"/>
              </w:rPr>
              <w:t>സംഘടിതമേഖല</w:t>
            </w:r>
            <w:proofErr w:type="spellEnd"/>
          </w:p>
        </w:tc>
        <w:tc>
          <w:tcPr>
            <w:tcW w:w="4428" w:type="dxa"/>
          </w:tcPr>
          <w:p w14:paraId="2133613A" w14:textId="730E9D36" w:rsidR="00055F0D" w:rsidRPr="00390920" w:rsidRDefault="00055F0D">
            <w:pPr>
              <w:rPr>
                <w:sz w:val="24"/>
                <w:szCs w:val="24"/>
              </w:rPr>
            </w:pPr>
            <w:proofErr w:type="spellStart"/>
            <w:r w:rsidRPr="00390920">
              <w:rPr>
                <w:rFonts w:ascii="Nirmala UI" w:hAnsi="Nirmala UI" w:cs="Nirmala UI"/>
                <w:sz w:val="24"/>
                <w:szCs w:val="24"/>
              </w:rPr>
              <w:t>അസംഘടിതമേഖല</w:t>
            </w:r>
            <w:proofErr w:type="spellEnd"/>
          </w:p>
        </w:tc>
      </w:tr>
      <w:tr w:rsidR="00390920" w:rsidRPr="00390920" w14:paraId="6EE44AB0" w14:textId="77777777" w:rsidTr="00055F0D">
        <w:tc>
          <w:tcPr>
            <w:tcW w:w="4428" w:type="dxa"/>
          </w:tcPr>
          <w:p w14:paraId="00C4063B" w14:textId="0839183F" w:rsidR="00055F0D" w:rsidRPr="00390920" w:rsidRDefault="00055F0D">
            <w:pPr>
              <w:rPr>
                <w:sz w:val="24"/>
                <w:szCs w:val="24"/>
              </w:rPr>
            </w:pPr>
            <w:proofErr w:type="spellStart"/>
            <w:r w:rsidRPr="00390920">
              <w:rPr>
                <w:rFonts w:ascii="Nirmala UI" w:hAnsi="Nirmala UI" w:cs="Nirmala UI"/>
                <w:sz w:val="24"/>
                <w:szCs w:val="24"/>
              </w:rPr>
              <w:t>രജിസ്റ്റ</w:t>
            </w:r>
            <w:proofErr w:type="spellEnd"/>
            <w:r w:rsidRPr="00390920">
              <w:rPr>
                <w:rFonts w:ascii="Nirmala UI" w:hAnsi="Nirmala UI" w:cs="Nirmala UI"/>
                <w:sz w:val="24"/>
                <w:szCs w:val="24"/>
              </w:rPr>
              <w:t>ർ</w:t>
            </w:r>
            <w:r w:rsidRPr="00390920">
              <w:rPr>
                <w:sz w:val="24"/>
                <w:szCs w:val="24"/>
              </w:rPr>
              <w:t xml:space="preserve"> </w:t>
            </w:r>
            <w:proofErr w:type="spellStart"/>
            <w:r w:rsidRPr="00390920">
              <w:rPr>
                <w:rFonts w:ascii="Nirmala UI" w:hAnsi="Nirmala UI" w:cs="Nirmala UI"/>
                <w:sz w:val="24"/>
                <w:szCs w:val="24"/>
              </w:rPr>
              <w:t>ചെയ്യപ്പെട്ട</w:t>
            </w:r>
            <w:proofErr w:type="spellEnd"/>
            <w:r w:rsidRPr="00390920">
              <w:rPr>
                <w:sz w:val="24"/>
                <w:szCs w:val="24"/>
              </w:rPr>
              <w:t xml:space="preserve"> </w:t>
            </w:r>
            <w:proofErr w:type="spellStart"/>
            <w:r w:rsidRPr="00390920">
              <w:rPr>
                <w:rFonts w:ascii="Nirmala UI" w:hAnsi="Nirmala UI" w:cs="Nirmala UI"/>
                <w:sz w:val="24"/>
                <w:szCs w:val="24"/>
              </w:rPr>
              <w:t>തൊഴി</w:t>
            </w:r>
            <w:proofErr w:type="spellEnd"/>
            <w:r w:rsidRPr="00390920">
              <w:rPr>
                <w:rFonts w:ascii="Nirmala UI" w:hAnsi="Nirmala UI" w:cs="Nirmala UI"/>
                <w:sz w:val="24"/>
                <w:szCs w:val="24"/>
              </w:rPr>
              <w:t>ൽ</w:t>
            </w:r>
            <w:r w:rsidRPr="00390920">
              <w:rPr>
                <w:sz w:val="24"/>
                <w:szCs w:val="24"/>
              </w:rPr>
              <w:t xml:space="preserve"> </w:t>
            </w:r>
            <w:proofErr w:type="spellStart"/>
            <w:r w:rsidRPr="00390920">
              <w:rPr>
                <w:rFonts w:ascii="Nirmala UI" w:hAnsi="Nirmala UI" w:cs="Nirmala UI"/>
                <w:sz w:val="24"/>
                <w:szCs w:val="24"/>
              </w:rPr>
              <w:t>മേഖല</w:t>
            </w:r>
            <w:proofErr w:type="spellEnd"/>
          </w:p>
        </w:tc>
        <w:tc>
          <w:tcPr>
            <w:tcW w:w="4428" w:type="dxa"/>
          </w:tcPr>
          <w:p w14:paraId="7B2FABF2" w14:textId="61E32A4F" w:rsidR="00055F0D" w:rsidRPr="00390920" w:rsidRDefault="00055F0D">
            <w:pPr>
              <w:rPr>
                <w:sz w:val="24"/>
                <w:szCs w:val="24"/>
              </w:rPr>
            </w:pPr>
            <w:proofErr w:type="spellStart"/>
            <w:r w:rsidRPr="00390920">
              <w:rPr>
                <w:rFonts w:ascii="Nirmala UI" w:hAnsi="Nirmala UI" w:cs="Nirmala UI"/>
                <w:sz w:val="24"/>
                <w:szCs w:val="24"/>
              </w:rPr>
              <w:t>രജിസ്റ്റ</w:t>
            </w:r>
            <w:proofErr w:type="spellEnd"/>
            <w:r w:rsidRPr="00390920">
              <w:rPr>
                <w:rFonts w:ascii="Nirmala UI" w:hAnsi="Nirmala UI" w:cs="Nirmala UI"/>
                <w:sz w:val="24"/>
                <w:szCs w:val="24"/>
              </w:rPr>
              <w:t>ർ</w:t>
            </w:r>
            <w:r w:rsidRPr="00390920">
              <w:rPr>
                <w:sz w:val="24"/>
                <w:szCs w:val="24"/>
              </w:rPr>
              <w:t xml:space="preserve"> </w:t>
            </w:r>
            <w:proofErr w:type="spellStart"/>
            <w:r w:rsidRPr="00390920">
              <w:rPr>
                <w:rFonts w:ascii="Nirmala UI" w:hAnsi="Nirmala UI" w:cs="Nirmala UI"/>
                <w:sz w:val="24"/>
                <w:szCs w:val="24"/>
              </w:rPr>
              <w:t>ചെയ്യപ്പെടാത്ത</w:t>
            </w:r>
            <w:proofErr w:type="spellEnd"/>
            <w:r w:rsidRPr="00390920">
              <w:rPr>
                <w:sz w:val="24"/>
                <w:szCs w:val="24"/>
              </w:rPr>
              <w:t xml:space="preserve"> </w:t>
            </w:r>
            <w:proofErr w:type="spellStart"/>
            <w:r w:rsidRPr="00390920">
              <w:rPr>
                <w:rFonts w:ascii="Nirmala UI" w:hAnsi="Nirmala UI" w:cs="Nirmala UI"/>
                <w:sz w:val="24"/>
                <w:szCs w:val="24"/>
              </w:rPr>
              <w:t>തൊഴി</w:t>
            </w:r>
            <w:proofErr w:type="spellEnd"/>
            <w:r w:rsidRPr="00390920">
              <w:rPr>
                <w:rFonts w:ascii="Nirmala UI" w:hAnsi="Nirmala UI" w:cs="Nirmala UI"/>
                <w:sz w:val="24"/>
                <w:szCs w:val="24"/>
              </w:rPr>
              <w:t>ൽ</w:t>
            </w:r>
            <w:r w:rsidRPr="00390920">
              <w:rPr>
                <w:sz w:val="24"/>
                <w:szCs w:val="24"/>
              </w:rPr>
              <w:t xml:space="preserve"> </w:t>
            </w:r>
            <w:proofErr w:type="spellStart"/>
            <w:r w:rsidRPr="00390920">
              <w:rPr>
                <w:rFonts w:ascii="Nirmala UI" w:hAnsi="Nirmala UI" w:cs="Nirmala UI"/>
                <w:sz w:val="24"/>
                <w:szCs w:val="24"/>
              </w:rPr>
              <w:t>മേഖല</w:t>
            </w:r>
            <w:proofErr w:type="spellEnd"/>
          </w:p>
        </w:tc>
      </w:tr>
      <w:tr w:rsidR="00390920" w:rsidRPr="00390920" w14:paraId="19437603" w14:textId="77777777" w:rsidTr="00055F0D">
        <w:tc>
          <w:tcPr>
            <w:tcW w:w="4428" w:type="dxa"/>
          </w:tcPr>
          <w:p w14:paraId="47123D58" w14:textId="559196A5" w:rsidR="00055F0D" w:rsidRPr="00390920" w:rsidRDefault="00055F0D">
            <w:pPr>
              <w:rPr>
                <w:sz w:val="24"/>
                <w:szCs w:val="24"/>
              </w:rPr>
            </w:pPr>
            <w:proofErr w:type="spellStart"/>
            <w:r w:rsidRPr="00390920">
              <w:rPr>
                <w:rFonts w:ascii="Nirmala UI" w:hAnsi="Nirmala UI" w:cs="Nirmala UI"/>
                <w:sz w:val="24"/>
                <w:szCs w:val="24"/>
              </w:rPr>
              <w:t>സ്ഥിരം</w:t>
            </w:r>
            <w:proofErr w:type="spellEnd"/>
            <w:r w:rsidRPr="00390920">
              <w:rPr>
                <w:sz w:val="24"/>
                <w:szCs w:val="24"/>
              </w:rPr>
              <w:t xml:space="preserve"> </w:t>
            </w:r>
            <w:proofErr w:type="spellStart"/>
            <w:r w:rsidRPr="00390920">
              <w:rPr>
                <w:rFonts w:ascii="Nirmala UI" w:hAnsi="Nirmala UI" w:cs="Nirmala UI"/>
                <w:sz w:val="24"/>
                <w:szCs w:val="24"/>
              </w:rPr>
              <w:t>തൊഴി</w:t>
            </w:r>
            <w:proofErr w:type="spellEnd"/>
            <w:r w:rsidRPr="00390920">
              <w:rPr>
                <w:rFonts w:ascii="Nirmala UI" w:hAnsi="Nirmala UI" w:cs="Nirmala UI"/>
                <w:sz w:val="24"/>
                <w:szCs w:val="24"/>
              </w:rPr>
              <w:t>ൽ</w:t>
            </w:r>
            <w:r w:rsidRPr="00390920">
              <w:rPr>
                <w:sz w:val="24"/>
                <w:szCs w:val="24"/>
              </w:rPr>
              <w:t xml:space="preserve"> </w:t>
            </w:r>
            <w:proofErr w:type="spellStart"/>
            <w:r w:rsidRPr="00390920">
              <w:rPr>
                <w:rFonts w:ascii="Nirmala UI" w:hAnsi="Nirmala UI" w:cs="Nirmala UI"/>
                <w:sz w:val="24"/>
                <w:szCs w:val="24"/>
              </w:rPr>
              <w:t>ഉറപ്പുനൽകുന്നു</w:t>
            </w:r>
            <w:proofErr w:type="spellEnd"/>
          </w:p>
        </w:tc>
        <w:tc>
          <w:tcPr>
            <w:tcW w:w="4428" w:type="dxa"/>
          </w:tcPr>
          <w:p w14:paraId="21C8391B" w14:textId="64E2EC16" w:rsidR="00055F0D" w:rsidRPr="00390920" w:rsidRDefault="00055F0D">
            <w:pPr>
              <w:rPr>
                <w:sz w:val="24"/>
                <w:szCs w:val="24"/>
              </w:rPr>
            </w:pPr>
            <w:proofErr w:type="spellStart"/>
            <w:r w:rsidRPr="00390920">
              <w:rPr>
                <w:rFonts w:ascii="Nirmala UI" w:hAnsi="Nirmala UI" w:cs="Nirmala UI"/>
                <w:sz w:val="24"/>
                <w:szCs w:val="24"/>
              </w:rPr>
              <w:t>സ്ഥിരം</w:t>
            </w:r>
            <w:proofErr w:type="spellEnd"/>
            <w:r w:rsidRPr="00390920">
              <w:rPr>
                <w:sz w:val="24"/>
                <w:szCs w:val="24"/>
              </w:rPr>
              <w:t xml:space="preserve"> </w:t>
            </w:r>
            <w:proofErr w:type="spellStart"/>
            <w:r w:rsidRPr="00390920">
              <w:rPr>
                <w:rFonts w:ascii="Nirmala UI" w:hAnsi="Nirmala UI" w:cs="Nirmala UI"/>
                <w:sz w:val="24"/>
                <w:szCs w:val="24"/>
              </w:rPr>
              <w:t>തൊഴി</w:t>
            </w:r>
            <w:proofErr w:type="spellEnd"/>
            <w:r w:rsidRPr="00390920">
              <w:rPr>
                <w:rFonts w:ascii="Nirmala UI" w:hAnsi="Nirmala UI" w:cs="Nirmala UI"/>
                <w:sz w:val="24"/>
                <w:szCs w:val="24"/>
              </w:rPr>
              <w:t>ൽ</w:t>
            </w:r>
            <w:r w:rsidRPr="00390920">
              <w:rPr>
                <w:sz w:val="24"/>
                <w:szCs w:val="24"/>
              </w:rPr>
              <w:t xml:space="preserve"> </w:t>
            </w:r>
            <w:proofErr w:type="spellStart"/>
            <w:r w:rsidRPr="00390920">
              <w:rPr>
                <w:rFonts w:ascii="Nirmala UI" w:hAnsi="Nirmala UI" w:cs="Nirmala UI"/>
                <w:sz w:val="24"/>
                <w:szCs w:val="24"/>
              </w:rPr>
              <w:t>ഉറപ്പുനൽകുന്നില്ല</w:t>
            </w:r>
            <w:proofErr w:type="spellEnd"/>
          </w:p>
        </w:tc>
      </w:tr>
      <w:tr w:rsidR="00390920" w:rsidRPr="00390920" w14:paraId="175DBDB1" w14:textId="77777777" w:rsidTr="00055F0D">
        <w:tc>
          <w:tcPr>
            <w:tcW w:w="4428" w:type="dxa"/>
          </w:tcPr>
          <w:p w14:paraId="4C130337" w14:textId="7317806D" w:rsidR="00055F0D" w:rsidRPr="00390920" w:rsidRDefault="00055F0D">
            <w:pPr>
              <w:rPr>
                <w:sz w:val="24"/>
                <w:szCs w:val="24"/>
              </w:rPr>
            </w:pPr>
            <w:proofErr w:type="spellStart"/>
            <w:r w:rsidRPr="00390920">
              <w:rPr>
                <w:rFonts w:ascii="Nirmala UI" w:hAnsi="Nirmala UI" w:cs="Nirmala UI"/>
                <w:sz w:val="24"/>
                <w:szCs w:val="24"/>
              </w:rPr>
              <w:t>താരതമ്യേന</w:t>
            </w:r>
            <w:proofErr w:type="spellEnd"/>
            <w:r w:rsidRPr="00390920">
              <w:rPr>
                <w:sz w:val="24"/>
                <w:szCs w:val="24"/>
              </w:rPr>
              <w:t xml:space="preserve"> </w:t>
            </w:r>
            <w:proofErr w:type="spellStart"/>
            <w:r w:rsidRPr="00390920">
              <w:rPr>
                <w:rFonts w:ascii="Nirmala UI" w:hAnsi="Nirmala UI" w:cs="Nirmala UI"/>
                <w:sz w:val="24"/>
                <w:szCs w:val="24"/>
              </w:rPr>
              <w:t>കൂടിയ</w:t>
            </w:r>
            <w:proofErr w:type="spellEnd"/>
            <w:r w:rsidRPr="00390920">
              <w:rPr>
                <w:sz w:val="24"/>
                <w:szCs w:val="24"/>
              </w:rPr>
              <w:t xml:space="preserve"> </w:t>
            </w:r>
            <w:proofErr w:type="spellStart"/>
            <w:r w:rsidRPr="00390920">
              <w:rPr>
                <w:rFonts w:ascii="Nirmala UI" w:hAnsi="Nirmala UI" w:cs="Nirmala UI"/>
                <w:sz w:val="24"/>
                <w:szCs w:val="24"/>
              </w:rPr>
              <w:t>ശമ്പളം</w:t>
            </w:r>
            <w:proofErr w:type="spellEnd"/>
          </w:p>
        </w:tc>
        <w:tc>
          <w:tcPr>
            <w:tcW w:w="4428" w:type="dxa"/>
          </w:tcPr>
          <w:p w14:paraId="106F42AE" w14:textId="53DB8357" w:rsidR="00055F0D" w:rsidRPr="00390920" w:rsidRDefault="00055F0D">
            <w:pPr>
              <w:rPr>
                <w:sz w:val="24"/>
                <w:szCs w:val="24"/>
              </w:rPr>
            </w:pPr>
            <w:proofErr w:type="spellStart"/>
            <w:r w:rsidRPr="00390920">
              <w:rPr>
                <w:rFonts w:ascii="Nirmala UI" w:hAnsi="Nirmala UI" w:cs="Nirmala UI"/>
                <w:sz w:val="24"/>
                <w:szCs w:val="24"/>
              </w:rPr>
              <w:t>താരതമ്യേന</w:t>
            </w:r>
            <w:proofErr w:type="spellEnd"/>
            <w:r w:rsidRPr="00390920">
              <w:rPr>
                <w:sz w:val="24"/>
                <w:szCs w:val="24"/>
              </w:rPr>
              <w:t xml:space="preserve"> </w:t>
            </w:r>
            <w:proofErr w:type="spellStart"/>
            <w:r w:rsidRPr="00390920">
              <w:rPr>
                <w:rFonts w:ascii="Nirmala UI" w:hAnsi="Nirmala UI" w:cs="Nirmala UI"/>
                <w:sz w:val="24"/>
                <w:szCs w:val="24"/>
              </w:rPr>
              <w:t>കുറഞ്ഞ</w:t>
            </w:r>
            <w:proofErr w:type="spellEnd"/>
            <w:r w:rsidRPr="00390920">
              <w:rPr>
                <w:sz w:val="24"/>
                <w:szCs w:val="24"/>
              </w:rPr>
              <w:t xml:space="preserve"> </w:t>
            </w:r>
            <w:proofErr w:type="spellStart"/>
            <w:r w:rsidRPr="00390920">
              <w:rPr>
                <w:rFonts w:ascii="Nirmala UI" w:hAnsi="Nirmala UI" w:cs="Nirmala UI"/>
                <w:sz w:val="24"/>
                <w:szCs w:val="24"/>
              </w:rPr>
              <w:t>ശമ്പളം</w:t>
            </w:r>
            <w:proofErr w:type="spellEnd"/>
          </w:p>
        </w:tc>
      </w:tr>
      <w:tr w:rsidR="00390920" w:rsidRPr="00390920" w14:paraId="16AEF6EF" w14:textId="77777777" w:rsidTr="00055F0D">
        <w:tc>
          <w:tcPr>
            <w:tcW w:w="4428" w:type="dxa"/>
          </w:tcPr>
          <w:p w14:paraId="0242F6C9" w14:textId="3FF53FB8" w:rsidR="00055F0D" w:rsidRPr="00390920" w:rsidRDefault="00055F0D">
            <w:pPr>
              <w:rPr>
                <w:sz w:val="24"/>
                <w:szCs w:val="24"/>
              </w:rPr>
            </w:pPr>
            <w:proofErr w:type="spellStart"/>
            <w:r w:rsidRPr="00390920">
              <w:rPr>
                <w:rFonts w:ascii="Nirmala UI" w:hAnsi="Nirmala UI" w:cs="Nirmala UI"/>
                <w:sz w:val="24"/>
                <w:szCs w:val="24"/>
              </w:rPr>
              <w:t>തൊഴി</w:t>
            </w:r>
            <w:proofErr w:type="spellEnd"/>
            <w:r w:rsidRPr="00390920">
              <w:rPr>
                <w:rFonts w:ascii="Nirmala UI" w:hAnsi="Nirmala UI" w:cs="Nirmala UI"/>
                <w:sz w:val="24"/>
                <w:szCs w:val="24"/>
              </w:rPr>
              <w:t>ൽ</w:t>
            </w:r>
            <w:r w:rsidRPr="00390920">
              <w:rPr>
                <w:sz w:val="24"/>
                <w:szCs w:val="24"/>
              </w:rPr>
              <w:t xml:space="preserve"> </w:t>
            </w:r>
            <w:proofErr w:type="spellStart"/>
            <w:r w:rsidRPr="00390920">
              <w:rPr>
                <w:rFonts w:ascii="Nirmala UI" w:hAnsi="Nirmala UI" w:cs="Nirmala UI"/>
                <w:sz w:val="24"/>
                <w:szCs w:val="24"/>
              </w:rPr>
              <w:t>സുരക്ഷിതത്വം</w:t>
            </w:r>
            <w:proofErr w:type="spellEnd"/>
          </w:p>
        </w:tc>
        <w:tc>
          <w:tcPr>
            <w:tcW w:w="4428" w:type="dxa"/>
          </w:tcPr>
          <w:p w14:paraId="5E023B6F" w14:textId="36834D25" w:rsidR="00055F0D" w:rsidRPr="00390920" w:rsidRDefault="00055F0D">
            <w:pPr>
              <w:rPr>
                <w:sz w:val="24"/>
                <w:szCs w:val="24"/>
              </w:rPr>
            </w:pPr>
            <w:proofErr w:type="spellStart"/>
            <w:r w:rsidRPr="00390920">
              <w:rPr>
                <w:rFonts w:ascii="Nirmala UI" w:hAnsi="Nirmala UI" w:cs="Nirmala UI"/>
                <w:sz w:val="24"/>
                <w:szCs w:val="24"/>
              </w:rPr>
              <w:t>തൊഴി</w:t>
            </w:r>
            <w:proofErr w:type="spellEnd"/>
            <w:r w:rsidRPr="00390920">
              <w:rPr>
                <w:rFonts w:ascii="Nirmala UI" w:hAnsi="Nirmala UI" w:cs="Nirmala UI"/>
                <w:sz w:val="24"/>
                <w:szCs w:val="24"/>
              </w:rPr>
              <w:t>ൽ</w:t>
            </w:r>
            <w:r w:rsidRPr="00390920">
              <w:rPr>
                <w:sz w:val="24"/>
                <w:szCs w:val="24"/>
              </w:rPr>
              <w:t xml:space="preserve"> </w:t>
            </w:r>
            <w:proofErr w:type="spellStart"/>
            <w:r w:rsidRPr="00390920">
              <w:rPr>
                <w:rFonts w:ascii="Nirmala UI" w:hAnsi="Nirmala UI" w:cs="Nirmala UI"/>
                <w:sz w:val="24"/>
                <w:szCs w:val="24"/>
              </w:rPr>
              <w:t>സുരക്ഷിതത്വമില്ലായ്മ</w:t>
            </w:r>
            <w:proofErr w:type="spellEnd"/>
          </w:p>
        </w:tc>
      </w:tr>
    </w:tbl>
    <w:p w14:paraId="57573450" w14:textId="77777777" w:rsidR="00055F0D" w:rsidRPr="00390920" w:rsidRDefault="00055F0D">
      <w:pPr>
        <w:rPr>
          <w:sz w:val="24"/>
          <w:szCs w:val="24"/>
        </w:rPr>
      </w:pPr>
    </w:p>
    <w:p w14:paraId="607A8AF2" w14:textId="77777777" w:rsidR="003F28AD" w:rsidRPr="00390920" w:rsidRDefault="00000000">
      <w:pPr>
        <w:rPr>
          <w:sz w:val="24"/>
          <w:szCs w:val="24"/>
        </w:rPr>
      </w:pPr>
      <w:proofErr w:type="spellStart"/>
      <w:r w:rsidRPr="00390920">
        <w:rPr>
          <w:sz w:val="24"/>
          <w:szCs w:val="24"/>
        </w:rPr>
        <w:t>അസംഘടിതമേഖല</w:t>
      </w:r>
      <w:proofErr w:type="spellEnd"/>
      <w:r w:rsidRPr="00390920">
        <w:rPr>
          <w:sz w:val="24"/>
          <w:szCs w:val="24"/>
        </w:rPr>
        <w:t xml:space="preserve"> </w:t>
      </w:r>
      <w:proofErr w:type="spellStart"/>
      <w:r w:rsidRPr="00390920">
        <w:rPr>
          <w:sz w:val="24"/>
          <w:szCs w:val="24"/>
        </w:rPr>
        <w:t>നേരിടുന്ന</w:t>
      </w:r>
      <w:proofErr w:type="spellEnd"/>
      <w:r w:rsidRPr="00390920">
        <w:rPr>
          <w:sz w:val="24"/>
          <w:szCs w:val="24"/>
        </w:rPr>
        <w:t xml:space="preserve"> </w:t>
      </w:r>
      <w:proofErr w:type="spellStart"/>
      <w:r w:rsidRPr="00390920">
        <w:rPr>
          <w:sz w:val="24"/>
          <w:szCs w:val="24"/>
        </w:rPr>
        <w:t>പ്രശ്നങ്ങ</w:t>
      </w:r>
      <w:proofErr w:type="spellEnd"/>
      <w:r w:rsidRPr="00390920">
        <w:rPr>
          <w:sz w:val="24"/>
          <w:szCs w:val="24"/>
        </w:rPr>
        <w:t>ൾ (Problems faced by unorganised sector)</w:t>
      </w:r>
    </w:p>
    <w:p w14:paraId="583151F6" w14:textId="77777777" w:rsidR="003F28AD" w:rsidRPr="00390920" w:rsidRDefault="00000000">
      <w:pPr>
        <w:rPr>
          <w:sz w:val="24"/>
          <w:szCs w:val="24"/>
        </w:rPr>
      </w:pPr>
      <w:r w:rsidRPr="00390920">
        <w:rPr>
          <w:sz w:val="24"/>
          <w:szCs w:val="24"/>
        </w:rPr>
        <w:t>സുരക്ഷിതമല്ലാത്ത തൊഴിലിടങ്ങൾ, ദീർഘമായ തൊഴിൽസമയം, കുറഞ്ഞ വേതനം തുടങ്ങി ധാരാളം പ്രശ്നങ്ങൾ അസംഘടിത മേഖലയിലെ തൊഴിലാളികൾ അനുഭവിച്ചുകൊണ്ടിരിക്കുന്നു. ഇത് ഇത്തരം തൊഴിലാളികളെ മികച്ച മാനവവിഭവമാക്കി മാറ്റിയെടുക്കുന്നതിന് തടസ്സമായി നിൽക്കുന്നു. കൂടാതെ ദേശീയവരുമാനത്തിലേക്കുള്ള ഇവരുടെ സംഭാവന താരതമ്യേന കുറയുന്നതിനും സാമൂഹിക- സാമ്പത്തിക അസമത്വം രൂപപ്പെടുന്നതിനും കാരണമാകുന്നു.</w:t>
      </w:r>
    </w:p>
    <w:p w14:paraId="0EAB82C7" w14:textId="77777777" w:rsidR="00026B98" w:rsidRPr="00390920" w:rsidRDefault="00000000">
      <w:pPr>
        <w:rPr>
          <w:sz w:val="24"/>
          <w:szCs w:val="24"/>
        </w:rPr>
      </w:pPr>
      <w:r w:rsidRPr="00390920">
        <w:rPr>
          <w:sz w:val="24"/>
          <w:szCs w:val="24"/>
        </w:rPr>
        <w:t xml:space="preserve">അസംഘടിതമേഖലയിൽ ജോലി ചെയ്യുന്നവർ സംഘടിതമേഖലയിൽ തൊഴിലെടുക്കുന്നവരെ അപേക്ഷിച്ച് വിവിധതരം പിന്നാക്കാവസ്ഥ, അവസരങ്ങളുടെ അഭാവം </w:t>
      </w:r>
      <w:proofErr w:type="spellStart"/>
      <w:r w:rsidRPr="00390920">
        <w:rPr>
          <w:sz w:val="24"/>
          <w:szCs w:val="24"/>
        </w:rPr>
        <w:t>തുടങ്ങിയ</w:t>
      </w:r>
      <w:proofErr w:type="spellEnd"/>
      <w:r w:rsidRPr="00390920">
        <w:rPr>
          <w:sz w:val="24"/>
          <w:szCs w:val="24"/>
        </w:rPr>
        <w:t xml:space="preserve"> </w:t>
      </w:r>
      <w:proofErr w:type="spellStart"/>
      <w:r w:rsidRPr="00390920">
        <w:rPr>
          <w:sz w:val="24"/>
          <w:szCs w:val="24"/>
        </w:rPr>
        <w:t>പലതരം</w:t>
      </w:r>
      <w:proofErr w:type="spellEnd"/>
      <w:r w:rsidRPr="00390920">
        <w:rPr>
          <w:sz w:val="24"/>
          <w:szCs w:val="24"/>
        </w:rPr>
        <w:t xml:space="preserve"> </w:t>
      </w:r>
      <w:proofErr w:type="spellStart"/>
      <w:r w:rsidRPr="00390920">
        <w:rPr>
          <w:sz w:val="24"/>
          <w:szCs w:val="24"/>
        </w:rPr>
        <w:t>പ്രശ്നങ്ങളും</w:t>
      </w:r>
      <w:proofErr w:type="spellEnd"/>
      <w:r w:rsidRPr="00390920">
        <w:rPr>
          <w:sz w:val="24"/>
          <w:szCs w:val="24"/>
        </w:rPr>
        <w:t xml:space="preserve"> </w:t>
      </w:r>
      <w:proofErr w:type="spellStart"/>
      <w:r w:rsidRPr="00390920">
        <w:rPr>
          <w:sz w:val="24"/>
          <w:szCs w:val="24"/>
        </w:rPr>
        <w:t>അഭിമുഖീകരിക്കുന്നു</w:t>
      </w:r>
      <w:proofErr w:type="spellEnd"/>
      <w:r w:rsidRPr="00390920">
        <w:rPr>
          <w:sz w:val="24"/>
          <w:szCs w:val="24"/>
        </w:rPr>
        <w:t xml:space="preserve">. ഇത് വിവിധ തരത്തിലുള്ള അസമത്വത്തിലേക്ക് നയിക്കുന്നു. ഇവ ലഘൂകരിക്കുന്നതിനായി കേന്ദ്ര-സംസ്ഥാന </w:t>
      </w:r>
      <w:proofErr w:type="spellStart"/>
      <w:r w:rsidRPr="00390920">
        <w:rPr>
          <w:sz w:val="24"/>
          <w:szCs w:val="24"/>
        </w:rPr>
        <w:t>സർക്കാരുക</w:t>
      </w:r>
      <w:proofErr w:type="spellEnd"/>
      <w:r w:rsidRPr="00390920">
        <w:rPr>
          <w:sz w:val="24"/>
          <w:szCs w:val="24"/>
        </w:rPr>
        <w:t xml:space="preserve">ൾ </w:t>
      </w:r>
      <w:proofErr w:type="spellStart"/>
      <w:r w:rsidRPr="00390920">
        <w:rPr>
          <w:sz w:val="24"/>
          <w:szCs w:val="24"/>
        </w:rPr>
        <w:t>നിരവധി</w:t>
      </w:r>
      <w:proofErr w:type="spellEnd"/>
      <w:r w:rsidRPr="00390920">
        <w:rPr>
          <w:sz w:val="24"/>
          <w:szCs w:val="24"/>
        </w:rPr>
        <w:t xml:space="preserve"> </w:t>
      </w:r>
      <w:proofErr w:type="spellStart"/>
      <w:r w:rsidRPr="00390920">
        <w:rPr>
          <w:sz w:val="24"/>
          <w:szCs w:val="24"/>
        </w:rPr>
        <w:t>നിയമങ്ങ</w:t>
      </w:r>
      <w:proofErr w:type="spellEnd"/>
      <w:r w:rsidRPr="00390920">
        <w:rPr>
          <w:sz w:val="24"/>
          <w:szCs w:val="24"/>
        </w:rPr>
        <w:t xml:space="preserve">ൾ </w:t>
      </w:r>
      <w:proofErr w:type="spellStart"/>
      <w:r w:rsidRPr="00390920">
        <w:rPr>
          <w:sz w:val="24"/>
          <w:szCs w:val="24"/>
        </w:rPr>
        <w:t>നടപ്പിലാക്കിവരുന്നു</w:t>
      </w:r>
      <w:proofErr w:type="spellEnd"/>
      <w:r w:rsidRPr="00390920">
        <w:rPr>
          <w:sz w:val="24"/>
          <w:szCs w:val="24"/>
        </w:rPr>
        <w:t xml:space="preserve">. അവയിൽ പ്രധാനപ്പെട്ടവ പരിചയപ്പെടാം. </w:t>
      </w:r>
    </w:p>
    <w:p w14:paraId="7722215B" w14:textId="5AB5E1FD" w:rsidR="003F28AD" w:rsidRPr="00390920" w:rsidRDefault="00000000">
      <w:pPr>
        <w:rPr>
          <w:sz w:val="24"/>
          <w:szCs w:val="24"/>
        </w:rPr>
      </w:pPr>
      <w:proofErr w:type="spellStart"/>
      <w:r w:rsidRPr="00390920">
        <w:rPr>
          <w:sz w:val="24"/>
          <w:szCs w:val="24"/>
        </w:rPr>
        <w:t>അസംഘടിത</w:t>
      </w:r>
      <w:proofErr w:type="spellEnd"/>
      <w:r w:rsidRPr="00390920">
        <w:rPr>
          <w:sz w:val="24"/>
          <w:szCs w:val="24"/>
        </w:rPr>
        <w:t xml:space="preserve"> </w:t>
      </w:r>
      <w:proofErr w:type="spellStart"/>
      <w:r w:rsidRPr="00390920">
        <w:rPr>
          <w:sz w:val="24"/>
          <w:szCs w:val="24"/>
        </w:rPr>
        <w:t>തൊഴിലാളികളുടെ</w:t>
      </w:r>
      <w:proofErr w:type="spellEnd"/>
      <w:r w:rsidRPr="00390920">
        <w:rPr>
          <w:sz w:val="24"/>
          <w:szCs w:val="24"/>
        </w:rPr>
        <w:t xml:space="preserve"> </w:t>
      </w:r>
      <w:proofErr w:type="spellStart"/>
      <w:r w:rsidRPr="00390920">
        <w:rPr>
          <w:sz w:val="24"/>
          <w:szCs w:val="24"/>
        </w:rPr>
        <w:t>സാമൂഹിക</w:t>
      </w:r>
      <w:proofErr w:type="spellEnd"/>
      <w:r w:rsidRPr="00390920">
        <w:rPr>
          <w:sz w:val="24"/>
          <w:szCs w:val="24"/>
        </w:rPr>
        <w:t xml:space="preserve"> </w:t>
      </w:r>
      <w:proofErr w:type="spellStart"/>
      <w:r w:rsidRPr="00390920">
        <w:rPr>
          <w:sz w:val="24"/>
          <w:szCs w:val="24"/>
        </w:rPr>
        <w:t>സുരക്ഷാ</w:t>
      </w:r>
      <w:proofErr w:type="spellEnd"/>
      <w:r w:rsidRPr="00390920">
        <w:rPr>
          <w:sz w:val="24"/>
          <w:szCs w:val="24"/>
        </w:rPr>
        <w:t xml:space="preserve"> നിയമം-2008 (The unorganised workers' social security act-2008)</w:t>
      </w:r>
    </w:p>
    <w:p w14:paraId="55546BC1" w14:textId="7914AF29" w:rsidR="003F28AD" w:rsidRPr="00390920" w:rsidRDefault="00000000">
      <w:pPr>
        <w:rPr>
          <w:sz w:val="24"/>
          <w:szCs w:val="24"/>
        </w:rPr>
      </w:pPr>
      <w:r w:rsidRPr="00390920">
        <w:rPr>
          <w:sz w:val="24"/>
          <w:szCs w:val="24"/>
        </w:rPr>
        <w:t xml:space="preserve">അസംഘടിത തൊഴിലാളികളുടെ ആരോഗ്യസംരക്ഷണം, </w:t>
      </w:r>
      <w:proofErr w:type="spellStart"/>
      <w:r w:rsidRPr="00390920">
        <w:rPr>
          <w:sz w:val="24"/>
          <w:szCs w:val="24"/>
        </w:rPr>
        <w:t>പ്രസവാനുകൂല്യങ്ങ</w:t>
      </w:r>
      <w:proofErr w:type="spellEnd"/>
      <w:r w:rsidRPr="00390920">
        <w:rPr>
          <w:sz w:val="24"/>
          <w:szCs w:val="24"/>
        </w:rPr>
        <w:t xml:space="preserve">ൾ, </w:t>
      </w:r>
      <w:proofErr w:type="spellStart"/>
      <w:r w:rsidRPr="00390920">
        <w:rPr>
          <w:sz w:val="24"/>
          <w:szCs w:val="24"/>
        </w:rPr>
        <w:t>വാർധക്യകാല</w:t>
      </w:r>
      <w:proofErr w:type="spellEnd"/>
      <w:r w:rsidRPr="00390920">
        <w:rPr>
          <w:sz w:val="24"/>
          <w:szCs w:val="24"/>
        </w:rPr>
        <w:t xml:space="preserve"> </w:t>
      </w:r>
      <w:proofErr w:type="spellStart"/>
      <w:r w:rsidRPr="00390920">
        <w:rPr>
          <w:sz w:val="24"/>
          <w:szCs w:val="24"/>
        </w:rPr>
        <w:t>സംരക്ഷണം</w:t>
      </w:r>
      <w:proofErr w:type="spellEnd"/>
      <w:r w:rsidRPr="00390920">
        <w:rPr>
          <w:sz w:val="24"/>
          <w:szCs w:val="24"/>
        </w:rPr>
        <w:t xml:space="preserve">, </w:t>
      </w:r>
      <w:proofErr w:type="spellStart"/>
      <w:r w:rsidRPr="00390920">
        <w:rPr>
          <w:sz w:val="24"/>
          <w:szCs w:val="24"/>
        </w:rPr>
        <w:t>വിദ്യാഭ്യാസം</w:t>
      </w:r>
      <w:proofErr w:type="spellEnd"/>
      <w:r w:rsidRPr="00390920">
        <w:rPr>
          <w:sz w:val="24"/>
          <w:szCs w:val="24"/>
        </w:rPr>
        <w:t>,</w:t>
      </w:r>
      <w:r w:rsidR="00026B98" w:rsidRPr="00390920">
        <w:rPr>
          <w:sz w:val="24"/>
          <w:szCs w:val="24"/>
        </w:rPr>
        <w:t xml:space="preserve"> </w:t>
      </w:r>
      <w:proofErr w:type="spellStart"/>
      <w:r w:rsidRPr="00390920">
        <w:rPr>
          <w:sz w:val="24"/>
          <w:szCs w:val="24"/>
        </w:rPr>
        <w:t>പാർപ്പിടം</w:t>
      </w:r>
      <w:proofErr w:type="spellEnd"/>
      <w:r w:rsidRPr="00390920">
        <w:rPr>
          <w:sz w:val="24"/>
          <w:szCs w:val="24"/>
        </w:rPr>
        <w:t xml:space="preserve">, </w:t>
      </w:r>
      <w:proofErr w:type="spellStart"/>
      <w:r w:rsidRPr="00390920">
        <w:rPr>
          <w:sz w:val="24"/>
          <w:szCs w:val="24"/>
        </w:rPr>
        <w:t>വിവിധ</w:t>
      </w:r>
      <w:proofErr w:type="spellEnd"/>
      <w:r w:rsidRPr="00390920">
        <w:rPr>
          <w:sz w:val="24"/>
          <w:szCs w:val="24"/>
        </w:rPr>
        <w:t xml:space="preserve"> </w:t>
      </w:r>
      <w:proofErr w:type="spellStart"/>
      <w:r w:rsidRPr="00390920">
        <w:rPr>
          <w:sz w:val="24"/>
          <w:szCs w:val="24"/>
        </w:rPr>
        <w:t>സാമൂഹിക</w:t>
      </w:r>
      <w:proofErr w:type="spellEnd"/>
      <w:r w:rsidRPr="00390920">
        <w:rPr>
          <w:sz w:val="24"/>
          <w:szCs w:val="24"/>
        </w:rPr>
        <w:t xml:space="preserve"> </w:t>
      </w:r>
      <w:proofErr w:type="spellStart"/>
      <w:r w:rsidRPr="00390920">
        <w:rPr>
          <w:sz w:val="24"/>
          <w:szCs w:val="24"/>
        </w:rPr>
        <w:t>സുരക്ഷ</w:t>
      </w:r>
      <w:proofErr w:type="spellEnd"/>
      <w:r w:rsidRPr="00390920">
        <w:rPr>
          <w:sz w:val="24"/>
          <w:szCs w:val="24"/>
        </w:rPr>
        <w:t xml:space="preserve"> </w:t>
      </w:r>
      <w:proofErr w:type="spellStart"/>
      <w:r w:rsidRPr="00390920">
        <w:rPr>
          <w:sz w:val="24"/>
          <w:szCs w:val="24"/>
        </w:rPr>
        <w:t>ആനുകൂല്യങ്ങ</w:t>
      </w:r>
      <w:proofErr w:type="spellEnd"/>
      <w:r w:rsidRPr="00390920">
        <w:rPr>
          <w:sz w:val="24"/>
          <w:szCs w:val="24"/>
        </w:rPr>
        <w:t xml:space="preserve">ൾ </w:t>
      </w:r>
      <w:proofErr w:type="spellStart"/>
      <w:r w:rsidRPr="00390920">
        <w:rPr>
          <w:sz w:val="24"/>
          <w:szCs w:val="24"/>
        </w:rPr>
        <w:t>എന്നിവ</w:t>
      </w:r>
      <w:proofErr w:type="spellEnd"/>
      <w:r w:rsidRPr="00390920">
        <w:rPr>
          <w:sz w:val="24"/>
          <w:szCs w:val="24"/>
        </w:rPr>
        <w:t xml:space="preserve"> </w:t>
      </w:r>
      <w:proofErr w:type="spellStart"/>
      <w:r w:rsidRPr="00390920">
        <w:rPr>
          <w:sz w:val="24"/>
          <w:szCs w:val="24"/>
        </w:rPr>
        <w:lastRenderedPageBreak/>
        <w:t>ഉറപ്പുവരുത്തുന്നതിനുള്ള</w:t>
      </w:r>
      <w:proofErr w:type="spellEnd"/>
      <w:r w:rsidR="00026B98" w:rsidRPr="00390920">
        <w:rPr>
          <w:sz w:val="24"/>
          <w:szCs w:val="24"/>
        </w:rPr>
        <w:t xml:space="preserve"> </w:t>
      </w:r>
      <w:proofErr w:type="spellStart"/>
      <w:r w:rsidRPr="00390920">
        <w:rPr>
          <w:sz w:val="24"/>
          <w:szCs w:val="24"/>
        </w:rPr>
        <w:t>പദ്ധതിക</w:t>
      </w:r>
      <w:proofErr w:type="spellEnd"/>
      <w:r w:rsidRPr="00390920">
        <w:rPr>
          <w:sz w:val="24"/>
          <w:szCs w:val="24"/>
        </w:rPr>
        <w:t xml:space="preserve">ൾ </w:t>
      </w:r>
      <w:proofErr w:type="spellStart"/>
      <w:r w:rsidRPr="00390920">
        <w:rPr>
          <w:sz w:val="24"/>
          <w:szCs w:val="24"/>
        </w:rPr>
        <w:t>രൂപീകരിക്കുന്നതിന്</w:t>
      </w:r>
      <w:proofErr w:type="spellEnd"/>
      <w:r w:rsidRPr="00390920">
        <w:rPr>
          <w:sz w:val="24"/>
          <w:szCs w:val="24"/>
        </w:rPr>
        <w:t xml:space="preserve"> </w:t>
      </w:r>
      <w:proofErr w:type="spellStart"/>
      <w:r w:rsidRPr="00390920">
        <w:rPr>
          <w:sz w:val="24"/>
          <w:szCs w:val="24"/>
        </w:rPr>
        <w:t>കേന്ദ്ര-സംസ്ഥാന</w:t>
      </w:r>
      <w:proofErr w:type="spellEnd"/>
      <w:r w:rsidRPr="00390920">
        <w:rPr>
          <w:sz w:val="24"/>
          <w:szCs w:val="24"/>
        </w:rPr>
        <w:t xml:space="preserve"> </w:t>
      </w:r>
      <w:proofErr w:type="spellStart"/>
      <w:r w:rsidRPr="00390920">
        <w:rPr>
          <w:sz w:val="24"/>
          <w:szCs w:val="24"/>
        </w:rPr>
        <w:t>സർക്കാരുകൾക്ക്</w:t>
      </w:r>
      <w:proofErr w:type="spellEnd"/>
      <w:r w:rsidRPr="00390920">
        <w:rPr>
          <w:sz w:val="24"/>
          <w:szCs w:val="24"/>
        </w:rPr>
        <w:t xml:space="preserve"> ഈ നിയമം അധികാരം നൽകുന്നു.</w:t>
      </w:r>
    </w:p>
    <w:p w14:paraId="22B6AD0C" w14:textId="2E87C93A" w:rsidR="003F28AD" w:rsidRPr="00390920" w:rsidRDefault="00000000">
      <w:pPr>
        <w:rPr>
          <w:sz w:val="24"/>
          <w:szCs w:val="24"/>
        </w:rPr>
      </w:pPr>
      <w:r w:rsidRPr="00390920">
        <w:rPr>
          <w:sz w:val="24"/>
          <w:szCs w:val="24"/>
        </w:rPr>
        <w:t xml:space="preserve">സാമൂഹിക സുരക്ഷാ കോഡ് 2020 (The code on social security 2020) സംഘടിത, അസംഘടിത മേഖലയിൽ ജോലി ചെയ്യുന്ന തൊഴിലാളികളുടെ സാമൂഹിക സുരക്ഷിതത്വത്തിന് പ്രാധാന്യം നൽകിക്കൊണ്ട് 2020-ൽ രൂപീകരിച്ച നിയമം ആണ് സാമൂഹിക സുരക്ഷാ കോഡ് 2020. </w:t>
      </w:r>
      <w:proofErr w:type="spellStart"/>
      <w:r w:rsidRPr="00390920">
        <w:rPr>
          <w:sz w:val="24"/>
          <w:szCs w:val="24"/>
        </w:rPr>
        <w:t>സ്വയം</w:t>
      </w:r>
      <w:proofErr w:type="spellEnd"/>
      <w:r w:rsidRPr="00390920">
        <w:rPr>
          <w:sz w:val="24"/>
          <w:szCs w:val="24"/>
        </w:rPr>
        <w:t xml:space="preserve"> </w:t>
      </w:r>
      <w:proofErr w:type="spellStart"/>
      <w:r w:rsidRPr="00390920">
        <w:rPr>
          <w:sz w:val="24"/>
          <w:szCs w:val="24"/>
        </w:rPr>
        <w:t>തൊഴിലി</w:t>
      </w:r>
      <w:proofErr w:type="spellEnd"/>
      <w:r w:rsidRPr="00390920">
        <w:rPr>
          <w:sz w:val="24"/>
          <w:szCs w:val="24"/>
        </w:rPr>
        <w:t xml:space="preserve">ൽ </w:t>
      </w:r>
      <w:proofErr w:type="spellStart"/>
      <w:r w:rsidRPr="00390920">
        <w:rPr>
          <w:sz w:val="24"/>
          <w:szCs w:val="24"/>
        </w:rPr>
        <w:t>ഏർപ്പെടുന്നവ</w:t>
      </w:r>
      <w:proofErr w:type="spellEnd"/>
      <w:r w:rsidRPr="00390920">
        <w:rPr>
          <w:sz w:val="24"/>
          <w:szCs w:val="24"/>
        </w:rPr>
        <w:t xml:space="preserve">ർ, </w:t>
      </w:r>
      <w:proofErr w:type="spellStart"/>
      <w:r w:rsidRPr="00390920">
        <w:rPr>
          <w:sz w:val="24"/>
          <w:szCs w:val="24"/>
        </w:rPr>
        <w:t>വീട്ടുജോലിക്കാ</w:t>
      </w:r>
      <w:proofErr w:type="spellEnd"/>
      <w:r w:rsidRPr="00390920">
        <w:rPr>
          <w:sz w:val="24"/>
          <w:szCs w:val="24"/>
        </w:rPr>
        <w:t xml:space="preserve">ർ, </w:t>
      </w:r>
      <w:proofErr w:type="spellStart"/>
      <w:r w:rsidRPr="00390920">
        <w:rPr>
          <w:sz w:val="24"/>
          <w:szCs w:val="24"/>
        </w:rPr>
        <w:t>ദിവസവേതനക്കാ</w:t>
      </w:r>
      <w:proofErr w:type="spellEnd"/>
      <w:r w:rsidRPr="00390920">
        <w:rPr>
          <w:sz w:val="24"/>
          <w:szCs w:val="24"/>
        </w:rPr>
        <w:t xml:space="preserve">ർ, അതിഥി തൊഴിലാളികൾ, ഗിഗ്-പ്ലാറ്റ്ഫോം തൊഴിലാളികൾ തുടങ്ങിയവരെല്ലാം ഈ നിയമത്തിന്റെ ആനുകൂല്യത്തിന് അർഹരാണ്. ശാരീരിക-മാനസിക വെല്ലുവിളികൾ </w:t>
      </w:r>
      <w:proofErr w:type="spellStart"/>
      <w:r w:rsidRPr="00390920">
        <w:rPr>
          <w:sz w:val="24"/>
          <w:szCs w:val="24"/>
        </w:rPr>
        <w:t>നേരിടുന്ന</w:t>
      </w:r>
      <w:proofErr w:type="spellEnd"/>
      <w:r w:rsidRPr="00390920">
        <w:rPr>
          <w:sz w:val="24"/>
          <w:szCs w:val="24"/>
        </w:rPr>
        <w:t xml:space="preserve"> </w:t>
      </w:r>
      <w:proofErr w:type="spellStart"/>
      <w:r w:rsidRPr="00390920">
        <w:rPr>
          <w:sz w:val="24"/>
          <w:szCs w:val="24"/>
        </w:rPr>
        <w:t>തൊഴിലാളികൾക്കുള്ള</w:t>
      </w:r>
      <w:proofErr w:type="spellEnd"/>
      <w:r w:rsidRPr="00390920">
        <w:rPr>
          <w:sz w:val="24"/>
          <w:szCs w:val="24"/>
        </w:rPr>
        <w:t xml:space="preserve"> </w:t>
      </w:r>
      <w:proofErr w:type="spellStart"/>
      <w:r w:rsidRPr="00390920">
        <w:rPr>
          <w:sz w:val="24"/>
          <w:szCs w:val="24"/>
        </w:rPr>
        <w:t>ആനുകൂല്യങ്ങ</w:t>
      </w:r>
      <w:proofErr w:type="spellEnd"/>
      <w:r w:rsidRPr="00390920">
        <w:rPr>
          <w:sz w:val="24"/>
          <w:szCs w:val="24"/>
        </w:rPr>
        <w:t xml:space="preserve">ൾ, </w:t>
      </w:r>
      <w:proofErr w:type="spellStart"/>
      <w:r w:rsidRPr="00390920">
        <w:rPr>
          <w:sz w:val="24"/>
          <w:szCs w:val="24"/>
        </w:rPr>
        <w:t>അപകട</w:t>
      </w:r>
      <w:proofErr w:type="spellEnd"/>
      <w:r w:rsidRPr="00390920">
        <w:rPr>
          <w:sz w:val="24"/>
          <w:szCs w:val="24"/>
        </w:rPr>
        <w:t xml:space="preserve"> </w:t>
      </w:r>
      <w:proofErr w:type="spellStart"/>
      <w:r w:rsidRPr="00390920">
        <w:rPr>
          <w:sz w:val="24"/>
          <w:szCs w:val="24"/>
        </w:rPr>
        <w:t>ഇൻഷുറൻസ്</w:t>
      </w:r>
      <w:proofErr w:type="spellEnd"/>
      <w:r w:rsidRPr="00390920">
        <w:rPr>
          <w:sz w:val="24"/>
          <w:szCs w:val="24"/>
        </w:rPr>
        <w:t xml:space="preserve">, </w:t>
      </w:r>
      <w:proofErr w:type="spellStart"/>
      <w:r w:rsidRPr="00390920">
        <w:rPr>
          <w:sz w:val="24"/>
          <w:szCs w:val="24"/>
        </w:rPr>
        <w:t>പ്രസവാനുകൂല്യങ്ങ</w:t>
      </w:r>
      <w:proofErr w:type="spellEnd"/>
      <w:r w:rsidRPr="00390920">
        <w:rPr>
          <w:sz w:val="24"/>
          <w:szCs w:val="24"/>
        </w:rPr>
        <w:t xml:space="preserve">ൾ, </w:t>
      </w:r>
      <w:proofErr w:type="spellStart"/>
      <w:r w:rsidRPr="00390920">
        <w:rPr>
          <w:sz w:val="24"/>
          <w:szCs w:val="24"/>
        </w:rPr>
        <w:t>സൗജന്യ</w:t>
      </w:r>
      <w:proofErr w:type="spellEnd"/>
      <w:r w:rsidRPr="00390920">
        <w:rPr>
          <w:sz w:val="24"/>
          <w:szCs w:val="24"/>
        </w:rPr>
        <w:t xml:space="preserve"> ചികിത്സ ആനുകൂല്യ ങ്ങൾ, വാർധക്യകാല സംരക്ഷണം എന്നിവ ഈ നിയമത്തിന്റെ പരിധിയിൽ ഉൾപ്പെടുന്നു.</w:t>
      </w:r>
    </w:p>
    <w:p w14:paraId="55196858" w14:textId="2FA4B63C" w:rsidR="003F28AD" w:rsidRPr="00390920" w:rsidRDefault="00000000">
      <w:pPr>
        <w:rPr>
          <w:sz w:val="24"/>
          <w:szCs w:val="24"/>
        </w:rPr>
      </w:pPr>
      <w:r w:rsidRPr="00390920">
        <w:rPr>
          <w:sz w:val="24"/>
          <w:szCs w:val="24"/>
        </w:rPr>
        <w:t xml:space="preserve">ഇത്തരം നിയമങ്ങൾക്കുപുറമെ തൊഴിലാളികളുടെ കഴിവുകൾ </w:t>
      </w:r>
      <w:proofErr w:type="spellStart"/>
      <w:r w:rsidRPr="00390920">
        <w:rPr>
          <w:sz w:val="24"/>
          <w:szCs w:val="24"/>
        </w:rPr>
        <w:t>മെച്ചപ്പെടുത്തുക</w:t>
      </w:r>
      <w:proofErr w:type="spellEnd"/>
      <w:r w:rsidRPr="00390920">
        <w:rPr>
          <w:sz w:val="24"/>
          <w:szCs w:val="24"/>
        </w:rPr>
        <w:t xml:space="preserve">, അവർക്ക് വായ്പകൾ ലഭ്യമാക്കുക, തൊഴിൽ നിയമങ്ങൾ </w:t>
      </w:r>
      <w:proofErr w:type="spellStart"/>
      <w:r w:rsidRPr="00390920">
        <w:rPr>
          <w:sz w:val="24"/>
          <w:szCs w:val="24"/>
        </w:rPr>
        <w:t>കൂടുത</w:t>
      </w:r>
      <w:proofErr w:type="spellEnd"/>
      <w:r w:rsidRPr="00390920">
        <w:rPr>
          <w:sz w:val="24"/>
          <w:szCs w:val="24"/>
        </w:rPr>
        <w:t xml:space="preserve">ൽ </w:t>
      </w:r>
      <w:proofErr w:type="spellStart"/>
      <w:r w:rsidRPr="00390920">
        <w:rPr>
          <w:sz w:val="24"/>
          <w:szCs w:val="24"/>
        </w:rPr>
        <w:t>അയവുള്ളതാക്കുക</w:t>
      </w:r>
      <w:proofErr w:type="spellEnd"/>
      <w:r w:rsidRPr="00390920">
        <w:rPr>
          <w:sz w:val="24"/>
          <w:szCs w:val="24"/>
        </w:rPr>
        <w:t xml:space="preserve"> </w:t>
      </w:r>
      <w:proofErr w:type="spellStart"/>
      <w:r w:rsidRPr="00390920">
        <w:rPr>
          <w:sz w:val="24"/>
          <w:szCs w:val="24"/>
        </w:rPr>
        <w:t>തുടങ്ങിയ</w:t>
      </w:r>
      <w:proofErr w:type="spellEnd"/>
      <w:r w:rsidRPr="00390920">
        <w:rPr>
          <w:sz w:val="24"/>
          <w:szCs w:val="24"/>
        </w:rPr>
        <w:t xml:space="preserve"> </w:t>
      </w:r>
      <w:proofErr w:type="spellStart"/>
      <w:r w:rsidRPr="00390920">
        <w:rPr>
          <w:sz w:val="24"/>
          <w:szCs w:val="24"/>
        </w:rPr>
        <w:t>മറ്റ്</w:t>
      </w:r>
      <w:proofErr w:type="spellEnd"/>
      <w:r w:rsidRPr="00390920">
        <w:rPr>
          <w:sz w:val="24"/>
          <w:szCs w:val="24"/>
        </w:rPr>
        <w:t xml:space="preserve"> </w:t>
      </w:r>
      <w:proofErr w:type="spellStart"/>
      <w:r w:rsidRPr="00390920">
        <w:rPr>
          <w:sz w:val="24"/>
          <w:szCs w:val="24"/>
        </w:rPr>
        <w:t>നടപടിക്രമങ്ങളും</w:t>
      </w:r>
      <w:proofErr w:type="spellEnd"/>
      <w:r w:rsidRPr="00390920">
        <w:rPr>
          <w:sz w:val="24"/>
          <w:szCs w:val="24"/>
        </w:rPr>
        <w:t xml:space="preserve"> </w:t>
      </w:r>
      <w:proofErr w:type="spellStart"/>
      <w:r w:rsidRPr="00390920">
        <w:rPr>
          <w:sz w:val="24"/>
          <w:szCs w:val="24"/>
        </w:rPr>
        <w:t>അസംഘടിത</w:t>
      </w:r>
      <w:proofErr w:type="spellEnd"/>
      <w:r w:rsidRPr="00390920">
        <w:rPr>
          <w:sz w:val="24"/>
          <w:szCs w:val="24"/>
        </w:rPr>
        <w:t xml:space="preserve"> </w:t>
      </w:r>
      <w:proofErr w:type="spellStart"/>
      <w:r w:rsidRPr="00390920">
        <w:rPr>
          <w:sz w:val="24"/>
          <w:szCs w:val="24"/>
        </w:rPr>
        <w:t>മേഖലയെ</w:t>
      </w:r>
      <w:proofErr w:type="spellEnd"/>
      <w:r w:rsidRPr="00390920">
        <w:rPr>
          <w:sz w:val="24"/>
          <w:szCs w:val="24"/>
        </w:rPr>
        <w:t xml:space="preserve"> </w:t>
      </w:r>
      <w:proofErr w:type="spellStart"/>
      <w:r w:rsidRPr="00390920">
        <w:rPr>
          <w:sz w:val="24"/>
          <w:szCs w:val="24"/>
        </w:rPr>
        <w:t>ശക്തിപ്പെടുത്തുന്നതിനായി</w:t>
      </w:r>
      <w:proofErr w:type="spellEnd"/>
      <w:r w:rsidRPr="00390920">
        <w:rPr>
          <w:sz w:val="24"/>
          <w:szCs w:val="24"/>
        </w:rPr>
        <w:t xml:space="preserve"> സർക്കാർ നടപ്പിലാക്കി വരുന്നു.</w:t>
      </w:r>
    </w:p>
    <w:p w14:paraId="4AC4E0A5" w14:textId="77777777" w:rsidR="003F28AD" w:rsidRPr="00390920" w:rsidRDefault="00000000">
      <w:pPr>
        <w:rPr>
          <w:sz w:val="24"/>
          <w:szCs w:val="24"/>
        </w:rPr>
      </w:pPr>
      <w:r w:rsidRPr="00390920">
        <w:rPr>
          <w:sz w:val="24"/>
          <w:szCs w:val="24"/>
        </w:rPr>
        <w:t>ഗിഗ്-പ്ലാറ്റ്ഫോം തൊഴിലാളികൾ</w:t>
      </w:r>
    </w:p>
    <w:p w14:paraId="7DEAEA43" w14:textId="78C2EC8F" w:rsidR="003F28AD" w:rsidRPr="00390920" w:rsidRDefault="00000000">
      <w:pPr>
        <w:rPr>
          <w:sz w:val="24"/>
          <w:szCs w:val="24"/>
        </w:rPr>
      </w:pPr>
      <w:r w:rsidRPr="00390920">
        <w:rPr>
          <w:sz w:val="24"/>
          <w:szCs w:val="24"/>
        </w:rPr>
        <w:t xml:space="preserve">സാമൂഹിക സുരക്ഷാ കോഡ് 2020 </w:t>
      </w:r>
      <w:proofErr w:type="spellStart"/>
      <w:r w:rsidRPr="00390920">
        <w:rPr>
          <w:sz w:val="24"/>
          <w:szCs w:val="24"/>
        </w:rPr>
        <w:t>ഒരു</w:t>
      </w:r>
      <w:proofErr w:type="spellEnd"/>
      <w:r w:rsidRPr="00390920">
        <w:rPr>
          <w:sz w:val="24"/>
          <w:szCs w:val="24"/>
        </w:rPr>
        <w:t xml:space="preserve"> </w:t>
      </w:r>
      <w:proofErr w:type="spellStart"/>
      <w:r w:rsidRPr="00390920">
        <w:rPr>
          <w:sz w:val="24"/>
          <w:szCs w:val="24"/>
        </w:rPr>
        <w:t>ഗിഗ്</w:t>
      </w:r>
      <w:proofErr w:type="spellEnd"/>
      <w:r w:rsidRPr="00390920">
        <w:rPr>
          <w:sz w:val="24"/>
          <w:szCs w:val="24"/>
        </w:rPr>
        <w:t xml:space="preserve"> </w:t>
      </w:r>
      <w:proofErr w:type="spellStart"/>
      <w:r w:rsidRPr="00390920">
        <w:rPr>
          <w:sz w:val="24"/>
          <w:szCs w:val="24"/>
        </w:rPr>
        <w:t>തൊഴിലാളിയെ</w:t>
      </w:r>
      <w:proofErr w:type="spellEnd"/>
      <w:r w:rsidRPr="00390920">
        <w:rPr>
          <w:sz w:val="24"/>
          <w:szCs w:val="24"/>
        </w:rPr>
        <w:t xml:space="preserve"> </w:t>
      </w:r>
      <w:proofErr w:type="spellStart"/>
      <w:r w:rsidRPr="00390920">
        <w:rPr>
          <w:sz w:val="24"/>
          <w:szCs w:val="24"/>
        </w:rPr>
        <w:t>നിർവചിച്ചിരിക്കുന്നത്</w:t>
      </w:r>
      <w:proofErr w:type="spellEnd"/>
      <w:r w:rsidRPr="00390920">
        <w:rPr>
          <w:sz w:val="24"/>
          <w:szCs w:val="24"/>
        </w:rPr>
        <w:t xml:space="preserve"> </w:t>
      </w:r>
      <w:proofErr w:type="spellStart"/>
      <w:r w:rsidRPr="00390920">
        <w:rPr>
          <w:sz w:val="24"/>
          <w:szCs w:val="24"/>
        </w:rPr>
        <w:t>ഇപ്രകാരമാണ്</w:t>
      </w:r>
      <w:proofErr w:type="spellEnd"/>
      <w:r w:rsidRPr="00390920">
        <w:rPr>
          <w:sz w:val="24"/>
          <w:szCs w:val="24"/>
        </w:rPr>
        <w:t xml:space="preserve">. 'പരമ്പരാഗത തൊഴിലുടമ തൊഴിലാളി </w:t>
      </w:r>
      <w:proofErr w:type="spellStart"/>
      <w:r w:rsidRPr="00390920">
        <w:rPr>
          <w:sz w:val="24"/>
          <w:szCs w:val="24"/>
        </w:rPr>
        <w:t>ബന്ധങ്ങൾക്ക്</w:t>
      </w:r>
      <w:proofErr w:type="spellEnd"/>
      <w:r w:rsidRPr="00390920">
        <w:rPr>
          <w:sz w:val="24"/>
          <w:szCs w:val="24"/>
        </w:rPr>
        <w:t xml:space="preserve"> പുറത്തുള്ള ഒരു തൊഴിൽ ക്രമീകരണ ത്തിൽ പങ്കെടുക്കുകയും അത്തരം </w:t>
      </w:r>
      <w:proofErr w:type="spellStart"/>
      <w:r w:rsidRPr="00390920">
        <w:rPr>
          <w:sz w:val="24"/>
          <w:szCs w:val="24"/>
        </w:rPr>
        <w:t>പ്രവർത്തനങ്ങളി</w:t>
      </w:r>
      <w:proofErr w:type="spellEnd"/>
      <w:r w:rsidRPr="00390920">
        <w:rPr>
          <w:sz w:val="24"/>
          <w:szCs w:val="24"/>
        </w:rPr>
        <w:t xml:space="preserve">ൽ </w:t>
      </w:r>
      <w:proofErr w:type="spellStart"/>
      <w:r w:rsidRPr="00390920">
        <w:rPr>
          <w:sz w:val="24"/>
          <w:szCs w:val="24"/>
        </w:rPr>
        <w:t>നിന്ന്</w:t>
      </w:r>
      <w:proofErr w:type="spellEnd"/>
      <w:r w:rsidRPr="00390920">
        <w:rPr>
          <w:sz w:val="24"/>
          <w:szCs w:val="24"/>
        </w:rPr>
        <w:t xml:space="preserve"> </w:t>
      </w:r>
      <w:proofErr w:type="spellStart"/>
      <w:r w:rsidRPr="00390920">
        <w:rPr>
          <w:sz w:val="24"/>
          <w:szCs w:val="24"/>
        </w:rPr>
        <w:t>സമ്പാദിക്കുകയും</w:t>
      </w:r>
      <w:proofErr w:type="spellEnd"/>
      <w:r w:rsidRPr="00390920">
        <w:rPr>
          <w:sz w:val="24"/>
          <w:szCs w:val="24"/>
        </w:rPr>
        <w:t xml:space="preserve"> </w:t>
      </w:r>
      <w:proofErr w:type="spellStart"/>
      <w:r w:rsidRPr="00390920">
        <w:rPr>
          <w:sz w:val="24"/>
          <w:szCs w:val="24"/>
        </w:rPr>
        <w:t>ചെയ്യുന്ന</w:t>
      </w:r>
      <w:proofErr w:type="spellEnd"/>
      <w:r w:rsidRPr="00390920">
        <w:rPr>
          <w:sz w:val="24"/>
          <w:szCs w:val="24"/>
        </w:rPr>
        <w:t xml:space="preserve"> </w:t>
      </w:r>
      <w:proofErr w:type="spellStart"/>
      <w:r w:rsidRPr="00390920">
        <w:rPr>
          <w:sz w:val="24"/>
          <w:szCs w:val="24"/>
        </w:rPr>
        <w:t>വ്യക്തി</w:t>
      </w:r>
      <w:proofErr w:type="spellEnd"/>
      <w:r w:rsidRPr="00390920">
        <w:rPr>
          <w:sz w:val="24"/>
          <w:szCs w:val="24"/>
        </w:rPr>
        <w:t>.</w:t>
      </w:r>
      <w:r w:rsidR="00026B98" w:rsidRPr="00390920">
        <w:rPr>
          <w:sz w:val="24"/>
          <w:szCs w:val="24"/>
        </w:rPr>
        <w:t>’</w:t>
      </w:r>
    </w:p>
    <w:p w14:paraId="382A01C1" w14:textId="77777777" w:rsidR="003F28AD" w:rsidRPr="00390920" w:rsidRDefault="00000000">
      <w:pPr>
        <w:rPr>
          <w:sz w:val="24"/>
          <w:szCs w:val="24"/>
        </w:rPr>
      </w:pPr>
      <w:r w:rsidRPr="00390920">
        <w:rPr>
          <w:sz w:val="24"/>
          <w:szCs w:val="24"/>
        </w:rPr>
        <w:t>സവിശേഷതകൾ</w:t>
      </w:r>
    </w:p>
    <w:p w14:paraId="3E9214DE" w14:textId="0A352378" w:rsidR="003F28AD" w:rsidRPr="00390920" w:rsidRDefault="00000000">
      <w:pPr>
        <w:rPr>
          <w:sz w:val="24"/>
          <w:szCs w:val="24"/>
        </w:rPr>
      </w:pPr>
      <w:r w:rsidRPr="00390920">
        <w:rPr>
          <w:sz w:val="24"/>
          <w:szCs w:val="24"/>
        </w:rPr>
        <w:t xml:space="preserve">ഗിഗ്-പ്ലാറ്റ്ഫോം </w:t>
      </w:r>
      <w:proofErr w:type="spellStart"/>
      <w:r w:rsidRPr="00390920">
        <w:rPr>
          <w:sz w:val="24"/>
          <w:szCs w:val="24"/>
        </w:rPr>
        <w:t>തൊഴിലാളികൾക്ക്</w:t>
      </w:r>
      <w:proofErr w:type="spellEnd"/>
      <w:r w:rsidRPr="00390920">
        <w:rPr>
          <w:sz w:val="24"/>
          <w:szCs w:val="24"/>
        </w:rPr>
        <w:t xml:space="preserve"> </w:t>
      </w:r>
      <w:proofErr w:type="spellStart"/>
      <w:r w:rsidRPr="00390920">
        <w:rPr>
          <w:sz w:val="24"/>
          <w:szCs w:val="24"/>
        </w:rPr>
        <w:t>ആവശ്യാനുസരണം</w:t>
      </w:r>
      <w:proofErr w:type="spellEnd"/>
      <w:r w:rsidRPr="00390920">
        <w:rPr>
          <w:sz w:val="24"/>
          <w:szCs w:val="24"/>
        </w:rPr>
        <w:t xml:space="preserve"> </w:t>
      </w:r>
      <w:proofErr w:type="spellStart"/>
      <w:r w:rsidRPr="00390920">
        <w:rPr>
          <w:sz w:val="24"/>
          <w:szCs w:val="24"/>
        </w:rPr>
        <w:t>കമ്പനികളുമായി</w:t>
      </w:r>
      <w:proofErr w:type="spellEnd"/>
      <w:r w:rsidRPr="00390920">
        <w:rPr>
          <w:sz w:val="24"/>
          <w:szCs w:val="24"/>
        </w:rPr>
        <w:t xml:space="preserve"> </w:t>
      </w:r>
      <w:proofErr w:type="spellStart"/>
      <w:r w:rsidRPr="00390920">
        <w:rPr>
          <w:sz w:val="24"/>
          <w:szCs w:val="24"/>
        </w:rPr>
        <w:t>ഔപചാരിക</w:t>
      </w:r>
      <w:proofErr w:type="spellEnd"/>
      <w:r w:rsidRPr="00390920">
        <w:rPr>
          <w:sz w:val="24"/>
          <w:szCs w:val="24"/>
        </w:rPr>
        <w:t xml:space="preserve"> </w:t>
      </w:r>
      <w:proofErr w:type="spellStart"/>
      <w:r w:rsidRPr="00390920">
        <w:rPr>
          <w:sz w:val="24"/>
          <w:szCs w:val="24"/>
        </w:rPr>
        <w:t>കരാറുകളി</w:t>
      </w:r>
      <w:proofErr w:type="spellEnd"/>
      <w:r w:rsidRPr="00390920">
        <w:rPr>
          <w:sz w:val="24"/>
          <w:szCs w:val="24"/>
        </w:rPr>
        <w:t xml:space="preserve">ൽ </w:t>
      </w:r>
      <w:proofErr w:type="spellStart"/>
      <w:r w:rsidRPr="00390920">
        <w:rPr>
          <w:sz w:val="24"/>
          <w:szCs w:val="24"/>
        </w:rPr>
        <w:t>ഏർപ്പെടാ</w:t>
      </w:r>
      <w:proofErr w:type="spellEnd"/>
      <w:r w:rsidRPr="00390920">
        <w:rPr>
          <w:sz w:val="24"/>
          <w:szCs w:val="24"/>
        </w:rPr>
        <w:t xml:space="preserve">ൻ </w:t>
      </w:r>
      <w:proofErr w:type="spellStart"/>
      <w:r w:rsidRPr="00390920">
        <w:rPr>
          <w:sz w:val="24"/>
          <w:szCs w:val="24"/>
        </w:rPr>
        <w:t>സാധിക്കുന്നു</w:t>
      </w:r>
      <w:proofErr w:type="spellEnd"/>
      <w:r w:rsidRPr="00390920">
        <w:rPr>
          <w:sz w:val="24"/>
          <w:szCs w:val="24"/>
        </w:rPr>
        <w:t>.</w:t>
      </w:r>
    </w:p>
    <w:p w14:paraId="053754A1" w14:textId="77777777" w:rsidR="003F28AD" w:rsidRPr="00390920" w:rsidRDefault="00000000">
      <w:pPr>
        <w:rPr>
          <w:sz w:val="24"/>
          <w:szCs w:val="24"/>
        </w:rPr>
      </w:pPr>
      <w:r w:rsidRPr="00390920">
        <w:rPr>
          <w:sz w:val="24"/>
          <w:szCs w:val="24"/>
        </w:rPr>
        <w:t>താൽക്കാലികവും സമയബന്ധിതവുമായി പൂർത്തിയാക്കേണ്ട തൊഴിലുകളാണിവ.</w:t>
      </w:r>
    </w:p>
    <w:p w14:paraId="60793E4B" w14:textId="77777777" w:rsidR="00026B98" w:rsidRPr="00390920" w:rsidRDefault="00000000">
      <w:pPr>
        <w:rPr>
          <w:sz w:val="24"/>
          <w:szCs w:val="24"/>
        </w:rPr>
      </w:pPr>
      <w:r w:rsidRPr="00390920">
        <w:rPr>
          <w:sz w:val="24"/>
          <w:szCs w:val="24"/>
        </w:rPr>
        <w:lastRenderedPageBreak/>
        <w:t xml:space="preserve">ഒരേ സമയം ഒന്നിലധികം സ്ഥാപനങ്ങളിൽ ജോലി ചെയ്യാൻ സാധിക്കുന്നു. </w:t>
      </w:r>
    </w:p>
    <w:p w14:paraId="0CC1892E" w14:textId="77777777" w:rsidR="00026B98" w:rsidRPr="00390920" w:rsidRDefault="00000000">
      <w:pPr>
        <w:rPr>
          <w:sz w:val="24"/>
          <w:szCs w:val="24"/>
        </w:rPr>
      </w:pPr>
      <w:proofErr w:type="spellStart"/>
      <w:r w:rsidRPr="00390920">
        <w:rPr>
          <w:sz w:val="24"/>
          <w:szCs w:val="24"/>
        </w:rPr>
        <w:t>സമയത്തിനും</w:t>
      </w:r>
      <w:proofErr w:type="spellEnd"/>
      <w:r w:rsidRPr="00390920">
        <w:rPr>
          <w:sz w:val="24"/>
          <w:szCs w:val="24"/>
        </w:rPr>
        <w:t xml:space="preserve"> </w:t>
      </w:r>
      <w:proofErr w:type="spellStart"/>
      <w:r w:rsidRPr="00390920">
        <w:rPr>
          <w:sz w:val="24"/>
          <w:szCs w:val="24"/>
        </w:rPr>
        <w:t>സന്ദർഭത്തിനുമനുസരിച്ച്</w:t>
      </w:r>
      <w:proofErr w:type="spellEnd"/>
      <w:r w:rsidRPr="00390920">
        <w:rPr>
          <w:sz w:val="24"/>
          <w:szCs w:val="24"/>
        </w:rPr>
        <w:t xml:space="preserve"> </w:t>
      </w:r>
      <w:proofErr w:type="spellStart"/>
      <w:r w:rsidRPr="00390920">
        <w:rPr>
          <w:sz w:val="24"/>
          <w:szCs w:val="24"/>
        </w:rPr>
        <w:t>ജോലി</w:t>
      </w:r>
      <w:proofErr w:type="spellEnd"/>
      <w:r w:rsidRPr="00390920">
        <w:rPr>
          <w:sz w:val="24"/>
          <w:szCs w:val="24"/>
        </w:rPr>
        <w:t xml:space="preserve"> </w:t>
      </w:r>
      <w:proofErr w:type="spellStart"/>
      <w:r w:rsidRPr="00390920">
        <w:rPr>
          <w:sz w:val="24"/>
          <w:szCs w:val="24"/>
        </w:rPr>
        <w:t>ചെയ്യുവാനുള്ള</w:t>
      </w:r>
      <w:proofErr w:type="spellEnd"/>
      <w:r w:rsidRPr="00390920">
        <w:rPr>
          <w:sz w:val="24"/>
          <w:szCs w:val="24"/>
        </w:rPr>
        <w:t xml:space="preserve"> സ്വാതന്ത്ര്യം ലഭ്യമാകുന്നു. </w:t>
      </w:r>
    </w:p>
    <w:p w14:paraId="79B5EB42" w14:textId="77777777" w:rsidR="00026B98" w:rsidRPr="00390920" w:rsidRDefault="00000000">
      <w:pPr>
        <w:rPr>
          <w:sz w:val="24"/>
          <w:szCs w:val="24"/>
        </w:rPr>
      </w:pPr>
      <w:proofErr w:type="spellStart"/>
      <w:r w:rsidRPr="00390920">
        <w:rPr>
          <w:sz w:val="24"/>
          <w:szCs w:val="24"/>
        </w:rPr>
        <w:t>താൽപര്യമുള്ള</w:t>
      </w:r>
      <w:proofErr w:type="spellEnd"/>
      <w:r w:rsidRPr="00390920">
        <w:rPr>
          <w:sz w:val="24"/>
          <w:szCs w:val="24"/>
        </w:rPr>
        <w:t xml:space="preserve"> </w:t>
      </w:r>
      <w:proofErr w:type="spellStart"/>
      <w:r w:rsidRPr="00390920">
        <w:rPr>
          <w:sz w:val="24"/>
          <w:szCs w:val="24"/>
        </w:rPr>
        <w:t>മേഖലകളി</w:t>
      </w:r>
      <w:proofErr w:type="spellEnd"/>
      <w:r w:rsidRPr="00390920">
        <w:rPr>
          <w:sz w:val="24"/>
          <w:szCs w:val="24"/>
        </w:rPr>
        <w:t xml:space="preserve">ൽ </w:t>
      </w:r>
      <w:proofErr w:type="spellStart"/>
      <w:r w:rsidRPr="00390920">
        <w:rPr>
          <w:sz w:val="24"/>
          <w:szCs w:val="24"/>
        </w:rPr>
        <w:t>ഇവർക്ക്</w:t>
      </w:r>
      <w:proofErr w:type="spellEnd"/>
      <w:r w:rsidRPr="00390920">
        <w:rPr>
          <w:sz w:val="24"/>
          <w:szCs w:val="24"/>
        </w:rPr>
        <w:t xml:space="preserve"> </w:t>
      </w:r>
      <w:proofErr w:type="spellStart"/>
      <w:r w:rsidRPr="00390920">
        <w:rPr>
          <w:sz w:val="24"/>
          <w:szCs w:val="24"/>
        </w:rPr>
        <w:t>കഴിവുക</w:t>
      </w:r>
      <w:proofErr w:type="spellEnd"/>
      <w:r w:rsidRPr="00390920">
        <w:rPr>
          <w:sz w:val="24"/>
          <w:szCs w:val="24"/>
        </w:rPr>
        <w:t xml:space="preserve">ൾ പരീക്ഷിക്കാൻ അവസരം ലഭിക്കുന്നു. </w:t>
      </w:r>
    </w:p>
    <w:p w14:paraId="36B65F02" w14:textId="61D64691" w:rsidR="003F28AD" w:rsidRPr="00390920" w:rsidRDefault="00000000">
      <w:pPr>
        <w:rPr>
          <w:sz w:val="24"/>
          <w:szCs w:val="24"/>
        </w:rPr>
      </w:pPr>
      <w:proofErr w:type="spellStart"/>
      <w:r w:rsidRPr="00390920">
        <w:rPr>
          <w:sz w:val="24"/>
          <w:szCs w:val="24"/>
        </w:rPr>
        <w:t>ഗിഗ്-പ്ലാറ്റ്ഫോം</w:t>
      </w:r>
      <w:proofErr w:type="spellEnd"/>
      <w:r w:rsidRPr="00390920">
        <w:rPr>
          <w:sz w:val="24"/>
          <w:szCs w:val="24"/>
        </w:rPr>
        <w:t xml:space="preserve"> </w:t>
      </w:r>
      <w:proofErr w:type="spellStart"/>
      <w:r w:rsidRPr="00390920">
        <w:rPr>
          <w:sz w:val="24"/>
          <w:szCs w:val="24"/>
        </w:rPr>
        <w:t>തൊഴിലാളിക</w:t>
      </w:r>
      <w:proofErr w:type="spellEnd"/>
      <w:r w:rsidRPr="00390920">
        <w:rPr>
          <w:sz w:val="24"/>
          <w:szCs w:val="24"/>
        </w:rPr>
        <w:t xml:space="preserve">ൾ </w:t>
      </w:r>
      <w:proofErr w:type="spellStart"/>
      <w:r w:rsidRPr="00390920">
        <w:rPr>
          <w:sz w:val="24"/>
          <w:szCs w:val="24"/>
        </w:rPr>
        <w:t>ഇന്ന്</w:t>
      </w:r>
      <w:proofErr w:type="spellEnd"/>
      <w:r w:rsidRPr="00390920">
        <w:rPr>
          <w:sz w:val="24"/>
          <w:szCs w:val="24"/>
        </w:rPr>
        <w:t xml:space="preserve"> </w:t>
      </w:r>
      <w:proofErr w:type="spellStart"/>
      <w:r w:rsidRPr="00390920">
        <w:rPr>
          <w:sz w:val="24"/>
          <w:szCs w:val="24"/>
        </w:rPr>
        <w:t>സമ്പദ്ഘടനയുടെ</w:t>
      </w:r>
      <w:proofErr w:type="spellEnd"/>
      <w:r w:rsidRPr="00390920">
        <w:rPr>
          <w:sz w:val="24"/>
          <w:szCs w:val="24"/>
        </w:rPr>
        <w:t xml:space="preserve"> ഒരു പ്രധാന വിഭാഗമായി മാറിയിരി ക്കുന്നു. ഫ്രീലാൻസർമാർ, സ്വതന്ത്രകോൺട്രാക്ടർമാർ, </w:t>
      </w:r>
      <w:proofErr w:type="spellStart"/>
      <w:r w:rsidRPr="00390920">
        <w:rPr>
          <w:sz w:val="24"/>
          <w:szCs w:val="24"/>
        </w:rPr>
        <w:t>വിവിധ</w:t>
      </w:r>
      <w:proofErr w:type="spellEnd"/>
      <w:r w:rsidRPr="00390920">
        <w:rPr>
          <w:sz w:val="24"/>
          <w:szCs w:val="24"/>
        </w:rPr>
        <w:t xml:space="preserve"> </w:t>
      </w:r>
      <w:proofErr w:type="spellStart"/>
      <w:r w:rsidRPr="00390920">
        <w:rPr>
          <w:sz w:val="24"/>
          <w:szCs w:val="24"/>
        </w:rPr>
        <w:t>ഓൺലൈ</w:t>
      </w:r>
      <w:proofErr w:type="spellEnd"/>
      <w:r w:rsidRPr="00390920">
        <w:rPr>
          <w:sz w:val="24"/>
          <w:szCs w:val="24"/>
        </w:rPr>
        <w:t xml:space="preserve">ൻ </w:t>
      </w:r>
      <w:proofErr w:type="spellStart"/>
      <w:r w:rsidRPr="00390920">
        <w:rPr>
          <w:sz w:val="24"/>
          <w:szCs w:val="24"/>
        </w:rPr>
        <w:t>ഭക്ഷ്യവിതരണ</w:t>
      </w:r>
      <w:proofErr w:type="spellEnd"/>
      <w:r w:rsidRPr="00390920">
        <w:rPr>
          <w:sz w:val="24"/>
          <w:szCs w:val="24"/>
        </w:rPr>
        <w:t xml:space="preserve"> </w:t>
      </w:r>
      <w:proofErr w:type="spellStart"/>
      <w:r w:rsidRPr="00390920">
        <w:rPr>
          <w:sz w:val="24"/>
          <w:szCs w:val="24"/>
        </w:rPr>
        <w:t>തൊഴിലാളിക</w:t>
      </w:r>
      <w:proofErr w:type="spellEnd"/>
      <w:r w:rsidRPr="00390920">
        <w:rPr>
          <w:sz w:val="24"/>
          <w:szCs w:val="24"/>
        </w:rPr>
        <w:t xml:space="preserve">ൾ, </w:t>
      </w:r>
      <w:proofErr w:type="spellStart"/>
      <w:r w:rsidRPr="00390920">
        <w:rPr>
          <w:sz w:val="24"/>
          <w:szCs w:val="24"/>
        </w:rPr>
        <w:t>ഡ്രൈവർമാ</w:t>
      </w:r>
      <w:proofErr w:type="spellEnd"/>
      <w:r w:rsidRPr="00390920">
        <w:rPr>
          <w:sz w:val="24"/>
          <w:szCs w:val="24"/>
        </w:rPr>
        <w:t xml:space="preserve">ർ </w:t>
      </w:r>
      <w:proofErr w:type="spellStart"/>
      <w:r w:rsidRPr="00390920">
        <w:rPr>
          <w:sz w:val="24"/>
          <w:szCs w:val="24"/>
        </w:rPr>
        <w:t>തുടങ്ങിയവ</w:t>
      </w:r>
      <w:proofErr w:type="spellEnd"/>
      <w:r w:rsidRPr="00390920">
        <w:rPr>
          <w:sz w:val="24"/>
          <w:szCs w:val="24"/>
        </w:rPr>
        <w:t xml:space="preserve">ർ </w:t>
      </w:r>
      <w:proofErr w:type="spellStart"/>
      <w:r w:rsidRPr="00390920">
        <w:rPr>
          <w:sz w:val="24"/>
          <w:szCs w:val="24"/>
        </w:rPr>
        <w:t>ഗിഗ്-പ്ലാറ്റ്ഫോം</w:t>
      </w:r>
      <w:proofErr w:type="spellEnd"/>
      <w:r w:rsidRPr="00390920">
        <w:rPr>
          <w:sz w:val="24"/>
          <w:szCs w:val="24"/>
        </w:rPr>
        <w:t xml:space="preserve"> തൊഴിലാളികൾക്ക് ഉദാഹരണങ്ങളാണ്.</w:t>
      </w:r>
    </w:p>
    <w:p w14:paraId="20EBF6C4" w14:textId="77777777" w:rsidR="003F28AD" w:rsidRPr="00390920" w:rsidRDefault="00000000">
      <w:pPr>
        <w:rPr>
          <w:sz w:val="24"/>
          <w:szCs w:val="24"/>
        </w:rPr>
      </w:pPr>
      <w:proofErr w:type="spellStart"/>
      <w:r w:rsidRPr="00390920">
        <w:rPr>
          <w:sz w:val="24"/>
          <w:szCs w:val="24"/>
        </w:rPr>
        <w:t>ഒരു</w:t>
      </w:r>
      <w:proofErr w:type="spellEnd"/>
      <w:r w:rsidRPr="00390920">
        <w:rPr>
          <w:sz w:val="24"/>
          <w:szCs w:val="24"/>
        </w:rPr>
        <w:t xml:space="preserve"> </w:t>
      </w:r>
      <w:proofErr w:type="spellStart"/>
      <w:r w:rsidRPr="00390920">
        <w:rPr>
          <w:sz w:val="24"/>
          <w:szCs w:val="24"/>
        </w:rPr>
        <w:t>രാജ്യത്തിന്റെ</w:t>
      </w:r>
      <w:proofErr w:type="spellEnd"/>
      <w:r w:rsidRPr="00390920">
        <w:rPr>
          <w:sz w:val="24"/>
          <w:szCs w:val="24"/>
        </w:rPr>
        <w:t xml:space="preserve"> </w:t>
      </w:r>
      <w:proofErr w:type="spellStart"/>
      <w:r w:rsidRPr="00390920">
        <w:rPr>
          <w:sz w:val="24"/>
          <w:szCs w:val="24"/>
        </w:rPr>
        <w:t>പ്രാഥമിക</w:t>
      </w:r>
      <w:proofErr w:type="spellEnd"/>
      <w:r w:rsidRPr="00390920">
        <w:rPr>
          <w:sz w:val="24"/>
          <w:szCs w:val="24"/>
        </w:rPr>
        <w:t xml:space="preserve">, </w:t>
      </w:r>
      <w:proofErr w:type="spellStart"/>
      <w:r w:rsidRPr="00390920">
        <w:rPr>
          <w:sz w:val="24"/>
          <w:szCs w:val="24"/>
        </w:rPr>
        <w:t>ദ്വിതീയ</w:t>
      </w:r>
      <w:proofErr w:type="spellEnd"/>
      <w:r w:rsidRPr="00390920">
        <w:rPr>
          <w:sz w:val="24"/>
          <w:szCs w:val="24"/>
        </w:rPr>
        <w:t>, തൃതീയ മേഖലകളുടെ വളർച്ച ആ രാജ്യത്തിന്റെ സാമ്പത്തികപുരോഗതിയിൽ സുപ്രധാനമായ പങ്ക് വഹിക്കുന്നു. സാമ്പത്തികപുരോഗതിയെ നിർണ്ണയിക്കുന്ന ദേശീയ വരുമാനത്തിന്റെ വളർച്ച പ്രാഥമിക, ദ്വിതീയ, തൃതീയ മേഖലകളുടെ പരസ്പരാശ്രയത്വത്തിൽ അധിഷ്ഠിതമാണ്.</w:t>
      </w:r>
    </w:p>
    <w:p w14:paraId="1C74172E" w14:textId="71E0233D" w:rsidR="003F28AD" w:rsidRPr="00390920" w:rsidRDefault="00026B98">
      <w:pPr>
        <w:rPr>
          <w:sz w:val="24"/>
          <w:szCs w:val="24"/>
        </w:rPr>
      </w:pPr>
      <w:proofErr w:type="spellStart"/>
      <w:r w:rsidRPr="00390920">
        <w:rPr>
          <w:rFonts w:ascii="Nirmala UI" w:hAnsi="Nirmala UI" w:cs="Nirmala UI"/>
          <w:b/>
          <w:sz w:val="24"/>
          <w:szCs w:val="24"/>
        </w:rPr>
        <w:t>അദ്ധ്യായം</w:t>
      </w:r>
      <w:proofErr w:type="spellEnd"/>
      <w:r w:rsidRPr="00390920">
        <w:rPr>
          <w:rFonts w:ascii="Nirmala UI" w:hAnsi="Nirmala UI" w:cs="Nirmala UI"/>
          <w:b/>
          <w:sz w:val="24"/>
          <w:szCs w:val="24"/>
        </w:rPr>
        <w:t xml:space="preserve"> </w:t>
      </w:r>
      <w:r w:rsidR="00000000" w:rsidRPr="00390920">
        <w:rPr>
          <w:b/>
          <w:sz w:val="24"/>
          <w:szCs w:val="24"/>
        </w:rPr>
        <w:t>6</w:t>
      </w:r>
    </w:p>
    <w:p w14:paraId="47396EEC" w14:textId="77777777" w:rsidR="003F28AD" w:rsidRPr="00390920" w:rsidRDefault="00000000">
      <w:pPr>
        <w:rPr>
          <w:sz w:val="24"/>
          <w:szCs w:val="24"/>
        </w:rPr>
      </w:pPr>
      <w:proofErr w:type="spellStart"/>
      <w:r w:rsidRPr="00390920">
        <w:rPr>
          <w:sz w:val="24"/>
          <w:szCs w:val="24"/>
        </w:rPr>
        <w:t>വിലയും</w:t>
      </w:r>
      <w:proofErr w:type="spellEnd"/>
      <w:r w:rsidRPr="00390920">
        <w:rPr>
          <w:sz w:val="24"/>
          <w:szCs w:val="24"/>
        </w:rPr>
        <w:t xml:space="preserve"> </w:t>
      </w:r>
      <w:proofErr w:type="spellStart"/>
      <w:r w:rsidRPr="00390920">
        <w:rPr>
          <w:sz w:val="24"/>
          <w:szCs w:val="24"/>
        </w:rPr>
        <w:t>വിപണിയും</w:t>
      </w:r>
      <w:proofErr w:type="spellEnd"/>
    </w:p>
    <w:p w14:paraId="05D3EB06" w14:textId="3EB4D5E5" w:rsidR="003F28AD" w:rsidRPr="00390920" w:rsidRDefault="003F28AD">
      <w:pPr>
        <w:rPr>
          <w:sz w:val="24"/>
          <w:szCs w:val="24"/>
        </w:rPr>
      </w:pPr>
    </w:p>
    <w:p w14:paraId="2DEC03BF" w14:textId="211CFF9E" w:rsidR="003F28AD" w:rsidRPr="00390920" w:rsidRDefault="00000000">
      <w:pPr>
        <w:rPr>
          <w:sz w:val="24"/>
          <w:szCs w:val="24"/>
        </w:rPr>
      </w:pPr>
      <w:r w:rsidRPr="00390920">
        <w:rPr>
          <w:sz w:val="24"/>
          <w:szCs w:val="24"/>
        </w:rPr>
        <w:t xml:space="preserve">മനുഷ്യന്റെ നിലനിൽപ്പിന് ഒഴിച്ചുകൂടാനാവാത്ത ആവശ്യങ്ങളാണ് വായു, ആഹാരം, ജലം, വസ്ത്രം, പാർപ്പിടം തുടങ്ങിയവ. അതിനാൽ ഇവയെല്ലാം അടിസ്ഥാന ആവശ്യങ്ങൾ (Basic needs) അഥവാ പ്രാഥമിക ആവശ്യങ്ങൾ എന്ന വിഭാഗത്തിൽ ഉൾപ്പെടുന്നു. ഇതുകൂടാതെ നമ്മുടെ സന്തോഷകരമായ ജീവിതത്തെ സഹായിക്കുന്ന മറ്റ് ചില ആവശ്യങ്ങൾ കൂടി നമുക്കുണ്ട്. ജീവിതാഭിലാഷങ്ങൾ നേടിയെടുക്കാൻ സഹായിക്കുന്ന ഇത്തരത്തിലുള്ള ആവശ്യങ്ങൾ നമ്മുടെ നിലനിൽപ്പിന് അത്യാവശ്യമല്ലെങ്കിലും ഇവയെ പൊതുവെ ആഗ്രഹങ്ങളായി (wants) കണക്കാക്കപ്പെടുന്നു. ഓരോ </w:t>
      </w:r>
      <w:proofErr w:type="spellStart"/>
      <w:r w:rsidRPr="00390920">
        <w:rPr>
          <w:sz w:val="24"/>
          <w:szCs w:val="24"/>
        </w:rPr>
        <w:t>വ്യക്തിയുടെയും</w:t>
      </w:r>
      <w:proofErr w:type="spellEnd"/>
      <w:r w:rsidRPr="00390920">
        <w:rPr>
          <w:sz w:val="24"/>
          <w:szCs w:val="24"/>
        </w:rPr>
        <w:t xml:space="preserve"> ആവശ്യങ്ങളും ആഗ്രഹങ്ങളും </w:t>
      </w:r>
      <w:proofErr w:type="spellStart"/>
      <w:r w:rsidRPr="00390920">
        <w:rPr>
          <w:sz w:val="24"/>
          <w:szCs w:val="24"/>
        </w:rPr>
        <w:t>മറ്റ്</w:t>
      </w:r>
      <w:proofErr w:type="spellEnd"/>
      <w:r w:rsidRPr="00390920">
        <w:rPr>
          <w:sz w:val="24"/>
          <w:szCs w:val="24"/>
        </w:rPr>
        <w:t xml:space="preserve"> </w:t>
      </w:r>
      <w:proofErr w:type="spellStart"/>
      <w:r w:rsidRPr="00390920">
        <w:rPr>
          <w:sz w:val="24"/>
          <w:szCs w:val="24"/>
        </w:rPr>
        <w:t>വ്യക്തികളി</w:t>
      </w:r>
      <w:proofErr w:type="spellEnd"/>
      <w:r w:rsidRPr="00390920">
        <w:rPr>
          <w:sz w:val="24"/>
          <w:szCs w:val="24"/>
        </w:rPr>
        <w:t xml:space="preserve">ൽ </w:t>
      </w:r>
      <w:proofErr w:type="spellStart"/>
      <w:r w:rsidRPr="00390920">
        <w:rPr>
          <w:sz w:val="24"/>
          <w:szCs w:val="24"/>
        </w:rPr>
        <w:t>നിന്നും</w:t>
      </w:r>
      <w:proofErr w:type="spellEnd"/>
      <w:r w:rsidRPr="00390920">
        <w:rPr>
          <w:sz w:val="24"/>
          <w:szCs w:val="24"/>
        </w:rPr>
        <w:t xml:space="preserve"> </w:t>
      </w:r>
      <w:proofErr w:type="spellStart"/>
      <w:r w:rsidRPr="00390920">
        <w:rPr>
          <w:sz w:val="24"/>
          <w:szCs w:val="24"/>
        </w:rPr>
        <w:t>വ്യത്യസ്തമായിരിക്കും</w:t>
      </w:r>
      <w:proofErr w:type="spellEnd"/>
      <w:r w:rsidRPr="00390920">
        <w:rPr>
          <w:sz w:val="24"/>
          <w:szCs w:val="24"/>
        </w:rPr>
        <w:t xml:space="preserve">. </w:t>
      </w:r>
      <w:r w:rsidRPr="00390920">
        <w:rPr>
          <w:sz w:val="24"/>
          <w:szCs w:val="24"/>
        </w:rPr>
        <w:lastRenderedPageBreak/>
        <w:t>സാധ്യമായ സാമ്പത്തികവിഭവങ്ങളെ ആശ്രയിച്ചുമാത്രമേ അത്തരം ആഗ്രഹങ്ങൾ നിറവേറ്റാൻ ഒരു വ്യക്തിക്ക് കഴിയുകയുള്ളൂ.</w:t>
      </w:r>
    </w:p>
    <w:p w14:paraId="28BC089A" w14:textId="5A31F0AB" w:rsidR="003F28AD" w:rsidRPr="00390920" w:rsidRDefault="00000000">
      <w:pPr>
        <w:rPr>
          <w:sz w:val="24"/>
          <w:szCs w:val="24"/>
        </w:rPr>
      </w:pPr>
      <w:r w:rsidRPr="00390920">
        <w:rPr>
          <w:sz w:val="24"/>
          <w:szCs w:val="24"/>
        </w:rPr>
        <w:t xml:space="preserve">ആധുനികമനുഷ്യന് ആഹാരം, വസ്ത്രം, പാർപ്പിടം, വിദ്യാഭ്യാസം, ആരോഗ്യം, വിനോദം തുടങ്ങിയ അനേകം ആവശ്യങ്ങളും ആഗ്രഹങ്ങളും ഉണ്ടെന്ന് വ്യക്തമായല്ലോ. ഇവയുടെ പൂർത്തീകരണത്തിനാവശ്യമായ സാധനങ്ങളും സേവനങ്ങളും എങ്ങനെയാണ് ഉൽപാദിപ്പിക്കുന്നത്? നമ്മുടെ ആവശ്യങ്ങൾ തിരിച്ചറിഞ്ഞ് </w:t>
      </w:r>
      <w:proofErr w:type="spellStart"/>
      <w:r w:rsidRPr="00390920">
        <w:rPr>
          <w:sz w:val="24"/>
          <w:szCs w:val="24"/>
        </w:rPr>
        <w:t>സാധനങ്ങളും</w:t>
      </w:r>
      <w:proofErr w:type="spellEnd"/>
      <w:r w:rsidRPr="00390920">
        <w:rPr>
          <w:sz w:val="24"/>
          <w:szCs w:val="24"/>
        </w:rPr>
        <w:t xml:space="preserve"> </w:t>
      </w:r>
      <w:proofErr w:type="spellStart"/>
      <w:r w:rsidRPr="00390920">
        <w:rPr>
          <w:sz w:val="24"/>
          <w:szCs w:val="24"/>
        </w:rPr>
        <w:t>സേവനങ്ങളും</w:t>
      </w:r>
      <w:proofErr w:type="spellEnd"/>
      <w:r w:rsidRPr="00390920">
        <w:rPr>
          <w:sz w:val="24"/>
          <w:szCs w:val="24"/>
        </w:rPr>
        <w:t xml:space="preserve"> </w:t>
      </w:r>
      <w:proofErr w:type="spellStart"/>
      <w:r w:rsidRPr="00390920">
        <w:rPr>
          <w:sz w:val="24"/>
          <w:szCs w:val="24"/>
        </w:rPr>
        <w:t>ഉൽപാദിപ്പിക്കുന്നത്</w:t>
      </w:r>
      <w:proofErr w:type="spellEnd"/>
      <w:r w:rsidRPr="00390920">
        <w:rPr>
          <w:sz w:val="24"/>
          <w:szCs w:val="24"/>
        </w:rPr>
        <w:t xml:space="preserve"> </w:t>
      </w:r>
      <w:proofErr w:type="spellStart"/>
      <w:r w:rsidRPr="00390920">
        <w:rPr>
          <w:sz w:val="24"/>
          <w:szCs w:val="24"/>
        </w:rPr>
        <w:t>ഉൽപാദകരാണ്</w:t>
      </w:r>
      <w:proofErr w:type="spellEnd"/>
      <w:r w:rsidRPr="00390920">
        <w:rPr>
          <w:sz w:val="24"/>
          <w:szCs w:val="24"/>
        </w:rPr>
        <w:t xml:space="preserve">. ഉദാഹരണത്തിന് വിദ്യാർഥികൾക്ക് അത്യാവശ്യമുള്ള ഒരു വസ്തുവാണ് നോട്ടുബുക്ക്. </w:t>
      </w:r>
      <w:proofErr w:type="spellStart"/>
      <w:r w:rsidRPr="00390920">
        <w:rPr>
          <w:sz w:val="24"/>
          <w:szCs w:val="24"/>
        </w:rPr>
        <w:t>പലവിധ</w:t>
      </w:r>
      <w:proofErr w:type="spellEnd"/>
      <w:r w:rsidRPr="00390920">
        <w:rPr>
          <w:sz w:val="24"/>
          <w:szCs w:val="24"/>
        </w:rPr>
        <w:t xml:space="preserve"> </w:t>
      </w:r>
      <w:proofErr w:type="spellStart"/>
      <w:r w:rsidRPr="00390920">
        <w:rPr>
          <w:sz w:val="24"/>
          <w:szCs w:val="24"/>
        </w:rPr>
        <w:t>സാധനസാമഗ്രിക</w:t>
      </w:r>
      <w:proofErr w:type="spellEnd"/>
      <w:r w:rsidRPr="00390920">
        <w:rPr>
          <w:sz w:val="24"/>
          <w:szCs w:val="24"/>
        </w:rPr>
        <w:t xml:space="preserve">ൾ </w:t>
      </w:r>
      <w:proofErr w:type="spellStart"/>
      <w:r w:rsidRPr="00390920">
        <w:rPr>
          <w:sz w:val="24"/>
          <w:szCs w:val="24"/>
        </w:rPr>
        <w:t>ഉപയോഗപ്പെടുത്തിക്കൊണ്ടാണ്</w:t>
      </w:r>
      <w:proofErr w:type="spellEnd"/>
      <w:r w:rsidRPr="00390920">
        <w:rPr>
          <w:sz w:val="24"/>
          <w:szCs w:val="24"/>
        </w:rPr>
        <w:t xml:space="preserve"> </w:t>
      </w:r>
      <w:proofErr w:type="spellStart"/>
      <w:r w:rsidRPr="00390920">
        <w:rPr>
          <w:sz w:val="24"/>
          <w:szCs w:val="24"/>
        </w:rPr>
        <w:t>നോട്ടുബുക്കിന്റെ</w:t>
      </w:r>
      <w:proofErr w:type="spellEnd"/>
      <w:r w:rsidRPr="00390920">
        <w:rPr>
          <w:sz w:val="24"/>
          <w:szCs w:val="24"/>
        </w:rPr>
        <w:t xml:space="preserve"> </w:t>
      </w:r>
      <w:proofErr w:type="spellStart"/>
      <w:r w:rsidRPr="00390920">
        <w:rPr>
          <w:sz w:val="24"/>
          <w:szCs w:val="24"/>
        </w:rPr>
        <w:t>നിർമ്മാണപ്രക്രിയ</w:t>
      </w:r>
      <w:proofErr w:type="spellEnd"/>
      <w:r w:rsidRPr="00390920">
        <w:rPr>
          <w:sz w:val="24"/>
          <w:szCs w:val="24"/>
        </w:rPr>
        <w:t xml:space="preserve"> </w:t>
      </w:r>
      <w:proofErr w:type="spellStart"/>
      <w:r w:rsidRPr="00390920">
        <w:rPr>
          <w:sz w:val="24"/>
          <w:szCs w:val="24"/>
        </w:rPr>
        <w:t>പൂർത്തിയാകുന്നത്</w:t>
      </w:r>
      <w:proofErr w:type="spellEnd"/>
      <w:r w:rsidRPr="00390920">
        <w:rPr>
          <w:sz w:val="24"/>
          <w:szCs w:val="24"/>
        </w:rPr>
        <w:t>.</w:t>
      </w:r>
    </w:p>
    <w:p w14:paraId="65A523A8" w14:textId="70A90FF4" w:rsidR="003F28AD" w:rsidRPr="00390920" w:rsidRDefault="00000000">
      <w:pPr>
        <w:rPr>
          <w:sz w:val="24"/>
          <w:szCs w:val="24"/>
        </w:rPr>
      </w:pPr>
      <w:proofErr w:type="spellStart"/>
      <w:r w:rsidRPr="00390920">
        <w:rPr>
          <w:sz w:val="24"/>
          <w:szCs w:val="24"/>
        </w:rPr>
        <w:t>നോട്ടുബുക്ക്</w:t>
      </w:r>
      <w:proofErr w:type="spellEnd"/>
      <w:r w:rsidRPr="00390920">
        <w:rPr>
          <w:sz w:val="24"/>
          <w:szCs w:val="24"/>
        </w:rPr>
        <w:t xml:space="preserve"> നിർമ്മാണത്തിന് മുള, </w:t>
      </w:r>
      <w:proofErr w:type="spellStart"/>
      <w:r w:rsidRPr="00390920">
        <w:rPr>
          <w:sz w:val="24"/>
          <w:szCs w:val="24"/>
        </w:rPr>
        <w:t>മരത്തിന്റെ</w:t>
      </w:r>
      <w:proofErr w:type="spellEnd"/>
      <w:r w:rsidRPr="00390920">
        <w:rPr>
          <w:sz w:val="24"/>
          <w:szCs w:val="24"/>
        </w:rPr>
        <w:t xml:space="preserve"> </w:t>
      </w:r>
      <w:proofErr w:type="spellStart"/>
      <w:r w:rsidRPr="00390920">
        <w:rPr>
          <w:sz w:val="24"/>
          <w:szCs w:val="24"/>
        </w:rPr>
        <w:t>പൾപ്പ്</w:t>
      </w:r>
      <w:proofErr w:type="spellEnd"/>
      <w:r w:rsidRPr="00390920">
        <w:rPr>
          <w:sz w:val="24"/>
          <w:szCs w:val="24"/>
        </w:rPr>
        <w:t xml:space="preserve">, </w:t>
      </w:r>
      <w:proofErr w:type="spellStart"/>
      <w:r w:rsidRPr="00390920">
        <w:rPr>
          <w:sz w:val="24"/>
          <w:szCs w:val="24"/>
        </w:rPr>
        <w:t>തുടങ്ങിയ</w:t>
      </w:r>
      <w:proofErr w:type="spellEnd"/>
      <w:r w:rsidRPr="00390920">
        <w:rPr>
          <w:sz w:val="24"/>
          <w:szCs w:val="24"/>
        </w:rPr>
        <w:t xml:space="preserve"> </w:t>
      </w:r>
      <w:proofErr w:type="spellStart"/>
      <w:r w:rsidRPr="00390920">
        <w:rPr>
          <w:sz w:val="24"/>
          <w:szCs w:val="24"/>
        </w:rPr>
        <w:t>അസംസ്കൃത</w:t>
      </w:r>
      <w:proofErr w:type="spellEnd"/>
      <w:r w:rsidRPr="00390920">
        <w:rPr>
          <w:sz w:val="24"/>
          <w:szCs w:val="24"/>
        </w:rPr>
        <w:t xml:space="preserve"> </w:t>
      </w:r>
      <w:proofErr w:type="spellStart"/>
      <w:r w:rsidRPr="00390920">
        <w:rPr>
          <w:sz w:val="24"/>
          <w:szCs w:val="24"/>
        </w:rPr>
        <w:t>വസ്തുക്കളോടൊപ്പം</w:t>
      </w:r>
      <w:proofErr w:type="spellEnd"/>
      <w:r w:rsidRPr="00390920">
        <w:rPr>
          <w:sz w:val="24"/>
          <w:szCs w:val="24"/>
        </w:rPr>
        <w:t xml:space="preserve"> </w:t>
      </w:r>
      <w:proofErr w:type="spellStart"/>
      <w:r w:rsidRPr="00390920">
        <w:rPr>
          <w:sz w:val="24"/>
          <w:szCs w:val="24"/>
        </w:rPr>
        <w:t>യന്ത്രങ്ങ</w:t>
      </w:r>
      <w:proofErr w:type="spellEnd"/>
      <w:r w:rsidRPr="00390920">
        <w:rPr>
          <w:sz w:val="24"/>
          <w:szCs w:val="24"/>
        </w:rPr>
        <w:t xml:space="preserve">ൾ, </w:t>
      </w:r>
      <w:proofErr w:type="spellStart"/>
      <w:r w:rsidRPr="00390920">
        <w:rPr>
          <w:sz w:val="24"/>
          <w:szCs w:val="24"/>
        </w:rPr>
        <w:t>ഇന്ധനം</w:t>
      </w:r>
      <w:proofErr w:type="spellEnd"/>
      <w:r w:rsidRPr="00390920">
        <w:rPr>
          <w:sz w:val="24"/>
          <w:szCs w:val="24"/>
        </w:rPr>
        <w:t xml:space="preserve">, കെട്ടിടങ്ങൾ, ഭൂമി, അധ്വാനം എന്നിവയും നാം ഉപയോഗപ്പെടുത്തുന്നു. ഇത്തരത്തിൽ ഉൽപാദനപ്രക്രിയയിൽ ഉപയോഗിക്കുന്ന ഘടകങ്ങളെ നിവേശങ്ങൾ (Input) എന്നും ഈ നിവേശങ്ങളെ ഉപയോഗിച്ച് നിർമ്മിക്കുന്ന വസ്തുക്കളെ ഉല്പന്നങ്ങൾ (Output) എന്നും വിളിക്കുന്നു. നിവേശങ്ങളെ ഉല്പന്നങ്ങളാക്കി മാറ്റുന്ന പ്രക്രിയയാണ് ഉൽപാദനം (Production). </w:t>
      </w:r>
      <w:proofErr w:type="spellStart"/>
      <w:r w:rsidRPr="00390920">
        <w:rPr>
          <w:sz w:val="24"/>
          <w:szCs w:val="24"/>
        </w:rPr>
        <w:t>ഉൽപാദന</w:t>
      </w:r>
      <w:proofErr w:type="spellEnd"/>
      <w:r w:rsidRPr="00390920">
        <w:rPr>
          <w:sz w:val="24"/>
          <w:szCs w:val="24"/>
        </w:rPr>
        <w:t xml:space="preserve"> </w:t>
      </w:r>
      <w:proofErr w:type="spellStart"/>
      <w:r w:rsidRPr="00390920">
        <w:rPr>
          <w:sz w:val="24"/>
          <w:szCs w:val="24"/>
        </w:rPr>
        <w:t>പ്രക്രിയയിലൂടെയാണ്</w:t>
      </w:r>
      <w:proofErr w:type="spellEnd"/>
      <w:r w:rsidRPr="00390920">
        <w:rPr>
          <w:sz w:val="24"/>
          <w:szCs w:val="24"/>
        </w:rPr>
        <w:t xml:space="preserve"> </w:t>
      </w:r>
      <w:proofErr w:type="spellStart"/>
      <w:r w:rsidRPr="00390920">
        <w:rPr>
          <w:sz w:val="24"/>
          <w:szCs w:val="24"/>
        </w:rPr>
        <w:t>നാം</w:t>
      </w:r>
      <w:proofErr w:type="spellEnd"/>
      <w:r w:rsidRPr="00390920">
        <w:rPr>
          <w:sz w:val="24"/>
          <w:szCs w:val="24"/>
        </w:rPr>
        <w:t xml:space="preserve"> </w:t>
      </w:r>
      <w:proofErr w:type="spellStart"/>
      <w:r w:rsidRPr="00390920">
        <w:rPr>
          <w:sz w:val="24"/>
          <w:szCs w:val="24"/>
        </w:rPr>
        <w:t>ഉപയോഗിക്കുന്ന</w:t>
      </w:r>
      <w:proofErr w:type="spellEnd"/>
      <w:r w:rsidRPr="00390920">
        <w:rPr>
          <w:sz w:val="24"/>
          <w:szCs w:val="24"/>
        </w:rPr>
        <w:t xml:space="preserve"> </w:t>
      </w:r>
      <w:proofErr w:type="spellStart"/>
      <w:r w:rsidRPr="00390920">
        <w:rPr>
          <w:sz w:val="24"/>
          <w:szCs w:val="24"/>
        </w:rPr>
        <w:t>എല്ലാ</w:t>
      </w:r>
      <w:proofErr w:type="spellEnd"/>
      <w:r w:rsidRPr="00390920">
        <w:rPr>
          <w:sz w:val="24"/>
          <w:szCs w:val="24"/>
        </w:rPr>
        <w:t xml:space="preserve"> ഉല്പന്നങ്ങളും ഉണ്ടാകുന്നത്.</w:t>
      </w:r>
    </w:p>
    <w:p w14:paraId="7778F7A3" w14:textId="77777777" w:rsidR="003F28AD" w:rsidRPr="00390920" w:rsidRDefault="00000000">
      <w:pPr>
        <w:rPr>
          <w:sz w:val="24"/>
          <w:szCs w:val="24"/>
        </w:rPr>
      </w:pPr>
      <w:proofErr w:type="spellStart"/>
      <w:r w:rsidRPr="00390920">
        <w:rPr>
          <w:sz w:val="24"/>
          <w:szCs w:val="24"/>
        </w:rPr>
        <w:t>ഉൽപാദനധർമ്മം</w:t>
      </w:r>
      <w:proofErr w:type="spellEnd"/>
      <w:r w:rsidRPr="00390920">
        <w:rPr>
          <w:sz w:val="24"/>
          <w:szCs w:val="24"/>
        </w:rPr>
        <w:t xml:space="preserve"> (Production Function)</w:t>
      </w:r>
    </w:p>
    <w:p w14:paraId="76C11A07" w14:textId="2AE797DC" w:rsidR="003F28AD" w:rsidRPr="00390920" w:rsidRDefault="00000000">
      <w:pPr>
        <w:rPr>
          <w:sz w:val="24"/>
          <w:szCs w:val="24"/>
        </w:rPr>
      </w:pPr>
      <w:r w:rsidRPr="00390920">
        <w:rPr>
          <w:sz w:val="24"/>
          <w:szCs w:val="24"/>
        </w:rPr>
        <w:t xml:space="preserve">ഉല്പന്നങ്ങളുടെ ആവശ്യം കൂടുതലാണെങ്കിൽ അതിന്റെ ഉൽപാദനം വർധിപ്പിക്കേണ്ടതായി വരുമല്ലോ. </w:t>
      </w:r>
      <w:proofErr w:type="spellStart"/>
      <w:r w:rsidRPr="00390920">
        <w:rPr>
          <w:sz w:val="24"/>
          <w:szCs w:val="24"/>
        </w:rPr>
        <w:t>ഇതിനായി</w:t>
      </w:r>
      <w:proofErr w:type="spellEnd"/>
      <w:r w:rsidRPr="00390920">
        <w:rPr>
          <w:sz w:val="24"/>
          <w:szCs w:val="24"/>
        </w:rPr>
        <w:t xml:space="preserve"> </w:t>
      </w:r>
      <w:proofErr w:type="spellStart"/>
      <w:r w:rsidRPr="00390920">
        <w:rPr>
          <w:sz w:val="24"/>
          <w:szCs w:val="24"/>
        </w:rPr>
        <w:t>ഉൽപാദകർക്ക്</w:t>
      </w:r>
      <w:proofErr w:type="spellEnd"/>
      <w:r w:rsidRPr="00390920">
        <w:rPr>
          <w:sz w:val="24"/>
          <w:szCs w:val="24"/>
        </w:rPr>
        <w:t xml:space="preserve"> </w:t>
      </w:r>
      <w:proofErr w:type="spellStart"/>
      <w:r w:rsidRPr="00390920">
        <w:rPr>
          <w:sz w:val="24"/>
          <w:szCs w:val="24"/>
        </w:rPr>
        <w:t>സ്വീകരിക്കാവുന്ന</w:t>
      </w:r>
      <w:proofErr w:type="spellEnd"/>
      <w:r w:rsidRPr="00390920">
        <w:rPr>
          <w:sz w:val="24"/>
          <w:szCs w:val="24"/>
        </w:rPr>
        <w:t xml:space="preserve"> </w:t>
      </w:r>
      <w:proofErr w:type="spellStart"/>
      <w:r w:rsidRPr="00390920">
        <w:rPr>
          <w:sz w:val="24"/>
          <w:szCs w:val="24"/>
        </w:rPr>
        <w:t>വിവിധ</w:t>
      </w:r>
      <w:proofErr w:type="spellEnd"/>
      <w:r w:rsidRPr="00390920">
        <w:rPr>
          <w:sz w:val="24"/>
          <w:szCs w:val="24"/>
        </w:rPr>
        <w:t xml:space="preserve"> </w:t>
      </w:r>
      <w:proofErr w:type="spellStart"/>
      <w:r w:rsidRPr="00390920">
        <w:rPr>
          <w:sz w:val="24"/>
          <w:szCs w:val="24"/>
        </w:rPr>
        <w:t>മാർഗങ്ങ</w:t>
      </w:r>
      <w:proofErr w:type="spellEnd"/>
      <w:r w:rsidRPr="00390920">
        <w:rPr>
          <w:sz w:val="24"/>
          <w:szCs w:val="24"/>
        </w:rPr>
        <w:t xml:space="preserve">ൾ </w:t>
      </w:r>
      <w:proofErr w:type="spellStart"/>
      <w:r w:rsidRPr="00390920">
        <w:rPr>
          <w:sz w:val="24"/>
          <w:szCs w:val="24"/>
        </w:rPr>
        <w:t>എന്തെല്ലാമായിരിക്കാം</w:t>
      </w:r>
      <w:proofErr w:type="spellEnd"/>
      <w:r w:rsidRPr="00390920">
        <w:rPr>
          <w:sz w:val="24"/>
          <w:szCs w:val="24"/>
        </w:rPr>
        <w:t>?</w:t>
      </w:r>
    </w:p>
    <w:p w14:paraId="69107B72" w14:textId="77777777" w:rsidR="003F28AD" w:rsidRPr="00390920" w:rsidRDefault="00000000">
      <w:pPr>
        <w:rPr>
          <w:sz w:val="24"/>
          <w:szCs w:val="24"/>
        </w:rPr>
      </w:pPr>
      <w:r w:rsidRPr="00390920">
        <w:rPr>
          <w:sz w:val="24"/>
          <w:szCs w:val="24"/>
        </w:rPr>
        <w:t>• നിവേശങ്ങളുടെ അളവ് വർധിപ്പിക്കാം.</w:t>
      </w:r>
    </w:p>
    <w:p w14:paraId="385CBCD3" w14:textId="60BC8AC8" w:rsidR="003F28AD" w:rsidRPr="00390920" w:rsidRDefault="0030269C">
      <w:pPr>
        <w:rPr>
          <w:sz w:val="24"/>
          <w:szCs w:val="24"/>
        </w:rPr>
      </w:pPr>
      <w:r w:rsidRPr="00390920">
        <w:rPr>
          <w:sz w:val="24"/>
          <w:szCs w:val="24"/>
        </w:rPr>
        <w:t xml:space="preserve">• </w:t>
      </w:r>
      <w:proofErr w:type="spellStart"/>
      <w:r w:rsidR="00000000" w:rsidRPr="00390920">
        <w:rPr>
          <w:sz w:val="24"/>
          <w:szCs w:val="24"/>
        </w:rPr>
        <w:t>മികച്ച</w:t>
      </w:r>
      <w:proofErr w:type="spellEnd"/>
      <w:r w:rsidR="00000000" w:rsidRPr="00390920">
        <w:rPr>
          <w:sz w:val="24"/>
          <w:szCs w:val="24"/>
        </w:rPr>
        <w:t xml:space="preserve"> </w:t>
      </w:r>
      <w:proofErr w:type="spellStart"/>
      <w:r w:rsidR="00000000" w:rsidRPr="00390920">
        <w:rPr>
          <w:sz w:val="24"/>
          <w:szCs w:val="24"/>
        </w:rPr>
        <w:t>സാങ്കേതികവിദ്യ</w:t>
      </w:r>
      <w:proofErr w:type="spellEnd"/>
      <w:r w:rsidR="00000000" w:rsidRPr="00390920">
        <w:rPr>
          <w:sz w:val="24"/>
          <w:szCs w:val="24"/>
        </w:rPr>
        <w:t xml:space="preserve"> </w:t>
      </w:r>
      <w:proofErr w:type="spellStart"/>
      <w:r w:rsidR="00000000" w:rsidRPr="00390920">
        <w:rPr>
          <w:sz w:val="24"/>
          <w:szCs w:val="24"/>
        </w:rPr>
        <w:t>ഉപയോഗപ്പെടുത്താം</w:t>
      </w:r>
      <w:proofErr w:type="spellEnd"/>
      <w:r w:rsidR="00000000" w:rsidRPr="00390920">
        <w:rPr>
          <w:sz w:val="24"/>
          <w:szCs w:val="24"/>
        </w:rPr>
        <w:t>.</w:t>
      </w:r>
    </w:p>
    <w:p w14:paraId="58C4C085" w14:textId="77777777" w:rsidR="003F28AD" w:rsidRPr="00390920" w:rsidRDefault="00000000">
      <w:pPr>
        <w:rPr>
          <w:sz w:val="24"/>
          <w:szCs w:val="24"/>
        </w:rPr>
      </w:pPr>
      <w:r w:rsidRPr="00390920">
        <w:rPr>
          <w:sz w:val="24"/>
          <w:szCs w:val="24"/>
        </w:rPr>
        <w:t>• ഉൽപാദകഘടകങ്ങളുടെ ഉൽപാദനക്ഷമത വർധിപ്പിക്കാം.</w:t>
      </w:r>
    </w:p>
    <w:p w14:paraId="0F1A8E4E" w14:textId="1D0F1F45" w:rsidR="003F28AD" w:rsidRPr="00390920" w:rsidRDefault="00000000">
      <w:pPr>
        <w:rPr>
          <w:sz w:val="24"/>
          <w:szCs w:val="24"/>
        </w:rPr>
      </w:pPr>
      <w:r w:rsidRPr="00390920">
        <w:rPr>
          <w:sz w:val="24"/>
          <w:szCs w:val="24"/>
        </w:rPr>
        <w:t xml:space="preserve">ഇത്തരത്തിൽ ആവശ്യങ്ങൾക്കനുസരിച്ച് ഉൽപാദിപ്പിക്കുന്ന ഉല്പന്നങ്ങളുടെ അളവ് കൂട്ടുകയോ കുറയ്ക്കുകയോ ചെയ്യാം. </w:t>
      </w:r>
      <w:proofErr w:type="spellStart"/>
      <w:r w:rsidRPr="00390920">
        <w:rPr>
          <w:sz w:val="24"/>
          <w:szCs w:val="24"/>
        </w:rPr>
        <w:t>ഉല്പന്നത്തിന്റെ</w:t>
      </w:r>
      <w:proofErr w:type="spellEnd"/>
      <w:r w:rsidRPr="00390920">
        <w:rPr>
          <w:sz w:val="24"/>
          <w:szCs w:val="24"/>
        </w:rPr>
        <w:t xml:space="preserve"> </w:t>
      </w:r>
      <w:proofErr w:type="spellStart"/>
      <w:r w:rsidRPr="00390920">
        <w:rPr>
          <w:sz w:val="24"/>
          <w:szCs w:val="24"/>
        </w:rPr>
        <w:t>അളവ്</w:t>
      </w:r>
      <w:proofErr w:type="spellEnd"/>
      <w:r w:rsidRPr="00390920">
        <w:rPr>
          <w:sz w:val="24"/>
          <w:szCs w:val="24"/>
        </w:rPr>
        <w:t xml:space="preserve"> </w:t>
      </w:r>
      <w:proofErr w:type="spellStart"/>
      <w:r w:rsidRPr="00390920">
        <w:rPr>
          <w:sz w:val="24"/>
          <w:szCs w:val="24"/>
        </w:rPr>
        <w:t>അത്</w:t>
      </w:r>
      <w:proofErr w:type="spellEnd"/>
      <w:r w:rsidRPr="00390920">
        <w:rPr>
          <w:sz w:val="24"/>
          <w:szCs w:val="24"/>
        </w:rPr>
        <w:t xml:space="preserve"> </w:t>
      </w:r>
      <w:proofErr w:type="spellStart"/>
      <w:r w:rsidRPr="00390920">
        <w:rPr>
          <w:sz w:val="24"/>
          <w:szCs w:val="24"/>
        </w:rPr>
        <w:t>ഉൽപാദിപ്പിക്കുന്നതിനായി</w:t>
      </w:r>
      <w:proofErr w:type="spellEnd"/>
      <w:r w:rsidR="0030269C" w:rsidRPr="00390920">
        <w:rPr>
          <w:sz w:val="24"/>
          <w:szCs w:val="24"/>
        </w:rPr>
        <w:t xml:space="preserve"> </w:t>
      </w:r>
      <w:proofErr w:type="spellStart"/>
      <w:r w:rsidRPr="00390920">
        <w:rPr>
          <w:sz w:val="24"/>
          <w:szCs w:val="24"/>
        </w:rPr>
        <w:lastRenderedPageBreak/>
        <w:t>ഉപയോഗപ്പെടുത്തിയ</w:t>
      </w:r>
      <w:proofErr w:type="spellEnd"/>
      <w:r w:rsidRPr="00390920">
        <w:rPr>
          <w:sz w:val="24"/>
          <w:szCs w:val="24"/>
        </w:rPr>
        <w:t xml:space="preserve"> </w:t>
      </w:r>
      <w:proofErr w:type="spellStart"/>
      <w:r w:rsidRPr="00390920">
        <w:rPr>
          <w:sz w:val="24"/>
          <w:szCs w:val="24"/>
        </w:rPr>
        <w:t>നിവേശങ്ങളുടെ</w:t>
      </w:r>
      <w:proofErr w:type="spellEnd"/>
      <w:r w:rsidRPr="00390920">
        <w:rPr>
          <w:sz w:val="24"/>
          <w:szCs w:val="24"/>
        </w:rPr>
        <w:t xml:space="preserve"> </w:t>
      </w:r>
      <w:proofErr w:type="spellStart"/>
      <w:r w:rsidRPr="00390920">
        <w:rPr>
          <w:sz w:val="24"/>
          <w:szCs w:val="24"/>
        </w:rPr>
        <w:t>അളവിനെയും</w:t>
      </w:r>
      <w:proofErr w:type="spellEnd"/>
      <w:r w:rsidRPr="00390920">
        <w:rPr>
          <w:sz w:val="24"/>
          <w:szCs w:val="24"/>
        </w:rPr>
        <w:t xml:space="preserve"> </w:t>
      </w:r>
      <w:proofErr w:type="spellStart"/>
      <w:r w:rsidRPr="00390920">
        <w:rPr>
          <w:sz w:val="24"/>
          <w:szCs w:val="24"/>
        </w:rPr>
        <w:t>അവയുടെ</w:t>
      </w:r>
      <w:proofErr w:type="spellEnd"/>
      <w:r w:rsidRPr="00390920">
        <w:rPr>
          <w:sz w:val="24"/>
          <w:szCs w:val="24"/>
        </w:rPr>
        <w:t xml:space="preserve"> </w:t>
      </w:r>
      <w:proofErr w:type="spellStart"/>
      <w:r w:rsidRPr="00390920">
        <w:rPr>
          <w:sz w:val="24"/>
          <w:szCs w:val="24"/>
        </w:rPr>
        <w:t>ഉൽപാദനക്ഷമതയെയും</w:t>
      </w:r>
      <w:proofErr w:type="spellEnd"/>
      <w:r w:rsidRPr="00390920">
        <w:rPr>
          <w:sz w:val="24"/>
          <w:szCs w:val="24"/>
        </w:rPr>
        <w:t xml:space="preserve"> </w:t>
      </w:r>
      <w:proofErr w:type="spellStart"/>
      <w:r w:rsidRPr="00390920">
        <w:rPr>
          <w:sz w:val="24"/>
          <w:szCs w:val="24"/>
        </w:rPr>
        <w:t>ആശ്രയിച്ചിരിക്കുന്നു</w:t>
      </w:r>
      <w:proofErr w:type="spellEnd"/>
      <w:r w:rsidRPr="00390920">
        <w:rPr>
          <w:sz w:val="24"/>
          <w:szCs w:val="24"/>
        </w:rPr>
        <w:t>.</w:t>
      </w:r>
    </w:p>
    <w:p w14:paraId="59876FBD" w14:textId="77777777" w:rsidR="003F28AD" w:rsidRPr="00390920" w:rsidRDefault="00000000">
      <w:pPr>
        <w:rPr>
          <w:sz w:val="24"/>
          <w:szCs w:val="24"/>
        </w:rPr>
      </w:pPr>
      <w:proofErr w:type="spellStart"/>
      <w:r w:rsidRPr="00390920">
        <w:rPr>
          <w:sz w:val="24"/>
          <w:szCs w:val="24"/>
        </w:rPr>
        <w:t>ഒരു</w:t>
      </w:r>
      <w:proofErr w:type="spellEnd"/>
      <w:r w:rsidRPr="00390920">
        <w:rPr>
          <w:sz w:val="24"/>
          <w:szCs w:val="24"/>
        </w:rPr>
        <w:t xml:space="preserve"> </w:t>
      </w:r>
      <w:proofErr w:type="spellStart"/>
      <w:r w:rsidRPr="00390920">
        <w:rPr>
          <w:sz w:val="24"/>
          <w:szCs w:val="24"/>
        </w:rPr>
        <w:t>നിശ്ചിത</w:t>
      </w:r>
      <w:proofErr w:type="spellEnd"/>
      <w:r w:rsidRPr="00390920">
        <w:rPr>
          <w:sz w:val="24"/>
          <w:szCs w:val="24"/>
        </w:rPr>
        <w:t xml:space="preserve"> </w:t>
      </w:r>
      <w:proofErr w:type="spellStart"/>
      <w:r w:rsidRPr="00390920">
        <w:rPr>
          <w:sz w:val="24"/>
          <w:szCs w:val="24"/>
        </w:rPr>
        <w:t>കാലയളവി</w:t>
      </w:r>
      <w:proofErr w:type="spellEnd"/>
      <w:r w:rsidRPr="00390920">
        <w:rPr>
          <w:sz w:val="24"/>
          <w:szCs w:val="24"/>
        </w:rPr>
        <w:t xml:space="preserve">ൽ </w:t>
      </w:r>
      <w:proofErr w:type="spellStart"/>
      <w:r w:rsidRPr="00390920">
        <w:rPr>
          <w:sz w:val="24"/>
          <w:szCs w:val="24"/>
        </w:rPr>
        <w:t>ഉൽപാദന</w:t>
      </w:r>
      <w:proofErr w:type="spellEnd"/>
      <w:r w:rsidRPr="00390920">
        <w:rPr>
          <w:sz w:val="24"/>
          <w:szCs w:val="24"/>
        </w:rPr>
        <w:t xml:space="preserve"> പ്രക്രിയയിൽ ഉപയോഗിച്ചിട്ടുള്ള നിവേശങ്ങളും നിർമ്മിക്കപ്പെടുന്ന ഉല്പന്നങ്ങളും തമ്മിലുള്ള സാങ്കേതികബന്ധമാണ് ഉൽപാദനധർമ്മം.</w:t>
      </w:r>
    </w:p>
    <w:p w14:paraId="3BD69501" w14:textId="133F7A3F" w:rsidR="003F28AD" w:rsidRPr="00390920" w:rsidRDefault="00000000">
      <w:pPr>
        <w:rPr>
          <w:sz w:val="24"/>
          <w:szCs w:val="24"/>
        </w:rPr>
      </w:pPr>
      <w:r w:rsidRPr="00390920">
        <w:rPr>
          <w:sz w:val="24"/>
          <w:szCs w:val="24"/>
        </w:rPr>
        <w:t xml:space="preserve">ഈ ബന്ധത്തെ നമുക്ക് ഒരു സമവാക്യത്തിന്റെ രൂപത്തിൽ എഴുതുവാൻ സാധിക്കും. ഉൽപാദകഘടകങ്ങളായ ഭൂമി, തൊഴിൽ (അധ്വാനം), മൂലധനം, സംഘാടനം എന്നിവയെ യഥാക്രമം N, L, K, O </w:t>
      </w:r>
      <w:proofErr w:type="spellStart"/>
      <w:r w:rsidRPr="00390920">
        <w:rPr>
          <w:sz w:val="24"/>
          <w:szCs w:val="24"/>
        </w:rPr>
        <w:t>തുടങ്ങിയ</w:t>
      </w:r>
      <w:proofErr w:type="spellEnd"/>
      <w:r w:rsidRPr="00390920">
        <w:rPr>
          <w:sz w:val="24"/>
          <w:szCs w:val="24"/>
        </w:rPr>
        <w:t xml:space="preserve"> </w:t>
      </w:r>
      <w:proofErr w:type="spellStart"/>
      <w:r w:rsidRPr="00390920">
        <w:rPr>
          <w:sz w:val="24"/>
          <w:szCs w:val="24"/>
        </w:rPr>
        <w:t>നിവേശ</w:t>
      </w:r>
      <w:proofErr w:type="spellEnd"/>
      <w:r w:rsidRPr="00390920">
        <w:rPr>
          <w:sz w:val="24"/>
          <w:szCs w:val="24"/>
        </w:rPr>
        <w:t xml:space="preserve"> </w:t>
      </w:r>
      <w:proofErr w:type="spellStart"/>
      <w:proofErr w:type="gramStart"/>
      <w:r w:rsidRPr="00390920">
        <w:rPr>
          <w:sz w:val="24"/>
          <w:szCs w:val="24"/>
        </w:rPr>
        <w:t>സൂചകങ്ങളായും</w:t>
      </w:r>
      <w:proofErr w:type="spellEnd"/>
      <w:r w:rsidRPr="00390920">
        <w:rPr>
          <w:sz w:val="24"/>
          <w:szCs w:val="24"/>
        </w:rPr>
        <w:t xml:space="preserve"> .</w:t>
      </w:r>
      <w:proofErr w:type="gramEnd"/>
      <w:r w:rsidRPr="00390920">
        <w:rPr>
          <w:sz w:val="24"/>
          <w:szCs w:val="24"/>
        </w:rPr>
        <w:t xml:space="preserve"> ആകെ ഉൽപാദിപ്പിക്കുന്ന ഉല്പന്ന സൂചകമായും </w:t>
      </w:r>
      <w:proofErr w:type="spellStart"/>
      <w:r w:rsidRPr="00390920">
        <w:rPr>
          <w:sz w:val="24"/>
          <w:szCs w:val="24"/>
        </w:rPr>
        <w:t>പരിഗണിച്ചാ</w:t>
      </w:r>
      <w:proofErr w:type="spellEnd"/>
      <w:r w:rsidRPr="00390920">
        <w:rPr>
          <w:sz w:val="24"/>
          <w:szCs w:val="24"/>
        </w:rPr>
        <w:t xml:space="preserve">ൽ ഉൽപാദനധർമ്മത്തെ </w:t>
      </w:r>
      <w:proofErr w:type="spellStart"/>
      <w:r w:rsidRPr="00390920">
        <w:rPr>
          <w:sz w:val="24"/>
          <w:szCs w:val="24"/>
        </w:rPr>
        <w:t>ചുവടെ</w:t>
      </w:r>
      <w:proofErr w:type="spellEnd"/>
      <w:r w:rsidRPr="00390920">
        <w:rPr>
          <w:sz w:val="24"/>
          <w:szCs w:val="24"/>
        </w:rPr>
        <w:t xml:space="preserve"> </w:t>
      </w:r>
      <w:proofErr w:type="spellStart"/>
      <w:r w:rsidRPr="00390920">
        <w:rPr>
          <w:sz w:val="24"/>
          <w:szCs w:val="24"/>
        </w:rPr>
        <w:t>നൽകിയിരിക്കുന്ന</w:t>
      </w:r>
      <w:proofErr w:type="spellEnd"/>
      <w:r w:rsidRPr="00390920">
        <w:rPr>
          <w:sz w:val="24"/>
          <w:szCs w:val="24"/>
        </w:rPr>
        <w:t xml:space="preserve"> </w:t>
      </w:r>
      <w:proofErr w:type="spellStart"/>
      <w:r w:rsidRPr="00390920">
        <w:rPr>
          <w:sz w:val="24"/>
          <w:szCs w:val="24"/>
        </w:rPr>
        <w:t>വിധം</w:t>
      </w:r>
      <w:proofErr w:type="spellEnd"/>
      <w:r w:rsidRPr="00390920">
        <w:rPr>
          <w:sz w:val="24"/>
          <w:szCs w:val="24"/>
        </w:rPr>
        <w:t xml:space="preserve"> </w:t>
      </w:r>
      <w:proofErr w:type="spellStart"/>
      <w:r w:rsidRPr="00390920">
        <w:rPr>
          <w:sz w:val="24"/>
          <w:szCs w:val="24"/>
        </w:rPr>
        <w:t>സമവാക്യരൂപത്തി</w:t>
      </w:r>
      <w:proofErr w:type="spellEnd"/>
      <w:r w:rsidRPr="00390920">
        <w:rPr>
          <w:sz w:val="24"/>
          <w:szCs w:val="24"/>
        </w:rPr>
        <w:t xml:space="preserve">ൽ </w:t>
      </w:r>
      <w:proofErr w:type="spellStart"/>
      <w:r w:rsidRPr="00390920">
        <w:rPr>
          <w:sz w:val="24"/>
          <w:szCs w:val="24"/>
        </w:rPr>
        <w:t>എഴുതാവുന്നതാണ്</w:t>
      </w:r>
      <w:proofErr w:type="spellEnd"/>
      <w:r w:rsidRPr="00390920">
        <w:rPr>
          <w:sz w:val="24"/>
          <w:szCs w:val="24"/>
        </w:rPr>
        <w:t>.</w:t>
      </w:r>
    </w:p>
    <w:p w14:paraId="321F1E0E" w14:textId="77777777" w:rsidR="003F28AD" w:rsidRPr="00390920" w:rsidRDefault="00000000">
      <w:pPr>
        <w:rPr>
          <w:sz w:val="24"/>
          <w:szCs w:val="24"/>
        </w:rPr>
      </w:pPr>
      <w:r w:rsidRPr="00390920">
        <w:rPr>
          <w:sz w:val="24"/>
          <w:szCs w:val="24"/>
        </w:rPr>
        <w:t xml:space="preserve">Q = </w:t>
      </w:r>
      <w:proofErr w:type="gramStart"/>
      <w:r w:rsidRPr="00390920">
        <w:rPr>
          <w:sz w:val="24"/>
          <w:szCs w:val="24"/>
        </w:rPr>
        <w:t>f(</w:t>
      </w:r>
      <w:proofErr w:type="gramEnd"/>
      <w:r w:rsidRPr="00390920">
        <w:rPr>
          <w:sz w:val="24"/>
          <w:szCs w:val="24"/>
        </w:rPr>
        <w:t>N, L, K, O) (Q is the function of N, L, K, O)</w:t>
      </w:r>
    </w:p>
    <w:p w14:paraId="6ED0DEFE" w14:textId="77777777" w:rsidR="003F28AD" w:rsidRPr="00390920" w:rsidRDefault="00000000">
      <w:pPr>
        <w:rPr>
          <w:sz w:val="24"/>
          <w:szCs w:val="24"/>
        </w:rPr>
      </w:pPr>
      <w:r w:rsidRPr="00390920">
        <w:rPr>
          <w:sz w:val="24"/>
          <w:szCs w:val="24"/>
        </w:rPr>
        <w:t>Q - മൊത്ത ഉല്പന്നത്തിന്റെ അളവ് (Total quantity of products)</w:t>
      </w:r>
    </w:p>
    <w:p w14:paraId="5E07A34B" w14:textId="77777777" w:rsidR="003F28AD" w:rsidRPr="00390920" w:rsidRDefault="00000000">
      <w:pPr>
        <w:rPr>
          <w:sz w:val="24"/>
          <w:szCs w:val="24"/>
        </w:rPr>
      </w:pPr>
      <w:r w:rsidRPr="00390920">
        <w:rPr>
          <w:sz w:val="24"/>
          <w:szCs w:val="24"/>
        </w:rPr>
        <w:t>N-301 (Land)</w:t>
      </w:r>
    </w:p>
    <w:p w14:paraId="6610592C" w14:textId="77777777" w:rsidR="003F28AD" w:rsidRPr="00390920" w:rsidRDefault="00000000">
      <w:pPr>
        <w:rPr>
          <w:sz w:val="24"/>
          <w:szCs w:val="24"/>
        </w:rPr>
      </w:pPr>
      <w:r w:rsidRPr="00390920">
        <w:rPr>
          <w:sz w:val="24"/>
          <w:szCs w:val="24"/>
        </w:rPr>
        <w:t>L - തൊഴിൽ അഥവാ അധ്വാനം (Labour)</w:t>
      </w:r>
    </w:p>
    <w:p w14:paraId="1C39E087" w14:textId="77777777" w:rsidR="003F28AD" w:rsidRPr="00390920" w:rsidRDefault="00000000">
      <w:pPr>
        <w:rPr>
          <w:sz w:val="24"/>
          <w:szCs w:val="24"/>
        </w:rPr>
      </w:pPr>
      <w:r w:rsidRPr="00390920">
        <w:rPr>
          <w:sz w:val="24"/>
          <w:szCs w:val="24"/>
        </w:rPr>
        <w:t>K - മൂലധനം (Capital) (സാങ്കേതികവിദ്യ, കെട്ടിടങ്ങൾ, ഉപകരണങ്ങൾ, സാമ്പത്തിക മൂലധനം മുതലായവ)</w:t>
      </w:r>
    </w:p>
    <w:p w14:paraId="736751F6" w14:textId="77777777" w:rsidR="003F28AD" w:rsidRPr="00390920" w:rsidRDefault="00000000">
      <w:pPr>
        <w:rPr>
          <w:sz w:val="24"/>
          <w:szCs w:val="24"/>
        </w:rPr>
      </w:pPr>
      <w:r w:rsidRPr="00390920">
        <w:rPr>
          <w:sz w:val="24"/>
          <w:szCs w:val="24"/>
        </w:rPr>
        <w:t>0 - സംഘാടനം (Organisation)</w:t>
      </w:r>
    </w:p>
    <w:p w14:paraId="5DC0500A" w14:textId="77777777" w:rsidR="003F28AD" w:rsidRPr="00390920" w:rsidRDefault="00000000">
      <w:pPr>
        <w:rPr>
          <w:sz w:val="24"/>
          <w:szCs w:val="24"/>
        </w:rPr>
      </w:pPr>
      <w:r w:rsidRPr="00390920">
        <w:rPr>
          <w:sz w:val="24"/>
          <w:szCs w:val="24"/>
        </w:rPr>
        <w:t>സ്ഥിരനിവേശങ്ങളും അസ്ഥിരനിവേശങ്ങളും</w:t>
      </w:r>
    </w:p>
    <w:p w14:paraId="35CB6B45" w14:textId="77777777" w:rsidR="003F28AD" w:rsidRPr="00390920" w:rsidRDefault="00000000">
      <w:pPr>
        <w:rPr>
          <w:sz w:val="24"/>
          <w:szCs w:val="24"/>
        </w:rPr>
      </w:pPr>
      <w:r w:rsidRPr="00390920">
        <w:rPr>
          <w:b/>
          <w:sz w:val="24"/>
          <w:szCs w:val="24"/>
        </w:rPr>
        <w:t>(Fixed inputs and Variable inputs)</w:t>
      </w:r>
    </w:p>
    <w:p w14:paraId="13B54000" w14:textId="0B589632" w:rsidR="00CB0BA8" w:rsidRPr="00390920" w:rsidRDefault="00000000">
      <w:pPr>
        <w:rPr>
          <w:sz w:val="24"/>
          <w:szCs w:val="24"/>
        </w:rPr>
      </w:pPr>
      <w:proofErr w:type="spellStart"/>
      <w:r w:rsidRPr="00390920">
        <w:rPr>
          <w:sz w:val="24"/>
          <w:szCs w:val="24"/>
        </w:rPr>
        <w:t>നിവേശങ്ങ</w:t>
      </w:r>
      <w:proofErr w:type="spellEnd"/>
      <w:r w:rsidRPr="00390920">
        <w:rPr>
          <w:sz w:val="24"/>
          <w:szCs w:val="24"/>
        </w:rPr>
        <w:t xml:space="preserve">ൾ </w:t>
      </w:r>
      <w:proofErr w:type="spellStart"/>
      <w:r w:rsidRPr="00390920">
        <w:rPr>
          <w:sz w:val="24"/>
          <w:szCs w:val="24"/>
        </w:rPr>
        <w:t>വ്യത്യസ്തമായ</w:t>
      </w:r>
      <w:proofErr w:type="spellEnd"/>
      <w:r w:rsidRPr="00390920">
        <w:rPr>
          <w:sz w:val="24"/>
          <w:szCs w:val="24"/>
        </w:rPr>
        <w:t xml:space="preserve"> </w:t>
      </w:r>
      <w:proofErr w:type="spellStart"/>
      <w:r w:rsidRPr="00390920">
        <w:rPr>
          <w:sz w:val="24"/>
          <w:szCs w:val="24"/>
        </w:rPr>
        <w:t>അളവി</w:t>
      </w:r>
      <w:proofErr w:type="spellEnd"/>
      <w:r w:rsidRPr="00390920">
        <w:rPr>
          <w:sz w:val="24"/>
          <w:szCs w:val="24"/>
        </w:rPr>
        <w:t>ൽ</w:t>
      </w:r>
      <w:r w:rsidR="0030269C" w:rsidRPr="00390920">
        <w:rPr>
          <w:sz w:val="24"/>
          <w:szCs w:val="24"/>
        </w:rPr>
        <w:t xml:space="preserve"> </w:t>
      </w:r>
      <w:proofErr w:type="spellStart"/>
      <w:r w:rsidRPr="00390920">
        <w:rPr>
          <w:sz w:val="24"/>
          <w:szCs w:val="24"/>
        </w:rPr>
        <w:t>ഉപയോഗപ്പെടുത്തിക്കൊണ്ട്</w:t>
      </w:r>
      <w:proofErr w:type="spellEnd"/>
      <w:r w:rsidR="0030269C" w:rsidRPr="00390920">
        <w:rPr>
          <w:sz w:val="24"/>
          <w:szCs w:val="24"/>
        </w:rPr>
        <w:t xml:space="preserve"> </w:t>
      </w:r>
      <w:proofErr w:type="spellStart"/>
      <w:r w:rsidRPr="00390920">
        <w:rPr>
          <w:sz w:val="24"/>
          <w:szCs w:val="24"/>
        </w:rPr>
        <w:t>ആവശ്യമായ</w:t>
      </w:r>
      <w:proofErr w:type="spellEnd"/>
      <w:r w:rsidRPr="00390920">
        <w:rPr>
          <w:sz w:val="24"/>
          <w:szCs w:val="24"/>
        </w:rPr>
        <w:t xml:space="preserve"> </w:t>
      </w:r>
      <w:proofErr w:type="spellStart"/>
      <w:r w:rsidRPr="00390920">
        <w:rPr>
          <w:sz w:val="24"/>
          <w:szCs w:val="24"/>
        </w:rPr>
        <w:t>അളവി</w:t>
      </w:r>
      <w:proofErr w:type="spellEnd"/>
      <w:r w:rsidRPr="00390920">
        <w:rPr>
          <w:sz w:val="24"/>
          <w:szCs w:val="24"/>
        </w:rPr>
        <w:t xml:space="preserve">ൽ </w:t>
      </w:r>
      <w:proofErr w:type="spellStart"/>
      <w:r w:rsidRPr="00390920">
        <w:rPr>
          <w:sz w:val="24"/>
          <w:szCs w:val="24"/>
        </w:rPr>
        <w:t>ഉല്പാദനം</w:t>
      </w:r>
      <w:proofErr w:type="spellEnd"/>
      <w:r w:rsidRPr="00390920">
        <w:rPr>
          <w:sz w:val="24"/>
          <w:szCs w:val="24"/>
        </w:rPr>
        <w:t xml:space="preserve"> </w:t>
      </w:r>
      <w:proofErr w:type="spellStart"/>
      <w:r w:rsidRPr="00390920">
        <w:rPr>
          <w:sz w:val="24"/>
          <w:szCs w:val="24"/>
        </w:rPr>
        <w:t>നടത്തുവാ</w:t>
      </w:r>
      <w:proofErr w:type="spellEnd"/>
      <w:r w:rsidRPr="00390920">
        <w:rPr>
          <w:sz w:val="24"/>
          <w:szCs w:val="24"/>
        </w:rPr>
        <w:t xml:space="preserve">ൻ </w:t>
      </w:r>
      <w:proofErr w:type="spellStart"/>
      <w:r w:rsidR="0030269C" w:rsidRPr="00390920">
        <w:rPr>
          <w:rFonts w:ascii="Nirmala UI" w:hAnsi="Nirmala UI" w:cs="Nirmala UI"/>
          <w:sz w:val="24"/>
          <w:szCs w:val="24"/>
        </w:rPr>
        <w:t>സാധിക്കും</w:t>
      </w:r>
      <w:proofErr w:type="spellEnd"/>
      <w:r w:rsidR="0030269C" w:rsidRPr="00390920">
        <w:rPr>
          <w:sz w:val="24"/>
          <w:szCs w:val="24"/>
        </w:rPr>
        <w:t xml:space="preserve">. </w:t>
      </w:r>
      <w:proofErr w:type="spellStart"/>
      <w:r w:rsidRPr="00390920">
        <w:rPr>
          <w:sz w:val="24"/>
          <w:szCs w:val="24"/>
        </w:rPr>
        <w:t>എല്ലാ</w:t>
      </w:r>
      <w:proofErr w:type="spellEnd"/>
      <w:r w:rsidRPr="00390920">
        <w:rPr>
          <w:sz w:val="24"/>
          <w:szCs w:val="24"/>
        </w:rPr>
        <w:t xml:space="preserve"> </w:t>
      </w:r>
      <w:proofErr w:type="spellStart"/>
      <w:r w:rsidRPr="00390920">
        <w:rPr>
          <w:sz w:val="24"/>
          <w:szCs w:val="24"/>
        </w:rPr>
        <w:t>നിവേശങ്ങളുടെയും</w:t>
      </w:r>
      <w:proofErr w:type="spellEnd"/>
      <w:r w:rsidRPr="00390920">
        <w:rPr>
          <w:sz w:val="24"/>
          <w:szCs w:val="24"/>
        </w:rPr>
        <w:t xml:space="preserve"> </w:t>
      </w:r>
      <w:proofErr w:type="spellStart"/>
      <w:r w:rsidRPr="00390920">
        <w:rPr>
          <w:sz w:val="24"/>
          <w:szCs w:val="24"/>
        </w:rPr>
        <w:t>അളവ്</w:t>
      </w:r>
      <w:proofErr w:type="spellEnd"/>
      <w:r w:rsidRPr="00390920">
        <w:rPr>
          <w:sz w:val="24"/>
          <w:szCs w:val="24"/>
        </w:rPr>
        <w:t xml:space="preserve"> </w:t>
      </w:r>
      <w:proofErr w:type="spellStart"/>
      <w:r w:rsidRPr="00390920">
        <w:rPr>
          <w:sz w:val="24"/>
          <w:szCs w:val="24"/>
        </w:rPr>
        <w:t>വർധിപ്പിക്കാ</w:t>
      </w:r>
      <w:proofErr w:type="spellEnd"/>
      <w:r w:rsidRPr="00390920">
        <w:rPr>
          <w:sz w:val="24"/>
          <w:szCs w:val="24"/>
        </w:rPr>
        <w:t xml:space="preserve">ൻ കഴിയുമോ? </w:t>
      </w:r>
      <w:proofErr w:type="spellStart"/>
      <w:r w:rsidRPr="00390920">
        <w:rPr>
          <w:sz w:val="24"/>
          <w:szCs w:val="24"/>
        </w:rPr>
        <w:t>ചുരുങ്ങിയ</w:t>
      </w:r>
      <w:proofErr w:type="spellEnd"/>
      <w:r w:rsidRPr="00390920">
        <w:rPr>
          <w:sz w:val="24"/>
          <w:szCs w:val="24"/>
        </w:rPr>
        <w:t xml:space="preserve"> </w:t>
      </w:r>
      <w:r w:rsidR="00CB0BA8" w:rsidRPr="00390920">
        <w:rPr>
          <w:sz w:val="24"/>
          <w:szCs w:val="24"/>
        </w:rPr>
        <w:t>(</w:t>
      </w:r>
      <w:proofErr w:type="spellStart"/>
      <w:r w:rsidRPr="00390920">
        <w:rPr>
          <w:sz w:val="24"/>
          <w:szCs w:val="24"/>
        </w:rPr>
        <w:t>ഹ്രസ്വ</w:t>
      </w:r>
      <w:proofErr w:type="spellEnd"/>
      <w:r w:rsidR="00CB0BA8" w:rsidRPr="00390920">
        <w:rPr>
          <w:sz w:val="24"/>
          <w:szCs w:val="24"/>
        </w:rPr>
        <w:t>)</w:t>
      </w:r>
      <w:r w:rsidRPr="00390920">
        <w:rPr>
          <w:sz w:val="24"/>
          <w:szCs w:val="24"/>
        </w:rPr>
        <w:t xml:space="preserve"> </w:t>
      </w:r>
      <w:proofErr w:type="spellStart"/>
      <w:r w:rsidRPr="00390920">
        <w:rPr>
          <w:sz w:val="24"/>
          <w:szCs w:val="24"/>
        </w:rPr>
        <w:t>കാലയളവിനുള്ളി</w:t>
      </w:r>
      <w:proofErr w:type="spellEnd"/>
      <w:r w:rsidRPr="00390920">
        <w:rPr>
          <w:sz w:val="24"/>
          <w:szCs w:val="24"/>
        </w:rPr>
        <w:t xml:space="preserve">ൽ </w:t>
      </w:r>
      <w:proofErr w:type="spellStart"/>
      <w:r w:rsidRPr="00390920">
        <w:rPr>
          <w:sz w:val="24"/>
          <w:szCs w:val="24"/>
        </w:rPr>
        <w:t>എല്ലാ</w:t>
      </w:r>
      <w:proofErr w:type="spellEnd"/>
      <w:r w:rsidRPr="00390920">
        <w:rPr>
          <w:sz w:val="24"/>
          <w:szCs w:val="24"/>
        </w:rPr>
        <w:t xml:space="preserve"> </w:t>
      </w:r>
      <w:proofErr w:type="spellStart"/>
      <w:r w:rsidRPr="00390920">
        <w:rPr>
          <w:sz w:val="24"/>
          <w:szCs w:val="24"/>
        </w:rPr>
        <w:t>നിവേശങ്ങളുടെയും</w:t>
      </w:r>
      <w:proofErr w:type="spellEnd"/>
      <w:r w:rsidRPr="00390920">
        <w:rPr>
          <w:sz w:val="24"/>
          <w:szCs w:val="24"/>
        </w:rPr>
        <w:t xml:space="preserve"> അളവിൽ മാറ്റം വരുത്താൻ കഴിയുകയില്ല. ഇത്തരത്തിൽ ചുരുങ്ങിയ കാലയളവിനുള്ളിൽ അളവിൽ </w:t>
      </w:r>
      <w:proofErr w:type="spellStart"/>
      <w:r w:rsidRPr="00390920">
        <w:rPr>
          <w:sz w:val="24"/>
          <w:szCs w:val="24"/>
        </w:rPr>
        <w:t>മാറ്റം</w:t>
      </w:r>
      <w:proofErr w:type="spellEnd"/>
      <w:r w:rsidRPr="00390920">
        <w:rPr>
          <w:sz w:val="24"/>
          <w:szCs w:val="24"/>
        </w:rPr>
        <w:t xml:space="preserve"> </w:t>
      </w:r>
      <w:proofErr w:type="spellStart"/>
      <w:r w:rsidRPr="00390920">
        <w:rPr>
          <w:sz w:val="24"/>
          <w:szCs w:val="24"/>
        </w:rPr>
        <w:t>വരുത്താ</w:t>
      </w:r>
      <w:proofErr w:type="spellEnd"/>
      <w:r w:rsidRPr="00390920">
        <w:rPr>
          <w:sz w:val="24"/>
          <w:szCs w:val="24"/>
        </w:rPr>
        <w:t xml:space="preserve">ൻ </w:t>
      </w:r>
      <w:proofErr w:type="spellStart"/>
      <w:r w:rsidRPr="00390920">
        <w:rPr>
          <w:sz w:val="24"/>
          <w:szCs w:val="24"/>
        </w:rPr>
        <w:t>കഴിയാത്ത</w:t>
      </w:r>
      <w:proofErr w:type="spellEnd"/>
      <w:r w:rsidRPr="00390920">
        <w:rPr>
          <w:sz w:val="24"/>
          <w:szCs w:val="24"/>
        </w:rPr>
        <w:t xml:space="preserve"> </w:t>
      </w:r>
      <w:proofErr w:type="spellStart"/>
      <w:r w:rsidRPr="00390920">
        <w:rPr>
          <w:sz w:val="24"/>
          <w:szCs w:val="24"/>
        </w:rPr>
        <w:t>നിവേശ</w:t>
      </w:r>
      <w:r w:rsidR="00CB0BA8" w:rsidRPr="00390920">
        <w:rPr>
          <w:rFonts w:ascii="Nirmala UI" w:hAnsi="Nirmala UI" w:cs="Nirmala UI"/>
          <w:sz w:val="24"/>
          <w:szCs w:val="24"/>
        </w:rPr>
        <w:t>ങ്ങളെ</w:t>
      </w:r>
      <w:proofErr w:type="spellEnd"/>
      <w:r w:rsidR="0030269C" w:rsidRPr="00390920">
        <w:rPr>
          <w:sz w:val="24"/>
          <w:szCs w:val="24"/>
        </w:rPr>
        <w:t xml:space="preserve"> </w:t>
      </w:r>
      <w:proofErr w:type="spellStart"/>
      <w:r w:rsidR="00CB0BA8" w:rsidRPr="00390920">
        <w:rPr>
          <w:rFonts w:ascii="Nirmala UI" w:hAnsi="Nirmala UI" w:cs="Nirmala UI"/>
          <w:sz w:val="24"/>
          <w:szCs w:val="24"/>
        </w:rPr>
        <w:t>സ്ഥിരനിവേശങ്ങ</w:t>
      </w:r>
      <w:proofErr w:type="spellEnd"/>
      <w:r w:rsidR="00CB0BA8" w:rsidRPr="00390920">
        <w:rPr>
          <w:rFonts w:ascii="Nirmala UI" w:hAnsi="Nirmala UI" w:cs="Nirmala UI"/>
          <w:sz w:val="24"/>
          <w:szCs w:val="24"/>
        </w:rPr>
        <w:t>ൾ</w:t>
      </w:r>
      <w:r w:rsidR="00CB0BA8" w:rsidRPr="00390920">
        <w:rPr>
          <w:sz w:val="24"/>
          <w:szCs w:val="24"/>
        </w:rPr>
        <w:t xml:space="preserve"> </w:t>
      </w:r>
      <w:proofErr w:type="spellStart"/>
      <w:r w:rsidR="00CB0BA8" w:rsidRPr="00390920">
        <w:rPr>
          <w:rFonts w:ascii="Nirmala UI" w:hAnsi="Nirmala UI" w:cs="Nirmala UI"/>
          <w:sz w:val="24"/>
          <w:szCs w:val="24"/>
        </w:rPr>
        <w:t>എന്ന്</w:t>
      </w:r>
      <w:proofErr w:type="spellEnd"/>
      <w:r w:rsidR="00CB0BA8" w:rsidRPr="00390920">
        <w:rPr>
          <w:sz w:val="24"/>
          <w:szCs w:val="24"/>
        </w:rPr>
        <w:t xml:space="preserve"> </w:t>
      </w:r>
      <w:proofErr w:type="spellStart"/>
      <w:r w:rsidR="00CB0BA8" w:rsidRPr="00390920">
        <w:rPr>
          <w:rFonts w:ascii="Nirmala UI" w:hAnsi="Nirmala UI" w:cs="Nirmala UI"/>
          <w:sz w:val="24"/>
          <w:szCs w:val="24"/>
        </w:rPr>
        <w:t>വിളി</w:t>
      </w:r>
      <w:proofErr w:type="spellEnd"/>
      <w:r w:rsidR="00CB0BA8" w:rsidRPr="00390920">
        <w:rPr>
          <w:sz w:val="24"/>
          <w:szCs w:val="24"/>
        </w:rPr>
        <w:t xml:space="preserve"> </w:t>
      </w:r>
      <w:proofErr w:type="spellStart"/>
      <w:r w:rsidR="00CB0BA8" w:rsidRPr="00390920">
        <w:rPr>
          <w:rFonts w:ascii="Nirmala UI" w:hAnsi="Nirmala UI" w:cs="Nirmala UI"/>
          <w:sz w:val="24"/>
          <w:szCs w:val="24"/>
        </w:rPr>
        <w:t>ക്കുന്നു</w:t>
      </w:r>
      <w:proofErr w:type="spellEnd"/>
      <w:r w:rsidR="00CB0BA8" w:rsidRPr="00390920">
        <w:rPr>
          <w:sz w:val="24"/>
          <w:szCs w:val="24"/>
        </w:rPr>
        <w:t xml:space="preserve">. </w:t>
      </w:r>
      <w:proofErr w:type="spellStart"/>
      <w:r w:rsidR="00CB0BA8" w:rsidRPr="00390920">
        <w:rPr>
          <w:rFonts w:ascii="Nirmala UI" w:hAnsi="Nirmala UI" w:cs="Nirmala UI"/>
          <w:sz w:val="24"/>
          <w:szCs w:val="24"/>
        </w:rPr>
        <w:t>ഭൂമി</w:t>
      </w:r>
      <w:proofErr w:type="spellEnd"/>
      <w:r w:rsidR="00CB0BA8" w:rsidRPr="00390920">
        <w:rPr>
          <w:sz w:val="24"/>
          <w:szCs w:val="24"/>
        </w:rPr>
        <w:t xml:space="preserve">, </w:t>
      </w:r>
      <w:proofErr w:type="spellStart"/>
      <w:r w:rsidR="00CB0BA8" w:rsidRPr="00390920">
        <w:rPr>
          <w:rFonts w:ascii="Nirmala UI" w:hAnsi="Nirmala UI" w:cs="Nirmala UI"/>
          <w:sz w:val="24"/>
          <w:szCs w:val="24"/>
        </w:rPr>
        <w:t>സംഘാടനം</w:t>
      </w:r>
      <w:proofErr w:type="spellEnd"/>
      <w:r w:rsidR="00CB0BA8" w:rsidRPr="00390920">
        <w:rPr>
          <w:sz w:val="24"/>
          <w:szCs w:val="24"/>
        </w:rPr>
        <w:t xml:space="preserve"> </w:t>
      </w:r>
      <w:proofErr w:type="spellStart"/>
      <w:r w:rsidR="00CB0BA8" w:rsidRPr="00390920">
        <w:rPr>
          <w:rFonts w:ascii="Nirmala UI" w:hAnsi="Nirmala UI" w:cs="Nirmala UI"/>
          <w:sz w:val="24"/>
          <w:szCs w:val="24"/>
        </w:rPr>
        <w:t>മുതലായവ</w:t>
      </w:r>
      <w:proofErr w:type="spellEnd"/>
      <w:r w:rsidR="00CB0BA8" w:rsidRPr="00390920">
        <w:rPr>
          <w:sz w:val="24"/>
          <w:szCs w:val="24"/>
        </w:rPr>
        <w:t xml:space="preserve"> </w:t>
      </w:r>
      <w:proofErr w:type="spellStart"/>
      <w:r w:rsidR="00CB0BA8" w:rsidRPr="00390920">
        <w:rPr>
          <w:rFonts w:ascii="Nirmala UI" w:hAnsi="Nirmala UI" w:cs="Nirmala UI"/>
          <w:sz w:val="24"/>
          <w:szCs w:val="24"/>
        </w:rPr>
        <w:t>സ്ഥിരനിവേശങ്ങൾക്ക്</w:t>
      </w:r>
      <w:proofErr w:type="spellEnd"/>
      <w:r w:rsidR="00CB0BA8" w:rsidRPr="00390920">
        <w:rPr>
          <w:sz w:val="24"/>
          <w:szCs w:val="24"/>
        </w:rPr>
        <w:t xml:space="preserve"> </w:t>
      </w:r>
      <w:proofErr w:type="spellStart"/>
      <w:r w:rsidR="00CB0BA8" w:rsidRPr="00390920">
        <w:rPr>
          <w:rFonts w:ascii="Nirmala UI" w:hAnsi="Nirmala UI" w:cs="Nirmala UI"/>
          <w:sz w:val="24"/>
          <w:szCs w:val="24"/>
        </w:rPr>
        <w:t>ഉദാഹരണങ്ങളാണ്</w:t>
      </w:r>
      <w:proofErr w:type="spellEnd"/>
      <w:r w:rsidR="00CB0BA8" w:rsidRPr="00390920">
        <w:rPr>
          <w:sz w:val="24"/>
          <w:szCs w:val="24"/>
        </w:rPr>
        <w:t>.</w:t>
      </w:r>
    </w:p>
    <w:p w14:paraId="26E89E0B" w14:textId="77777777" w:rsidR="00CB0BA8" w:rsidRPr="00390920" w:rsidRDefault="00CB0BA8" w:rsidP="00CB0BA8">
      <w:pPr>
        <w:rPr>
          <w:sz w:val="24"/>
          <w:szCs w:val="24"/>
        </w:rPr>
      </w:pPr>
      <w:proofErr w:type="spellStart"/>
      <w:r w:rsidRPr="00390920">
        <w:rPr>
          <w:rFonts w:ascii="Nirmala UI" w:hAnsi="Nirmala UI" w:cs="Nirmala UI"/>
          <w:sz w:val="24"/>
          <w:szCs w:val="24"/>
        </w:rPr>
        <w:lastRenderedPageBreak/>
        <w:t>എന്നാ</w:t>
      </w:r>
      <w:proofErr w:type="spellEnd"/>
      <w:r w:rsidRPr="00390920">
        <w:rPr>
          <w:rFonts w:ascii="Nirmala UI" w:hAnsi="Nirmala UI" w:cs="Nirmala UI"/>
          <w:sz w:val="24"/>
          <w:szCs w:val="24"/>
        </w:rPr>
        <w:t>ൽ</w:t>
      </w:r>
      <w:r w:rsidRPr="00390920">
        <w:rPr>
          <w:sz w:val="24"/>
          <w:szCs w:val="24"/>
        </w:rPr>
        <w:t xml:space="preserve"> </w:t>
      </w:r>
      <w:proofErr w:type="spellStart"/>
      <w:r w:rsidRPr="00390920">
        <w:rPr>
          <w:rFonts w:ascii="Nirmala UI" w:hAnsi="Nirmala UI" w:cs="Nirmala UI"/>
          <w:sz w:val="24"/>
          <w:szCs w:val="24"/>
        </w:rPr>
        <w:t>ചുരുങ്ങിയ</w:t>
      </w:r>
      <w:proofErr w:type="spellEnd"/>
      <w:r w:rsidRPr="00390920">
        <w:rPr>
          <w:sz w:val="24"/>
          <w:szCs w:val="24"/>
        </w:rPr>
        <w:t xml:space="preserve"> </w:t>
      </w:r>
      <w:proofErr w:type="spellStart"/>
      <w:r w:rsidRPr="00390920">
        <w:rPr>
          <w:rFonts w:ascii="Nirmala UI" w:hAnsi="Nirmala UI" w:cs="Nirmala UI"/>
          <w:sz w:val="24"/>
          <w:szCs w:val="24"/>
        </w:rPr>
        <w:t>കാലയളവിനു</w:t>
      </w:r>
      <w:proofErr w:type="spellEnd"/>
      <w:r w:rsidRPr="00390920">
        <w:rPr>
          <w:sz w:val="24"/>
          <w:szCs w:val="24"/>
        </w:rPr>
        <w:t xml:space="preserve"> </w:t>
      </w:r>
      <w:proofErr w:type="spellStart"/>
      <w:r w:rsidRPr="00390920">
        <w:rPr>
          <w:rFonts w:ascii="Nirmala UI" w:hAnsi="Nirmala UI" w:cs="Nirmala UI"/>
          <w:sz w:val="24"/>
          <w:szCs w:val="24"/>
        </w:rPr>
        <w:t>ള്ളി</w:t>
      </w:r>
      <w:proofErr w:type="spellEnd"/>
      <w:r w:rsidRPr="00390920">
        <w:rPr>
          <w:rFonts w:ascii="Nirmala UI" w:hAnsi="Nirmala UI" w:cs="Nirmala UI"/>
          <w:sz w:val="24"/>
          <w:szCs w:val="24"/>
        </w:rPr>
        <w:t>ൽ</w:t>
      </w:r>
      <w:r w:rsidRPr="00390920">
        <w:rPr>
          <w:sz w:val="24"/>
          <w:szCs w:val="24"/>
        </w:rPr>
        <w:t xml:space="preserve"> </w:t>
      </w:r>
      <w:proofErr w:type="spellStart"/>
      <w:r w:rsidRPr="00390920">
        <w:rPr>
          <w:rFonts w:ascii="Nirmala UI" w:hAnsi="Nirmala UI" w:cs="Nirmala UI"/>
          <w:sz w:val="24"/>
          <w:szCs w:val="24"/>
        </w:rPr>
        <w:t>തൊഴി</w:t>
      </w:r>
      <w:proofErr w:type="spellEnd"/>
      <w:r w:rsidRPr="00390920">
        <w:rPr>
          <w:rFonts w:ascii="Nirmala UI" w:hAnsi="Nirmala UI" w:cs="Nirmala UI"/>
          <w:sz w:val="24"/>
          <w:szCs w:val="24"/>
        </w:rPr>
        <w:t>ൽ</w:t>
      </w:r>
      <w:r w:rsidRPr="00390920">
        <w:rPr>
          <w:sz w:val="24"/>
          <w:szCs w:val="24"/>
        </w:rPr>
        <w:t xml:space="preserve">, </w:t>
      </w:r>
      <w:proofErr w:type="spellStart"/>
      <w:r w:rsidRPr="00390920">
        <w:rPr>
          <w:rFonts w:ascii="Nirmala UI" w:hAnsi="Nirmala UI" w:cs="Nirmala UI"/>
          <w:sz w:val="24"/>
          <w:szCs w:val="24"/>
        </w:rPr>
        <w:t>മൂലധനം</w:t>
      </w:r>
      <w:proofErr w:type="spellEnd"/>
      <w:r w:rsidRPr="00390920">
        <w:rPr>
          <w:sz w:val="24"/>
          <w:szCs w:val="24"/>
        </w:rPr>
        <w:t xml:space="preserve"> </w:t>
      </w:r>
      <w:proofErr w:type="spellStart"/>
      <w:r w:rsidRPr="00390920">
        <w:rPr>
          <w:rFonts w:ascii="Nirmala UI" w:hAnsi="Nirmala UI" w:cs="Nirmala UI"/>
          <w:sz w:val="24"/>
          <w:szCs w:val="24"/>
        </w:rPr>
        <w:t>തുടങ്ങിയ</w:t>
      </w:r>
      <w:proofErr w:type="spellEnd"/>
      <w:r w:rsidRPr="00390920">
        <w:rPr>
          <w:sz w:val="24"/>
          <w:szCs w:val="24"/>
        </w:rPr>
        <w:t xml:space="preserve"> </w:t>
      </w:r>
      <w:proofErr w:type="spellStart"/>
      <w:r w:rsidRPr="00390920">
        <w:rPr>
          <w:rFonts w:ascii="Nirmala UI" w:hAnsi="Nirmala UI" w:cs="Nirmala UI"/>
          <w:sz w:val="24"/>
          <w:szCs w:val="24"/>
        </w:rPr>
        <w:t>നിവേശങ്ങളുടെ</w:t>
      </w:r>
      <w:proofErr w:type="spellEnd"/>
      <w:r w:rsidRPr="00390920">
        <w:rPr>
          <w:sz w:val="24"/>
          <w:szCs w:val="24"/>
        </w:rPr>
        <w:t xml:space="preserve"> </w:t>
      </w:r>
      <w:proofErr w:type="spellStart"/>
      <w:r w:rsidRPr="00390920">
        <w:rPr>
          <w:rFonts w:ascii="Nirmala UI" w:hAnsi="Nirmala UI" w:cs="Nirmala UI"/>
          <w:sz w:val="24"/>
          <w:szCs w:val="24"/>
        </w:rPr>
        <w:t>അളവി</w:t>
      </w:r>
      <w:proofErr w:type="spellEnd"/>
      <w:r w:rsidRPr="00390920">
        <w:rPr>
          <w:rFonts w:ascii="Nirmala UI" w:hAnsi="Nirmala UI" w:cs="Nirmala UI"/>
          <w:sz w:val="24"/>
          <w:szCs w:val="24"/>
        </w:rPr>
        <w:t>ൽ</w:t>
      </w:r>
      <w:r w:rsidRPr="00390920">
        <w:rPr>
          <w:sz w:val="24"/>
          <w:szCs w:val="24"/>
        </w:rPr>
        <w:t xml:space="preserve"> </w:t>
      </w:r>
      <w:proofErr w:type="spellStart"/>
      <w:r w:rsidRPr="00390920">
        <w:rPr>
          <w:rFonts w:ascii="Nirmala UI" w:hAnsi="Nirmala UI" w:cs="Nirmala UI"/>
          <w:sz w:val="24"/>
          <w:szCs w:val="24"/>
        </w:rPr>
        <w:t>വ്യത്യാസം</w:t>
      </w:r>
      <w:proofErr w:type="spellEnd"/>
      <w:r w:rsidRPr="00390920">
        <w:rPr>
          <w:sz w:val="24"/>
          <w:szCs w:val="24"/>
        </w:rPr>
        <w:t xml:space="preserve"> </w:t>
      </w:r>
      <w:proofErr w:type="spellStart"/>
      <w:r w:rsidRPr="00390920">
        <w:rPr>
          <w:rFonts w:ascii="Nirmala UI" w:hAnsi="Nirmala UI" w:cs="Nirmala UI"/>
          <w:sz w:val="24"/>
          <w:szCs w:val="24"/>
        </w:rPr>
        <w:t>വരുത്തിക്കൊണ്ട്</w:t>
      </w:r>
      <w:proofErr w:type="spellEnd"/>
      <w:r w:rsidRPr="00390920">
        <w:rPr>
          <w:sz w:val="24"/>
          <w:szCs w:val="24"/>
        </w:rPr>
        <w:t xml:space="preserve"> </w:t>
      </w:r>
      <w:proofErr w:type="spellStart"/>
      <w:r w:rsidRPr="00390920">
        <w:rPr>
          <w:rFonts w:ascii="Nirmala UI" w:hAnsi="Nirmala UI" w:cs="Nirmala UI"/>
          <w:sz w:val="24"/>
          <w:szCs w:val="24"/>
        </w:rPr>
        <w:t>ഉൽപാദനം</w:t>
      </w:r>
      <w:proofErr w:type="spellEnd"/>
      <w:r w:rsidRPr="00390920">
        <w:rPr>
          <w:sz w:val="24"/>
          <w:szCs w:val="24"/>
        </w:rPr>
        <w:t xml:space="preserve"> </w:t>
      </w:r>
      <w:proofErr w:type="spellStart"/>
      <w:r w:rsidRPr="00390920">
        <w:rPr>
          <w:rFonts w:ascii="Nirmala UI" w:hAnsi="Nirmala UI" w:cs="Nirmala UI"/>
          <w:sz w:val="24"/>
          <w:szCs w:val="24"/>
        </w:rPr>
        <w:t>വർധിപ്പി</w:t>
      </w:r>
      <w:proofErr w:type="spellEnd"/>
      <w:r w:rsidRPr="00390920">
        <w:rPr>
          <w:sz w:val="24"/>
          <w:szCs w:val="24"/>
        </w:rPr>
        <w:t xml:space="preserve"> </w:t>
      </w:r>
      <w:proofErr w:type="spellStart"/>
      <w:r w:rsidRPr="00390920">
        <w:rPr>
          <w:rFonts w:ascii="Nirmala UI" w:hAnsi="Nirmala UI" w:cs="Nirmala UI"/>
          <w:sz w:val="24"/>
          <w:szCs w:val="24"/>
        </w:rPr>
        <w:t>ക്കാ</w:t>
      </w:r>
      <w:proofErr w:type="spellEnd"/>
      <w:r w:rsidRPr="00390920">
        <w:rPr>
          <w:rFonts w:ascii="Nirmala UI" w:hAnsi="Nirmala UI" w:cs="Nirmala UI"/>
          <w:sz w:val="24"/>
          <w:szCs w:val="24"/>
        </w:rPr>
        <w:t>ൻ</w:t>
      </w:r>
      <w:r w:rsidRPr="00390920">
        <w:rPr>
          <w:sz w:val="24"/>
          <w:szCs w:val="24"/>
        </w:rPr>
        <w:t xml:space="preserve"> </w:t>
      </w:r>
      <w:proofErr w:type="spellStart"/>
      <w:r w:rsidRPr="00390920">
        <w:rPr>
          <w:rFonts w:ascii="Nirmala UI" w:hAnsi="Nirmala UI" w:cs="Nirmala UI"/>
          <w:sz w:val="24"/>
          <w:szCs w:val="24"/>
        </w:rPr>
        <w:t>കഴിയും</w:t>
      </w:r>
      <w:proofErr w:type="spellEnd"/>
      <w:r w:rsidRPr="00390920">
        <w:rPr>
          <w:sz w:val="24"/>
          <w:szCs w:val="24"/>
        </w:rPr>
        <w:t xml:space="preserve">. </w:t>
      </w:r>
      <w:proofErr w:type="spellStart"/>
      <w:r w:rsidRPr="00390920">
        <w:rPr>
          <w:rFonts w:ascii="Nirmala UI" w:hAnsi="Nirmala UI" w:cs="Nirmala UI"/>
          <w:sz w:val="24"/>
          <w:szCs w:val="24"/>
        </w:rPr>
        <w:t>ഇത്തരത്തി</w:t>
      </w:r>
      <w:proofErr w:type="spellEnd"/>
      <w:r w:rsidRPr="00390920">
        <w:rPr>
          <w:rFonts w:ascii="Nirmala UI" w:hAnsi="Nirmala UI" w:cs="Nirmala UI"/>
          <w:sz w:val="24"/>
          <w:szCs w:val="24"/>
        </w:rPr>
        <w:t>ൽ</w:t>
      </w:r>
      <w:r w:rsidRPr="00390920">
        <w:rPr>
          <w:sz w:val="24"/>
          <w:szCs w:val="24"/>
        </w:rPr>
        <w:t xml:space="preserve"> </w:t>
      </w:r>
      <w:proofErr w:type="spellStart"/>
      <w:r w:rsidRPr="00390920">
        <w:rPr>
          <w:rFonts w:ascii="Nirmala UI" w:hAnsi="Nirmala UI" w:cs="Nirmala UI"/>
          <w:sz w:val="24"/>
          <w:szCs w:val="24"/>
        </w:rPr>
        <w:t>അളവി</w:t>
      </w:r>
      <w:proofErr w:type="spellEnd"/>
      <w:r w:rsidRPr="00390920">
        <w:rPr>
          <w:rFonts w:ascii="Nirmala UI" w:hAnsi="Nirmala UI" w:cs="Nirmala UI"/>
          <w:sz w:val="24"/>
          <w:szCs w:val="24"/>
        </w:rPr>
        <w:t>ൽ</w:t>
      </w:r>
      <w:r w:rsidRPr="00390920">
        <w:rPr>
          <w:sz w:val="24"/>
          <w:szCs w:val="24"/>
        </w:rPr>
        <w:t xml:space="preserve"> </w:t>
      </w:r>
      <w:proofErr w:type="spellStart"/>
      <w:r w:rsidRPr="00390920">
        <w:rPr>
          <w:rFonts w:ascii="Nirmala UI" w:hAnsi="Nirmala UI" w:cs="Nirmala UI"/>
          <w:sz w:val="24"/>
          <w:szCs w:val="24"/>
        </w:rPr>
        <w:t>മാറ്റം</w:t>
      </w:r>
      <w:proofErr w:type="spellEnd"/>
      <w:r w:rsidRPr="00390920">
        <w:rPr>
          <w:sz w:val="24"/>
          <w:szCs w:val="24"/>
        </w:rPr>
        <w:t xml:space="preserve"> </w:t>
      </w:r>
      <w:proofErr w:type="spellStart"/>
      <w:r w:rsidRPr="00390920">
        <w:rPr>
          <w:rFonts w:ascii="Nirmala UI" w:hAnsi="Nirmala UI" w:cs="Nirmala UI"/>
          <w:sz w:val="24"/>
          <w:szCs w:val="24"/>
        </w:rPr>
        <w:t>വരുത്താ</w:t>
      </w:r>
      <w:proofErr w:type="spellEnd"/>
      <w:r w:rsidRPr="00390920">
        <w:rPr>
          <w:rFonts w:ascii="Nirmala UI" w:hAnsi="Nirmala UI" w:cs="Nirmala UI"/>
          <w:sz w:val="24"/>
          <w:szCs w:val="24"/>
        </w:rPr>
        <w:t>ൻ</w:t>
      </w:r>
      <w:r w:rsidRPr="00390920">
        <w:rPr>
          <w:sz w:val="24"/>
          <w:szCs w:val="24"/>
        </w:rPr>
        <w:t xml:space="preserve"> </w:t>
      </w:r>
      <w:proofErr w:type="spellStart"/>
      <w:r w:rsidRPr="00390920">
        <w:rPr>
          <w:rFonts w:ascii="Nirmala UI" w:hAnsi="Nirmala UI" w:cs="Nirmala UI"/>
          <w:sz w:val="24"/>
          <w:szCs w:val="24"/>
        </w:rPr>
        <w:t>കഴിയുന്ന</w:t>
      </w:r>
      <w:proofErr w:type="spellEnd"/>
      <w:r w:rsidRPr="00390920">
        <w:rPr>
          <w:sz w:val="24"/>
          <w:szCs w:val="24"/>
        </w:rPr>
        <w:t xml:space="preserve"> </w:t>
      </w:r>
      <w:proofErr w:type="spellStart"/>
      <w:r w:rsidRPr="00390920">
        <w:rPr>
          <w:rFonts w:ascii="Nirmala UI" w:hAnsi="Nirmala UI" w:cs="Nirmala UI"/>
          <w:sz w:val="24"/>
          <w:szCs w:val="24"/>
        </w:rPr>
        <w:t>നിവേശ</w:t>
      </w:r>
      <w:proofErr w:type="spellEnd"/>
      <w:r w:rsidRPr="00390920">
        <w:rPr>
          <w:sz w:val="24"/>
          <w:szCs w:val="24"/>
        </w:rPr>
        <w:t xml:space="preserve"> </w:t>
      </w:r>
      <w:proofErr w:type="spellStart"/>
      <w:r w:rsidRPr="00390920">
        <w:rPr>
          <w:rFonts w:ascii="Nirmala UI" w:hAnsi="Nirmala UI" w:cs="Nirmala UI"/>
          <w:sz w:val="24"/>
          <w:szCs w:val="24"/>
        </w:rPr>
        <w:t>ങ്ങളെ</w:t>
      </w:r>
      <w:proofErr w:type="spellEnd"/>
      <w:r w:rsidRPr="00390920">
        <w:rPr>
          <w:sz w:val="24"/>
          <w:szCs w:val="24"/>
        </w:rPr>
        <w:t xml:space="preserve"> </w:t>
      </w:r>
      <w:proofErr w:type="spellStart"/>
      <w:r w:rsidRPr="00390920">
        <w:rPr>
          <w:rFonts w:ascii="Nirmala UI" w:hAnsi="Nirmala UI" w:cs="Nirmala UI"/>
          <w:sz w:val="24"/>
          <w:szCs w:val="24"/>
        </w:rPr>
        <w:t>അസ്ഥിരനിവേശങ്ങ</w:t>
      </w:r>
      <w:proofErr w:type="spellEnd"/>
      <w:r w:rsidRPr="00390920">
        <w:rPr>
          <w:rFonts w:ascii="Nirmala UI" w:hAnsi="Nirmala UI" w:cs="Nirmala UI"/>
          <w:sz w:val="24"/>
          <w:szCs w:val="24"/>
        </w:rPr>
        <w:t>ൾ</w:t>
      </w:r>
      <w:r w:rsidRPr="00390920">
        <w:rPr>
          <w:sz w:val="24"/>
          <w:szCs w:val="24"/>
        </w:rPr>
        <w:t xml:space="preserve"> </w:t>
      </w:r>
      <w:proofErr w:type="spellStart"/>
      <w:r w:rsidRPr="00390920">
        <w:rPr>
          <w:rFonts w:ascii="Nirmala UI" w:hAnsi="Nirmala UI" w:cs="Nirmala UI"/>
          <w:sz w:val="24"/>
          <w:szCs w:val="24"/>
        </w:rPr>
        <w:t>എന്ന്</w:t>
      </w:r>
      <w:proofErr w:type="spellEnd"/>
      <w:r w:rsidRPr="00390920">
        <w:rPr>
          <w:sz w:val="24"/>
          <w:szCs w:val="24"/>
        </w:rPr>
        <w:t xml:space="preserve"> </w:t>
      </w:r>
      <w:proofErr w:type="spellStart"/>
      <w:r w:rsidRPr="00390920">
        <w:rPr>
          <w:rFonts w:ascii="Nirmala UI" w:hAnsi="Nirmala UI" w:cs="Nirmala UI"/>
          <w:sz w:val="24"/>
          <w:szCs w:val="24"/>
        </w:rPr>
        <w:t>വിളിക്കാം</w:t>
      </w:r>
      <w:proofErr w:type="spellEnd"/>
      <w:r w:rsidRPr="00390920">
        <w:rPr>
          <w:sz w:val="24"/>
          <w:szCs w:val="24"/>
        </w:rPr>
        <w:t>.</w:t>
      </w:r>
    </w:p>
    <w:p w14:paraId="52A88AFB" w14:textId="77777777" w:rsidR="00CB0BA8" w:rsidRPr="00390920" w:rsidRDefault="00CB0BA8">
      <w:pPr>
        <w:rPr>
          <w:sz w:val="24"/>
          <w:szCs w:val="24"/>
        </w:rPr>
      </w:pPr>
    </w:p>
    <w:p w14:paraId="5EF3B1EA" w14:textId="77777777" w:rsidR="00CB0BA8" w:rsidRPr="00390920" w:rsidRDefault="00000000">
      <w:pPr>
        <w:rPr>
          <w:sz w:val="24"/>
          <w:szCs w:val="24"/>
        </w:rPr>
      </w:pPr>
      <w:proofErr w:type="spellStart"/>
      <w:r w:rsidRPr="00390920">
        <w:rPr>
          <w:sz w:val="24"/>
          <w:szCs w:val="24"/>
        </w:rPr>
        <w:t>ഹ്രസ്വ</w:t>
      </w:r>
      <w:proofErr w:type="spellEnd"/>
      <w:r w:rsidRPr="00390920">
        <w:rPr>
          <w:sz w:val="24"/>
          <w:szCs w:val="24"/>
        </w:rPr>
        <w:t xml:space="preserve"> - </w:t>
      </w:r>
      <w:proofErr w:type="spellStart"/>
      <w:r w:rsidRPr="00390920">
        <w:rPr>
          <w:sz w:val="24"/>
          <w:szCs w:val="24"/>
        </w:rPr>
        <w:t>ദീർഘകാല</w:t>
      </w:r>
      <w:proofErr w:type="spellEnd"/>
      <w:r w:rsidRPr="00390920">
        <w:rPr>
          <w:sz w:val="24"/>
          <w:szCs w:val="24"/>
        </w:rPr>
        <w:t xml:space="preserve"> </w:t>
      </w:r>
      <w:proofErr w:type="spellStart"/>
      <w:r w:rsidRPr="00390920">
        <w:rPr>
          <w:sz w:val="24"/>
          <w:szCs w:val="24"/>
        </w:rPr>
        <w:t>ഉൽപാദനധർമ്മം</w:t>
      </w:r>
      <w:proofErr w:type="spellEnd"/>
      <w:r w:rsidRPr="00390920">
        <w:rPr>
          <w:sz w:val="24"/>
          <w:szCs w:val="24"/>
        </w:rPr>
        <w:t xml:space="preserve"> (Short-run and Long-run production function) </w:t>
      </w:r>
    </w:p>
    <w:p w14:paraId="3EF5BBC7" w14:textId="236D56CB" w:rsidR="003F28AD" w:rsidRPr="00390920" w:rsidRDefault="00000000">
      <w:pPr>
        <w:rPr>
          <w:sz w:val="24"/>
          <w:szCs w:val="24"/>
        </w:rPr>
      </w:pPr>
      <w:proofErr w:type="spellStart"/>
      <w:r w:rsidRPr="00390920">
        <w:rPr>
          <w:sz w:val="24"/>
          <w:szCs w:val="24"/>
        </w:rPr>
        <w:t>ഉൽപാദനപ്രവർത്തനം</w:t>
      </w:r>
      <w:proofErr w:type="spellEnd"/>
      <w:r w:rsidRPr="00390920">
        <w:rPr>
          <w:sz w:val="24"/>
          <w:szCs w:val="24"/>
        </w:rPr>
        <w:t xml:space="preserve"> </w:t>
      </w:r>
      <w:proofErr w:type="spellStart"/>
      <w:r w:rsidRPr="00390920">
        <w:rPr>
          <w:sz w:val="24"/>
          <w:szCs w:val="24"/>
        </w:rPr>
        <w:t>ഹ്രസ്വകാലത്തിലും</w:t>
      </w:r>
      <w:proofErr w:type="spellEnd"/>
      <w:r w:rsidRPr="00390920">
        <w:rPr>
          <w:sz w:val="24"/>
          <w:szCs w:val="24"/>
        </w:rPr>
        <w:t xml:space="preserve"> </w:t>
      </w:r>
      <w:proofErr w:type="spellStart"/>
      <w:r w:rsidRPr="00390920">
        <w:rPr>
          <w:sz w:val="24"/>
          <w:szCs w:val="24"/>
        </w:rPr>
        <w:t>ദീർഘ</w:t>
      </w:r>
      <w:proofErr w:type="spellEnd"/>
      <w:r w:rsidRPr="00390920">
        <w:rPr>
          <w:sz w:val="24"/>
          <w:szCs w:val="24"/>
        </w:rPr>
        <w:t xml:space="preserve"> </w:t>
      </w:r>
      <w:proofErr w:type="spellStart"/>
      <w:r w:rsidRPr="00390920">
        <w:rPr>
          <w:sz w:val="24"/>
          <w:szCs w:val="24"/>
        </w:rPr>
        <w:t>കാലാടിസ്ഥാനത്തിലും</w:t>
      </w:r>
      <w:proofErr w:type="spellEnd"/>
      <w:r w:rsidRPr="00390920">
        <w:rPr>
          <w:sz w:val="24"/>
          <w:szCs w:val="24"/>
        </w:rPr>
        <w:t xml:space="preserve"> </w:t>
      </w:r>
      <w:proofErr w:type="spellStart"/>
      <w:r w:rsidRPr="00390920">
        <w:rPr>
          <w:sz w:val="24"/>
          <w:szCs w:val="24"/>
        </w:rPr>
        <w:t>വ്യത്യസ്തമായി</w:t>
      </w:r>
      <w:proofErr w:type="spellEnd"/>
      <w:r w:rsidRPr="00390920">
        <w:rPr>
          <w:sz w:val="24"/>
          <w:szCs w:val="24"/>
        </w:rPr>
        <w:t xml:space="preserve"> </w:t>
      </w:r>
      <w:proofErr w:type="spellStart"/>
      <w:r w:rsidRPr="00390920">
        <w:rPr>
          <w:sz w:val="24"/>
          <w:szCs w:val="24"/>
        </w:rPr>
        <w:t>നിർവചിക്കപ്പെടുന്നു</w:t>
      </w:r>
      <w:proofErr w:type="spellEnd"/>
      <w:r w:rsidRPr="00390920">
        <w:rPr>
          <w:sz w:val="24"/>
          <w:szCs w:val="24"/>
        </w:rPr>
        <w:t xml:space="preserve">. ഒരു ഉൽപാദന സംരംഭത്തിലെ ഉൽപാദന പ്രക്രിയയിൽ ഏതെങ്കിലും ഒരു </w:t>
      </w:r>
      <w:proofErr w:type="spellStart"/>
      <w:r w:rsidRPr="00390920">
        <w:rPr>
          <w:sz w:val="24"/>
          <w:szCs w:val="24"/>
        </w:rPr>
        <w:t>നിവേശമെങ്കിലും</w:t>
      </w:r>
      <w:proofErr w:type="spellEnd"/>
      <w:r w:rsidRPr="00390920">
        <w:rPr>
          <w:sz w:val="24"/>
          <w:szCs w:val="24"/>
        </w:rPr>
        <w:t xml:space="preserve"> </w:t>
      </w:r>
      <w:proofErr w:type="spellStart"/>
      <w:r w:rsidRPr="00390920">
        <w:rPr>
          <w:sz w:val="24"/>
          <w:szCs w:val="24"/>
        </w:rPr>
        <w:t>സ്ഥിരമായി</w:t>
      </w:r>
      <w:proofErr w:type="spellEnd"/>
      <w:r w:rsidRPr="00390920">
        <w:rPr>
          <w:sz w:val="24"/>
          <w:szCs w:val="24"/>
        </w:rPr>
        <w:t xml:space="preserve"> </w:t>
      </w:r>
      <w:proofErr w:type="spellStart"/>
      <w:r w:rsidRPr="00390920">
        <w:rPr>
          <w:sz w:val="24"/>
          <w:szCs w:val="24"/>
        </w:rPr>
        <w:t>നിൽക്കുന്ന</w:t>
      </w:r>
      <w:proofErr w:type="spellEnd"/>
      <w:r w:rsidRPr="00390920">
        <w:rPr>
          <w:sz w:val="24"/>
          <w:szCs w:val="24"/>
        </w:rPr>
        <w:t xml:space="preserve"> </w:t>
      </w:r>
      <w:proofErr w:type="spellStart"/>
      <w:r w:rsidRPr="00390920">
        <w:rPr>
          <w:sz w:val="24"/>
          <w:szCs w:val="24"/>
        </w:rPr>
        <w:t>സമയത്തെ</w:t>
      </w:r>
      <w:proofErr w:type="spellEnd"/>
      <w:r w:rsidR="00CB0BA8" w:rsidRPr="00390920">
        <w:rPr>
          <w:sz w:val="24"/>
          <w:szCs w:val="24"/>
        </w:rPr>
        <w:t>/</w:t>
      </w:r>
      <w:proofErr w:type="spellStart"/>
      <w:r w:rsidRPr="00390920">
        <w:rPr>
          <w:sz w:val="24"/>
          <w:szCs w:val="24"/>
        </w:rPr>
        <w:t>സമയപരിധിയെ</w:t>
      </w:r>
      <w:proofErr w:type="spellEnd"/>
      <w:r w:rsidRPr="00390920">
        <w:rPr>
          <w:sz w:val="24"/>
          <w:szCs w:val="24"/>
        </w:rPr>
        <w:t xml:space="preserve"> </w:t>
      </w:r>
      <w:proofErr w:type="spellStart"/>
      <w:r w:rsidRPr="00390920">
        <w:rPr>
          <w:sz w:val="24"/>
          <w:szCs w:val="24"/>
        </w:rPr>
        <w:t>ഹ്രസ്വകാല</w:t>
      </w:r>
      <w:proofErr w:type="spellEnd"/>
      <w:r w:rsidRPr="00390920">
        <w:rPr>
          <w:sz w:val="24"/>
          <w:szCs w:val="24"/>
        </w:rPr>
        <w:t xml:space="preserve"> </w:t>
      </w:r>
      <w:proofErr w:type="spellStart"/>
      <w:r w:rsidRPr="00390920">
        <w:rPr>
          <w:sz w:val="24"/>
          <w:szCs w:val="24"/>
        </w:rPr>
        <w:t>ഉൽപാദനധർമ്മം</w:t>
      </w:r>
      <w:proofErr w:type="spellEnd"/>
      <w:r w:rsidRPr="00390920">
        <w:rPr>
          <w:sz w:val="24"/>
          <w:szCs w:val="24"/>
        </w:rPr>
        <w:t xml:space="preserve"> (Short-run production function) എന്നും എല്ലാ നിവേശങ്ങളും </w:t>
      </w:r>
      <w:proofErr w:type="spellStart"/>
      <w:r w:rsidRPr="00390920">
        <w:rPr>
          <w:sz w:val="24"/>
          <w:szCs w:val="24"/>
        </w:rPr>
        <w:t>ഉൽപാദനപ്രക്രിയയി</w:t>
      </w:r>
      <w:proofErr w:type="spellEnd"/>
      <w:r w:rsidRPr="00390920">
        <w:rPr>
          <w:sz w:val="24"/>
          <w:szCs w:val="24"/>
        </w:rPr>
        <w:t xml:space="preserve">ൽ </w:t>
      </w:r>
      <w:proofErr w:type="spellStart"/>
      <w:r w:rsidRPr="00390920">
        <w:rPr>
          <w:sz w:val="24"/>
          <w:szCs w:val="24"/>
        </w:rPr>
        <w:t>മാറുന്ന</w:t>
      </w:r>
      <w:proofErr w:type="spellEnd"/>
      <w:r w:rsidRPr="00390920">
        <w:rPr>
          <w:sz w:val="24"/>
          <w:szCs w:val="24"/>
        </w:rPr>
        <w:t xml:space="preserve"> </w:t>
      </w:r>
      <w:proofErr w:type="spellStart"/>
      <w:r w:rsidRPr="00390920">
        <w:rPr>
          <w:sz w:val="24"/>
          <w:szCs w:val="24"/>
        </w:rPr>
        <w:t>ഘട്ടത്തെ</w:t>
      </w:r>
      <w:proofErr w:type="spellEnd"/>
      <w:r w:rsidRPr="00390920">
        <w:rPr>
          <w:sz w:val="24"/>
          <w:szCs w:val="24"/>
        </w:rPr>
        <w:t xml:space="preserve"> </w:t>
      </w:r>
      <w:proofErr w:type="spellStart"/>
      <w:r w:rsidRPr="00390920">
        <w:rPr>
          <w:sz w:val="24"/>
          <w:szCs w:val="24"/>
        </w:rPr>
        <w:t>ദീർഘകാല</w:t>
      </w:r>
      <w:proofErr w:type="spellEnd"/>
      <w:r w:rsidRPr="00390920">
        <w:rPr>
          <w:sz w:val="24"/>
          <w:szCs w:val="24"/>
        </w:rPr>
        <w:t xml:space="preserve"> </w:t>
      </w:r>
      <w:proofErr w:type="spellStart"/>
      <w:r w:rsidRPr="00390920">
        <w:rPr>
          <w:sz w:val="24"/>
          <w:szCs w:val="24"/>
        </w:rPr>
        <w:t>ഉൽപാദനധർമ്മം</w:t>
      </w:r>
      <w:proofErr w:type="spellEnd"/>
      <w:r w:rsidRPr="00390920">
        <w:rPr>
          <w:sz w:val="24"/>
          <w:szCs w:val="24"/>
        </w:rPr>
        <w:t xml:space="preserve"> (Long-run production function) എന്നും നിർവചിക്കപ്പെട്ടിരിക്കുന്നു.</w:t>
      </w:r>
    </w:p>
    <w:p w14:paraId="23D805FC" w14:textId="77777777" w:rsidR="003F28AD" w:rsidRPr="00390920" w:rsidRDefault="00000000">
      <w:pPr>
        <w:rPr>
          <w:sz w:val="24"/>
          <w:szCs w:val="24"/>
        </w:rPr>
      </w:pPr>
      <w:proofErr w:type="spellStart"/>
      <w:r w:rsidRPr="00390920">
        <w:rPr>
          <w:b/>
          <w:sz w:val="24"/>
          <w:szCs w:val="24"/>
        </w:rPr>
        <w:t>ഉപഭോഗം</w:t>
      </w:r>
      <w:proofErr w:type="spellEnd"/>
      <w:r w:rsidRPr="00390920">
        <w:rPr>
          <w:b/>
          <w:sz w:val="24"/>
          <w:szCs w:val="24"/>
        </w:rPr>
        <w:t xml:space="preserve">, </w:t>
      </w:r>
      <w:proofErr w:type="spellStart"/>
      <w:r w:rsidRPr="00390920">
        <w:rPr>
          <w:b/>
          <w:sz w:val="24"/>
          <w:szCs w:val="24"/>
        </w:rPr>
        <w:t>ഉപഭോക്താവ്</w:t>
      </w:r>
      <w:proofErr w:type="spellEnd"/>
      <w:r w:rsidRPr="00390920">
        <w:rPr>
          <w:b/>
          <w:sz w:val="24"/>
          <w:szCs w:val="24"/>
        </w:rPr>
        <w:t xml:space="preserve"> (Consumption, Consumer)</w:t>
      </w:r>
    </w:p>
    <w:p w14:paraId="5A1CA904" w14:textId="7F385B4B" w:rsidR="003F28AD" w:rsidRPr="00390920" w:rsidRDefault="00000000">
      <w:pPr>
        <w:rPr>
          <w:sz w:val="24"/>
          <w:szCs w:val="24"/>
        </w:rPr>
      </w:pPr>
      <w:proofErr w:type="spellStart"/>
      <w:r w:rsidRPr="00390920">
        <w:rPr>
          <w:sz w:val="24"/>
          <w:szCs w:val="24"/>
        </w:rPr>
        <w:t>ഉൽപാദനപ്രക്രിയയിലൂടെ</w:t>
      </w:r>
      <w:proofErr w:type="spellEnd"/>
      <w:r w:rsidRPr="00390920">
        <w:rPr>
          <w:sz w:val="24"/>
          <w:szCs w:val="24"/>
        </w:rPr>
        <w:t xml:space="preserve"> </w:t>
      </w:r>
      <w:proofErr w:type="spellStart"/>
      <w:r w:rsidRPr="00390920">
        <w:rPr>
          <w:sz w:val="24"/>
          <w:szCs w:val="24"/>
        </w:rPr>
        <w:t>ഉൽപാദിപ്പിക്കുന്ന</w:t>
      </w:r>
      <w:proofErr w:type="spellEnd"/>
      <w:r w:rsidRPr="00390920">
        <w:rPr>
          <w:sz w:val="24"/>
          <w:szCs w:val="24"/>
        </w:rPr>
        <w:t xml:space="preserve"> </w:t>
      </w:r>
      <w:proofErr w:type="spellStart"/>
      <w:r w:rsidRPr="00390920">
        <w:rPr>
          <w:sz w:val="24"/>
          <w:szCs w:val="24"/>
        </w:rPr>
        <w:t>സാധനങ്ങളും</w:t>
      </w:r>
      <w:proofErr w:type="spellEnd"/>
      <w:r w:rsidRPr="00390920">
        <w:rPr>
          <w:sz w:val="24"/>
          <w:szCs w:val="24"/>
        </w:rPr>
        <w:t xml:space="preserve"> </w:t>
      </w:r>
      <w:proofErr w:type="spellStart"/>
      <w:r w:rsidR="00CB0BA8" w:rsidRPr="00390920">
        <w:rPr>
          <w:rFonts w:ascii="Nirmala UI" w:hAnsi="Nirmala UI" w:cs="Nirmala UI"/>
          <w:sz w:val="24"/>
          <w:szCs w:val="24"/>
        </w:rPr>
        <w:t>സേവന</w:t>
      </w:r>
      <w:r w:rsidRPr="00390920">
        <w:rPr>
          <w:sz w:val="24"/>
          <w:szCs w:val="24"/>
        </w:rPr>
        <w:t>ങ്ങളും</w:t>
      </w:r>
      <w:proofErr w:type="spellEnd"/>
      <w:r w:rsidRPr="00390920">
        <w:rPr>
          <w:sz w:val="24"/>
          <w:szCs w:val="24"/>
        </w:rPr>
        <w:t xml:space="preserve"> </w:t>
      </w:r>
      <w:proofErr w:type="spellStart"/>
      <w:r w:rsidRPr="00390920">
        <w:rPr>
          <w:sz w:val="24"/>
          <w:szCs w:val="24"/>
        </w:rPr>
        <w:t>ഉപയോഗപ്പെടുത്തിയാണ്</w:t>
      </w:r>
      <w:proofErr w:type="spellEnd"/>
      <w:r w:rsidRPr="00390920">
        <w:rPr>
          <w:sz w:val="24"/>
          <w:szCs w:val="24"/>
        </w:rPr>
        <w:t xml:space="preserve"> </w:t>
      </w:r>
      <w:proofErr w:type="spellStart"/>
      <w:r w:rsidRPr="00390920">
        <w:rPr>
          <w:sz w:val="24"/>
          <w:szCs w:val="24"/>
        </w:rPr>
        <w:t>മനുഷ്യ</w:t>
      </w:r>
      <w:proofErr w:type="spellEnd"/>
      <w:r w:rsidRPr="00390920">
        <w:rPr>
          <w:sz w:val="24"/>
          <w:szCs w:val="24"/>
        </w:rPr>
        <w:t xml:space="preserve">ൻ </w:t>
      </w:r>
      <w:proofErr w:type="spellStart"/>
      <w:r w:rsidRPr="00390920">
        <w:rPr>
          <w:sz w:val="24"/>
          <w:szCs w:val="24"/>
        </w:rPr>
        <w:t>തന്റെ</w:t>
      </w:r>
      <w:proofErr w:type="spellEnd"/>
      <w:r w:rsidRPr="00390920">
        <w:rPr>
          <w:sz w:val="24"/>
          <w:szCs w:val="24"/>
        </w:rPr>
        <w:t xml:space="preserve"> ആവശ്യങ്ങൾ നിറവേറ്റുന്നതെന്ന് വ്യക്തമായല്ലോ. </w:t>
      </w:r>
      <w:proofErr w:type="spellStart"/>
      <w:r w:rsidRPr="00390920">
        <w:rPr>
          <w:sz w:val="24"/>
          <w:szCs w:val="24"/>
        </w:rPr>
        <w:t>ഇങ്ങനെ</w:t>
      </w:r>
      <w:proofErr w:type="spellEnd"/>
      <w:r w:rsidRPr="00390920">
        <w:rPr>
          <w:sz w:val="24"/>
          <w:szCs w:val="24"/>
        </w:rPr>
        <w:t xml:space="preserve"> </w:t>
      </w:r>
      <w:proofErr w:type="spellStart"/>
      <w:r w:rsidRPr="00390920">
        <w:rPr>
          <w:sz w:val="24"/>
          <w:szCs w:val="24"/>
        </w:rPr>
        <w:t>മനുഷ്യ</w:t>
      </w:r>
      <w:proofErr w:type="spellEnd"/>
      <w:r w:rsidRPr="00390920">
        <w:rPr>
          <w:sz w:val="24"/>
          <w:szCs w:val="24"/>
        </w:rPr>
        <w:t xml:space="preserve">ൻ </w:t>
      </w:r>
      <w:proofErr w:type="spellStart"/>
      <w:r w:rsidRPr="00390920">
        <w:rPr>
          <w:sz w:val="24"/>
          <w:szCs w:val="24"/>
        </w:rPr>
        <w:t>തന്റെ</w:t>
      </w:r>
      <w:proofErr w:type="spellEnd"/>
      <w:r w:rsidRPr="00390920">
        <w:rPr>
          <w:sz w:val="24"/>
          <w:szCs w:val="24"/>
        </w:rPr>
        <w:t xml:space="preserve"> </w:t>
      </w:r>
      <w:proofErr w:type="spellStart"/>
      <w:r w:rsidRPr="00390920">
        <w:rPr>
          <w:sz w:val="24"/>
          <w:szCs w:val="24"/>
        </w:rPr>
        <w:t>ആവശ്യങ്ങ</w:t>
      </w:r>
      <w:proofErr w:type="spellEnd"/>
      <w:r w:rsidRPr="00390920">
        <w:rPr>
          <w:sz w:val="24"/>
          <w:szCs w:val="24"/>
        </w:rPr>
        <w:t xml:space="preserve">ൾ </w:t>
      </w:r>
      <w:proofErr w:type="spellStart"/>
      <w:r w:rsidRPr="00390920">
        <w:rPr>
          <w:sz w:val="24"/>
          <w:szCs w:val="24"/>
        </w:rPr>
        <w:t>നിറവേറ്റുന്നതിനായി</w:t>
      </w:r>
      <w:proofErr w:type="spellEnd"/>
      <w:r w:rsidRPr="00390920">
        <w:rPr>
          <w:sz w:val="24"/>
          <w:szCs w:val="24"/>
        </w:rPr>
        <w:t xml:space="preserve"> </w:t>
      </w:r>
      <w:proofErr w:type="spellStart"/>
      <w:r w:rsidRPr="00390920">
        <w:rPr>
          <w:sz w:val="24"/>
          <w:szCs w:val="24"/>
        </w:rPr>
        <w:t>സാധനങ്ങളും</w:t>
      </w:r>
      <w:proofErr w:type="spellEnd"/>
      <w:r w:rsidRPr="00390920">
        <w:rPr>
          <w:sz w:val="24"/>
          <w:szCs w:val="24"/>
        </w:rPr>
        <w:t xml:space="preserve"> </w:t>
      </w:r>
      <w:proofErr w:type="spellStart"/>
      <w:r w:rsidRPr="00390920">
        <w:rPr>
          <w:sz w:val="24"/>
          <w:szCs w:val="24"/>
        </w:rPr>
        <w:t>സേവനങ്ങളും</w:t>
      </w:r>
      <w:proofErr w:type="spellEnd"/>
      <w:r w:rsidRPr="00390920">
        <w:rPr>
          <w:sz w:val="24"/>
          <w:szCs w:val="24"/>
        </w:rPr>
        <w:t xml:space="preserve"> </w:t>
      </w:r>
      <w:proofErr w:type="spellStart"/>
      <w:r w:rsidRPr="00390920">
        <w:rPr>
          <w:sz w:val="24"/>
          <w:szCs w:val="24"/>
        </w:rPr>
        <w:t>വാങ്ങി</w:t>
      </w:r>
      <w:proofErr w:type="spellEnd"/>
      <w:r w:rsidRPr="00390920">
        <w:rPr>
          <w:sz w:val="24"/>
          <w:szCs w:val="24"/>
        </w:rPr>
        <w:t xml:space="preserve"> </w:t>
      </w:r>
      <w:proofErr w:type="spellStart"/>
      <w:r w:rsidRPr="00390920">
        <w:rPr>
          <w:sz w:val="24"/>
          <w:szCs w:val="24"/>
        </w:rPr>
        <w:t>ഉപയോഗിക്കുന്നതിനെ</w:t>
      </w:r>
      <w:proofErr w:type="spellEnd"/>
      <w:r w:rsidRPr="00390920">
        <w:rPr>
          <w:sz w:val="24"/>
          <w:szCs w:val="24"/>
        </w:rPr>
        <w:t xml:space="preserve"> </w:t>
      </w:r>
      <w:proofErr w:type="spellStart"/>
      <w:r w:rsidRPr="00390920">
        <w:rPr>
          <w:sz w:val="24"/>
          <w:szCs w:val="24"/>
        </w:rPr>
        <w:t>ഉപഭോഗം</w:t>
      </w:r>
      <w:proofErr w:type="spellEnd"/>
      <w:r w:rsidRPr="00390920">
        <w:rPr>
          <w:sz w:val="24"/>
          <w:szCs w:val="24"/>
        </w:rPr>
        <w:t xml:space="preserve"> (Consumption) </w:t>
      </w:r>
      <w:proofErr w:type="spellStart"/>
      <w:r w:rsidRPr="00390920">
        <w:rPr>
          <w:sz w:val="24"/>
          <w:szCs w:val="24"/>
        </w:rPr>
        <w:t>എന്നുപറയുന്നു</w:t>
      </w:r>
      <w:proofErr w:type="spellEnd"/>
      <w:r w:rsidRPr="00390920">
        <w:rPr>
          <w:sz w:val="24"/>
          <w:szCs w:val="24"/>
        </w:rPr>
        <w:t xml:space="preserve">. വില കൊടുത്തോ, കൊടുക്കാമെന്ന കരാറിലോ സാധനമോ സേവനമോ വാങ്ങി ഉപയോഗിക്കുന്ന ആളാണ് ഉപഭോക്താവ് (Consumer). </w:t>
      </w:r>
      <w:proofErr w:type="spellStart"/>
      <w:r w:rsidRPr="00390920">
        <w:rPr>
          <w:sz w:val="24"/>
          <w:szCs w:val="24"/>
        </w:rPr>
        <w:t>ഉപഭോക്താവിന്റെ</w:t>
      </w:r>
      <w:proofErr w:type="spellEnd"/>
      <w:r w:rsidRPr="00390920">
        <w:rPr>
          <w:sz w:val="24"/>
          <w:szCs w:val="24"/>
        </w:rPr>
        <w:t xml:space="preserve"> </w:t>
      </w:r>
      <w:proofErr w:type="spellStart"/>
      <w:r w:rsidRPr="00390920">
        <w:rPr>
          <w:sz w:val="24"/>
          <w:szCs w:val="24"/>
        </w:rPr>
        <w:t>സംതൃപ്തിയാണ്</w:t>
      </w:r>
      <w:proofErr w:type="spellEnd"/>
      <w:r w:rsidRPr="00390920">
        <w:rPr>
          <w:sz w:val="24"/>
          <w:szCs w:val="24"/>
        </w:rPr>
        <w:t xml:space="preserve"> </w:t>
      </w:r>
      <w:proofErr w:type="spellStart"/>
      <w:r w:rsidRPr="00390920">
        <w:rPr>
          <w:sz w:val="24"/>
          <w:szCs w:val="24"/>
        </w:rPr>
        <w:t>എല്ലാ</w:t>
      </w:r>
      <w:proofErr w:type="spellEnd"/>
      <w:r w:rsidRPr="00390920">
        <w:rPr>
          <w:sz w:val="24"/>
          <w:szCs w:val="24"/>
        </w:rPr>
        <w:t xml:space="preserve"> </w:t>
      </w:r>
      <w:proofErr w:type="spellStart"/>
      <w:r w:rsidRPr="00390920">
        <w:rPr>
          <w:sz w:val="24"/>
          <w:szCs w:val="24"/>
        </w:rPr>
        <w:t>സാമ്പത്തികപ്രവർത്തനങ്ങളുടെയും</w:t>
      </w:r>
      <w:proofErr w:type="spellEnd"/>
      <w:r w:rsidRPr="00390920">
        <w:rPr>
          <w:sz w:val="24"/>
          <w:szCs w:val="24"/>
        </w:rPr>
        <w:t xml:space="preserve"> പ്രധാന ലക്ഷ്യം. സാധനങ്ങളും സേവനങ്ങളും വാങ്ങി </w:t>
      </w:r>
      <w:proofErr w:type="spellStart"/>
      <w:r w:rsidRPr="00390920">
        <w:rPr>
          <w:sz w:val="24"/>
          <w:szCs w:val="24"/>
        </w:rPr>
        <w:t>ഉപയോഗിക്കുന്നതിനുള്ള</w:t>
      </w:r>
      <w:proofErr w:type="spellEnd"/>
      <w:r w:rsidRPr="00390920">
        <w:rPr>
          <w:sz w:val="24"/>
          <w:szCs w:val="24"/>
        </w:rPr>
        <w:t xml:space="preserve"> </w:t>
      </w:r>
      <w:proofErr w:type="spellStart"/>
      <w:r w:rsidRPr="00390920">
        <w:rPr>
          <w:sz w:val="24"/>
          <w:szCs w:val="24"/>
        </w:rPr>
        <w:t>ഉപഭോക്താവിന്റെ</w:t>
      </w:r>
      <w:proofErr w:type="spellEnd"/>
      <w:r w:rsidRPr="00390920">
        <w:rPr>
          <w:sz w:val="24"/>
          <w:szCs w:val="24"/>
        </w:rPr>
        <w:t xml:space="preserve"> </w:t>
      </w:r>
      <w:proofErr w:type="spellStart"/>
      <w:r w:rsidRPr="00390920">
        <w:rPr>
          <w:sz w:val="24"/>
          <w:szCs w:val="24"/>
        </w:rPr>
        <w:t>സാമ്പത്തികശേഷി</w:t>
      </w:r>
      <w:proofErr w:type="spellEnd"/>
      <w:r w:rsidRPr="00390920">
        <w:rPr>
          <w:sz w:val="24"/>
          <w:szCs w:val="24"/>
        </w:rPr>
        <w:t xml:space="preserve"> </w:t>
      </w:r>
      <w:proofErr w:type="spellStart"/>
      <w:r w:rsidRPr="00390920">
        <w:rPr>
          <w:sz w:val="24"/>
          <w:szCs w:val="24"/>
        </w:rPr>
        <w:t>ഉപഭോഗത്തെ</w:t>
      </w:r>
      <w:proofErr w:type="spellEnd"/>
      <w:r w:rsidRPr="00390920">
        <w:rPr>
          <w:sz w:val="24"/>
          <w:szCs w:val="24"/>
        </w:rPr>
        <w:t xml:space="preserve"> </w:t>
      </w:r>
      <w:proofErr w:type="spellStart"/>
      <w:r w:rsidRPr="00390920">
        <w:rPr>
          <w:sz w:val="24"/>
          <w:szCs w:val="24"/>
        </w:rPr>
        <w:t>സ്വാധീനിക്കുന്ന</w:t>
      </w:r>
      <w:proofErr w:type="spellEnd"/>
      <w:r w:rsidRPr="00390920">
        <w:rPr>
          <w:sz w:val="24"/>
          <w:szCs w:val="24"/>
        </w:rPr>
        <w:t xml:space="preserve"> </w:t>
      </w:r>
      <w:proofErr w:type="spellStart"/>
      <w:r w:rsidRPr="00390920">
        <w:rPr>
          <w:sz w:val="24"/>
          <w:szCs w:val="24"/>
        </w:rPr>
        <w:t>ഒരു</w:t>
      </w:r>
      <w:proofErr w:type="spellEnd"/>
      <w:r w:rsidRPr="00390920">
        <w:rPr>
          <w:sz w:val="24"/>
          <w:szCs w:val="24"/>
        </w:rPr>
        <w:t xml:space="preserve"> </w:t>
      </w:r>
      <w:proofErr w:type="spellStart"/>
      <w:r w:rsidRPr="00390920">
        <w:rPr>
          <w:sz w:val="24"/>
          <w:szCs w:val="24"/>
        </w:rPr>
        <w:t>പ്രധാന</w:t>
      </w:r>
      <w:proofErr w:type="spellEnd"/>
      <w:r w:rsidRPr="00390920">
        <w:rPr>
          <w:sz w:val="24"/>
          <w:szCs w:val="24"/>
        </w:rPr>
        <w:t xml:space="preserve"> </w:t>
      </w:r>
      <w:proofErr w:type="spellStart"/>
      <w:r w:rsidRPr="00390920">
        <w:rPr>
          <w:sz w:val="24"/>
          <w:szCs w:val="24"/>
        </w:rPr>
        <w:t>ഘടകമാണ്</w:t>
      </w:r>
      <w:proofErr w:type="spellEnd"/>
      <w:r w:rsidRPr="00390920">
        <w:rPr>
          <w:sz w:val="24"/>
          <w:szCs w:val="24"/>
        </w:rPr>
        <w:t>.</w:t>
      </w:r>
    </w:p>
    <w:p w14:paraId="188CE93B" w14:textId="77777777" w:rsidR="003F28AD" w:rsidRPr="00390920" w:rsidRDefault="00000000">
      <w:pPr>
        <w:rPr>
          <w:sz w:val="24"/>
          <w:szCs w:val="24"/>
        </w:rPr>
      </w:pPr>
      <w:r w:rsidRPr="00390920">
        <w:rPr>
          <w:sz w:val="24"/>
          <w:szCs w:val="24"/>
        </w:rPr>
        <w:lastRenderedPageBreak/>
        <w:t>ഉപഭോഗത്തെ സ്വാധീനിക്കുന്ന ഘടകങ്ങൾ (Factors influencing consumption)</w:t>
      </w:r>
    </w:p>
    <w:p w14:paraId="70DC29B0" w14:textId="71121662" w:rsidR="003F28AD" w:rsidRPr="00390920" w:rsidRDefault="00000000">
      <w:pPr>
        <w:rPr>
          <w:sz w:val="24"/>
          <w:szCs w:val="24"/>
        </w:rPr>
      </w:pPr>
      <w:r w:rsidRPr="00390920">
        <w:rPr>
          <w:sz w:val="24"/>
          <w:szCs w:val="24"/>
        </w:rPr>
        <w:t xml:space="preserve">നാം ഉൾപ്പെടുന്ന സമൂഹത്തിലെ </w:t>
      </w:r>
      <w:proofErr w:type="spellStart"/>
      <w:r w:rsidRPr="00390920">
        <w:rPr>
          <w:sz w:val="24"/>
          <w:szCs w:val="24"/>
        </w:rPr>
        <w:t>ഓരോ</w:t>
      </w:r>
      <w:proofErr w:type="spellEnd"/>
      <w:r w:rsidRPr="00390920">
        <w:rPr>
          <w:sz w:val="24"/>
          <w:szCs w:val="24"/>
        </w:rPr>
        <w:t xml:space="preserve"> </w:t>
      </w:r>
      <w:proofErr w:type="spellStart"/>
      <w:r w:rsidRPr="00390920">
        <w:rPr>
          <w:sz w:val="24"/>
          <w:szCs w:val="24"/>
        </w:rPr>
        <w:t>വ്യക്തിയും</w:t>
      </w:r>
      <w:proofErr w:type="spellEnd"/>
      <w:r w:rsidRPr="00390920">
        <w:rPr>
          <w:sz w:val="24"/>
          <w:szCs w:val="24"/>
        </w:rPr>
        <w:t xml:space="preserve"> </w:t>
      </w:r>
      <w:proofErr w:type="spellStart"/>
      <w:r w:rsidRPr="00390920">
        <w:rPr>
          <w:sz w:val="24"/>
          <w:szCs w:val="24"/>
        </w:rPr>
        <w:t>വിവിധ</w:t>
      </w:r>
      <w:proofErr w:type="spellEnd"/>
      <w:r w:rsidRPr="00390920">
        <w:rPr>
          <w:sz w:val="24"/>
          <w:szCs w:val="24"/>
        </w:rPr>
        <w:t xml:space="preserve"> </w:t>
      </w:r>
      <w:proofErr w:type="spellStart"/>
      <w:r w:rsidRPr="00390920">
        <w:rPr>
          <w:sz w:val="24"/>
          <w:szCs w:val="24"/>
        </w:rPr>
        <w:t>ആവശ്യങ്ങൾക്കായി</w:t>
      </w:r>
      <w:proofErr w:type="spellEnd"/>
      <w:r w:rsidRPr="00390920">
        <w:rPr>
          <w:sz w:val="24"/>
          <w:szCs w:val="24"/>
        </w:rPr>
        <w:t xml:space="preserve"> </w:t>
      </w:r>
      <w:proofErr w:type="spellStart"/>
      <w:r w:rsidRPr="00390920">
        <w:rPr>
          <w:sz w:val="24"/>
          <w:szCs w:val="24"/>
        </w:rPr>
        <w:t>പണം</w:t>
      </w:r>
      <w:proofErr w:type="spellEnd"/>
      <w:r w:rsidRPr="00390920">
        <w:rPr>
          <w:sz w:val="24"/>
          <w:szCs w:val="24"/>
        </w:rPr>
        <w:t xml:space="preserve"> </w:t>
      </w:r>
      <w:proofErr w:type="spellStart"/>
      <w:r w:rsidRPr="00390920">
        <w:rPr>
          <w:sz w:val="24"/>
          <w:szCs w:val="24"/>
        </w:rPr>
        <w:t>ചെലവാക്കുന്നത്</w:t>
      </w:r>
      <w:proofErr w:type="spellEnd"/>
      <w:r w:rsidRPr="00390920">
        <w:rPr>
          <w:sz w:val="24"/>
          <w:szCs w:val="24"/>
        </w:rPr>
        <w:t xml:space="preserve"> </w:t>
      </w:r>
      <w:proofErr w:type="spellStart"/>
      <w:r w:rsidRPr="00390920">
        <w:rPr>
          <w:sz w:val="24"/>
          <w:szCs w:val="24"/>
        </w:rPr>
        <w:t>വ്യത്യസ്ത</w:t>
      </w:r>
      <w:proofErr w:type="spellEnd"/>
      <w:r w:rsidRPr="00390920">
        <w:rPr>
          <w:sz w:val="24"/>
          <w:szCs w:val="24"/>
        </w:rPr>
        <w:t xml:space="preserve"> അളവിലാണല്ലോ. ഒരു വ്യക്തിയുടെ അല്ലെങ്കിൽ കുടുംബത്തിന്റെ ആകെ വരുമാനത്തെ ഭക്ഷണം, വസ്ത്രം, പാർപ്പിടം, ഗതാഗതം, ആരോഗ്യം, വിദ്യാഭ്യാസം, വിനോദം തുടങ്ങി വിവിധ ആവശ്യങ്ങൾക്കും ആഗ്രഹങ്ങൾക്കുമായി എങ്ങനെ വിനിയോഗിക്കുന്നു എന്നതാണ് </w:t>
      </w:r>
      <w:proofErr w:type="spellStart"/>
      <w:r w:rsidRPr="00390920">
        <w:rPr>
          <w:sz w:val="24"/>
          <w:szCs w:val="24"/>
        </w:rPr>
        <w:t>ഉപഭോഗരീതി</w:t>
      </w:r>
      <w:proofErr w:type="spellEnd"/>
      <w:r w:rsidRPr="00390920">
        <w:rPr>
          <w:sz w:val="24"/>
          <w:szCs w:val="24"/>
        </w:rPr>
        <w:t xml:space="preserve"> (Consumption Pattern) </w:t>
      </w:r>
      <w:proofErr w:type="spellStart"/>
      <w:r w:rsidRPr="00390920">
        <w:rPr>
          <w:sz w:val="24"/>
          <w:szCs w:val="24"/>
        </w:rPr>
        <w:t>സൂചിപ്പിക്കുന്നത്</w:t>
      </w:r>
      <w:proofErr w:type="spellEnd"/>
      <w:r w:rsidRPr="00390920">
        <w:rPr>
          <w:sz w:val="24"/>
          <w:szCs w:val="24"/>
        </w:rPr>
        <w:t>. ഉപഭോഗരീതി ഓരോ വ്യക്തികളിലും വ്യത്യസ്തമായിരിക്കും. ഇതിനെ പല ഘടകങ്ങളും സ്വാധീനിക്കുന്നു.</w:t>
      </w:r>
    </w:p>
    <w:p w14:paraId="3FB6424B" w14:textId="0C069025" w:rsidR="003F28AD" w:rsidRPr="00390920" w:rsidRDefault="00000000">
      <w:pPr>
        <w:rPr>
          <w:sz w:val="24"/>
          <w:szCs w:val="24"/>
        </w:rPr>
      </w:pPr>
      <w:proofErr w:type="spellStart"/>
      <w:r w:rsidRPr="00390920">
        <w:rPr>
          <w:sz w:val="24"/>
          <w:szCs w:val="24"/>
        </w:rPr>
        <w:t>വിവിധ</w:t>
      </w:r>
      <w:proofErr w:type="spellEnd"/>
      <w:r w:rsidRPr="00390920">
        <w:rPr>
          <w:sz w:val="24"/>
          <w:szCs w:val="24"/>
        </w:rPr>
        <w:t xml:space="preserve"> </w:t>
      </w:r>
      <w:proofErr w:type="spellStart"/>
      <w:r w:rsidRPr="00390920">
        <w:rPr>
          <w:sz w:val="24"/>
          <w:szCs w:val="24"/>
        </w:rPr>
        <w:t>ആവശ്യങ്ങ</w:t>
      </w:r>
      <w:proofErr w:type="spellEnd"/>
      <w:r w:rsidRPr="00390920">
        <w:rPr>
          <w:sz w:val="24"/>
          <w:szCs w:val="24"/>
        </w:rPr>
        <w:t xml:space="preserve">ൾ </w:t>
      </w:r>
      <w:proofErr w:type="spellStart"/>
      <w:r w:rsidRPr="00390920">
        <w:rPr>
          <w:sz w:val="24"/>
          <w:szCs w:val="24"/>
        </w:rPr>
        <w:t>നിറവേറ്റുന്നതിനായി</w:t>
      </w:r>
      <w:proofErr w:type="spellEnd"/>
      <w:r w:rsidRPr="00390920">
        <w:rPr>
          <w:sz w:val="24"/>
          <w:szCs w:val="24"/>
        </w:rPr>
        <w:t xml:space="preserve"> </w:t>
      </w:r>
      <w:proofErr w:type="spellStart"/>
      <w:r w:rsidRPr="00390920">
        <w:rPr>
          <w:sz w:val="24"/>
          <w:szCs w:val="24"/>
        </w:rPr>
        <w:t>വ്യക്തികളും</w:t>
      </w:r>
      <w:proofErr w:type="spellEnd"/>
      <w:r w:rsidRPr="00390920">
        <w:rPr>
          <w:sz w:val="24"/>
          <w:szCs w:val="24"/>
        </w:rPr>
        <w:t xml:space="preserve"> കുടുംബങ്ങളും മാത്രമല്ല, ഗവൺമെന്റും വിവിധ സ്ഥാപനങ്ങളും സംഘടനകളുമെല്ലാം ഉപഭോഗം നടത്തുന്നു. പരിമിതമായ വിഭവങ്ങളും (Limited resources) വർധിച്ചുവരുന്ന ആവശ്യങ്ങളും ആഗ്രഹങ്ങളും (Unlimited needs and wants) ഇന്നത്തെ സമ്പദ് വ്യവസ്ഥ നേരിടുന്ന പ്രധാന വെല്ലുവിളിയാണ്. </w:t>
      </w:r>
      <w:proofErr w:type="spellStart"/>
      <w:r w:rsidRPr="00390920">
        <w:rPr>
          <w:sz w:val="24"/>
          <w:szCs w:val="24"/>
        </w:rPr>
        <w:t>വിഭവങ്ങളുടെ</w:t>
      </w:r>
      <w:proofErr w:type="spellEnd"/>
      <w:r w:rsidRPr="00390920">
        <w:rPr>
          <w:sz w:val="24"/>
          <w:szCs w:val="24"/>
        </w:rPr>
        <w:t xml:space="preserve"> </w:t>
      </w:r>
      <w:proofErr w:type="spellStart"/>
      <w:r w:rsidRPr="00390920">
        <w:rPr>
          <w:sz w:val="24"/>
          <w:szCs w:val="24"/>
        </w:rPr>
        <w:t>ചൂഷണത്തിനും</w:t>
      </w:r>
      <w:proofErr w:type="spellEnd"/>
      <w:r w:rsidRPr="00390920">
        <w:rPr>
          <w:sz w:val="24"/>
          <w:szCs w:val="24"/>
        </w:rPr>
        <w:t xml:space="preserve"> </w:t>
      </w:r>
      <w:proofErr w:type="spellStart"/>
      <w:r w:rsidRPr="00390920">
        <w:rPr>
          <w:sz w:val="24"/>
          <w:szCs w:val="24"/>
        </w:rPr>
        <w:t>ദുരുപയോഗത്തിനും</w:t>
      </w:r>
      <w:proofErr w:type="spellEnd"/>
      <w:r w:rsidRPr="00390920">
        <w:rPr>
          <w:sz w:val="24"/>
          <w:szCs w:val="24"/>
        </w:rPr>
        <w:t xml:space="preserve"> </w:t>
      </w:r>
      <w:proofErr w:type="spellStart"/>
      <w:r w:rsidRPr="00390920">
        <w:rPr>
          <w:sz w:val="24"/>
          <w:szCs w:val="24"/>
        </w:rPr>
        <w:t>വർധിച്ചുവരുന്ന</w:t>
      </w:r>
      <w:proofErr w:type="spellEnd"/>
      <w:r w:rsidRPr="00390920">
        <w:rPr>
          <w:sz w:val="24"/>
          <w:szCs w:val="24"/>
        </w:rPr>
        <w:t xml:space="preserve"> ജന സംഖ്യയും ഒരു പ്രധാന കാരണമാകുന്നു. ഭാവിതലമുറയുടെ ആവശ്യങ്ങൾ കൂടി പരിഗണിച്ചുകൊണ്ട് അവയെക്കൂടി നിറവേറ്റാൻ കഴിയുംവിധം </w:t>
      </w:r>
      <w:proofErr w:type="spellStart"/>
      <w:r w:rsidRPr="00390920">
        <w:rPr>
          <w:sz w:val="24"/>
          <w:szCs w:val="24"/>
        </w:rPr>
        <w:t>നിലവിലെ</w:t>
      </w:r>
      <w:proofErr w:type="spellEnd"/>
      <w:r w:rsidRPr="00390920">
        <w:rPr>
          <w:sz w:val="24"/>
          <w:szCs w:val="24"/>
        </w:rPr>
        <w:t xml:space="preserve"> വിഭവങ്ങളെ </w:t>
      </w:r>
      <w:proofErr w:type="spellStart"/>
      <w:r w:rsidRPr="00390920">
        <w:rPr>
          <w:sz w:val="24"/>
          <w:szCs w:val="24"/>
        </w:rPr>
        <w:t>മെച്ചപ്പെട്ട</w:t>
      </w:r>
      <w:proofErr w:type="spellEnd"/>
      <w:r w:rsidRPr="00390920">
        <w:rPr>
          <w:sz w:val="24"/>
          <w:szCs w:val="24"/>
        </w:rPr>
        <w:t xml:space="preserve"> </w:t>
      </w:r>
      <w:proofErr w:type="spellStart"/>
      <w:r w:rsidRPr="00390920">
        <w:rPr>
          <w:sz w:val="24"/>
          <w:szCs w:val="24"/>
        </w:rPr>
        <w:t>രീതിയി</w:t>
      </w:r>
      <w:proofErr w:type="spellEnd"/>
      <w:r w:rsidRPr="00390920">
        <w:rPr>
          <w:sz w:val="24"/>
          <w:szCs w:val="24"/>
        </w:rPr>
        <w:t xml:space="preserve">ൽ </w:t>
      </w:r>
      <w:proofErr w:type="spellStart"/>
      <w:r w:rsidRPr="00390920">
        <w:rPr>
          <w:sz w:val="24"/>
          <w:szCs w:val="24"/>
        </w:rPr>
        <w:t>ശാസ്ത്രീയമായി</w:t>
      </w:r>
      <w:proofErr w:type="spellEnd"/>
      <w:r w:rsidRPr="00390920">
        <w:rPr>
          <w:sz w:val="24"/>
          <w:szCs w:val="24"/>
        </w:rPr>
        <w:t xml:space="preserve"> </w:t>
      </w:r>
      <w:proofErr w:type="spellStart"/>
      <w:r w:rsidRPr="00390920">
        <w:rPr>
          <w:sz w:val="24"/>
          <w:szCs w:val="24"/>
        </w:rPr>
        <w:t>ഉപയോഗപ്പെടുത്തേണ്ടതുണ്ട്</w:t>
      </w:r>
      <w:proofErr w:type="spellEnd"/>
      <w:r w:rsidRPr="00390920">
        <w:rPr>
          <w:sz w:val="24"/>
          <w:szCs w:val="24"/>
        </w:rPr>
        <w:t>.</w:t>
      </w:r>
    </w:p>
    <w:p w14:paraId="4E1A0193" w14:textId="77777777" w:rsidR="003F28AD" w:rsidRPr="00390920" w:rsidRDefault="00000000">
      <w:pPr>
        <w:rPr>
          <w:sz w:val="24"/>
          <w:szCs w:val="24"/>
        </w:rPr>
      </w:pPr>
      <w:r w:rsidRPr="00390920">
        <w:rPr>
          <w:b/>
          <w:sz w:val="24"/>
          <w:szCs w:val="24"/>
        </w:rPr>
        <w:t>സുസ്ഥിര ഉപഭോഗം (Sustainable Consumption)</w:t>
      </w:r>
    </w:p>
    <w:p w14:paraId="784DD4BC" w14:textId="554052CB" w:rsidR="003F28AD" w:rsidRPr="00390920" w:rsidRDefault="00000000">
      <w:pPr>
        <w:rPr>
          <w:sz w:val="24"/>
          <w:szCs w:val="24"/>
        </w:rPr>
      </w:pPr>
      <w:r w:rsidRPr="00390920">
        <w:rPr>
          <w:sz w:val="24"/>
          <w:szCs w:val="24"/>
        </w:rPr>
        <w:t xml:space="preserve">പാരിസ്ഥിതിക ആഘാതം കുറയ്ക്കുന്ന രീതിയിലുള്ള സാധനങ്ങളുടെയും സേവനങ്ങളുടെയും ഉപഭോഗമാണ് സുസ്ഥിര ഉപഭോഗം. </w:t>
      </w:r>
      <w:proofErr w:type="spellStart"/>
      <w:r w:rsidRPr="00390920">
        <w:rPr>
          <w:sz w:val="24"/>
          <w:szCs w:val="24"/>
        </w:rPr>
        <w:t>ഭാവിതലമുറയ്ക്കായി</w:t>
      </w:r>
      <w:proofErr w:type="spellEnd"/>
      <w:r w:rsidR="00CB0BA8" w:rsidRPr="00390920">
        <w:rPr>
          <w:sz w:val="24"/>
          <w:szCs w:val="24"/>
        </w:rPr>
        <w:t xml:space="preserve"> </w:t>
      </w:r>
      <w:proofErr w:type="spellStart"/>
      <w:r w:rsidRPr="00390920">
        <w:rPr>
          <w:sz w:val="24"/>
          <w:szCs w:val="24"/>
        </w:rPr>
        <w:t>കരുതിവച്ചുകൊണ്ടുള്ള</w:t>
      </w:r>
      <w:proofErr w:type="spellEnd"/>
      <w:r w:rsidRPr="00390920">
        <w:rPr>
          <w:sz w:val="24"/>
          <w:szCs w:val="24"/>
        </w:rPr>
        <w:t xml:space="preserve"> </w:t>
      </w:r>
      <w:proofErr w:type="spellStart"/>
      <w:r w:rsidRPr="00390920">
        <w:rPr>
          <w:sz w:val="24"/>
          <w:szCs w:val="24"/>
        </w:rPr>
        <w:t>വിഭവങ്ങളുടെ</w:t>
      </w:r>
      <w:proofErr w:type="spellEnd"/>
      <w:r w:rsidRPr="00390920">
        <w:rPr>
          <w:sz w:val="24"/>
          <w:szCs w:val="24"/>
        </w:rPr>
        <w:t xml:space="preserve"> </w:t>
      </w:r>
      <w:proofErr w:type="spellStart"/>
      <w:r w:rsidRPr="00390920">
        <w:rPr>
          <w:sz w:val="24"/>
          <w:szCs w:val="24"/>
        </w:rPr>
        <w:t>ഉപയോഗ</w:t>
      </w:r>
      <w:proofErr w:type="spellEnd"/>
      <w:r w:rsidRPr="00390920">
        <w:rPr>
          <w:sz w:val="24"/>
          <w:szCs w:val="24"/>
        </w:rPr>
        <w:t xml:space="preserve"> </w:t>
      </w:r>
      <w:proofErr w:type="spellStart"/>
      <w:r w:rsidRPr="00390920">
        <w:rPr>
          <w:sz w:val="24"/>
          <w:szCs w:val="24"/>
        </w:rPr>
        <w:t>പുനരുപയോഗക്രമമാണ്</w:t>
      </w:r>
      <w:proofErr w:type="spellEnd"/>
      <w:r w:rsidRPr="00390920">
        <w:rPr>
          <w:sz w:val="24"/>
          <w:szCs w:val="24"/>
        </w:rPr>
        <w:t xml:space="preserve"> </w:t>
      </w:r>
      <w:proofErr w:type="spellStart"/>
      <w:r w:rsidRPr="00390920">
        <w:rPr>
          <w:sz w:val="24"/>
          <w:szCs w:val="24"/>
        </w:rPr>
        <w:t>സുസ്ഥിര</w:t>
      </w:r>
      <w:proofErr w:type="spellEnd"/>
      <w:r w:rsidRPr="00390920">
        <w:rPr>
          <w:sz w:val="24"/>
          <w:szCs w:val="24"/>
        </w:rPr>
        <w:t xml:space="preserve"> </w:t>
      </w:r>
      <w:proofErr w:type="spellStart"/>
      <w:r w:rsidRPr="00390920">
        <w:rPr>
          <w:sz w:val="24"/>
          <w:szCs w:val="24"/>
        </w:rPr>
        <w:t>ഉപഭോഗത്തിലൂടെ</w:t>
      </w:r>
      <w:proofErr w:type="spellEnd"/>
      <w:r w:rsidRPr="00390920">
        <w:rPr>
          <w:sz w:val="24"/>
          <w:szCs w:val="24"/>
        </w:rPr>
        <w:t xml:space="preserve"> </w:t>
      </w:r>
      <w:proofErr w:type="spellStart"/>
      <w:r w:rsidRPr="00390920">
        <w:rPr>
          <w:sz w:val="24"/>
          <w:szCs w:val="24"/>
        </w:rPr>
        <w:t>ലക്ഷ്യമിടുന്നത്</w:t>
      </w:r>
      <w:proofErr w:type="spellEnd"/>
      <w:r w:rsidRPr="00390920">
        <w:rPr>
          <w:sz w:val="24"/>
          <w:szCs w:val="24"/>
        </w:rPr>
        <w:t xml:space="preserve">. സുസ്ഥിരഉപഭോഗം എന്ന ആശയം സുസ്ഥിര ഉൽപാദനവും സുസ്ഥിരവികസനവുമായി ബന്ധപ്പെട്ട് നിരവധി പൊതുസവിശേഷതകൾ പങ്കിടുന്നു. ഐക്യരാഷ്ട്രസഭയുടെ സുസ്ഥിരവികസന </w:t>
      </w:r>
      <w:proofErr w:type="spellStart"/>
      <w:r w:rsidRPr="00390920">
        <w:rPr>
          <w:sz w:val="24"/>
          <w:szCs w:val="24"/>
        </w:rPr>
        <w:t>ലക്ഷ്യങ്ങളി</w:t>
      </w:r>
      <w:proofErr w:type="spellEnd"/>
      <w:r w:rsidRPr="00390920">
        <w:rPr>
          <w:sz w:val="24"/>
          <w:szCs w:val="24"/>
        </w:rPr>
        <w:t xml:space="preserve">ൽ </w:t>
      </w:r>
      <w:proofErr w:type="spellStart"/>
      <w:r w:rsidRPr="00390920">
        <w:rPr>
          <w:sz w:val="24"/>
          <w:szCs w:val="24"/>
        </w:rPr>
        <w:t>പന്ത്രണ്ടാമത്തേത്</w:t>
      </w:r>
      <w:proofErr w:type="spellEnd"/>
      <w:r w:rsidRPr="00390920">
        <w:rPr>
          <w:sz w:val="24"/>
          <w:szCs w:val="24"/>
        </w:rPr>
        <w:t xml:space="preserve"> </w:t>
      </w:r>
      <w:proofErr w:type="spellStart"/>
      <w:r w:rsidRPr="00390920">
        <w:rPr>
          <w:sz w:val="24"/>
          <w:szCs w:val="24"/>
        </w:rPr>
        <w:t>സുസ്ഥിര</w:t>
      </w:r>
      <w:proofErr w:type="spellEnd"/>
      <w:r w:rsidRPr="00390920">
        <w:rPr>
          <w:sz w:val="24"/>
          <w:szCs w:val="24"/>
        </w:rPr>
        <w:t xml:space="preserve"> </w:t>
      </w:r>
      <w:proofErr w:type="spellStart"/>
      <w:r w:rsidRPr="00390920">
        <w:rPr>
          <w:sz w:val="24"/>
          <w:szCs w:val="24"/>
        </w:rPr>
        <w:t>ഉപഭോഗവും</w:t>
      </w:r>
      <w:proofErr w:type="spellEnd"/>
      <w:r w:rsidRPr="00390920">
        <w:rPr>
          <w:sz w:val="24"/>
          <w:szCs w:val="24"/>
        </w:rPr>
        <w:t xml:space="preserve"> </w:t>
      </w:r>
      <w:proofErr w:type="spellStart"/>
      <w:r w:rsidRPr="00390920">
        <w:rPr>
          <w:sz w:val="24"/>
          <w:szCs w:val="24"/>
        </w:rPr>
        <w:t>സുസ്ഥിരഉൽപാദനരീതിയും</w:t>
      </w:r>
      <w:proofErr w:type="spellEnd"/>
      <w:r w:rsidRPr="00390920">
        <w:rPr>
          <w:sz w:val="24"/>
          <w:szCs w:val="24"/>
        </w:rPr>
        <w:t xml:space="preserve"> </w:t>
      </w:r>
      <w:proofErr w:type="spellStart"/>
      <w:r w:rsidRPr="00390920">
        <w:rPr>
          <w:sz w:val="24"/>
          <w:szCs w:val="24"/>
        </w:rPr>
        <w:t>ഉറപ്പാക്കേണ്ടതിന്റെ</w:t>
      </w:r>
      <w:proofErr w:type="spellEnd"/>
      <w:r w:rsidRPr="00390920">
        <w:rPr>
          <w:sz w:val="24"/>
          <w:szCs w:val="24"/>
        </w:rPr>
        <w:t xml:space="preserve"> </w:t>
      </w:r>
      <w:proofErr w:type="spellStart"/>
      <w:r w:rsidRPr="00390920">
        <w:rPr>
          <w:sz w:val="24"/>
          <w:szCs w:val="24"/>
        </w:rPr>
        <w:t>ആവശ്യകത</w:t>
      </w:r>
      <w:proofErr w:type="spellEnd"/>
      <w:r w:rsidRPr="00390920">
        <w:rPr>
          <w:sz w:val="24"/>
          <w:szCs w:val="24"/>
        </w:rPr>
        <w:t xml:space="preserve"> </w:t>
      </w:r>
      <w:r w:rsidRPr="00390920">
        <w:rPr>
          <w:sz w:val="24"/>
          <w:szCs w:val="24"/>
        </w:rPr>
        <w:lastRenderedPageBreak/>
        <w:t xml:space="preserve">ചൂണ്ടിക്കാട്ടുന്നു. ഇത് </w:t>
      </w:r>
      <w:proofErr w:type="spellStart"/>
      <w:r w:rsidRPr="00390920">
        <w:rPr>
          <w:sz w:val="24"/>
          <w:szCs w:val="24"/>
        </w:rPr>
        <w:t>നിലവിലുള്ള</w:t>
      </w:r>
      <w:proofErr w:type="spellEnd"/>
      <w:r w:rsidRPr="00390920">
        <w:rPr>
          <w:sz w:val="24"/>
          <w:szCs w:val="24"/>
        </w:rPr>
        <w:t xml:space="preserve"> </w:t>
      </w:r>
      <w:proofErr w:type="spellStart"/>
      <w:r w:rsidRPr="00390920">
        <w:rPr>
          <w:sz w:val="24"/>
          <w:szCs w:val="24"/>
        </w:rPr>
        <w:t>തലമുറയുടെയും</w:t>
      </w:r>
      <w:proofErr w:type="spellEnd"/>
      <w:r w:rsidRPr="00390920">
        <w:rPr>
          <w:sz w:val="24"/>
          <w:szCs w:val="24"/>
        </w:rPr>
        <w:t xml:space="preserve"> </w:t>
      </w:r>
      <w:proofErr w:type="spellStart"/>
      <w:r w:rsidRPr="00390920">
        <w:rPr>
          <w:sz w:val="24"/>
          <w:szCs w:val="24"/>
        </w:rPr>
        <w:t>ഭാവി</w:t>
      </w:r>
      <w:proofErr w:type="spellEnd"/>
      <w:r w:rsidRPr="00390920">
        <w:rPr>
          <w:sz w:val="24"/>
          <w:szCs w:val="24"/>
        </w:rPr>
        <w:t xml:space="preserve"> </w:t>
      </w:r>
      <w:proofErr w:type="spellStart"/>
      <w:r w:rsidRPr="00390920">
        <w:rPr>
          <w:sz w:val="24"/>
          <w:szCs w:val="24"/>
        </w:rPr>
        <w:t>തലമുറയുടെയും</w:t>
      </w:r>
      <w:proofErr w:type="spellEnd"/>
      <w:r w:rsidRPr="00390920">
        <w:rPr>
          <w:sz w:val="24"/>
          <w:szCs w:val="24"/>
        </w:rPr>
        <w:t xml:space="preserve"> </w:t>
      </w:r>
      <w:proofErr w:type="spellStart"/>
      <w:r w:rsidRPr="00390920">
        <w:rPr>
          <w:sz w:val="24"/>
          <w:szCs w:val="24"/>
        </w:rPr>
        <w:t>ഉപജീവനമാർഗം</w:t>
      </w:r>
      <w:proofErr w:type="spellEnd"/>
      <w:r w:rsidRPr="00390920">
        <w:rPr>
          <w:sz w:val="24"/>
          <w:szCs w:val="24"/>
        </w:rPr>
        <w:t xml:space="preserve"> </w:t>
      </w:r>
      <w:proofErr w:type="spellStart"/>
      <w:r w:rsidRPr="00390920">
        <w:rPr>
          <w:sz w:val="24"/>
          <w:szCs w:val="24"/>
        </w:rPr>
        <w:t>നിലനിർത്തുന്നതിനുള്ള</w:t>
      </w:r>
      <w:proofErr w:type="spellEnd"/>
      <w:r w:rsidRPr="00390920">
        <w:rPr>
          <w:sz w:val="24"/>
          <w:szCs w:val="24"/>
        </w:rPr>
        <w:t xml:space="preserve"> </w:t>
      </w:r>
      <w:proofErr w:type="spellStart"/>
      <w:r w:rsidRPr="00390920">
        <w:rPr>
          <w:sz w:val="24"/>
          <w:szCs w:val="24"/>
        </w:rPr>
        <w:t>താക്കോലാണ്</w:t>
      </w:r>
      <w:proofErr w:type="spellEnd"/>
      <w:r w:rsidRPr="00390920">
        <w:rPr>
          <w:sz w:val="24"/>
          <w:szCs w:val="24"/>
        </w:rPr>
        <w:t>.</w:t>
      </w:r>
    </w:p>
    <w:p w14:paraId="5CE7336C" w14:textId="1FB52684" w:rsidR="003F28AD" w:rsidRPr="00390920" w:rsidRDefault="00000000">
      <w:pPr>
        <w:rPr>
          <w:sz w:val="24"/>
          <w:szCs w:val="24"/>
        </w:rPr>
      </w:pPr>
      <w:r w:rsidRPr="00390920">
        <w:rPr>
          <w:sz w:val="24"/>
          <w:szCs w:val="24"/>
        </w:rPr>
        <w:t xml:space="preserve">'എല്ലാവരുടെയും </w:t>
      </w:r>
      <w:proofErr w:type="spellStart"/>
      <w:r w:rsidRPr="00390920">
        <w:rPr>
          <w:sz w:val="24"/>
          <w:szCs w:val="24"/>
        </w:rPr>
        <w:t>ആവശ്യങ്ങ</w:t>
      </w:r>
      <w:proofErr w:type="spellEnd"/>
      <w:r w:rsidRPr="00390920">
        <w:rPr>
          <w:sz w:val="24"/>
          <w:szCs w:val="24"/>
        </w:rPr>
        <w:t xml:space="preserve">ൾ </w:t>
      </w:r>
      <w:proofErr w:type="spellStart"/>
      <w:r w:rsidRPr="00390920">
        <w:rPr>
          <w:sz w:val="24"/>
          <w:szCs w:val="24"/>
        </w:rPr>
        <w:t>നിർവഹിക്കാനുള്ള</w:t>
      </w:r>
      <w:proofErr w:type="spellEnd"/>
      <w:r w:rsidRPr="00390920">
        <w:rPr>
          <w:sz w:val="24"/>
          <w:szCs w:val="24"/>
        </w:rPr>
        <w:t xml:space="preserve"> </w:t>
      </w:r>
      <w:proofErr w:type="spellStart"/>
      <w:r w:rsidRPr="00390920">
        <w:rPr>
          <w:sz w:val="24"/>
          <w:szCs w:val="24"/>
        </w:rPr>
        <w:t>വിഭവങ്ങ</w:t>
      </w:r>
      <w:proofErr w:type="spellEnd"/>
      <w:r w:rsidRPr="00390920">
        <w:rPr>
          <w:sz w:val="24"/>
          <w:szCs w:val="24"/>
        </w:rPr>
        <w:t xml:space="preserve">ൾ </w:t>
      </w:r>
      <w:proofErr w:type="spellStart"/>
      <w:r w:rsidRPr="00390920">
        <w:rPr>
          <w:sz w:val="24"/>
          <w:szCs w:val="24"/>
        </w:rPr>
        <w:t>ഭൂമിയിലുണ്ട്</w:t>
      </w:r>
      <w:proofErr w:type="spellEnd"/>
      <w:r w:rsidRPr="00390920">
        <w:rPr>
          <w:sz w:val="24"/>
          <w:szCs w:val="24"/>
        </w:rPr>
        <w:t>. എന്നാൽ ഒരാളുടെപോലും അത്യാർത്തി പരിഹരിക്കാൻ അത് തികയുകയുമില്ല.' - മഹാത്മാഗാന്ധി</w:t>
      </w:r>
    </w:p>
    <w:p w14:paraId="2CAC8B48" w14:textId="77777777" w:rsidR="003F28AD" w:rsidRPr="00390920" w:rsidRDefault="00000000">
      <w:pPr>
        <w:rPr>
          <w:sz w:val="24"/>
          <w:szCs w:val="24"/>
        </w:rPr>
      </w:pPr>
      <w:r w:rsidRPr="00390920">
        <w:rPr>
          <w:b/>
          <w:sz w:val="24"/>
          <w:szCs w:val="24"/>
        </w:rPr>
        <w:t>സുസ്ഥിര ഉൽപാദനം (Sustainable Production)</w:t>
      </w:r>
    </w:p>
    <w:p w14:paraId="726802D9" w14:textId="46941A31" w:rsidR="003F28AD" w:rsidRPr="00390920" w:rsidRDefault="00000000">
      <w:pPr>
        <w:rPr>
          <w:sz w:val="24"/>
          <w:szCs w:val="24"/>
        </w:rPr>
      </w:pPr>
      <w:r w:rsidRPr="00390920">
        <w:rPr>
          <w:sz w:val="24"/>
          <w:szCs w:val="24"/>
        </w:rPr>
        <w:t xml:space="preserve">പ്രകൃതിവിഭവങ്ങളുടെയും അസംസ്കൃതവസ്തുക്കളുടെയും ചൂഷണവും ദുരുപയോഗവും പരമാവധി കുറച്ചുകൊണ്ട് സാധനങ്ങളും </w:t>
      </w:r>
      <w:proofErr w:type="spellStart"/>
      <w:r w:rsidRPr="00390920">
        <w:rPr>
          <w:sz w:val="24"/>
          <w:szCs w:val="24"/>
        </w:rPr>
        <w:t>സേവനങ്ങളും</w:t>
      </w:r>
      <w:proofErr w:type="spellEnd"/>
      <w:r w:rsidRPr="00390920">
        <w:rPr>
          <w:sz w:val="24"/>
          <w:szCs w:val="24"/>
        </w:rPr>
        <w:t xml:space="preserve"> </w:t>
      </w:r>
      <w:proofErr w:type="spellStart"/>
      <w:r w:rsidRPr="00390920">
        <w:rPr>
          <w:sz w:val="24"/>
          <w:szCs w:val="24"/>
        </w:rPr>
        <w:t>ഉൽപാദിപ്പിക്കുക</w:t>
      </w:r>
      <w:proofErr w:type="spellEnd"/>
      <w:r w:rsidRPr="00390920">
        <w:rPr>
          <w:sz w:val="24"/>
          <w:szCs w:val="24"/>
        </w:rPr>
        <w:t xml:space="preserve"> </w:t>
      </w:r>
      <w:proofErr w:type="spellStart"/>
      <w:r w:rsidRPr="00390920">
        <w:rPr>
          <w:sz w:val="24"/>
          <w:szCs w:val="24"/>
        </w:rPr>
        <w:t>എന്നുള്ളതാണ്</w:t>
      </w:r>
      <w:proofErr w:type="spellEnd"/>
      <w:r w:rsidRPr="00390920">
        <w:rPr>
          <w:sz w:val="24"/>
          <w:szCs w:val="24"/>
        </w:rPr>
        <w:t xml:space="preserve"> </w:t>
      </w:r>
      <w:proofErr w:type="spellStart"/>
      <w:r w:rsidRPr="00390920">
        <w:rPr>
          <w:sz w:val="24"/>
          <w:szCs w:val="24"/>
        </w:rPr>
        <w:t>സുസ്ഥിര</w:t>
      </w:r>
      <w:proofErr w:type="spellEnd"/>
      <w:r w:rsidRPr="00390920">
        <w:rPr>
          <w:sz w:val="24"/>
          <w:szCs w:val="24"/>
        </w:rPr>
        <w:t xml:space="preserve"> </w:t>
      </w:r>
      <w:proofErr w:type="spellStart"/>
      <w:r w:rsidRPr="00390920">
        <w:rPr>
          <w:sz w:val="24"/>
          <w:szCs w:val="24"/>
        </w:rPr>
        <w:t>ഉൽപാദനത്തിന്റെ</w:t>
      </w:r>
      <w:proofErr w:type="spellEnd"/>
      <w:r w:rsidRPr="00390920">
        <w:rPr>
          <w:sz w:val="24"/>
          <w:szCs w:val="24"/>
        </w:rPr>
        <w:t xml:space="preserve"> </w:t>
      </w:r>
      <w:proofErr w:type="spellStart"/>
      <w:r w:rsidRPr="00390920">
        <w:rPr>
          <w:sz w:val="24"/>
          <w:szCs w:val="24"/>
        </w:rPr>
        <w:t>പ്രഥമലക്ഷ്യം</w:t>
      </w:r>
      <w:proofErr w:type="spellEnd"/>
      <w:r w:rsidRPr="00390920">
        <w:rPr>
          <w:sz w:val="24"/>
          <w:szCs w:val="24"/>
        </w:rPr>
        <w:t>. സുസ്ഥിര ഉൽപാദനത്തിന്റെ മറ്റു ലക്ഷ്യങ്ങൾ ചുവടെ നൽകിയിരിക്കുന്നു.</w:t>
      </w:r>
    </w:p>
    <w:p w14:paraId="1B4239CB" w14:textId="166CD113" w:rsidR="003F28AD" w:rsidRPr="00390920" w:rsidRDefault="00CB0BA8">
      <w:pPr>
        <w:rPr>
          <w:sz w:val="24"/>
          <w:szCs w:val="24"/>
        </w:rPr>
      </w:pPr>
      <w:r w:rsidRPr="00390920">
        <w:rPr>
          <w:sz w:val="24"/>
          <w:szCs w:val="24"/>
        </w:rPr>
        <w:t xml:space="preserve">• </w:t>
      </w:r>
      <w:proofErr w:type="spellStart"/>
      <w:r w:rsidR="00000000" w:rsidRPr="00390920">
        <w:rPr>
          <w:sz w:val="24"/>
          <w:szCs w:val="24"/>
        </w:rPr>
        <w:t>വിഭവങ്ങളുടെ</w:t>
      </w:r>
      <w:proofErr w:type="spellEnd"/>
      <w:r w:rsidR="00000000" w:rsidRPr="00390920">
        <w:rPr>
          <w:sz w:val="24"/>
          <w:szCs w:val="24"/>
        </w:rPr>
        <w:t xml:space="preserve"> </w:t>
      </w:r>
      <w:proofErr w:type="spellStart"/>
      <w:r w:rsidR="00000000" w:rsidRPr="00390920">
        <w:rPr>
          <w:sz w:val="24"/>
          <w:szCs w:val="24"/>
        </w:rPr>
        <w:t>ഫലപ്രദമായ</w:t>
      </w:r>
      <w:proofErr w:type="spellEnd"/>
      <w:r w:rsidR="00000000" w:rsidRPr="00390920">
        <w:rPr>
          <w:sz w:val="24"/>
          <w:szCs w:val="24"/>
        </w:rPr>
        <w:t xml:space="preserve"> </w:t>
      </w:r>
      <w:proofErr w:type="spellStart"/>
      <w:r w:rsidR="00000000" w:rsidRPr="00390920">
        <w:rPr>
          <w:sz w:val="24"/>
          <w:szCs w:val="24"/>
        </w:rPr>
        <w:t>ഉപയോഗത്തിലൂടെ</w:t>
      </w:r>
      <w:proofErr w:type="spellEnd"/>
      <w:r w:rsidR="00000000" w:rsidRPr="00390920">
        <w:rPr>
          <w:sz w:val="24"/>
          <w:szCs w:val="24"/>
        </w:rPr>
        <w:t xml:space="preserve"> പാരിസ്ഥിതിക ആഘാതങ്ങൾ കുറയ്ക്കുക.</w:t>
      </w:r>
    </w:p>
    <w:p w14:paraId="56AFD711" w14:textId="13E57E49" w:rsidR="003F28AD" w:rsidRPr="00390920" w:rsidRDefault="00CB0BA8">
      <w:pPr>
        <w:rPr>
          <w:sz w:val="24"/>
          <w:szCs w:val="24"/>
        </w:rPr>
      </w:pPr>
      <w:r w:rsidRPr="00390920">
        <w:rPr>
          <w:sz w:val="24"/>
          <w:szCs w:val="24"/>
        </w:rPr>
        <w:t xml:space="preserve">• </w:t>
      </w:r>
      <w:proofErr w:type="spellStart"/>
      <w:r w:rsidR="00000000" w:rsidRPr="00390920">
        <w:rPr>
          <w:sz w:val="24"/>
          <w:szCs w:val="24"/>
        </w:rPr>
        <w:t>വിഭവങ്ങളുടെ</w:t>
      </w:r>
      <w:proofErr w:type="spellEnd"/>
      <w:r w:rsidR="00000000" w:rsidRPr="00390920">
        <w:rPr>
          <w:sz w:val="24"/>
          <w:szCs w:val="24"/>
        </w:rPr>
        <w:t xml:space="preserve"> പുനരുൽപാദന സാധ്യത പരമാവധി പ്രയോജന പ്പെടുത്തുക.</w:t>
      </w:r>
    </w:p>
    <w:p w14:paraId="32DA9B77" w14:textId="61FD0699" w:rsidR="003F28AD" w:rsidRPr="00390920" w:rsidRDefault="00000000">
      <w:pPr>
        <w:rPr>
          <w:sz w:val="24"/>
          <w:szCs w:val="24"/>
        </w:rPr>
      </w:pPr>
      <w:r w:rsidRPr="00390920">
        <w:rPr>
          <w:sz w:val="24"/>
          <w:szCs w:val="24"/>
        </w:rPr>
        <w:t xml:space="preserve">• ഉൽപാദനത്തിലൂടെയും ഉല്പന്നങ്ങളുടെ </w:t>
      </w:r>
      <w:proofErr w:type="spellStart"/>
      <w:r w:rsidRPr="00390920">
        <w:rPr>
          <w:sz w:val="24"/>
          <w:szCs w:val="24"/>
        </w:rPr>
        <w:t>പുനരുപയോഗത്തിലൂടെയും</w:t>
      </w:r>
      <w:proofErr w:type="spellEnd"/>
      <w:r w:rsidRPr="00390920">
        <w:rPr>
          <w:sz w:val="24"/>
          <w:szCs w:val="24"/>
        </w:rPr>
        <w:t xml:space="preserve"> ആവശ്യമായ </w:t>
      </w:r>
      <w:proofErr w:type="spellStart"/>
      <w:r w:rsidRPr="00390920">
        <w:rPr>
          <w:sz w:val="24"/>
          <w:szCs w:val="24"/>
        </w:rPr>
        <w:t>എല്ലാ</w:t>
      </w:r>
      <w:proofErr w:type="spellEnd"/>
      <w:r w:rsidRPr="00390920">
        <w:rPr>
          <w:sz w:val="24"/>
          <w:szCs w:val="24"/>
        </w:rPr>
        <w:t xml:space="preserve"> </w:t>
      </w:r>
      <w:proofErr w:type="spellStart"/>
      <w:r w:rsidRPr="00390920">
        <w:rPr>
          <w:sz w:val="24"/>
          <w:szCs w:val="24"/>
        </w:rPr>
        <w:t>സാധനങ്ങളും</w:t>
      </w:r>
      <w:proofErr w:type="spellEnd"/>
      <w:r w:rsidRPr="00390920">
        <w:rPr>
          <w:sz w:val="24"/>
          <w:szCs w:val="24"/>
        </w:rPr>
        <w:t xml:space="preserve"> </w:t>
      </w:r>
      <w:proofErr w:type="spellStart"/>
      <w:r w:rsidRPr="00390920">
        <w:rPr>
          <w:sz w:val="24"/>
          <w:szCs w:val="24"/>
        </w:rPr>
        <w:t>പരമാവധി</w:t>
      </w:r>
      <w:proofErr w:type="spellEnd"/>
      <w:r w:rsidRPr="00390920">
        <w:rPr>
          <w:sz w:val="24"/>
          <w:szCs w:val="24"/>
        </w:rPr>
        <w:t xml:space="preserve"> </w:t>
      </w:r>
      <w:proofErr w:type="spellStart"/>
      <w:r w:rsidRPr="00390920">
        <w:rPr>
          <w:sz w:val="24"/>
          <w:szCs w:val="24"/>
        </w:rPr>
        <w:t>ജനങ്ങളിലേക്ക്</w:t>
      </w:r>
      <w:proofErr w:type="spellEnd"/>
      <w:r w:rsidRPr="00390920">
        <w:rPr>
          <w:sz w:val="24"/>
          <w:szCs w:val="24"/>
        </w:rPr>
        <w:t xml:space="preserve"> </w:t>
      </w:r>
      <w:proofErr w:type="spellStart"/>
      <w:r w:rsidRPr="00390920">
        <w:rPr>
          <w:sz w:val="24"/>
          <w:szCs w:val="24"/>
        </w:rPr>
        <w:t>എത്തിക്കുക</w:t>
      </w:r>
      <w:proofErr w:type="spellEnd"/>
      <w:r w:rsidRPr="00390920">
        <w:rPr>
          <w:sz w:val="24"/>
          <w:szCs w:val="24"/>
        </w:rPr>
        <w:t>.</w:t>
      </w:r>
    </w:p>
    <w:p w14:paraId="078AFA7A" w14:textId="42F30FF2" w:rsidR="003F28AD" w:rsidRPr="00390920" w:rsidRDefault="00CB0BA8">
      <w:pPr>
        <w:rPr>
          <w:sz w:val="24"/>
          <w:szCs w:val="24"/>
        </w:rPr>
      </w:pPr>
      <w:r w:rsidRPr="00390920">
        <w:rPr>
          <w:sz w:val="24"/>
          <w:szCs w:val="24"/>
        </w:rPr>
        <w:t xml:space="preserve">• </w:t>
      </w:r>
      <w:proofErr w:type="spellStart"/>
      <w:r w:rsidR="00000000" w:rsidRPr="00390920">
        <w:rPr>
          <w:sz w:val="24"/>
          <w:szCs w:val="24"/>
        </w:rPr>
        <w:t>ഊർജസംരക്ഷണം</w:t>
      </w:r>
      <w:proofErr w:type="spellEnd"/>
      <w:r w:rsidR="00000000" w:rsidRPr="00390920">
        <w:rPr>
          <w:sz w:val="24"/>
          <w:szCs w:val="24"/>
        </w:rPr>
        <w:t xml:space="preserve"> </w:t>
      </w:r>
      <w:proofErr w:type="spellStart"/>
      <w:r w:rsidR="00000000" w:rsidRPr="00390920">
        <w:rPr>
          <w:sz w:val="24"/>
          <w:szCs w:val="24"/>
        </w:rPr>
        <w:t>പരമാവധി</w:t>
      </w:r>
      <w:proofErr w:type="spellEnd"/>
      <w:r w:rsidR="00000000" w:rsidRPr="00390920">
        <w:rPr>
          <w:sz w:val="24"/>
          <w:szCs w:val="24"/>
        </w:rPr>
        <w:t xml:space="preserve"> </w:t>
      </w:r>
      <w:proofErr w:type="spellStart"/>
      <w:r w:rsidR="00000000" w:rsidRPr="00390920">
        <w:rPr>
          <w:sz w:val="24"/>
          <w:szCs w:val="24"/>
        </w:rPr>
        <w:t>ഉറപ്പുവരുത്തുക</w:t>
      </w:r>
      <w:proofErr w:type="spellEnd"/>
      <w:r w:rsidR="00000000" w:rsidRPr="00390920">
        <w:rPr>
          <w:sz w:val="24"/>
          <w:szCs w:val="24"/>
        </w:rPr>
        <w:t>.</w:t>
      </w:r>
    </w:p>
    <w:p w14:paraId="79B7D06A" w14:textId="028A7DE4" w:rsidR="003F28AD" w:rsidRPr="00390920" w:rsidRDefault="00CB0BA8">
      <w:pPr>
        <w:rPr>
          <w:sz w:val="24"/>
          <w:szCs w:val="24"/>
        </w:rPr>
      </w:pPr>
      <w:r w:rsidRPr="00390920">
        <w:rPr>
          <w:sz w:val="24"/>
          <w:szCs w:val="24"/>
        </w:rPr>
        <w:t xml:space="preserve">• </w:t>
      </w:r>
      <w:proofErr w:type="spellStart"/>
      <w:r w:rsidR="00000000" w:rsidRPr="00390920">
        <w:rPr>
          <w:sz w:val="24"/>
          <w:szCs w:val="24"/>
        </w:rPr>
        <w:t>സുരക്ഷിതമായ</w:t>
      </w:r>
      <w:proofErr w:type="spellEnd"/>
      <w:r w:rsidR="00000000" w:rsidRPr="00390920">
        <w:rPr>
          <w:sz w:val="24"/>
          <w:szCs w:val="24"/>
        </w:rPr>
        <w:t xml:space="preserve"> തൊഴിലിടവും തൊഴിലാളികളുടെ സുരക്ഷി തത്വവും ഉറപ്പാക്കുക.</w:t>
      </w:r>
    </w:p>
    <w:p w14:paraId="47FD9BE4" w14:textId="77777777" w:rsidR="00CB0BA8" w:rsidRPr="00390920" w:rsidRDefault="00000000">
      <w:pPr>
        <w:rPr>
          <w:sz w:val="24"/>
          <w:szCs w:val="24"/>
        </w:rPr>
      </w:pPr>
      <w:r w:rsidRPr="00390920">
        <w:rPr>
          <w:sz w:val="24"/>
          <w:szCs w:val="24"/>
        </w:rPr>
        <w:t xml:space="preserve">പരിസ്ഥിതിക്ക് ദോഷം വരുത്താതെയുള്ള </w:t>
      </w:r>
      <w:proofErr w:type="spellStart"/>
      <w:r w:rsidRPr="00390920">
        <w:rPr>
          <w:sz w:val="24"/>
          <w:szCs w:val="24"/>
        </w:rPr>
        <w:t>ഉപഭോഗസംസ്കാരവും</w:t>
      </w:r>
      <w:proofErr w:type="spellEnd"/>
      <w:r w:rsidRPr="00390920">
        <w:rPr>
          <w:sz w:val="24"/>
          <w:szCs w:val="24"/>
        </w:rPr>
        <w:t xml:space="preserve"> </w:t>
      </w:r>
      <w:proofErr w:type="spellStart"/>
      <w:r w:rsidRPr="00390920">
        <w:rPr>
          <w:sz w:val="24"/>
          <w:szCs w:val="24"/>
        </w:rPr>
        <w:t>ഉൽപാദനരീതിയും</w:t>
      </w:r>
      <w:proofErr w:type="spellEnd"/>
      <w:r w:rsidRPr="00390920">
        <w:rPr>
          <w:sz w:val="24"/>
          <w:szCs w:val="24"/>
        </w:rPr>
        <w:t xml:space="preserve"> </w:t>
      </w:r>
      <w:proofErr w:type="spellStart"/>
      <w:r w:rsidRPr="00390920">
        <w:rPr>
          <w:sz w:val="24"/>
          <w:szCs w:val="24"/>
        </w:rPr>
        <w:t>വളർത്തിയെടുക്കേണ്ടതിന്റെ</w:t>
      </w:r>
      <w:proofErr w:type="spellEnd"/>
      <w:r w:rsidRPr="00390920">
        <w:rPr>
          <w:sz w:val="24"/>
          <w:szCs w:val="24"/>
        </w:rPr>
        <w:t xml:space="preserve"> </w:t>
      </w:r>
      <w:proofErr w:type="spellStart"/>
      <w:r w:rsidRPr="00390920">
        <w:rPr>
          <w:sz w:val="24"/>
          <w:szCs w:val="24"/>
        </w:rPr>
        <w:t>ആവശ്യകതയെക്കുറിച്ച്</w:t>
      </w:r>
      <w:proofErr w:type="spellEnd"/>
      <w:r w:rsidRPr="00390920">
        <w:rPr>
          <w:sz w:val="24"/>
          <w:szCs w:val="24"/>
        </w:rPr>
        <w:t xml:space="preserve"> </w:t>
      </w:r>
      <w:proofErr w:type="spellStart"/>
      <w:r w:rsidRPr="00390920">
        <w:rPr>
          <w:sz w:val="24"/>
          <w:szCs w:val="24"/>
        </w:rPr>
        <w:t>ഐക്യരാഷ്ട്രസംഘടന</w:t>
      </w:r>
      <w:proofErr w:type="spellEnd"/>
      <w:r w:rsidRPr="00390920">
        <w:rPr>
          <w:sz w:val="24"/>
          <w:szCs w:val="24"/>
        </w:rPr>
        <w:t xml:space="preserve"> </w:t>
      </w:r>
      <w:proofErr w:type="spellStart"/>
      <w:r w:rsidRPr="00390920">
        <w:rPr>
          <w:sz w:val="24"/>
          <w:szCs w:val="24"/>
        </w:rPr>
        <w:t>പോലുള്ള</w:t>
      </w:r>
      <w:proofErr w:type="spellEnd"/>
      <w:r w:rsidRPr="00390920">
        <w:rPr>
          <w:sz w:val="24"/>
          <w:szCs w:val="24"/>
        </w:rPr>
        <w:t xml:space="preserve"> </w:t>
      </w:r>
      <w:proofErr w:type="spellStart"/>
      <w:r w:rsidRPr="00390920">
        <w:rPr>
          <w:sz w:val="24"/>
          <w:szCs w:val="24"/>
        </w:rPr>
        <w:t>ഏജൻസിക</w:t>
      </w:r>
      <w:proofErr w:type="spellEnd"/>
      <w:r w:rsidRPr="00390920">
        <w:rPr>
          <w:sz w:val="24"/>
          <w:szCs w:val="24"/>
        </w:rPr>
        <w:t xml:space="preserve">ൾ മുന്നറിയിപ്പ് നൽകുന്നുണ്ട്. പരിസ്ഥിതി സൗഹൃദപരമായ ഉൽപാദന, ഉപഭോഗ </w:t>
      </w:r>
      <w:proofErr w:type="spellStart"/>
      <w:r w:rsidRPr="00390920">
        <w:rPr>
          <w:sz w:val="24"/>
          <w:szCs w:val="24"/>
        </w:rPr>
        <w:t>രീതിക</w:t>
      </w:r>
      <w:proofErr w:type="spellEnd"/>
      <w:r w:rsidRPr="00390920">
        <w:rPr>
          <w:sz w:val="24"/>
          <w:szCs w:val="24"/>
        </w:rPr>
        <w:t xml:space="preserve">ൾ </w:t>
      </w:r>
      <w:proofErr w:type="spellStart"/>
      <w:r w:rsidRPr="00390920">
        <w:rPr>
          <w:sz w:val="24"/>
          <w:szCs w:val="24"/>
        </w:rPr>
        <w:t>പിന്തുടരേണ്ടത്</w:t>
      </w:r>
      <w:proofErr w:type="spellEnd"/>
      <w:r w:rsidRPr="00390920">
        <w:rPr>
          <w:sz w:val="24"/>
          <w:szCs w:val="24"/>
        </w:rPr>
        <w:t xml:space="preserve"> </w:t>
      </w:r>
      <w:proofErr w:type="spellStart"/>
      <w:r w:rsidRPr="00390920">
        <w:rPr>
          <w:sz w:val="24"/>
          <w:szCs w:val="24"/>
        </w:rPr>
        <w:t>സുസ്ഥിരവികസനത്തെ</w:t>
      </w:r>
      <w:proofErr w:type="spellEnd"/>
      <w:r w:rsidRPr="00390920">
        <w:rPr>
          <w:sz w:val="24"/>
          <w:szCs w:val="24"/>
        </w:rPr>
        <w:t xml:space="preserve"> </w:t>
      </w:r>
      <w:proofErr w:type="spellStart"/>
      <w:r w:rsidRPr="00390920">
        <w:rPr>
          <w:sz w:val="24"/>
          <w:szCs w:val="24"/>
        </w:rPr>
        <w:t>പരിപോഷിപ്പിക്കുന്നതിന്</w:t>
      </w:r>
      <w:proofErr w:type="spellEnd"/>
      <w:r w:rsidRPr="00390920">
        <w:rPr>
          <w:sz w:val="24"/>
          <w:szCs w:val="24"/>
        </w:rPr>
        <w:t xml:space="preserve"> </w:t>
      </w:r>
      <w:proofErr w:type="spellStart"/>
      <w:r w:rsidRPr="00390920">
        <w:rPr>
          <w:sz w:val="24"/>
          <w:szCs w:val="24"/>
        </w:rPr>
        <w:t>അത്യന്താപേക്ഷിതമാണ്.</w:t>
      </w:r>
      <w:proofErr w:type="spellEnd"/>
    </w:p>
    <w:p w14:paraId="0347AB6F" w14:textId="1A1C3A84" w:rsidR="003F28AD" w:rsidRPr="00390920" w:rsidRDefault="00000000">
      <w:pPr>
        <w:rPr>
          <w:sz w:val="24"/>
          <w:szCs w:val="24"/>
        </w:rPr>
      </w:pPr>
      <w:proofErr w:type="spellStart"/>
      <w:r w:rsidRPr="00390920">
        <w:rPr>
          <w:sz w:val="24"/>
          <w:szCs w:val="24"/>
        </w:rPr>
        <w:lastRenderedPageBreak/>
        <w:t>സുസ്ഥിരവികസനം</w:t>
      </w:r>
      <w:proofErr w:type="spellEnd"/>
      <w:r w:rsidRPr="00390920">
        <w:rPr>
          <w:sz w:val="24"/>
          <w:szCs w:val="24"/>
        </w:rPr>
        <w:t xml:space="preserve"> (Sustainable Development)</w:t>
      </w:r>
    </w:p>
    <w:p w14:paraId="6F886091" w14:textId="1E3E65B9" w:rsidR="003F28AD" w:rsidRPr="00390920" w:rsidRDefault="00000000">
      <w:pPr>
        <w:rPr>
          <w:sz w:val="24"/>
          <w:szCs w:val="24"/>
        </w:rPr>
      </w:pPr>
      <w:r w:rsidRPr="00390920">
        <w:rPr>
          <w:sz w:val="24"/>
          <w:szCs w:val="24"/>
        </w:rPr>
        <w:t xml:space="preserve">രാജ്യത്തിന്റെ സാമ്പത്തികവളർച്ചയെയും പുരോഗതിയെയും ലക്ഷ്യമിട്ട് നാം വിവിധ വികസനപ്രവർത്തനങ്ങളിലൂടെ കടന്നുപോകുമ്പോൾ </w:t>
      </w:r>
      <w:proofErr w:type="spellStart"/>
      <w:r w:rsidRPr="00390920">
        <w:rPr>
          <w:sz w:val="24"/>
          <w:szCs w:val="24"/>
        </w:rPr>
        <w:t>പലപ്പോഴും</w:t>
      </w:r>
      <w:proofErr w:type="spellEnd"/>
      <w:r w:rsidRPr="00390920">
        <w:rPr>
          <w:sz w:val="24"/>
          <w:szCs w:val="24"/>
        </w:rPr>
        <w:t xml:space="preserve"> </w:t>
      </w:r>
      <w:proofErr w:type="spellStart"/>
      <w:r w:rsidRPr="00390920">
        <w:rPr>
          <w:sz w:val="24"/>
          <w:szCs w:val="24"/>
        </w:rPr>
        <w:t>അത്</w:t>
      </w:r>
      <w:proofErr w:type="spellEnd"/>
      <w:r w:rsidRPr="00390920">
        <w:rPr>
          <w:sz w:val="24"/>
          <w:szCs w:val="24"/>
        </w:rPr>
        <w:t xml:space="preserve"> </w:t>
      </w:r>
      <w:proofErr w:type="spellStart"/>
      <w:r w:rsidRPr="00390920">
        <w:rPr>
          <w:sz w:val="24"/>
          <w:szCs w:val="24"/>
        </w:rPr>
        <w:t>പ്രകൃതിവിഭവങ്ങളുടെ</w:t>
      </w:r>
      <w:proofErr w:type="spellEnd"/>
      <w:r w:rsidRPr="00390920">
        <w:rPr>
          <w:sz w:val="24"/>
          <w:szCs w:val="24"/>
        </w:rPr>
        <w:t xml:space="preserve"> </w:t>
      </w:r>
      <w:proofErr w:type="spellStart"/>
      <w:r w:rsidRPr="00390920">
        <w:rPr>
          <w:sz w:val="24"/>
          <w:szCs w:val="24"/>
        </w:rPr>
        <w:t>ചൂഷണത്തിനും</w:t>
      </w:r>
      <w:proofErr w:type="spellEnd"/>
      <w:r w:rsidRPr="00390920">
        <w:rPr>
          <w:sz w:val="24"/>
          <w:szCs w:val="24"/>
        </w:rPr>
        <w:t xml:space="preserve"> </w:t>
      </w:r>
      <w:proofErr w:type="spellStart"/>
      <w:r w:rsidRPr="00390920">
        <w:rPr>
          <w:sz w:val="24"/>
          <w:szCs w:val="24"/>
        </w:rPr>
        <w:t>പരിസ്ഥിതിനാശത്തിനും</w:t>
      </w:r>
      <w:proofErr w:type="spellEnd"/>
      <w:r w:rsidRPr="00390920">
        <w:rPr>
          <w:sz w:val="24"/>
          <w:szCs w:val="24"/>
        </w:rPr>
        <w:t xml:space="preserve"> </w:t>
      </w:r>
      <w:proofErr w:type="spellStart"/>
      <w:r w:rsidRPr="00390920">
        <w:rPr>
          <w:sz w:val="24"/>
          <w:szCs w:val="24"/>
        </w:rPr>
        <w:t>ഇടയാക്കുന്നു</w:t>
      </w:r>
      <w:proofErr w:type="spellEnd"/>
      <w:r w:rsidRPr="00390920">
        <w:rPr>
          <w:sz w:val="24"/>
          <w:szCs w:val="24"/>
        </w:rPr>
        <w:t xml:space="preserve">. വികസനപ്രവർത്തനങ്ങൾ രാജ്യത്തിന്റെ </w:t>
      </w:r>
      <w:proofErr w:type="spellStart"/>
      <w:r w:rsidRPr="00390920">
        <w:rPr>
          <w:sz w:val="24"/>
          <w:szCs w:val="24"/>
        </w:rPr>
        <w:t>സാമ്പത്തികപുരോഗതിയിലും</w:t>
      </w:r>
      <w:proofErr w:type="spellEnd"/>
      <w:r w:rsidRPr="00390920">
        <w:rPr>
          <w:sz w:val="24"/>
          <w:szCs w:val="24"/>
        </w:rPr>
        <w:t xml:space="preserve"> </w:t>
      </w:r>
      <w:proofErr w:type="spellStart"/>
      <w:r w:rsidRPr="00390920">
        <w:rPr>
          <w:sz w:val="24"/>
          <w:szCs w:val="24"/>
        </w:rPr>
        <w:t>ജനങ്ങളുടെ</w:t>
      </w:r>
      <w:proofErr w:type="spellEnd"/>
      <w:r w:rsidRPr="00390920">
        <w:rPr>
          <w:sz w:val="24"/>
          <w:szCs w:val="24"/>
        </w:rPr>
        <w:t xml:space="preserve"> </w:t>
      </w:r>
      <w:proofErr w:type="spellStart"/>
      <w:r w:rsidRPr="00390920">
        <w:rPr>
          <w:sz w:val="24"/>
          <w:szCs w:val="24"/>
        </w:rPr>
        <w:t>ജീവിതനിലവാരത്തിലും</w:t>
      </w:r>
      <w:proofErr w:type="spellEnd"/>
      <w:r w:rsidRPr="00390920">
        <w:rPr>
          <w:sz w:val="24"/>
          <w:szCs w:val="24"/>
        </w:rPr>
        <w:t xml:space="preserve"> </w:t>
      </w:r>
      <w:proofErr w:type="spellStart"/>
      <w:r w:rsidRPr="00390920">
        <w:rPr>
          <w:sz w:val="24"/>
          <w:szCs w:val="24"/>
        </w:rPr>
        <w:t>അനുകൂലമായ</w:t>
      </w:r>
      <w:proofErr w:type="spellEnd"/>
      <w:r w:rsidRPr="00390920">
        <w:rPr>
          <w:sz w:val="24"/>
          <w:szCs w:val="24"/>
        </w:rPr>
        <w:t xml:space="preserve"> </w:t>
      </w:r>
      <w:proofErr w:type="spellStart"/>
      <w:r w:rsidRPr="00390920">
        <w:rPr>
          <w:sz w:val="24"/>
          <w:szCs w:val="24"/>
        </w:rPr>
        <w:t>മാറ്റങ്ങ</w:t>
      </w:r>
      <w:proofErr w:type="spellEnd"/>
      <w:r w:rsidRPr="00390920">
        <w:rPr>
          <w:sz w:val="24"/>
          <w:szCs w:val="24"/>
        </w:rPr>
        <w:t xml:space="preserve">ൾ </w:t>
      </w:r>
      <w:proofErr w:type="spellStart"/>
      <w:r w:rsidRPr="00390920">
        <w:rPr>
          <w:sz w:val="24"/>
          <w:szCs w:val="24"/>
        </w:rPr>
        <w:t>സൃഷ്ടിക്കുന്നുവെങ്കിലും</w:t>
      </w:r>
      <w:proofErr w:type="spellEnd"/>
      <w:r w:rsidRPr="00390920">
        <w:rPr>
          <w:sz w:val="24"/>
          <w:szCs w:val="24"/>
        </w:rPr>
        <w:t xml:space="preserve"> </w:t>
      </w:r>
      <w:proofErr w:type="spellStart"/>
      <w:r w:rsidRPr="00390920">
        <w:rPr>
          <w:sz w:val="24"/>
          <w:szCs w:val="24"/>
        </w:rPr>
        <w:t>നിരവധി</w:t>
      </w:r>
      <w:proofErr w:type="spellEnd"/>
      <w:r w:rsidRPr="00390920">
        <w:rPr>
          <w:sz w:val="24"/>
          <w:szCs w:val="24"/>
        </w:rPr>
        <w:t xml:space="preserve"> സാമൂഹിക-പാരിസ്ഥി തിക പ്രശ്നങ്ങൾക്ക് കാരണമാവുകയും ചെയ്യുന്നു.</w:t>
      </w:r>
    </w:p>
    <w:p w14:paraId="7FBB4824" w14:textId="5AD11CC8" w:rsidR="003F28AD" w:rsidRPr="00390920" w:rsidRDefault="00000000">
      <w:pPr>
        <w:rPr>
          <w:sz w:val="24"/>
          <w:szCs w:val="24"/>
        </w:rPr>
      </w:pPr>
      <w:proofErr w:type="spellStart"/>
      <w:r w:rsidRPr="00390920">
        <w:rPr>
          <w:sz w:val="24"/>
          <w:szCs w:val="24"/>
        </w:rPr>
        <w:t>ഭാവിതലമുറയുടെ</w:t>
      </w:r>
      <w:proofErr w:type="spellEnd"/>
      <w:r w:rsidRPr="00390920">
        <w:rPr>
          <w:sz w:val="24"/>
          <w:szCs w:val="24"/>
        </w:rPr>
        <w:t xml:space="preserve"> </w:t>
      </w:r>
      <w:proofErr w:type="spellStart"/>
      <w:r w:rsidRPr="00390920">
        <w:rPr>
          <w:sz w:val="24"/>
          <w:szCs w:val="24"/>
        </w:rPr>
        <w:t>ആവശ്യങ്ങളെ</w:t>
      </w:r>
      <w:proofErr w:type="spellEnd"/>
      <w:r w:rsidRPr="00390920">
        <w:rPr>
          <w:sz w:val="24"/>
          <w:szCs w:val="24"/>
        </w:rPr>
        <w:t xml:space="preserve"> </w:t>
      </w:r>
      <w:proofErr w:type="spellStart"/>
      <w:r w:rsidRPr="00390920">
        <w:rPr>
          <w:sz w:val="24"/>
          <w:szCs w:val="24"/>
        </w:rPr>
        <w:t>തൃപ്തിപ്പെടുത്തുന്നതിന്</w:t>
      </w:r>
      <w:proofErr w:type="spellEnd"/>
      <w:r w:rsidRPr="00390920">
        <w:rPr>
          <w:sz w:val="24"/>
          <w:szCs w:val="24"/>
        </w:rPr>
        <w:t xml:space="preserve"> </w:t>
      </w:r>
      <w:proofErr w:type="spellStart"/>
      <w:r w:rsidRPr="00390920">
        <w:rPr>
          <w:sz w:val="24"/>
          <w:szCs w:val="24"/>
        </w:rPr>
        <w:t>വിട്ടുവീഴ്ച</w:t>
      </w:r>
      <w:proofErr w:type="spellEnd"/>
      <w:r w:rsidRPr="00390920">
        <w:rPr>
          <w:sz w:val="24"/>
          <w:szCs w:val="24"/>
        </w:rPr>
        <w:t xml:space="preserve"> </w:t>
      </w:r>
      <w:proofErr w:type="spellStart"/>
      <w:r w:rsidRPr="00390920">
        <w:rPr>
          <w:sz w:val="24"/>
          <w:szCs w:val="24"/>
        </w:rPr>
        <w:t>വരുത്താതെ</w:t>
      </w:r>
      <w:proofErr w:type="spellEnd"/>
      <w:r w:rsidRPr="00390920">
        <w:rPr>
          <w:sz w:val="24"/>
          <w:szCs w:val="24"/>
        </w:rPr>
        <w:t xml:space="preserve"> </w:t>
      </w:r>
      <w:proofErr w:type="spellStart"/>
      <w:r w:rsidRPr="00390920">
        <w:rPr>
          <w:sz w:val="24"/>
          <w:szCs w:val="24"/>
        </w:rPr>
        <w:t>ഇപ്പോഴത്തെ</w:t>
      </w:r>
      <w:proofErr w:type="spellEnd"/>
      <w:r w:rsidRPr="00390920">
        <w:rPr>
          <w:sz w:val="24"/>
          <w:szCs w:val="24"/>
        </w:rPr>
        <w:t xml:space="preserve"> </w:t>
      </w:r>
      <w:proofErr w:type="spellStart"/>
      <w:r w:rsidRPr="00390920">
        <w:rPr>
          <w:sz w:val="24"/>
          <w:szCs w:val="24"/>
        </w:rPr>
        <w:t>തലമുറയുടെ</w:t>
      </w:r>
      <w:proofErr w:type="spellEnd"/>
      <w:r w:rsidRPr="00390920">
        <w:rPr>
          <w:sz w:val="24"/>
          <w:szCs w:val="24"/>
        </w:rPr>
        <w:t xml:space="preserve"> </w:t>
      </w:r>
      <w:proofErr w:type="spellStart"/>
      <w:r w:rsidRPr="00390920">
        <w:rPr>
          <w:sz w:val="24"/>
          <w:szCs w:val="24"/>
        </w:rPr>
        <w:t>ആവശ്യങ്ങ</w:t>
      </w:r>
      <w:proofErr w:type="spellEnd"/>
      <w:r w:rsidRPr="00390920">
        <w:rPr>
          <w:sz w:val="24"/>
          <w:szCs w:val="24"/>
        </w:rPr>
        <w:t>ൾ നിറവേറ്റുംവിധമുള്ള വികസനമാണ് സുസ്ഥിരവികസനം.</w:t>
      </w:r>
    </w:p>
    <w:p w14:paraId="7C691A8C" w14:textId="6C331796" w:rsidR="003F28AD" w:rsidRPr="00390920" w:rsidRDefault="00000000">
      <w:pPr>
        <w:rPr>
          <w:sz w:val="24"/>
          <w:szCs w:val="24"/>
        </w:rPr>
      </w:pPr>
      <w:r w:rsidRPr="00390920">
        <w:rPr>
          <w:sz w:val="24"/>
          <w:szCs w:val="24"/>
        </w:rPr>
        <w:t>“</w:t>
      </w:r>
      <w:proofErr w:type="spellStart"/>
      <w:r w:rsidRPr="00390920">
        <w:rPr>
          <w:sz w:val="24"/>
          <w:szCs w:val="24"/>
        </w:rPr>
        <w:t>വരും</w:t>
      </w:r>
      <w:proofErr w:type="spellEnd"/>
      <w:r w:rsidRPr="00390920">
        <w:rPr>
          <w:sz w:val="24"/>
          <w:szCs w:val="24"/>
        </w:rPr>
        <w:t xml:space="preserve"> </w:t>
      </w:r>
      <w:proofErr w:type="spellStart"/>
      <w:r w:rsidRPr="00390920">
        <w:rPr>
          <w:sz w:val="24"/>
          <w:szCs w:val="24"/>
        </w:rPr>
        <w:t>തലമുറയ്ക്ക്</w:t>
      </w:r>
      <w:proofErr w:type="spellEnd"/>
      <w:r w:rsidRPr="00390920">
        <w:rPr>
          <w:sz w:val="24"/>
          <w:szCs w:val="24"/>
        </w:rPr>
        <w:t xml:space="preserve"> </w:t>
      </w:r>
      <w:proofErr w:type="spellStart"/>
      <w:r w:rsidRPr="00390920">
        <w:rPr>
          <w:sz w:val="24"/>
          <w:szCs w:val="24"/>
        </w:rPr>
        <w:t>അവരുടെ</w:t>
      </w:r>
      <w:proofErr w:type="spellEnd"/>
      <w:r w:rsidRPr="00390920">
        <w:rPr>
          <w:sz w:val="24"/>
          <w:szCs w:val="24"/>
        </w:rPr>
        <w:t xml:space="preserve"> </w:t>
      </w:r>
      <w:proofErr w:type="spellStart"/>
      <w:r w:rsidRPr="00390920">
        <w:rPr>
          <w:sz w:val="24"/>
          <w:szCs w:val="24"/>
        </w:rPr>
        <w:t>ആവശ്യങ്ങ</w:t>
      </w:r>
      <w:proofErr w:type="spellEnd"/>
      <w:r w:rsidRPr="00390920">
        <w:rPr>
          <w:sz w:val="24"/>
          <w:szCs w:val="24"/>
        </w:rPr>
        <w:t>ൾ നിറവേറ്റാനുള്ള കഴിവിൽ കുറവുവരാതെ ഇന്നത്തെ തലമുറ അവരുടെ ആവശ്യങ്ങൾ നിറവേറ്റുന്ന സമീപനമാണ് സുസ്ഥിരവികസനം - ഐക്യരാഷ്ട്ര സംഘടന - ബ്രണ്ട്ലാന്റ് കമ്മിഷൻ</w:t>
      </w:r>
    </w:p>
    <w:p w14:paraId="2E3B7251" w14:textId="0DD4DB25" w:rsidR="003F28AD" w:rsidRPr="00390920" w:rsidRDefault="00000000">
      <w:pPr>
        <w:rPr>
          <w:sz w:val="24"/>
          <w:szCs w:val="24"/>
        </w:rPr>
      </w:pPr>
      <w:proofErr w:type="spellStart"/>
      <w:r w:rsidRPr="00390920">
        <w:rPr>
          <w:sz w:val="24"/>
          <w:szCs w:val="24"/>
        </w:rPr>
        <w:t>സുസ്ഥിരവികസന</w:t>
      </w:r>
      <w:proofErr w:type="spellEnd"/>
      <w:r w:rsidRPr="00390920">
        <w:rPr>
          <w:sz w:val="24"/>
          <w:szCs w:val="24"/>
        </w:rPr>
        <w:t xml:space="preserve"> </w:t>
      </w:r>
      <w:proofErr w:type="spellStart"/>
      <w:r w:rsidRPr="00390920">
        <w:rPr>
          <w:sz w:val="24"/>
          <w:szCs w:val="24"/>
        </w:rPr>
        <w:t>ലക്ഷ്യങ്ങ</w:t>
      </w:r>
      <w:proofErr w:type="spellEnd"/>
      <w:r w:rsidRPr="00390920">
        <w:rPr>
          <w:sz w:val="24"/>
          <w:szCs w:val="24"/>
        </w:rPr>
        <w:t>ൾ</w:t>
      </w:r>
      <w:r w:rsidR="00CB0BA8" w:rsidRPr="00390920">
        <w:rPr>
          <w:sz w:val="24"/>
          <w:szCs w:val="24"/>
        </w:rPr>
        <w:t xml:space="preserve"> </w:t>
      </w:r>
      <w:r w:rsidRPr="00390920">
        <w:rPr>
          <w:b/>
          <w:sz w:val="24"/>
          <w:szCs w:val="24"/>
        </w:rPr>
        <w:t>(Sustainable Development Goals)</w:t>
      </w:r>
    </w:p>
    <w:p w14:paraId="399D5D9A" w14:textId="39E7D137" w:rsidR="003F28AD" w:rsidRPr="00390920" w:rsidRDefault="00000000">
      <w:pPr>
        <w:rPr>
          <w:sz w:val="24"/>
          <w:szCs w:val="24"/>
        </w:rPr>
      </w:pPr>
      <w:r w:rsidRPr="00390920">
        <w:rPr>
          <w:sz w:val="24"/>
          <w:szCs w:val="24"/>
        </w:rPr>
        <w:t xml:space="preserve">ഐക്യരാഷ്ട്രസഭ മുന്നോട്ടുവെച്ച 17 ലക്ഷ്യങ്ങളുടെ സഞ്ചയമാണ് സുസ്ഥിര വികസന ലക്ഷ്യങ്ങൾ (Sustainable Development Goals) എന്നറിയപ്പെടു ന്നത്. 2015 ൽ പ്രഖ്യാപിച്ച ഈ </w:t>
      </w:r>
      <w:proofErr w:type="spellStart"/>
      <w:r w:rsidRPr="00390920">
        <w:rPr>
          <w:sz w:val="24"/>
          <w:szCs w:val="24"/>
        </w:rPr>
        <w:t>ലക്ഷ്യങ്ങ</w:t>
      </w:r>
      <w:proofErr w:type="spellEnd"/>
      <w:r w:rsidRPr="00390920">
        <w:rPr>
          <w:sz w:val="24"/>
          <w:szCs w:val="24"/>
        </w:rPr>
        <w:t xml:space="preserve">ൾ 2030-ഓടെ </w:t>
      </w:r>
      <w:proofErr w:type="spellStart"/>
      <w:r w:rsidRPr="00390920">
        <w:rPr>
          <w:sz w:val="24"/>
          <w:szCs w:val="24"/>
        </w:rPr>
        <w:t>നേടിയെടുക്കാനാണ്</w:t>
      </w:r>
      <w:proofErr w:type="spellEnd"/>
      <w:r w:rsidRPr="00390920">
        <w:rPr>
          <w:sz w:val="24"/>
          <w:szCs w:val="24"/>
        </w:rPr>
        <w:t xml:space="preserve"> </w:t>
      </w:r>
      <w:proofErr w:type="spellStart"/>
      <w:r w:rsidRPr="00390920">
        <w:rPr>
          <w:sz w:val="24"/>
          <w:szCs w:val="24"/>
        </w:rPr>
        <w:t>ഐക്യരാഷ്ട്രസഭ</w:t>
      </w:r>
      <w:proofErr w:type="spellEnd"/>
      <w:r w:rsidRPr="00390920">
        <w:rPr>
          <w:sz w:val="24"/>
          <w:szCs w:val="24"/>
        </w:rPr>
        <w:t xml:space="preserve"> </w:t>
      </w:r>
      <w:proofErr w:type="spellStart"/>
      <w:r w:rsidRPr="00390920">
        <w:rPr>
          <w:sz w:val="24"/>
          <w:szCs w:val="24"/>
        </w:rPr>
        <w:t>ലക്ഷ്യമിടുന്നത്</w:t>
      </w:r>
      <w:proofErr w:type="spellEnd"/>
      <w:r w:rsidRPr="00390920">
        <w:rPr>
          <w:sz w:val="24"/>
          <w:szCs w:val="24"/>
        </w:rPr>
        <w:t xml:space="preserve">. മെച്ചപ്പെട്ടതും സുസ്ഥിരവുമായ ഒരു നല്ല ഭാവി എല്ലാവർക്കും കൈവരിക്കുന്നതിനുള്ള </w:t>
      </w:r>
      <w:proofErr w:type="spellStart"/>
      <w:r w:rsidRPr="00390920">
        <w:rPr>
          <w:sz w:val="24"/>
          <w:szCs w:val="24"/>
        </w:rPr>
        <w:t>മാതൃകയാണ്</w:t>
      </w:r>
      <w:proofErr w:type="spellEnd"/>
      <w:r w:rsidRPr="00390920">
        <w:rPr>
          <w:sz w:val="24"/>
          <w:szCs w:val="24"/>
        </w:rPr>
        <w:t xml:space="preserve"> </w:t>
      </w:r>
      <w:proofErr w:type="spellStart"/>
      <w:r w:rsidRPr="00390920">
        <w:rPr>
          <w:sz w:val="24"/>
          <w:szCs w:val="24"/>
        </w:rPr>
        <w:t>സുസ്ഥിരവികസന</w:t>
      </w:r>
      <w:proofErr w:type="spellEnd"/>
      <w:r w:rsidRPr="00390920">
        <w:rPr>
          <w:sz w:val="24"/>
          <w:szCs w:val="24"/>
        </w:rPr>
        <w:t xml:space="preserve"> </w:t>
      </w:r>
      <w:proofErr w:type="spellStart"/>
      <w:r w:rsidRPr="00390920">
        <w:rPr>
          <w:sz w:val="24"/>
          <w:szCs w:val="24"/>
        </w:rPr>
        <w:t>ലക്ഷ്യങ്ങ</w:t>
      </w:r>
      <w:proofErr w:type="spellEnd"/>
      <w:r w:rsidRPr="00390920">
        <w:rPr>
          <w:sz w:val="24"/>
          <w:szCs w:val="24"/>
        </w:rPr>
        <w:t xml:space="preserve">ൾ </w:t>
      </w:r>
      <w:proofErr w:type="spellStart"/>
      <w:r w:rsidRPr="00390920">
        <w:rPr>
          <w:sz w:val="24"/>
          <w:szCs w:val="24"/>
        </w:rPr>
        <w:t>മുന്നോട്ടുവയ്ക്കുന്നത്</w:t>
      </w:r>
      <w:proofErr w:type="spellEnd"/>
      <w:r w:rsidRPr="00390920">
        <w:rPr>
          <w:sz w:val="24"/>
          <w:szCs w:val="24"/>
        </w:rPr>
        <w:t>.</w:t>
      </w:r>
    </w:p>
    <w:p w14:paraId="08F1FCCB" w14:textId="6FEFEC50" w:rsidR="00CB0BA8" w:rsidRPr="00390920" w:rsidRDefault="00CB0BA8">
      <w:pPr>
        <w:rPr>
          <w:sz w:val="24"/>
          <w:szCs w:val="24"/>
        </w:rPr>
      </w:pPr>
      <w:proofErr w:type="spellStart"/>
      <w:r w:rsidRPr="00390920">
        <w:rPr>
          <w:rFonts w:ascii="Nirmala UI" w:hAnsi="Nirmala UI" w:cs="Nirmala UI"/>
          <w:sz w:val="24"/>
          <w:szCs w:val="24"/>
        </w:rPr>
        <w:t>സുസ്ഥിരവികസന</w:t>
      </w:r>
      <w:proofErr w:type="spellEnd"/>
      <w:r w:rsidRPr="00390920">
        <w:rPr>
          <w:sz w:val="24"/>
          <w:szCs w:val="24"/>
        </w:rPr>
        <w:t xml:space="preserve"> </w:t>
      </w:r>
      <w:proofErr w:type="spellStart"/>
      <w:r w:rsidRPr="00390920">
        <w:rPr>
          <w:rFonts w:ascii="Nirmala UI" w:hAnsi="Nirmala UI" w:cs="Nirmala UI"/>
          <w:sz w:val="24"/>
          <w:szCs w:val="24"/>
        </w:rPr>
        <w:t>ലക്ഷ്യങ്ങ</w:t>
      </w:r>
      <w:proofErr w:type="spellEnd"/>
      <w:r w:rsidRPr="00390920">
        <w:rPr>
          <w:rFonts w:ascii="Nirmala UI" w:hAnsi="Nirmala UI" w:cs="Nirmala UI"/>
          <w:sz w:val="24"/>
          <w:szCs w:val="24"/>
        </w:rPr>
        <w:t>ൾ</w:t>
      </w:r>
    </w:p>
    <w:p w14:paraId="651C9E0E" w14:textId="77777777" w:rsidR="003F28AD" w:rsidRPr="00390920" w:rsidRDefault="00000000">
      <w:pPr>
        <w:rPr>
          <w:sz w:val="24"/>
          <w:szCs w:val="24"/>
        </w:rPr>
      </w:pPr>
      <w:r w:rsidRPr="00390920">
        <w:rPr>
          <w:sz w:val="24"/>
          <w:szCs w:val="24"/>
        </w:rPr>
        <w:t>1. ദാരിദ്ര്യനിർമ്മാർജനം</w:t>
      </w:r>
    </w:p>
    <w:p w14:paraId="1284F5C6" w14:textId="77777777" w:rsidR="003F28AD" w:rsidRPr="00390920" w:rsidRDefault="00000000">
      <w:pPr>
        <w:rPr>
          <w:sz w:val="24"/>
          <w:szCs w:val="24"/>
        </w:rPr>
      </w:pPr>
      <w:r w:rsidRPr="00390920">
        <w:rPr>
          <w:sz w:val="24"/>
          <w:szCs w:val="24"/>
        </w:rPr>
        <w:t>2. വിശപ്പില്ലാത്ത അവസ്ഥ</w:t>
      </w:r>
    </w:p>
    <w:p w14:paraId="11D5729E" w14:textId="1D3BB332" w:rsidR="003F28AD" w:rsidRPr="00390920" w:rsidRDefault="00000000">
      <w:pPr>
        <w:rPr>
          <w:sz w:val="24"/>
          <w:szCs w:val="24"/>
        </w:rPr>
      </w:pPr>
      <w:r w:rsidRPr="00390920">
        <w:rPr>
          <w:sz w:val="24"/>
          <w:szCs w:val="24"/>
        </w:rPr>
        <w:t>3.</w:t>
      </w:r>
      <w:r w:rsidR="00CB0BA8" w:rsidRPr="00390920">
        <w:rPr>
          <w:sz w:val="24"/>
          <w:szCs w:val="24"/>
        </w:rPr>
        <w:t xml:space="preserve"> </w:t>
      </w:r>
      <w:proofErr w:type="spellStart"/>
      <w:r w:rsidR="00CB0BA8" w:rsidRPr="00390920">
        <w:rPr>
          <w:rFonts w:ascii="Nirmala UI" w:hAnsi="Nirmala UI" w:cs="Nirmala UI"/>
          <w:sz w:val="24"/>
          <w:szCs w:val="24"/>
        </w:rPr>
        <w:t>നല്ല</w:t>
      </w:r>
      <w:proofErr w:type="spellEnd"/>
      <w:r w:rsidR="00CB0BA8" w:rsidRPr="00390920">
        <w:rPr>
          <w:sz w:val="24"/>
          <w:szCs w:val="24"/>
        </w:rPr>
        <w:t xml:space="preserve"> </w:t>
      </w:r>
      <w:proofErr w:type="spellStart"/>
      <w:r w:rsidR="00CB0BA8" w:rsidRPr="00390920">
        <w:rPr>
          <w:rFonts w:ascii="Nirmala UI" w:hAnsi="Nirmala UI" w:cs="Nirmala UI"/>
          <w:sz w:val="24"/>
          <w:szCs w:val="24"/>
        </w:rPr>
        <w:t>ആരോഗ്യവും</w:t>
      </w:r>
      <w:proofErr w:type="spellEnd"/>
      <w:r w:rsidR="00CB0BA8" w:rsidRPr="00390920">
        <w:rPr>
          <w:sz w:val="24"/>
          <w:szCs w:val="24"/>
        </w:rPr>
        <w:t xml:space="preserve"> </w:t>
      </w:r>
      <w:proofErr w:type="spellStart"/>
      <w:r w:rsidR="00CB0BA8" w:rsidRPr="00390920">
        <w:rPr>
          <w:rFonts w:ascii="Nirmala UI" w:hAnsi="Nirmala UI" w:cs="Nirmala UI"/>
          <w:sz w:val="24"/>
          <w:szCs w:val="24"/>
        </w:rPr>
        <w:t>ക്ഷേമവും</w:t>
      </w:r>
      <w:proofErr w:type="spellEnd"/>
    </w:p>
    <w:p w14:paraId="449AC807" w14:textId="5A538C97" w:rsidR="003F28AD" w:rsidRPr="00390920" w:rsidRDefault="00000000">
      <w:pPr>
        <w:rPr>
          <w:sz w:val="24"/>
          <w:szCs w:val="24"/>
        </w:rPr>
      </w:pPr>
      <w:r w:rsidRPr="00390920">
        <w:rPr>
          <w:sz w:val="24"/>
          <w:szCs w:val="24"/>
        </w:rPr>
        <w:lastRenderedPageBreak/>
        <w:t>4.</w:t>
      </w:r>
      <w:r w:rsidR="00CB0BA8" w:rsidRPr="00390920">
        <w:rPr>
          <w:sz w:val="24"/>
          <w:szCs w:val="24"/>
        </w:rPr>
        <w:t xml:space="preserve"> </w:t>
      </w:r>
      <w:proofErr w:type="spellStart"/>
      <w:r w:rsidR="00CB0BA8" w:rsidRPr="00390920">
        <w:rPr>
          <w:rFonts w:ascii="Nirmala UI" w:hAnsi="Nirmala UI" w:cs="Nirmala UI"/>
          <w:sz w:val="24"/>
          <w:szCs w:val="24"/>
        </w:rPr>
        <w:t>ഗുണമേന്മയുള്ള</w:t>
      </w:r>
      <w:proofErr w:type="spellEnd"/>
      <w:r w:rsidR="00CB0BA8" w:rsidRPr="00390920">
        <w:rPr>
          <w:sz w:val="24"/>
          <w:szCs w:val="24"/>
        </w:rPr>
        <w:t xml:space="preserve"> </w:t>
      </w:r>
      <w:proofErr w:type="spellStart"/>
      <w:r w:rsidR="00CB0BA8" w:rsidRPr="00390920">
        <w:rPr>
          <w:rFonts w:ascii="Nirmala UI" w:hAnsi="Nirmala UI" w:cs="Nirmala UI"/>
          <w:sz w:val="24"/>
          <w:szCs w:val="24"/>
        </w:rPr>
        <w:t>വിദ്യാഭ്യാസം</w:t>
      </w:r>
      <w:proofErr w:type="spellEnd"/>
    </w:p>
    <w:p w14:paraId="59D17EE7" w14:textId="77777777" w:rsidR="003F28AD" w:rsidRPr="00390920" w:rsidRDefault="00000000">
      <w:pPr>
        <w:rPr>
          <w:sz w:val="24"/>
          <w:szCs w:val="24"/>
        </w:rPr>
      </w:pPr>
      <w:r w:rsidRPr="00390920">
        <w:rPr>
          <w:sz w:val="24"/>
          <w:szCs w:val="24"/>
        </w:rPr>
        <w:t>5. ലിംഗസമത്വം</w:t>
      </w:r>
    </w:p>
    <w:p w14:paraId="54FE4A45" w14:textId="488B918C" w:rsidR="003F28AD" w:rsidRPr="00390920" w:rsidRDefault="00000000">
      <w:pPr>
        <w:rPr>
          <w:sz w:val="24"/>
          <w:szCs w:val="24"/>
        </w:rPr>
      </w:pPr>
      <w:r w:rsidRPr="00390920">
        <w:rPr>
          <w:sz w:val="24"/>
          <w:szCs w:val="24"/>
        </w:rPr>
        <w:t>6.</w:t>
      </w:r>
      <w:r w:rsidR="00CB0BA8" w:rsidRPr="00390920">
        <w:rPr>
          <w:sz w:val="24"/>
          <w:szCs w:val="24"/>
        </w:rPr>
        <w:t xml:space="preserve"> </w:t>
      </w:r>
      <w:proofErr w:type="spellStart"/>
      <w:r w:rsidR="00CB0BA8" w:rsidRPr="00390920">
        <w:rPr>
          <w:rFonts w:ascii="Nirmala UI" w:hAnsi="Nirmala UI" w:cs="Nirmala UI"/>
          <w:sz w:val="24"/>
          <w:szCs w:val="24"/>
        </w:rPr>
        <w:t>ശുദ്ധമായ</w:t>
      </w:r>
      <w:proofErr w:type="spellEnd"/>
      <w:r w:rsidR="00CB0BA8" w:rsidRPr="00390920">
        <w:rPr>
          <w:sz w:val="24"/>
          <w:szCs w:val="24"/>
        </w:rPr>
        <w:t xml:space="preserve"> </w:t>
      </w:r>
      <w:proofErr w:type="spellStart"/>
      <w:r w:rsidR="00CB0BA8" w:rsidRPr="00390920">
        <w:rPr>
          <w:rFonts w:ascii="Nirmala UI" w:hAnsi="Nirmala UI" w:cs="Nirmala UI"/>
          <w:sz w:val="24"/>
          <w:szCs w:val="24"/>
        </w:rPr>
        <w:t>വെള്ളവും</w:t>
      </w:r>
      <w:proofErr w:type="spellEnd"/>
      <w:r w:rsidR="00CB0BA8" w:rsidRPr="00390920">
        <w:rPr>
          <w:sz w:val="24"/>
          <w:szCs w:val="24"/>
        </w:rPr>
        <w:t xml:space="preserve"> </w:t>
      </w:r>
      <w:proofErr w:type="spellStart"/>
      <w:r w:rsidR="00CB0BA8" w:rsidRPr="00390920">
        <w:rPr>
          <w:rFonts w:ascii="Nirmala UI" w:hAnsi="Nirmala UI" w:cs="Nirmala UI"/>
          <w:sz w:val="24"/>
          <w:szCs w:val="24"/>
        </w:rPr>
        <w:t>പൊതുശുചിത്വവും</w:t>
      </w:r>
      <w:proofErr w:type="spellEnd"/>
    </w:p>
    <w:p w14:paraId="2D279B86" w14:textId="2C3AAE4D" w:rsidR="003F28AD" w:rsidRPr="00390920" w:rsidRDefault="00000000">
      <w:pPr>
        <w:rPr>
          <w:sz w:val="24"/>
          <w:szCs w:val="24"/>
        </w:rPr>
      </w:pPr>
      <w:r w:rsidRPr="00390920">
        <w:rPr>
          <w:sz w:val="24"/>
          <w:szCs w:val="24"/>
        </w:rPr>
        <w:t xml:space="preserve">7. </w:t>
      </w:r>
      <w:proofErr w:type="spellStart"/>
      <w:r w:rsidRPr="00390920">
        <w:rPr>
          <w:sz w:val="24"/>
          <w:szCs w:val="24"/>
        </w:rPr>
        <w:t>താങ്ങാനാവുന്നതും</w:t>
      </w:r>
      <w:proofErr w:type="spellEnd"/>
      <w:r w:rsidRPr="00390920">
        <w:rPr>
          <w:sz w:val="24"/>
          <w:szCs w:val="24"/>
        </w:rPr>
        <w:t xml:space="preserve"> </w:t>
      </w:r>
      <w:proofErr w:type="spellStart"/>
      <w:r w:rsidRPr="00390920">
        <w:rPr>
          <w:sz w:val="24"/>
          <w:szCs w:val="24"/>
        </w:rPr>
        <w:t>ശുദ്ധവുമായ</w:t>
      </w:r>
      <w:proofErr w:type="spellEnd"/>
      <w:r w:rsidR="00CB0BA8" w:rsidRPr="00390920">
        <w:rPr>
          <w:sz w:val="24"/>
          <w:szCs w:val="24"/>
        </w:rPr>
        <w:t xml:space="preserve"> </w:t>
      </w:r>
      <w:proofErr w:type="spellStart"/>
      <w:r w:rsidRPr="00390920">
        <w:rPr>
          <w:sz w:val="24"/>
          <w:szCs w:val="24"/>
        </w:rPr>
        <w:t>ഊർജം</w:t>
      </w:r>
      <w:proofErr w:type="spellEnd"/>
    </w:p>
    <w:p w14:paraId="638635B9" w14:textId="77777777" w:rsidR="003F28AD" w:rsidRPr="00390920" w:rsidRDefault="00000000">
      <w:pPr>
        <w:rPr>
          <w:sz w:val="24"/>
          <w:szCs w:val="24"/>
        </w:rPr>
      </w:pPr>
      <w:r w:rsidRPr="00390920">
        <w:rPr>
          <w:sz w:val="24"/>
          <w:szCs w:val="24"/>
        </w:rPr>
        <w:t>8. മാന്യമായ തൊഴിലും സാമ്പത്തിക വളർച്ചയും</w:t>
      </w:r>
    </w:p>
    <w:p w14:paraId="2EC7F671" w14:textId="2401BC7B" w:rsidR="003F28AD" w:rsidRPr="00390920" w:rsidRDefault="00000000">
      <w:pPr>
        <w:rPr>
          <w:sz w:val="24"/>
          <w:szCs w:val="24"/>
        </w:rPr>
      </w:pPr>
      <w:r w:rsidRPr="00390920">
        <w:rPr>
          <w:sz w:val="24"/>
          <w:szCs w:val="24"/>
        </w:rPr>
        <w:t>9.</w:t>
      </w:r>
      <w:r w:rsidR="00CB0BA8" w:rsidRPr="00390920">
        <w:rPr>
          <w:sz w:val="24"/>
          <w:szCs w:val="24"/>
        </w:rPr>
        <w:t xml:space="preserve"> </w:t>
      </w:r>
      <w:proofErr w:type="spellStart"/>
      <w:r w:rsidR="00CB0BA8" w:rsidRPr="00390920">
        <w:rPr>
          <w:rFonts w:ascii="Nirmala UI" w:hAnsi="Nirmala UI" w:cs="Nirmala UI"/>
          <w:sz w:val="24"/>
          <w:szCs w:val="24"/>
        </w:rPr>
        <w:t>വ്യവസായം</w:t>
      </w:r>
      <w:proofErr w:type="spellEnd"/>
      <w:r w:rsidR="00CB0BA8" w:rsidRPr="00390920">
        <w:rPr>
          <w:sz w:val="24"/>
          <w:szCs w:val="24"/>
        </w:rPr>
        <w:t xml:space="preserve">, </w:t>
      </w:r>
      <w:proofErr w:type="spellStart"/>
      <w:r w:rsidR="00CB0BA8" w:rsidRPr="00390920">
        <w:rPr>
          <w:rFonts w:ascii="Nirmala UI" w:hAnsi="Nirmala UI" w:cs="Nirmala UI"/>
          <w:sz w:val="24"/>
          <w:szCs w:val="24"/>
        </w:rPr>
        <w:t>നവീകരണം</w:t>
      </w:r>
      <w:proofErr w:type="spellEnd"/>
      <w:r w:rsidR="00CB0BA8" w:rsidRPr="00390920">
        <w:rPr>
          <w:sz w:val="24"/>
          <w:szCs w:val="24"/>
        </w:rPr>
        <w:t xml:space="preserve">, </w:t>
      </w:r>
      <w:proofErr w:type="spellStart"/>
      <w:r w:rsidR="00CB0BA8" w:rsidRPr="00390920">
        <w:rPr>
          <w:rFonts w:ascii="Nirmala UI" w:hAnsi="Nirmala UI" w:cs="Nirmala UI"/>
          <w:sz w:val="24"/>
          <w:szCs w:val="24"/>
        </w:rPr>
        <w:t>അടിസ്ഥാന</w:t>
      </w:r>
      <w:proofErr w:type="spellEnd"/>
      <w:r w:rsidR="00CB0BA8" w:rsidRPr="00390920">
        <w:rPr>
          <w:sz w:val="24"/>
          <w:szCs w:val="24"/>
        </w:rPr>
        <w:t xml:space="preserve"> </w:t>
      </w:r>
      <w:proofErr w:type="spellStart"/>
      <w:r w:rsidR="00CB0BA8" w:rsidRPr="00390920">
        <w:rPr>
          <w:rFonts w:ascii="Nirmala UI" w:hAnsi="Nirmala UI" w:cs="Nirmala UI"/>
          <w:sz w:val="24"/>
          <w:szCs w:val="24"/>
        </w:rPr>
        <w:t>സൗകര്യങ്ങ</w:t>
      </w:r>
      <w:proofErr w:type="spellEnd"/>
      <w:r w:rsidR="00CB0BA8" w:rsidRPr="00390920">
        <w:rPr>
          <w:rFonts w:ascii="Nirmala UI" w:hAnsi="Nirmala UI" w:cs="Nirmala UI"/>
          <w:sz w:val="24"/>
          <w:szCs w:val="24"/>
        </w:rPr>
        <w:t>ൾ</w:t>
      </w:r>
    </w:p>
    <w:p w14:paraId="417AC21C" w14:textId="77777777" w:rsidR="003F28AD" w:rsidRPr="00390920" w:rsidRDefault="00000000">
      <w:pPr>
        <w:rPr>
          <w:sz w:val="24"/>
          <w:szCs w:val="24"/>
        </w:rPr>
      </w:pPr>
      <w:r w:rsidRPr="00390920">
        <w:rPr>
          <w:sz w:val="24"/>
          <w:szCs w:val="24"/>
        </w:rPr>
        <w:t>10. അസമത്വം ലഘൂകരിക്കൽ</w:t>
      </w:r>
    </w:p>
    <w:p w14:paraId="68CFE773" w14:textId="77777777" w:rsidR="00CB0BA8" w:rsidRPr="00390920" w:rsidRDefault="00000000">
      <w:pPr>
        <w:rPr>
          <w:sz w:val="24"/>
          <w:szCs w:val="24"/>
        </w:rPr>
      </w:pPr>
      <w:r w:rsidRPr="00390920">
        <w:rPr>
          <w:sz w:val="24"/>
          <w:szCs w:val="24"/>
        </w:rPr>
        <w:t xml:space="preserve">11. സുസ്ഥിര നഗരങ്ങളും സമൂഹങ്ങളും </w:t>
      </w:r>
    </w:p>
    <w:p w14:paraId="1D758CE8" w14:textId="71A883A9" w:rsidR="003F28AD" w:rsidRPr="00390920" w:rsidRDefault="00000000">
      <w:pPr>
        <w:rPr>
          <w:sz w:val="24"/>
          <w:szCs w:val="24"/>
        </w:rPr>
      </w:pPr>
      <w:r w:rsidRPr="00390920">
        <w:rPr>
          <w:sz w:val="24"/>
          <w:szCs w:val="24"/>
        </w:rPr>
        <w:t xml:space="preserve">12. </w:t>
      </w:r>
      <w:proofErr w:type="spellStart"/>
      <w:r w:rsidRPr="00390920">
        <w:rPr>
          <w:sz w:val="24"/>
          <w:szCs w:val="24"/>
        </w:rPr>
        <w:t>ഉത്തരവാദിത്വ</w:t>
      </w:r>
      <w:proofErr w:type="spellEnd"/>
      <w:r w:rsidRPr="00390920">
        <w:rPr>
          <w:sz w:val="24"/>
          <w:szCs w:val="24"/>
        </w:rPr>
        <w:t xml:space="preserve"> </w:t>
      </w:r>
      <w:proofErr w:type="spellStart"/>
      <w:r w:rsidRPr="00390920">
        <w:rPr>
          <w:sz w:val="24"/>
          <w:szCs w:val="24"/>
        </w:rPr>
        <w:t>ഉപഭോഗവും</w:t>
      </w:r>
      <w:proofErr w:type="spellEnd"/>
      <w:r w:rsidRPr="00390920">
        <w:rPr>
          <w:sz w:val="24"/>
          <w:szCs w:val="24"/>
        </w:rPr>
        <w:t xml:space="preserve"> </w:t>
      </w:r>
      <w:proofErr w:type="spellStart"/>
      <w:r w:rsidRPr="00390920">
        <w:rPr>
          <w:sz w:val="24"/>
          <w:szCs w:val="24"/>
        </w:rPr>
        <w:t>ഉല്പാദനവും</w:t>
      </w:r>
      <w:proofErr w:type="spellEnd"/>
    </w:p>
    <w:p w14:paraId="41AB66DD" w14:textId="77777777" w:rsidR="003F28AD" w:rsidRPr="00390920" w:rsidRDefault="00000000">
      <w:pPr>
        <w:rPr>
          <w:sz w:val="24"/>
          <w:szCs w:val="24"/>
        </w:rPr>
      </w:pPr>
      <w:r w:rsidRPr="00390920">
        <w:rPr>
          <w:sz w:val="24"/>
          <w:szCs w:val="24"/>
        </w:rPr>
        <w:t>13. കാലാവസ്ഥാപ്രവർത്തനം</w:t>
      </w:r>
    </w:p>
    <w:p w14:paraId="67960A2B" w14:textId="77777777" w:rsidR="003F28AD" w:rsidRPr="00390920" w:rsidRDefault="00000000">
      <w:pPr>
        <w:rPr>
          <w:sz w:val="24"/>
          <w:szCs w:val="24"/>
        </w:rPr>
      </w:pPr>
      <w:r w:rsidRPr="00390920">
        <w:rPr>
          <w:sz w:val="24"/>
          <w:szCs w:val="24"/>
        </w:rPr>
        <w:t>14. ജലത്തിനടിയിലെ ജീവൻ</w:t>
      </w:r>
    </w:p>
    <w:p w14:paraId="02110451" w14:textId="77777777" w:rsidR="003F28AD" w:rsidRPr="00390920" w:rsidRDefault="00000000">
      <w:pPr>
        <w:rPr>
          <w:sz w:val="24"/>
          <w:szCs w:val="24"/>
        </w:rPr>
      </w:pPr>
      <w:r w:rsidRPr="00390920">
        <w:rPr>
          <w:sz w:val="24"/>
          <w:szCs w:val="24"/>
        </w:rPr>
        <w:t>15. കരയിലെ ജീവൻ</w:t>
      </w:r>
    </w:p>
    <w:p w14:paraId="61DF5218" w14:textId="77777777" w:rsidR="003F28AD" w:rsidRPr="00390920" w:rsidRDefault="00000000">
      <w:pPr>
        <w:rPr>
          <w:sz w:val="24"/>
          <w:szCs w:val="24"/>
        </w:rPr>
      </w:pPr>
      <w:r w:rsidRPr="00390920">
        <w:rPr>
          <w:sz w:val="24"/>
          <w:szCs w:val="24"/>
        </w:rPr>
        <w:t>16. സമാധാനം, നീതി, ശക്തമായ നിയമ സ്ഥാപനങ്ങൾ</w:t>
      </w:r>
    </w:p>
    <w:p w14:paraId="4F5D452D" w14:textId="77777777" w:rsidR="003F28AD" w:rsidRPr="00390920" w:rsidRDefault="00000000">
      <w:pPr>
        <w:rPr>
          <w:sz w:val="24"/>
          <w:szCs w:val="24"/>
        </w:rPr>
      </w:pPr>
      <w:r w:rsidRPr="00390920">
        <w:rPr>
          <w:sz w:val="24"/>
          <w:szCs w:val="24"/>
        </w:rPr>
        <w:t>17. ലക്ഷ്യങ്ങൾ കൈവരിക്കാനുള്ള പങ്കാളിത്തം</w:t>
      </w:r>
    </w:p>
    <w:p w14:paraId="4833B3C0" w14:textId="0EE33478" w:rsidR="003F28AD" w:rsidRPr="00390920" w:rsidRDefault="00000000">
      <w:pPr>
        <w:rPr>
          <w:sz w:val="24"/>
          <w:szCs w:val="24"/>
        </w:rPr>
      </w:pPr>
      <w:r w:rsidRPr="00390920">
        <w:rPr>
          <w:sz w:val="24"/>
          <w:szCs w:val="24"/>
        </w:rPr>
        <w:t xml:space="preserve">നമുക്ക് </w:t>
      </w:r>
      <w:proofErr w:type="spellStart"/>
      <w:r w:rsidRPr="00390920">
        <w:rPr>
          <w:sz w:val="24"/>
          <w:szCs w:val="24"/>
        </w:rPr>
        <w:t>വേണ്ടത്</w:t>
      </w:r>
      <w:proofErr w:type="spellEnd"/>
      <w:r w:rsidRPr="00390920">
        <w:rPr>
          <w:sz w:val="24"/>
          <w:szCs w:val="24"/>
        </w:rPr>
        <w:t xml:space="preserve"> </w:t>
      </w:r>
      <w:proofErr w:type="spellStart"/>
      <w:r w:rsidRPr="00390920">
        <w:rPr>
          <w:sz w:val="24"/>
          <w:szCs w:val="24"/>
        </w:rPr>
        <w:t>പരിസ്ഥിതിക്കും</w:t>
      </w:r>
      <w:proofErr w:type="spellEnd"/>
      <w:r w:rsidRPr="00390920">
        <w:rPr>
          <w:sz w:val="24"/>
          <w:szCs w:val="24"/>
        </w:rPr>
        <w:t xml:space="preserve"> </w:t>
      </w:r>
      <w:proofErr w:type="spellStart"/>
      <w:r w:rsidRPr="00390920">
        <w:rPr>
          <w:sz w:val="24"/>
          <w:szCs w:val="24"/>
        </w:rPr>
        <w:t>ജീവജാലങ്ങൾക്കും</w:t>
      </w:r>
      <w:proofErr w:type="spellEnd"/>
      <w:r w:rsidRPr="00390920">
        <w:rPr>
          <w:sz w:val="24"/>
          <w:szCs w:val="24"/>
        </w:rPr>
        <w:t xml:space="preserve"> </w:t>
      </w:r>
      <w:proofErr w:type="spellStart"/>
      <w:r w:rsidRPr="00390920">
        <w:rPr>
          <w:sz w:val="24"/>
          <w:szCs w:val="24"/>
        </w:rPr>
        <w:t>ആഘാതമേല്പിക്കാത്ത</w:t>
      </w:r>
      <w:proofErr w:type="spellEnd"/>
      <w:r w:rsidRPr="00390920">
        <w:rPr>
          <w:sz w:val="24"/>
          <w:szCs w:val="24"/>
        </w:rPr>
        <w:t xml:space="preserve"> </w:t>
      </w:r>
      <w:proofErr w:type="spellStart"/>
      <w:r w:rsidRPr="00390920">
        <w:rPr>
          <w:sz w:val="24"/>
          <w:szCs w:val="24"/>
        </w:rPr>
        <w:t>ഒരു</w:t>
      </w:r>
      <w:proofErr w:type="spellEnd"/>
      <w:r w:rsidRPr="00390920">
        <w:rPr>
          <w:sz w:val="24"/>
          <w:szCs w:val="24"/>
        </w:rPr>
        <w:t xml:space="preserve"> </w:t>
      </w:r>
      <w:proofErr w:type="spellStart"/>
      <w:r w:rsidRPr="00390920">
        <w:rPr>
          <w:sz w:val="24"/>
          <w:szCs w:val="24"/>
        </w:rPr>
        <w:t>വികസനസമീപനമാണ്</w:t>
      </w:r>
      <w:proofErr w:type="spellEnd"/>
      <w:r w:rsidRPr="00390920">
        <w:rPr>
          <w:sz w:val="24"/>
          <w:szCs w:val="24"/>
        </w:rPr>
        <w:t xml:space="preserve">. അത്തരത്തിലുള്ള വികസന കാഴ്ചപ്പാടാണ് സുസ്ഥിരവികസനം മുന്നോട്ടുവയ്ക്കുന്നത്. വിഭവങ്ങളുടെ ചൂഷണം നിയന്ത്രിച്ചും </w:t>
      </w:r>
      <w:proofErr w:type="spellStart"/>
      <w:r w:rsidRPr="00390920">
        <w:rPr>
          <w:sz w:val="24"/>
          <w:szCs w:val="24"/>
        </w:rPr>
        <w:t>പാരിസ്ഥിതിക</w:t>
      </w:r>
      <w:proofErr w:type="spellEnd"/>
      <w:r w:rsidRPr="00390920">
        <w:rPr>
          <w:sz w:val="24"/>
          <w:szCs w:val="24"/>
        </w:rPr>
        <w:t xml:space="preserve"> </w:t>
      </w:r>
      <w:proofErr w:type="spellStart"/>
      <w:r w:rsidRPr="00390920">
        <w:rPr>
          <w:sz w:val="24"/>
          <w:szCs w:val="24"/>
        </w:rPr>
        <w:t>ആഘാതങ്ങ</w:t>
      </w:r>
      <w:proofErr w:type="spellEnd"/>
      <w:r w:rsidRPr="00390920">
        <w:rPr>
          <w:sz w:val="24"/>
          <w:szCs w:val="24"/>
        </w:rPr>
        <w:t xml:space="preserve">ൾ </w:t>
      </w:r>
      <w:proofErr w:type="spellStart"/>
      <w:r w:rsidRPr="00390920">
        <w:rPr>
          <w:sz w:val="24"/>
          <w:szCs w:val="24"/>
        </w:rPr>
        <w:t>കുറച്ചും</w:t>
      </w:r>
      <w:proofErr w:type="spellEnd"/>
      <w:r w:rsidRPr="00390920">
        <w:rPr>
          <w:sz w:val="24"/>
          <w:szCs w:val="24"/>
        </w:rPr>
        <w:t xml:space="preserve"> </w:t>
      </w:r>
      <w:proofErr w:type="spellStart"/>
      <w:r w:rsidRPr="00390920">
        <w:rPr>
          <w:sz w:val="24"/>
          <w:szCs w:val="24"/>
        </w:rPr>
        <w:t>കൈവരിക്കുന്ന</w:t>
      </w:r>
      <w:proofErr w:type="spellEnd"/>
      <w:r w:rsidRPr="00390920">
        <w:rPr>
          <w:sz w:val="24"/>
          <w:szCs w:val="24"/>
        </w:rPr>
        <w:t xml:space="preserve"> </w:t>
      </w:r>
      <w:proofErr w:type="spellStart"/>
      <w:r w:rsidRPr="00390920">
        <w:rPr>
          <w:sz w:val="24"/>
          <w:szCs w:val="24"/>
        </w:rPr>
        <w:t>വികസനത്തെയാണ്</w:t>
      </w:r>
      <w:proofErr w:type="spellEnd"/>
      <w:r w:rsidRPr="00390920">
        <w:rPr>
          <w:sz w:val="24"/>
          <w:szCs w:val="24"/>
        </w:rPr>
        <w:t xml:space="preserve"> </w:t>
      </w:r>
      <w:proofErr w:type="spellStart"/>
      <w:r w:rsidRPr="00390920">
        <w:rPr>
          <w:sz w:val="24"/>
          <w:szCs w:val="24"/>
        </w:rPr>
        <w:t>പൊതുവെ</w:t>
      </w:r>
      <w:proofErr w:type="spellEnd"/>
      <w:r w:rsidRPr="00390920">
        <w:rPr>
          <w:sz w:val="24"/>
          <w:szCs w:val="24"/>
        </w:rPr>
        <w:t xml:space="preserve"> </w:t>
      </w:r>
      <w:proofErr w:type="spellStart"/>
      <w:r w:rsidRPr="00390920">
        <w:rPr>
          <w:sz w:val="24"/>
          <w:szCs w:val="24"/>
        </w:rPr>
        <w:t>സുസ്ഥിരവികസനം</w:t>
      </w:r>
      <w:proofErr w:type="spellEnd"/>
      <w:r w:rsidRPr="00390920">
        <w:rPr>
          <w:sz w:val="24"/>
          <w:szCs w:val="24"/>
        </w:rPr>
        <w:t xml:space="preserve"> (Sustainable Development) എന്നതുകൊണ്ട് ഉദ്ദേശിക്കുന്നത്.</w:t>
      </w:r>
    </w:p>
    <w:p w14:paraId="1DF1760D" w14:textId="439CAEDD" w:rsidR="003F28AD" w:rsidRPr="00390920" w:rsidRDefault="00000000">
      <w:pPr>
        <w:rPr>
          <w:sz w:val="24"/>
          <w:szCs w:val="24"/>
        </w:rPr>
      </w:pPr>
      <w:proofErr w:type="spellStart"/>
      <w:r w:rsidRPr="00390920">
        <w:rPr>
          <w:sz w:val="24"/>
          <w:szCs w:val="24"/>
        </w:rPr>
        <w:t>ഉൽപാദകരും</w:t>
      </w:r>
      <w:proofErr w:type="spellEnd"/>
      <w:r w:rsidRPr="00390920">
        <w:rPr>
          <w:sz w:val="24"/>
          <w:szCs w:val="24"/>
        </w:rPr>
        <w:t xml:space="preserve"> </w:t>
      </w:r>
      <w:proofErr w:type="spellStart"/>
      <w:r w:rsidRPr="00390920">
        <w:rPr>
          <w:sz w:val="24"/>
          <w:szCs w:val="24"/>
        </w:rPr>
        <w:t>ഉപഭോക്താക്കളും</w:t>
      </w:r>
      <w:proofErr w:type="spellEnd"/>
      <w:r w:rsidRPr="00390920">
        <w:rPr>
          <w:sz w:val="24"/>
          <w:szCs w:val="24"/>
        </w:rPr>
        <w:t xml:space="preserve"> </w:t>
      </w:r>
      <w:proofErr w:type="spellStart"/>
      <w:r w:rsidRPr="00390920">
        <w:rPr>
          <w:sz w:val="24"/>
          <w:szCs w:val="24"/>
        </w:rPr>
        <w:t>തമ്മിലുള്ള</w:t>
      </w:r>
      <w:proofErr w:type="spellEnd"/>
      <w:r w:rsidRPr="00390920">
        <w:rPr>
          <w:sz w:val="24"/>
          <w:szCs w:val="24"/>
        </w:rPr>
        <w:t xml:space="preserve"> </w:t>
      </w:r>
      <w:proofErr w:type="spellStart"/>
      <w:r w:rsidRPr="00390920">
        <w:rPr>
          <w:sz w:val="24"/>
          <w:szCs w:val="24"/>
        </w:rPr>
        <w:t>ബന്ധം</w:t>
      </w:r>
      <w:proofErr w:type="spellEnd"/>
      <w:r w:rsidRPr="00390920">
        <w:rPr>
          <w:sz w:val="24"/>
          <w:szCs w:val="24"/>
        </w:rPr>
        <w:t xml:space="preserve"> (Relationship between Producers and Consumers)</w:t>
      </w:r>
    </w:p>
    <w:p w14:paraId="07CFA522" w14:textId="77777777" w:rsidR="004C0ED3" w:rsidRPr="00390920" w:rsidRDefault="00000000">
      <w:pPr>
        <w:rPr>
          <w:sz w:val="24"/>
          <w:szCs w:val="24"/>
        </w:rPr>
      </w:pPr>
      <w:proofErr w:type="spellStart"/>
      <w:r w:rsidRPr="00390920">
        <w:rPr>
          <w:sz w:val="24"/>
          <w:szCs w:val="24"/>
        </w:rPr>
        <w:t>ഉപഭോക്താക്ക</w:t>
      </w:r>
      <w:proofErr w:type="spellEnd"/>
      <w:r w:rsidRPr="00390920">
        <w:rPr>
          <w:sz w:val="24"/>
          <w:szCs w:val="24"/>
        </w:rPr>
        <w:t xml:space="preserve">ൾ </w:t>
      </w:r>
      <w:proofErr w:type="spellStart"/>
      <w:r w:rsidRPr="00390920">
        <w:rPr>
          <w:sz w:val="24"/>
          <w:szCs w:val="24"/>
        </w:rPr>
        <w:t>തങ്ങളുടെ</w:t>
      </w:r>
      <w:proofErr w:type="spellEnd"/>
      <w:r w:rsidRPr="00390920">
        <w:rPr>
          <w:sz w:val="24"/>
          <w:szCs w:val="24"/>
        </w:rPr>
        <w:t xml:space="preserve"> </w:t>
      </w:r>
      <w:proofErr w:type="spellStart"/>
      <w:r w:rsidRPr="00390920">
        <w:rPr>
          <w:sz w:val="24"/>
          <w:szCs w:val="24"/>
        </w:rPr>
        <w:t>ആവശ്യങ്ങ</w:t>
      </w:r>
      <w:proofErr w:type="spellEnd"/>
      <w:r w:rsidRPr="00390920">
        <w:rPr>
          <w:sz w:val="24"/>
          <w:szCs w:val="24"/>
        </w:rPr>
        <w:t xml:space="preserve">ൾ </w:t>
      </w:r>
      <w:proofErr w:type="spellStart"/>
      <w:r w:rsidRPr="00390920">
        <w:rPr>
          <w:sz w:val="24"/>
          <w:szCs w:val="24"/>
        </w:rPr>
        <w:t>നിറവേറ്റുന്നതിനായി</w:t>
      </w:r>
      <w:proofErr w:type="spellEnd"/>
      <w:r w:rsidRPr="00390920">
        <w:rPr>
          <w:sz w:val="24"/>
          <w:szCs w:val="24"/>
        </w:rPr>
        <w:t xml:space="preserve"> </w:t>
      </w:r>
      <w:proofErr w:type="spellStart"/>
      <w:r w:rsidRPr="00390920">
        <w:rPr>
          <w:sz w:val="24"/>
          <w:szCs w:val="24"/>
        </w:rPr>
        <w:t>ഉൽപാദകരെയും</w:t>
      </w:r>
      <w:proofErr w:type="spellEnd"/>
      <w:r w:rsidRPr="00390920">
        <w:rPr>
          <w:sz w:val="24"/>
          <w:szCs w:val="24"/>
        </w:rPr>
        <w:t xml:space="preserve"> </w:t>
      </w:r>
      <w:proofErr w:type="spellStart"/>
      <w:r w:rsidRPr="00390920">
        <w:rPr>
          <w:sz w:val="24"/>
          <w:szCs w:val="24"/>
        </w:rPr>
        <w:t>ഉൽപാദക</w:t>
      </w:r>
      <w:proofErr w:type="spellEnd"/>
      <w:r w:rsidRPr="00390920">
        <w:rPr>
          <w:sz w:val="24"/>
          <w:szCs w:val="24"/>
        </w:rPr>
        <w:t xml:space="preserve">ർ </w:t>
      </w:r>
      <w:proofErr w:type="spellStart"/>
      <w:r w:rsidRPr="00390920">
        <w:rPr>
          <w:sz w:val="24"/>
          <w:szCs w:val="24"/>
        </w:rPr>
        <w:t>തങ്ങളുടെ</w:t>
      </w:r>
      <w:proofErr w:type="spellEnd"/>
      <w:r w:rsidRPr="00390920">
        <w:rPr>
          <w:sz w:val="24"/>
          <w:szCs w:val="24"/>
        </w:rPr>
        <w:t xml:space="preserve"> </w:t>
      </w:r>
      <w:proofErr w:type="spellStart"/>
      <w:r w:rsidRPr="00390920">
        <w:rPr>
          <w:sz w:val="24"/>
          <w:szCs w:val="24"/>
        </w:rPr>
        <w:t>ആവശ്യങ്ങ</w:t>
      </w:r>
      <w:proofErr w:type="spellEnd"/>
      <w:r w:rsidRPr="00390920">
        <w:rPr>
          <w:sz w:val="24"/>
          <w:szCs w:val="24"/>
        </w:rPr>
        <w:t xml:space="preserve">ൾ </w:t>
      </w:r>
      <w:proofErr w:type="spellStart"/>
      <w:r w:rsidRPr="00390920">
        <w:rPr>
          <w:sz w:val="24"/>
          <w:szCs w:val="24"/>
        </w:rPr>
        <w:t>നിറവേറ്റുന്നതിനായി</w:t>
      </w:r>
      <w:proofErr w:type="spellEnd"/>
      <w:r w:rsidRPr="00390920">
        <w:rPr>
          <w:sz w:val="24"/>
          <w:szCs w:val="24"/>
        </w:rPr>
        <w:t xml:space="preserve"> </w:t>
      </w:r>
      <w:proofErr w:type="spellStart"/>
      <w:r w:rsidR="004C0ED3" w:rsidRPr="00390920">
        <w:rPr>
          <w:rFonts w:ascii="Nirmala UI" w:hAnsi="Nirmala UI" w:cs="Nirmala UI"/>
          <w:sz w:val="24"/>
          <w:szCs w:val="24"/>
        </w:rPr>
        <w:t>ഉപഭോക്താക്കളേയും</w:t>
      </w:r>
      <w:proofErr w:type="spellEnd"/>
      <w:r w:rsidR="004C0ED3" w:rsidRPr="00390920">
        <w:rPr>
          <w:rFonts w:ascii="Nirmala UI" w:hAnsi="Nirmala UI" w:cs="Nirmala UI"/>
          <w:sz w:val="24"/>
          <w:szCs w:val="24"/>
        </w:rPr>
        <w:t xml:space="preserve"> </w:t>
      </w:r>
      <w:proofErr w:type="spellStart"/>
      <w:r w:rsidRPr="00390920">
        <w:rPr>
          <w:sz w:val="24"/>
          <w:szCs w:val="24"/>
        </w:rPr>
        <w:t>ആശ്രയിക്കുന്നു</w:t>
      </w:r>
      <w:proofErr w:type="spellEnd"/>
      <w:r w:rsidRPr="00390920">
        <w:rPr>
          <w:sz w:val="24"/>
          <w:szCs w:val="24"/>
        </w:rPr>
        <w:t>.</w:t>
      </w:r>
    </w:p>
    <w:p w14:paraId="7DB5B508" w14:textId="43FEB842" w:rsidR="003F28AD" w:rsidRPr="00390920" w:rsidRDefault="00000000">
      <w:pPr>
        <w:rPr>
          <w:sz w:val="24"/>
          <w:szCs w:val="24"/>
        </w:rPr>
      </w:pPr>
      <w:proofErr w:type="spellStart"/>
      <w:r w:rsidRPr="00390920">
        <w:rPr>
          <w:sz w:val="24"/>
          <w:szCs w:val="24"/>
        </w:rPr>
        <w:lastRenderedPageBreak/>
        <w:t>ഉൽപാദക</w:t>
      </w:r>
      <w:proofErr w:type="spellEnd"/>
      <w:r w:rsidRPr="00390920">
        <w:rPr>
          <w:sz w:val="24"/>
          <w:szCs w:val="24"/>
        </w:rPr>
        <w:t xml:space="preserve">ർ </w:t>
      </w:r>
      <w:proofErr w:type="spellStart"/>
      <w:r w:rsidRPr="00390920">
        <w:rPr>
          <w:sz w:val="24"/>
          <w:szCs w:val="24"/>
        </w:rPr>
        <w:t>ഉപഭോക്താക്കളുടെ</w:t>
      </w:r>
      <w:proofErr w:type="spellEnd"/>
      <w:r w:rsidRPr="00390920">
        <w:rPr>
          <w:sz w:val="24"/>
          <w:szCs w:val="24"/>
        </w:rPr>
        <w:t xml:space="preserve"> </w:t>
      </w:r>
      <w:proofErr w:type="spellStart"/>
      <w:r w:rsidRPr="00390920">
        <w:rPr>
          <w:sz w:val="24"/>
          <w:szCs w:val="24"/>
        </w:rPr>
        <w:t>ആവശ്യങ്ങൾക്കനുസരിച്ച്</w:t>
      </w:r>
      <w:proofErr w:type="spellEnd"/>
      <w:r w:rsidRPr="00390920">
        <w:rPr>
          <w:sz w:val="24"/>
          <w:szCs w:val="24"/>
        </w:rPr>
        <w:t xml:space="preserve"> </w:t>
      </w:r>
      <w:proofErr w:type="spellStart"/>
      <w:r w:rsidRPr="00390920">
        <w:rPr>
          <w:sz w:val="24"/>
          <w:szCs w:val="24"/>
        </w:rPr>
        <w:t>സാധനങ്ങളും</w:t>
      </w:r>
      <w:proofErr w:type="spellEnd"/>
      <w:r w:rsidRPr="00390920">
        <w:rPr>
          <w:sz w:val="24"/>
          <w:szCs w:val="24"/>
        </w:rPr>
        <w:t xml:space="preserve"> </w:t>
      </w:r>
      <w:proofErr w:type="spellStart"/>
      <w:r w:rsidRPr="00390920">
        <w:rPr>
          <w:sz w:val="24"/>
          <w:szCs w:val="24"/>
        </w:rPr>
        <w:t>സേവനങ്ങളും</w:t>
      </w:r>
      <w:proofErr w:type="spellEnd"/>
      <w:r w:rsidRPr="00390920">
        <w:rPr>
          <w:sz w:val="24"/>
          <w:szCs w:val="24"/>
        </w:rPr>
        <w:t xml:space="preserve"> </w:t>
      </w:r>
      <w:proofErr w:type="spellStart"/>
      <w:r w:rsidRPr="00390920">
        <w:rPr>
          <w:sz w:val="24"/>
          <w:szCs w:val="24"/>
        </w:rPr>
        <w:t>ഉൽപാദിപ്പിച്ച്</w:t>
      </w:r>
      <w:proofErr w:type="spellEnd"/>
      <w:r w:rsidRPr="00390920">
        <w:rPr>
          <w:sz w:val="24"/>
          <w:szCs w:val="24"/>
        </w:rPr>
        <w:t xml:space="preserve"> ഉപഭോക്താക്കളിൽ എത്തിക്കുന്നു. ഉപഭോക്താക്കൾ ഉല്പന്ന മൂല്യം (വില) നൽകി ഉല്പന്നം വാങ്ങുന്നു. ഉല്പാദനപ്രക്രിയയിലെ തൊഴിൽ വിഭാഗം കൂടിയായ ഉപഭോക്താക്കൾ ഉൽപാദന പ്രക്രിയയ്ക്ക് ആവശ്യമായ തൊഴിൽ (അധ്വാനം) </w:t>
      </w:r>
      <w:proofErr w:type="spellStart"/>
      <w:r w:rsidRPr="00390920">
        <w:rPr>
          <w:sz w:val="24"/>
          <w:szCs w:val="24"/>
        </w:rPr>
        <w:t>പ്രദാനം</w:t>
      </w:r>
      <w:proofErr w:type="spellEnd"/>
      <w:r w:rsidRPr="00390920">
        <w:rPr>
          <w:sz w:val="24"/>
          <w:szCs w:val="24"/>
        </w:rPr>
        <w:t xml:space="preserve"> </w:t>
      </w:r>
      <w:proofErr w:type="spellStart"/>
      <w:r w:rsidRPr="00390920">
        <w:rPr>
          <w:sz w:val="24"/>
          <w:szCs w:val="24"/>
        </w:rPr>
        <w:t>ചെയ്യുമ്പോ</w:t>
      </w:r>
      <w:proofErr w:type="spellEnd"/>
      <w:r w:rsidRPr="00390920">
        <w:rPr>
          <w:sz w:val="24"/>
          <w:szCs w:val="24"/>
        </w:rPr>
        <w:t xml:space="preserve">ൾ </w:t>
      </w:r>
      <w:proofErr w:type="spellStart"/>
      <w:r w:rsidRPr="00390920">
        <w:rPr>
          <w:sz w:val="24"/>
          <w:szCs w:val="24"/>
        </w:rPr>
        <w:t>ഉൽപാദക</w:t>
      </w:r>
      <w:proofErr w:type="spellEnd"/>
      <w:r w:rsidRPr="00390920">
        <w:rPr>
          <w:sz w:val="24"/>
          <w:szCs w:val="24"/>
        </w:rPr>
        <w:t xml:space="preserve">ർ </w:t>
      </w:r>
      <w:proofErr w:type="spellStart"/>
      <w:r w:rsidRPr="00390920">
        <w:rPr>
          <w:sz w:val="24"/>
          <w:szCs w:val="24"/>
        </w:rPr>
        <w:t>പ്രതിഫലമായി</w:t>
      </w:r>
      <w:proofErr w:type="spellEnd"/>
      <w:r w:rsidRPr="00390920">
        <w:rPr>
          <w:sz w:val="24"/>
          <w:szCs w:val="24"/>
        </w:rPr>
        <w:t xml:space="preserve"> </w:t>
      </w:r>
      <w:proofErr w:type="spellStart"/>
      <w:r w:rsidRPr="00390920">
        <w:rPr>
          <w:sz w:val="24"/>
          <w:szCs w:val="24"/>
        </w:rPr>
        <w:t>ഉപഭോക്താക്കൾക്ക്</w:t>
      </w:r>
      <w:proofErr w:type="spellEnd"/>
      <w:r w:rsidRPr="00390920">
        <w:rPr>
          <w:sz w:val="24"/>
          <w:szCs w:val="24"/>
        </w:rPr>
        <w:t xml:space="preserve"> </w:t>
      </w:r>
      <w:proofErr w:type="spellStart"/>
      <w:r w:rsidRPr="00390920">
        <w:rPr>
          <w:sz w:val="24"/>
          <w:szCs w:val="24"/>
        </w:rPr>
        <w:t>വേതനം</w:t>
      </w:r>
      <w:proofErr w:type="spellEnd"/>
      <w:r w:rsidRPr="00390920">
        <w:rPr>
          <w:sz w:val="24"/>
          <w:szCs w:val="24"/>
        </w:rPr>
        <w:t xml:space="preserve"> (</w:t>
      </w:r>
      <w:proofErr w:type="spellStart"/>
      <w:r w:rsidRPr="00390920">
        <w:rPr>
          <w:sz w:val="24"/>
          <w:szCs w:val="24"/>
        </w:rPr>
        <w:t>കൂലി</w:t>
      </w:r>
      <w:proofErr w:type="spellEnd"/>
      <w:r w:rsidRPr="00390920">
        <w:rPr>
          <w:sz w:val="24"/>
          <w:szCs w:val="24"/>
        </w:rPr>
        <w:t>) നൽകുകയും ചെയ്യുന്നു.</w:t>
      </w:r>
    </w:p>
    <w:p w14:paraId="3EEEF90E" w14:textId="1DEFA193" w:rsidR="003F28AD" w:rsidRPr="00390920" w:rsidRDefault="00000000">
      <w:pPr>
        <w:rPr>
          <w:sz w:val="24"/>
          <w:szCs w:val="24"/>
        </w:rPr>
      </w:pPr>
      <w:proofErr w:type="spellStart"/>
      <w:r w:rsidRPr="00390920">
        <w:rPr>
          <w:sz w:val="24"/>
          <w:szCs w:val="24"/>
        </w:rPr>
        <w:t>ഉൽപാദകരും</w:t>
      </w:r>
      <w:proofErr w:type="spellEnd"/>
      <w:r w:rsidRPr="00390920">
        <w:rPr>
          <w:sz w:val="24"/>
          <w:szCs w:val="24"/>
        </w:rPr>
        <w:t xml:space="preserve"> </w:t>
      </w:r>
      <w:proofErr w:type="spellStart"/>
      <w:r w:rsidRPr="00390920">
        <w:rPr>
          <w:sz w:val="24"/>
          <w:szCs w:val="24"/>
        </w:rPr>
        <w:t>ഉപഭോക്താക്കളും</w:t>
      </w:r>
      <w:proofErr w:type="spellEnd"/>
      <w:r w:rsidRPr="00390920">
        <w:rPr>
          <w:sz w:val="24"/>
          <w:szCs w:val="24"/>
        </w:rPr>
        <w:t xml:space="preserve"> </w:t>
      </w:r>
      <w:proofErr w:type="spellStart"/>
      <w:r w:rsidRPr="00390920">
        <w:rPr>
          <w:sz w:val="24"/>
          <w:szCs w:val="24"/>
        </w:rPr>
        <w:t>തമ്മിലുള്ള</w:t>
      </w:r>
      <w:proofErr w:type="spellEnd"/>
      <w:r w:rsidRPr="00390920">
        <w:rPr>
          <w:sz w:val="24"/>
          <w:szCs w:val="24"/>
        </w:rPr>
        <w:t xml:space="preserve"> </w:t>
      </w:r>
      <w:proofErr w:type="spellStart"/>
      <w:r w:rsidRPr="00390920">
        <w:rPr>
          <w:sz w:val="24"/>
          <w:szCs w:val="24"/>
        </w:rPr>
        <w:t>പരസ്പരബന്ധം</w:t>
      </w:r>
      <w:proofErr w:type="spellEnd"/>
      <w:r w:rsidRPr="00390920">
        <w:rPr>
          <w:sz w:val="24"/>
          <w:szCs w:val="24"/>
        </w:rPr>
        <w:t xml:space="preserve"> </w:t>
      </w:r>
      <w:proofErr w:type="spellStart"/>
      <w:r w:rsidRPr="00390920">
        <w:rPr>
          <w:sz w:val="24"/>
          <w:szCs w:val="24"/>
        </w:rPr>
        <w:t>സാധ്യമാകുന്നത്</w:t>
      </w:r>
      <w:proofErr w:type="spellEnd"/>
      <w:r w:rsidRPr="00390920">
        <w:rPr>
          <w:sz w:val="24"/>
          <w:szCs w:val="24"/>
        </w:rPr>
        <w:t xml:space="preserve"> </w:t>
      </w:r>
      <w:proofErr w:type="spellStart"/>
      <w:r w:rsidRPr="00390920">
        <w:rPr>
          <w:sz w:val="24"/>
          <w:szCs w:val="24"/>
        </w:rPr>
        <w:t>വിപണിയിലൂടെയാണ്</w:t>
      </w:r>
      <w:proofErr w:type="spellEnd"/>
      <w:r w:rsidRPr="00390920">
        <w:rPr>
          <w:sz w:val="24"/>
          <w:szCs w:val="24"/>
        </w:rPr>
        <w:t>.</w:t>
      </w:r>
    </w:p>
    <w:p w14:paraId="7508D59C" w14:textId="77777777" w:rsidR="003F28AD" w:rsidRPr="00390920" w:rsidRDefault="00000000">
      <w:pPr>
        <w:rPr>
          <w:sz w:val="24"/>
          <w:szCs w:val="24"/>
        </w:rPr>
      </w:pPr>
      <w:proofErr w:type="spellStart"/>
      <w:r w:rsidRPr="00390920">
        <w:rPr>
          <w:b/>
          <w:sz w:val="24"/>
          <w:szCs w:val="24"/>
        </w:rPr>
        <w:t>വിപണി</w:t>
      </w:r>
      <w:proofErr w:type="spellEnd"/>
      <w:r w:rsidRPr="00390920">
        <w:rPr>
          <w:b/>
          <w:sz w:val="24"/>
          <w:szCs w:val="24"/>
        </w:rPr>
        <w:t xml:space="preserve"> (Market)</w:t>
      </w:r>
    </w:p>
    <w:p w14:paraId="16FFF2C9" w14:textId="54B860DF" w:rsidR="003F28AD" w:rsidRPr="00390920" w:rsidRDefault="00000000">
      <w:pPr>
        <w:rPr>
          <w:sz w:val="24"/>
          <w:szCs w:val="24"/>
        </w:rPr>
      </w:pPr>
      <w:r w:rsidRPr="00390920">
        <w:rPr>
          <w:sz w:val="24"/>
          <w:szCs w:val="24"/>
        </w:rPr>
        <w:t xml:space="preserve">ഉൽപാദനപ്രക്രിയയിലൂടെ നിർമ്മിച്ച </w:t>
      </w:r>
      <w:proofErr w:type="spellStart"/>
      <w:r w:rsidRPr="00390920">
        <w:rPr>
          <w:sz w:val="24"/>
          <w:szCs w:val="24"/>
        </w:rPr>
        <w:t>സാധനങ്ങളും</w:t>
      </w:r>
      <w:proofErr w:type="spellEnd"/>
      <w:r w:rsidRPr="00390920">
        <w:rPr>
          <w:sz w:val="24"/>
          <w:szCs w:val="24"/>
        </w:rPr>
        <w:t xml:space="preserve"> സേവനങ്ങളും നേരിട്ടോ </w:t>
      </w:r>
      <w:proofErr w:type="spellStart"/>
      <w:r w:rsidRPr="00390920">
        <w:rPr>
          <w:sz w:val="24"/>
          <w:szCs w:val="24"/>
        </w:rPr>
        <w:t>വില്പനക്കാ</w:t>
      </w:r>
      <w:proofErr w:type="spellEnd"/>
      <w:r w:rsidRPr="00390920">
        <w:rPr>
          <w:sz w:val="24"/>
          <w:szCs w:val="24"/>
        </w:rPr>
        <w:t xml:space="preserve">ർ </w:t>
      </w:r>
      <w:proofErr w:type="spellStart"/>
      <w:r w:rsidRPr="00390920">
        <w:rPr>
          <w:sz w:val="24"/>
          <w:szCs w:val="24"/>
        </w:rPr>
        <w:t>മുഖേനയോ</w:t>
      </w:r>
      <w:proofErr w:type="spellEnd"/>
      <w:r w:rsidRPr="00390920">
        <w:rPr>
          <w:sz w:val="24"/>
          <w:szCs w:val="24"/>
        </w:rPr>
        <w:t xml:space="preserve"> </w:t>
      </w:r>
      <w:proofErr w:type="spellStart"/>
      <w:r w:rsidRPr="00390920">
        <w:rPr>
          <w:sz w:val="24"/>
          <w:szCs w:val="24"/>
        </w:rPr>
        <w:t>ഉപഭോക്താവിന്</w:t>
      </w:r>
      <w:proofErr w:type="spellEnd"/>
      <w:r w:rsidRPr="00390920">
        <w:rPr>
          <w:sz w:val="24"/>
          <w:szCs w:val="24"/>
        </w:rPr>
        <w:t xml:space="preserve"> </w:t>
      </w:r>
      <w:proofErr w:type="spellStart"/>
      <w:r w:rsidRPr="00390920">
        <w:rPr>
          <w:sz w:val="24"/>
          <w:szCs w:val="24"/>
        </w:rPr>
        <w:t>ലഭ്യമാക്കുന്ന</w:t>
      </w:r>
      <w:proofErr w:type="spellEnd"/>
      <w:r w:rsidRPr="00390920">
        <w:rPr>
          <w:sz w:val="24"/>
          <w:szCs w:val="24"/>
        </w:rPr>
        <w:t xml:space="preserve"> </w:t>
      </w:r>
      <w:proofErr w:type="spellStart"/>
      <w:r w:rsidRPr="00390920">
        <w:rPr>
          <w:sz w:val="24"/>
          <w:szCs w:val="24"/>
        </w:rPr>
        <w:t>പ്രക്രിയയാണ്</w:t>
      </w:r>
      <w:proofErr w:type="spellEnd"/>
      <w:r w:rsidRPr="00390920">
        <w:rPr>
          <w:sz w:val="24"/>
          <w:szCs w:val="24"/>
        </w:rPr>
        <w:t xml:space="preserve"> </w:t>
      </w:r>
      <w:proofErr w:type="spellStart"/>
      <w:r w:rsidRPr="00390920">
        <w:rPr>
          <w:sz w:val="24"/>
          <w:szCs w:val="24"/>
        </w:rPr>
        <w:t>വിപണനം</w:t>
      </w:r>
      <w:proofErr w:type="spellEnd"/>
      <w:r w:rsidRPr="00390920">
        <w:rPr>
          <w:sz w:val="24"/>
          <w:szCs w:val="24"/>
        </w:rPr>
        <w:t xml:space="preserve"> (Marketing). </w:t>
      </w:r>
      <w:proofErr w:type="spellStart"/>
      <w:r w:rsidRPr="00390920">
        <w:rPr>
          <w:sz w:val="24"/>
          <w:szCs w:val="24"/>
        </w:rPr>
        <w:t>വില്പനക്കാർക്കും</w:t>
      </w:r>
      <w:proofErr w:type="spellEnd"/>
      <w:r w:rsidRPr="00390920">
        <w:rPr>
          <w:sz w:val="24"/>
          <w:szCs w:val="24"/>
        </w:rPr>
        <w:t xml:space="preserve"> </w:t>
      </w:r>
      <w:proofErr w:type="spellStart"/>
      <w:r w:rsidRPr="00390920">
        <w:rPr>
          <w:sz w:val="24"/>
          <w:szCs w:val="24"/>
        </w:rPr>
        <w:t>ഉപഭോക്താക്കൾക്കും</w:t>
      </w:r>
      <w:proofErr w:type="spellEnd"/>
      <w:r w:rsidRPr="00390920">
        <w:rPr>
          <w:sz w:val="24"/>
          <w:szCs w:val="24"/>
        </w:rPr>
        <w:t xml:space="preserve"> </w:t>
      </w:r>
      <w:proofErr w:type="spellStart"/>
      <w:r w:rsidRPr="00390920">
        <w:rPr>
          <w:sz w:val="24"/>
          <w:szCs w:val="24"/>
        </w:rPr>
        <w:t>ഇടയി</w:t>
      </w:r>
      <w:proofErr w:type="spellEnd"/>
      <w:r w:rsidRPr="00390920">
        <w:rPr>
          <w:sz w:val="24"/>
          <w:szCs w:val="24"/>
        </w:rPr>
        <w:t xml:space="preserve">ൽ </w:t>
      </w:r>
      <w:proofErr w:type="spellStart"/>
      <w:r w:rsidRPr="00390920">
        <w:rPr>
          <w:sz w:val="24"/>
          <w:szCs w:val="24"/>
        </w:rPr>
        <w:t>സാധനങ്ങളും</w:t>
      </w:r>
      <w:proofErr w:type="spellEnd"/>
      <w:r w:rsidRPr="00390920">
        <w:rPr>
          <w:sz w:val="24"/>
          <w:szCs w:val="24"/>
        </w:rPr>
        <w:t xml:space="preserve"> </w:t>
      </w:r>
      <w:proofErr w:type="spellStart"/>
      <w:r w:rsidRPr="00390920">
        <w:rPr>
          <w:sz w:val="24"/>
          <w:szCs w:val="24"/>
        </w:rPr>
        <w:t>സേവനങ്ങളും</w:t>
      </w:r>
      <w:proofErr w:type="spellEnd"/>
      <w:r w:rsidRPr="00390920">
        <w:rPr>
          <w:sz w:val="24"/>
          <w:szCs w:val="24"/>
        </w:rPr>
        <w:t xml:space="preserve"> </w:t>
      </w:r>
      <w:proofErr w:type="spellStart"/>
      <w:r w:rsidRPr="00390920">
        <w:rPr>
          <w:sz w:val="24"/>
          <w:szCs w:val="24"/>
        </w:rPr>
        <w:t>വിനിമയം</w:t>
      </w:r>
      <w:proofErr w:type="spellEnd"/>
      <w:r w:rsidRPr="00390920">
        <w:rPr>
          <w:sz w:val="24"/>
          <w:szCs w:val="24"/>
        </w:rPr>
        <w:t xml:space="preserve"> ചെയ്യാനുള്ള സംവിധാനമാണ് വിപണികൾ. വിഭവങ്ങളുടെ വിതരണവും വിനിയോഗവും </w:t>
      </w:r>
      <w:proofErr w:type="spellStart"/>
      <w:r w:rsidRPr="00390920">
        <w:rPr>
          <w:sz w:val="24"/>
          <w:szCs w:val="24"/>
        </w:rPr>
        <w:t>സാധ്യമാക്കി</w:t>
      </w:r>
      <w:proofErr w:type="spellEnd"/>
      <w:r w:rsidRPr="00390920">
        <w:rPr>
          <w:sz w:val="24"/>
          <w:szCs w:val="24"/>
        </w:rPr>
        <w:t xml:space="preserve"> </w:t>
      </w:r>
      <w:proofErr w:type="spellStart"/>
      <w:r w:rsidRPr="00390920">
        <w:rPr>
          <w:sz w:val="24"/>
          <w:szCs w:val="24"/>
        </w:rPr>
        <w:t>വ്യാപാരം</w:t>
      </w:r>
      <w:proofErr w:type="spellEnd"/>
      <w:r w:rsidRPr="00390920">
        <w:rPr>
          <w:sz w:val="24"/>
          <w:szCs w:val="24"/>
        </w:rPr>
        <w:t xml:space="preserve"> </w:t>
      </w:r>
      <w:proofErr w:type="spellStart"/>
      <w:r w:rsidRPr="00390920">
        <w:rPr>
          <w:sz w:val="24"/>
          <w:szCs w:val="24"/>
        </w:rPr>
        <w:t>സുഗമമാക്കുന്നത്</w:t>
      </w:r>
      <w:proofErr w:type="spellEnd"/>
      <w:r w:rsidRPr="00390920">
        <w:rPr>
          <w:sz w:val="24"/>
          <w:szCs w:val="24"/>
        </w:rPr>
        <w:t xml:space="preserve"> </w:t>
      </w:r>
      <w:proofErr w:type="spellStart"/>
      <w:r w:rsidRPr="00390920">
        <w:rPr>
          <w:sz w:val="24"/>
          <w:szCs w:val="24"/>
        </w:rPr>
        <w:t>വിപണികളിലൂടെയാണ്</w:t>
      </w:r>
      <w:proofErr w:type="spellEnd"/>
      <w:r w:rsidRPr="00390920">
        <w:rPr>
          <w:sz w:val="24"/>
          <w:szCs w:val="24"/>
        </w:rPr>
        <w:t>.</w:t>
      </w:r>
    </w:p>
    <w:p w14:paraId="7411D8E4" w14:textId="77777777" w:rsidR="003F28AD" w:rsidRPr="00390920" w:rsidRDefault="00000000">
      <w:pPr>
        <w:rPr>
          <w:sz w:val="24"/>
          <w:szCs w:val="24"/>
        </w:rPr>
      </w:pPr>
      <w:r w:rsidRPr="00390920">
        <w:rPr>
          <w:sz w:val="24"/>
          <w:szCs w:val="24"/>
        </w:rPr>
        <w:t>വിപണിയുടെ പൊതുസവിശേഷതകൾ</w:t>
      </w:r>
    </w:p>
    <w:p w14:paraId="6BBA94CB" w14:textId="77777777" w:rsidR="003F28AD" w:rsidRPr="00390920" w:rsidRDefault="00000000">
      <w:pPr>
        <w:rPr>
          <w:sz w:val="24"/>
          <w:szCs w:val="24"/>
        </w:rPr>
      </w:pPr>
      <w:r w:rsidRPr="00390920">
        <w:rPr>
          <w:sz w:val="24"/>
          <w:szCs w:val="24"/>
        </w:rPr>
        <w:t>• ഉല്പന്നങ്ങൾ വാങ്ങുന്നവരും വിൽക്കുന്നവരും ഉണ്ടായിരിക്കും.</w:t>
      </w:r>
    </w:p>
    <w:p w14:paraId="6FEB1439" w14:textId="77777777" w:rsidR="003F28AD" w:rsidRPr="00390920" w:rsidRDefault="00000000">
      <w:pPr>
        <w:rPr>
          <w:sz w:val="24"/>
          <w:szCs w:val="24"/>
        </w:rPr>
      </w:pPr>
      <w:r w:rsidRPr="00390920">
        <w:rPr>
          <w:sz w:val="24"/>
          <w:szCs w:val="24"/>
        </w:rPr>
        <w:t>• സാധനങ്ങളുടെ വില നിശ്ചയിക്കപ്പെടുന്നു.</w:t>
      </w:r>
    </w:p>
    <w:p w14:paraId="2873BEE0" w14:textId="77777777" w:rsidR="003F28AD" w:rsidRPr="00390920" w:rsidRDefault="00000000">
      <w:pPr>
        <w:rPr>
          <w:sz w:val="24"/>
          <w:szCs w:val="24"/>
        </w:rPr>
      </w:pPr>
      <w:r w:rsidRPr="00390920">
        <w:rPr>
          <w:sz w:val="24"/>
          <w:szCs w:val="24"/>
        </w:rPr>
        <w:t>• വാങ്ങുന്നവർക്കും വിൽക്കുന്നവർക്കും തുല്യപ്രാധാന്യമുണ്ട്.</w:t>
      </w:r>
    </w:p>
    <w:p w14:paraId="7B6E6E10" w14:textId="77777777" w:rsidR="003F28AD" w:rsidRPr="00390920" w:rsidRDefault="00000000">
      <w:pPr>
        <w:rPr>
          <w:sz w:val="24"/>
          <w:szCs w:val="24"/>
        </w:rPr>
      </w:pPr>
      <w:r w:rsidRPr="00390920">
        <w:rPr>
          <w:sz w:val="24"/>
          <w:szCs w:val="24"/>
        </w:rPr>
        <w:t>• ഉല്പന്നങ്ങൾ തിരഞ്ഞെടുക്കാനുള്ള അവസരമുണ്ട്.</w:t>
      </w:r>
    </w:p>
    <w:p w14:paraId="56816215" w14:textId="0643FAD7" w:rsidR="003F28AD" w:rsidRPr="00390920" w:rsidRDefault="004C0ED3">
      <w:pPr>
        <w:rPr>
          <w:sz w:val="24"/>
          <w:szCs w:val="24"/>
        </w:rPr>
      </w:pPr>
      <w:r w:rsidRPr="00390920">
        <w:rPr>
          <w:sz w:val="24"/>
          <w:szCs w:val="24"/>
        </w:rPr>
        <w:t xml:space="preserve">• </w:t>
      </w:r>
      <w:proofErr w:type="spellStart"/>
      <w:r w:rsidR="00000000" w:rsidRPr="00390920">
        <w:rPr>
          <w:sz w:val="24"/>
          <w:szCs w:val="24"/>
        </w:rPr>
        <w:t>വിപണനതന്ത്രങ്ങ</w:t>
      </w:r>
      <w:proofErr w:type="spellEnd"/>
      <w:r w:rsidR="00000000" w:rsidRPr="00390920">
        <w:rPr>
          <w:sz w:val="24"/>
          <w:szCs w:val="24"/>
        </w:rPr>
        <w:t xml:space="preserve">ൾ </w:t>
      </w:r>
      <w:proofErr w:type="spellStart"/>
      <w:r w:rsidR="00000000" w:rsidRPr="00390920">
        <w:rPr>
          <w:sz w:val="24"/>
          <w:szCs w:val="24"/>
        </w:rPr>
        <w:t>നിലനിൽക്കുന്നു</w:t>
      </w:r>
      <w:proofErr w:type="spellEnd"/>
      <w:r w:rsidR="00000000" w:rsidRPr="00390920">
        <w:rPr>
          <w:sz w:val="24"/>
          <w:szCs w:val="24"/>
        </w:rPr>
        <w:t>.</w:t>
      </w:r>
    </w:p>
    <w:p w14:paraId="07A8FDFA" w14:textId="1B83BD9F" w:rsidR="003F28AD" w:rsidRPr="00390920" w:rsidRDefault="00000000">
      <w:pPr>
        <w:rPr>
          <w:sz w:val="24"/>
          <w:szCs w:val="24"/>
        </w:rPr>
      </w:pPr>
      <w:proofErr w:type="spellStart"/>
      <w:r w:rsidRPr="00390920">
        <w:rPr>
          <w:b/>
          <w:sz w:val="24"/>
          <w:szCs w:val="24"/>
        </w:rPr>
        <w:t>വിലനിർണ്ണയം</w:t>
      </w:r>
      <w:proofErr w:type="spellEnd"/>
      <w:r w:rsidRPr="00390920">
        <w:rPr>
          <w:b/>
          <w:sz w:val="24"/>
          <w:szCs w:val="24"/>
        </w:rPr>
        <w:t xml:space="preserve"> </w:t>
      </w:r>
      <w:proofErr w:type="spellStart"/>
      <w:r w:rsidRPr="00390920">
        <w:rPr>
          <w:b/>
          <w:sz w:val="24"/>
          <w:szCs w:val="24"/>
        </w:rPr>
        <w:t>വിപണിയി</w:t>
      </w:r>
      <w:proofErr w:type="spellEnd"/>
      <w:r w:rsidRPr="00390920">
        <w:rPr>
          <w:b/>
          <w:sz w:val="24"/>
          <w:szCs w:val="24"/>
        </w:rPr>
        <w:t xml:space="preserve">ൽ </w:t>
      </w:r>
      <w:proofErr w:type="spellStart"/>
      <w:r w:rsidRPr="00390920">
        <w:rPr>
          <w:b/>
          <w:sz w:val="24"/>
          <w:szCs w:val="24"/>
        </w:rPr>
        <w:t>ചോദനം</w:t>
      </w:r>
      <w:proofErr w:type="spellEnd"/>
      <w:r w:rsidRPr="00390920">
        <w:rPr>
          <w:b/>
          <w:sz w:val="24"/>
          <w:szCs w:val="24"/>
        </w:rPr>
        <w:t xml:space="preserve">, </w:t>
      </w:r>
      <w:proofErr w:type="spellStart"/>
      <w:r w:rsidRPr="00390920">
        <w:rPr>
          <w:b/>
          <w:sz w:val="24"/>
          <w:szCs w:val="24"/>
        </w:rPr>
        <w:t>പ്രദാനം</w:t>
      </w:r>
      <w:proofErr w:type="spellEnd"/>
      <w:r w:rsidRPr="00390920">
        <w:rPr>
          <w:b/>
          <w:sz w:val="24"/>
          <w:szCs w:val="24"/>
        </w:rPr>
        <w:t>, സന്തുലിതവില (Price determination in Market - Demand, Supply,</w:t>
      </w:r>
      <w:r w:rsidR="004C0ED3" w:rsidRPr="00390920">
        <w:rPr>
          <w:sz w:val="24"/>
          <w:szCs w:val="24"/>
        </w:rPr>
        <w:t xml:space="preserve"> </w:t>
      </w:r>
      <w:r w:rsidRPr="00390920">
        <w:rPr>
          <w:b/>
          <w:sz w:val="24"/>
          <w:szCs w:val="24"/>
        </w:rPr>
        <w:t>Equilibrium Price)</w:t>
      </w:r>
    </w:p>
    <w:p w14:paraId="792426C6" w14:textId="1AB3DE48" w:rsidR="003F28AD" w:rsidRPr="00390920" w:rsidRDefault="00000000">
      <w:pPr>
        <w:rPr>
          <w:sz w:val="24"/>
          <w:szCs w:val="24"/>
        </w:rPr>
      </w:pPr>
      <w:r w:rsidRPr="00390920">
        <w:rPr>
          <w:sz w:val="24"/>
          <w:szCs w:val="24"/>
        </w:rPr>
        <w:t xml:space="preserve">വിപണിയിൽ ഏതൊരു ഉല്പന്നം വാങ്ങുന്നതിനും വില നൽകേണ്ടതുണ്ട്. എങ്ങനെയാണ് ഉല്പന്നങ്ങളുടെ വില നിർണ്ണയിക്കുന്നത്? </w:t>
      </w:r>
      <w:proofErr w:type="spellStart"/>
      <w:r w:rsidRPr="00390920">
        <w:rPr>
          <w:sz w:val="24"/>
          <w:szCs w:val="24"/>
        </w:rPr>
        <w:t>ഉപഭോക്താവിന്റെ</w:t>
      </w:r>
      <w:proofErr w:type="spellEnd"/>
      <w:r w:rsidRPr="00390920">
        <w:rPr>
          <w:sz w:val="24"/>
          <w:szCs w:val="24"/>
        </w:rPr>
        <w:t xml:space="preserve"> </w:t>
      </w:r>
      <w:proofErr w:type="spellStart"/>
      <w:r w:rsidRPr="00390920">
        <w:rPr>
          <w:sz w:val="24"/>
          <w:szCs w:val="24"/>
        </w:rPr>
        <w:t>ആവശ്യകതയും</w:t>
      </w:r>
      <w:proofErr w:type="spellEnd"/>
      <w:r w:rsidRPr="00390920">
        <w:rPr>
          <w:sz w:val="24"/>
          <w:szCs w:val="24"/>
        </w:rPr>
        <w:t xml:space="preserve"> </w:t>
      </w:r>
      <w:proofErr w:type="spellStart"/>
      <w:r w:rsidRPr="00390920">
        <w:rPr>
          <w:sz w:val="24"/>
          <w:szCs w:val="24"/>
        </w:rPr>
        <w:lastRenderedPageBreak/>
        <w:t>ഉല്പന്നങ്ങളുടെ</w:t>
      </w:r>
      <w:proofErr w:type="spellEnd"/>
      <w:r w:rsidRPr="00390920">
        <w:rPr>
          <w:sz w:val="24"/>
          <w:szCs w:val="24"/>
        </w:rPr>
        <w:t xml:space="preserve"> </w:t>
      </w:r>
      <w:proofErr w:type="spellStart"/>
      <w:r w:rsidRPr="00390920">
        <w:rPr>
          <w:sz w:val="24"/>
          <w:szCs w:val="24"/>
        </w:rPr>
        <w:t>ലഭ്യതയുമാണ്</w:t>
      </w:r>
      <w:proofErr w:type="spellEnd"/>
      <w:r w:rsidRPr="00390920">
        <w:rPr>
          <w:sz w:val="24"/>
          <w:szCs w:val="24"/>
        </w:rPr>
        <w:t xml:space="preserve"> </w:t>
      </w:r>
      <w:proofErr w:type="spellStart"/>
      <w:r w:rsidRPr="00390920">
        <w:rPr>
          <w:sz w:val="24"/>
          <w:szCs w:val="24"/>
        </w:rPr>
        <w:t>ഓരോ</w:t>
      </w:r>
      <w:proofErr w:type="spellEnd"/>
      <w:r w:rsidR="004C0ED3" w:rsidRPr="00390920">
        <w:rPr>
          <w:sz w:val="24"/>
          <w:szCs w:val="24"/>
        </w:rPr>
        <w:t xml:space="preserve"> </w:t>
      </w:r>
      <w:proofErr w:type="spellStart"/>
      <w:r w:rsidR="004C0ED3" w:rsidRPr="00390920">
        <w:rPr>
          <w:rFonts w:ascii="Nirmala UI" w:hAnsi="Nirmala UI" w:cs="Nirmala UI"/>
          <w:sz w:val="24"/>
          <w:szCs w:val="24"/>
        </w:rPr>
        <w:t>ഉല്പന്ന</w:t>
      </w:r>
      <w:r w:rsidRPr="00390920">
        <w:rPr>
          <w:sz w:val="24"/>
          <w:szCs w:val="24"/>
        </w:rPr>
        <w:t>ത്തിന്റെയും</w:t>
      </w:r>
      <w:proofErr w:type="spellEnd"/>
      <w:r w:rsidRPr="00390920">
        <w:rPr>
          <w:sz w:val="24"/>
          <w:szCs w:val="24"/>
        </w:rPr>
        <w:t xml:space="preserve"> </w:t>
      </w:r>
      <w:proofErr w:type="spellStart"/>
      <w:r w:rsidRPr="00390920">
        <w:rPr>
          <w:sz w:val="24"/>
          <w:szCs w:val="24"/>
        </w:rPr>
        <w:t>വില</w:t>
      </w:r>
      <w:proofErr w:type="spellEnd"/>
      <w:r w:rsidRPr="00390920">
        <w:rPr>
          <w:sz w:val="24"/>
          <w:szCs w:val="24"/>
        </w:rPr>
        <w:t xml:space="preserve"> </w:t>
      </w:r>
      <w:proofErr w:type="spellStart"/>
      <w:r w:rsidRPr="00390920">
        <w:rPr>
          <w:sz w:val="24"/>
          <w:szCs w:val="24"/>
        </w:rPr>
        <w:t>നിർണ്ണയിക്കുന്നത്</w:t>
      </w:r>
      <w:proofErr w:type="spellEnd"/>
      <w:r w:rsidRPr="00390920">
        <w:rPr>
          <w:sz w:val="24"/>
          <w:szCs w:val="24"/>
        </w:rPr>
        <w:t>.</w:t>
      </w:r>
    </w:p>
    <w:p w14:paraId="7AF07AA7" w14:textId="77777777" w:rsidR="003F28AD" w:rsidRPr="00390920" w:rsidRDefault="00000000">
      <w:pPr>
        <w:rPr>
          <w:sz w:val="24"/>
          <w:szCs w:val="24"/>
        </w:rPr>
      </w:pPr>
      <w:r w:rsidRPr="00390920">
        <w:rPr>
          <w:b/>
          <w:sz w:val="24"/>
          <w:szCs w:val="24"/>
        </w:rPr>
        <w:t>ചോദനം (Demand)</w:t>
      </w:r>
    </w:p>
    <w:p w14:paraId="68538034" w14:textId="5636BE48" w:rsidR="003F28AD" w:rsidRPr="00390920" w:rsidRDefault="00000000">
      <w:pPr>
        <w:rPr>
          <w:sz w:val="24"/>
          <w:szCs w:val="24"/>
        </w:rPr>
      </w:pPr>
      <w:r w:rsidRPr="00390920">
        <w:rPr>
          <w:sz w:val="24"/>
          <w:szCs w:val="24"/>
        </w:rPr>
        <w:t xml:space="preserve">ഒരു സാധനത്തിന് വിലകൊടുക്കാനുള്ള കഴിവ്, സന്നദ്ധത എന്നിവയുടെ പിൻബലത്തോടു കൂടിയ </w:t>
      </w:r>
      <w:proofErr w:type="spellStart"/>
      <w:r w:rsidRPr="00390920">
        <w:rPr>
          <w:sz w:val="24"/>
          <w:szCs w:val="24"/>
        </w:rPr>
        <w:t>ആഗ്രഹത്തെ</w:t>
      </w:r>
      <w:proofErr w:type="spellEnd"/>
      <w:r w:rsidRPr="00390920">
        <w:rPr>
          <w:sz w:val="24"/>
          <w:szCs w:val="24"/>
        </w:rPr>
        <w:t xml:space="preserve"> </w:t>
      </w:r>
      <w:proofErr w:type="spellStart"/>
      <w:r w:rsidRPr="00390920">
        <w:rPr>
          <w:sz w:val="24"/>
          <w:szCs w:val="24"/>
        </w:rPr>
        <w:t>ചോദനം</w:t>
      </w:r>
      <w:proofErr w:type="spellEnd"/>
      <w:r w:rsidRPr="00390920">
        <w:rPr>
          <w:sz w:val="24"/>
          <w:szCs w:val="24"/>
        </w:rPr>
        <w:t xml:space="preserve"> (Demand) </w:t>
      </w:r>
      <w:proofErr w:type="spellStart"/>
      <w:r w:rsidRPr="00390920">
        <w:rPr>
          <w:sz w:val="24"/>
          <w:szCs w:val="24"/>
        </w:rPr>
        <w:t>എന്നുപറയുന്നു</w:t>
      </w:r>
      <w:proofErr w:type="spellEnd"/>
      <w:r w:rsidRPr="00390920">
        <w:rPr>
          <w:sz w:val="24"/>
          <w:szCs w:val="24"/>
        </w:rPr>
        <w:t>.</w:t>
      </w:r>
      <w:r w:rsidR="00F81CAD" w:rsidRPr="00390920">
        <w:rPr>
          <w:sz w:val="24"/>
          <w:szCs w:val="24"/>
        </w:rPr>
        <w:t xml:space="preserve"> </w:t>
      </w:r>
      <w:proofErr w:type="spellStart"/>
      <w:r w:rsidRPr="00390920">
        <w:rPr>
          <w:sz w:val="24"/>
          <w:szCs w:val="24"/>
        </w:rPr>
        <w:t>ഒരു</w:t>
      </w:r>
      <w:proofErr w:type="spellEnd"/>
      <w:r w:rsidRPr="00390920">
        <w:rPr>
          <w:sz w:val="24"/>
          <w:szCs w:val="24"/>
        </w:rPr>
        <w:t xml:space="preserve"> </w:t>
      </w:r>
      <w:proofErr w:type="spellStart"/>
      <w:r w:rsidRPr="00390920">
        <w:rPr>
          <w:sz w:val="24"/>
          <w:szCs w:val="24"/>
        </w:rPr>
        <w:t>ഉല്പന്നത്തോടുള്ള</w:t>
      </w:r>
      <w:proofErr w:type="spellEnd"/>
      <w:r w:rsidRPr="00390920">
        <w:rPr>
          <w:sz w:val="24"/>
          <w:szCs w:val="24"/>
        </w:rPr>
        <w:t xml:space="preserve"> </w:t>
      </w:r>
      <w:proofErr w:type="spellStart"/>
      <w:r w:rsidRPr="00390920">
        <w:rPr>
          <w:sz w:val="24"/>
          <w:szCs w:val="24"/>
        </w:rPr>
        <w:t>ആഗ്രഹവും</w:t>
      </w:r>
      <w:proofErr w:type="spellEnd"/>
      <w:r w:rsidRPr="00390920">
        <w:rPr>
          <w:sz w:val="24"/>
          <w:szCs w:val="24"/>
        </w:rPr>
        <w:t xml:space="preserve"> </w:t>
      </w:r>
      <w:proofErr w:type="spellStart"/>
      <w:r w:rsidRPr="00390920">
        <w:rPr>
          <w:sz w:val="24"/>
          <w:szCs w:val="24"/>
        </w:rPr>
        <w:t>താല്പര്യവും</w:t>
      </w:r>
      <w:proofErr w:type="spellEnd"/>
      <w:r w:rsidRPr="00390920">
        <w:rPr>
          <w:sz w:val="24"/>
          <w:szCs w:val="24"/>
        </w:rPr>
        <w:t xml:space="preserve"> മാത്രമല്ല ചോദനം എന്നതുകൊണ്ട് അർഥമാക്കുന്നത്. ആ ഉല്പന്നം വില കൊടുത്ത് </w:t>
      </w:r>
      <w:proofErr w:type="spellStart"/>
      <w:r w:rsidRPr="00390920">
        <w:rPr>
          <w:sz w:val="24"/>
          <w:szCs w:val="24"/>
        </w:rPr>
        <w:t>വാങ്ങുന്നതിനുള്ള</w:t>
      </w:r>
      <w:proofErr w:type="spellEnd"/>
      <w:r w:rsidRPr="00390920">
        <w:rPr>
          <w:sz w:val="24"/>
          <w:szCs w:val="24"/>
        </w:rPr>
        <w:t xml:space="preserve"> </w:t>
      </w:r>
      <w:proofErr w:type="spellStart"/>
      <w:r w:rsidRPr="00390920">
        <w:rPr>
          <w:sz w:val="24"/>
          <w:szCs w:val="24"/>
        </w:rPr>
        <w:t>സാമ്പത്തികശേഷിയും</w:t>
      </w:r>
      <w:proofErr w:type="spellEnd"/>
      <w:r w:rsidRPr="00390920">
        <w:rPr>
          <w:sz w:val="24"/>
          <w:szCs w:val="24"/>
        </w:rPr>
        <w:t xml:space="preserve"> </w:t>
      </w:r>
      <w:proofErr w:type="spellStart"/>
      <w:r w:rsidRPr="00390920">
        <w:rPr>
          <w:sz w:val="24"/>
          <w:szCs w:val="24"/>
        </w:rPr>
        <w:t>സന്നദ്ധതയും</w:t>
      </w:r>
      <w:proofErr w:type="spellEnd"/>
      <w:r w:rsidRPr="00390920">
        <w:rPr>
          <w:sz w:val="24"/>
          <w:szCs w:val="24"/>
        </w:rPr>
        <w:t xml:space="preserve"> </w:t>
      </w:r>
      <w:proofErr w:type="spellStart"/>
      <w:r w:rsidRPr="00390920">
        <w:rPr>
          <w:sz w:val="24"/>
          <w:szCs w:val="24"/>
        </w:rPr>
        <w:t>ചോദനത്തെ</w:t>
      </w:r>
      <w:proofErr w:type="spellEnd"/>
      <w:r w:rsidRPr="00390920">
        <w:rPr>
          <w:sz w:val="24"/>
          <w:szCs w:val="24"/>
        </w:rPr>
        <w:t xml:space="preserve"> </w:t>
      </w:r>
      <w:proofErr w:type="spellStart"/>
      <w:r w:rsidRPr="00390920">
        <w:rPr>
          <w:sz w:val="24"/>
          <w:szCs w:val="24"/>
        </w:rPr>
        <w:t>നിർണ്ണയിക്കുന്ന</w:t>
      </w:r>
      <w:proofErr w:type="spellEnd"/>
      <w:r w:rsidRPr="00390920">
        <w:rPr>
          <w:sz w:val="24"/>
          <w:szCs w:val="24"/>
        </w:rPr>
        <w:t xml:space="preserve"> </w:t>
      </w:r>
      <w:proofErr w:type="spellStart"/>
      <w:r w:rsidRPr="00390920">
        <w:rPr>
          <w:sz w:val="24"/>
          <w:szCs w:val="24"/>
        </w:rPr>
        <w:t>പ്രധാന</w:t>
      </w:r>
      <w:proofErr w:type="spellEnd"/>
      <w:r w:rsidRPr="00390920">
        <w:rPr>
          <w:sz w:val="24"/>
          <w:szCs w:val="24"/>
        </w:rPr>
        <w:t xml:space="preserve"> </w:t>
      </w:r>
      <w:proofErr w:type="spellStart"/>
      <w:r w:rsidRPr="00390920">
        <w:rPr>
          <w:sz w:val="24"/>
          <w:szCs w:val="24"/>
        </w:rPr>
        <w:t>ഘടകങ്ങളാണ്</w:t>
      </w:r>
      <w:proofErr w:type="spellEnd"/>
      <w:r w:rsidRPr="00390920">
        <w:rPr>
          <w:sz w:val="24"/>
          <w:szCs w:val="24"/>
        </w:rPr>
        <w:t>.</w:t>
      </w:r>
    </w:p>
    <w:p w14:paraId="4566189A" w14:textId="77777777" w:rsidR="003F28AD" w:rsidRPr="00390920" w:rsidRDefault="00000000">
      <w:pPr>
        <w:rPr>
          <w:sz w:val="24"/>
          <w:szCs w:val="24"/>
        </w:rPr>
      </w:pPr>
      <w:proofErr w:type="spellStart"/>
      <w:r w:rsidRPr="00390920">
        <w:rPr>
          <w:sz w:val="24"/>
          <w:szCs w:val="24"/>
        </w:rPr>
        <w:t>ചോദനപ്പട്ടിക</w:t>
      </w:r>
      <w:proofErr w:type="spellEnd"/>
      <w:r w:rsidRPr="00390920">
        <w:rPr>
          <w:sz w:val="24"/>
          <w:szCs w:val="24"/>
        </w:rPr>
        <w:t xml:space="preserve"> (Demand Schedule)</w:t>
      </w:r>
    </w:p>
    <w:p w14:paraId="78CA9F6A" w14:textId="0D2EB9E2" w:rsidR="003F28AD" w:rsidRPr="00390920" w:rsidRDefault="00000000">
      <w:pPr>
        <w:rPr>
          <w:sz w:val="24"/>
          <w:szCs w:val="24"/>
        </w:rPr>
      </w:pPr>
      <w:r w:rsidRPr="00390920">
        <w:rPr>
          <w:sz w:val="24"/>
          <w:szCs w:val="24"/>
        </w:rPr>
        <w:t xml:space="preserve">വിവിധ വിലകളിൽ ചോദനം ചെയ്യപ്പെടുന്ന ഒരു ഉല്പന്നത്തിന്റെ അളവുകളെ കാണിക്കുന്ന പട്ടികയെ ചോദനപ്പട്ടിക എന്നുപറയുന്നു. ഉല്പന്നത്തിന്റെ വില കൂടുമ്പോൾ ചോദനം </w:t>
      </w:r>
      <w:proofErr w:type="spellStart"/>
      <w:r w:rsidRPr="00390920">
        <w:rPr>
          <w:sz w:val="24"/>
          <w:szCs w:val="24"/>
        </w:rPr>
        <w:t>ചെയ്യപ്പെടുന്ന</w:t>
      </w:r>
      <w:proofErr w:type="spellEnd"/>
      <w:r w:rsidRPr="00390920">
        <w:rPr>
          <w:sz w:val="24"/>
          <w:szCs w:val="24"/>
        </w:rPr>
        <w:t xml:space="preserve"> </w:t>
      </w:r>
      <w:proofErr w:type="spellStart"/>
      <w:r w:rsidRPr="00390920">
        <w:rPr>
          <w:sz w:val="24"/>
          <w:szCs w:val="24"/>
        </w:rPr>
        <w:t>ഉല്പന്നത്തിന്റെ</w:t>
      </w:r>
      <w:proofErr w:type="spellEnd"/>
      <w:r w:rsidRPr="00390920">
        <w:rPr>
          <w:sz w:val="24"/>
          <w:szCs w:val="24"/>
        </w:rPr>
        <w:t xml:space="preserve"> </w:t>
      </w:r>
      <w:proofErr w:type="spellStart"/>
      <w:r w:rsidRPr="00390920">
        <w:rPr>
          <w:sz w:val="24"/>
          <w:szCs w:val="24"/>
        </w:rPr>
        <w:t>അളവ്</w:t>
      </w:r>
      <w:proofErr w:type="spellEnd"/>
      <w:r w:rsidRPr="00390920">
        <w:rPr>
          <w:sz w:val="24"/>
          <w:szCs w:val="24"/>
        </w:rPr>
        <w:t xml:space="preserve"> </w:t>
      </w:r>
      <w:proofErr w:type="spellStart"/>
      <w:r w:rsidRPr="00390920">
        <w:rPr>
          <w:sz w:val="24"/>
          <w:szCs w:val="24"/>
        </w:rPr>
        <w:t>കുറഞ്ഞതായും</w:t>
      </w:r>
      <w:proofErr w:type="spellEnd"/>
      <w:r w:rsidRPr="00390920">
        <w:rPr>
          <w:sz w:val="24"/>
          <w:szCs w:val="24"/>
        </w:rPr>
        <w:t xml:space="preserve"> </w:t>
      </w:r>
      <w:proofErr w:type="spellStart"/>
      <w:r w:rsidRPr="00390920">
        <w:rPr>
          <w:sz w:val="24"/>
          <w:szCs w:val="24"/>
        </w:rPr>
        <w:t>വില</w:t>
      </w:r>
      <w:proofErr w:type="spellEnd"/>
      <w:r w:rsidRPr="00390920">
        <w:rPr>
          <w:sz w:val="24"/>
          <w:szCs w:val="24"/>
        </w:rPr>
        <w:t xml:space="preserve"> </w:t>
      </w:r>
      <w:proofErr w:type="spellStart"/>
      <w:r w:rsidRPr="00390920">
        <w:rPr>
          <w:sz w:val="24"/>
          <w:szCs w:val="24"/>
        </w:rPr>
        <w:t>കുറയുമ്പോ</w:t>
      </w:r>
      <w:proofErr w:type="spellEnd"/>
      <w:r w:rsidRPr="00390920">
        <w:rPr>
          <w:sz w:val="24"/>
          <w:szCs w:val="24"/>
        </w:rPr>
        <w:t xml:space="preserve">ൾ </w:t>
      </w:r>
      <w:proofErr w:type="spellStart"/>
      <w:r w:rsidRPr="00390920">
        <w:rPr>
          <w:sz w:val="24"/>
          <w:szCs w:val="24"/>
        </w:rPr>
        <w:t>കൂടുത</w:t>
      </w:r>
      <w:proofErr w:type="spellEnd"/>
      <w:r w:rsidRPr="00390920">
        <w:rPr>
          <w:sz w:val="24"/>
          <w:szCs w:val="24"/>
        </w:rPr>
        <w:t>ൽ ഉല്പന്നം ചോദനം ചെയ്യപ്പെടുന്നതായും പട്ടികയിൽ (6.1) നിന്നും മനസ്സിലാക്കാം.</w:t>
      </w:r>
    </w:p>
    <w:p w14:paraId="7BFEBF28" w14:textId="77777777" w:rsidR="003F28AD" w:rsidRPr="00390920" w:rsidRDefault="00000000">
      <w:pPr>
        <w:rPr>
          <w:sz w:val="24"/>
          <w:szCs w:val="24"/>
        </w:rPr>
      </w:pPr>
      <w:proofErr w:type="spellStart"/>
      <w:r w:rsidRPr="00390920">
        <w:rPr>
          <w:sz w:val="24"/>
          <w:szCs w:val="24"/>
        </w:rPr>
        <w:t>ചോദനവക്രം</w:t>
      </w:r>
      <w:proofErr w:type="spellEnd"/>
      <w:r w:rsidRPr="00390920">
        <w:rPr>
          <w:sz w:val="24"/>
          <w:szCs w:val="24"/>
        </w:rPr>
        <w:t xml:space="preserve"> (Demand Curve)</w:t>
      </w:r>
    </w:p>
    <w:p w14:paraId="310ECD45" w14:textId="3F6822EF" w:rsidR="003F28AD" w:rsidRPr="00390920" w:rsidRDefault="00000000">
      <w:pPr>
        <w:rPr>
          <w:sz w:val="24"/>
          <w:szCs w:val="24"/>
        </w:rPr>
      </w:pPr>
      <w:r w:rsidRPr="00390920">
        <w:rPr>
          <w:sz w:val="24"/>
          <w:szCs w:val="24"/>
        </w:rPr>
        <w:t xml:space="preserve">ചോദനപ്പട്ടിക ഗ്രാഫ് രൂപേണ അവതരിപ്പിക്കുമ്പോൾ ലഭ്യമാകുന്നതാണ് ചോദനവക്രം. ചിത്രം (6.4) ൽ </w:t>
      </w:r>
      <w:proofErr w:type="spellStart"/>
      <w:r w:rsidRPr="00390920">
        <w:rPr>
          <w:sz w:val="24"/>
          <w:szCs w:val="24"/>
        </w:rPr>
        <w:t>കാണുന്ന</w:t>
      </w:r>
      <w:proofErr w:type="spellEnd"/>
      <w:r w:rsidRPr="00390920">
        <w:rPr>
          <w:sz w:val="24"/>
          <w:szCs w:val="24"/>
        </w:rPr>
        <w:t xml:space="preserve"> </w:t>
      </w:r>
      <w:proofErr w:type="spellStart"/>
      <w:r w:rsidRPr="00390920">
        <w:rPr>
          <w:sz w:val="24"/>
          <w:szCs w:val="24"/>
        </w:rPr>
        <w:t>പ്രകാരം</w:t>
      </w:r>
      <w:proofErr w:type="spellEnd"/>
      <w:r w:rsidRPr="00390920">
        <w:rPr>
          <w:sz w:val="24"/>
          <w:szCs w:val="24"/>
        </w:rPr>
        <w:t xml:space="preserve"> </w:t>
      </w:r>
      <w:proofErr w:type="spellStart"/>
      <w:r w:rsidRPr="00390920">
        <w:rPr>
          <w:sz w:val="24"/>
          <w:szCs w:val="24"/>
        </w:rPr>
        <w:t>ചോദനവക്രം</w:t>
      </w:r>
      <w:proofErr w:type="spellEnd"/>
      <w:r w:rsidRPr="00390920">
        <w:rPr>
          <w:sz w:val="24"/>
          <w:szCs w:val="24"/>
        </w:rPr>
        <w:t xml:space="preserve"> </w:t>
      </w:r>
      <w:proofErr w:type="spellStart"/>
      <w:r w:rsidRPr="00390920">
        <w:rPr>
          <w:sz w:val="24"/>
          <w:szCs w:val="24"/>
        </w:rPr>
        <w:t>ചിത്രീകരിക്കാവുന്നതാണ്</w:t>
      </w:r>
      <w:proofErr w:type="spellEnd"/>
      <w:r w:rsidRPr="00390920">
        <w:rPr>
          <w:sz w:val="24"/>
          <w:szCs w:val="24"/>
        </w:rPr>
        <w:t xml:space="preserve">. ചിത്രത്തിൽ 'OX' </w:t>
      </w:r>
      <w:proofErr w:type="spellStart"/>
      <w:r w:rsidRPr="00390920">
        <w:rPr>
          <w:sz w:val="24"/>
          <w:szCs w:val="24"/>
        </w:rPr>
        <w:t>അക്ഷത്തി</w:t>
      </w:r>
      <w:proofErr w:type="spellEnd"/>
      <w:r w:rsidRPr="00390920">
        <w:rPr>
          <w:sz w:val="24"/>
          <w:szCs w:val="24"/>
        </w:rPr>
        <w:t xml:space="preserve">ൽ </w:t>
      </w:r>
      <w:proofErr w:type="spellStart"/>
      <w:r w:rsidRPr="00390920">
        <w:rPr>
          <w:sz w:val="24"/>
          <w:szCs w:val="24"/>
        </w:rPr>
        <w:t>ചോദനം</w:t>
      </w:r>
      <w:proofErr w:type="spellEnd"/>
      <w:r w:rsidRPr="00390920">
        <w:rPr>
          <w:sz w:val="24"/>
          <w:szCs w:val="24"/>
        </w:rPr>
        <w:t xml:space="preserve"> </w:t>
      </w:r>
      <w:proofErr w:type="spellStart"/>
      <w:r w:rsidRPr="00390920">
        <w:rPr>
          <w:sz w:val="24"/>
          <w:szCs w:val="24"/>
        </w:rPr>
        <w:t>ചെയ്യപ്പെടുന്ന</w:t>
      </w:r>
      <w:proofErr w:type="spellEnd"/>
      <w:r w:rsidR="00F81CAD" w:rsidRPr="00390920">
        <w:rPr>
          <w:sz w:val="24"/>
          <w:szCs w:val="24"/>
        </w:rPr>
        <w:t xml:space="preserve"> </w:t>
      </w:r>
      <w:proofErr w:type="spellStart"/>
      <w:r w:rsidRPr="00390920">
        <w:rPr>
          <w:sz w:val="24"/>
          <w:szCs w:val="24"/>
        </w:rPr>
        <w:t>ഉല്പന്നത്തിന്റെ</w:t>
      </w:r>
      <w:proofErr w:type="spellEnd"/>
      <w:r w:rsidRPr="00390920">
        <w:rPr>
          <w:sz w:val="24"/>
          <w:szCs w:val="24"/>
        </w:rPr>
        <w:t xml:space="preserve"> </w:t>
      </w:r>
      <w:proofErr w:type="spellStart"/>
      <w:r w:rsidRPr="00390920">
        <w:rPr>
          <w:sz w:val="24"/>
          <w:szCs w:val="24"/>
        </w:rPr>
        <w:t>വിവിധ</w:t>
      </w:r>
      <w:proofErr w:type="spellEnd"/>
      <w:r w:rsidRPr="00390920">
        <w:rPr>
          <w:sz w:val="24"/>
          <w:szCs w:val="24"/>
        </w:rPr>
        <w:t xml:space="preserve"> </w:t>
      </w:r>
      <w:proofErr w:type="spellStart"/>
      <w:r w:rsidRPr="00390920">
        <w:rPr>
          <w:sz w:val="24"/>
          <w:szCs w:val="24"/>
        </w:rPr>
        <w:t>അളവുകളും</w:t>
      </w:r>
      <w:proofErr w:type="spellEnd"/>
      <w:r w:rsidRPr="00390920">
        <w:rPr>
          <w:sz w:val="24"/>
          <w:szCs w:val="24"/>
        </w:rPr>
        <w:t xml:space="preserve"> 'OY' </w:t>
      </w:r>
      <w:proofErr w:type="spellStart"/>
      <w:r w:rsidRPr="00390920">
        <w:rPr>
          <w:sz w:val="24"/>
          <w:szCs w:val="24"/>
        </w:rPr>
        <w:t>അക്ഷത്തി</w:t>
      </w:r>
      <w:proofErr w:type="spellEnd"/>
      <w:r w:rsidRPr="00390920">
        <w:rPr>
          <w:sz w:val="24"/>
          <w:szCs w:val="24"/>
        </w:rPr>
        <w:t xml:space="preserve">ൽ </w:t>
      </w:r>
      <w:proofErr w:type="spellStart"/>
      <w:r w:rsidRPr="00390920">
        <w:rPr>
          <w:sz w:val="24"/>
          <w:szCs w:val="24"/>
        </w:rPr>
        <w:t>വിവിധ</w:t>
      </w:r>
      <w:proofErr w:type="spellEnd"/>
      <w:r w:rsidRPr="00390920">
        <w:rPr>
          <w:sz w:val="24"/>
          <w:szCs w:val="24"/>
        </w:rPr>
        <w:t xml:space="preserve"> </w:t>
      </w:r>
      <w:proofErr w:type="spellStart"/>
      <w:r w:rsidRPr="00390920">
        <w:rPr>
          <w:sz w:val="24"/>
          <w:szCs w:val="24"/>
        </w:rPr>
        <w:t>വിലകളും</w:t>
      </w:r>
      <w:proofErr w:type="spellEnd"/>
      <w:r w:rsidRPr="00390920">
        <w:rPr>
          <w:sz w:val="24"/>
          <w:szCs w:val="24"/>
        </w:rPr>
        <w:t xml:space="preserve"> </w:t>
      </w:r>
      <w:proofErr w:type="spellStart"/>
      <w:r w:rsidRPr="00390920">
        <w:rPr>
          <w:sz w:val="24"/>
          <w:szCs w:val="24"/>
        </w:rPr>
        <w:t>രേഖപ്പെടുത്തിയിരിക്കുന്നു</w:t>
      </w:r>
      <w:proofErr w:type="spellEnd"/>
      <w:r w:rsidRPr="00390920">
        <w:rPr>
          <w:sz w:val="24"/>
          <w:szCs w:val="24"/>
        </w:rPr>
        <w:t>. a, b, c, d, e എന്നീ ബിന്ദുക്കൾ വിവിധ വിലകളിൽ ചോദനം ചെയ്യപ്പെടുന്ന ഉല്പന്നത്തിന്റെ അളവിനെ സൂചിപ്പിക്കുന്നു. ഈ ബിന്ദുക്കൾ തമ്മിൽ യോജിപ്പിക്കുമ്പോൾ 'DD' എന്ന ചോദന വക്രം ലഭിക്കുന്നു.</w:t>
      </w:r>
    </w:p>
    <w:p w14:paraId="7FA620C9" w14:textId="77777777" w:rsidR="003F28AD" w:rsidRPr="00390920" w:rsidRDefault="00000000">
      <w:pPr>
        <w:rPr>
          <w:sz w:val="24"/>
          <w:szCs w:val="24"/>
        </w:rPr>
      </w:pPr>
      <w:proofErr w:type="spellStart"/>
      <w:r w:rsidRPr="00390920">
        <w:rPr>
          <w:sz w:val="24"/>
          <w:szCs w:val="24"/>
        </w:rPr>
        <w:t>ചോദനവക്രം</w:t>
      </w:r>
      <w:proofErr w:type="spellEnd"/>
      <w:r w:rsidRPr="00390920">
        <w:rPr>
          <w:sz w:val="24"/>
          <w:szCs w:val="24"/>
        </w:rPr>
        <w:t xml:space="preserve"> </w:t>
      </w:r>
      <w:proofErr w:type="spellStart"/>
      <w:r w:rsidRPr="00390920">
        <w:rPr>
          <w:sz w:val="24"/>
          <w:szCs w:val="24"/>
        </w:rPr>
        <w:t>ഇടത്</w:t>
      </w:r>
      <w:proofErr w:type="spellEnd"/>
      <w:r w:rsidRPr="00390920">
        <w:rPr>
          <w:sz w:val="24"/>
          <w:szCs w:val="24"/>
        </w:rPr>
        <w:t xml:space="preserve"> </w:t>
      </w:r>
      <w:proofErr w:type="spellStart"/>
      <w:r w:rsidRPr="00390920">
        <w:rPr>
          <w:sz w:val="24"/>
          <w:szCs w:val="24"/>
        </w:rPr>
        <w:t>മുകളി</w:t>
      </w:r>
      <w:proofErr w:type="spellEnd"/>
      <w:r w:rsidRPr="00390920">
        <w:rPr>
          <w:sz w:val="24"/>
          <w:szCs w:val="24"/>
        </w:rPr>
        <w:t xml:space="preserve">ൽ </w:t>
      </w:r>
      <w:proofErr w:type="spellStart"/>
      <w:r w:rsidRPr="00390920">
        <w:rPr>
          <w:sz w:val="24"/>
          <w:szCs w:val="24"/>
        </w:rPr>
        <w:t>നിന്ന്</w:t>
      </w:r>
      <w:proofErr w:type="spellEnd"/>
      <w:r w:rsidRPr="00390920">
        <w:rPr>
          <w:sz w:val="24"/>
          <w:szCs w:val="24"/>
        </w:rPr>
        <w:t xml:space="preserve"> വലത് താഴേക്ക് ചരിഞ്ഞിരിക്കുന്നു.</w:t>
      </w:r>
    </w:p>
    <w:p w14:paraId="2344C67E" w14:textId="191112FA" w:rsidR="003F28AD" w:rsidRPr="00390920" w:rsidRDefault="00000000">
      <w:pPr>
        <w:rPr>
          <w:sz w:val="24"/>
          <w:szCs w:val="24"/>
        </w:rPr>
      </w:pPr>
      <w:r w:rsidRPr="00390920">
        <w:rPr>
          <w:sz w:val="24"/>
          <w:szCs w:val="24"/>
        </w:rPr>
        <w:t xml:space="preserve">ഇത് ചോദനം ചെയ്യപ്പെടുന്ന ഉല്പന്നത്തിന്റെ </w:t>
      </w:r>
      <w:proofErr w:type="spellStart"/>
      <w:r w:rsidRPr="00390920">
        <w:rPr>
          <w:sz w:val="24"/>
          <w:szCs w:val="24"/>
        </w:rPr>
        <w:t>അളവും</w:t>
      </w:r>
      <w:proofErr w:type="spellEnd"/>
      <w:r w:rsidRPr="00390920">
        <w:rPr>
          <w:sz w:val="24"/>
          <w:szCs w:val="24"/>
        </w:rPr>
        <w:t xml:space="preserve"> </w:t>
      </w:r>
      <w:proofErr w:type="spellStart"/>
      <w:r w:rsidRPr="00390920">
        <w:rPr>
          <w:sz w:val="24"/>
          <w:szCs w:val="24"/>
        </w:rPr>
        <w:t>വിലയും</w:t>
      </w:r>
      <w:proofErr w:type="spellEnd"/>
      <w:r w:rsidRPr="00390920">
        <w:rPr>
          <w:sz w:val="24"/>
          <w:szCs w:val="24"/>
        </w:rPr>
        <w:t xml:space="preserve"> </w:t>
      </w:r>
      <w:proofErr w:type="spellStart"/>
      <w:r w:rsidRPr="00390920">
        <w:rPr>
          <w:sz w:val="24"/>
          <w:szCs w:val="24"/>
        </w:rPr>
        <w:t>തമ്മിലുള്ള</w:t>
      </w:r>
      <w:proofErr w:type="spellEnd"/>
      <w:r w:rsidRPr="00390920">
        <w:rPr>
          <w:sz w:val="24"/>
          <w:szCs w:val="24"/>
        </w:rPr>
        <w:t xml:space="preserve"> </w:t>
      </w:r>
      <w:proofErr w:type="spellStart"/>
      <w:r w:rsidRPr="00390920">
        <w:rPr>
          <w:sz w:val="24"/>
          <w:szCs w:val="24"/>
        </w:rPr>
        <w:t>വിപരീതബന്ധത്തെ</w:t>
      </w:r>
      <w:proofErr w:type="spellEnd"/>
      <w:r w:rsidRPr="00390920">
        <w:rPr>
          <w:sz w:val="24"/>
          <w:szCs w:val="24"/>
        </w:rPr>
        <w:t xml:space="preserve"> </w:t>
      </w:r>
      <w:proofErr w:type="spellStart"/>
      <w:r w:rsidRPr="00390920">
        <w:rPr>
          <w:sz w:val="24"/>
          <w:szCs w:val="24"/>
        </w:rPr>
        <w:t>സൂചിപ്പിക്കുന്നു</w:t>
      </w:r>
      <w:proofErr w:type="spellEnd"/>
      <w:r w:rsidRPr="00390920">
        <w:rPr>
          <w:sz w:val="24"/>
          <w:szCs w:val="24"/>
        </w:rPr>
        <w:t>.</w:t>
      </w:r>
    </w:p>
    <w:p w14:paraId="60EC32B2" w14:textId="77777777" w:rsidR="003F28AD" w:rsidRPr="00390920" w:rsidRDefault="00000000">
      <w:pPr>
        <w:rPr>
          <w:sz w:val="24"/>
          <w:szCs w:val="24"/>
        </w:rPr>
      </w:pPr>
      <w:proofErr w:type="spellStart"/>
      <w:r w:rsidRPr="00390920">
        <w:rPr>
          <w:sz w:val="24"/>
          <w:szCs w:val="24"/>
        </w:rPr>
        <w:lastRenderedPageBreak/>
        <w:t>പ്രദാനം</w:t>
      </w:r>
      <w:proofErr w:type="spellEnd"/>
      <w:r w:rsidRPr="00390920">
        <w:rPr>
          <w:sz w:val="24"/>
          <w:szCs w:val="24"/>
        </w:rPr>
        <w:t xml:space="preserve"> (Supply)</w:t>
      </w:r>
    </w:p>
    <w:p w14:paraId="6061D3DE" w14:textId="2801B978" w:rsidR="003F28AD" w:rsidRPr="00390920" w:rsidRDefault="00000000">
      <w:pPr>
        <w:rPr>
          <w:sz w:val="24"/>
          <w:szCs w:val="24"/>
        </w:rPr>
      </w:pPr>
      <w:r w:rsidRPr="00390920">
        <w:rPr>
          <w:sz w:val="24"/>
          <w:szCs w:val="24"/>
        </w:rPr>
        <w:t xml:space="preserve">ഉൽപാദകർ </w:t>
      </w:r>
      <w:proofErr w:type="spellStart"/>
      <w:r w:rsidRPr="00390920">
        <w:rPr>
          <w:sz w:val="24"/>
          <w:szCs w:val="24"/>
        </w:rPr>
        <w:t>അല്ലെങ്കി</w:t>
      </w:r>
      <w:proofErr w:type="spellEnd"/>
      <w:r w:rsidRPr="00390920">
        <w:rPr>
          <w:sz w:val="24"/>
          <w:szCs w:val="24"/>
        </w:rPr>
        <w:t xml:space="preserve">ൽ </w:t>
      </w:r>
      <w:proofErr w:type="spellStart"/>
      <w:r w:rsidRPr="00390920">
        <w:rPr>
          <w:sz w:val="24"/>
          <w:szCs w:val="24"/>
        </w:rPr>
        <w:t>വില്പനക്കാ</w:t>
      </w:r>
      <w:proofErr w:type="spellEnd"/>
      <w:r w:rsidRPr="00390920">
        <w:rPr>
          <w:sz w:val="24"/>
          <w:szCs w:val="24"/>
        </w:rPr>
        <w:t xml:space="preserve">ർ </w:t>
      </w:r>
      <w:proofErr w:type="spellStart"/>
      <w:r w:rsidRPr="00390920">
        <w:rPr>
          <w:sz w:val="24"/>
          <w:szCs w:val="24"/>
        </w:rPr>
        <w:t>ഉപഭോക്താവിന്റെ</w:t>
      </w:r>
      <w:proofErr w:type="spellEnd"/>
      <w:r w:rsidRPr="00390920">
        <w:rPr>
          <w:sz w:val="24"/>
          <w:szCs w:val="24"/>
        </w:rPr>
        <w:t xml:space="preserve"> </w:t>
      </w:r>
      <w:proofErr w:type="spellStart"/>
      <w:r w:rsidRPr="00390920">
        <w:rPr>
          <w:sz w:val="24"/>
          <w:szCs w:val="24"/>
        </w:rPr>
        <w:t>ആവശ്യകതയനുസരിച്ച്</w:t>
      </w:r>
      <w:proofErr w:type="spellEnd"/>
      <w:r w:rsidRPr="00390920">
        <w:rPr>
          <w:sz w:val="24"/>
          <w:szCs w:val="24"/>
        </w:rPr>
        <w:t xml:space="preserve"> </w:t>
      </w:r>
      <w:proofErr w:type="spellStart"/>
      <w:r w:rsidRPr="00390920">
        <w:rPr>
          <w:sz w:val="24"/>
          <w:szCs w:val="24"/>
        </w:rPr>
        <w:t>സാധനങ്ങളും</w:t>
      </w:r>
      <w:proofErr w:type="spellEnd"/>
      <w:r w:rsidRPr="00390920">
        <w:rPr>
          <w:sz w:val="24"/>
          <w:szCs w:val="24"/>
        </w:rPr>
        <w:t xml:space="preserve"> </w:t>
      </w:r>
      <w:proofErr w:type="spellStart"/>
      <w:r w:rsidRPr="00390920">
        <w:rPr>
          <w:sz w:val="24"/>
          <w:szCs w:val="24"/>
        </w:rPr>
        <w:t>സേവനങ്ങളും</w:t>
      </w:r>
      <w:proofErr w:type="spellEnd"/>
      <w:r w:rsidRPr="00390920">
        <w:rPr>
          <w:sz w:val="24"/>
          <w:szCs w:val="24"/>
        </w:rPr>
        <w:t xml:space="preserve"> </w:t>
      </w:r>
      <w:proofErr w:type="spellStart"/>
      <w:r w:rsidRPr="00390920">
        <w:rPr>
          <w:sz w:val="24"/>
          <w:szCs w:val="24"/>
        </w:rPr>
        <w:t>വിപണിയി</w:t>
      </w:r>
      <w:proofErr w:type="spellEnd"/>
      <w:r w:rsidRPr="00390920">
        <w:rPr>
          <w:sz w:val="24"/>
          <w:szCs w:val="24"/>
        </w:rPr>
        <w:t xml:space="preserve">ൽ ലഭ്യമാക്കുന്നു. വില്പനക്കാർ </w:t>
      </w:r>
      <w:proofErr w:type="spellStart"/>
      <w:r w:rsidRPr="00390920">
        <w:rPr>
          <w:sz w:val="24"/>
          <w:szCs w:val="24"/>
        </w:rPr>
        <w:t>വിപണിയി</w:t>
      </w:r>
      <w:proofErr w:type="spellEnd"/>
      <w:r w:rsidRPr="00390920">
        <w:rPr>
          <w:sz w:val="24"/>
          <w:szCs w:val="24"/>
        </w:rPr>
        <w:t xml:space="preserve">ൽ </w:t>
      </w:r>
      <w:proofErr w:type="spellStart"/>
      <w:r w:rsidRPr="00390920">
        <w:rPr>
          <w:sz w:val="24"/>
          <w:szCs w:val="24"/>
        </w:rPr>
        <w:t>ലഭ്യമാക്കുന്ന</w:t>
      </w:r>
      <w:proofErr w:type="spellEnd"/>
      <w:r w:rsidRPr="00390920">
        <w:rPr>
          <w:sz w:val="24"/>
          <w:szCs w:val="24"/>
        </w:rPr>
        <w:t xml:space="preserve"> </w:t>
      </w:r>
      <w:proofErr w:type="spellStart"/>
      <w:r w:rsidRPr="00390920">
        <w:rPr>
          <w:sz w:val="24"/>
          <w:szCs w:val="24"/>
        </w:rPr>
        <w:t>സാധനങ്ങളുടെയും</w:t>
      </w:r>
      <w:proofErr w:type="spellEnd"/>
      <w:r w:rsidRPr="00390920">
        <w:rPr>
          <w:sz w:val="24"/>
          <w:szCs w:val="24"/>
        </w:rPr>
        <w:t xml:space="preserve"> </w:t>
      </w:r>
      <w:proofErr w:type="spellStart"/>
      <w:r w:rsidRPr="00390920">
        <w:rPr>
          <w:sz w:val="24"/>
          <w:szCs w:val="24"/>
        </w:rPr>
        <w:t>സേവനങ്ങളുടെയും</w:t>
      </w:r>
      <w:proofErr w:type="spellEnd"/>
      <w:r w:rsidRPr="00390920">
        <w:rPr>
          <w:sz w:val="24"/>
          <w:szCs w:val="24"/>
        </w:rPr>
        <w:t xml:space="preserve"> </w:t>
      </w:r>
      <w:proofErr w:type="spellStart"/>
      <w:r w:rsidRPr="00390920">
        <w:rPr>
          <w:sz w:val="24"/>
          <w:szCs w:val="24"/>
        </w:rPr>
        <w:t>അളവാണ്</w:t>
      </w:r>
      <w:proofErr w:type="spellEnd"/>
      <w:r w:rsidRPr="00390920">
        <w:rPr>
          <w:sz w:val="24"/>
          <w:szCs w:val="24"/>
        </w:rPr>
        <w:t xml:space="preserve"> </w:t>
      </w:r>
      <w:proofErr w:type="spellStart"/>
      <w:r w:rsidRPr="00390920">
        <w:rPr>
          <w:sz w:val="24"/>
          <w:szCs w:val="24"/>
        </w:rPr>
        <w:t>പ്രദാനം</w:t>
      </w:r>
      <w:proofErr w:type="spellEnd"/>
      <w:r w:rsidRPr="00390920">
        <w:rPr>
          <w:sz w:val="24"/>
          <w:szCs w:val="24"/>
        </w:rPr>
        <w:t xml:space="preserve"> (Supply).</w:t>
      </w:r>
    </w:p>
    <w:p w14:paraId="2409D97F" w14:textId="77777777" w:rsidR="003F28AD" w:rsidRPr="00390920" w:rsidRDefault="00000000">
      <w:pPr>
        <w:rPr>
          <w:sz w:val="24"/>
          <w:szCs w:val="24"/>
        </w:rPr>
      </w:pPr>
      <w:r w:rsidRPr="00390920">
        <w:rPr>
          <w:sz w:val="24"/>
          <w:szCs w:val="24"/>
        </w:rPr>
        <w:t>ഒരു നിശ്ചിതവിലയ്ക്ക് നിർദിഷ്ട കാലയളവിൽ വില്പനയ്ക്ക് വേണ്ടി വയ്ക്കുന്ന ഒരു സാധനത്തിന്റെ അളവിനെ ആ സാധനത്തിന്റെ പ്രദാനം എന്നുപറയുന്നു.</w:t>
      </w:r>
    </w:p>
    <w:p w14:paraId="720C7BA8" w14:textId="77777777" w:rsidR="003F28AD" w:rsidRPr="00390920" w:rsidRDefault="00000000">
      <w:pPr>
        <w:rPr>
          <w:sz w:val="24"/>
          <w:szCs w:val="24"/>
        </w:rPr>
      </w:pPr>
      <w:proofErr w:type="spellStart"/>
      <w:r w:rsidRPr="00390920">
        <w:rPr>
          <w:sz w:val="24"/>
          <w:szCs w:val="24"/>
        </w:rPr>
        <w:t>പ്രദാനപ്പട്ടിക</w:t>
      </w:r>
      <w:proofErr w:type="spellEnd"/>
      <w:r w:rsidRPr="00390920">
        <w:rPr>
          <w:sz w:val="24"/>
          <w:szCs w:val="24"/>
        </w:rPr>
        <w:t xml:space="preserve"> (Supply Schedule)</w:t>
      </w:r>
    </w:p>
    <w:p w14:paraId="25D9CE09" w14:textId="701796B9" w:rsidR="003F28AD" w:rsidRPr="00390920" w:rsidRDefault="00000000">
      <w:pPr>
        <w:rPr>
          <w:sz w:val="24"/>
          <w:szCs w:val="24"/>
        </w:rPr>
      </w:pPr>
      <w:r w:rsidRPr="00390920">
        <w:rPr>
          <w:sz w:val="24"/>
          <w:szCs w:val="24"/>
        </w:rPr>
        <w:t xml:space="preserve">ഒരു നിശ്ചിത കാലയളവിലുള്ള സാധനങ്ങ ളുടെ വിലകളും ആ വിലകളിൽ പ്രദാനം </w:t>
      </w:r>
      <w:proofErr w:type="spellStart"/>
      <w:r w:rsidRPr="00390920">
        <w:rPr>
          <w:sz w:val="24"/>
          <w:szCs w:val="24"/>
        </w:rPr>
        <w:t>ചെയ്യപ്പെടുന്ന</w:t>
      </w:r>
      <w:proofErr w:type="spellEnd"/>
      <w:r w:rsidRPr="00390920">
        <w:rPr>
          <w:sz w:val="24"/>
          <w:szCs w:val="24"/>
        </w:rPr>
        <w:t xml:space="preserve"> </w:t>
      </w:r>
      <w:proofErr w:type="spellStart"/>
      <w:r w:rsidRPr="00390920">
        <w:rPr>
          <w:sz w:val="24"/>
          <w:szCs w:val="24"/>
        </w:rPr>
        <w:t>സാധനത്തിന്റെ</w:t>
      </w:r>
      <w:proofErr w:type="spellEnd"/>
      <w:r w:rsidRPr="00390920">
        <w:rPr>
          <w:sz w:val="24"/>
          <w:szCs w:val="24"/>
        </w:rPr>
        <w:t xml:space="preserve"> </w:t>
      </w:r>
      <w:proofErr w:type="spellStart"/>
      <w:r w:rsidRPr="00390920">
        <w:rPr>
          <w:sz w:val="24"/>
          <w:szCs w:val="24"/>
        </w:rPr>
        <w:t>അളവും</w:t>
      </w:r>
      <w:proofErr w:type="spellEnd"/>
      <w:r w:rsidRPr="00390920">
        <w:rPr>
          <w:sz w:val="24"/>
          <w:szCs w:val="24"/>
        </w:rPr>
        <w:t xml:space="preserve"> </w:t>
      </w:r>
      <w:proofErr w:type="spellStart"/>
      <w:r w:rsidRPr="00390920">
        <w:rPr>
          <w:sz w:val="24"/>
          <w:szCs w:val="24"/>
        </w:rPr>
        <w:t>കാണിക്കുന്ന</w:t>
      </w:r>
      <w:proofErr w:type="spellEnd"/>
      <w:r w:rsidRPr="00390920">
        <w:rPr>
          <w:sz w:val="24"/>
          <w:szCs w:val="24"/>
        </w:rPr>
        <w:t xml:space="preserve"> </w:t>
      </w:r>
      <w:proofErr w:type="spellStart"/>
      <w:r w:rsidRPr="00390920">
        <w:rPr>
          <w:sz w:val="24"/>
          <w:szCs w:val="24"/>
        </w:rPr>
        <w:t>പട്ടികയാണ്</w:t>
      </w:r>
      <w:proofErr w:type="spellEnd"/>
      <w:r w:rsidRPr="00390920">
        <w:rPr>
          <w:sz w:val="24"/>
          <w:szCs w:val="24"/>
        </w:rPr>
        <w:t xml:space="preserve"> </w:t>
      </w:r>
      <w:proofErr w:type="spellStart"/>
      <w:r w:rsidRPr="00390920">
        <w:rPr>
          <w:sz w:val="24"/>
          <w:szCs w:val="24"/>
        </w:rPr>
        <w:t>പ്രദാനപ്പട്ടിക</w:t>
      </w:r>
      <w:proofErr w:type="spellEnd"/>
      <w:r w:rsidRPr="00390920">
        <w:rPr>
          <w:sz w:val="24"/>
          <w:szCs w:val="24"/>
        </w:rPr>
        <w:t xml:space="preserve">. വില </w:t>
      </w:r>
      <w:proofErr w:type="spellStart"/>
      <w:r w:rsidRPr="00390920">
        <w:rPr>
          <w:sz w:val="24"/>
          <w:szCs w:val="24"/>
        </w:rPr>
        <w:t>വർധിക്കുമ്പോ</w:t>
      </w:r>
      <w:proofErr w:type="spellEnd"/>
      <w:r w:rsidRPr="00390920">
        <w:rPr>
          <w:sz w:val="24"/>
          <w:szCs w:val="24"/>
        </w:rPr>
        <w:t xml:space="preserve">ൾ വസ്തുവിന്റെ പ്രദാനം </w:t>
      </w:r>
      <w:proofErr w:type="spellStart"/>
      <w:r w:rsidRPr="00390920">
        <w:rPr>
          <w:sz w:val="24"/>
          <w:szCs w:val="24"/>
        </w:rPr>
        <w:t>വർധിക്കുന്നതായും</w:t>
      </w:r>
      <w:proofErr w:type="spellEnd"/>
      <w:r w:rsidRPr="00390920">
        <w:rPr>
          <w:sz w:val="24"/>
          <w:szCs w:val="24"/>
        </w:rPr>
        <w:t xml:space="preserve"> വില </w:t>
      </w:r>
      <w:proofErr w:type="spellStart"/>
      <w:r w:rsidRPr="00390920">
        <w:rPr>
          <w:sz w:val="24"/>
          <w:szCs w:val="24"/>
        </w:rPr>
        <w:t>കുറയുമ്പോ</w:t>
      </w:r>
      <w:proofErr w:type="spellEnd"/>
      <w:r w:rsidRPr="00390920">
        <w:rPr>
          <w:sz w:val="24"/>
          <w:szCs w:val="24"/>
        </w:rPr>
        <w:t xml:space="preserve">ൾ </w:t>
      </w:r>
      <w:proofErr w:type="spellStart"/>
      <w:r w:rsidRPr="00390920">
        <w:rPr>
          <w:sz w:val="24"/>
          <w:szCs w:val="24"/>
        </w:rPr>
        <w:t>പ്രദാനം</w:t>
      </w:r>
      <w:proofErr w:type="spellEnd"/>
      <w:r w:rsidRPr="00390920">
        <w:rPr>
          <w:sz w:val="24"/>
          <w:szCs w:val="24"/>
        </w:rPr>
        <w:t xml:space="preserve"> </w:t>
      </w:r>
      <w:proofErr w:type="spellStart"/>
      <w:r w:rsidRPr="00390920">
        <w:rPr>
          <w:sz w:val="24"/>
          <w:szCs w:val="24"/>
        </w:rPr>
        <w:t>കുറയുന്നതായും</w:t>
      </w:r>
      <w:proofErr w:type="spellEnd"/>
      <w:r w:rsidRPr="00390920">
        <w:rPr>
          <w:sz w:val="24"/>
          <w:szCs w:val="24"/>
        </w:rPr>
        <w:t xml:space="preserve"> </w:t>
      </w:r>
      <w:proofErr w:type="spellStart"/>
      <w:r w:rsidRPr="00390920">
        <w:rPr>
          <w:sz w:val="24"/>
          <w:szCs w:val="24"/>
        </w:rPr>
        <w:t>മനസ്സിലാക്കാം</w:t>
      </w:r>
      <w:proofErr w:type="spellEnd"/>
      <w:r w:rsidRPr="00390920">
        <w:rPr>
          <w:sz w:val="24"/>
          <w:szCs w:val="24"/>
        </w:rPr>
        <w:t>.</w:t>
      </w:r>
    </w:p>
    <w:p w14:paraId="43631339" w14:textId="77777777" w:rsidR="003F28AD" w:rsidRPr="00390920" w:rsidRDefault="00000000">
      <w:pPr>
        <w:rPr>
          <w:sz w:val="24"/>
          <w:szCs w:val="24"/>
        </w:rPr>
      </w:pPr>
      <w:proofErr w:type="spellStart"/>
      <w:r w:rsidRPr="00390920">
        <w:rPr>
          <w:sz w:val="24"/>
          <w:szCs w:val="24"/>
        </w:rPr>
        <w:t>പ്രദാനവക്രം</w:t>
      </w:r>
      <w:proofErr w:type="spellEnd"/>
      <w:r w:rsidRPr="00390920">
        <w:rPr>
          <w:sz w:val="24"/>
          <w:szCs w:val="24"/>
        </w:rPr>
        <w:t xml:space="preserve"> (Supply Curve)</w:t>
      </w:r>
    </w:p>
    <w:p w14:paraId="59D5086D" w14:textId="79925E30" w:rsidR="003F28AD" w:rsidRPr="00390920" w:rsidRDefault="00000000">
      <w:pPr>
        <w:rPr>
          <w:sz w:val="24"/>
          <w:szCs w:val="24"/>
        </w:rPr>
      </w:pPr>
      <w:proofErr w:type="spellStart"/>
      <w:r w:rsidRPr="00390920">
        <w:rPr>
          <w:sz w:val="24"/>
          <w:szCs w:val="24"/>
        </w:rPr>
        <w:t>പ്രദാനപ്പട്ടിക</w:t>
      </w:r>
      <w:proofErr w:type="spellEnd"/>
      <w:r w:rsidRPr="00390920">
        <w:rPr>
          <w:sz w:val="24"/>
          <w:szCs w:val="24"/>
        </w:rPr>
        <w:t xml:space="preserve"> </w:t>
      </w:r>
      <w:proofErr w:type="spellStart"/>
      <w:r w:rsidRPr="00390920">
        <w:rPr>
          <w:sz w:val="24"/>
          <w:szCs w:val="24"/>
        </w:rPr>
        <w:t>ഗ്രാഫ്</w:t>
      </w:r>
      <w:proofErr w:type="spellEnd"/>
      <w:r w:rsidRPr="00390920">
        <w:rPr>
          <w:sz w:val="24"/>
          <w:szCs w:val="24"/>
        </w:rPr>
        <w:t xml:space="preserve"> </w:t>
      </w:r>
      <w:proofErr w:type="spellStart"/>
      <w:r w:rsidRPr="00390920">
        <w:rPr>
          <w:sz w:val="24"/>
          <w:szCs w:val="24"/>
        </w:rPr>
        <w:t>രൂപേണ</w:t>
      </w:r>
      <w:proofErr w:type="spellEnd"/>
      <w:r w:rsidRPr="00390920">
        <w:rPr>
          <w:sz w:val="24"/>
          <w:szCs w:val="24"/>
        </w:rPr>
        <w:t xml:space="preserve"> </w:t>
      </w:r>
      <w:proofErr w:type="spellStart"/>
      <w:r w:rsidRPr="00390920">
        <w:rPr>
          <w:sz w:val="24"/>
          <w:szCs w:val="24"/>
        </w:rPr>
        <w:t>അവതരിപ്പിക്കുമ്പോ</w:t>
      </w:r>
      <w:proofErr w:type="spellEnd"/>
      <w:r w:rsidRPr="00390920">
        <w:rPr>
          <w:sz w:val="24"/>
          <w:szCs w:val="24"/>
        </w:rPr>
        <w:t xml:space="preserve">ൾ </w:t>
      </w:r>
      <w:proofErr w:type="spellStart"/>
      <w:r w:rsidRPr="00390920">
        <w:rPr>
          <w:sz w:val="24"/>
          <w:szCs w:val="24"/>
        </w:rPr>
        <w:t>പ്രദാനവക്രം</w:t>
      </w:r>
      <w:proofErr w:type="spellEnd"/>
      <w:r w:rsidRPr="00390920">
        <w:rPr>
          <w:sz w:val="24"/>
          <w:szCs w:val="24"/>
        </w:rPr>
        <w:t xml:space="preserve"> </w:t>
      </w:r>
      <w:proofErr w:type="spellStart"/>
      <w:r w:rsidRPr="00390920">
        <w:rPr>
          <w:sz w:val="24"/>
          <w:szCs w:val="24"/>
        </w:rPr>
        <w:t>ലഭിക്കുന്നു</w:t>
      </w:r>
      <w:proofErr w:type="spellEnd"/>
      <w:r w:rsidRPr="00390920">
        <w:rPr>
          <w:sz w:val="24"/>
          <w:szCs w:val="24"/>
        </w:rPr>
        <w:t xml:space="preserve">. ചിത്രത്തിൽ (6.5) 'OX' അക്ഷത്തിൽ പ്രദാനം ചെയ്യപ്പെടുന്ന ഉല്പന്നത്തിന്റെ വിവിധ അളവുകളും 'OY' </w:t>
      </w:r>
      <w:proofErr w:type="spellStart"/>
      <w:r w:rsidRPr="00390920">
        <w:rPr>
          <w:sz w:val="24"/>
          <w:szCs w:val="24"/>
        </w:rPr>
        <w:t>അക്ഷത്തി</w:t>
      </w:r>
      <w:proofErr w:type="spellEnd"/>
      <w:r w:rsidRPr="00390920">
        <w:rPr>
          <w:sz w:val="24"/>
          <w:szCs w:val="24"/>
        </w:rPr>
        <w:t xml:space="preserve">ൽ </w:t>
      </w:r>
      <w:proofErr w:type="spellStart"/>
      <w:r w:rsidRPr="00390920">
        <w:rPr>
          <w:sz w:val="24"/>
          <w:szCs w:val="24"/>
        </w:rPr>
        <w:t>വിവിധ</w:t>
      </w:r>
      <w:proofErr w:type="spellEnd"/>
      <w:r w:rsidRPr="00390920">
        <w:rPr>
          <w:sz w:val="24"/>
          <w:szCs w:val="24"/>
        </w:rPr>
        <w:t xml:space="preserve"> </w:t>
      </w:r>
      <w:proofErr w:type="spellStart"/>
      <w:r w:rsidRPr="00390920">
        <w:rPr>
          <w:sz w:val="24"/>
          <w:szCs w:val="24"/>
        </w:rPr>
        <w:t>വിലകളും</w:t>
      </w:r>
      <w:proofErr w:type="spellEnd"/>
      <w:r w:rsidRPr="00390920">
        <w:rPr>
          <w:sz w:val="24"/>
          <w:szCs w:val="24"/>
        </w:rPr>
        <w:t xml:space="preserve"> </w:t>
      </w:r>
      <w:proofErr w:type="spellStart"/>
      <w:r w:rsidRPr="00390920">
        <w:rPr>
          <w:sz w:val="24"/>
          <w:szCs w:val="24"/>
        </w:rPr>
        <w:t>രേഖപ്പെടുത്തിയിരിക്കുന്നു</w:t>
      </w:r>
      <w:proofErr w:type="spellEnd"/>
      <w:r w:rsidRPr="00390920">
        <w:rPr>
          <w:sz w:val="24"/>
          <w:szCs w:val="24"/>
        </w:rPr>
        <w:t xml:space="preserve">. a, b, c, d, e എന്നീ ബിന്ദുക്കൾ വിവിധ വിലകളിൽ പ്രദാനം ചെയ്യപ്പെടുന്ന ഉല്പന്നത്തിന്റെ അളവുകളെ സൂചിപ്പിക്കുന്നു. ഈ ബിന്ദുക്കൾ തമ്മിൽ </w:t>
      </w:r>
      <w:proofErr w:type="spellStart"/>
      <w:r w:rsidRPr="00390920">
        <w:rPr>
          <w:sz w:val="24"/>
          <w:szCs w:val="24"/>
        </w:rPr>
        <w:t>യോജിപ്പിക്കുമ്പോ</w:t>
      </w:r>
      <w:proofErr w:type="spellEnd"/>
      <w:r w:rsidRPr="00390920">
        <w:rPr>
          <w:sz w:val="24"/>
          <w:szCs w:val="24"/>
        </w:rPr>
        <w:t xml:space="preserve">ൾ 'SS' </w:t>
      </w:r>
      <w:proofErr w:type="spellStart"/>
      <w:r w:rsidRPr="00390920">
        <w:rPr>
          <w:sz w:val="24"/>
          <w:szCs w:val="24"/>
        </w:rPr>
        <w:t>എന്ന</w:t>
      </w:r>
      <w:proofErr w:type="spellEnd"/>
      <w:r w:rsidRPr="00390920">
        <w:rPr>
          <w:sz w:val="24"/>
          <w:szCs w:val="24"/>
        </w:rPr>
        <w:t xml:space="preserve"> </w:t>
      </w:r>
      <w:proofErr w:type="spellStart"/>
      <w:r w:rsidRPr="00390920">
        <w:rPr>
          <w:sz w:val="24"/>
          <w:szCs w:val="24"/>
        </w:rPr>
        <w:t>പ്രദാന</w:t>
      </w:r>
      <w:proofErr w:type="spellEnd"/>
      <w:r w:rsidR="00F81CAD" w:rsidRPr="00390920">
        <w:rPr>
          <w:sz w:val="24"/>
          <w:szCs w:val="24"/>
        </w:rPr>
        <w:t xml:space="preserve"> </w:t>
      </w:r>
      <w:proofErr w:type="spellStart"/>
      <w:r w:rsidRPr="00390920">
        <w:rPr>
          <w:sz w:val="24"/>
          <w:szCs w:val="24"/>
        </w:rPr>
        <w:t>പ്രദാനം</w:t>
      </w:r>
      <w:proofErr w:type="spellEnd"/>
      <w:r w:rsidRPr="00390920">
        <w:rPr>
          <w:sz w:val="24"/>
          <w:szCs w:val="24"/>
        </w:rPr>
        <w:t xml:space="preserve"> </w:t>
      </w:r>
      <w:proofErr w:type="spellStart"/>
      <w:r w:rsidRPr="00390920">
        <w:rPr>
          <w:sz w:val="24"/>
          <w:szCs w:val="24"/>
        </w:rPr>
        <w:t>ചെയ്യപ്പെടുന്ന</w:t>
      </w:r>
      <w:proofErr w:type="spellEnd"/>
      <w:r w:rsidRPr="00390920">
        <w:rPr>
          <w:sz w:val="24"/>
          <w:szCs w:val="24"/>
        </w:rPr>
        <w:t xml:space="preserve"> </w:t>
      </w:r>
      <w:proofErr w:type="spellStart"/>
      <w:r w:rsidRPr="00390920">
        <w:rPr>
          <w:sz w:val="24"/>
          <w:szCs w:val="24"/>
        </w:rPr>
        <w:t>ഉല്പന്നത്തിന്റെ</w:t>
      </w:r>
      <w:proofErr w:type="spellEnd"/>
      <w:r w:rsidRPr="00390920">
        <w:rPr>
          <w:sz w:val="24"/>
          <w:szCs w:val="24"/>
        </w:rPr>
        <w:t xml:space="preserve"> </w:t>
      </w:r>
      <w:proofErr w:type="spellStart"/>
      <w:r w:rsidRPr="00390920">
        <w:rPr>
          <w:sz w:val="24"/>
          <w:szCs w:val="24"/>
        </w:rPr>
        <w:t>അളവ്</w:t>
      </w:r>
      <w:proofErr w:type="spellEnd"/>
      <w:r w:rsidRPr="00390920">
        <w:rPr>
          <w:sz w:val="24"/>
          <w:szCs w:val="24"/>
        </w:rPr>
        <w:t xml:space="preserve"> വക്രം (Supply Curve) ലഭിക്കുന്നു.</w:t>
      </w:r>
    </w:p>
    <w:p w14:paraId="7D8080D9" w14:textId="03D903CE" w:rsidR="003F28AD" w:rsidRPr="00390920" w:rsidRDefault="00000000">
      <w:pPr>
        <w:rPr>
          <w:sz w:val="24"/>
          <w:szCs w:val="24"/>
        </w:rPr>
      </w:pPr>
      <w:proofErr w:type="spellStart"/>
      <w:r w:rsidRPr="00390920">
        <w:rPr>
          <w:sz w:val="24"/>
          <w:szCs w:val="24"/>
        </w:rPr>
        <w:t>പ്രദാനവക്രം</w:t>
      </w:r>
      <w:proofErr w:type="spellEnd"/>
      <w:r w:rsidRPr="00390920">
        <w:rPr>
          <w:sz w:val="24"/>
          <w:szCs w:val="24"/>
        </w:rPr>
        <w:t xml:space="preserve"> </w:t>
      </w:r>
      <w:proofErr w:type="spellStart"/>
      <w:r w:rsidRPr="00390920">
        <w:rPr>
          <w:sz w:val="24"/>
          <w:szCs w:val="24"/>
        </w:rPr>
        <w:t>ഇടത്</w:t>
      </w:r>
      <w:proofErr w:type="spellEnd"/>
      <w:r w:rsidRPr="00390920">
        <w:rPr>
          <w:sz w:val="24"/>
          <w:szCs w:val="24"/>
        </w:rPr>
        <w:t xml:space="preserve"> </w:t>
      </w:r>
      <w:proofErr w:type="spellStart"/>
      <w:r w:rsidRPr="00390920">
        <w:rPr>
          <w:sz w:val="24"/>
          <w:szCs w:val="24"/>
        </w:rPr>
        <w:t>താഴെനിന്ന്</w:t>
      </w:r>
      <w:proofErr w:type="spellEnd"/>
      <w:r w:rsidRPr="00390920">
        <w:rPr>
          <w:sz w:val="24"/>
          <w:szCs w:val="24"/>
        </w:rPr>
        <w:t xml:space="preserve"> </w:t>
      </w:r>
      <w:proofErr w:type="spellStart"/>
      <w:r w:rsidRPr="00390920">
        <w:rPr>
          <w:sz w:val="24"/>
          <w:szCs w:val="24"/>
        </w:rPr>
        <w:t>വലത്</w:t>
      </w:r>
      <w:proofErr w:type="spellEnd"/>
      <w:r w:rsidRPr="00390920">
        <w:rPr>
          <w:sz w:val="24"/>
          <w:szCs w:val="24"/>
        </w:rPr>
        <w:t xml:space="preserve"> </w:t>
      </w:r>
      <w:proofErr w:type="spellStart"/>
      <w:r w:rsidRPr="00390920">
        <w:rPr>
          <w:sz w:val="24"/>
          <w:szCs w:val="24"/>
        </w:rPr>
        <w:t>മുകളിലേക്ക്</w:t>
      </w:r>
      <w:proofErr w:type="spellEnd"/>
      <w:r w:rsidRPr="00390920">
        <w:rPr>
          <w:sz w:val="24"/>
          <w:szCs w:val="24"/>
        </w:rPr>
        <w:t xml:space="preserve"> </w:t>
      </w:r>
      <w:proofErr w:type="spellStart"/>
      <w:r w:rsidRPr="00390920">
        <w:rPr>
          <w:sz w:val="24"/>
          <w:szCs w:val="24"/>
        </w:rPr>
        <w:t>ഉയർന്നു</w:t>
      </w:r>
      <w:proofErr w:type="spellEnd"/>
      <w:r w:rsidRPr="00390920">
        <w:rPr>
          <w:sz w:val="24"/>
          <w:szCs w:val="24"/>
        </w:rPr>
        <w:t xml:space="preserve"> </w:t>
      </w:r>
      <w:proofErr w:type="spellStart"/>
      <w:r w:rsidRPr="00390920">
        <w:rPr>
          <w:sz w:val="24"/>
          <w:szCs w:val="24"/>
        </w:rPr>
        <w:t>പോകുന്നതായി</w:t>
      </w:r>
      <w:proofErr w:type="spellEnd"/>
      <w:r w:rsidR="00F81CAD" w:rsidRPr="00390920">
        <w:rPr>
          <w:sz w:val="24"/>
          <w:szCs w:val="24"/>
        </w:rPr>
        <w:t xml:space="preserve"> </w:t>
      </w:r>
      <w:proofErr w:type="spellStart"/>
      <w:r w:rsidRPr="00390920">
        <w:rPr>
          <w:sz w:val="24"/>
          <w:szCs w:val="24"/>
        </w:rPr>
        <w:t>കാണുന്നു</w:t>
      </w:r>
      <w:proofErr w:type="spellEnd"/>
      <w:r w:rsidRPr="00390920">
        <w:rPr>
          <w:sz w:val="24"/>
          <w:szCs w:val="24"/>
        </w:rPr>
        <w:t>.</w:t>
      </w:r>
    </w:p>
    <w:p w14:paraId="45DBFB5E" w14:textId="77777777" w:rsidR="003F28AD" w:rsidRPr="00390920" w:rsidRDefault="00000000">
      <w:pPr>
        <w:rPr>
          <w:sz w:val="24"/>
          <w:szCs w:val="24"/>
        </w:rPr>
      </w:pPr>
      <w:r w:rsidRPr="00390920">
        <w:rPr>
          <w:sz w:val="24"/>
          <w:szCs w:val="24"/>
        </w:rPr>
        <w:t>ഇത് പ്രദാനം ചെയ്യപ്പെടുന്ന ഉല്പന്നത്തിന്റെ അളവും വിലയും തമ്മിലുള്ള നേർ ബന്ധത്തെ സൂചിപ്പിക്കുന്നു.</w:t>
      </w:r>
    </w:p>
    <w:p w14:paraId="6FBD27BC" w14:textId="77777777" w:rsidR="00F81CAD" w:rsidRPr="00390920" w:rsidRDefault="00000000">
      <w:pPr>
        <w:rPr>
          <w:sz w:val="24"/>
          <w:szCs w:val="24"/>
        </w:rPr>
      </w:pPr>
      <w:proofErr w:type="spellStart"/>
      <w:r w:rsidRPr="00390920">
        <w:rPr>
          <w:b/>
          <w:sz w:val="24"/>
          <w:szCs w:val="24"/>
        </w:rPr>
        <w:t>സന്തുലിതവില</w:t>
      </w:r>
      <w:proofErr w:type="spellEnd"/>
      <w:r w:rsidRPr="00390920">
        <w:rPr>
          <w:b/>
          <w:sz w:val="24"/>
          <w:szCs w:val="24"/>
        </w:rPr>
        <w:t xml:space="preserve"> (Equilibrium Price)</w:t>
      </w:r>
    </w:p>
    <w:p w14:paraId="540B273E" w14:textId="46AA44EB" w:rsidR="003F28AD" w:rsidRPr="00390920" w:rsidRDefault="00000000">
      <w:pPr>
        <w:rPr>
          <w:sz w:val="24"/>
          <w:szCs w:val="24"/>
        </w:rPr>
      </w:pPr>
      <w:proofErr w:type="spellStart"/>
      <w:r w:rsidRPr="00390920">
        <w:rPr>
          <w:sz w:val="24"/>
          <w:szCs w:val="24"/>
        </w:rPr>
        <w:lastRenderedPageBreak/>
        <w:t>ഒരു</w:t>
      </w:r>
      <w:proofErr w:type="spellEnd"/>
      <w:r w:rsidRPr="00390920">
        <w:rPr>
          <w:sz w:val="24"/>
          <w:szCs w:val="24"/>
        </w:rPr>
        <w:t xml:space="preserve"> </w:t>
      </w:r>
      <w:proofErr w:type="spellStart"/>
      <w:r w:rsidRPr="00390920">
        <w:rPr>
          <w:sz w:val="24"/>
          <w:szCs w:val="24"/>
        </w:rPr>
        <w:t>ഉല്പന്നത്തിന്റെ</w:t>
      </w:r>
      <w:proofErr w:type="spellEnd"/>
      <w:r w:rsidRPr="00390920">
        <w:rPr>
          <w:sz w:val="24"/>
          <w:szCs w:val="24"/>
        </w:rPr>
        <w:t xml:space="preserve"> </w:t>
      </w:r>
      <w:proofErr w:type="spellStart"/>
      <w:r w:rsidRPr="00390920">
        <w:rPr>
          <w:sz w:val="24"/>
          <w:szCs w:val="24"/>
        </w:rPr>
        <w:t>വില</w:t>
      </w:r>
      <w:proofErr w:type="spellEnd"/>
      <w:r w:rsidRPr="00390920">
        <w:rPr>
          <w:sz w:val="24"/>
          <w:szCs w:val="24"/>
        </w:rPr>
        <w:t xml:space="preserve"> </w:t>
      </w:r>
      <w:proofErr w:type="spellStart"/>
      <w:r w:rsidRPr="00390920">
        <w:rPr>
          <w:sz w:val="24"/>
          <w:szCs w:val="24"/>
        </w:rPr>
        <w:t>കൂടുമ്പോ</w:t>
      </w:r>
      <w:proofErr w:type="spellEnd"/>
      <w:r w:rsidRPr="00390920">
        <w:rPr>
          <w:sz w:val="24"/>
          <w:szCs w:val="24"/>
        </w:rPr>
        <w:t xml:space="preserve">ൾ ചോദനം കുറയുന്നതായും വില കുറയുമ്പോൾ ചോദനം കൂടുന്നതായും നാം മനസ്സിലാക്കി. </w:t>
      </w:r>
      <w:proofErr w:type="spellStart"/>
      <w:r w:rsidRPr="00390920">
        <w:rPr>
          <w:sz w:val="24"/>
          <w:szCs w:val="24"/>
        </w:rPr>
        <w:t>പ്രദാനമാണെങ്കി</w:t>
      </w:r>
      <w:proofErr w:type="spellEnd"/>
      <w:r w:rsidRPr="00390920">
        <w:rPr>
          <w:sz w:val="24"/>
          <w:szCs w:val="24"/>
        </w:rPr>
        <w:t xml:space="preserve">ൽ </w:t>
      </w:r>
      <w:proofErr w:type="spellStart"/>
      <w:r w:rsidRPr="00390920">
        <w:rPr>
          <w:sz w:val="24"/>
          <w:szCs w:val="24"/>
        </w:rPr>
        <w:t>വില</w:t>
      </w:r>
      <w:proofErr w:type="spellEnd"/>
      <w:r w:rsidRPr="00390920">
        <w:rPr>
          <w:sz w:val="24"/>
          <w:szCs w:val="24"/>
        </w:rPr>
        <w:t xml:space="preserve"> </w:t>
      </w:r>
      <w:proofErr w:type="spellStart"/>
      <w:r w:rsidRPr="00390920">
        <w:rPr>
          <w:sz w:val="24"/>
          <w:szCs w:val="24"/>
        </w:rPr>
        <w:t>കൂടുമ്പോ</w:t>
      </w:r>
      <w:proofErr w:type="spellEnd"/>
      <w:r w:rsidRPr="00390920">
        <w:rPr>
          <w:sz w:val="24"/>
          <w:szCs w:val="24"/>
        </w:rPr>
        <w:t xml:space="preserve">ൾ </w:t>
      </w:r>
      <w:proofErr w:type="spellStart"/>
      <w:r w:rsidRPr="00390920">
        <w:rPr>
          <w:sz w:val="24"/>
          <w:szCs w:val="24"/>
        </w:rPr>
        <w:t>കൂടുകയും</w:t>
      </w:r>
      <w:proofErr w:type="spellEnd"/>
      <w:r w:rsidRPr="00390920">
        <w:rPr>
          <w:sz w:val="24"/>
          <w:szCs w:val="24"/>
        </w:rPr>
        <w:t xml:space="preserve"> വില കുറയുമ്പോൾ കുറയുകയും ചെയ്യുന്നു.</w:t>
      </w:r>
    </w:p>
    <w:p w14:paraId="1068CDAA" w14:textId="26B5A8B5" w:rsidR="003F28AD" w:rsidRPr="00390920" w:rsidRDefault="00000000">
      <w:pPr>
        <w:rPr>
          <w:sz w:val="24"/>
          <w:szCs w:val="24"/>
        </w:rPr>
      </w:pPr>
      <w:proofErr w:type="spellStart"/>
      <w:r w:rsidRPr="00390920">
        <w:rPr>
          <w:sz w:val="24"/>
          <w:szCs w:val="24"/>
        </w:rPr>
        <w:t>വിപണിയി</w:t>
      </w:r>
      <w:proofErr w:type="spellEnd"/>
      <w:r w:rsidRPr="00390920">
        <w:rPr>
          <w:sz w:val="24"/>
          <w:szCs w:val="24"/>
        </w:rPr>
        <w:t xml:space="preserve">ൽ ചോദനത്തിന്റെയും </w:t>
      </w:r>
      <w:proofErr w:type="spellStart"/>
      <w:r w:rsidRPr="00390920">
        <w:rPr>
          <w:sz w:val="24"/>
          <w:szCs w:val="24"/>
        </w:rPr>
        <w:t>പ്രദാനത്തിന്റെയും</w:t>
      </w:r>
      <w:proofErr w:type="spellEnd"/>
      <w:r w:rsidRPr="00390920">
        <w:rPr>
          <w:sz w:val="24"/>
          <w:szCs w:val="24"/>
        </w:rPr>
        <w:t xml:space="preserve"> പരസ്പരപ്രവർത്തന </w:t>
      </w:r>
      <w:proofErr w:type="spellStart"/>
      <w:r w:rsidRPr="00390920">
        <w:rPr>
          <w:sz w:val="24"/>
          <w:szCs w:val="24"/>
        </w:rPr>
        <w:t>ഫലമായാണ്</w:t>
      </w:r>
      <w:proofErr w:type="spellEnd"/>
      <w:r w:rsidRPr="00390920">
        <w:rPr>
          <w:sz w:val="24"/>
          <w:szCs w:val="24"/>
        </w:rPr>
        <w:t xml:space="preserve"> </w:t>
      </w:r>
      <w:proofErr w:type="spellStart"/>
      <w:r w:rsidRPr="00390920">
        <w:rPr>
          <w:sz w:val="24"/>
          <w:szCs w:val="24"/>
        </w:rPr>
        <w:t>ഒരു</w:t>
      </w:r>
      <w:proofErr w:type="spellEnd"/>
      <w:r w:rsidRPr="00390920">
        <w:rPr>
          <w:sz w:val="24"/>
          <w:szCs w:val="24"/>
        </w:rPr>
        <w:t xml:space="preserve"> </w:t>
      </w:r>
      <w:proofErr w:type="spellStart"/>
      <w:r w:rsidRPr="00390920">
        <w:rPr>
          <w:sz w:val="24"/>
          <w:szCs w:val="24"/>
        </w:rPr>
        <w:t>ഉല്പന്നത്തിന്റെ</w:t>
      </w:r>
      <w:proofErr w:type="spellEnd"/>
      <w:r w:rsidRPr="00390920">
        <w:rPr>
          <w:sz w:val="24"/>
          <w:szCs w:val="24"/>
        </w:rPr>
        <w:t xml:space="preserve"> </w:t>
      </w:r>
      <w:proofErr w:type="spellStart"/>
      <w:r w:rsidRPr="00390920">
        <w:rPr>
          <w:sz w:val="24"/>
          <w:szCs w:val="24"/>
        </w:rPr>
        <w:t>വില</w:t>
      </w:r>
      <w:proofErr w:type="spellEnd"/>
      <w:r w:rsidRPr="00390920">
        <w:rPr>
          <w:sz w:val="24"/>
          <w:szCs w:val="24"/>
        </w:rPr>
        <w:t xml:space="preserve"> </w:t>
      </w:r>
      <w:proofErr w:type="spellStart"/>
      <w:r w:rsidRPr="00390920">
        <w:rPr>
          <w:sz w:val="24"/>
          <w:szCs w:val="24"/>
        </w:rPr>
        <w:t>നിശ്ചയിക്കപ്പെടുന്നത്</w:t>
      </w:r>
      <w:proofErr w:type="spellEnd"/>
      <w:r w:rsidRPr="00390920">
        <w:rPr>
          <w:sz w:val="24"/>
          <w:szCs w:val="24"/>
        </w:rPr>
        <w:t>.</w:t>
      </w:r>
    </w:p>
    <w:p w14:paraId="044BA75B" w14:textId="2215EAE4" w:rsidR="003F28AD" w:rsidRPr="00390920" w:rsidRDefault="00000000">
      <w:pPr>
        <w:rPr>
          <w:sz w:val="24"/>
          <w:szCs w:val="24"/>
        </w:rPr>
      </w:pPr>
      <w:proofErr w:type="spellStart"/>
      <w:r w:rsidRPr="00390920">
        <w:rPr>
          <w:sz w:val="24"/>
          <w:szCs w:val="24"/>
        </w:rPr>
        <w:t>ചോദനവും</w:t>
      </w:r>
      <w:proofErr w:type="spellEnd"/>
      <w:r w:rsidRPr="00390920">
        <w:rPr>
          <w:sz w:val="24"/>
          <w:szCs w:val="24"/>
        </w:rPr>
        <w:t xml:space="preserve"> </w:t>
      </w:r>
      <w:proofErr w:type="spellStart"/>
      <w:r w:rsidRPr="00390920">
        <w:rPr>
          <w:sz w:val="24"/>
          <w:szCs w:val="24"/>
        </w:rPr>
        <w:t>പ്രദാനവും</w:t>
      </w:r>
      <w:proofErr w:type="spellEnd"/>
      <w:r w:rsidRPr="00390920">
        <w:rPr>
          <w:sz w:val="24"/>
          <w:szCs w:val="24"/>
        </w:rPr>
        <w:t xml:space="preserve"> </w:t>
      </w:r>
      <w:proofErr w:type="spellStart"/>
      <w:r w:rsidRPr="00390920">
        <w:rPr>
          <w:sz w:val="24"/>
          <w:szCs w:val="24"/>
        </w:rPr>
        <w:t>തുല്യമാകുന്ന</w:t>
      </w:r>
      <w:proofErr w:type="spellEnd"/>
      <w:r w:rsidRPr="00390920">
        <w:rPr>
          <w:sz w:val="24"/>
          <w:szCs w:val="24"/>
        </w:rPr>
        <w:t xml:space="preserve"> </w:t>
      </w:r>
      <w:proofErr w:type="spellStart"/>
      <w:r w:rsidRPr="00390920">
        <w:rPr>
          <w:sz w:val="24"/>
          <w:szCs w:val="24"/>
        </w:rPr>
        <w:t>അവസ്ഥയി</w:t>
      </w:r>
      <w:proofErr w:type="spellEnd"/>
      <w:r w:rsidRPr="00390920">
        <w:rPr>
          <w:sz w:val="24"/>
          <w:szCs w:val="24"/>
        </w:rPr>
        <w:t xml:space="preserve">ൽ </w:t>
      </w:r>
      <w:proofErr w:type="spellStart"/>
      <w:r w:rsidRPr="00390920">
        <w:rPr>
          <w:sz w:val="24"/>
          <w:szCs w:val="24"/>
        </w:rPr>
        <w:t>നിലനിൽക്കുന്ന</w:t>
      </w:r>
      <w:proofErr w:type="spellEnd"/>
      <w:r w:rsidRPr="00390920">
        <w:rPr>
          <w:sz w:val="24"/>
          <w:szCs w:val="24"/>
        </w:rPr>
        <w:t xml:space="preserve"> </w:t>
      </w:r>
      <w:proofErr w:type="spellStart"/>
      <w:r w:rsidRPr="00390920">
        <w:rPr>
          <w:sz w:val="24"/>
          <w:szCs w:val="24"/>
        </w:rPr>
        <w:t>വിലയെ</w:t>
      </w:r>
      <w:proofErr w:type="spellEnd"/>
      <w:r w:rsidRPr="00390920">
        <w:rPr>
          <w:sz w:val="24"/>
          <w:szCs w:val="24"/>
        </w:rPr>
        <w:t xml:space="preserve"> സന്തുലിതവില (Equilibrium Price) എന്നുപറയുന്നു.</w:t>
      </w:r>
    </w:p>
    <w:p w14:paraId="2057BE68" w14:textId="028F0842" w:rsidR="003F28AD" w:rsidRPr="00390920" w:rsidRDefault="00000000">
      <w:pPr>
        <w:rPr>
          <w:sz w:val="24"/>
          <w:szCs w:val="24"/>
        </w:rPr>
      </w:pPr>
      <w:proofErr w:type="spellStart"/>
      <w:r w:rsidRPr="00390920">
        <w:rPr>
          <w:sz w:val="24"/>
          <w:szCs w:val="24"/>
        </w:rPr>
        <w:t>ചോദനവും</w:t>
      </w:r>
      <w:proofErr w:type="spellEnd"/>
      <w:r w:rsidRPr="00390920">
        <w:rPr>
          <w:sz w:val="24"/>
          <w:szCs w:val="24"/>
        </w:rPr>
        <w:t xml:space="preserve"> </w:t>
      </w:r>
      <w:proofErr w:type="spellStart"/>
      <w:r w:rsidRPr="00390920">
        <w:rPr>
          <w:sz w:val="24"/>
          <w:szCs w:val="24"/>
        </w:rPr>
        <w:t>പ്രദാനവും</w:t>
      </w:r>
      <w:proofErr w:type="spellEnd"/>
      <w:r w:rsidRPr="00390920">
        <w:rPr>
          <w:sz w:val="24"/>
          <w:szCs w:val="24"/>
        </w:rPr>
        <w:t xml:space="preserve"> </w:t>
      </w:r>
      <w:proofErr w:type="spellStart"/>
      <w:r w:rsidRPr="00390920">
        <w:rPr>
          <w:sz w:val="24"/>
          <w:szCs w:val="24"/>
        </w:rPr>
        <w:t>തുല്യമായി</w:t>
      </w:r>
      <w:proofErr w:type="spellEnd"/>
      <w:r w:rsidRPr="00390920">
        <w:rPr>
          <w:sz w:val="24"/>
          <w:szCs w:val="24"/>
        </w:rPr>
        <w:t xml:space="preserve"> </w:t>
      </w:r>
      <w:proofErr w:type="spellStart"/>
      <w:r w:rsidRPr="00390920">
        <w:rPr>
          <w:sz w:val="24"/>
          <w:szCs w:val="24"/>
        </w:rPr>
        <w:t>വരുന്ന</w:t>
      </w:r>
      <w:proofErr w:type="spellEnd"/>
      <w:r w:rsidRPr="00390920">
        <w:rPr>
          <w:sz w:val="24"/>
          <w:szCs w:val="24"/>
        </w:rPr>
        <w:t xml:space="preserve"> അവസ്ഥയെ സന്തുലിതാവസ്ഥ (Equilibrium) എന്നുപറയുന്നു. ചോദനവും പ്രദാനവും തുല്യമാകുന്ന വിലയെ സന്തുലിതവിലയെന്നും (Equilibrium Price) ഇത് നിർണ്ണയിക്കപ്പെടുന്ന അളവിനെ സന്തുലിത അളവെന്നും (Equilibrium Quantity) അറിയപ്പെടുന്നു. സന്തുലിതാവസ്ഥ നിലനിർത്താനാണ് വിപണി എപ്പോഴും ശ്രമിച്ചുകൊണ്ടിരിക്കുന്നത്. ഇത്തരത്തിൽ ചോദനത്തിന്റെയും പ്രദാനത്തിന്റെയും പരസ്പര പ്രവർത്തനത്താലാണ് വിപണിയിൽ </w:t>
      </w:r>
      <w:proofErr w:type="spellStart"/>
      <w:r w:rsidRPr="00390920">
        <w:rPr>
          <w:sz w:val="24"/>
          <w:szCs w:val="24"/>
        </w:rPr>
        <w:t>ഏതൊരു</w:t>
      </w:r>
      <w:proofErr w:type="spellEnd"/>
      <w:r w:rsidRPr="00390920">
        <w:rPr>
          <w:sz w:val="24"/>
          <w:szCs w:val="24"/>
        </w:rPr>
        <w:t xml:space="preserve"> </w:t>
      </w:r>
      <w:proofErr w:type="spellStart"/>
      <w:r w:rsidRPr="00390920">
        <w:rPr>
          <w:sz w:val="24"/>
          <w:szCs w:val="24"/>
        </w:rPr>
        <w:t>ഉല്പന്നത്തിന്റെയും</w:t>
      </w:r>
      <w:proofErr w:type="spellEnd"/>
      <w:r w:rsidRPr="00390920">
        <w:rPr>
          <w:sz w:val="24"/>
          <w:szCs w:val="24"/>
        </w:rPr>
        <w:t xml:space="preserve"> </w:t>
      </w:r>
      <w:proofErr w:type="spellStart"/>
      <w:r w:rsidRPr="00390920">
        <w:rPr>
          <w:sz w:val="24"/>
          <w:szCs w:val="24"/>
        </w:rPr>
        <w:t>വില</w:t>
      </w:r>
      <w:proofErr w:type="spellEnd"/>
      <w:r w:rsidRPr="00390920">
        <w:rPr>
          <w:sz w:val="24"/>
          <w:szCs w:val="24"/>
        </w:rPr>
        <w:t xml:space="preserve"> </w:t>
      </w:r>
      <w:proofErr w:type="spellStart"/>
      <w:r w:rsidRPr="00390920">
        <w:rPr>
          <w:sz w:val="24"/>
          <w:szCs w:val="24"/>
        </w:rPr>
        <w:t>നിർണ്ണയിക്കപ്പെടുന്നത്</w:t>
      </w:r>
      <w:proofErr w:type="spellEnd"/>
      <w:r w:rsidRPr="00390920">
        <w:rPr>
          <w:sz w:val="24"/>
          <w:szCs w:val="24"/>
        </w:rPr>
        <w:t>.</w:t>
      </w:r>
    </w:p>
    <w:p w14:paraId="61305A32" w14:textId="66838908" w:rsidR="003F28AD" w:rsidRPr="00390920" w:rsidRDefault="00000000">
      <w:pPr>
        <w:rPr>
          <w:sz w:val="24"/>
          <w:szCs w:val="24"/>
        </w:rPr>
      </w:pPr>
      <w:proofErr w:type="spellStart"/>
      <w:r w:rsidRPr="00390920">
        <w:rPr>
          <w:sz w:val="24"/>
          <w:szCs w:val="24"/>
        </w:rPr>
        <w:t>അസന്തുലിതാവസ്ഥ</w:t>
      </w:r>
      <w:proofErr w:type="spellEnd"/>
      <w:r w:rsidRPr="00390920">
        <w:rPr>
          <w:sz w:val="24"/>
          <w:szCs w:val="24"/>
        </w:rPr>
        <w:t xml:space="preserve"> വിപണിയിൽ </w:t>
      </w:r>
      <w:proofErr w:type="spellStart"/>
      <w:r w:rsidRPr="00390920">
        <w:rPr>
          <w:sz w:val="24"/>
          <w:szCs w:val="24"/>
        </w:rPr>
        <w:t>നിലനിൽക്കുകയാണെങ്കി</w:t>
      </w:r>
      <w:proofErr w:type="spellEnd"/>
      <w:r w:rsidRPr="00390920">
        <w:rPr>
          <w:sz w:val="24"/>
          <w:szCs w:val="24"/>
        </w:rPr>
        <w:t xml:space="preserve">ൽ </w:t>
      </w:r>
      <w:proofErr w:type="spellStart"/>
      <w:r w:rsidRPr="00390920">
        <w:rPr>
          <w:sz w:val="24"/>
          <w:szCs w:val="24"/>
        </w:rPr>
        <w:t>അത്</w:t>
      </w:r>
      <w:proofErr w:type="spellEnd"/>
      <w:r w:rsidRPr="00390920">
        <w:rPr>
          <w:sz w:val="24"/>
          <w:szCs w:val="24"/>
        </w:rPr>
        <w:t xml:space="preserve"> </w:t>
      </w:r>
      <w:proofErr w:type="spellStart"/>
      <w:r w:rsidRPr="00390920">
        <w:rPr>
          <w:sz w:val="24"/>
          <w:szCs w:val="24"/>
        </w:rPr>
        <w:t>വിപണിയിലെ</w:t>
      </w:r>
      <w:proofErr w:type="spellEnd"/>
      <w:r w:rsidRPr="00390920">
        <w:rPr>
          <w:sz w:val="24"/>
          <w:szCs w:val="24"/>
        </w:rPr>
        <w:t xml:space="preserve"> </w:t>
      </w:r>
      <w:proofErr w:type="spellStart"/>
      <w:r w:rsidRPr="00390920">
        <w:rPr>
          <w:sz w:val="24"/>
          <w:szCs w:val="24"/>
        </w:rPr>
        <w:t>സാമ്പത്തികപ്രവർത്തനങ്ങളെ</w:t>
      </w:r>
      <w:proofErr w:type="spellEnd"/>
      <w:r w:rsidRPr="00390920">
        <w:rPr>
          <w:sz w:val="24"/>
          <w:szCs w:val="24"/>
        </w:rPr>
        <w:t xml:space="preserve"> </w:t>
      </w:r>
      <w:proofErr w:type="spellStart"/>
      <w:r w:rsidRPr="00390920">
        <w:rPr>
          <w:sz w:val="24"/>
          <w:szCs w:val="24"/>
        </w:rPr>
        <w:t>സാരമായി</w:t>
      </w:r>
      <w:proofErr w:type="spellEnd"/>
      <w:r w:rsidRPr="00390920">
        <w:rPr>
          <w:sz w:val="24"/>
          <w:szCs w:val="24"/>
        </w:rPr>
        <w:t xml:space="preserve"> </w:t>
      </w:r>
      <w:proofErr w:type="spellStart"/>
      <w:r w:rsidRPr="00390920">
        <w:rPr>
          <w:sz w:val="24"/>
          <w:szCs w:val="24"/>
        </w:rPr>
        <w:t>ബാധിക്കും</w:t>
      </w:r>
      <w:proofErr w:type="spellEnd"/>
      <w:r w:rsidRPr="00390920">
        <w:rPr>
          <w:sz w:val="24"/>
          <w:szCs w:val="24"/>
        </w:rPr>
        <w:t xml:space="preserve">. ഉല്പന്നത്തിന്റെ ചോദനം പ്രദാനത്തെക്കാൾ കൂടുതലാകുമ്പോൾ ഉല്പന്നത്തിന്റെ വില കൂട്ടുവാനും അതുവഴി കൂടുതൽ ലാഭം കണ്ടെത്താനും ഉൽപാദകർ ശ്രമിക്കുന്നു. ഇത്തരത്തിലുള്ള വില വർധനവ് ഉപഭോക്താക്കളുടെ </w:t>
      </w:r>
      <w:proofErr w:type="spellStart"/>
      <w:r w:rsidRPr="00390920">
        <w:rPr>
          <w:sz w:val="24"/>
          <w:szCs w:val="24"/>
        </w:rPr>
        <w:t>വാങ്ങ</w:t>
      </w:r>
      <w:proofErr w:type="spellEnd"/>
      <w:r w:rsidRPr="00390920">
        <w:rPr>
          <w:sz w:val="24"/>
          <w:szCs w:val="24"/>
        </w:rPr>
        <w:t xml:space="preserve">ൽ </w:t>
      </w:r>
      <w:proofErr w:type="spellStart"/>
      <w:r w:rsidRPr="00390920">
        <w:rPr>
          <w:sz w:val="24"/>
          <w:szCs w:val="24"/>
        </w:rPr>
        <w:t>ശേഷി</w:t>
      </w:r>
      <w:proofErr w:type="spellEnd"/>
      <w:r w:rsidRPr="00390920">
        <w:rPr>
          <w:sz w:val="24"/>
          <w:szCs w:val="24"/>
        </w:rPr>
        <w:t xml:space="preserve"> </w:t>
      </w:r>
      <w:proofErr w:type="spellStart"/>
      <w:r w:rsidRPr="00390920">
        <w:rPr>
          <w:sz w:val="24"/>
          <w:szCs w:val="24"/>
        </w:rPr>
        <w:t>കുറയ്ക്കുന്നതിന്</w:t>
      </w:r>
      <w:proofErr w:type="spellEnd"/>
      <w:r w:rsidRPr="00390920">
        <w:rPr>
          <w:sz w:val="24"/>
          <w:szCs w:val="24"/>
        </w:rPr>
        <w:t xml:space="preserve"> </w:t>
      </w:r>
      <w:proofErr w:type="spellStart"/>
      <w:r w:rsidRPr="00390920">
        <w:rPr>
          <w:sz w:val="24"/>
          <w:szCs w:val="24"/>
        </w:rPr>
        <w:t>കാരണമാകുന്നു</w:t>
      </w:r>
      <w:proofErr w:type="spellEnd"/>
      <w:r w:rsidRPr="00390920">
        <w:rPr>
          <w:sz w:val="24"/>
          <w:szCs w:val="24"/>
        </w:rPr>
        <w:t xml:space="preserve">. ആയതിനാൽ ഉല്പന്നത്തിന്റെ വില കുറയ്ക്കുന്നതിന് ഉൽപാദകർ നിർബന്ധിതരാവുകയും ഉല്പന്നങ്ങളുടെ വില കുറയുകയും ചെയ്യുന്നു. അങ്ങനെ വിപണി ഉൽപാദകർക്കും ഉപഭോക്താക്കൾക്കും സ്വീകാര്യമായ രീതിയിലുള്ള ഒരു സന്തുലിതാവസ്ഥയിലേയ്ക്ക് എത്തിച്ചേരുന്നു. </w:t>
      </w:r>
      <w:proofErr w:type="spellStart"/>
      <w:r w:rsidRPr="00390920">
        <w:rPr>
          <w:sz w:val="24"/>
          <w:szCs w:val="24"/>
        </w:rPr>
        <w:t>ഇത്തരത്തി</w:t>
      </w:r>
      <w:proofErr w:type="spellEnd"/>
      <w:r w:rsidRPr="00390920">
        <w:rPr>
          <w:sz w:val="24"/>
          <w:szCs w:val="24"/>
        </w:rPr>
        <w:t xml:space="preserve">ൽ </w:t>
      </w:r>
      <w:proofErr w:type="spellStart"/>
      <w:r w:rsidRPr="00390920">
        <w:rPr>
          <w:sz w:val="24"/>
          <w:szCs w:val="24"/>
        </w:rPr>
        <w:t>വിപണി</w:t>
      </w:r>
      <w:proofErr w:type="spellEnd"/>
      <w:r w:rsidRPr="00390920">
        <w:rPr>
          <w:sz w:val="24"/>
          <w:szCs w:val="24"/>
        </w:rPr>
        <w:t xml:space="preserve"> </w:t>
      </w:r>
      <w:proofErr w:type="spellStart"/>
      <w:r w:rsidRPr="00390920">
        <w:rPr>
          <w:sz w:val="24"/>
          <w:szCs w:val="24"/>
        </w:rPr>
        <w:t>എപ്പോഴും</w:t>
      </w:r>
      <w:proofErr w:type="spellEnd"/>
      <w:r w:rsidRPr="00390920">
        <w:rPr>
          <w:sz w:val="24"/>
          <w:szCs w:val="24"/>
        </w:rPr>
        <w:t xml:space="preserve"> </w:t>
      </w:r>
      <w:proofErr w:type="spellStart"/>
      <w:r w:rsidRPr="00390920">
        <w:rPr>
          <w:sz w:val="24"/>
          <w:szCs w:val="24"/>
        </w:rPr>
        <w:t>സന്തുലിതാവസ്ഥ</w:t>
      </w:r>
      <w:proofErr w:type="spellEnd"/>
      <w:r w:rsidRPr="00390920">
        <w:rPr>
          <w:sz w:val="24"/>
          <w:szCs w:val="24"/>
        </w:rPr>
        <w:t xml:space="preserve"> നിലനിർത്തുവാൻ ശ്രമിച്ചു കൊണ്ടിരിക്കുന്നു.</w:t>
      </w:r>
    </w:p>
    <w:p w14:paraId="170115C5" w14:textId="77777777" w:rsidR="003F28AD" w:rsidRPr="00390920" w:rsidRDefault="00000000">
      <w:pPr>
        <w:rPr>
          <w:sz w:val="24"/>
          <w:szCs w:val="24"/>
        </w:rPr>
      </w:pPr>
      <w:r w:rsidRPr="00390920">
        <w:rPr>
          <w:sz w:val="24"/>
          <w:szCs w:val="24"/>
        </w:rPr>
        <w:lastRenderedPageBreak/>
        <w:t>വിപണനതന്ത്രങ്ങൾ (Marketing Techniques)</w:t>
      </w:r>
    </w:p>
    <w:p w14:paraId="1FACE5BC" w14:textId="60CAAE79" w:rsidR="003F28AD" w:rsidRPr="00390920" w:rsidRDefault="00000000">
      <w:pPr>
        <w:rPr>
          <w:sz w:val="24"/>
          <w:szCs w:val="24"/>
        </w:rPr>
      </w:pPr>
      <w:r w:rsidRPr="00390920">
        <w:rPr>
          <w:sz w:val="24"/>
          <w:szCs w:val="24"/>
        </w:rPr>
        <w:t xml:space="preserve">വിപണിയിൽ സാധനങ്ങളുടെയും സേവനങ്ങളുടെയും വില കുറയുന്ന സാഹചര്യം ഉപഭോക്താക്കൾക്ക് ഗുണകരമാണെങ്കിലും ഉൽപാദകരുടെ നിലനിൽപ്പിനെ ഇത് സാരമായി ബാധിക്കുന്നു. </w:t>
      </w:r>
      <w:proofErr w:type="spellStart"/>
      <w:r w:rsidRPr="00390920">
        <w:rPr>
          <w:sz w:val="24"/>
          <w:szCs w:val="24"/>
        </w:rPr>
        <w:t>ഉപഭോക്താവിന്റെ</w:t>
      </w:r>
      <w:proofErr w:type="spellEnd"/>
      <w:r w:rsidRPr="00390920">
        <w:rPr>
          <w:sz w:val="24"/>
          <w:szCs w:val="24"/>
        </w:rPr>
        <w:t xml:space="preserve"> </w:t>
      </w:r>
      <w:proofErr w:type="spellStart"/>
      <w:r w:rsidRPr="00390920">
        <w:rPr>
          <w:sz w:val="24"/>
          <w:szCs w:val="24"/>
        </w:rPr>
        <w:t>വിശ്വാസ്യത</w:t>
      </w:r>
      <w:proofErr w:type="spellEnd"/>
      <w:r w:rsidRPr="00390920">
        <w:rPr>
          <w:sz w:val="24"/>
          <w:szCs w:val="24"/>
        </w:rPr>
        <w:t xml:space="preserve"> </w:t>
      </w:r>
      <w:proofErr w:type="spellStart"/>
      <w:r w:rsidRPr="00390920">
        <w:rPr>
          <w:sz w:val="24"/>
          <w:szCs w:val="24"/>
        </w:rPr>
        <w:t>നേടിയെടുക്കുന്നതിനും</w:t>
      </w:r>
      <w:proofErr w:type="spellEnd"/>
      <w:r w:rsidRPr="00390920">
        <w:rPr>
          <w:sz w:val="24"/>
          <w:szCs w:val="24"/>
        </w:rPr>
        <w:t xml:space="preserve"> </w:t>
      </w:r>
      <w:proofErr w:type="spellStart"/>
      <w:r w:rsidRPr="00390920">
        <w:rPr>
          <w:sz w:val="24"/>
          <w:szCs w:val="24"/>
        </w:rPr>
        <w:t>പരമാവധി</w:t>
      </w:r>
      <w:proofErr w:type="spellEnd"/>
      <w:r w:rsidRPr="00390920">
        <w:rPr>
          <w:sz w:val="24"/>
          <w:szCs w:val="24"/>
        </w:rPr>
        <w:t xml:space="preserve"> </w:t>
      </w:r>
      <w:proofErr w:type="spellStart"/>
      <w:r w:rsidRPr="00390920">
        <w:rPr>
          <w:sz w:val="24"/>
          <w:szCs w:val="24"/>
        </w:rPr>
        <w:t>വിപണനം</w:t>
      </w:r>
      <w:proofErr w:type="spellEnd"/>
      <w:r w:rsidRPr="00390920">
        <w:rPr>
          <w:sz w:val="24"/>
          <w:szCs w:val="24"/>
        </w:rPr>
        <w:t xml:space="preserve"> നടത്തുന്നതിനും അതുവഴി ലാഭം നേടുന്നതിനും വിപണി പിടിച്ചടക്കുന്നതിനും പലതരം വിപണനതന്ത്രങ്ങൾ ഉൽപാദകർ സ്വീകരിക്കുന്നു. ഉപഭോക്താക്കളുടെ ആവശ്യങ്ങൾ മനസ്സിലാക്കി </w:t>
      </w:r>
      <w:proofErr w:type="spellStart"/>
      <w:r w:rsidRPr="00390920">
        <w:rPr>
          <w:sz w:val="24"/>
          <w:szCs w:val="24"/>
        </w:rPr>
        <w:t>ഉൽപാദക</w:t>
      </w:r>
      <w:proofErr w:type="spellEnd"/>
      <w:r w:rsidRPr="00390920">
        <w:rPr>
          <w:sz w:val="24"/>
          <w:szCs w:val="24"/>
        </w:rPr>
        <w:t xml:space="preserve">ർ </w:t>
      </w:r>
      <w:proofErr w:type="spellStart"/>
      <w:r w:rsidRPr="00390920">
        <w:rPr>
          <w:sz w:val="24"/>
          <w:szCs w:val="24"/>
        </w:rPr>
        <w:t>അവരുടെ</w:t>
      </w:r>
      <w:proofErr w:type="spellEnd"/>
      <w:r w:rsidRPr="00390920">
        <w:rPr>
          <w:sz w:val="24"/>
          <w:szCs w:val="24"/>
        </w:rPr>
        <w:t xml:space="preserve"> </w:t>
      </w:r>
      <w:proofErr w:type="spellStart"/>
      <w:r w:rsidRPr="00390920">
        <w:rPr>
          <w:sz w:val="24"/>
          <w:szCs w:val="24"/>
        </w:rPr>
        <w:t>വില്പനലക്ഷ്യങ്ങ</w:t>
      </w:r>
      <w:proofErr w:type="spellEnd"/>
      <w:r w:rsidRPr="00390920">
        <w:rPr>
          <w:sz w:val="24"/>
          <w:szCs w:val="24"/>
        </w:rPr>
        <w:t xml:space="preserve">ൾ </w:t>
      </w:r>
      <w:proofErr w:type="spellStart"/>
      <w:r w:rsidRPr="00390920">
        <w:rPr>
          <w:sz w:val="24"/>
          <w:szCs w:val="24"/>
        </w:rPr>
        <w:t>കൈവരിക്കുന്നതിനായുള്ള</w:t>
      </w:r>
      <w:proofErr w:type="spellEnd"/>
      <w:r w:rsidRPr="00390920">
        <w:rPr>
          <w:sz w:val="24"/>
          <w:szCs w:val="24"/>
        </w:rPr>
        <w:t xml:space="preserve"> </w:t>
      </w:r>
      <w:proofErr w:type="spellStart"/>
      <w:r w:rsidRPr="00390920">
        <w:rPr>
          <w:sz w:val="24"/>
          <w:szCs w:val="24"/>
        </w:rPr>
        <w:t>പദ്ധതിയാണ്</w:t>
      </w:r>
      <w:proofErr w:type="spellEnd"/>
      <w:r w:rsidRPr="00390920">
        <w:rPr>
          <w:sz w:val="24"/>
          <w:szCs w:val="24"/>
        </w:rPr>
        <w:t xml:space="preserve"> </w:t>
      </w:r>
      <w:proofErr w:type="spellStart"/>
      <w:r w:rsidRPr="00390920">
        <w:rPr>
          <w:sz w:val="24"/>
          <w:szCs w:val="24"/>
        </w:rPr>
        <w:t>വിപണനതന്ത്രങ്ങ</w:t>
      </w:r>
      <w:proofErr w:type="spellEnd"/>
      <w:r w:rsidRPr="00390920">
        <w:rPr>
          <w:sz w:val="24"/>
          <w:szCs w:val="24"/>
        </w:rPr>
        <w:t>ൾ.</w:t>
      </w:r>
    </w:p>
    <w:p w14:paraId="3C77F572" w14:textId="5DD7E19E" w:rsidR="003F28AD" w:rsidRPr="00390920" w:rsidRDefault="00000000">
      <w:pPr>
        <w:rPr>
          <w:sz w:val="24"/>
          <w:szCs w:val="24"/>
        </w:rPr>
      </w:pPr>
      <w:r w:rsidRPr="00390920">
        <w:rPr>
          <w:sz w:val="24"/>
          <w:szCs w:val="24"/>
        </w:rPr>
        <w:t xml:space="preserve">നിങ്ങൾ സന്ദർശിച്ചിട്ടുള്ള വിപണികളിൽ </w:t>
      </w:r>
      <w:proofErr w:type="spellStart"/>
      <w:r w:rsidRPr="00390920">
        <w:rPr>
          <w:sz w:val="24"/>
          <w:szCs w:val="24"/>
        </w:rPr>
        <w:t>ഇത്തരം</w:t>
      </w:r>
      <w:proofErr w:type="spellEnd"/>
      <w:r w:rsidRPr="00390920">
        <w:rPr>
          <w:sz w:val="24"/>
          <w:szCs w:val="24"/>
        </w:rPr>
        <w:t xml:space="preserve"> </w:t>
      </w:r>
      <w:proofErr w:type="spellStart"/>
      <w:r w:rsidRPr="00390920">
        <w:rPr>
          <w:sz w:val="24"/>
          <w:szCs w:val="24"/>
        </w:rPr>
        <w:t>ചില</w:t>
      </w:r>
      <w:proofErr w:type="spellEnd"/>
      <w:r w:rsidRPr="00390920">
        <w:rPr>
          <w:sz w:val="24"/>
          <w:szCs w:val="24"/>
        </w:rPr>
        <w:t xml:space="preserve"> </w:t>
      </w:r>
      <w:proofErr w:type="spellStart"/>
      <w:r w:rsidRPr="00390920">
        <w:rPr>
          <w:sz w:val="24"/>
          <w:szCs w:val="24"/>
        </w:rPr>
        <w:t>ബോർഡുക</w:t>
      </w:r>
      <w:proofErr w:type="spellEnd"/>
      <w:r w:rsidRPr="00390920">
        <w:rPr>
          <w:sz w:val="24"/>
          <w:szCs w:val="24"/>
        </w:rPr>
        <w:t xml:space="preserve">ൾ </w:t>
      </w:r>
      <w:proofErr w:type="spellStart"/>
      <w:r w:rsidRPr="00390920">
        <w:rPr>
          <w:sz w:val="24"/>
          <w:szCs w:val="24"/>
        </w:rPr>
        <w:t>കണ്ടിട്ടില്ലേ</w:t>
      </w:r>
      <w:proofErr w:type="spellEnd"/>
      <w:r w:rsidRPr="00390920">
        <w:rPr>
          <w:sz w:val="24"/>
          <w:szCs w:val="24"/>
        </w:rPr>
        <w:t xml:space="preserve">? </w:t>
      </w:r>
      <w:proofErr w:type="spellStart"/>
      <w:r w:rsidRPr="00390920">
        <w:rPr>
          <w:sz w:val="24"/>
          <w:szCs w:val="24"/>
        </w:rPr>
        <w:t>എന്തിനുവേണ്ടിയാണ്</w:t>
      </w:r>
      <w:proofErr w:type="spellEnd"/>
      <w:r w:rsidRPr="00390920">
        <w:rPr>
          <w:sz w:val="24"/>
          <w:szCs w:val="24"/>
        </w:rPr>
        <w:t xml:space="preserve"> </w:t>
      </w:r>
      <w:proofErr w:type="spellStart"/>
      <w:r w:rsidRPr="00390920">
        <w:rPr>
          <w:sz w:val="24"/>
          <w:szCs w:val="24"/>
        </w:rPr>
        <w:t>ഇത്തരം</w:t>
      </w:r>
      <w:proofErr w:type="spellEnd"/>
      <w:r w:rsidR="00956ABA" w:rsidRPr="00390920">
        <w:rPr>
          <w:sz w:val="24"/>
          <w:szCs w:val="24"/>
        </w:rPr>
        <w:t xml:space="preserve"> </w:t>
      </w:r>
      <w:proofErr w:type="spellStart"/>
      <w:r w:rsidRPr="00390920">
        <w:rPr>
          <w:sz w:val="24"/>
          <w:szCs w:val="24"/>
        </w:rPr>
        <w:t>ബോർഡുക</w:t>
      </w:r>
      <w:proofErr w:type="spellEnd"/>
      <w:r w:rsidRPr="00390920">
        <w:rPr>
          <w:sz w:val="24"/>
          <w:szCs w:val="24"/>
        </w:rPr>
        <w:t xml:space="preserve">ൾ </w:t>
      </w:r>
      <w:proofErr w:type="spellStart"/>
      <w:r w:rsidRPr="00390920">
        <w:rPr>
          <w:sz w:val="24"/>
          <w:szCs w:val="24"/>
        </w:rPr>
        <w:t>പ്രദർശിപ്പിക്കുന്നത്</w:t>
      </w:r>
      <w:proofErr w:type="spellEnd"/>
      <w:r w:rsidRPr="00390920">
        <w:rPr>
          <w:sz w:val="24"/>
          <w:szCs w:val="24"/>
        </w:rPr>
        <w:t>?</w:t>
      </w:r>
    </w:p>
    <w:p w14:paraId="610FFC3D" w14:textId="520489B4" w:rsidR="003F28AD" w:rsidRPr="00390920" w:rsidRDefault="00956ABA">
      <w:pPr>
        <w:rPr>
          <w:sz w:val="24"/>
          <w:szCs w:val="24"/>
        </w:rPr>
      </w:pPr>
      <w:r w:rsidRPr="00390920">
        <w:rPr>
          <w:sz w:val="24"/>
          <w:szCs w:val="24"/>
        </w:rPr>
        <w:t xml:space="preserve">• </w:t>
      </w:r>
      <w:proofErr w:type="spellStart"/>
      <w:r w:rsidR="00000000" w:rsidRPr="00390920">
        <w:rPr>
          <w:sz w:val="24"/>
          <w:szCs w:val="24"/>
        </w:rPr>
        <w:t>ഉപഭോക്താക്കളെ</w:t>
      </w:r>
      <w:proofErr w:type="spellEnd"/>
      <w:r w:rsidR="00000000" w:rsidRPr="00390920">
        <w:rPr>
          <w:sz w:val="24"/>
          <w:szCs w:val="24"/>
        </w:rPr>
        <w:t xml:space="preserve"> </w:t>
      </w:r>
      <w:proofErr w:type="spellStart"/>
      <w:r w:rsidR="00000000" w:rsidRPr="00390920">
        <w:rPr>
          <w:sz w:val="24"/>
          <w:szCs w:val="24"/>
        </w:rPr>
        <w:t>ആകർഷിക്കാ</w:t>
      </w:r>
      <w:proofErr w:type="spellEnd"/>
      <w:r w:rsidR="00000000" w:rsidRPr="00390920">
        <w:rPr>
          <w:sz w:val="24"/>
          <w:szCs w:val="24"/>
        </w:rPr>
        <w:t>ൻ</w:t>
      </w:r>
    </w:p>
    <w:p w14:paraId="3D4CAA98" w14:textId="77777777" w:rsidR="003F28AD" w:rsidRPr="00390920" w:rsidRDefault="00000000">
      <w:pPr>
        <w:rPr>
          <w:sz w:val="24"/>
          <w:szCs w:val="24"/>
        </w:rPr>
      </w:pPr>
      <w:r w:rsidRPr="00390920">
        <w:rPr>
          <w:sz w:val="24"/>
          <w:szCs w:val="24"/>
        </w:rPr>
        <w:t>• വിപണനം വർധിപ്പിക്കുന്നതിന്</w:t>
      </w:r>
    </w:p>
    <w:p w14:paraId="0B3A64C4" w14:textId="77777777" w:rsidR="003F28AD" w:rsidRPr="00390920" w:rsidRDefault="00000000">
      <w:pPr>
        <w:rPr>
          <w:sz w:val="24"/>
          <w:szCs w:val="24"/>
        </w:rPr>
      </w:pPr>
      <w:proofErr w:type="spellStart"/>
      <w:r w:rsidRPr="00390920">
        <w:rPr>
          <w:sz w:val="24"/>
          <w:szCs w:val="24"/>
        </w:rPr>
        <w:t>നൂതന</w:t>
      </w:r>
      <w:proofErr w:type="spellEnd"/>
      <w:r w:rsidRPr="00390920">
        <w:rPr>
          <w:sz w:val="24"/>
          <w:szCs w:val="24"/>
        </w:rPr>
        <w:t xml:space="preserve"> </w:t>
      </w:r>
      <w:proofErr w:type="spellStart"/>
      <w:r w:rsidRPr="00390920">
        <w:rPr>
          <w:sz w:val="24"/>
          <w:szCs w:val="24"/>
        </w:rPr>
        <w:t>സാങ്കേതികവിദ്യയുടെ</w:t>
      </w:r>
      <w:proofErr w:type="spellEnd"/>
      <w:r w:rsidRPr="00390920">
        <w:rPr>
          <w:sz w:val="24"/>
          <w:szCs w:val="24"/>
        </w:rPr>
        <w:t xml:space="preserve"> </w:t>
      </w:r>
      <w:proofErr w:type="spellStart"/>
      <w:r w:rsidRPr="00390920">
        <w:rPr>
          <w:sz w:val="24"/>
          <w:szCs w:val="24"/>
        </w:rPr>
        <w:t>കടന്നുവരവും</w:t>
      </w:r>
      <w:proofErr w:type="spellEnd"/>
      <w:r w:rsidRPr="00390920">
        <w:rPr>
          <w:sz w:val="24"/>
          <w:szCs w:val="24"/>
        </w:rPr>
        <w:t xml:space="preserve"> </w:t>
      </w:r>
      <w:proofErr w:type="spellStart"/>
      <w:r w:rsidRPr="00390920">
        <w:rPr>
          <w:sz w:val="24"/>
          <w:szCs w:val="24"/>
        </w:rPr>
        <w:t>വിപണിയിലെ</w:t>
      </w:r>
      <w:proofErr w:type="spellEnd"/>
      <w:r w:rsidRPr="00390920">
        <w:rPr>
          <w:sz w:val="24"/>
          <w:szCs w:val="24"/>
        </w:rPr>
        <w:t xml:space="preserve"> മത്സരങ്ങളും വ്യത്യസ്തമായ വിപണനതന്ത്രങ്ങൾ സ്വീകരിക്കുന്നതിന് ഉൽപാദകരെ പ്രേരിപ്പിക്കുന്നു. ഉൽപാദനച്ചെലവ് കുറയ്ക്കാൻ സഹായിക്കുന്ന നൂതന മാർഗങ്ങൾ സ്വീകരിച്ചുകൊണ്ട് വൻതോതിൽ വ്യത്യസ്തങ്ങളായ ഉല്പന്നങ്ങളെ വിപണിയിൽ എത്തിക്കുക വഴി ഉയർന്ന ലാഭം നേടാനും ഉൽപാദകർക്ക് സാധിക്കുന്നു. കാലഘട്ടത്തിന്റെ മാറ്റങ്ങൾക്കനുസരിച്ച് പുതുപുത്തൻ ആശയങ്ങളുടെ അടിസ്ഥാനത്തിൽ സാങ്കേതിക മികവുള്ളതും ഏവർക്കും സ്വീകാര്യമായതുമായ ഉല്പന്നങ്ങൾ നിർമ്മിച്ച് വിപണിയിലെത്തിക്കുന്നതിലൂടെ വിപണി കയ്യടക്കുക എന്നുള്ളതാണ് ഉൽപാദകരുടെ ലക്ഷ്യം.</w:t>
      </w:r>
    </w:p>
    <w:p w14:paraId="6B626F05" w14:textId="77777777" w:rsidR="003F28AD" w:rsidRPr="00390920" w:rsidRDefault="00000000">
      <w:pPr>
        <w:rPr>
          <w:sz w:val="24"/>
          <w:szCs w:val="24"/>
        </w:rPr>
      </w:pPr>
      <w:proofErr w:type="spellStart"/>
      <w:r w:rsidRPr="00390920">
        <w:rPr>
          <w:sz w:val="24"/>
          <w:szCs w:val="24"/>
        </w:rPr>
        <w:t>വിലനിയന്ത്രണം</w:t>
      </w:r>
      <w:proofErr w:type="spellEnd"/>
      <w:r w:rsidRPr="00390920">
        <w:rPr>
          <w:sz w:val="24"/>
          <w:szCs w:val="24"/>
        </w:rPr>
        <w:t xml:space="preserve"> </w:t>
      </w:r>
      <w:proofErr w:type="spellStart"/>
      <w:r w:rsidRPr="00390920">
        <w:rPr>
          <w:sz w:val="24"/>
          <w:szCs w:val="24"/>
        </w:rPr>
        <w:t>വിപണിയി</w:t>
      </w:r>
      <w:proofErr w:type="spellEnd"/>
      <w:r w:rsidRPr="00390920">
        <w:rPr>
          <w:sz w:val="24"/>
          <w:szCs w:val="24"/>
        </w:rPr>
        <w:t>ൽ (Price control in market)</w:t>
      </w:r>
    </w:p>
    <w:p w14:paraId="3A4A1125" w14:textId="55F4CAA8" w:rsidR="003F28AD" w:rsidRPr="00390920" w:rsidRDefault="00000000">
      <w:pPr>
        <w:rPr>
          <w:sz w:val="24"/>
          <w:szCs w:val="24"/>
        </w:rPr>
      </w:pPr>
      <w:r w:rsidRPr="00390920">
        <w:rPr>
          <w:sz w:val="24"/>
          <w:szCs w:val="24"/>
        </w:rPr>
        <w:t xml:space="preserve">ഉല്പന്നങ്ങളുടെ വില ഉയരുന്ന </w:t>
      </w:r>
      <w:proofErr w:type="spellStart"/>
      <w:r w:rsidRPr="00390920">
        <w:rPr>
          <w:sz w:val="24"/>
          <w:szCs w:val="24"/>
        </w:rPr>
        <w:t>സാഹചര്യം</w:t>
      </w:r>
      <w:proofErr w:type="spellEnd"/>
      <w:r w:rsidRPr="00390920">
        <w:rPr>
          <w:sz w:val="24"/>
          <w:szCs w:val="24"/>
        </w:rPr>
        <w:t xml:space="preserve"> </w:t>
      </w:r>
      <w:proofErr w:type="spellStart"/>
      <w:r w:rsidRPr="00390920">
        <w:rPr>
          <w:sz w:val="24"/>
          <w:szCs w:val="24"/>
        </w:rPr>
        <w:t>തീർച്ചയായും</w:t>
      </w:r>
      <w:proofErr w:type="spellEnd"/>
      <w:r w:rsidRPr="00390920">
        <w:rPr>
          <w:sz w:val="24"/>
          <w:szCs w:val="24"/>
        </w:rPr>
        <w:t xml:space="preserve"> </w:t>
      </w:r>
      <w:proofErr w:type="spellStart"/>
      <w:r w:rsidRPr="00390920">
        <w:rPr>
          <w:sz w:val="24"/>
          <w:szCs w:val="24"/>
        </w:rPr>
        <w:t>ഉപഭോക്താക്കൾക്ക്</w:t>
      </w:r>
      <w:proofErr w:type="spellEnd"/>
      <w:r w:rsidRPr="00390920">
        <w:rPr>
          <w:sz w:val="24"/>
          <w:szCs w:val="24"/>
        </w:rPr>
        <w:t xml:space="preserve"> </w:t>
      </w:r>
      <w:proofErr w:type="spellStart"/>
      <w:r w:rsidRPr="00390920">
        <w:rPr>
          <w:sz w:val="24"/>
          <w:szCs w:val="24"/>
        </w:rPr>
        <w:t>ബുദ്ധിമുട്ടുണ്ടാക്കുന്നു</w:t>
      </w:r>
      <w:proofErr w:type="spellEnd"/>
      <w:r w:rsidRPr="00390920">
        <w:rPr>
          <w:sz w:val="24"/>
          <w:szCs w:val="24"/>
        </w:rPr>
        <w:t xml:space="preserve">. അവശ്യസാധനങ്ങളുടെ </w:t>
      </w:r>
      <w:proofErr w:type="spellStart"/>
      <w:r w:rsidRPr="00390920">
        <w:rPr>
          <w:sz w:val="24"/>
          <w:szCs w:val="24"/>
        </w:rPr>
        <w:lastRenderedPageBreak/>
        <w:t>വില</w:t>
      </w:r>
      <w:proofErr w:type="spellEnd"/>
      <w:r w:rsidRPr="00390920">
        <w:rPr>
          <w:sz w:val="24"/>
          <w:szCs w:val="24"/>
        </w:rPr>
        <w:t xml:space="preserve"> </w:t>
      </w:r>
      <w:proofErr w:type="spellStart"/>
      <w:r w:rsidRPr="00390920">
        <w:rPr>
          <w:sz w:val="24"/>
          <w:szCs w:val="24"/>
        </w:rPr>
        <w:t>ക്രമാതീതമായി</w:t>
      </w:r>
      <w:proofErr w:type="spellEnd"/>
      <w:r w:rsidRPr="00390920">
        <w:rPr>
          <w:sz w:val="24"/>
          <w:szCs w:val="24"/>
        </w:rPr>
        <w:t xml:space="preserve"> </w:t>
      </w:r>
      <w:proofErr w:type="spellStart"/>
      <w:r w:rsidRPr="00390920">
        <w:rPr>
          <w:sz w:val="24"/>
          <w:szCs w:val="24"/>
        </w:rPr>
        <w:t>ഉയരുന്നത്</w:t>
      </w:r>
      <w:proofErr w:type="spellEnd"/>
      <w:r w:rsidRPr="00390920">
        <w:rPr>
          <w:sz w:val="24"/>
          <w:szCs w:val="24"/>
        </w:rPr>
        <w:t xml:space="preserve"> </w:t>
      </w:r>
      <w:proofErr w:type="spellStart"/>
      <w:r w:rsidRPr="00390920">
        <w:rPr>
          <w:sz w:val="24"/>
          <w:szCs w:val="24"/>
        </w:rPr>
        <w:t>ഉപഭോക്താക്കളുടെ</w:t>
      </w:r>
      <w:proofErr w:type="spellEnd"/>
      <w:r w:rsidRPr="00390920">
        <w:rPr>
          <w:sz w:val="24"/>
          <w:szCs w:val="24"/>
        </w:rPr>
        <w:t xml:space="preserve"> </w:t>
      </w:r>
      <w:proofErr w:type="spellStart"/>
      <w:r w:rsidRPr="00390920">
        <w:rPr>
          <w:sz w:val="24"/>
          <w:szCs w:val="24"/>
        </w:rPr>
        <w:t>ജീവിതനിലവാരത്തെ</w:t>
      </w:r>
      <w:proofErr w:type="spellEnd"/>
      <w:r w:rsidRPr="00390920">
        <w:rPr>
          <w:sz w:val="24"/>
          <w:szCs w:val="24"/>
        </w:rPr>
        <w:t xml:space="preserve"> </w:t>
      </w:r>
      <w:proofErr w:type="spellStart"/>
      <w:r w:rsidRPr="00390920">
        <w:rPr>
          <w:sz w:val="24"/>
          <w:szCs w:val="24"/>
        </w:rPr>
        <w:t>ദോഷകരമായി</w:t>
      </w:r>
      <w:proofErr w:type="spellEnd"/>
      <w:r w:rsidRPr="00390920">
        <w:rPr>
          <w:sz w:val="24"/>
          <w:szCs w:val="24"/>
        </w:rPr>
        <w:t xml:space="preserve"> </w:t>
      </w:r>
      <w:proofErr w:type="spellStart"/>
      <w:r w:rsidRPr="00390920">
        <w:rPr>
          <w:sz w:val="24"/>
          <w:szCs w:val="24"/>
        </w:rPr>
        <w:t>ബാധിക്കുകയും</w:t>
      </w:r>
      <w:proofErr w:type="spellEnd"/>
      <w:r w:rsidRPr="00390920">
        <w:rPr>
          <w:sz w:val="24"/>
          <w:szCs w:val="24"/>
        </w:rPr>
        <w:t xml:space="preserve"> ചെയ്യുന്നു. അതുകൊണ്ടു തന്നെ സാധനങ്ങളുടെ വില ക്രമാതീതമായി ഉയരാതെ നിയന്ത്രിച്ചുകൊണ്ടുപോകുന്നതിൽ ഗവൺമെന്റുകൾക്ക് സുപ്രധാനമായ പങ്കാണ് വഹിക്കാനുള്ളത്.</w:t>
      </w:r>
    </w:p>
    <w:p w14:paraId="75E1B5AF" w14:textId="51C001E7" w:rsidR="003F28AD" w:rsidRPr="00390920" w:rsidRDefault="00000000">
      <w:pPr>
        <w:rPr>
          <w:sz w:val="24"/>
          <w:szCs w:val="24"/>
        </w:rPr>
      </w:pPr>
      <w:proofErr w:type="spellStart"/>
      <w:r w:rsidRPr="00390920">
        <w:rPr>
          <w:sz w:val="24"/>
          <w:szCs w:val="24"/>
        </w:rPr>
        <w:t>ഗവൺമെന്റ്</w:t>
      </w:r>
      <w:proofErr w:type="spellEnd"/>
      <w:r w:rsidRPr="00390920">
        <w:rPr>
          <w:sz w:val="24"/>
          <w:szCs w:val="24"/>
        </w:rPr>
        <w:t xml:space="preserve"> </w:t>
      </w:r>
      <w:proofErr w:type="spellStart"/>
      <w:r w:rsidRPr="00390920">
        <w:rPr>
          <w:sz w:val="24"/>
          <w:szCs w:val="24"/>
        </w:rPr>
        <w:t>പൊതുജനക്ഷേമം</w:t>
      </w:r>
      <w:proofErr w:type="spellEnd"/>
      <w:r w:rsidRPr="00390920">
        <w:rPr>
          <w:sz w:val="24"/>
          <w:szCs w:val="24"/>
        </w:rPr>
        <w:t xml:space="preserve"> </w:t>
      </w:r>
      <w:proofErr w:type="spellStart"/>
      <w:r w:rsidRPr="00390920">
        <w:rPr>
          <w:sz w:val="24"/>
          <w:szCs w:val="24"/>
        </w:rPr>
        <w:t>മുന്നി</w:t>
      </w:r>
      <w:proofErr w:type="spellEnd"/>
      <w:r w:rsidRPr="00390920">
        <w:rPr>
          <w:sz w:val="24"/>
          <w:szCs w:val="24"/>
        </w:rPr>
        <w:t xml:space="preserve">ൽ </w:t>
      </w:r>
      <w:proofErr w:type="spellStart"/>
      <w:r w:rsidRPr="00390920">
        <w:rPr>
          <w:sz w:val="24"/>
          <w:szCs w:val="24"/>
        </w:rPr>
        <w:t>കണ്ടുകൊണ്ട്</w:t>
      </w:r>
      <w:proofErr w:type="spellEnd"/>
      <w:r w:rsidRPr="00390920">
        <w:rPr>
          <w:sz w:val="24"/>
          <w:szCs w:val="24"/>
        </w:rPr>
        <w:t xml:space="preserve"> </w:t>
      </w:r>
      <w:proofErr w:type="spellStart"/>
      <w:r w:rsidR="00956ABA" w:rsidRPr="00390920">
        <w:rPr>
          <w:rFonts w:ascii="Nirmala UI" w:hAnsi="Nirmala UI" w:cs="Nirmala UI"/>
          <w:sz w:val="24"/>
          <w:szCs w:val="24"/>
        </w:rPr>
        <w:t>പൊതു</w:t>
      </w:r>
      <w:r w:rsidRPr="00390920">
        <w:rPr>
          <w:sz w:val="24"/>
          <w:szCs w:val="24"/>
        </w:rPr>
        <w:t>വിപണിയിലെ</w:t>
      </w:r>
      <w:proofErr w:type="spellEnd"/>
      <w:r w:rsidRPr="00390920">
        <w:rPr>
          <w:sz w:val="24"/>
          <w:szCs w:val="24"/>
        </w:rPr>
        <w:t xml:space="preserve"> </w:t>
      </w:r>
      <w:proofErr w:type="spellStart"/>
      <w:r w:rsidRPr="00390920">
        <w:rPr>
          <w:sz w:val="24"/>
          <w:szCs w:val="24"/>
        </w:rPr>
        <w:t>വിലയേക്കാ</w:t>
      </w:r>
      <w:proofErr w:type="spellEnd"/>
      <w:r w:rsidRPr="00390920">
        <w:rPr>
          <w:sz w:val="24"/>
          <w:szCs w:val="24"/>
        </w:rPr>
        <w:t xml:space="preserve">ൾ </w:t>
      </w:r>
      <w:proofErr w:type="spellStart"/>
      <w:r w:rsidRPr="00390920">
        <w:rPr>
          <w:sz w:val="24"/>
          <w:szCs w:val="24"/>
        </w:rPr>
        <w:t>കുറഞ്ഞ</w:t>
      </w:r>
      <w:proofErr w:type="spellEnd"/>
      <w:r w:rsidRPr="00390920">
        <w:rPr>
          <w:sz w:val="24"/>
          <w:szCs w:val="24"/>
        </w:rPr>
        <w:t xml:space="preserve"> </w:t>
      </w:r>
      <w:proofErr w:type="spellStart"/>
      <w:r w:rsidRPr="00390920">
        <w:rPr>
          <w:sz w:val="24"/>
          <w:szCs w:val="24"/>
        </w:rPr>
        <w:t>വിലയി</w:t>
      </w:r>
      <w:proofErr w:type="spellEnd"/>
      <w:r w:rsidRPr="00390920">
        <w:rPr>
          <w:sz w:val="24"/>
          <w:szCs w:val="24"/>
        </w:rPr>
        <w:t xml:space="preserve">ൽ അവശ്യവസ്തുക്കൾ നിയന്ത്രിത </w:t>
      </w:r>
      <w:proofErr w:type="spellStart"/>
      <w:r w:rsidRPr="00390920">
        <w:rPr>
          <w:sz w:val="24"/>
          <w:szCs w:val="24"/>
        </w:rPr>
        <w:t>അളവി</w:t>
      </w:r>
      <w:proofErr w:type="spellEnd"/>
      <w:r w:rsidRPr="00390920">
        <w:rPr>
          <w:sz w:val="24"/>
          <w:szCs w:val="24"/>
        </w:rPr>
        <w:t xml:space="preserve">ൽ </w:t>
      </w:r>
      <w:proofErr w:type="spellStart"/>
      <w:r w:rsidRPr="00390920">
        <w:rPr>
          <w:sz w:val="24"/>
          <w:szCs w:val="24"/>
        </w:rPr>
        <w:t>പൊതുവിതരണസംവിധാനങ്ങ</w:t>
      </w:r>
      <w:proofErr w:type="spellEnd"/>
      <w:r w:rsidRPr="00390920">
        <w:rPr>
          <w:sz w:val="24"/>
          <w:szCs w:val="24"/>
        </w:rPr>
        <w:t xml:space="preserve">ൾ </w:t>
      </w:r>
      <w:proofErr w:type="spellStart"/>
      <w:r w:rsidRPr="00390920">
        <w:rPr>
          <w:sz w:val="24"/>
          <w:szCs w:val="24"/>
        </w:rPr>
        <w:t>വഴി</w:t>
      </w:r>
      <w:proofErr w:type="spellEnd"/>
      <w:r w:rsidRPr="00390920">
        <w:rPr>
          <w:sz w:val="24"/>
          <w:szCs w:val="24"/>
        </w:rPr>
        <w:t xml:space="preserve"> </w:t>
      </w:r>
      <w:proofErr w:type="spellStart"/>
      <w:r w:rsidRPr="00390920">
        <w:rPr>
          <w:sz w:val="24"/>
          <w:szCs w:val="24"/>
        </w:rPr>
        <w:t>ജനങ്ങളിലേക്ക്</w:t>
      </w:r>
      <w:proofErr w:type="spellEnd"/>
      <w:r w:rsidRPr="00390920">
        <w:rPr>
          <w:sz w:val="24"/>
          <w:szCs w:val="24"/>
        </w:rPr>
        <w:t xml:space="preserve"> </w:t>
      </w:r>
      <w:proofErr w:type="spellStart"/>
      <w:r w:rsidRPr="00390920">
        <w:rPr>
          <w:sz w:val="24"/>
          <w:szCs w:val="24"/>
        </w:rPr>
        <w:t>എത്തിച്ചുകൊടുക്കുന്നു</w:t>
      </w:r>
      <w:proofErr w:type="spellEnd"/>
      <w:r w:rsidRPr="00390920">
        <w:rPr>
          <w:sz w:val="24"/>
          <w:szCs w:val="24"/>
        </w:rPr>
        <w:t xml:space="preserve">. കേരളത്തിലെ പൊതുവിതരണകേന്ദ്രങ്ങൾ, ന്യായവിലസ്റ്റോറുകൾ, </w:t>
      </w:r>
      <w:proofErr w:type="spellStart"/>
      <w:r w:rsidRPr="00390920">
        <w:rPr>
          <w:sz w:val="24"/>
          <w:szCs w:val="24"/>
        </w:rPr>
        <w:t>സപ്ലൈകോ</w:t>
      </w:r>
      <w:proofErr w:type="spellEnd"/>
      <w:r w:rsidRPr="00390920">
        <w:rPr>
          <w:sz w:val="24"/>
          <w:szCs w:val="24"/>
        </w:rPr>
        <w:t xml:space="preserve"> </w:t>
      </w:r>
      <w:proofErr w:type="spellStart"/>
      <w:r w:rsidRPr="00390920">
        <w:rPr>
          <w:sz w:val="24"/>
          <w:szCs w:val="24"/>
        </w:rPr>
        <w:t>തുടങ്ങിയവ</w:t>
      </w:r>
      <w:proofErr w:type="spellEnd"/>
      <w:r w:rsidRPr="00390920">
        <w:rPr>
          <w:sz w:val="24"/>
          <w:szCs w:val="24"/>
        </w:rPr>
        <w:t xml:space="preserve"> </w:t>
      </w:r>
      <w:proofErr w:type="spellStart"/>
      <w:r w:rsidRPr="00390920">
        <w:rPr>
          <w:sz w:val="24"/>
          <w:szCs w:val="24"/>
        </w:rPr>
        <w:t>പൊതുജനക്ഷേമം</w:t>
      </w:r>
      <w:proofErr w:type="spellEnd"/>
      <w:r w:rsidRPr="00390920">
        <w:rPr>
          <w:sz w:val="24"/>
          <w:szCs w:val="24"/>
        </w:rPr>
        <w:t xml:space="preserve"> </w:t>
      </w:r>
      <w:proofErr w:type="spellStart"/>
      <w:r w:rsidRPr="00390920">
        <w:rPr>
          <w:sz w:val="24"/>
          <w:szCs w:val="24"/>
        </w:rPr>
        <w:t>മുന്നിൽകണ്ട്</w:t>
      </w:r>
      <w:proofErr w:type="spellEnd"/>
      <w:r w:rsidRPr="00390920">
        <w:rPr>
          <w:sz w:val="24"/>
          <w:szCs w:val="24"/>
        </w:rPr>
        <w:t xml:space="preserve"> </w:t>
      </w:r>
      <w:proofErr w:type="spellStart"/>
      <w:r w:rsidRPr="00390920">
        <w:rPr>
          <w:sz w:val="24"/>
          <w:szCs w:val="24"/>
        </w:rPr>
        <w:t>പ്രവർത്തിക്കുന്ന</w:t>
      </w:r>
      <w:proofErr w:type="spellEnd"/>
      <w:r w:rsidRPr="00390920">
        <w:rPr>
          <w:sz w:val="24"/>
          <w:szCs w:val="24"/>
        </w:rPr>
        <w:t xml:space="preserve"> </w:t>
      </w:r>
      <w:proofErr w:type="spellStart"/>
      <w:r w:rsidRPr="00390920">
        <w:rPr>
          <w:sz w:val="24"/>
          <w:szCs w:val="24"/>
        </w:rPr>
        <w:t>സ്ഥാപനങ്ങളാണ്</w:t>
      </w:r>
      <w:proofErr w:type="spellEnd"/>
      <w:r w:rsidRPr="00390920">
        <w:rPr>
          <w:sz w:val="24"/>
          <w:szCs w:val="24"/>
        </w:rPr>
        <w:t>.</w:t>
      </w:r>
    </w:p>
    <w:p w14:paraId="6F03E50B" w14:textId="67BFB1C2" w:rsidR="003F28AD" w:rsidRPr="00390920" w:rsidRDefault="00000000">
      <w:pPr>
        <w:rPr>
          <w:sz w:val="24"/>
          <w:szCs w:val="24"/>
        </w:rPr>
      </w:pPr>
      <w:proofErr w:type="spellStart"/>
      <w:r w:rsidRPr="00390920">
        <w:rPr>
          <w:sz w:val="24"/>
          <w:szCs w:val="24"/>
        </w:rPr>
        <w:t>അതുപോലെ</w:t>
      </w:r>
      <w:proofErr w:type="spellEnd"/>
      <w:r w:rsidRPr="00390920">
        <w:rPr>
          <w:sz w:val="24"/>
          <w:szCs w:val="24"/>
        </w:rPr>
        <w:t xml:space="preserve"> </w:t>
      </w:r>
      <w:proofErr w:type="spellStart"/>
      <w:r w:rsidR="00956ABA" w:rsidRPr="00390920">
        <w:rPr>
          <w:rFonts w:ascii="Nirmala UI" w:hAnsi="Nirmala UI" w:cs="Nirmala UI"/>
          <w:sz w:val="24"/>
          <w:szCs w:val="24"/>
        </w:rPr>
        <w:t>റബ്ബ</w:t>
      </w:r>
      <w:proofErr w:type="spellEnd"/>
      <w:r w:rsidR="00956ABA" w:rsidRPr="00390920">
        <w:rPr>
          <w:rFonts w:ascii="Nirmala UI" w:hAnsi="Nirmala UI" w:cs="Nirmala UI"/>
          <w:sz w:val="24"/>
          <w:szCs w:val="24"/>
        </w:rPr>
        <w:t>ർ</w:t>
      </w:r>
      <w:r w:rsidR="00956ABA" w:rsidRPr="00390920">
        <w:rPr>
          <w:sz w:val="24"/>
          <w:szCs w:val="24"/>
        </w:rPr>
        <w:t xml:space="preserve">, </w:t>
      </w:r>
      <w:proofErr w:type="spellStart"/>
      <w:r w:rsidR="00956ABA" w:rsidRPr="00390920">
        <w:rPr>
          <w:rFonts w:ascii="Nirmala UI" w:hAnsi="Nirmala UI" w:cs="Nirmala UI"/>
          <w:sz w:val="24"/>
          <w:szCs w:val="24"/>
        </w:rPr>
        <w:t>തേങ്ങ</w:t>
      </w:r>
      <w:proofErr w:type="spellEnd"/>
      <w:r w:rsidR="00956ABA" w:rsidRPr="00390920">
        <w:rPr>
          <w:sz w:val="24"/>
          <w:szCs w:val="24"/>
        </w:rPr>
        <w:t xml:space="preserve">, </w:t>
      </w:r>
      <w:proofErr w:type="spellStart"/>
      <w:r w:rsidR="00956ABA" w:rsidRPr="00390920">
        <w:rPr>
          <w:rFonts w:ascii="Nirmala UI" w:hAnsi="Nirmala UI" w:cs="Nirmala UI"/>
          <w:sz w:val="24"/>
          <w:szCs w:val="24"/>
        </w:rPr>
        <w:t>നെല്ല്</w:t>
      </w:r>
      <w:proofErr w:type="spellEnd"/>
      <w:r w:rsidR="00956ABA" w:rsidRPr="00390920">
        <w:rPr>
          <w:sz w:val="24"/>
          <w:szCs w:val="24"/>
        </w:rPr>
        <w:t xml:space="preserve"> </w:t>
      </w:r>
      <w:proofErr w:type="spellStart"/>
      <w:r w:rsidR="00956ABA" w:rsidRPr="00390920">
        <w:rPr>
          <w:rFonts w:ascii="Nirmala UI" w:hAnsi="Nirmala UI" w:cs="Nirmala UI"/>
          <w:sz w:val="24"/>
          <w:szCs w:val="24"/>
        </w:rPr>
        <w:t>തുടങ്ങിയ</w:t>
      </w:r>
      <w:proofErr w:type="spellEnd"/>
      <w:r w:rsidR="00956ABA" w:rsidRPr="00390920">
        <w:rPr>
          <w:sz w:val="24"/>
          <w:szCs w:val="24"/>
        </w:rPr>
        <w:t xml:space="preserve"> </w:t>
      </w:r>
      <w:proofErr w:type="spellStart"/>
      <w:r w:rsidR="00956ABA" w:rsidRPr="00390920">
        <w:rPr>
          <w:rFonts w:ascii="Nirmala UI" w:hAnsi="Nirmala UI" w:cs="Nirmala UI"/>
          <w:sz w:val="24"/>
          <w:szCs w:val="24"/>
        </w:rPr>
        <w:t>കാർഷിക</w:t>
      </w:r>
      <w:proofErr w:type="spellEnd"/>
      <w:r w:rsidR="00956ABA" w:rsidRPr="00390920">
        <w:rPr>
          <w:sz w:val="24"/>
          <w:szCs w:val="24"/>
        </w:rPr>
        <w:t xml:space="preserve"> </w:t>
      </w:r>
      <w:proofErr w:type="spellStart"/>
      <w:r w:rsidR="00956ABA" w:rsidRPr="00390920">
        <w:rPr>
          <w:rFonts w:ascii="Nirmala UI" w:hAnsi="Nirmala UI" w:cs="Nirmala UI"/>
          <w:sz w:val="24"/>
          <w:szCs w:val="24"/>
        </w:rPr>
        <w:t>ഉല്പന്നങ്ങൾക്ക്</w:t>
      </w:r>
      <w:proofErr w:type="spellEnd"/>
      <w:r w:rsidR="00956ABA" w:rsidRPr="00390920">
        <w:rPr>
          <w:sz w:val="24"/>
          <w:szCs w:val="24"/>
        </w:rPr>
        <w:t xml:space="preserve"> </w:t>
      </w:r>
      <w:proofErr w:type="spellStart"/>
      <w:r w:rsidRPr="00390920">
        <w:rPr>
          <w:sz w:val="24"/>
          <w:szCs w:val="24"/>
        </w:rPr>
        <w:t>താങ്ങുവില</w:t>
      </w:r>
      <w:proofErr w:type="spellEnd"/>
      <w:r w:rsidRPr="00390920">
        <w:rPr>
          <w:sz w:val="24"/>
          <w:szCs w:val="24"/>
        </w:rPr>
        <w:t xml:space="preserve"> </w:t>
      </w:r>
      <w:proofErr w:type="spellStart"/>
      <w:r w:rsidRPr="00390920">
        <w:rPr>
          <w:sz w:val="24"/>
          <w:szCs w:val="24"/>
        </w:rPr>
        <w:t>നിശ്ചയിച്ചിരിക്കുന്നതുമായി</w:t>
      </w:r>
      <w:proofErr w:type="spellEnd"/>
      <w:r w:rsidRPr="00390920">
        <w:rPr>
          <w:sz w:val="24"/>
          <w:szCs w:val="24"/>
        </w:rPr>
        <w:t xml:space="preserve"> </w:t>
      </w:r>
      <w:proofErr w:type="spellStart"/>
      <w:r w:rsidRPr="00390920">
        <w:rPr>
          <w:sz w:val="24"/>
          <w:szCs w:val="24"/>
        </w:rPr>
        <w:t>ബന്ധപ്പെട്ട</w:t>
      </w:r>
      <w:proofErr w:type="spellEnd"/>
      <w:r w:rsidRPr="00390920">
        <w:rPr>
          <w:sz w:val="24"/>
          <w:szCs w:val="24"/>
        </w:rPr>
        <w:t xml:space="preserve"> </w:t>
      </w:r>
      <w:proofErr w:type="spellStart"/>
      <w:r w:rsidRPr="00390920">
        <w:rPr>
          <w:sz w:val="24"/>
          <w:szCs w:val="24"/>
        </w:rPr>
        <w:t>വാർത്തക</w:t>
      </w:r>
      <w:proofErr w:type="spellEnd"/>
      <w:r w:rsidRPr="00390920">
        <w:rPr>
          <w:sz w:val="24"/>
          <w:szCs w:val="24"/>
        </w:rPr>
        <w:t xml:space="preserve">ൾ നിങ്ങൾ ശ്രദ്ധിച്ചി ട്ടുണ്ടോ? </w:t>
      </w:r>
      <w:proofErr w:type="spellStart"/>
      <w:r w:rsidRPr="00390920">
        <w:rPr>
          <w:sz w:val="24"/>
          <w:szCs w:val="24"/>
        </w:rPr>
        <w:t>വിപണിവിലയെ</w:t>
      </w:r>
      <w:proofErr w:type="spellEnd"/>
      <w:r w:rsidRPr="00390920">
        <w:rPr>
          <w:sz w:val="24"/>
          <w:szCs w:val="24"/>
        </w:rPr>
        <w:t xml:space="preserve"> </w:t>
      </w:r>
      <w:proofErr w:type="spellStart"/>
      <w:r w:rsidRPr="00390920">
        <w:rPr>
          <w:sz w:val="24"/>
          <w:szCs w:val="24"/>
        </w:rPr>
        <w:t>നിയന്ത്രിക്കാനായി</w:t>
      </w:r>
      <w:proofErr w:type="spellEnd"/>
      <w:r w:rsidRPr="00390920">
        <w:rPr>
          <w:sz w:val="24"/>
          <w:szCs w:val="24"/>
        </w:rPr>
        <w:t xml:space="preserve"> </w:t>
      </w:r>
      <w:proofErr w:type="spellStart"/>
      <w:r w:rsidRPr="00390920">
        <w:rPr>
          <w:sz w:val="24"/>
          <w:szCs w:val="24"/>
        </w:rPr>
        <w:t>കാർഷികോല്പന്നങ്ങൾക്ക്</w:t>
      </w:r>
      <w:proofErr w:type="spellEnd"/>
      <w:r w:rsidRPr="00390920">
        <w:rPr>
          <w:sz w:val="24"/>
          <w:szCs w:val="24"/>
        </w:rPr>
        <w:t xml:space="preserve"> </w:t>
      </w:r>
      <w:proofErr w:type="spellStart"/>
      <w:r w:rsidRPr="00390920">
        <w:rPr>
          <w:sz w:val="24"/>
          <w:szCs w:val="24"/>
        </w:rPr>
        <w:t>താങ്ങുവില</w:t>
      </w:r>
      <w:proofErr w:type="spellEnd"/>
      <w:r w:rsidRPr="00390920">
        <w:rPr>
          <w:sz w:val="24"/>
          <w:szCs w:val="24"/>
        </w:rPr>
        <w:t xml:space="preserve"> </w:t>
      </w:r>
      <w:proofErr w:type="spellStart"/>
      <w:r w:rsidRPr="00390920">
        <w:rPr>
          <w:sz w:val="24"/>
          <w:szCs w:val="24"/>
        </w:rPr>
        <w:t>നിശ്ചയിക്കുന്നതും</w:t>
      </w:r>
      <w:proofErr w:type="spellEnd"/>
      <w:r w:rsidRPr="00390920">
        <w:rPr>
          <w:sz w:val="24"/>
          <w:szCs w:val="24"/>
        </w:rPr>
        <w:t xml:space="preserve"> </w:t>
      </w:r>
      <w:proofErr w:type="spellStart"/>
      <w:r w:rsidRPr="00390920">
        <w:rPr>
          <w:sz w:val="24"/>
          <w:szCs w:val="24"/>
        </w:rPr>
        <w:t>സർക്കാ</w:t>
      </w:r>
      <w:proofErr w:type="spellEnd"/>
      <w:r w:rsidRPr="00390920">
        <w:rPr>
          <w:sz w:val="24"/>
          <w:szCs w:val="24"/>
        </w:rPr>
        <w:t xml:space="preserve">ർ </w:t>
      </w:r>
      <w:proofErr w:type="spellStart"/>
      <w:r w:rsidRPr="00390920">
        <w:rPr>
          <w:sz w:val="24"/>
          <w:szCs w:val="24"/>
        </w:rPr>
        <w:t>ആണ്</w:t>
      </w:r>
      <w:proofErr w:type="spellEnd"/>
      <w:r w:rsidRPr="00390920">
        <w:rPr>
          <w:sz w:val="24"/>
          <w:szCs w:val="24"/>
        </w:rPr>
        <w:t>. സാധനങ്ങൾക്കും സേവനങ്ങൾക്കും ഏറ്റവും ഉയർന്നതും ഏറ്റവും കുറഞ്ഞതുമായ വില സർക്കാർ നിശ്ചയിക്കുന്നതിനെയാണ് വില നിയന്ത്രണം എന്നതുകൊണ്ടുദ്ദേശിക്കുന്നത്. വിപണിയിൽ ഇടപെടലുകൾ നടത്തി ന്യായ വിലയ്ക്ക് വിനിമയം സാധ്യമാക്കുകയും ഉൽപാദകരുടെയും ഉപഭോക്താക്കളുടെയും താൽപര്യം സംരക്ഷിക്കുകയും ചെയ്യുക എന്നതാണ് വിലനിയന്ത്രണത്തിന്റെ പ്രഥമ ലക്ഷ്യം.</w:t>
      </w:r>
    </w:p>
    <w:p w14:paraId="61C38D48" w14:textId="77777777" w:rsidR="00956ABA" w:rsidRPr="00390920" w:rsidRDefault="00000000">
      <w:pPr>
        <w:rPr>
          <w:sz w:val="24"/>
          <w:szCs w:val="24"/>
        </w:rPr>
      </w:pPr>
      <w:proofErr w:type="spellStart"/>
      <w:r w:rsidRPr="00390920">
        <w:rPr>
          <w:sz w:val="24"/>
          <w:szCs w:val="24"/>
        </w:rPr>
        <w:t>കാർഷികോല്പന്നങ്ങൾക്കുള്ള</w:t>
      </w:r>
      <w:proofErr w:type="spellEnd"/>
      <w:r w:rsidRPr="00390920">
        <w:rPr>
          <w:sz w:val="24"/>
          <w:szCs w:val="24"/>
        </w:rPr>
        <w:t xml:space="preserve"> </w:t>
      </w:r>
      <w:proofErr w:type="spellStart"/>
      <w:r w:rsidRPr="00390920">
        <w:rPr>
          <w:sz w:val="24"/>
          <w:szCs w:val="24"/>
        </w:rPr>
        <w:t>താങ്ങുവില</w:t>
      </w:r>
      <w:proofErr w:type="spellEnd"/>
      <w:r w:rsidR="00956ABA" w:rsidRPr="00390920">
        <w:rPr>
          <w:sz w:val="24"/>
          <w:szCs w:val="24"/>
        </w:rPr>
        <w:t xml:space="preserve"> </w:t>
      </w:r>
      <w:r w:rsidRPr="00390920">
        <w:rPr>
          <w:sz w:val="24"/>
          <w:szCs w:val="24"/>
        </w:rPr>
        <w:t xml:space="preserve">(Support Price for agricultural products) </w:t>
      </w:r>
    </w:p>
    <w:p w14:paraId="55080872" w14:textId="575EE1EE" w:rsidR="003F28AD" w:rsidRPr="00390920" w:rsidRDefault="00000000">
      <w:pPr>
        <w:rPr>
          <w:sz w:val="24"/>
          <w:szCs w:val="24"/>
        </w:rPr>
      </w:pPr>
      <w:proofErr w:type="spellStart"/>
      <w:r w:rsidRPr="00390920">
        <w:rPr>
          <w:sz w:val="24"/>
          <w:szCs w:val="24"/>
        </w:rPr>
        <w:t>ചില</w:t>
      </w:r>
      <w:proofErr w:type="spellEnd"/>
      <w:r w:rsidRPr="00390920">
        <w:rPr>
          <w:sz w:val="24"/>
          <w:szCs w:val="24"/>
        </w:rPr>
        <w:t xml:space="preserve"> </w:t>
      </w:r>
      <w:proofErr w:type="spellStart"/>
      <w:r w:rsidRPr="00390920">
        <w:rPr>
          <w:sz w:val="24"/>
          <w:szCs w:val="24"/>
        </w:rPr>
        <w:t>കാർഷികോല്പന്നങ്ങൾക്ക്</w:t>
      </w:r>
      <w:proofErr w:type="spellEnd"/>
      <w:r w:rsidRPr="00390920">
        <w:rPr>
          <w:sz w:val="24"/>
          <w:szCs w:val="24"/>
        </w:rPr>
        <w:t xml:space="preserve"> </w:t>
      </w:r>
      <w:proofErr w:type="spellStart"/>
      <w:r w:rsidRPr="00390920">
        <w:rPr>
          <w:sz w:val="24"/>
          <w:szCs w:val="24"/>
        </w:rPr>
        <w:t>സർക്കാ</w:t>
      </w:r>
      <w:proofErr w:type="spellEnd"/>
      <w:r w:rsidRPr="00390920">
        <w:rPr>
          <w:sz w:val="24"/>
          <w:szCs w:val="24"/>
        </w:rPr>
        <w:t xml:space="preserve">ർ </w:t>
      </w:r>
      <w:proofErr w:type="spellStart"/>
      <w:r w:rsidRPr="00390920">
        <w:rPr>
          <w:sz w:val="24"/>
          <w:szCs w:val="24"/>
        </w:rPr>
        <w:t>നിശ്ചയി</w:t>
      </w:r>
      <w:proofErr w:type="spellEnd"/>
      <w:r w:rsidRPr="00390920">
        <w:rPr>
          <w:sz w:val="24"/>
          <w:szCs w:val="24"/>
        </w:rPr>
        <w:t xml:space="preserve"> ച്ചിട്ടുള്ള ഏറ്റവും കുറഞ്ഞ വിലയാണ് മിനിമം താങ്ങുവില (Minimum Support Price), വിപണിയിൽ കാർഷികോല്പന്നത്തിന്റെ വില അത് ഉൽപാദിപ്പി ക്കാൻ എടുത്ത ആകെ ചെലവിനെക്കാൾ </w:t>
      </w:r>
      <w:proofErr w:type="spellStart"/>
      <w:r w:rsidRPr="00390920">
        <w:rPr>
          <w:sz w:val="24"/>
          <w:szCs w:val="24"/>
        </w:rPr>
        <w:t>കുറവാകുന്ന</w:t>
      </w:r>
      <w:proofErr w:type="spellEnd"/>
      <w:r w:rsidRPr="00390920">
        <w:rPr>
          <w:sz w:val="24"/>
          <w:szCs w:val="24"/>
        </w:rPr>
        <w:t xml:space="preserve"> </w:t>
      </w:r>
      <w:proofErr w:type="spellStart"/>
      <w:r w:rsidRPr="00390920">
        <w:rPr>
          <w:sz w:val="24"/>
          <w:szCs w:val="24"/>
        </w:rPr>
        <w:t>സാഹചര്യത്തി</w:t>
      </w:r>
      <w:proofErr w:type="spellEnd"/>
      <w:r w:rsidRPr="00390920">
        <w:rPr>
          <w:sz w:val="24"/>
          <w:szCs w:val="24"/>
        </w:rPr>
        <w:t xml:space="preserve">ൽ </w:t>
      </w:r>
      <w:proofErr w:type="spellStart"/>
      <w:r w:rsidRPr="00390920">
        <w:rPr>
          <w:sz w:val="24"/>
          <w:szCs w:val="24"/>
        </w:rPr>
        <w:t>കർഷകന്</w:t>
      </w:r>
      <w:proofErr w:type="spellEnd"/>
      <w:r w:rsidRPr="00390920">
        <w:rPr>
          <w:sz w:val="24"/>
          <w:szCs w:val="24"/>
        </w:rPr>
        <w:t xml:space="preserve"> </w:t>
      </w:r>
      <w:proofErr w:type="spellStart"/>
      <w:r w:rsidRPr="00390920">
        <w:rPr>
          <w:sz w:val="24"/>
          <w:szCs w:val="24"/>
        </w:rPr>
        <w:t>നഷ്ടം</w:t>
      </w:r>
      <w:proofErr w:type="spellEnd"/>
      <w:r w:rsidRPr="00390920">
        <w:rPr>
          <w:sz w:val="24"/>
          <w:szCs w:val="24"/>
        </w:rPr>
        <w:t xml:space="preserve"> </w:t>
      </w:r>
      <w:proofErr w:type="spellStart"/>
      <w:r w:rsidRPr="00390920">
        <w:rPr>
          <w:sz w:val="24"/>
          <w:szCs w:val="24"/>
        </w:rPr>
        <w:t>സംഭവിക്കാം</w:t>
      </w:r>
      <w:proofErr w:type="spellEnd"/>
      <w:r w:rsidRPr="00390920">
        <w:rPr>
          <w:sz w:val="24"/>
          <w:szCs w:val="24"/>
        </w:rPr>
        <w:t xml:space="preserve">. </w:t>
      </w:r>
      <w:proofErr w:type="spellStart"/>
      <w:r w:rsidRPr="00390920">
        <w:rPr>
          <w:sz w:val="24"/>
          <w:szCs w:val="24"/>
        </w:rPr>
        <w:t>ഇത്തരത്തിലുള്ള</w:t>
      </w:r>
      <w:proofErr w:type="spellEnd"/>
      <w:r w:rsidRPr="00390920">
        <w:rPr>
          <w:sz w:val="24"/>
          <w:szCs w:val="24"/>
        </w:rPr>
        <w:t xml:space="preserve"> </w:t>
      </w:r>
      <w:proofErr w:type="spellStart"/>
      <w:r w:rsidRPr="00390920">
        <w:rPr>
          <w:sz w:val="24"/>
          <w:szCs w:val="24"/>
        </w:rPr>
        <w:t>നഷ്ടം</w:t>
      </w:r>
      <w:proofErr w:type="spellEnd"/>
      <w:r w:rsidRPr="00390920">
        <w:rPr>
          <w:sz w:val="24"/>
          <w:szCs w:val="24"/>
        </w:rPr>
        <w:t xml:space="preserve"> </w:t>
      </w:r>
      <w:proofErr w:type="spellStart"/>
      <w:r w:rsidRPr="00390920">
        <w:rPr>
          <w:sz w:val="24"/>
          <w:szCs w:val="24"/>
        </w:rPr>
        <w:t>ഒഴിവാക്കി</w:t>
      </w:r>
      <w:proofErr w:type="spellEnd"/>
      <w:r w:rsidRPr="00390920">
        <w:rPr>
          <w:sz w:val="24"/>
          <w:szCs w:val="24"/>
        </w:rPr>
        <w:t xml:space="preserve"> </w:t>
      </w:r>
      <w:proofErr w:type="spellStart"/>
      <w:r w:rsidRPr="00390920">
        <w:rPr>
          <w:sz w:val="24"/>
          <w:szCs w:val="24"/>
        </w:rPr>
        <w:t>കർഷകന്</w:t>
      </w:r>
      <w:proofErr w:type="spellEnd"/>
      <w:r w:rsidRPr="00390920">
        <w:rPr>
          <w:sz w:val="24"/>
          <w:szCs w:val="24"/>
        </w:rPr>
        <w:t xml:space="preserve"> </w:t>
      </w:r>
      <w:proofErr w:type="spellStart"/>
      <w:r w:rsidRPr="00390920">
        <w:rPr>
          <w:sz w:val="24"/>
          <w:szCs w:val="24"/>
        </w:rPr>
        <w:t>പിന്തുണ</w:t>
      </w:r>
      <w:proofErr w:type="spellEnd"/>
      <w:r w:rsidRPr="00390920">
        <w:rPr>
          <w:sz w:val="24"/>
          <w:szCs w:val="24"/>
        </w:rPr>
        <w:t xml:space="preserve"> </w:t>
      </w:r>
      <w:proofErr w:type="spellStart"/>
      <w:r w:rsidRPr="00390920">
        <w:rPr>
          <w:sz w:val="24"/>
          <w:szCs w:val="24"/>
        </w:rPr>
        <w:t>നൽകുന്നതിനായി</w:t>
      </w:r>
      <w:proofErr w:type="spellEnd"/>
      <w:r w:rsidRPr="00390920">
        <w:rPr>
          <w:sz w:val="24"/>
          <w:szCs w:val="24"/>
        </w:rPr>
        <w:t xml:space="preserve"> </w:t>
      </w:r>
      <w:proofErr w:type="spellStart"/>
      <w:r w:rsidRPr="00390920">
        <w:rPr>
          <w:sz w:val="24"/>
          <w:szCs w:val="24"/>
        </w:rPr>
        <w:t>ഗവൺമെന്റ്</w:t>
      </w:r>
      <w:proofErr w:type="spellEnd"/>
      <w:r w:rsidRPr="00390920">
        <w:rPr>
          <w:sz w:val="24"/>
          <w:szCs w:val="24"/>
        </w:rPr>
        <w:t xml:space="preserve"> ഇടപെട്ട് കാർഷികോല്പന്നങ്ങൾക്ക് ന്യായമായ മിനിമം </w:t>
      </w:r>
      <w:r w:rsidRPr="00390920">
        <w:rPr>
          <w:sz w:val="24"/>
          <w:szCs w:val="24"/>
        </w:rPr>
        <w:lastRenderedPageBreak/>
        <w:t xml:space="preserve">താങ്ങുവില പ്രഖ്യാപിക്കുന്നു. കർഷകരിൽ നിന്ന് നേരിട്ട് ഉല്പന്നങ്ങൾ വാങ്ങി സംഭരിച്ചും </w:t>
      </w:r>
      <w:proofErr w:type="spellStart"/>
      <w:r w:rsidRPr="00390920">
        <w:rPr>
          <w:sz w:val="24"/>
          <w:szCs w:val="24"/>
        </w:rPr>
        <w:t>ന്യായമായ</w:t>
      </w:r>
      <w:proofErr w:type="spellEnd"/>
      <w:r w:rsidRPr="00390920">
        <w:rPr>
          <w:sz w:val="24"/>
          <w:szCs w:val="24"/>
        </w:rPr>
        <w:t xml:space="preserve"> മിനിമം താങ്ങുവില കാർഷികോല്പന്നത്തിന് പ്രഖ്യാപിച്ചും കർഷകരെ ഉൽപാദന നഷ്ടത്തിൽ നിന്നും </w:t>
      </w:r>
      <w:proofErr w:type="spellStart"/>
      <w:r w:rsidRPr="00390920">
        <w:rPr>
          <w:sz w:val="24"/>
          <w:szCs w:val="24"/>
        </w:rPr>
        <w:t>സംരക്ഷിക്കാ</w:t>
      </w:r>
      <w:proofErr w:type="spellEnd"/>
      <w:r w:rsidRPr="00390920">
        <w:rPr>
          <w:sz w:val="24"/>
          <w:szCs w:val="24"/>
        </w:rPr>
        <w:t xml:space="preserve">ൻ </w:t>
      </w:r>
      <w:proofErr w:type="spellStart"/>
      <w:r w:rsidRPr="00390920">
        <w:rPr>
          <w:sz w:val="24"/>
          <w:szCs w:val="24"/>
        </w:rPr>
        <w:t>വേണ്ട</w:t>
      </w:r>
      <w:proofErr w:type="spellEnd"/>
      <w:r w:rsidRPr="00390920">
        <w:rPr>
          <w:sz w:val="24"/>
          <w:szCs w:val="24"/>
        </w:rPr>
        <w:t xml:space="preserve"> </w:t>
      </w:r>
      <w:proofErr w:type="spellStart"/>
      <w:r w:rsidRPr="00390920">
        <w:rPr>
          <w:sz w:val="24"/>
          <w:szCs w:val="24"/>
        </w:rPr>
        <w:t>നടപടിക</w:t>
      </w:r>
      <w:proofErr w:type="spellEnd"/>
      <w:r w:rsidRPr="00390920">
        <w:rPr>
          <w:sz w:val="24"/>
          <w:szCs w:val="24"/>
        </w:rPr>
        <w:t xml:space="preserve">ൾ </w:t>
      </w:r>
      <w:proofErr w:type="spellStart"/>
      <w:r w:rsidRPr="00390920">
        <w:rPr>
          <w:sz w:val="24"/>
          <w:szCs w:val="24"/>
        </w:rPr>
        <w:t>ഗവൺമെന്റ്</w:t>
      </w:r>
      <w:proofErr w:type="spellEnd"/>
      <w:r w:rsidRPr="00390920">
        <w:rPr>
          <w:sz w:val="24"/>
          <w:szCs w:val="24"/>
        </w:rPr>
        <w:t xml:space="preserve"> </w:t>
      </w:r>
      <w:proofErr w:type="spellStart"/>
      <w:r w:rsidRPr="00390920">
        <w:rPr>
          <w:sz w:val="24"/>
          <w:szCs w:val="24"/>
        </w:rPr>
        <w:t>സ്വീകരിക്കുന്നു</w:t>
      </w:r>
      <w:proofErr w:type="spellEnd"/>
      <w:r w:rsidRPr="00390920">
        <w:rPr>
          <w:sz w:val="24"/>
          <w:szCs w:val="24"/>
        </w:rPr>
        <w:t>. ഇത് കർഷകർക്കുള്ള ഒരു സുരക്ഷാവലയമായി പ്രവർത്തിക്കുന്നു.</w:t>
      </w:r>
    </w:p>
    <w:p w14:paraId="108CB6F2" w14:textId="77777777" w:rsidR="003F28AD" w:rsidRPr="00390920" w:rsidRDefault="00000000">
      <w:pPr>
        <w:rPr>
          <w:sz w:val="24"/>
          <w:szCs w:val="24"/>
        </w:rPr>
      </w:pPr>
      <w:proofErr w:type="spellStart"/>
      <w:r w:rsidRPr="00390920">
        <w:rPr>
          <w:sz w:val="24"/>
          <w:szCs w:val="24"/>
        </w:rPr>
        <w:t>ഡിജിറ്റ</w:t>
      </w:r>
      <w:proofErr w:type="spellEnd"/>
      <w:r w:rsidRPr="00390920">
        <w:rPr>
          <w:sz w:val="24"/>
          <w:szCs w:val="24"/>
        </w:rPr>
        <w:t xml:space="preserve">ൽ </w:t>
      </w:r>
      <w:proofErr w:type="spellStart"/>
      <w:r w:rsidRPr="00390920">
        <w:rPr>
          <w:sz w:val="24"/>
          <w:szCs w:val="24"/>
        </w:rPr>
        <w:t>മാർക്കറ്റിംഗ്</w:t>
      </w:r>
      <w:proofErr w:type="spellEnd"/>
    </w:p>
    <w:p w14:paraId="01531B77" w14:textId="763940C6" w:rsidR="003F28AD" w:rsidRPr="00390920" w:rsidRDefault="00000000">
      <w:pPr>
        <w:rPr>
          <w:sz w:val="24"/>
          <w:szCs w:val="24"/>
        </w:rPr>
      </w:pPr>
      <w:r w:rsidRPr="00390920">
        <w:rPr>
          <w:sz w:val="24"/>
          <w:szCs w:val="24"/>
        </w:rPr>
        <w:t xml:space="preserve">വിവരസാങ്കേതികവിദ്യ പ്രയോജനപ്പെടുത്തിക്കൊണ്ട് ഡിജിറ്റൽ </w:t>
      </w:r>
      <w:proofErr w:type="spellStart"/>
      <w:r w:rsidRPr="00390920">
        <w:rPr>
          <w:sz w:val="24"/>
          <w:szCs w:val="24"/>
        </w:rPr>
        <w:t>ചാനലുകളുടെ</w:t>
      </w:r>
      <w:proofErr w:type="spellEnd"/>
      <w:r w:rsidRPr="00390920">
        <w:rPr>
          <w:sz w:val="24"/>
          <w:szCs w:val="24"/>
        </w:rPr>
        <w:t xml:space="preserve"> സഹായത്താൽ </w:t>
      </w:r>
      <w:proofErr w:type="spellStart"/>
      <w:r w:rsidRPr="00390920">
        <w:rPr>
          <w:sz w:val="24"/>
          <w:szCs w:val="24"/>
        </w:rPr>
        <w:t>സാധനങ്ങളും</w:t>
      </w:r>
      <w:proofErr w:type="spellEnd"/>
      <w:r w:rsidRPr="00390920">
        <w:rPr>
          <w:sz w:val="24"/>
          <w:szCs w:val="24"/>
        </w:rPr>
        <w:t xml:space="preserve"> </w:t>
      </w:r>
      <w:proofErr w:type="spellStart"/>
      <w:r w:rsidRPr="00390920">
        <w:rPr>
          <w:sz w:val="24"/>
          <w:szCs w:val="24"/>
        </w:rPr>
        <w:t>സേവനങ്ങളും</w:t>
      </w:r>
      <w:proofErr w:type="spellEnd"/>
      <w:r w:rsidRPr="00390920">
        <w:rPr>
          <w:sz w:val="24"/>
          <w:szCs w:val="24"/>
        </w:rPr>
        <w:t xml:space="preserve"> </w:t>
      </w:r>
      <w:proofErr w:type="spellStart"/>
      <w:r w:rsidRPr="00390920">
        <w:rPr>
          <w:sz w:val="24"/>
          <w:szCs w:val="24"/>
        </w:rPr>
        <w:t>വിപണനം</w:t>
      </w:r>
      <w:proofErr w:type="spellEnd"/>
      <w:r w:rsidRPr="00390920">
        <w:rPr>
          <w:sz w:val="24"/>
          <w:szCs w:val="24"/>
        </w:rPr>
        <w:t xml:space="preserve"> </w:t>
      </w:r>
      <w:proofErr w:type="spellStart"/>
      <w:r w:rsidRPr="00390920">
        <w:rPr>
          <w:sz w:val="24"/>
          <w:szCs w:val="24"/>
        </w:rPr>
        <w:t>ചെയ്യുന്നതാണ്</w:t>
      </w:r>
      <w:proofErr w:type="spellEnd"/>
      <w:r w:rsidRPr="00390920">
        <w:rPr>
          <w:sz w:val="24"/>
          <w:szCs w:val="24"/>
        </w:rPr>
        <w:t xml:space="preserve"> </w:t>
      </w:r>
      <w:proofErr w:type="spellStart"/>
      <w:r w:rsidRPr="00390920">
        <w:rPr>
          <w:sz w:val="24"/>
          <w:szCs w:val="24"/>
        </w:rPr>
        <w:t>ഡിജിറ്റ</w:t>
      </w:r>
      <w:proofErr w:type="spellEnd"/>
      <w:r w:rsidRPr="00390920">
        <w:rPr>
          <w:sz w:val="24"/>
          <w:szCs w:val="24"/>
        </w:rPr>
        <w:t xml:space="preserve">ൽ </w:t>
      </w:r>
      <w:proofErr w:type="spellStart"/>
      <w:r w:rsidRPr="00390920">
        <w:rPr>
          <w:sz w:val="24"/>
          <w:szCs w:val="24"/>
        </w:rPr>
        <w:t>മാർക്കറ്റിംഗ്</w:t>
      </w:r>
      <w:proofErr w:type="spellEnd"/>
      <w:r w:rsidRPr="00390920">
        <w:rPr>
          <w:sz w:val="24"/>
          <w:szCs w:val="24"/>
        </w:rPr>
        <w:t xml:space="preserve">. ഇന്റർനെറ്റിനെ ജീവനാഡിയാക്കി കുതിച്ചു മുന്നേറുന്ന ഡിജിറ്റൽ സംവിധാനമാണിത്. ഇന്റർനെറ്റ് ഉപഭോക്താക്കളുടെ എണ്ണവും ഡിജിറ്റൽ </w:t>
      </w:r>
      <w:proofErr w:type="spellStart"/>
      <w:r w:rsidRPr="00390920">
        <w:rPr>
          <w:sz w:val="24"/>
          <w:szCs w:val="24"/>
        </w:rPr>
        <w:t>ഉപകരണങ്ങളുടെ</w:t>
      </w:r>
      <w:proofErr w:type="spellEnd"/>
      <w:r w:rsidRPr="00390920">
        <w:rPr>
          <w:sz w:val="24"/>
          <w:szCs w:val="24"/>
        </w:rPr>
        <w:t xml:space="preserve"> </w:t>
      </w:r>
      <w:proofErr w:type="spellStart"/>
      <w:r w:rsidRPr="00390920">
        <w:rPr>
          <w:sz w:val="24"/>
          <w:szCs w:val="24"/>
        </w:rPr>
        <w:t>ലഭ്യതയും</w:t>
      </w:r>
      <w:proofErr w:type="spellEnd"/>
      <w:r w:rsidRPr="00390920">
        <w:rPr>
          <w:sz w:val="24"/>
          <w:szCs w:val="24"/>
        </w:rPr>
        <w:t xml:space="preserve"> </w:t>
      </w:r>
      <w:proofErr w:type="spellStart"/>
      <w:r w:rsidRPr="00390920">
        <w:rPr>
          <w:sz w:val="24"/>
          <w:szCs w:val="24"/>
        </w:rPr>
        <w:t>വർധിച്ചതോടെ</w:t>
      </w:r>
      <w:proofErr w:type="spellEnd"/>
      <w:r w:rsidRPr="00390920">
        <w:rPr>
          <w:sz w:val="24"/>
          <w:szCs w:val="24"/>
        </w:rPr>
        <w:t xml:space="preserve"> </w:t>
      </w:r>
      <w:proofErr w:type="spellStart"/>
      <w:r w:rsidRPr="00390920">
        <w:rPr>
          <w:sz w:val="24"/>
          <w:szCs w:val="24"/>
        </w:rPr>
        <w:t>ഉപഭോക്താക്ക</w:t>
      </w:r>
      <w:proofErr w:type="spellEnd"/>
      <w:r w:rsidRPr="00390920">
        <w:rPr>
          <w:sz w:val="24"/>
          <w:szCs w:val="24"/>
        </w:rPr>
        <w:t xml:space="preserve">ൾ </w:t>
      </w:r>
      <w:proofErr w:type="spellStart"/>
      <w:r w:rsidRPr="00390920">
        <w:rPr>
          <w:sz w:val="24"/>
          <w:szCs w:val="24"/>
        </w:rPr>
        <w:t>നേരിട്ട്</w:t>
      </w:r>
      <w:proofErr w:type="spellEnd"/>
      <w:r w:rsidRPr="00390920">
        <w:rPr>
          <w:sz w:val="24"/>
          <w:szCs w:val="24"/>
        </w:rPr>
        <w:t xml:space="preserve"> </w:t>
      </w:r>
      <w:proofErr w:type="spellStart"/>
      <w:r w:rsidRPr="00390920">
        <w:rPr>
          <w:sz w:val="24"/>
          <w:szCs w:val="24"/>
        </w:rPr>
        <w:t>വിപണിയെയോ</w:t>
      </w:r>
      <w:proofErr w:type="spellEnd"/>
      <w:r w:rsidRPr="00390920">
        <w:rPr>
          <w:sz w:val="24"/>
          <w:szCs w:val="24"/>
        </w:rPr>
        <w:t xml:space="preserve"> </w:t>
      </w:r>
      <w:proofErr w:type="spellStart"/>
      <w:r w:rsidRPr="00390920">
        <w:rPr>
          <w:sz w:val="24"/>
          <w:szCs w:val="24"/>
        </w:rPr>
        <w:t>വില്പനക്കാരെയോ</w:t>
      </w:r>
      <w:proofErr w:type="spellEnd"/>
      <w:r w:rsidRPr="00390920">
        <w:rPr>
          <w:sz w:val="24"/>
          <w:szCs w:val="24"/>
        </w:rPr>
        <w:t xml:space="preserve"> സമീപിക്കുന്നതിന് പകരം ഓൺലൈനിൽ സാധനങ്ങളും സേവനങ്ങളും തിരഞ്ഞെടുക്കാനും ആവശ്യങ്ങൾക്കനുസരിച്ച് വാങ്ങാനും തുടങ്ങി. വിവരസാങ്കേതികവിദ്യ പുരോഗമിച്ചതോടുകൂടി വിപണി സംവിധാനം കൂടുതൽ വിപുലമായി. ഡിജിറ്റൽ മാർക്കറ്റിംഗ് എന്ന പദം 1990 കളിലാണ് ഉപയോഗിച്ചുതുടങ്ങിയത്. ഡിജിറ്റൽ മാർക്കറ്റിംഗ് സംവിധാനം ഓൺലൈൻ മാർക്കറ്റിംഗ്, ഇന്റർനെറ്റ് മാർക്കറ്റിംഗ്, വെബ് മാർക്കറ്റിംഗ് എന്നീ പേരുകളിലും അറിയപ്പെടുന്നു.</w:t>
      </w:r>
    </w:p>
    <w:p w14:paraId="0C14F014" w14:textId="2578EFAC" w:rsidR="003F28AD" w:rsidRPr="00390920" w:rsidRDefault="00000000">
      <w:pPr>
        <w:rPr>
          <w:sz w:val="24"/>
          <w:szCs w:val="24"/>
        </w:rPr>
      </w:pPr>
      <w:proofErr w:type="spellStart"/>
      <w:r w:rsidRPr="00390920">
        <w:rPr>
          <w:sz w:val="24"/>
          <w:szCs w:val="24"/>
        </w:rPr>
        <w:t>ഡിജിറ്റ</w:t>
      </w:r>
      <w:proofErr w:type="spellEnd"/>
      <w:r w:rsidRPr="00390920">
        <w:rPr>
          <w:sz w:val="24"/>
          <w:szCs w:val="24"/>
        </w:rPr>
        <w:t xml:space="preserve">ൽ മാർക്കറ്റിംഗിന്റെ </w:t>
      </w:r>
      <w:proofErr w:type="spellStart"/>
      <w:r w:rsidRPr="00390920">
        <w:rPr>
          <w:sz w:val="24"/>
          <w:szCs w:val="24"/>
        </w:rPr>
        <w:t>സവിശേഷതക</w:t>
      </w:r>
      <w:proofErr w:type="spellEnd"/>
      <w:r w:rsidRPr="00390920">
        <w:rPr>
          <w:sz w:val="24"/>
          <w:szCs w:val="24"/>
        </w:rPr>
        <w:t>ൾ (Features of digital</w:t>
      </w:r>
      <w:r w:rsidR="00956ABA" w:rsidRPr="00390920">
        <w:rPr>
          <w:sz w:val="24"/>
          <w:szCs w:val="24"/>
        </w:rPr>
        <w:t xml:space="preserve"> </w:t>
      </w:r>
      <w:r w:rsidRPr="00390920">
        <w:rPr>
          <w:sz w:val="24"/>
          <w:szCs w:val="24"/>
        </w:rPr>
        <w:t>marketing)</w:t>
      </w:r>
    </w:p>
    <w:p w14:paraId="1A4AF76D" w14:textId="2B8F5188" w:rsidR="003F28AD" w:rsidRPr="00390920" w:rsidRDefault="00000000">
      <w:pPr>
        <w:rPr>
          <w:sz w:val="24"/>
          <w:szCs w:val="24"/>
        </w:rPr>
      </w:pPr>
      <w:r w:rsidRPr="00390920">
        <w:rPr>
          <w:sz w:val="24"/>
          <w:szCs w:val="24"/>
        </w:rPr>
        <w:t>ഇന്റർനെറ്റ് (</w:t>
      </w:r>
      <w:proofErr w:type="spellStart"/>
      <w:r w:rsidRPr="00390920">
        <w:rPr>
          <w:sz w:val="24"/>
          <w:szCs w:val="24"/>
        </w:rPr>
        <w:t>ഓൺലൈ</w:t>
      </w:r>
      <w:proofErr w:type="spellEnd"/>
      <w:r w:rsidRPr="00390920">
        <w:rPr>
          <w:sz w:val="24"/>
          <w:szCs w:val="24"/>
        </w:rPr>
        <w:t xml:space="preserve">ൻ) </w:t>
      </w:r>
      <w:proofErr w:type="spellStart"/>
      <w:r w:rsidRPr="00390920">
        <w:rPr>
          <w:sz w:val="24"/>
          <w:szCs w:val="24"/>
        </w:rPr>
        <w:t>അധിഷ്ഠിത</w:t>
      </w:r>
      <w:proofErr w:type="spellEnd"/>
      <w:r w:rsidRPr="00390920">
        <w:rPr>
          <w:sz w:val="24"/>
          <w:szCs w:val="24"/>
        </w:rPr>
        <w:t xml:space="preserve"> </w:t>
      </w:r>
      <w:proofErr w:type="spellStart"/>
      <w:r w:rsidRPr="00390920">
        <w:rPr>
          <w:sz w:val="24"/>
          <w:szCs w:val="24"/>
        </w:rPr>
        <w:t>സാങ്കേതികവിദ്യക</w:t>
      </w:r>
      <w:proofErr w:type="spellEnd"/>
      <w:r w:rsidRPr="00390920">
        <w:rPr>
          <w:sz w:val="24"/>
          <w:szCs w:val="24"/>
        </w:rPr>
        <w:t xml:space="preserve">ൾ </w:t>
      </w:r>
      <w:proofErr w:type="spellStart"/>
      <w:r w:rsidRPr="00390920">
        <w:rPr>
          <w:sz w:val="24"/>
          <w:szCs w:val="24"/>
        </w:rPr>
        <w:t>ഉപയോഗപ്പെടുത്തുന്ന</w:t>
      </w:r>
      <w:proofErr w:type="spellEnd"/>
      <w:r w:rsidRPr="00390920">
        <w:rPr>
          <w:sz w:val="24"/>
          <w:szCs w:val="24"/>
        </w:rPr>
        <w:t xml:space="preserve"> </w:t>
      </w:r>
      <w:proofErr w:type="spellStart"/>
      <w:r w:rsidRPr="00390920">
        <w:rPr>
          <w:sz w:val="24"/>
          <w:szCs w:val="24"/>
        </w:rPr>
        <w:t>വിപണനരീതിയാണിത്</w:t>
      </w:r>
      <w:proofErr w:type="spellEnd"/>
      <w:r w:rsidRPr="00390920">
        <w:rPr>
          <w:sz w:val="24"/>
          <w:szCs w:val="24"/>
        </w:rPr>
        <w:t>.</w:t>
      </w:r>
    </w:p>
    <w:p w14:paraId="4902C100" w14:textId="3437A327" w:rsidR="003F28AD" w:rsidRPr="00390920" w:rsidRDefault="00000000">
      <w:pPr>
        <w:rPr>
          <w:sz w:val="24"/>
          <w:szCs w:val="24"/>
        </w:rPr>
      </w:pPr>
      <w:r w:rsidRPr="00390920">
        <w:rPr>
          <w:sz w:val="24"/>
          <w:szCs w:val="24"/>
        </w:rPr>
        <w:t xml:space="preserve">ഉപഭോക്താക്കൾക്ക് വിപണനകേന്ദ്രം സന്ദർശിക്കേണ്ടതില്ല. </w:t>
      </w:r>
      <w:proofErr w:type="spellStart"/>
      <w:r w:rsidRPr="00390920">
        <w:rPr>
          <w:sz w:val="24"/>
          <w:szCs w:val="24"/>
        </w:rPr>
        <w:t>ലോകത്തിന്റെ</w:t>
      </w:r>
      <w:proofErr w:type="spellEnd"/>
      <w:r w:rsidRPr="00390920">
        <w:rPr>
          <w:sz w:val="24"/>
          <w:szCs w:val="24"/>
        </w:rPr>
        <w:t xml:space="preserve"> </w:t>
      </w:r>
      <w:proofErr w:type="spellStart"/>
      <w:r w:rsidRPr="00390920">
        <w:rPr>
          <w:sz w:val="24"/>
          <w:szCs w:val="24"/>
        </w:rPr>
        <w:t>ഏതുഭാഗത്തുനിന്നും</w:t>
      </w:r>
      <w:proofErr w:type="spellEnd"/>
      <w:r w:rsidRPr="00390920">
        <w:rPr>
          <w:sz w:val="24"/>
          <w:szCs w:val="24"/>
        </w:rPr>
        <w:t xml:space="preserve"> </w:t>
      </w:r>
      <w:proofErr w:type="spellStart"/>
      <w:r w:rsidRPr="00390920">
        <w:rPr>
          <w:sz w:val="24"/>
          <w:szCs w:val="24"/>
        </w:rPr>
        <w:t>ഡിജിറ്റ</w:t>
      </w:r>
      <w:proofErr w:type="spellEnd"/>
      <w:r w:rsidRPr="00390920">
        <w:rPr>
          <w:sz w:val="24"/>
          <w:szCs w:val="24"/>
        </w:rPr>
        <w:t xml:space="preserve">ൽ </w:t>
      </w:r>
      <w:proofErr w:type="spellStart"/>
      <w:r w:rsidRPr="00390920">
        <w:rPr>
          <w:sz w:val="24"/>
          <w:szCs w:val="24"/>
        </w:rPr>
        <w:t>പ്ലാറ്റ്ഫോം</w:t>
      </w:r>
      <w:proofErr w:type="spellEnd"/>
      <w:r w:rsidRPr="00390920">
        <w:rPr>
          <w:sz w:val="24"/>
          <w:szCs w:val="24"/>
        </w:rPr>
        <w:t xml:space="preserve"> വഴി ഉല്പന്നങ്ങൾ തിരഞ്ഞെടുക്കാവുന്നതാണ്.</w:t>
      </w:r>
    </w:p>
    <w:p w14:paraId="09B303E1" w14:textId="77777777" w:rsidR="003F28AD" w:rsidRPr="00390920" w:rsidRDefault="00000000">
      <w:pPr>
        <w:rPr>
          <w:sz w:val="24"/>
          <w:szCs w:val="24"/>
        </w:rPr>
      </w:pPr>
      <w:r w:rsidRPr="00390920">
        <w:rPr>
          <w:sz w:val="24"/>
          <w:szCs w:val="24"/>
        </w:rPr>
        <w:t>സമയലാഭം, ഉല്പന്നങ്ങളിലെ വൈവിധ്യം, ആകർഷണീയത</w:t>
      </w:r>
    </w:p>
    <w:p w14:paraId="33A89147" w14:textId="640B08C6" w:rsidR="003F28AD" w:rsidRPr="00390920" w:rsidRDefault="00000000">
      <w:pPr>
        <w:rPr>
          <w:sz w:val="24"/>
          <w:szCs w:val="24"/>
        </w:rPr>
      </w:pPr>
      <w:proofErr w:type="spellStart"/>
      <w:r w:rsidRPr="00390920">
        <w:rPr>
          <w:sz w:val="24"/>
          <w:szCs w:val="24"/>
        </w:rPr>
        <w:lastRenderedPageBreak/>
        <w:t>ഡിജിറ്റ</w:t>
      </w:r>
      <w:proofErr w:type="spellEnd"/>
      <w:r w:rsidRPr="00390920">
        <w:rPr>
          <w:sz w:val="24"/>
          <w:szCs w:val="24"/>
        </w:rPr>
        <w:t xml:space="preserve">ൽ </w:t>
      </w:r>
      <w:proofErr w:type="spellStart"/>
      <w:r w:rsidRPr="00390920">
        <w:rPr>
          <w:sz w:val="24"/>
          <w:szCs w:val="24"/>
        </w:rPr>
        <w:t>പ്ലാറ്റ്ഫോമുക</w:t>
      </w:r>
      <w:proofErr w:type="spellEnd"/>
      <w:r w:rsidRPr="00390920">
        <w:rPr>
          <w:sz w:val="24"/>
          <w:szCs w:val="24"/>
        </w:rPr>
        <w:t xml:space="preserve">ൾ </w:t>
      </w:r>
      <w:proofErr w:type="spellStart"/>
      <w:r w:rsidRPr="00390920">
        <w:rPr>
          <w:sz w:val="24"/>
          <w:szCs w:val="24"/>
        </w:rPr>
        <w:t>പുതിയ</w:t>
      </w:r>
      <w:proofErr w:type="spellEnd"/>
      <w:r w:rsidRPr="00390920">
        <w:rPr>
          <w:sz w:val="24"/>
          <w:szCs w:val="24"/>
        </w:rPr>
        <w:t xml:space="preserve"> </w:t>
      </w:r>
      <w:proofErr w:type="spellStart"/>
      <w:r w:rsidRPr="00390920">
        <w:rPr>
          <w:sz w:val="24"/>
          <w:szCs w:val="24"/>
        </w:rPr>
        <w:t>രീതിയിലുള്ള</w:t>
      </w:r>
      <w:proofErr w:type="spellEnd"/>
      <w:r w:rsidR="00956ABA" w:rsidRPr="00390920">
        <w:rPr>
          <w:sz w:val="24"/>
          <w:szCs w:val="24"/>
        </w:rPr>
        <w:t xml:space="preserve"> </w:t>
      </w:r>
      <w:proofErr w:type="spellStart"/>
      <w:r w:rsidRPr="00390920">
        <w:rPr>
          <w:sz w:val="24"/>
          <w:szCs w:val="24"/>
        </w:rPr>
        <w:t>തൊഴിലവസരങ്ങ</w:t>
      </w:r>
      <w:proofErr w:type="spellEnd"/>
      <w:r w:rsidRPr="00390920">
        <w:rPr>
          <w:sz w:val="24"/>
          <w:szCs w:val="24"/>
        </w:rPr>
        <w:t xml:space="preserve">ൾ </w:t>
      </w:r>
      <w:proofErr w:type="spellStart"/>
      <w:r w:rsidRPr="00390920">
        <w:rPr>
          <w:sz w:val="24"/>
          <w:szCs w:val="24"/>
        </w:rPr>
        <w:t>സൃഷ്ടിക്കുന്നു</w:t>
      </w:r>
      <w:proofErr w:type="spellEnd"/>
      <w:r w:rsidRPr="00390920">
        <w:rPr>
          <w:sz w:val="24"/>
          <w:szCs w:val="24"/>
        </w:rPr>
        <w:t>.</w:t>
      </w:r>
    </w:p>
    <w:p w14:paraId="1C978915" w14:textId="2A5C3384" w:rsidR="003F28AD" w:rsidRPr="00390920" w:rsidRDefault="00000000">
      <w:pPr>
        <w:rPr>
          <w:sz w:val="24"/>
          <w:szCs w:val="24"/>
        </w:rPr>
      </w:pPr>
      <w:proofErr w:type="spellStart"/>
      <w:r w:rsidRPr="00390920">
        <w:rPr>
          <w:sz w:val="24"/>
          <w:szCs w:val="24"/>
        </w:rPr>
        <w:t>ഉൽപാദനം</w:t>
      </w:r>
      <w:proofErr w:type="spellEnd"/>
      <w:r w:rsidRPr="00390920">
        <w:rPr>
          <w:sz w:val="24"/>
          <w:szCs w:val="24"/>
        </w:rPr>
        <w:t xml:space="preserve">, ഉപഭോഗം, വിതരണം തുടങ്ങിയ സാമ്പത്തികപ്രവർത്തനങ്ങൾ സമ്പദ്വ്യവസ്ഥയെ </w:t>
      </w:r>
      <w:proofErr w:type="spellStart"/>
      <w:r w:rsidRPr="00390920">
        <w:rPr>
          <w:sz w:val="24"/>
          <w:szCs w:val="24"/>
        </w:rPr>
        <w:t>ചലനാത്മകമാക്കുന്നതി</w:t>
      </w:r>
      <w:proofErr w:type="spellEnd"/>
      <w:r w:rsidRPr="00390920">
        <w:rPr>
          <w:sz w:val="24"/>
          <w:szCs w:val="24"/>
        </w:rPr>
        <w:t xml:space="preserve">ൽ </w:t>
      </w:r>
      <w:proofErr w:type="spellStart"/>
      <w:r w:rsidRPr="00390920">
        <w:rPr>
          <w:sz w:val="24"/>
          <w:szCs w:val="24"/>
        </w:rPr>
        <w:t>സുപ്രധാനമായ</w:t>
      </w:r>
      <w:proofErr w:type="spellEnd"/>
      <w:r w:rsidRPr="00390920">
        <w:rPr>
          <w:sz w:val="24"/>
          <w:szCs w:val="24"/>
        </w:rPr>
        <w:t xml:space="preserve"> </w:t>
      </w:r>
      <w:proofErr w:type="spellStart"/>
      <w:r w:rsidRPr="00390920">
        <w:rPr>
          <w:sz w:val="24"/>
          <w:szCs w:val="24"/>
        </w:rPr>
        <w:t>പങ്ക്</w:t>
      </w:r>
      <w:proofErr w:type="spellEnd"/>
      <w:r w:rsidRPr="00390920">
        <w:rPr>
          <w:sz w:val="24"/>
          <w:szCs w:val="24"/>
        </w:rPr>
        <w:t xml:space="preserve"> </w:t>
      </w:r>
      <w:proofErr w:type="spellStart"/>
      <w:r w:rsidRPr="00390920">
        <w:rPr>
          <w:sz w:val="24"/>
          <w:szCs w:val="24"/>
        </w:rPr>
        <w:t>വഹിക്കുന്നു</w:t>
      </w:r>
      <w:proofErr w:type="spellEnd"/>
      <w:r w:rsidRPr="00390920">
        <w:rPr>
          <w:sz w:val="24"/>
          <w:szCs w:val="24"/>
        </w:rPr>
        <w:t xml:space="preserve">. പരിമിതമായ </w:t>
      </w:r>
      <w:proofErr w:type="spellStart"/>
      <w:r w:rsidRPr="00390920">
        <w:rPr>
          <w:sz w:val="24"/>
          <w:szCs w:val="24"/>
        </w:rPr>
        <w:t>വിഭവങ്ങളും</w:t>
      </w:r>
      <w:proofErr w:type="spellEnd"/>
      <w:r w:rsidRPr="00390920">
        <w:rPr>
          <w:sz w:val="24"/>
          <w:szCs w:val="24"/>
        </w:rPr>
        <w:t xml:space="preserve"> </w:t>
      </w:r>
      <w:proofErr w:type="spellStart"/>
      <w:r w:rsidRPr="00390920">
        <w:rPr>
          <w:sz w:val="24"/>
          <w:szCs w:val="24"/>
        </w:rPr>
        <w:t>വർധിച്ചുവരുന്ന</w:t>
      </w:r>
      <w:proofErr w:type="spellEnd"/>
      <w:r w:rsidRPr="00390920">
        <w:rPr>
          <w:sz w:val="24"/>
          <w:szCs w:val="24"/>
        </w:rPr>
        <w:t xml:space="preserve"> </w:t>
      </w:r>
      <w:proofErr w:type="spellStart"/>
      <w:r w:rsidRPr="00390920">
        <w:rPr>
          <w:sz w:val="24"/>
          <w:szCs w:val="24"/>
        </w:rPr>
        <w:t>ആവശ്യങ്ങളും</w:t>
      </w:r>
      <w:proofErr w:type="spellEnd"/>
      <w:r w:rsidRPr="00390920">
        <w:rPr>
          <w:sz w:val="24"/>
          <w:szCs w:val="24"/>
        </w:rPr>
        <w:t xml:space="preserve"> </w:t>
      </w:r>
      <w:proofErr w:type="spellStart"/>
      <w:r w:rsidRPr="00390920">
        <w:rPr>
          <w:sz w:val="24"/>
          <w:szCs w:val="24"/>
        </w:rPr>
        <w:t>സമരസപ്പെടുത്തി</w:t>
      </w:r>
      <w:proofErr w:type="spellEnd"/>
      <w:r w:rsidRPr="00390920">
        <w:rPr>
          <w:sz w:val="24"/>
          <w:szCs w:val="24"/>
        </w:rPr>
        <w:t xml:space="preserve"> </w:t>
      </w:r>
      <w:proofErr w:type="spellStart"/>
      <w:r w:rsidRPr="00390920">
        <w:rPr>
          <w:sz w:val="24"/>
          <w:szCs w:val="24"/>
        </w:rPr>
        <w:t>മാത്രമേ</w:t>
      </w:r>
      <w:proofErr w:type="spellEnd"/>
      <w:r w:rsidRPr="00390920">
        <w:rPr>
          <w:sz w:val="24"/>
          <w:szCs w:val="24"/>
        </w:rPr>
        <w:t xml:space="preserve"> </w:t>
      </w:r>
      <w:proofErr w:type="spellStart"/>
      <w:r w:rsidRPr="00390920">
        <w:rPr>
          <w:sz w:val="24"/>
          <w:szCs w:val="24"/>
        </w:rPr>
        <w:t>ഒരു</w:t>
      </w:r>
      <w:proofErr w:type="spellEnd"/>
      <w:r w:rsidRPr="00390920">
        <w:rPr>
          <w:sz w:val="24"/>
          <w:szCs w:val="24"/>
        </w:rPr>
        <w:t xml:space="preserve"> </w:t>
      </w:r>
      <w:proofErr w:type="spellStart"/>
      <w:r w:rsidRPr="00390920">
        <w:rPr>
          <w:sz w:val="24"/>
          <w:szCs w:val="24"/>
        </w:rPr>
        <w:t>സമ്പദ്വ്യവസ്ഥയ്ക്ക്</w:t>
      </w:r>
      <w:proofErr w:type="spellEnd"/>
      <w:r w:rsidRPr="00390920">
        <w:rPr>
          <w:sz w:val="24"/>
          <w:szCs w:val="24"/>
        </w:rPr>
        <w:t xml:space="preserve"> സുസ്ഥിരവികസന കാഴ്ച പ്പാടിലൂന്നി മുന്നോട്ടു പോകാൻ സാധിക്കൂ. ഉൽപാദകന്റെയും </w:t>
      </w:r>
      <w:proofErr w:type="spellStart"/>
      <w:r w:rsidRPr="00390920">
        <w:rPr>
          <w:sz w:val="24"/>
          <w:szCs w:val="24"/>
        </w:rPr>
        <w:t>ഉപഭോക്താവിന്റെയും</w:t>
      </w:r>
      <w:proofErr w:type="spellEnd"/>
      <w:r w:rsidRPr="00390920">
        <w:rPr>
          <w:sz w:val="24"/>
          <w:szCs w:val="24"/>
        </w:rPr>
        <w:t xml:space="preserve"> താൽപര്യങ്ങൾ ഒരുപോലെ </w:t>
      </w:r>
      <w:proofErr w:type="spellStart"/>
      <w:r w:rsidRPr="00390920">
        <w:rPr>
          <w:sz w:val="24"/>
          <w:szCs w:val="24"/>
        </w:rPr>
        <w:t>പരിഗണിച്ചുകൊണ്ടായിരിക്കണം</w:t>
      </w:r>
      <w:proofErr w:type="spellEnd"/>
      <w:r w:rsidRPr="00390920">
        <w:rPr>
          <w:sz w:val="24"/>
          <w:szCs w:val="24"/>
        </w:rPr>
        <w:t xml:space="preserve"> </w:t>
      </w:r>
      <w:proofErr w:type="spellStart"/>
      <w:r w:rsidRPr="00390920">
        <w:rPr>
          <w:sz w:val="24"/>
          <w:szCs w:val="24"/>
        </w:rPr>
        <w:t>വിപണിയി</w:t>
      </w:r>
      <w:proofErr w:type="spellEnd"/>
      <w:r w:rsidRPr="00390920">
        <w:rPr>
          <w:sz w:val="24"/>
          <w:szCs w:val="24"/>
        </w:rPr>
        <w:t xml:space="preserve">ൽ </w:t>
      </w:r>
      <w:proofErr w:type="spellStart"/>
      <w:r w:rsidRPr="00390920">
        <w:rPr>
          <w:sz w:val="24"/>
          <w:szCs w:val="24"/>
        </w:rPr>
        <w:t>വിലനിർണ്ണയവും</w:t>
      </w:r>
      <w:proofErr w:type="spellEnd"/>
      <w:r w:rsidRPr="00390920">
        <w:rPr>
          <w:sz w:val="24"/>
          <w:szCs w:val="24"/>
        </w:rPr>
        <w:t xml:space="preserve"> </w:t>
      </w:r>
      <w:proofErr w:type="spellStart"/>
      <w:r w:rsidRPr="00390920">
        <w:rPr>
          <w:sz w:val="24"/>
          <w:szCs w:val="24"/>
        </w:rPr>
        <w:t>വിലനിയന്ത്രണവും</w:t>
      </w:r>
      <w:proofErr w:type="spellEnd"/>
      <w:r w:rsidRPr="00390920">
        <w:rPr>
          <w:sz w:val="24"/>
          <w:szCs w:val="24"/>
        </w:rPr>
        <w:t xml:space="preserve"> </w:t>
      </w:r>
      <w:proofErr w:type="spellStart"/>
      <w:r w:rsidRPr="00390920">
        <w:rPr>
          <w:sz w:val="24"/>
          <w:szCs w:val="24"/>
        </w:rPr>
        <w:t>സാധ്യമാക്കേണ്ടത്</w:t>
      </w:r>
      <w:proofErr w:type="spellEnd"/>
      <w:r w:rsidRPr="00390920">
        <w:rPr>
          <w:sz w:val="24"/>
          <w:szCs w:val="24"/>
        </w:rPr>
        <w:t xml:space="preserve">. നൂതന വിപണനതന്ത്രങ്ങളും ഡിജിറ്റൽ </w:t>
      </w:r>
      <w:proofErr w:type="spellStart"/>
      <w:r w:rsidRPr="00390920">
        <w:rPr>
          <w:sz w:val="24"/>
          <w:szCs w:val="24"/>
        </w:rPr>
        <w:t>മാർക്കറ്റിംഗ്</w:t>
      </w:r>
      <w:proofErr w:type="spellEnd"/>
      <w:r w:rsidRPr="00390920">
        <w:rPr>
          <w:sz w:val="24"/>
          <w:szCs w:val="24"/>
        </w:rPr>
        <w:t xml:space="preserve"> </w:t>
      </w:r>
      <w:proofErr w:type="spellStart"/>
      <w:r w:rsidRPr="00390920">
        <w:rPr>
          <w:sz w:val="24"/>
          <w:szCs w:val="24"/>
        </w:rPr>
        <w:t>മേഖലയും</w:t>
      </w:r>
      <w:proofErr w:type="spellEnd"/>
      <w:r w:rsidRPr="00390920">
        <w:rPr>
          <w:sz w:val="24"/>
          <w:szCs w:val="24"/>
        </w:rPr>
        <w:t xml:space="preserve"> </w:t>
      </w:r>
      <w:proofErr w:type="spellStart"/>
      <w:r w:rsidRPr="00390920">
        <w:rPr>
          <w:sz w:val="24"/>
          <w:szCs w:val="24"/>
        </w:rPr>
        <w:t>രാജ്യത്തിന്റെ</w:t>
      </w:r>
      <w:proofErr w:type="spellEnd"/>
      <w:r w:rsidRPr="00390920">
        <w:rPr>
          <w:sz w:val="24"/>
          <w:szCs w:val="24"/>
        </w:rPr>
        <w:t xml:space="preserve"> </w:t>
      </w:r>
      <w:proofErr w:type="spellStart"/>
      <w:r w:rsidRPr="00390920">
        <w:rPr>
          <w:sz w:val="24"/>
          <w:szCs w:val="24"/>
        </w:rPr>
        <w:t>വിപണനരംഗത്തെ</w:t>
      </w:r>
      <w:proofErr w:type="spellEnd"/>
      <w:r w:rsidR="00956ABA" w:rsidRPr="00390920">
        <w:rPr>
          <w:sz w:val="24"/>
          <w:szCs w:val="24"/>
        </w:rPr>
        <w:t xml:space="preserve"> </w:t>
      </w:r>
      <w:proofErr w:type="spellStart"/>
      <w:r w:rsidRPr="00390920">
        <w:rPr>
          <w:sz w:val="24"/>
          <w:szCs w:val="24"/>
        </w:rPr>
        <w:t>ആഗോളതലത്തിലേക്കുയർത്തുന്നു</w:t>
      </w:r>
      <w:proofErr w:type="spellEnd"/>
      <w:r w:rsidRPr="00390920">
        <w:rPr>
          <w:sz w:val="24"/>
          <w:szCs w:val="24"/>
        </w:rPr>
        <w:t>.</w:t>
      </w:r>
    </w:p>
    <w:p w14:paraId="4E916312" w14:textId="2FC6309C" w:rsidR="003F28AD" w:rsidRPr="00390920" w:rsidRDefault="003D0B4C">
      <w:pPr>
        <w:rPr>
          <w:sz w:val="24"/>
          <w:szCs w:val="24"/>
        </w:rPr>
      </w:pPr>
      <w:proofErr w:type="spellStart"/>
      <w:r w:rsidRPr="00390920">
        <w:rPr>
          <w:rFonts w:ascii="Nirmala UI" w:hAnsi="Nirmala UI" w:cs="Nirmala UI"/>
          <w:b/>
          <w:bCs/>
          <w:sz w:val="24"/>
          <w:szCs w:val="24"/>
        </w:rPr>
        <w:t>അദ്ധ്യായം</w:t>
      </w:r>
      <w:proofErr w:type="spellEnd"/>
      <w:r w:rsidRPr="00390920">
        <w:rPr>
          <w:sz w:val="24"/>
          <w:szCs w:val="24"/>
        </w:rPr>
        <w:t xml:space="preserve"> </w:t>
      </w:r>
      <w:r w:rsidR="00000000" w:rsidRPr="00390920">
        <w:rPr>
          <w:sz w:val="24"/>
          <w:szCs w:val="24"/>
        </w:rPr>
        <w:t>7</w:t>
      </w:r>
    </w:p>
    <w:p w14:paraId="3A92888C" w14:textId="77777777" w:rsidR="003F28AD" w:rsidRPr="00390920" w:rsidRDefault="00000000">
      <w:pPr>
        <w:rPr>
          <w:b/>
          <w:bCs/>
          <w:sz w:val="24"/>
          <w:szCs w:val="24"/>
        </w:rPr>
      </w:pPr>
      <w:r w:rsidRPr="00390920">
        <w:rPr>
          <w:b/>
          <w:bCs/>
          <w:sz w:val="24"/>
          <w:szCs w:val="24"/>
        </w:rPr>
        <w:t>മണലാരണ്യത്തിലൂടെ</w:t>
      </w:r>
    </w:p>
    <w:p w14:paraId="228D48FD" w14:textId="77777777" w:rsidR="003F28AD" w:rsidRPr="00390920" w:rsidRDefault="00000000">
      <w:pPr>
        <w:rPr>
          <w:sz w:val="24"/>
          <w:szCs w:val="24"/>
        </w:rPr>
      </w:pPr>
      <w:r w:rsidRPr="00390920">
        <w:rPr>
          <w:sz w:val="24"/>
          <w:szCs w:val="24"/>
        </w:rPr>
        <w:t>"അന്തരീക്ഷമാകെ ചുവന്നുകലങ്ങിയിരുന്നു. ഇത്തിരിപോലും ദൂരേയ്ക്ക് ഒന്നും കാണാനില്ല. എങ്ങും മൂടൽമണ്ണ് മാത്രം. ഞങ്ങൾ ഏതാണ്ട് അരയ്ക്കു താഴേയ്ക്ക് മണ്ണിൽ പൂഴ്ന്നു പോയിരുന്നു. അതിലുപരി എന്നെ അതിശയിപ്പിച്ച സംഗതി, നേരെ കൺമുന്നിൽ ഉണ്ടായിരുന്ന ഒരു മണ്ണുമല അവിടെ കാണാനേ ഇല്ലായിരുന്നു. പകരം ഞങ്ങൾ ഓടിയ ഇടത്ത് ഒരു വലിയ മണൽമല രൂപംകൊണ്ടിരിക്കുന്നു? നമ്മുടെ മുന്നിൽ ഒരു വലിയ ഭൂപടം മാറ്റിവരച്ചതുപോലെ.</w:t>
      </w:r>
    </w:p>
    <w:p w14:paraId="2135DB7E" w14:textId="2B969AFC" w:rsidR="003F28AD" w:rsidRPr="00390920" w:rsidRDefault="000F5B10">
      <w:pPr>
        <w:rPr>
          <w:sz w:val="24"/>
          <w:szCs w:val="24"/>
        </w:rPr>
      </w:pPr>
      <w:r w:rsidRPr="00390920">
        <w:rPr>
          <w:sz w:val="24"/>
          <w:szCs w:val="24"/>
        </w:rPr>
        <w:t>-</w:t>
      </w:r>
      <w:proofErr w:type="spellStart"/>
      <w:r w:rsidR="00000000" w:rsidRPr="00390920">
        <w:rPr>
          <w:sz w:val="24"/>
          <w:szCs w:val="24"/>
        </w:rPr>
        <w:t>ആടുജീവിതം-ബെന്യാമി</w:t>
      </w:r>
      <w:proofErr w:type="spellEnd"/>
      <w:r w:rsidR="00000000" w:rsidRPr="00390920">
        <w:rPr>
          <w:sz w:val="24"/>
          <w:szCs w:val="24"/>
        </w:rPr>
        <w:t>ൻ</w:t>
      </w:r>
    </w:p>
    <w:p w14:paraId="2A32327D" w14:textId="30A54625" w:rsidR="003F28AD" w:rsidRPr="00390920" w:rsidRDefault="00000000">
      <w:pPr>
        <w:rPr>
          <w:sz w:val="24"/>
          <w:szCs w:val="24"/>
        </w:rPr>
      </w:pPr>
      <w:r w:rsidRPr="00390920">
        <w:rPr>
          <w:sz w:val="24"/>
          <w:szCs w:val="24"/>
        </w:rPr>
        <w:t xml:space="preserve">പ്രശസ്ത സാഹിത്യകാരൻ ബെന്യാമിന്റെ 'ആടുജീവിതം' എന്ന നോവലിലെ ഒരു ഭാഗമാണ് നിങ്ങൾ വായിച്ചത്. തൊഴിൽ തേടി മധ്യേഷ്യയിലെത്തുകയും പിന്നീട് ഒരു മരുഭൂമിയിൽ അകപ്പെട്ട് ദീർഘനാൾ അവിടെ താമസിക്കാൻ നിർബന്ധിതനായ ഒരു യുവാവിന്റെ ജീവിതമാണ് നോവലിന്റെ ഇതിവൃത്തം. വരണ്ടതും വിരളമായി മാത്രം സസ്യജാലങ്ങൾ </w:t>
      </w:r>
      <w:proofErr w:type="spellStart"/>
      <w:r w:rsidRPr="00390920">
        <w:rPr>
          <w:sz w:val="24"/>
          <w:szCs w:val="24"/>
        </w:rPr>
        <w:t>വളരുന്നതും</w:t>
      </w:r>
      <w:proofErr w:type="spellEnd"/>
      <w:r w:rsidRPr="00390920">
        <w:rPr>
          <w:sz w:val="24"/>
          <w:szCs w:val="24"/>
        </w:rPr>
        <w:t xml:space="preserve"> </w:t>
      </w:r>
      <w:proofErr w:type="spellStart"/>
      <w:r w:rsidRPr="00390920">
        <w:rPr>
          <w:sz w:val="24"/>
          <w:szCs w:val="24"/>
        </w:rPr>
        <w:t>അതിവിശാലവുമായ</w:t>
      </w:r>
      <w:proofErr w:type="spellEnd"/>
      <w:r w:rsidRPr="00390920">
        <w:rPr>
          <w:sz w:val="24"/>
          <w:szCs w:val="24"/>
        </w:rPr>
        <w:t xml:space="preserve"> </w:t>
      </w:r>
      <w:proofErr w:type="spellStart"/>
      <w:r w:rsidRPr="00390920">
        <w:rPr>
          <w:sz w:val="24"/>
          <w:szCs w:val="24"/>
        </w:rPr>
        <w:t>ഇത്തരം</w:t>
      </w:r>
      <w:proofErr w:type="spellEnd"/>
      <w:r w:rsidRPr="00390920">
        <w:rPr>
          <w:sz w:val="24"/>
          <w:szCs w:val="24"/>
        </w:rPr>
        <w:t xml:space="preserve"> </w:t>
      </w:r>
      <w:proofErr w:type="spellStart"/>
      <w:r w:rsidRPr="00390920">
        <w:rPr>
          <w:sz w:val="24"/>
          <w:szCs w:val="24"/>
        </w:rPr>
        <w:t>മണലാരണ്യങ്ങ</w:t>
      </w:r>
      <w:proofErr w:type="spellEnd"/>
      <w:r w:rsidRPr="00390920">
        <w:rPr>
          <w:sz w:val="24"/>
          <w:szCs w:val="24"/>
        </w:rPr>
        <w:t xml:space="preserve">ൾ </w:t>
      </w:r>
      <w:proofErr w:type="spellStart"/>
      <w:r w:rsidRPr="00390920">
        <w:rPr>
          <w:sz w:val="24"/>
          <w:szCs w:val="24"/>
        </w:rPr>
        <w:t>നിങ്ങ</w:t>
      </w:r>
      <w:proofErr w:type="spellEnd"/>
      <w:r w:rsidRPr="00390920">
        <w:rPr>
          <w:sz w:val="24"/>
          <w:szCs w:val="24"/>
        </w:rPr>
        <w:t xml:space="preserve">ൾ </w:t>
      </w:r>
      <w:proofErr w:type="spellStart"/>
      <w:r w:rsidRPr="00390920">
        <w:rPr>
          <w:sz w:val="24"/>
          <w:szCs w:val="24"/>
        </w:rPr>
        <w:lastRenderedPageBreak/>
        <w:t>ചിത്രങ്ങളിലും</w:t>
      </w:r>
      <w:proofErr w:type="spellEnd"/>
      <w:r w:rsidRPr="00390920">
        <w:rPr>
          <w:sz w:val="24"/>
          <w:szCs w:val="24"/>
        </w:rPr>
        <w:t xml:space="preserve"> </w:t>
      </w:r>
      <w:proofErr w:type="spellStart"/>
      <w:r w:rsidRPr="00390920">
        <w:rPr>
          <w:sz w:val="24"/>
          <w:szCs w:val="24"/>
        </w:rPr>
        <w:t>വീഡിയോകളിലും</w:t>
      </w:r>
      <w:proofErr w:type="spellEnd"/>
      <w:r w:rsidRPr="00390920">
        <w:rPr>
          <w:sz w:val="24"/>
          <w:szCs w:val="24"/>
        </w:rPr>
        <w:t xml:space="preserve"> കണ്ടിട്ടില്ലേ? </w:t>
      </w:r>
      <w:proofErr w:type="spellStart"/>
      <w:r w:rsidRPr="00390920">
        <w:rPr>
          <w:sz w:val="24"/>
          <w:szCs w:val="24"/>
        </w:rPr>
        <w:t>വേറിട്ട</w:t>
      </w:r>
      <w:proofErr w:type="spellEnd"/>
      <w:r w:rsidRPr="00390920">
        <w:rPr>
          <w:sz w:val="24"/>
          <w:szCs w:val="24"/>
        </w:rPr>
        <w:t xml:space="preserve"> </w:t>
      </w:r>
      <w:proofErr w:type="spellStart"/>
      <w:r w:rsidRPr="00390920">
        <w:rPr>
          <w:sz w:val="24"/>
          <w:szCs w:val="24"/>
        </w:rPr>
        <w:t>ഒരു</w:t>
      </w:r>
      <w:proofErr w:type="spellEnd"/>
      <w:r w:rsidRPr="00390920">
        <w:rPr>
          <w:sz w:val="24"/>
          <w:szCs w:val="24"/>
        </w:rPr>
        <w:t xml:space="preserve"> </w:t>
      </w:r>
      <w:proofErr w:type="spellStart"/>
      <w:r w:rsidRPr="00390920">
        <w:rPr>
          <w:sz w:val="24"/>
          <w:szCs w:val="24"/>
        </w:rPr>
        <w:t>ആവാസവ്യവസ്ഥ</w:t>
      </w:r>
      <w:proofErr w:type="spellEnd"/>
      <w:r w:rsidRPr="00390920">
        <w:rPr>
          <w:sz w:val="24"/>
          <w:szCs w:val="24"/>
        </w:rPr>
        <w:t xml:space="preserve"> </w:t>
      </w:r>
      <w:proofErr w:type="spellStart"/>
      <w:r w:rsidRPr="00390920">
        <w:rPr>
          <w:sz w:val="24"/>
          <w:szCs w:val="24"/>
        </w:rPr>
        <w:t>പ്രദാനം</w:t>
      </w:r>
      <w:proofErr w:type="spellEnd"/>
      <w:r w:rsidRPr="00390920">
        <w:rPr>
          <w:sz w:val="24"/>
          <w:szCs w:val="24"/>
        </w:rPr>
        <w:t xml:space="preserve"> </w:t>
      </w:r>
      <w:proofErr w:type="spellStart"/>
      <w:r w:rsidRPr="00390920">
        <w:rPr>
          <w:sz w:val="24"/>
          <w:szCs w:val="24"/>
        </w:rPr>
        <w:t>ചെയ്യുന്ന</w:t>
      </w:r>
      <w:proofErr w:type="spellEnd"/>
      <w:r w:rsidRPr="00390920">
        <w:rPr>
          <w:sz w:val="24"/>
          <w:szCs w:val="24"/>
        </w:rPr>
        <w:t xml:space="preserve"> </w:t>
      </w:r>
      <w:proofErr w:type="spellStart"/>
      <w:r w:rsidRPr="00390920">
        <w:rPr>
          <w:sz w:val="24"/>
          <w:szCs w:val="24"/>
        </w:rPr>
        <w:t>ഇത്തരം</w:t>
      </w:r>
      <w:proofErr w:type="spellEnd"/>
      <w:r w:rsidRPr="00390920">
        <w:rPr>
          <w:sz w:val="24"/>
          <w:szCs w:val="24"/>
        </w:rPr>
        <w:t xml:space="preserve"> തരിശുനിലങ്ങൾ നാം താമസിക്കുന്ന ചുറ്റുപാടുകളിൽ നിന്നും ഏറെ വ്യത്യസ്തമല്ലേ?</w:t>
      </w:r>
    </w:p>
    <w:p w14:paraId="5EDF3E0B" w14:textId="512F1081" w:rsidR="003F28AD" w:rsidRPr="00390920" w:rsidRDefault="00000000">
      <w:pPr>
        <w:rPr>
          <w:sz w:val="24"/>
          <w:szCs w:val="24"/>
        </w:rPr>
      </w:pPr>
      <w:proofErr w:type="spellStart"/>
      <w:r w:rsidRPr="00390920">
        <w:rPr>
          <w:sz w:val="24"/>
          <w:szCs w:val="24"/>
        </w:rPr>
        <w:t>എന്താണ്</w:t>
      </w:r>
      <w:proofErr w:type="spellEnd"/>
      <w:r w:rsidRPr="00390920">
        <w:rPr>
          <w:sz w:val="24"/>
          <w:szCs w:val="24"/>
        </w:rPr>
        <w:t xml:space="preserve"> </w:t>
      </w:r>
      <w:proofErr w:type="spellStart"/>
      <w:r w:rsidRPr="00390920">
        <w:rPr>
          <w:sz w:val="24"/>
          <w:szCs w:val="24"/>
        </w:rPr>
        <w:t>മരുഭൂമിക</w:t>
      </w:r>
      <w:proofErr w:type="spellEnd"/>
      <w:r w:rsidRPr="00390920">
        <w:rPr>
          <w:sz w:val="24"/>
          <w:szCs w:val="24"/>
        </w:rPr>
        <w:t>ൾ?</w:t>
      </w:r>
    </w:p>
    <w:p w14:paraId="5018AAE2" w14:textId="15991542" w:rsidR="003F28AD" w:rsidRPr="00390920" w:rsidRDefault="00000000" w:rsidP="00CE3625">
      <w:pPr>
        <w:rPr>
          <w:sz w:val="24"/>
          <w:szCs w:val="24"/>
        </w:rPr>
      </w:pPr>
      <w:r w:rsidRPr="00390920">
        <w:rPr>
          <w:sz w:val="24"/>
          <w:szCs w:val="24"/>
        </w:rPr>
        <w:t xml:space="preserve">25 </w:t>
      </w:r>
      <w:r w:rsidRPr="00390920">
        <w:rPr>
          <w:rFonts w:ascii="Nirmala UI" w:hAnsi="Nirmala UI" w:cs="Nirmala UI"/>
          <w:sz w:val="24"/>
          <w:szCs w:val="24"/>
        </w:rPr>
        <w:t>സെന്റിമീറ്ററിലും</w:t>
      </w:r>
      <w:r w:rsidRPr="00390920">
        <w:rPr>
          <w:sz w:val="24"/>
          <w:szCs w:val="24"/>
        </w:rPr>
        <w:t xml:space="preserve"> </w:t>
      </w:r>
      <w:r w:rsidRPr="00390920">
        <w:rPr>
          <w:rFonts w:ascii="Nirmala UI" w:hAnsi="Nirmala UI" w:cs="Nirmala UI"/>
          <w:sz w:val="24"/>
          <w:szCs w:val="24"/>
        </w:rPr>
        <w:t>താഴെ</w:t>
      </w:r>
      <w:r w:rsidRPr="00390920">
        <w:rPr>
          <w:sz w:val="24"/>
          <w:szCs w:val="24"/>
        </w:rPr>
        <w:t xml:space="preserve"> </w:t>
      </w:r>
      <w:r w:rsidRPr="00390920">
        <w:rPr>
          <w:rFonts w:ascii="Nirmala UI" w:hAnsi="Nirmala UI" w:cs="Nirmala UI"/>
          <w:sz w:val="24"/>
          <w:szCs w:val="24"/>
        </w:rPr>
        <w:t>വാർഷികമഴ</w:t>
      </w:r>
      <w:r w:rsidRPr="00390920">
        <w:rPr>
          <w:sz w:val="24"/>
          <w:szCs w:val="24"/>
        </w:rPr>
        <w:t xml:space="preserve"> </w:t>
      </w:r>
      <w:r w:rsidRPr="00390920">
        <w:rPr>
          <w:rFonts w:ascii="Nirmala UI" w:hAnsi="Nirmala UI" w:cs="Nirmala UI"/>
          <w:sz w:val="24"/>
          <w:szCs w:val="24"/>
        </w:rPr>
        <w:t>ലഭിക്കുന്ന</w:t>
      </w:r>
      <w:r w:rsidRPr="00390920">
        <w:rPr>
          <w:sz w:val="24"/>
          <w:szCs w:val="24"/>
        </w:rPr>
        <w:t xml:space="preserve"> </w:t>
      </w:r>
      <w:r w:rsidRPr="00390920">
        <w:rPr>
          <w:rFonts w:ascii="Nirmala UI" w:hAnsi="Nirmala UI" w:cs="Nirmala UI"/>
          <w:sz w:val="24"/>
          <w:szCs w:val="24"/>
        </w:rPr>
        <w:t>പ്രദേശങ്ങളെയാണ്</w:t>
      </w:r>
      <w:r w:rsidRPr="00390920">
        <w:rPr>
          <w:sz w:val="24"/>
          <w:szCs w:val="24"/>
        </w:rPr>
        <w:t xml:space="preserve"> </w:t>
      </w:r>
      <w:r w:rsidRPr="00390920">
        <w:rPr>
          <w:rFonts w:ascii="Nirmala UI" w:hAnsi="Nirmala UI" w:cs="Nirmala UI"/>
          <w:sz w:val="24"/>
          <w:szCs w:val="24"/>
        </w:rPr>
        <w:t>പൊതുവെ</w:t>
      </w:r>
      <w:r w:rsidRPr="00390920">
        <w:rPr>
          <w:sz w:val="24"/>
          <w:szCs w:val="24"/>
        </w:rPr>
        <w:t xml:space="preserve"> </w:t>
      </w:r>
      <w:r w:rsidRPr="00390920">
        <w:rPr>
          <w:rFonts w:ascii="Nirmala UI" w:hAnsi="Nirmala UI" w:cs="Nirmala UI"/>
          <w:sz w:val="24"/>
          <w:szCs w:val="24"/>
        </w:rPr>
        <w:t>മരുഭൂമികൾ</w:t>
      </w:r>
      <w:r w:rsidRPr="00390920">
        <w:rPr>
          <w:sz w:val="24"/>
          <w:szCs w:val="24"/>
        </w:rPr>
        <w:t xml:space="preserve"> </w:t>
      </w:r>
      <w:r w:rsidRPr="00390920">
        <w:rPr>
          <w:rFonts w:ascii="Nirmala UI" w:hAnsi="Nirmala UI" w:cs="Nirmala UI"/>
          <w:sz w:val="24"/>
          <w:szCs w:val="24"/>
        </w:rPr>
        <w:t>എന്ന്</w:t>
      </w:r>
      <w:r w:rsidRPr="00390920">
        <w:rPr>
          <w:sz w:val="24"/>
          <w:szCs w:val="24"/>
        </w:rPr>
        <w:t xml:space="preserve"> </w:t>
      </w:r>
      <w:r w:rsidRPr="00390920">
        <w:rPr>
          <w:rFonts w:ascii="Nirmala UI" w:hAnsi="Nirmala UI" w:cs="Nirmala UI"/>
          <w:sz w:val="24"/>
          <w:szCs w:val="24"/>
        </w:rPr>
        <w:t>വിളിക്കുന്നത്</w:t>
      </w:r>
      <w:r w:rsidRPr="00390920">
        <w:rPr>
          <w:sz w:val="24"/>
          <w:szCs w:val="24"/>
        </w:rPr>
        <w:t xml:space="preserve">. </w:t>
      </w:r>
    </w:p>
    <w:p w14:paraId="5D606EB3" w14:textId="7415ED4A" w:rsidR="003F28AD" w:rsidRPr="00390920" w:rsidRDefault="00000000">
      <w:pPr>
        <w:rPr>
          <w:sz w:val="24"/>
          <w:szCs w:val="24"/>
        </w:rPr>
      </w:pPr>
      <w:proofErr w:type="spellStart"/>
      <w:r w:rsidRPr="00390920">
        <w:rPr>
          <w:sz w:val="24"/>
          <w:szCs w:val="24"/>
        </w:rPr>
        <w:t>മരുഭൂമിക</w:t>
      </w:r>
      <w:proofErr w:type="spellEnd"/>
      <w:r w:rsidRPr="00390920">
        <w:rPr>
          <w:sz w:val="24"/>
          <w:szCs w:val="24"/>
        </w:rPr>
        <w:t xml:space="preserve">ൾ </w:t>
      </w:r>
      <w:proofErr w:type="spellStart"/>
      <w:r w:rsidRPr="00390920">
        <w:rPr>
          <w:sz w:val="24"/>
          <w:szCs w:val="24"/>
        </w:rPr>
        <w:t>പൊതുവെ</w:t>
      </w:r>
      <w:proofErr w:type="spellEnd"/>
      <w:r w:rsidRPr="00390920">
        <w:rPr>
          <w:sz w:val="24"/>
          <w:szCs w:val="24"/>
        </w:rPr>
        <w:t xml:space="preserve"> </w:t>
      </w:r>
      <w:proofErr w:type="spellStart"/>
      <w:r w:rsidRPr="00390920">
        <w:rPr>
          <w:sz w:val="24"/>
          <w:szCs w:val="24"/>
        </w:rPr>
        <w:t>രണ്ട്</w:t>
      </w:r>
      <w:proofErr w:type="spellEnd"/>
      <w:r w:rsidRPr="00390920">
        <w:rPr>
          <w:sz w:val="24"/>
          <w:szCs w:val="24"/>
        </w:rPr>
        <w:t xml:space="preserve"> </w:t>
      </w:r>
      <w:proofErr w:type="spellStart"/>
      <w:r w:rsidRPr="00390920">
        <w:rPr>
          <w:sz w:val="24"/>
          <w:szCs w:val="24"/>
        </w:rPr>
        <w:t>തരമുണ്ട്</w:t>
      </w:r>
      <w:proofErr w:type="spellEnd"/>
      <w:r w:rsidRPr="00390920">
        <w:rPr>
          <w:sz w:val="24"/>
          <w:szCs w:val="24"/>
        </w:rPr>
        <w:t>.</w:t>
      </w:r>
    </w:p>
    <w:p w14:paraId="5783B79F" w14:textId="77777777" w:rsidR="003F28AD" w:rsidRPr="00390920" w:rsidRDefault="00000000">
      <w:pPr>
        <w:rPr>
          <w:sz w:val="24"/>
          <w:szCs w:val="24"/>
        </w:rPr>
      </w:pPr>
      <w:r w:rsidRPr="00390920">
        <w:rPr>
          <w:sz w:val="24"/>
          <w:szCs w:val="24"/>
        </w:rPr>
        <w:t>• ശീതമരുഭൂമികൾ</w:t>
      </w:r>
    </w:p>
    <w:p w14:paraId="73282C7F" w14:textId="77777777" w:rsidR="003F28AD" w:rsidRPr="00390920" w:rsidRDefault="00000000">
      <w:pPr>
        <w:rPr>
          <w:sz w:val="24"/>
          <w:szCs w:val="24"/>
        </w:rPr>
      </w:pPr>
      <w:r w:rsidRPr="00390920">
        <w:rPr>
          <w:sz w:val="24"/>
          <w:szCs w:val="24"/>
        </w:rPr>
        <w:t>• ഉഷ്ണമരുഭൂമികൾ</w:t>
      </w:r>
    </w:p>
    <w:p w14:paraId="673FE6E4" w14:textId="77777777" w:rsidR="003F28AD" w:rsidRPr="00390920" w:rsidRDefault="00000000">
      <w:pPr>
        <w:rPr>
          <w:sz w:val="24"/>
          <w:szCs w:val="24"/>
        </w:rPr>
      </w:pPr>
      <w:r w:rsidRPr="00390920">
        <w:rPr>
          <w:sz w:val="24"/>
          <w:szCs w:val="24"/>
        </w:rPr>
        <w:t>ധ്രുവപ്രദേശങ്ങളിലും മിതശീതോഷ്ണ പ്രദേശങ്ങളിലെ പർവതങ്ങളിലും ഉയർന്ന പീഠഭൂമികളിലും വർഷം മുഴുവൻ മഞ്ഞ് മൂടിക്കിടക്കുന്ന, കൊടും തണുപ്പനുഭവപ്പെടുന്ന പ്രദേശങ്ങളാണ് ശീതമരുഭൂമികൾ.</w:t>
      </w:r>
    </w:p>
    <w:p w14:paraId="502260E4" w14:textId="2C53E5CC" w:rsidR="003F28AD" w:rsidRPr="00390920" w:rsidRDefault="00000000">
      <w:pPr>
        <w:rPr>
          <w:sz w:val="24"/>
          <w:szCs w:val="24"/>
        </w:rPr>
      </w:pPr>
      <w:proofErr w:type="spellStart"/>
      <w:r w:rsidRPr="00390920">
        <w:rPr>
          <w:sz w:val="24"/>
          <w:szCs w:val="24"/>
        </w:rPr>
        <w:t>പൊതുവെ</w:t>
      </w:r>
      <w:proofErr w:type="spellEnd"/>
      <w:r w:rsidRPr="00390920">
        <w:rPr>
          <w:sz w:val="24"/>
          <w:szCs w:val="24"/>
        </w:rPr>
        <w:t xml:space="preserve"> 15 ഡിഗ്രി മുതൽ 30 ഡിഗ്രി വരെ അക്ഷാംശങ്ങൾക്കിടയിൽ വൻകരകളുടെ പടിഞ്ഞാറ് ഭാഗത്തായി കാണപ്പെടുന്ന വരണ്ടതും വളരെ ഉയർന്ന </w:t>
      </w:r>
      <w:proofErr w:type="spellStart"/>
      <w:r w:rsidRPr="00390920">
        <w:rPr>
          <w:sz w:val="24"/>
          <w:szCs w:val="24"/>
        </w:rPr>
        <w:t>പകൽതാപനില</w:t>
      </w:r>
      <w:proofErr w:type="spellEnd"/>
      <w:r w:rsidRPr="00390920">
        <w:rPr>
          <w:sz w:val="24"/>
          <w:szCs w:val="24"/>
        </w:rPr>
        <w:t xml:space="preserve"> </w:t>
      </w:r>
      <w:proofErr w:type="spellStart"/>
      <w:r w:rsidRPr="00390920">
        <w:rPr>
          <w:sz w:val="24"/>
          <w:szCs w:val="24"/>
        </w:rPr>
        <w:t>അനുഭവപ്പെടുന്നതുമായ</w:t>
      </w:r>
      <w:proofErr w:type="spellEnd"/>
      <w:r w:rsidRPr="00390920">
        <w:rPr>
          <w:sz w:val="24"/>
          <w:szCs w:val="24"/>
        </w:rPr>
        <w:t xml:space="preserve"> </w:t>
      </w:r>
      <w:proofErr w:type="spellStart"/>
      <w:r w:rsidRPr="00390920">
        <w:rPr>
          <w:sz w:val="24"/>
          <w:szCs w:val="24"/>
        </w:rPr>
        <w:t>പ്രദേശങ്ങളാണ്</w:t>
      </w:r>
      <w:proofErr w:type="spellEnd"/>
      <w:r w:rsidRPr="00390920">
        <w:rPr>
          <w:sz w:val="24"/>
          <w:szCs w:val="24"/>
        </w:rPr>
        <w:t xml:space="preserve"> </w:t>
      </w:r>
      <w:proofErr w:type="spellStart"/>
      <w:r w:rsidRPr="00390920">
        <w:rPr>
          <w:sz w:val="24"/>
          <w:szCs w:val="24"/>
        </w:rPr>
        <w:t>ഉഷ്ണമരുഭൂമിക</w:t>
      </w:r>
      <w:proofErr w:type="spellEnd"/>
      <w:r w:rsidRPr="00390920">
        <w:rPr>
          <w:sz w:val="24"/>
          <w:szCs w:val="24"/>
        </w:rPr>
        <w:t>ൾ. ഇവിടെ രാത്രിതാപം വളരെ കുറവായിരിക്കും.</w:t>
      </w:r>
    </w:p>
    <w:p w14:paraId="51EBFD65" w14:textId="77777777" w:rsidR="003F28AD" w:rsidRPr="00390920" w:rsidRDefault="00000000">
      <w:pPr>
        <w:rPr>
          <w:sz w:val="24"/>
          <w:szCs w:val="24"/>
        </w:rPr>
      </w:pPr>
      <w:r w:rsidRPr="00390920">
        <w:rPr>
          <w:sz w:val="24"/>
          <w:szCs w:val="24"/>
        </w:rPr>
        <w:t>മരുഭൂമിക്ക് ഇംഗ്ലീഷിൽ ഡെസർട്ട് (Desert) എന്ന പേരുണ്ടായത് ഡെസർട്ടം (Desertum) എന്ന ലാറ്റിൻ പദത്തിൽ നിന്നാണ്. 'ഉപേക്ഷിക്കപ്പെട്ട സ്ഥലം' എന്നാണിതിനർഥം. മരുഭൂമികളെക്കുറിച്ചുള്ള പഠനം "എറെമോളജി" (Eremology) എന്നാണ് അറിയപ്പെടുന്നത്.</w:t>
      </w:r>
    </w:p>
    <w:p w14:paraId="46293A0E" w14:textId="77777777" w:rsidR="00CE3625" w:rsidRPr="00390920" w:rsidRDefault="00000000">
      <w:pPr>
        <w:rPr>
          <w:sz w:val="24"/>
          <w:szCs w:val="24"/>
        </w:rPr>
      </w:pPr>
      <w:proofErr w:type="spellStart"/>
      <w:r w:rsidRPr="00390920">
        <w:rPr>
          <w:sz w:val="24"/>
          <w:szCs w:val="24"/>
        </w:rPr>
        <w:t>ഉഷ്ണമരുഭൂമികളി</w:t>
      </w:r>
      <w:proofErr w:type="spellEnd"/>
      <w:r w:rsidRPr="00390920">
        <w:rPr>
          <w:sz w:val="24"/>
          <w:szCs w:val="24"/>
        </w:rPr>
        <w:t>ൽ</w:t>
      </w:r>
      <w:r w:rsidR="00CE3625" w:rsidRPr="00390920">
        <w:rPr>
          <w:sz w:val="24"/>
          <w:szCs w:val="24"/>
        </w:rPr>
        <w:t xml:space="preserve"> </w:t>
      </w:r>
      <w:proofErr w:type="spellStart"/>
      <w:r w:rsidRPr="00390920">
        <w:rPr>
          <w:sz w:val="24"/>
          <w:szCs w:val="24"/>
        </w:rPr>
        <w:t>ദൈനികതാപാന്തരം</w:t>
      </w:r>
      <w:proofErr w:type="spellEnd"/>
      <w:r w:rsidRPr="00390920">
        <w:rPr>
          <w:sz w:val="24"/>
          <w:szCs w:val="24"/>
        </w:rPr>
        <w:t xml:space="preserve"> (Diurnal Range of Temperature)</w:t>
      </w:r>
      <w:r w:rsidR="00CE3625" w:rsidRPr="00390920">
        <w:rPr>
          <w:sz w:val="24"/>
          <w:szCs w:val="24"/>
        </w:rPr>
        <w:t xml:space="preserve"> </w:t>
      </w:r>
      <w:proofErr w:type="spellStart"/>
      <w:r w:rsidRPr="00390920">
        <w:rPr>
          <w:sz w:val="24"/>
          <w:szCs w:val="24"/>
        </w:rPr>
        <w:t>വളരെ</w:t>
      </w:r>
      <w:proofErr w:type="spellEnd"/>
      <w:r w:rsidRPr="00390920">
        <w:rPr>
          <w:sz w:val="24"/>
          <w:szCs w:val="24"/>
        </w:rPr>
        <w:t xml:space="preserve"> </w:t>
      </w:r>
      <w:proofErr w:type="spellStart"/>
      <w:r w:rsidRPr="00390920">
        <w:rPr>
          <w:sz w:val="24"/>
          <w:szCs w:val="24"/>
        </w:rPr>
        <w:t>കൂടുതലാണ്</w:t>
      </w:r>
      <w:proofErr w:type="spellEnd"/>
      <w:r w:rsidRPr="00390920">
        <w:rPr>
          <w:sz w:val="24"/>
          <w:szCs w:val="24"/>
        </w:rPr>
        <w:t>.</w:t>
      </w:r>
      <w:r w:rsidR="00CE3625" w:rsidRPr="00390920">
        <w:rPr>
          <w:sz w:val="24"/>
          <w:szCs w:val="24"/>
        </w:rPr>
        <w:t xml:space="preserve"> </w:t>
      </w:r>
    </w:p>
    <w:p w14:paraId="7D125DD4" w14:textId="36A50EBE" w:rsidR="003F28AD" w:rsidRPr="00390920" w:rsidRDefault="00000000">
      <w:pPr>
        <w:rPr>
          <w:sz w:val="24"/>
          <w:szCs w:val="24"/>
        </w:rPr>
      </w:pPr>
      <w:proofErr w:type="spellStart"/>
      <w:r w:rsidRPr="00390920">
        <w:rPr>
          <w:sz w:val="24"/>
          <w:szCs w:val="24"/>
        </w:rPr>
        <w:t>ഇന്ത്യയിലും</w:t>
      </w:r>
      <w:proofErr w:type="spellEnd"/>
      <w:r w:rsidRPr="00390920">
        <w:rPr>
          <w:sz w:val="24"/>
          <w:szCs w:val="24"/>
        </w:rPr>
        <w:t xml:space="preserve"> </w:t>
      </w:r>
      <w:proofErr w:type="spellStart"/>
      <w:r w:rsidRPr="00390920">
        <w:rPr>
          <w:sz w:val="24"/>
          <w:szCs w:val="24"/>
        </w:rPr>
        <w:t>വിശാലമായ</w:t>
      </w:r>
      <w:proofErr w:type="spellEnd"/>
      <w:r w:rsidRPr="00390920">
        <w:rPr>
          <w:sz w:val="24"/>
          <w:szCs w:val="24"/>
        </w:rPr>
        <w:t xml:space="preserve"> </w:t>
      </w:r>
      <w:proofErr w:type="spellStart"/>
      <w:r w:rsidRPr="00390920">
        <w:rPr>
          <w:sz w:val="24"/>
          <w:szCs w:val="24"/>
        </w:rPr>
        <w:t>ഒരു</w:t>
      </w:r>
      <w:proofErr w:type="spellEnd"/>
      <w:r w:rsidRPr="00390920">
        <w:rPr>
          <w:sz w:val="24"/>
          <w:szCs w:val="24"/>
        </w:rPr>
        <w:t xml:space="preserve"> </w:t>
      </w:r>
      <w:proofErr w:type="spellStart"/>
      <w:r w:rsidRPr="00390920">
        <w:rPr>
          <w:sz w:val="24"/>
          <w:szCs w:val="24"/>
        </w:rPr>
        <w:t>ഉഷ്ണമരുഭൂമിയുണ്ടെന്ന്</w:t>
      </w:r>
      <w:proofErr w:type="spellEnd"/>
      <w:r w:rsidRPr="00390920">
        <w:rPr>
          <w:sz w:val="24"/>
          <w:szCs w:val="24"/>
        </w:rPr>
        <w:t xml:space="preserve"> കണ്ടില്ലേ. ഗ്രേറ്റ് ഇന്ത്യൻ മരുഭൂമി അഥവാ ഥാർ മരുഭൂമി എന്നറിയപ്പെടുന്ന ഈ ഉഷ്ണ മരുഭൂമിയുടെ </w:t>
      </w:r>
      <w:proofErr w:type="spellStart"/>
      <w:r w:rsidRPr="00390920">
        <w:rPr>
          <w:sz w:val="24"/>
          <w:szCs w:val="24"/>
        </w:rPr>
        <w:t>സവിശേഷതക</w:t>
      </w:r>
      <w:proofErr w:type="spellEnd"/>
      <w:r w:rsidRPr="00390920">
        <w:rPr>
          <w:sz w:val="24"/>
          <w:szCs w:val="24"/>
        </w:rPr>
        <w:t xml:space="preserve">ൾ </w:t>
      </w:r>
      <w:proofErr w:type="spellStart"/>
      <w:r w:rsidRPr="00390920">
        <w:rPr>
          <w:sz w:val="24"/>
          <w:szCs w:val="24"/>
        </w:rPr>
        <w:t>എന്തെല്ലാമെന്ന്</w:t>
      </w:r>
      <w:proofErr w:type="spellEnd"/>
      <w:r w:rsidRPr="00390920">
        <w:rPr>
          <w:sz w:val="24"/>
          <w:szCs w:val="24"/>
        </w:rPr>
        <w:t xml:space="preserve"> </w:t>
      </w:r>
      <w:proofErr w:type="spellStart"/>
      <w:r w:rsidRPr="00390920">
        <w:rPr>
          <w:sz w:val="24"/>
          <w:szCs w:val="24"/>
        </w:rPr>
        <w:t>നമുക്ക്</w:t>
      </w:r>
      <w:proofErr w:type="spellEnd"/>
      <w:r w:rsidRPr="00390920">
        <w:rPr>
          <w:sz w:val="24"/>
          <w:szCs w:val="24"/>
        </w:rPr>
        <w:t xml:space="preserve"> </w:t>
      </w:r>
      <w:proofErr w:type="spellStart"/>
      <w:r w:rsidRPr="00390920">
        <w:rPr>
          <w:sz w:val="24"/>
          <w:szCs w:val="24"/>
        </w:rPr>
        <w:lastRenderedPageBreak/>
        <w:t>ചർച്ചചെയ്യാം</w:t>
      </w:r>
      <w:proofErr w:type="spellEnd"/>
      <w:r w:rsidRPr="00390920">
        <w:rPr>
          <w:sz w:val="24"/>
          <w:szCs w:val="24"/>
        </w:rPr>
        <w:t>. ഥാർ മരുഭൂമിയുടെ സ്വാഭാവിക അതിരുകൾ സൂചിപ്പിക്കുന്ന ഡയഗ്രമാണ് ചുവടെ നൽകിയിട്ടുള്ളത്.</w:t>
      </w:r>
    </w:p>
    <w:p w14:paraId="44A677BD" w14:textId="77777777" w:rsidR="003F28AD" w:rsidRPr="00390920" w:rsidRDefault="00000000">
      <w:pPr>
        <w:rPr>
          <w:sz w:val="24"/>
          <w:szCs w:val="24"/>
        </w:rPr>
      </w:pPr>
      <w:r w:rsidRPr="00390920">
        <w:rPr>
          <w:sz w:val="24"/>
          <w:szCs w:val="24"/>
        </w:rPr>
        <w:t>ഥാർ മരുഭൂമിയുടെ സ്വാഭാവിക അതിരുകൾ</w:t>
      </w:r>
    </w:p>
    <w:p w14:paraId="2CE05784" w14:textId="5E09F68C" w:rsidR="003F28AD" w:rsidRPr="00390920" w:rsidRDefault="00000000">
      <w:pPr>
        <w:rPr>
          <w:sz w:val="24"/>
          <w:szCs w:val="24"/>
        </w:rPr>
      </w:pPr>
      <w:proofErr w:type="spellStart"/>
      <w:r w:rsidRPr="00390920">
        <w:rPr>
          <w:sz w:val="24"/>
          <w:szCs w:val="24"/>
        </w:rPr>
        <w:t>വടക്ക്</w:t>
      </w:r>
      <w:proofErr w:type="spellEnd"/>
      <w:r w:rsidRPr="00390920">
        <w:rPr>
          <w:sz w:val="24"/>
          <w:szCs w:val="24"/>
        </w:rPr>
        <w:t xml:space="preserve"> </w:t>
      </w:r>
      <w:proofErr w:type="spellStart"/>
      <w:r w:rsidRPr="00390920">
        <w:rPr>
          <w:sz w:val="24"/>
          <w:szCs w:val="24"/>
        </w:rPr>
        <w:t>പടിഞ്ഞാറ്</w:t>
      </w:r>
      <w:proofErr w:type="spellEnd"/>
      <w:r w:rsidR="00CE3625" w:rsidRPr="00390920">
        <w:rPr>
          <w:sz w:val="24"/>
          <w:szCs w:val="24"/>
        </w:rPr>
        <w:t xml:space="preserve"> - </w:t>
      </w:r>
      <w:proofErr w:type="spellStart"/>
      <w:r w:rsidRPr="00390920">
        <w:rPr>
          <w:sz w:val="24"/>
          <w:szCs w:val="24"/>
        </w:rPr>
        <w:t>സത്ലജ്</w:t>
      </w:r>
      <w:proofErr w:type="spellEnd"/>
      <w:r w:rsidRPr="00390920">
        <w:rPr>
          <w:sz w:val="24"/>
          <w:szCs w:val="24"/>
        </w:rPr>
        <w:t xml:space="preserve"> </w:t>
      </w:r>
      <w:proofErr w:type="spellStart"/>
      <w:r w:rsidRPr="00390920">
        <w:rPr>
          <w:sz w:val="24"/>
          <w:szCs w:val="24"/>
        </w:rPr>
        <w:t>നദീതടം</w:t>
      </w:r>
      <w:proofErr w:type="spellEnd"/>
    </w:p>
    <w:p w14:paraId="358A2FC1" w14:textId="37DAFD5F" w:rsidR="003F28AD" w:rsidRPr="00390920" w:rsidRDefault="00000000">
      <w:pPr>
        <w:rPr>
          <w:sz w:val="24"/>
          <w:szCs w:val="24"/>
        </w:rPr>
      </w:pPr>
      <w:proofErr w:type="spellStart"/>
      <w:r w:rsidRPr="00390920">
        <w:rPr>
          <w:sz w:val="24"/>
          <w:szCs w:val="24"/>
        </w:rPr>
        <w:t>പടിഞ്ഞാറ്</w:t>
      </w:r>
      <w:proofErr w:type="spellEnd"/>
      <w:r w:rsidR="00CE3625" w:rsidRPr="00390920">
        <w:rPr>
          <w:sz w:val="24"/>
          <w:szCs w:val="24"/>
        </w:rPr>
        <w:t xml:space="preserve"> -</w:t>
      </w:r>
      <w:r w:rsidRPr="00390920">
        <w:rPr>
          <w:sz w:val="24"/>
          <w:szCs w:val="24"/>
        </w:rPr>
        <w:t xml:space="preserve"> </w:t>
      </w:r>
      <w:proofErr w:type="spellStart"/>
      <w:r w:rsidRPr="00390920">
        <w:rPr>
          <w:sz w:val="24"/>
          <w:szCs w:val="24"/>
        </w:rPr>
        <w:t>സിന്ധു</w:t>
      </w:r>
      <w:proofErr w:type="spellEnd"/>
      <w:r w:rsidRPr="00390920">
        <w:rPr>
          <w:sz w:val="24"/>
          <w:szCs w:val="24"/>
        </w:rPr>
        <w:t xml:space="preserve"> </w:t>
      </w:r>
      <w:proofErr w:type="spellStart"/>
      <w:r w:rsidRPr="00390920">
        <w:rPr>
          <w:sz w:val="24"/>
          <w:szCs w:val="24"/>
        </w:rPr>
        <w:t>നദീതടം</w:t>
      </w:r>
      <w:proofErr w:type="spellEnd"/>
    </w:p>
    <w:p w14:paraId="4CD92E49" w14:textId="41990C44" w:rsidR="003F28AD" w:rsidRPr="00390920" w:rsidRDefault="00000000">
      <w:pPr>
        <w:rPr>
          <w:sz w:val="24"/>
          <w:szCs w:val="24"/>
        </w:rPr>
      </w:pPr>
      <w:proofErr w:type="spellStart"/>
      <w:r w:rsidRPr="00390920">
        <w:rPr>
          <w:sz w:val="24"/>
          <w:szCs w:val="24"/>
        </w:rPr>
        <w:t>കിഴക്ക്</w:t>
      </w:r>
      <w:proofErr w:type="spellEnd"/>
      <w:r w:rsidRPr="00390920">
        <w:rPr>
          <w:sz w:val="24"/>
          <w:szCs w:val="24"/>
        </w:rPr>
        <w:t xml:space="preserve"> </w:t>
      </w:r>
      <w:r w:rsidR="00CE3625" w:rsidRPr="00390920">
        <w:rPr>
          <w:sz w:val="24"/>
          <w:szCs w:val="24"/>
        </w:rPr>
        <w:t xml:space="preserve">- </w:t>
      </w:r>
      <w:proofErr w:type="spellStart"/>
      <w:r w:rsidRPr="00390920">
        <w:rPr>
          <w:sz w:val="24"/>
          <w:szCs w:val="24"/>
        </w:rPr>
        <w:t>അരാവലി</w:t>
      </w:r>
      <w:proofErr w:type="spellEnd"/>
      <w:r w:rsidRPr="00390920">
        <w:rPr>
          <w:sz w:val="24"/>
          <w:szCs w:val="24"/>
        </w:rPr>
        <w:t xml:space="preserve"> </w:t>
      </w:r>
      <w:proofErr w:type="spellStart"/>
      <w:r w:rsidRPr="00390920">
        <w:rPr>
          <w:sz w:val="24"/>
          <w:szCs w:val="24"/>
        </w:rPr>
        <w:t>നിരക</w:t>
      </w:r>
      <w:proofErr w:type="spellEnd"/>
      <w:r w:rsidRPr="00390920">
        <w:rPr>
          <w:sz w:val="24"/>
          <w:szCs w:val="24"/>
        </w:rPr>
        <w:t>ൾ</w:t>
      </w:r>
    </w:p>
    <w:p w14:paraId="42D18049" w14:textId="52EB5E2F" w:rsidR="003F28AD" w:rsidRPr="00390920" w:rsidRDefault="00000000">
      <w:pPr>
        <w:rPr>
          <w:sz w:val="24"/>
          <w:szCs w:val="24"/>
        </w:rPr>
      </w:pPr>
      <w:proofErr w:type="spellStart"/>
      <w:r w:rsidRPr="00390920">
        <w:rPr>
          <w:sz w:val="24"/>
          <w:szCs w:val="24"/>
        </w:rPr>
        <w:t>തെക്ക്</w:t>
      </w:r>
      <w:proofErr w:type="spellEnd"/>
      <w:r w:rsidRPr="00390920">
        <w:rPr>
          <w:sz w:val="24"/>
          <w:szCs w:val="24"/>
        </w:rPr>
        <w:t xml:space="preserve"> </w:t>
      </w:r>
      <w:r w:rsidR="00CE3625" w:rsidRPr="00390920">
        <w:rPr>
          <w:sz w:val="24"/>
          <w:szCs w:val="24"/>
        </w:rPr>
        <w:t xml:space="preserve">- </w:t>
      </w:r>
      <w:proofErr w:type="spellStart"/>
      <w:r w:rsidRPr="00390920">
        <w:rPr>
          <w:sz w:val="24"/>
          <w:szCs w:val="24"/>
        </w:rPr>
        <w:t>റാ</w:t>
      </w:r>
      <w:proofErr w:type="spellEnd"/>
      <w:r w:rsidRPr="00390920">
        <w:rPr>
          <w:sz w:val="24"/>
          <w:szCs w:val="24"/>
        </w:rPr>
        <w:t xml:space="preserve">ൻ </w:t>
      </w:r>
      <w:proofErr w:type="spellStart"/>
      <w:r w:rsidRPr="00390920">
        <w:rPr>
          <w:sz w:val="24"/>
          <w:szCs w:val="24"/>
        </w:rPr>
        <w:t>ഓഫ്</w:t>
      </w:r>
      <w:proofErr w:type="spellEnd"/>
      <w:r w:rsidRPr="00390920">
        <w:rPr>
          <w:sz w:val="24"/>
          <w:szCs w:val="24"/>
        </w:rPr>
        <w:t xml:space="preserve"> </w:t>
      </w:r>
      <w:proofErr w:type="spellStart"/>
      <w:r w:rsidRPr="00390920">
        <w:rPr>
          <w:sz w:val="24"/>
          <w:szCs w:val="24"/>
        </w:rPr>
        <w:t>കച്ച്</w:t>
      </w:r>
      <w:proofErr w:type="spellEnd"/>
    </w:p>
    <w:p w14:paraId="0F5315A3" w14:textId="2A89006D" w:rsidR="003F28AD" w:rsidRPr="00390920" w:rsidRDefault="00000000">
      <w:pPr>
        <w:rPr>
          <w:sz w:val="24"/>
          <w:szCs w:val="24"/>
        </w:rPr>
      </w:pPr>
      <w:proofErr w:type="spellStart"/>
      <w:r w:rsidRPr="00390920">
        <w:rPr>
          <w:sz w:val="24"/>
          <w:szCs w:val="24"/>
        </w:rPr>
        <w:t>ഇന്ത്യ</w:t>
      </w:r>
      <w:proofErr w:type="spellEnd"/>
      <w:r w:rsidRPr="00390920">
        <w:rPr>
          <w:sz w:val="24"/>
          <w:szCs w:val="24"/>
        </w:rPr>
        <w:t xml:space="preserve">ൻ </w:t>
      </w:r>
      <w:proofErr w:type="spellStart"/>
      <w:r w:rsidRPr="00390920">
        <w:rPr>
          <w:sz w:val="24"/>
          <w:szCs w:val="24"/>
        </w:rPr>
        <w:t>ഉപഭൂഖണ്ഡത്തിന്റെ</w:t>
      </w:r>
      <w:proofErr w:type="spellEnd"/>
      <w:r w:rsidRPr="00390920">
        <w:rPr>
          <w:sz w:val="24"/>
          <w:szCs w:val="24"/>
        </w:rPr>
        <w:t xml:space="preserve"> </w:t>
      </w:r>
      <w:proofErr w:type="spellStart"/>
      <w:r w:rsidRPr="00390920">
        <w:rPr>
          <w:sz w:val="24"/>
          <w:szCs w:val="24"/>
        </w:rPr>
        <w:t>വടക്കുപടിഞ്ഞാറ്</w:t>
      </w:r>
      <w:proofErr w:type="spellEnd"/>
      <w:r w:rsidRPr="00390920">
        <w:rPr>
          <w:sz w:val="24"/>
          <w:szCs w:val="24"/>
        </w:rPr>
        <w:t xml:space="preserve"> </w:t>
      </w:r>
      <w:proofErr w:type="spellStart"/>
      <w:r w:rsidRPr="00390920">
        <w:rPr>
          <w:sz w:val="24"/>
          <w:szCs w:val="24"/>
        </w:rPr>
        <w:t>ഭാഗത്തായി</w:t>
      </w:r>
      <w:proofErr w:type="spellEnd"/>
      <w:r w:rsidRPr="00390920">
        <w:rPr>
          <w:sz w:val="24"/>
          <w:szCs w:val="24"/>
        </w:rPr>
        <w:t xml:space="preserve"> സ്ഥിതി ചെയ്യുന്ന വിശാലമായ ഭൂപ്രദേശമാണ് ഥാർ മരുഭൂമി. </w:t>
      </w:r>
      <w:proofErr w:type="spellStart"/>
      <w:r w:rsidRPr="00390920">
        <w:rPr>
          <w:sz w:val="24"/>
          <w:szCs w:val="24"/>
        </w:rPr>
        <w:t>രണ്ട്</w:t>
      </w:r>
      <w:proofErr w:type="spellEnd"/>
      <w:r w:rsidRPr="00390920">
        <w:rPr>
          <w:sz w:val="24"/>
          <w:szCs w:val="24"/>
        </w:rPr>
        <w:t xml:space="preserve"> </w:t>
      </w:r>
      <w:proofErr w:type="spellStart"/>
      <w:r w:rsidRPr="00390920">
        <w:rPr>
          <w:sz w:val="24"/>
          <w:szCs w:val="24"/>
        </w:rPr>
        <w:t>ലക്ഷത്തി</w:t>
      </w:r>
      <w:proofErr w:type="spellEnd"/>
      <w:r w:rsidRPr="00390920">
        <w:rPr>
          <w:sz w:val="24"/>
          <w:szCs w:val="24"/>
        </w:rPr>
        <w:t xml:space="preserve">ൽ </w:t>
      </w:r>
      <w:proofErr w:type="spellStart"/>
      <w:r w:rsidRPr="00390920">
        <w:rPr>
          <w:sz w:val="24"/>
          <w:szCs w:val="24"/>
        </w:rPr>
        <w:t>പരം</w:t>
      </w:r>
      <w:proofErr w:type="spellEnd"/>
      <w:r w:rsidRPr="00390920">
        <w:rPr>
          <w:sz w:val="24"/>
          <w:szCs w:val="24"/>
        </w:rPr>
        <w:t xml:space="preserve"> </w:t>
      </w:r>
      <w:proofErr w:type="spellStart"/>
      <w:r w:rsidRPr="00390920">
        <w:rPr>
          <w:sz w:val="24"/>
          <w:szCs w:val="24"/>
        </w:rPr>
        <w:t>ചതുരശ്ര</w:t>
      </w:r>
      <w:proofErr w:type="spellEnd"/>
      <w:r w:rsidRPr="00390920">
        <w:rPr>
          <w:sz w:val="24"/>
          <w:szCs w:val="24"/>
        </w:rPr>
        <w:t xml:space="preserve"> </w:t>
      </w:r>
      <w:proofErr w:type="spellStart"/>
      <w:r w:rsidRPr="00390920">
        <w:rPr>
          <w:sz w:val="24"/>
          <w:szCs w:val="24"/>
        </w:rPr>
        <w:t>കിലോമീറ്റ</w:t>
      </w:r>
      <w:proofErr w:type="spellEnd"/>
      <w:r w:rsidRPr="00390920">
        <w:rPr>
          <w:sz w:val="24"/>
          <w:szCs w:val="24"/>
        </w:rPr>
        <w:t>ർ വിസ്തൃതിയുള്ള ഈ മരുഭൂമിയുടെ ഏകദേശം 1.75 ലക്ഷം ചതുരശ്ര കിലോമീറ്ററും ഇന്ത്യയിലാണ്. ഇന്ത്യയിൽ ഥാർ മരുഭൂമിയുടെ മൂന്നിൽ രണ്ട് ഭാഗവും രാജസ്ഥാനിലാണ് സ്ഥിതി ചെയ്യുന്നത്. ബാക്കി ഭാഗം ഹരിയാന, പഞ്ചാബ്, ഗുജറാത്ത് എന്നീ സംസ്ഥാനങ്ങളിലായി വ്യാപിച്ചുകിടക്കുന്നു. പാക്കിസ്ഥാനിലെ സിന്ധ് പഞ്ചാബ് പ്രവിശ്യകളിലും ഥാർ മരുഭൂമിയുടെ തുടർച്ച കാണാം.</w:t>
      </w:r>
    </w:p>
    <w:p w14:paraId="10E8035C" w14:textId="5603BB59" w:rsidR="003F28AD" w:rsidRPr="00390920" w:rsidRDefault="00000000">
      <w:pPr>
        <w:rPr>
          <w:sz w:val="24"/>
          <w:szCs w:val="24"/>
        </w:rPr>
      </w:pPr>
      <w:r w:rsidRPr="00390920">
        <w:rPr>
          <w:sz w:val="24"/>
          <w:szCs w:val="24"/>
        </w:rPr>
        <w:t xml:space="preserve">ഥാർ മരുഭൂമിയുടെ സ്ഥാനം, വ്യാപ്തി എന്നിവ മനസിലാക്കിയല്ലോ. ഇനി നമുക്ക് ഥാർ മരുഭൂമിയുടെ രൂപീകരണത്തിനിടയാക്കിയ സാഹചര്യങ്ങൾ എന്തെല്ലാമെന്ന് പരിശോധിക്കാം. </w:t>
      </w:r>
      <w:proofErr w:type="spellStart"/>
      <w:r w:rsidRPr="00390920">
        <w:rPr>
          <w:sz w:val="24"/>
          <w:szCs w:val="24"/>
        </w:rPr>
        <w:t>രാജസ്ഥാന്റെ</w:t>
      </w:r>
      <w:proofErr w:type="spellEnd"/>
      <w:r w:rsidRPr="00390920">
        <w:rPr>
          <w:sz w:val="24"/>
          <w:szCs w:val="24"/>
        </w:rPr>
        <w:t xml:space="preserve"> </w:t>
      </w:r>
      <w:proofErr w:type="spellStart"/>
      <w:r w:rsidRPr="00390920">
        <w:rPr>
          <w:sz w:val="24"/>
          <w:szCs w:val="24"/>
        </w:rPr>
        <w:t>പടിഞ്ഞാറ</w:t>
      </w:r>
      <w:proofErr w:type="spellEnd"/>
      <w:r w:rsidRPr="00390920">
        <w:rPr>
          <w:sz w:val="24"/>
          <w:szCs w:val="24"/>
        </w:rPr>
        <w:t xml:space="preserve">ൻ </w:t>
      </w:r>
      <w:proofErr w:type="spellStart"/>
      <w:r w:rsidRPr="00390920">
        <w:rPr>
          <w:sz w:val="24"/>
          <w:szCs w:val="24"/>
        </w:rPr>
        <w:t>മേഖലയി</w:t>
      </w:r>
      <w:proofErr w:type="spellEnd"/>
      <w:r w:rsidRPr="00390920">
        <w:rPr>
          <w:sz w:val="24"/>
          <w:szCs w:val="24"/>
        </w:rPr>
        <w:t>ൽ</w:t>
      </w:r>
      <w:r w:rsidR="00CE3625" w:rsidRPr="00390920">
        <w:rPr>
          <w:sz w:val="24"/>
          <w:szCs w:val="24"/>
        </w:rPr>
        <w:t xml:space="preserve"> </w:t>
      </w:r>
      <w:proofErr w:type="spellStart"/>
      <w:r w:rsidRPr="00390920">
        <w:rPr>
          <w:sz w:val="24"/>
          <w:szCs w:val="24"/>
        </w:rPr>
        <w:t>മഴ</w:t>
      </w:r>
      <w:proofErr w:type="spellEnd"/>
      <w:r w:rsidRPr="00390920">
        <w:rPr>
          <w:sz w:val="24"/>
          <w:szCs w:val="24"/>
        </w:rPr>
        <w:t xml:space="preserve"> </w:t>
      </w:r>
      <w:proofErr w:type="spellStart"/>
      <w:r w:rsidRPr="00390920">
        <w:rPr>
          <w:sz w:val="24"/>
          <w:szCs w:val="24"/>
        </w:rPr>
        <w:t>തീരെ</w:t>
      </w:r>
      <w:proofErr w:type="spellEnd"/>
      <w:r w:rsidRPr="00390920">
        <w:rPr>
          <w:sz w:val="24"/>
          <w:szCs w:val="24"/>
        </w:rPr>
        <w:t xml:space="preserve"> </w:t>
      </w:r>
      <w:proofErr w:type="spellStart"/>
      <w:r w:rsidRPr="00390920">
        <w:rPr>
          <w:sz w:val="24"/>
          <w:szCs w:val="24"/>
        </w:rPr>
        <w:t>കുറവാണ്</w:t>
      </w:r>
      <w:proofErr w:type="spellEnd"/>
      <w:r w:rsidRPr="00390920">
        <w:rPr>
          <w:sz w:val="24"/>
          <w:szCs w:val="24"/>
        </w:rPr>
        <w:t xml:space="preserve">. എന്താണിതിന്റെ കാരണമെന്നറിയാമോ? ഇന്ത്യയിൽ മുഖ്യമായും മഴ കൊണ്ടുവരുന്നത് തെക്കുപടിഞ്ഞാറൻ മൺസൂൺ കാറ്റുകളാണെന്ന് നിങ്ങൾക്കറിയാം. പടിഞ്ഞാറൻ തീരസമതലത്തിലൂടെ ഗുജറാത്തിൽ പ്രവേശിക്കുന്ന തെക്കുപടിഞ്ഞാറൻ മൺസൂൺ </w:t>
      </w:r>
      <w:proofErr w:type="spellStart"/>
      <w:r w:rsidRPr="00390920">
        <w:rPr>
          <w:sz w:val="24"/>
          <w:szCs w:val="24"/>
        </w:rPr>
        <w:t>കാറ്റുകളുടെ</w:t>
      </w:r>
      <w:proofErr w:type="spellEnd"/>
      <w:r w:rsidRPr="00390920">
        <w:rPr>
          <w:sz w:val="24"/>
          <w:szCs w:val="24"/>
        </w:rPr>
        <w:t xml:space="preserve"> </w:t>
      </w:r>
      <w:proofErr w:type="spellStart"/>
      <w:r w:rsidRPr="00390920">
        <w:rPr>
          <w:sz w:val="24"/>
          <w:szCs w:val="24"/>
        </w:rPr>
        <w:t>അറബിക്കടൽശാഖ</w:t>
      </w:r>
      <w:proofErr w:type="spellEnd"/>
      <w:r w:rsidRPr="00390920">
        <w:rPr>
          <w:sz w:val="24"/>
          <w:szCs w:val="24"/>
        </w:rPr>
        <w:t xml:space="preserve"> അരാവലി പർവതനിരകൾക്ക് സമാന്തരമായി കടന്നുപോകുന്നതിനാൽ </w:t>
      </w:r>
      <w:proofErr w:type="spellStart"/>
      <w:r w:rsidRPr="00390920">
        <w:rPr>
          <w:sz w:val="24"/>
          <w:szCs w:val="24"/>
        </w:rPr>
        <w:t>രാജസ്ഥാന്റെ</w:t>
      </w:r>
      <w:proofErr w:type="spellEnd"/>
      <w:r w:rsidRPr="00390920">
        <w:rPr>
          <w:sz w:val="24"/>
          <w:szCs w:val="24"/>
        </w:rPr>
        <w:t xml:space="preserve"> </w:t>
      </w:r>
      <w:proofErr w:type="spellStart"/>
      <w:r w:rsidRPr="00390920">
        <w:rPr>
          <w:sz w:val="24"/>
          <w:szCs w:val="24"/>
        </w:rPr>
        <w:t>രാജസ്ഥാന്റെ</w:t>
      </w:r>
      <w:proofErr w:type="spellEnd"/>
      <w:r w:rsidRPr="00390920">
        <w:rPr>
          <w:sz w:val="24"/>
          <w:szCs w:val="24"/>
        </w:rPr>
        <w:t xml:space="preserve"> </w:t>
      </w:r>
      <w:proofErr w:type="spellStart"/>
      <w:r w:rsidRPr="00390920">
        <w:rPr>
          <w:sz w:val="24"/>
          <w:szCs w:val="24"/>
        </w:rPr>
        <w:t>ഉൾപ്രദേശങ്ങളി</w:t>
      </w:r>
      <w:proofErr w:type="spellEnd"/>
      <w:r w:rsidRPr="00390920">
        <w:rPr>
          <w:sz w:val="24"/>
          <w:szCs w:val="24"/>
        </w:rPr>
        <w:t xml:space="preserve">ൽ </w:t>
      </w:r>
      <w:proofErr w:type="spellStart"/>
      <w:r w:rsidRPr="00390920">
        <w:rPr>
          <w:sz w:val="24"/>
          <w:szCs w:val="24"/>
        </w:rPr>
        <w:t>പ്രവേശിക്കുന്നില്ല</w:t>
      </w:r>
      <w:proofErr w:type="spellEnd"/>
      <w:r w:rsidRPr="00390920">
        <w:rPr>
          <w:sz w:val="24"/>
          <w:szCs w:val="24"/>
        </w:rPr>
        <w:t xml:space="preserve">. അതിനാൽ ഈ മഴക്കാറ്റുകളിൽ നിന്നും ഇന്ത്യയുടെ വടക്കു പടിഞ്ഞാറൻ </w:t>
      </w:r>
      <w:proofErr w:type="spellStart"/>
      <w:r w:rsidRPr="00390920">
        <w:rPr>
          <w:sz w:val="24"/>
          <w:szCs w:val="24"/>
        </w:rPr>
        <w:t>മേഖലയി</w:t>
      </w:r>
      <w:proofErr w:type="spellEnd"/>
      <w:r w:rsidRPr="00390920">
        <w:rPr>
          <w:sz w:val="24"/>
          <w:szCs w:val="24"/>
        </w:rPr>
        <w:t xml:space="preserve">ൽ </w:t>
      </w:r>
      <w:proofErr w:type="spellStart"/>
      <w:r w:rsidRPr="00390920">
        <w:rPr>
          <w:sz w:val="24"/>
          <w:szCs w:val="24"/>
        </w:rPr>
        <w:t>പ്രത്യേകിച്ചും</w:t>
      </w:r>
      <w:proofErr w:type="spellEnd"/>
      <w:r w:rsidRPr="00390920">
        <w:rPr>
          <w:sz w:val="24"/>
          <w:szCs w:val="24"/>
        </w:rPr>
        <w:t xml:space="preserve"> </w:t>
      </w:r>
      <w:proofErr w:type="spellStart"/>
      <w:r w:rsidRPr="00390920">
        <w:rPr>
          <w:sz w:val="24"/>
          <w:szCs w:val="24"/>
        </w:rPr>
        <w:t>രാജസ്ഥാന്റെ</w:t>
      </w:r>
      <w:proofErr w:type="spellEnd"/>
      <w:r w:rsidRPr="00390920">
        <w:rPr>
          <w:sz w:val="24"/>
          <w:szCs w:val="24"/>
        </w:rPr>
        <w:t xml:space="preserve"> </w:t>
      </w:r>
      <w:proofErr w:type="spellStart"/>
      <w:r w:rsidR="00464431" w:rsidRPr="00390920">
        <w:rPr>
          <w:rFonts w:ascii="Nirmala UI" w:hAnsi="Nirmala UI" w:cs="Nirmala UI"/>
          <w:sz w:val="24"/>
          <w:szCs w:val="24"/>
        </w:rPr>
        <w:t>പടിഞ്ഞാറ</w:t>
      </w:r>
      <w:proofErr w:type="spellEnd"/>
      <w:r w:rsidR="00464431" w:rsidRPr="00390920">
        <w:rPr>
          <w:rFonts w:ascii="Nirmala UI" w:hAnsi="Nirmala UI" w:cs="Nirmala UI"/>
          <w:sz w:val="24"/>
          <w:szCs w:val="24"/>
        </w:rPr>
        <w:t>ൻ</w:t>
      </w:r>
      <w:r w:rsidR="00464431" w:rsidRPr="00390920">
        <w:rPr>
          <w:sz w:val="24"/>
          <w:szCs w:val="24"/>
        </w:rPr>
        <w:t xml:space="preserve"> </w:t>
      </w:r>
      <w:proofErr w:type="spellStart"/>
      <w:r w:rsidRPr="00390920">
        <w:rPr>
          <w:sz w:val="24"/>
          <w:szCs w:val="24"/>
        </w:rPr>
        <w:t>മേഖലയി</w:t>
      </w:r>
      <w:proofErr w:type="spellEnd"/>
      <w:r w:rsidRPr="00390920">
        <w:rPr>
          <w:sz w:val="24"/>
          <w:szCs w:val="24"/>
        </w:rPr>
        <w:t xml:space="preserve">ൽ </w:t>
      </w:r>
      <w:proofErr w:type="spellStart"/>
      <w:r w:rsidRPr="00390920">
        <w:rPr>
          <w:sz w:val="24"/>
          <w:szCs w:val="24"/>
        </w:rPr>
        <w:t>മഴ</w:t>
      </w:r>
      <w:proofErr w:type="spellEnd"/>
      <w:r w:rsidRPr="00390920">
        <w:rPr>
          <w:sz w:val="24"/>
          <w:szCs w:val="24"/>
        </w:rPr>
        <w:t xml:space="preserve"> </w:t>
      </w:r>
      <w:proofErr w:type="spellStart"/>
      <w:r w:rsidRPr="00390920">
        <w:rPr>
          <w:sz w:val="24"/>
          <w:szCs w:val="24"/>
        </w:rPr>
        <w:t>ലഭിക്കാനുള്ള</w:t>
      </w:r>
      <w:proofErr w:type="spellEnd"/>
      <w:r w:rsidRPr="00390920">
        <w:rPr>
          <w:sz w:val="24"/>
          <w:szCs w:val="24"/>
        </w:rPr>
        <w:t xml:space="preserve"> </w:t>
      </w:r>
      <w:proofErr w:type="spellStart"/>
      <w:r w:rsidRPr="00390920">
        <w:rPr>
          <w:sz w:val="24"/>
          <w:szCs w:val="24"/>
        </w:rPr>
        <w:t>സാധ്യത</w:t>
      </w:r>
      <w:proofErr w:type="spellEnd"/>
      <w:r w:rsidRPr="00390920">
        <w:rPr>
          <w:sz w:val="24"/>
          <w:szCs w:val="24"/>
        </w:rPr>
        <w:t xml:space="preserve"> വളരെ കുറവാണ്.</w:t>
      </w:r>
    </w:p>
    <w:p w14:paraId="73E1B4F3" w14:textId="683739FE" w:rsidR="003F28AD" w:rsidRPr="00390920" w:rsidRDefault="00000000">
      <w:pPr>
        <w:rPr>
          <w:sz w:val="24"/>
          <w:szCs w:val="24"/>
        </w:rPr>
      </w:pPr>
      <w:proofErr w:type="spellStart"/>
      <w:r w:rsidRPr="00390920">
        <w:rPr>
          <w:sz w:val="24"/>
          <w:szCs w:val="24"/>
        </w:rPr>
        <w:lastRenderedPageBreak/>
        <w:t>ഇനി</w:t>
      </w:r>
      <w:proofErr w:type="spellEnd"/>
      <w:r w:rsidRPr="00390920">
        <w:rPr>
          <w:sz w:val="24"/>
          <w:szCs w:val="24"/>
        </w:rPr>
        <w:t xml:space="preserve"> </w:t>
      </w:r>
      <w:proofErr w:type="spellStart"/>
      <w:r w:rsidRPr="00390920">
        <w:rPr>
          <w:sz w:val="24"/>
          <w:szCs w:val="24"/>
        </w:rPr>
        <w:t>തെക്കുപടിഞ്ഞാറ</w:t>
      </w:r>
      <w:proofErr w:type="spellEnd"/>
      <w:r w:rsidRPr="00390920">
        <w:rPr>
          <w:sz w:val="24"/>
          <w:szCs w:val="24"/>
        </w:rPr>
        <w:t xml:space="preserve">ൻ </w:t>
      </w:r>
      <w:proofErr w:type="spellStart"/>
      <w:r w:rsidRPr="00390920">
        <w:rPr>
          <w:sz w:val="24"/>
          <w:szCs w:val="24"/>
        </w:rPr>
        <w:t>മൺസൂ</w:t>
      </w:r>
      <w:proofErr w:type="spellEnd"/>
      <w:r w:rsidRPr="00390920">
        <w:rPr>
          <w:sz w:val="24"/>
          <w:szCs w:val="24"/>
        </w:rPr>
        <w:t xml:space="preserve">ൺ </w:t>
      </w:r>
      <w:proofErr w:type="spellStart"/>
      <w:r w:rsidRPr="00390920">
        <w:rPr>
          <w:sz w:val="24"/>
          <w:szCs w:val="24"/>
        </w:rPr>
        <w:t>കാറ്റിന്റെ</w:t>
      </w:r>
      <w:proofErr w:type="spellEnd"/>
      <w:r w:rsidRPr="00390920">
        <w:rPr>
          <w:sz w:val="24"/>
          <w:szCs w:val="24"/>
        </w:rPr>
        <w:t xml:space="preserve"> ബംഗാൾ ഉൾക്കടൽ ശാഖയുടെ സഞ്ചാരഗതി പരിശോധിക്കൂ. </w:t>
      </w:r>
      <w:proofErr w:type="spellStart"/>
      <w:r w:rsidRPr="00390920">
        <w:rPr>
          <w:sz w:val="24"/>
          <w:szCs w:val="24"/>
        </w:rPr>
        <w:t>ഹിമാലയപർവതത്തിന്</w:t>
      </w:r>
      <w:proofErr w:type="spellEnd"/>
      <w:r w:rsidRPr="00390920">
        <w:rPr>
          <w:sz w:val="24"/>
          <w:szCs w:val="24"/>
        </w:rPr>
        <w:t xml:space="preserve"> </w:t>
      </w:r>
      <w:proofErr w:type="spellStart"/>
      <w:r w:rsidRPr="00390920">
        <w:rPr>
          <w:sz w:val="24"/>
          <w:szCs w:val="24"/>
        </w:rPr>
        <w:t>സമാന്തരമായി</w:t>
      </w:r>
      <w:proofErr w:type="spellEnd"/>
      <w:r w:rsidRPr="00390920">
        <w:rPr>
          <w:sz w:val="24"/>
          <w:szCs w:val="24"/>
        </w:rPr>
        <w:t xml:space="preserve"> </w:t>
      </w:r>
      <w:proofErr w:type="spellStart"/>
      <w:r w:rsidRPr="00390920">
        <w:rPr>
          <w:sz w:val="24"/>
          <w:szCs w:val="24"/>
        </w:rPr>
        <w:t>കിഴക്കുനിന്നും</w:t>
      </w:r>
      <w:proofErr w:type="spellEnd"/>
      <w:r w:rsidRPr="00390920">
        <w:rPr>
          <w:sz w:val="24"/>
          <w:szCs w:val="24"/>
        </w:rPr>
        <w:t xml:space="preserve"> </w:t>
      </w:r>
      <w:proofErr w:type="spellStart"/>
      <w:r w:rsidRPr="00390920">
        <w:rPr>
          <w:sz w:val="24"/>
          <w:szCs w:val="24"/>
        </w:rPr>
        <w:t>പടിഞ്ഞാറോട്ട്</w:t>
      </w:r>
      <w:proofErr w:type="spellEnd"/>
      <w:r w:rsidRPr="00390920">
        <w:rPr>
          <w:sz w:val="24"/>
          <w:szCs w:val="24"/>
        </w:rPr>
        <w:t xml:space="preserve"> </w:t>
      </w:r>
      <w:proofErr w:type="spellStart"/>
      <w:r w:rsidRPr="00390920">
        <w:rPr>
          <w:sz w:val="24"/>
          <w:szCs w:val="24"/>
        </w:rPr>
        <w:t>സഞ്ചരിക്കുന്ന</w:t>
      </w:r>
      <w:proofErr w:type="spellEnd"/>
      <w:r w:rsidRPr="00390920">
        <w:rPr>
          <w:sz w:val="24"/>
          <w:szCs w:val="24"/>
        </w:rPr>
        <w:t xml:space="preserve"> ഈ കാറ്റിനെ ഇന്ത്യയുടെ വടക്കുപടിഞ്ഞാറ് ഭാഗത്ത് അരാവലി പർവതനിരകൾ തടഞ്ഞ് നിർത്തുന്നു. അതിനാൽ ബംഗാൾ ഉൾക്കടൽ ശാഖയിൽ നിന്നും ഥാർ മരുഭൂമി ഉൾപ്പെടുന്ന പ്രദേശങ്ങളിൽ മഴ ലഭിക്കുന്നില്ല.</w:t>
      </w:r>
    </w:p>
    <w:p w14:paraId="34E7B0F5" w14:textId="77777777" w:rsidR="003F28AD" w:rsidRPr="00390920" w:rsidRDefault="00000000">
      <w:pPr>
        <w:rPr>
          <w:sz w:val="24"/>
          <w:szCs w:val="24"/>
        </w:rPr>
      </w:pPr>
      <w:r w:rsidRPr="00390920">
        <w:rPr>
          <w:sz w:val="24"/>
          <w:szCs w:val="24"/>
        </w:rPr>
        <w:t>അതുപോലെ ഈ പ്രദേശങ്ങളിലെ ഉയർന്ന ബാഷ്പീകരണത്തോതും, വരണ്ട കാറ്റും മഴ പെയ്യാനുള്ള സാധ്യത കുറയ്ക്കുന്നു. ദശലക്ഷക്കണക്കിന് വർഷങ്ങളോളം ഇതേ അന്തരീക്ഷസ്ഥിതി തുടരുന്ന ഏതൊരു ഭൂപ്രദേശവും ഒരു ഊഷര മണലാരണ്യമായി മാറുമല്ലോ. ഇതെല്ലാമാണ് ഥാർ മരുഭൂമിയുടെ രൂപീകരണത്തിന് കാരണമായ സാഹചര്യങ്ങൾ.</w:t>
      </w:r>
    </w:p>
    <w:p w14:paraId="08F83676" w14:textId="77777777" w:rsidR="003F28AD" w:rsidRPr="00390920" w:rsidRDefault="00000000">
      <w:pPr>
        <w:rPr>
          <w:sz w:val="24"/>
          <w:szCs w:val="24"/>
        </w:rPr>
      </w:pPr>
      <w:proofErr w:type="spellStart"/>
      <w:r w:rsidRPr="00390920">
        <w:rPr>
          <w:sz w:val="24"/>
          <w:szCs w:val="24"/>
        </w:rPr>
        <w:t>ഗ്രാനൈറ്റ്</w:t>
      </w:r>
      <w:proofErr w:type="spellEnd"/>
    </w:p>
    <w:p w14:paraId="354DF149" w14:textId="55CFF063" w:rsidR="003F28AD" w:rsidRPr="00390920" w:rsidRDefault="00000000">
      <w:pPr>
        <w:rPr>
          <w:sz w:val="24"/>
          <w:szCs w:val="24"/>
        </w:rPr>
      </w:pPr>
      <w:proofErr w:type="spellStart"/>
      <w:r w:rsidRPr="00390920">
        <w:rPr>
          <w:sz w:val="24"/>
          <w:szCs w:val="24"/>
        </w:rPr>
        <w:t>ഭൗമോപരിതലത്തിലെത്തുന്നതിന്</w:t>
      </w:r>
      <w:proofErr w:type="spellEnd"/>
      <w:r w:rsidRPr="00390920">
        <w:rPr>
          <w:sz w:val="24"/>
          <w:szCs w:val="24"/>
        </w:rPr>
        <w:t xml:space="preserve"> മുമ്പ് മാഗ്മ ഭൗമാന്തർ ഭാഗത്ത് വച്ച് </w:t>
      </w:r>
      <w:proofErr w:type="spellStart"/>
      <w:r w:rsidRPr="00390920">
        <w:rPr>
          <w:sz w:val="24"/>
          <w:szCs w:val="24"/>
        </w:rPr>
        <w:t>തണുത്തുറഞ്ഞ്</w:t>
      </w:r>
      <w:proofErr w:type="spellEnd"/>
      <w:r w:rsidRPr="00390920">
        <w:rPr>
          <w:sz w:val="24"/>
          <w:szCs w:val="24"/>
        </w:rPr>
        <w:t xml:space="preserve"> </w:t>
      </w:r>
      <w:proofErr w:type="spellStart"/>
      <w:r w:rsidRPr="00390920">
        <w:rPr>
          <w:sz w:val="24"/>
          <w:szCs w:val="24"/>
        </w:rPr>
        <w:t>രൂപംകൊള്ളുന്ന</w:t>
      </w:r>
      <w:proofErr w:type="spellEnd"/>
      <w:r w:rsidRPr="00390920">
        <w:rPr>
          <w:sz w:val="24"/>
          <w:szCs w:val="24"/>
        </w:rPr>
        <w:t xml:space="preserve"> </w:t>
      </w:r>
      <w:proofErr w:type="spellStart"/>
      <w:r w:rsidRPr="00390920">
        <w:rPr>
          <w:sz w:val="24"/>
          <w:szCs w:val="24"/>
        </w:rPr>
        <w:t>പരൽരൂപ</w:t>
      </w:r>
      <w:proofErr w:type="spellEnd"/>
      <w:r w:rsidRPr="00390920">
        <w:rPr>
          <w:sz w:val="24"/>
          <w:szCs w:val="24"/>
        </w:rPr>
        <w:t xml:space="preserve"> </w:t>
      </w:r>
      <w:proofErr w:type="spellStart"/>
      <w:r w:rsidRPr="00390920">
        <w:rPr>
          <w:sz w:val="24"/>
          <w:szCs w:val="24"/>
        </w:rPr>
        <w:t>ശിലകളാണ്</w:t>
      </w:r>
      <w:proofErr w:type="spellEnd"/>
      <w:r w:rsidRPr="00390920">
        <w:rPr>
          <w:sz w:val="24"/>
          <w:szCs w:val="24"/>
        </w:rPr>
        <w:t xml:space="preserve"> </w:t>
      </w:r>
      <w:proofErr w:type="spellStart"/>
      <w:r w:rsidRPr="00390920">
        <w:rPr>
          <w:sz w:val="24"/>
          <w:szCs w:val="24"/>
        </w:rPr>
        <w:t>ഗ്രാനൈറ്റ്</w:t>
      </w:r>
      <w:proofErr w:type="spellEnd"/>
      <w:r w:rsidRPr="00390920">
        <w:rPr>
          <w:sz w:val="24"/>
          <w:szCs w:val="24"/>
        </w:rPr>
        <w:t xml:space="preserve"> </w:t>
      </w:r>
      <w:proofErr w:type="spellStart"/>
      <w:r w:rsidRPr="00390920">
        <w:rPr>
          <w:sz w:val="24"/>
          <w:szCs w:val="24"/>
        </w:rPr>
        <w:t>ശിലക</w:t>
      </w:r>
      <w:proofErr w:type="spellEnd"/>
      <w:r w:rsidRPr="00390920">
        <w:rPr>
          <w:sz w:val="24"/>
          <w:szCs w:val="24"/>
        </w:rPr>
        <w:t>ൾ.</w:t>
      </w:r>
    </w:p>
    <w:p w14:paraId="0A2E3BA4" w14:textId="77777777" w:rsidR="003F28AD" w:rsidRPr="00390920" w:rsidRDefault="00000000">
      <w:pPr>
        <w:rPr>
          <w:sz w:val="24"/>
          <w:szCs w:val="24"/>
        </w:rPr>
      </w:pPr>
      <w:r w:rsidRPr="00390920">
        <w:rPr>
          <w:sz w:val="24"/>
          <w:szCs w:val="24"/>
        </w:rPr>
        <w:t>നയിസ്</w:t>
      </w:r>
    </w:p>
    <w:p w14:paraId="2AB2A5F2" w14:textId="77777777" w:rsidR="003F28AD" w:rsidRPr="00390920" w:rsidRDefault="00000000">
      <w:pPr>
        <w:rPr>
          <w:sz w:val="24"/>
          <w:szCs w:val="24"/>
        </w:rPr>
      </w:pPr>
      <w:r w:rsidRPr="00390920">
        <w:rPr>
          <w:sz w:val="24"/>
          <w:szCs w:val="24"/>
        </w:rPr>
        <w:t>ഗ്രാനൈറ്റ് ശിലകൾ ഉയർന്ന താപ, മർദ മാറ്റങ്ങൾക്ക് വിധേയ മാകുമ്പോൾ രൂപംകൊള്ളുന്ന ശിലകളാണ് നയിസുകൾ.</w:t>
      </w:r>
    </w:p>
    <w:p w14:paraId="22950491" w14:textId="77777777" w:rsidR="003F28AD" w:rsidRPr="00390920" w:rsidRDefault="00000000">
      <w:pPr>
        <w:rPr>
          <w:sz w:val="24"/>
          <w:szCs w:val="24"/>
        </w:rPr>
      </w:pPr>
      <w:r w:rsidRPr="00390920">
        <w:rPr>
          <w:sz w:val="24"/>
          <w:szCs w:val="24"/>
        </w:rPr>
        <w:t>ഷിസ്റ്റ്</w:t>
      </w:r>
    </w:p>
    <w:p w14:paraId="072A7E97" w14:textId="71E89953" w:rsidR="003F28AD" w:rsidRPr="00390920" w:rsidRDefault="00000000">
      <w:pPr>
        <w:rPr>
          <w:sz w:val="24"/>
          <w:szCs w:val="24"/>
        </w:rPr>
      </w:pPr>
      <w:proofErr w:type="spellStart"/>
      <w:r w:rsidRPr="00390920">
        <w:rPr>
          <w:sz w:val="24"/>
          <w:szCs w:val="24"/>
        </w:rPr>
        <w:t>മുഖ്യമായും</w:t>
      </w:r>
      <w:proofErr w:type="spellEnd"/>
      <w:r w:rsidRPr="00390920">
        <w:rPr>
          <w:sz w:val="24"/>
          <w:szCs w:val="24"/>
        </w:rPr>
        <w:t xml:space="preserve"> </w:t>
      </w:r>
      <w:proofErr w:type="spellStart"/>
      <w:r w:rsidRPr="00390920">
        <w:rPr>
          <w:sz w:val="24"/>
          <w:szCs w:val="24"/>
        </w:rPr>
        <w:t>അവസാദശില</w:t>
      </w:r>
      <w:r w:rsidR="00464431" w:rsidRPr="00390920">
        <w:rPr>
          <w:rFonts w:ascii="Nirmala UI" w:hAnsi="Nirmala UI" w:cs="Nirmala UI"/>
          <w:sz w:val="24"/>
          <w:szCs w:val="24"/>
        </w:rPr>
        <w:t>കൾക്ക്</w:t>
      </w:r>
      <w:proofErr w:type="spellEnd"/>
      <w:r w:rsidR="00464431" w:rsidRPr="00390920">
        <w:rPr>
          <w:sz w:val="24"/>
          <w:szCs w:val="24"/>
        </w:rPr>
        <w:t xml:space="preserve"> </w:t>
      </w:r>
      <w:proofErr w:type="spellStart"/>
      <w:r w:rsidRPr="00390920">
        <w:rPr>
          <w:sz w:val="24"/>
          <w:szCs w:val="24"/>
        </w:rPr>
        <w:t>കായാന്തരീകരണം</w:t>
      </w:r>
      <w:proofErr w:type="spellEnd"/>
      <w:r w:rsidR="00464431" w:rsidRPr="00390920">
        <w:rPr>
          <w:sz w:val="24"/>
          <w:szCs w:val="24"/>
        </w:rPr>
        <w:t xml:space="preserve"> </w:t>
      </w:r>
      <w:r w:rsidR="00464431" w:rsidRPr="00390920">
        <w:rPr>
          <w:sz w:val="24"/>
          <w:szCs w:val="24"/>
        </w:rPr>
        <w:t>(</w:t>
      </w:r>
      <w:proofErr w:type="spellStart"/>
      <w:r w:rsidR="00464431" w:rsidRPr="00390920">
        <w:rPr>
          <w:rFonts w:ascii="Nirmala UI" w:hAnsi="Nirmala UI" w:cs="Nirmala UI"/>
          <w:sz w:val="24"/>
          <w:szCs w:val="24"/>
        </w:rPr>
        <w:t>ഉയർന്ന</w:t>
      </w:r>
      <w:proofErr w:type="spellEnd"/>
      <w:r w:rsidR="00464431" w:rsidRPr="00390920">
        <w:rPr>
          <w:sz w:val="24"/>
          <w:szCs w:val="24"/>
        </w:rPr>
        <w:t xml:space="preserve"> </w:t>
      </w:r>
      <w:proofErr w:type="spellStart"/>
      <w:r w:rsidR="00464431" w:rsidRPr="00390920">
        <w:rPr>
          <w:rFonts w:ascii="Nirmala UI" w:hAnsi="Nirmala UI" w:cs="Nirmala UI"/>
          <w:sz w:val="24"/>
          <w:szCs w:val="24"/>
        </w:rPr>
        <w:t>താപ</w:t>
      </w:r>
      <w:proofErr w:type="spellEnd"/>
      <w:r w:rsidR="00464431" w:rsidRPr="00390920">
        <w:rPr>
          <w:sz w:val="24"/>
          <w:szCs w:val="24"/>
        </w:rPr>
        <w:t xml:space="preserve">, </w:t>
      </w:r>
      <w:proofErr w:type="spellStart"/>
      <w:r w:rsidR="00464431" w:rsidRPr="00390920">
        <w:rPr>
          <w:rFonts w:ascii="Nirmala UI" w:hAnsi="Nirmala UI" w:cs="Nirmala UI"/>
          <w:sz w:val="24"/>
          <w:szCs w:val="24"/>
        </w:rPr>
        <w:t>മർദ</w:t>
      </w:r>
      <w:proofErr w:type="spellEnd"/>
      <w:r w:rsidR="00464431" w:rsidRPr="00390920">
        <w:rPr>
          <w:sz w:val="24"/>
          <w:szCs w:val="24"/>
        </w:rPr>
        <w:t xml:space="preserve"> </w:t>
      </w:r>
      <w:proofErr w:type="spellStart"/>
      <w:r w:rsidR="00464431" w:rsidRPr="00390920">
        <w:rPr>
          <w:rFonts w:ascii="Nirmala UI" w:hAnsi="Nirmala UI" w:cs="Nirmala UI"/>
          <w:sz w:val="24"/>
          <w:szCs w:val="24"/>
        </w:rPr>
        <w:t>മാറ്റങ്ങ</w:t>
      </w:r>
      <w:proofErr w:type="spellEnd"/>
      <w:r w:rsidR="00464431" w:rsidRPr="00390920">
        <w:rPr>
          <w:rFonts w:ascii="Nirmala UI" w:hAnsi="Nirmala UI" w:cs="Nirmala UI"/>
          <w:sz w:val="24"/>
          <w:szCs w:val="24"/>
        </w:rPr>
        <w:t>ൾ</w:t>
      </w:r>
      <w:r w:rsidR="00464431" w:rsidRPr="00390920">
        <w:rPr>
          <w:sz w:val="24"/>
          <w:szCs w:val="24"/>
        </w:rPr>
        <w:t>)</w:t>
      </w:r>
      <w:r w:rsidR="00464431" w:rsidRPr="00390920">
        <w:rPr>
          <w:sz w:val="24"/>
          <w:szCs w:val="24"/>
        </w:rPr>
        <w:t xml:space="preserve"> </w:t>
      </w:r>
      <w:proofErr w:type="spellStart"/>
      <w:r w:rsidRPr="00390920">
        <w:rPr>
          <w:sz w:val="24"/>
          <w:szCs w:val="24"/>
        </w:rPr>
        <w:t>സംഭവിച്ച്</w:t>
      </w:r>
      <w:proofErr w:type="spellEnd"/>
      <w:r w:rsidR="00464431" w:rsidRPr="00390920">
        <w:rPr>
          <w:sz w:val="24"/>
          <w:szCs w:val="24"/>
        </w:rPr>
        <w:t xml:space="preserve"> </w:t>
      </w:r>
      <w:proofErr w:type="spellStart"/>
      <w:r w:rsidRPr="00390920">
        <w:rPr>
          <w:sz w:val="24"/>
          <w:szCs w:val="24"/>
        </w:rPr>
        <w:t>രൂപംകൊള്ളുന്ന</w:t>
      </w:r>
      <w:proofErr w:type="spellEnd"/>
      <w:r w:rsidR="00464431" w:rsidRPr="00390920">
        <w:rPr>
          <w:sz w:val="24"/>
          <w:szCs w:val="24"/>
        </w:rPr>
        <w:t xml:space="preserve"> </w:t>
      </w:r>
      <w:proofErr w:type="spellStart"/>
      <w:r w:rsidRPr="00390920">
        <w:rPr>
          <w:sz w:val="24"/>
          <w:szCs w:val="24"/>
        </w:rPr>
        <w:t>ശിലകളാണ്</w:t>
      </w:r>
      <w:proofErr w:type="spellEnd"/>
      <w:r w:rsidRPr="00390920">
        <w:rPr>
          <w:sz w:val="24"/>
          <w:szCs w:val="24"/>
        </w:rPr>
        <w:t xml:space="preserve"> </w:t>
      </w:r>
      <w:proofErr w:type="spellStart"/>
      <w:r w:rsidRPr="00390920">
        <w:rPr>
          <w:sz w:val="24"/>
          <w:szCs w:val="24"/>
        </w:rPr>
        <w:t>ഷിസ്റ്റുക</w:t>
      </w:r>
      <w:proofErr w:type="spellEnd"/>
      <w:r w:rsidRPr="00390920">
        <w:rPr>
          <w:sz w:val="24"/>
          <w:szCs w:val="24"/>
        </w:rPr>
        <w:t>ൾ.</w:t>
      </w:r>
    </w:p>
    <w:p w14:paraId="04471F81" w14:textId="2545EBB8" w:rsidR="003F28AD" w:rsidRPr="00390920" w:rsidRDefault="00464431">
      <w:pPr>
        <w:rPr>
          <w:sz w:val="24"/>
          <w:szCs w:val="24"/>
        </w:rPr>
      </w:pPr>
      <w:proofErr w:type="spellStart"/>
      <w:r w:rsidRPr="00390920">
        <w:rPr>
          <w:rFonts w:ascii="Nirmala UI" w:hAnsi="Nirmala UI" w:cs="Nirmala UI"/>
          <w:sz w:val="24"/>
          <w:szCs w:val="24"/>
        </w:rPr>
        <w:t>ഭൂമിശാസ്ത്രപരമായി</w:t>
      </w:r>
      <w:proofErr w:type="spellEnd"/>
      <w:r w:rsidRPr="00390920">
        <w:rPr>
          <w:sz w:val="24"/>
          <w:szCs w:val="24"/>
        </w:rPr>
        <w:t xml:space="preserve"> </w:t>
      </w:r>
      <w:proofErr w:type="spellStart"/>
      <w:r w:rsidRPr="00390920">
        <w:rPr>
          <w:rFonts w:ascii="Nirmala UI" w:hAnsi="Nirmala UI" w:cs="Nirmala UI"/>
          <w:sz w:val="24"/>
          <w:szCs w:val="24"/>
        </w:rPr>
        <w:t>ഥാ</w:t>
      </w:r>
      <w:proofErr w:type="spellEnd"/>
      <w:r w:rsidRPr="00390920">
        <w:rPr>
          <w:rFonts w:ascii="Nirmala UI" w:hAnsi="Nirmala UI" w:cs="Nirmala UI"/>
          <w:sz w:val="24"/>
          <w:szCs w:val="24"/>
        </w:rPr>
        <w:t>ർ</w:t>
      </w:r>
      <w:r w:rsidRPr="00390920">
        <w:rPr>
          <w:rFonts w:ascii="Nirmala UI" w:hAnsi="Nirmala UI" w:cs="Nirmala UI"/>
          <w:sz w:val="24"/>
          <w:szCs w:val="24"/>
        </w:rPr>
        <w:t xml:space="preserve"> </w:t>
      </w:r>
      <w:proofErr w:type="spellStart"/>
      <w:r w:rsidRPr="00390920">
        <w:rPr>
          <w:rFonts w:ascii="Nirmala UI" w:hAnsi="Nirmala UI" w:cs="Nirmala UI"/>
          <w:sz w:val="24"/>
          <w:szCs w:val="24"/>
        </w:rPr>
        <w:t>മരു</w:t>
      </w:r>
      <w:r w:rsidR="00000000" w:rsidRPr="00390920">
        <w:rPr>
          <w:sz w:val="24"/>
          <w:szCs w:val="24"/>
        </w:rPr>
        <w:t>ഭൂമിയെ</w:t>
      </w:r>
      <w:proofErr w:type="spellEnd"/>
      <w:r w:rsidR="00000000" w:rsidRPr="00390920">
        <w:rPr>
          <w:sz w:val="24"/>
          <w:szCs w:val="24"/>
        </w:rPr>
        <w:t xml:space="preserve"> </w:t>
      </w:r>
      <w:proofErr w:type="spellStart"/>
      <w:r w:rsidR="00000000" w:rsidRPr="00390920">
        <w:rPr>
          <w:sz w:val="24"/>
          <w:szCs w:val="24"/>
        </w:rPr>
        <w:t>രണ്ട്</w:t>
      </w:r>
      <w:proofErr w:type="spellEnd"/>
      <w:r w:rsidR="00000000" w:rsidRPr="00390920">
        <w:rPr>
          <w:sz w:val="24"/>
          <w:szCs w:val="24"/>
        </w:rPr>
        <w:t xml:space="preserve"> </w:t>
      </w:r>
      <w:proofErr w:type="spellStart"/>
      <w:r w:rsidR="00000000" w:rsidRPr="00390920">
        <w:rPr>
          <w:sz w:val="24"/>
          <w:szCs w:val="24"/>
        </w:rPr>
        <w:t>പ്രധാന</w:t>
      </w:r>
      <w:proofErr w:type="spellEnd"/>
      <w:r w:rsidR="00000000" w:rsidRPr="00390920">
        <w:rPr>
          <w:sz w:val="24"/>
          <w:szCs w:val="24"/>
        </w:rPr>
        <w:t xml:space="preserve"> </w:t>
      </w:r>
      <w:proofErr w:type="spellStart"/>
      <w:r w:rsidR="00000000" w:rsidRPr="00390920">
        <w:rPr>
          <w:sz w:val="24"/>
          <w:szCs w:val="24"/>
        </w:rPr>
        <w:t>വിഭാഗങ്ങളായി</w:t>
      </w:r>
      <w:proofErr w:type="spellEnd"/>
      <w:r w:rsidR="00000000" w:rsidRPr="00390920">
        <w:rPr>
          <w:sz w:val="24"/>
          <w:szCs w:val="24"/>
        </w:rPr>
        <w:t xml:space="preserve"> </w:t>
      </w:r>
      <w:proofErr w:type="spellStart"/>
      <w:r w:rsidR="00000000" w:rsidRPr="00390920">
        <w:rPr>
          <w:sz w:val="24"/>
          <w:szCs w:val="24"/>
        </w:rPr>
        <w:t>തരംതിരിക്കാം</w:t>
      </w:r>
      <w:proofErr w:type="spellEnd"/>
      <w:r w:rsidR="00000000" w:rsidRPr="00390920">
        <w:rPr>
          <w:sz w:val="24"/>
          <w:szCs w:val="24"/>
        </w:rPr>
        <w:t>.</w:t>
      </w:r>
    </w:p>
    <w:p w14:paraId="379057A1" w14:textId="77777777" w:rsidR="003F28AD" w:rsidRPr="00390920" w:rsidRDefault="00000000">
      <w:pPr>
        <w:rPr>
          <w:sz w:val="24"/>
          <w:szCs w:val="24"/>
        </w:rPr>
      </w:pPr>
      <w:r w:rsidRPr="00390920">
        <w:rPr>
          <w:sz w:val="24"/>
          <w:szCs w:val="24"/>
        </w:rPr>
        <w:t>അവ ഏതെല്ലാമെന്ന് നോക്കൂ.</w:t>
      </w:r>
    </w:p>
    <w:p w14:paraId="377E8512" w14:textId="05F84EFD" w:rsidR="003F28AD" w:rsidRPr="00390920" w:rsidRDefault="00000000">
      <w:pPr>
        <w:rPr>
          <w:sz w:val="24"/>
          <w:szCs w:val="24"/>
        </w:rPr>
      </w:pPr>
      <w:r w:rsidRPr="00390920">
        <w:rPr>
          <w:sz w:val="24"/>
          <w:szCs w:val="24"/>
        </w:rPr>
        <w:t xml:space="preserve">മരുസ്ഥലി </w:t>
      </w:r>
      <w:r w:rsidR="00464431" w:rsidRPr="00390920">
        <w:rPr>
          <w:sz w:val="24"/>
          <w:szCs w:val="24"/>
        </w:rPr>
        <w:t>(</w:t>
      </w:r>
      <w:proofErr w:type="spellStart"/>
      <w:r w:rsidRPr="00390920">
        <w:rPr>
          <w:sz w:val="24"/>
          <w:szCs w:val="24"/>
        </w:rPr>
        <w:t>വരണ്ട</w:t>
      </w:r>
      <w:proofErr w:type="spellEnd"/>
      <w:r w:rsidRPr="00390920">
        <w:rPr>
          <w:sz w:val="24"/>
          <w:szCs w:val="24"/>
        </w:rPr>
        <w:t xml:space="preserve"> സമതലം </w:t>
      </w:r>
      <w:proofErr w:type="spellStart"/>
      <w:r w:rsidRPr="00390920">
        <w:rPr>
          <w:sz w:val="24"/>
          <w:szCs w:val="24"/>
        </w:rPr>
        <w:t>അഥവാ</w:t>
      </w:r>
      <w:proofErr w:type="spellEnd"/>
      <w:r w:rsidRPr="00390920">
        <w:rPr>
          <w:sz w:val="24"/>
          <w:szCs w:val="24"/>
        </w:rPr>
        <w:t xml:space="preserve"> </w:t>
      </w:r>
      <w:proofErr w:type="spellStart"/>
      <w:r w:rsidRPr="00390920">
        <w:rPr>
          <w:sz w:val="24"/>
          <w:szCs w:val="24"/>
        </w:rPr>
        <w:t>യഥാർഥ</w:t>
      </w:r>
      <w:proofErr w:type="spellEnd"/>
      <w:r w:rsidRPr="00390920">
        <w:rPr>
          <w:sz w:val="24"/>
          <w:szCs w:val="24"/>
        </w:rPr>
        <w:t xml:space="preserve"> </w:t>
      </w:r>
      <w:proofErr w:type="spellStart"/>
      <w:r w:rsidRPr="00390920">
        <w:rPr>
          <w:sz w:val="24"/>
          <w:szCs w:val="24"/>
        </w:rPr>
        <w:t>മരുഭൂമി</w:t>
      </w:r>
      <w:proofErr w:type="spellEnd"/>
      <w:r w:rsidRPr="00390920">
        <w:rPr>
          <w:sz w:val="24"/>
          <w:szCs w:val="24"/>
        </w:rPr>
        <w:t xml:space="preserve"> </w:t>
      </w:r>
      <w:proofErr w:type="spellStart"/>
      <w:r w:rsidRPr="00390920">
        <w:rPr>
          <w:sz w:val="24"/>
          <w:szCs w:val="24"/>
        </w:rPr>
        <w:t>മേഖല</w:t>
      </w:r>
      <w:proofErr w:type="spellEnd"/>
      <w:r w:rsidR="00464431" w:rsidRPr="00390920">
        <w:rPr>
          <w:sz w:val="24"/>
          <w:szCs w:val="24"/>
        </w:rPr>
        <w:t>)</w:t>
      </w:r>
    </w:p>
    <w:p w14:paraId="70730D8D" w14:textId="40E5089B" w:rsidR="003F28AD" w:rsidRPr="00390920" w:rsidRDefault="00000000">
      <w:pPr>
        <w:rPr>
          <w:sz w:val="24"/>
          <w:szCs w:val="24"/>
        </w:rPr>
      </w:pPr>
      <w:proofErr w:type="spellStart"/>
      <w:r w:rsidRPr="00390920">
        <w:rPr>
          <w:sz w:val="24"/>
          <w:szCs w:val="24"/>
        </w:rPr>
        <w:lastRenderedPageBreak/>
        <w:t>രാജസ്ഥാ</w:t>
      </w:r>
      <w:proofErr w:type="spellEnd"/>
      <w:r w:rsidRPr="00390920">
        <w:rPr>
          <w:sz w:val="24"/>
          <w:szCs w:val="24"/>
        </w:rPr>
        <w:t xml:space="preserve">ൻ </w:t>
      </w:r>
      <w:proofErr w:type="spellStart"/>
      <w:r w:rsidRPr="00390920">
        <w:rPr>
          <w:sz w:val="24"/>
          <w:szCs w:val="24"/>
        </w:rPr>
        <w:t>ബാഗ</w:t>
      </w:r>
      <w:proofErr w:type="spellEnd"/>
      <w:r w:rsidRPr="00390920">
        <w:rPr>
          <w:sz w:val="24"/>
          <w:szCs w:val="24"/>
        </w:rPr>
        <w:t xml:space="preserve">ർ </w:t>
      </w:r>
      <w:r w:rsidR="00464431" w:rsidRPr="00390920">
        <w:rPr>
          <w:sz w:val="24"/>
          <w:szCs w:val="24"/>
        </w:rPr>
        <w:t>(</w:t>
      </w:r>
      <w:proofErr w:type="spellStart"/>
      <w:r w:rsidRPr="00390920">
        <w:rPr>
          <w:sz w:val="24"/>
          <w:szCs w:val="24"/>
        </w:rPr>
        <w:t>അർധ</w:t>
      </w:r>
      <w:proofErr w:type="spellEnd"/>
      <w:r w:rsidRPr="00390920">
        <w:rPr>
          <w:sz w:val="24"/>
          <w:szCs w:val="24"/>
        </w:rPr>
        <w:t xml:space="preserve"> </w:t>
      </w:r>
      <w:proofErr w:type="spellStart"/>
      <w:r w:rsidRPr="00390920">
        <w:rPr>
          <w:sz w:val="24"/>
          <w:szCs w:val="24"/>
        </w:rPr>
        <w:t>മരുഭൂമിമേഖല</w:t>
      </w:r>
      <w:proofErr w:type="spellEnd"/>
      <w:r w:rsidRPr="00390920">
        <w:rPr>
          <w:sz w:val="24"/>
          <w:szCs w:val="24"/>
        </w:rPr>
        <w:t xml:space="preserve"> </w:t>
      </w:r>
      <w:proofErr w:type="spellStart"/>
      <w:r w:rsidRPr="00390920">
        <w:rPr>
          <w:sz w:val="24"/>
          <w:szCs w:val="24"/>
        </w:rPr>
        <w:t>അഥവാ</w:t>
      </w:r>
      <w:proofErr w:type="spellEnd"/>
      <w:r w:rsidRPr="00390920">
        <w:rPr>
          <w:sz w:val="24"/>
          <w:szCs w:val="24"/>
        </w:rPr>
        <w:t xml:space="preserve"> </w:t>
      </w:r>
      <w:proofErr w:type="spellStart"/>
      <w:r w:rsidRPr="00390920">
        <w:rPr>
          <w:sz w:val="24"/>
          <w:szCs w:val="24"/>
        </w:rPr>
        <w:t>അർധ</w:t>
      </w:r>
      <w:proofErr w:type="spellEnd"/>
      <w:r w:rsidR="00464431" w:rsidRPr="00390920">
        <w:rPr>
          <w:sz w:val="24"/>
          <w:szCs w:val="24"/>
        </w:rPr>
        <w:t xml:space="preserve"> </w:t>
      </w:r>
      <w:proofErr w:type="spellStart"/>
      <w:r w:rsidRPr="00390920">
        <w:rPr>
          <w:sz w:val="24"/>
          <w:szCs w:val="24"/>
        </w:rPr>
        <w:t>വരണ്ട</w:t>
      </w:r>
      <w:proofErr w:type="spellEnd"/>
      <w:r w:rsidRPr="00390920">
        <w:rPr>
          <w:sz w:val="24"/>
          <w:szCs w:val="24"/>
        </w:rPr>
        <w:t xml:space="preserve"> </w:t>
      </w:r>
      <w:proofErr w:type="spellStart"/>
      <w:r w:rsidRPr="00390920">
        <w:rPr>
          <w:sz w:val="24"/>
          <w:szCs w:val="24"/>
        </w:rPr>
        <w:t>സമതലം</w:t>
      </w:r>
      <w:proofErr w:type="spellEnd"/>
      <w:r w:rsidRPr="00390920">
        <w:rPr>
          <w:sz w:val="24"/>
          <w:szCs w:val="24"/>
        </w:rPr>
        <w:t>)</w:t>
      </w:r>
    </w:p>
    <w:p w14:paraId="08DBCA3F" w14:textId="77777777" w:rsidR="003F28AD" w:rsidRPr="00390920" w:rsidRDefault="00000000">
      <w:pPr>
        <w:rPr>
          <w:sz w:val="24"/>
          <w:szCs w:val="24"/>
        </w:rPr>
      </w:pPr>
      <w:r w:rsidRPr="00390920">
        <w:rPr>
          <w:sz w:val="24"/>
          <w:szCs w:val="24"/>
        </w:rPr>
        <w:t>മരുസ്ഥലി</w:t>
      </w:r>
    </w:p>
    <w:p w14:paraId="0ED765FA" w14:textId="103CB015" w:rsidR="003F28AD" w:rsidRPr="00390920" w:rsidRDefault="00000000">
      <w:pPr>
        <w:rPr>
          <w:sz w:val="24"/>
          <w:szCs w:val="24"/>
        </w:rPr>
      </w:pPr>
      <w:r w:rsidRPr="00390920">
        <w:rPr>
          <w:sz w:val="24"/>
          <w:szCs w:val="24"/>
        </w:rPr>
        <w:t xml:space="preserve">ഗ്രാനൈറ്റ്, നയിസ്, </w:t>
      </w:r>
      <w:proofErr w:type="spellStart"/>
      <w:r w:rsidRPr="00390920">
        <w:rPr>
          <w:sz w:val="24"/>
          <w:szCs w:val="24"/>
        </w:rPr>
        <w:t>ഷിസ്റ്റ്</w:t>
      </w:r>
      <w:proofErr w:type="spellEnd"/>
      <w:r w:rsidRPr="00390920">
        <w:rPr>
          <w:sz w:val="24"/>
          <w:szCs w:val="24"/>
        </w:rPr>
        <w:t xml:space="preserve"> </w:t>
      </w:r>
      <w:proofErr w:type="spellStart"/>
      <w:r w:rsidRPr="00390920">
        <w:rPr>
          <w:sz w:val="24"/>
          <w:szCs w:val="24"/>
        </w:rPr>
        <w:t>തുടങ്ങിയവയാ</w:t>
      </w:r>
      <w:proofErr w:type="spellEnd"/>
      <w:r w:rsidRPr="00390920">
        <w:rPr>
          <w:sz w:val="24"/>
          <w:szCs w:val="24"/>
        </w:rPr>
        <w:t xml:space="preserve">ൽ </w:t>
      </w:r>
      <w:proofErr w:type="spellStart"/>
      <w:r w:rsidRPr="00390920">
        <w:rPr>
          <w:sz w:val="24"/>
          <w:szCs w:val="24"/>
        </w:rPr>
        <w:t>നിർമ്മിതമായ</w:t>
      </w:r>
      <w:proofErr w:type="spellEnd"/>
      <w:r w:rsidRPr="00390920">
        <w:rPr>
          <w:sz w:val="24"/>
          <w:szCs w:val="24"/>
        </w:rPr>
        <w:t xml:space="preserve"> </w:t>
      </w:r>
      <w:proofErr w:type="spellStart"/>
      <w:r w:rsidRPr="00390920">
        <w:rPr>
          <w:sz w:val="24"/>
          <w:szCs w:val="24"/>
        </w:rPr>
        <w:t>തടശിലക</w:t>
      </w:r>
      <w:proofErr w:type="spellEnd"/>
      <w:r w:rsidRPr="00390920">
        <w:rPr>
          <w:sz w:val="24"/>
          <w:szCs w:val="24"/>
        </w:rPr>
        <w:t>ൾ</w:t>
      </w:r>
      <w:r w:rsidR="00464431" w:rsidRPr="00390920">
        <w:rPr>
          <w:sz w:val="24"/>
          <w:szCs w:val="24"/>
        </w:rPr>
        <w:t xml:space="preserve"> </w:t>
      </w:r>
      <w:proofErr w:type="spellStart"/>
      <w:r w:rsidRPr="00390920">
        <w:rPr>
          <w:sz w:val="24"/>
          <w:szCs w:val="24"/>
        </w:rPr>
        <w:t>അങ്ങിങ്ങായി</w:t>
      </w:r>
      <w:proofErr w:type="spellEnd"/>
      <w:r w:rsidR="00464431" w:rsidRPr="00390920">
        <w:rPr>
          <w:sz w:val="24"/>
          <w:szCs w:val="24"/>
        </w:rPr>
        <w:t xml:space="preserve"> </w:t>
      </w:r>
      <w:proofErr w:type="spellStart"/>
      <w:r w:rsidRPr="00390920">
        <w:rPr>
          <w:sz w:val="24"/>
          <w:szCs w:val="24"/>
        </w:rPr>
        <w:t>ഉയർന്ന്</w:t>
      </w:r>
      <w:proofErr w:type="spellEnd"/>
      <w:r w:rsidRPr="00390920">
        <w:rPr>
          <w:sz w:val="24"/>
          <w:szCs w:val="24"/>
        </w:rPr>
        <w:t xml:space="preserve"> </w:t>
      </w:r>
      <w:proofErr w:type="spellStart"/>
      <w:r w:rsidRPr="00390920">
        <w:rPr>
          <w:sz w:val="24"/>
          <w:szCs w:val="24"/>
        </w:rPr>
        <w:t>നിൽക്കുന്ന</w:t>
      </w:r>
      <w:proofErr w:type="spellEnd"/>
      <w:r w:rsidRPr="00390920">
        <w:rPr>
          <w:sz w:val="24"/>
          <w:szCs w:val="24"/>
        </w:rPr>
        <w:t xml:space="preserve"> </w:t>
      </w:r>
      <w:proofErr w:type="spellStart"/>
      <w:r w:rsidRPr="00390920">
        <w:rPr>
          <w:sz w:val="24"/>
          <w:szCs w:val="24"/>
        </w:rPr>
        <w:t>അതിവിശാലമായ</w:t>
      </w:r>
      <w:proofErr w:type="spellEnd"/>
      <w:r w:rsidRPr="00390920">
        <w:rPr>
          <w:sz w:val="24"/>
          <w:szCs w:val="24"/>
        </w:rPr>
        <w:t xml:space="preserve"> </w:t>
      </w:r>
      <w:proofErr w:type="spellStart"/>
      <w:r w:rsidRPr="00390920">
        <w:rPr>
          <w:sz w:val="24"/>
          <w:szCs w:val="24"/>
        </w:rPr>
        <w:t>മണ</w:t>
      </w:r>
      <w:proofErr w:type="spellEnd"/>
      <w:r w:rsidRPr="00390920">
        <w:rPr>
          <w:sz w:val="24"/>
          <w:szCs w:val="24"/>
        </w:rPr>
        <w:t xml:space="preserve">ൽ </w:t>
      </w:r>
      <w:proofErr w:type="spellStart"/>
      <w:r w:rsidRPr="00390920">
        <w:rPr>
          <w:sz w:val="24"/>
          <w:szCs w:val="24"/>
        </w:rPr>
        <w:t>പരപ്പുകളാണ്</w:t>
      </w:r>
      <w:proofErr w:type="spellEnd"/>
      <w:r w:rsidRPr="00390920">
        <w:rPr>
          <w:sz w:val="24"/>
          <w:szCs w:val="24"/>
        </w:rPr>
        <w:t xml:space="preserve"> </w:t>
      </w:r>
      <w:proofErr w:type="spellStart"/>
      <w:r w:rsidRPr="00390920">
        <w:rPr>
          <w:sz w:val="24"/>
          <w:szCs w:val="24"/>
        </w:rPr>
        <w:t>മരുസ്ഥലി</w:t>
      </w:r>
      <w:proofErr w:type="spellEnd"/>
      <w:r w:rsidRPr="00390920">
        <w:rPr>
          <w:sz w:val="24"/>
          <w:szCs w:val="24"/>
        </w:rPr>
        <w:t xml:space="preserve">. ഇവിടത്തെ </w:t>
      </w:r>
      <w:proofErr w:type="spellStart"/>
      <w:r w:rsidRPr="00390920">
        <w:rPr>
          <w:sz w:val="24"/>
          <w:szCs w:val="24"/>
        </w:rPr>
        <w:t>അടിസ്ഥാനശിലക</w:t>
      </w:r>
      <w:proofErr w:type="spellEnd"/>
      <w:r w:rsidRPr="00390920">
        <w:rPr>
          <w:sz w:val="24"/>
          <w:szCs w:val="24"/>
        </w:rPr>
        <w:t xml:space="preserve">ൾ </w:t>
      </w:r>
      <w:proofErr w:type="spellStart"/>
      <w:r w:rsidRPr="00390920">
        <w:rPr>
          <w:sz w:val="24"/>
          <w:szCs w:val="24"/>
        </w:rPr>
        <w:t>ഉപദ്വീപീയപീഠഭൂമിയുടെ</w:t>
      </w:r>
      <w:proofErr w:type="spellEnd"/>
      <w:r w:rsidRPr="00390920">
        <w:rPr>
          <w:sz w:val="24"/>
          <w:szCs w:val="24"/>
        </w:rPr>
        <w:t xml:space="preserve"> </w:t>
      </w:r>
      <w:proofErr w:type="spellStart"/>
      <w:r w:rsidRPr="00390920">
        <w:rPr>
          <w:sz w:val="24"/>
          <w:szCs w:val="24"/>
        </w:rPr>
        <w:t>വടക്കുപടിഞ്ഞാറ</w:t>
      </w:r>
      <w:proofErr w:type="spellEnd"/>
      <w:r w:rsidRPr="00390920">
        <w:rPr>
          <w:sz w:val="24"/>
          <w:szCs w:val="24"/>
        </w:rPr>
        <w:t xml:space="preserve">ൻ </w:t>
      </w:r>
      <w:proofErr w:type="spellStart"/>
      <w:r w:rsidRPr="00390920">
        <w:rPr>
          <w:sz w:val="24"/>
          <w:szCs w:val="24"/>
        </w:rPr>
        <w:t>തുടർച്ചയായി</w:t>
      </w:r>
      <w:proofErr w:type="spellEnd"/>
      <w:r w:rsidRPr="00390920">
        <w:rPr>
          <w:sz w:val="24"/>
          <w:szCs w:val="24"/>
        </w:rPr>
        <w:t xml:space="preserve"> </w:t>
      </w:r>
      <w:proofErr w:type="spellStart"/>
      <w:r w:rsidRPr="00390920">
        <w:rPr>
          <w:sz w:val="24"/>
          <w:szCs w:val="24"/>
        </w:rPr>
        <w:t>കണക്കാക്കുന്നു</w:t>
      </w:r>
      <w:proofErr w:type="spellEnd"/>
      <w:r w:rsidRPr="00390920">
        <w:rPr>
          <w:sz w:val="24"/>
          <w:szCs w:val="24"/>
        </w:rPr>
        <w:t>. ഈ പ്രദേശത്തിന്റെ ശരാശരി ഉയരം സമുദ്രനിരപ്പിൽ നിന്നും 200 മീറ്റർ മുതൽ 250 മീറ്റർ വരെയാണ്.</w:t>
      </w:r>
    </w:p>
    <w:p w14:paraId="2C7BF077" w14:textId="0D20B4D1" w:rsidR="00464431" w:rsidRPr="00390920" w:rsidRDefault="00000000" w:rsidP="00464431">
      <w:pPr>
        <w:rPr>
          <w:sz w:val="24"/>
          <w:szCs w:val="24"/>
        </w:rPr>
      </w:pPr>
      <w:proofErr w:type="spellStart"/>
      <w:r w:rsidRPr="00390920">
        <w:rPr>
          <w:sz w:val="24"/>
          <w:szCs w:val="24"/>
        </w:rPr>
        <w:t>പൊതുവെ</w:t>
      </w:r>
      <w:proofErr w:type="spellEnd"/>
      <w:r w:rsidRPr="00390920">
        <w:rPr>
          <w:sz w:val="24"/>
          <w:szCs w:val="24"/>
        </w:rPr>
        <w:t xml:space="preserve"> </w:t>
      </w:r>
      <w:proofErr w:type="spellStart"/>
      <w:r w:rsidRPr="00390920">
        <w:rPr>
          <w:sz w:val="24"/>
          <w:szCs w:val="24"/>
        </w:rPr>
        <w:t>മരുസ്ഥലിയുടെ</w:t>
      </w:r>
      <w:proofErr w:type="spellEnd"/>
      <w:r w:rsidRPr="00390920">
        <w:rPr>
          <w:sz w:val="24"/>
          <w:szCs w:val="24"/>
        </w:rPr>
        <w:t xml:space="preserve"> </w:t>
      </w:r>
      <w:proofErr w:type="spellStart"/>
      <w:r w:rsidRPr="00390920">
        <w:rPr>
          <w:sz w:val="24"/>
          <w:szCs w:val="24"/>
        </w:rPr>
        <w:t>കിഴക്കുഭാഗം</w:t>
      </w:r>
      <w:proofErr w:type="spellEnd"/>
      <w:r w:rsidRPr="00390920">
        <w:rPr>
          <w:sz w:val="24"/>
          <w:szCs w:val="24"/>
        </w:rPr>
        <w:t xml:space="preserve"> </w:t>
      </w:r>
      <w:proofErr w:type="spellStart"/>
      <w:r w:rsidRPr="00390920">
        <w:rPr>
          <w:sz w:val="24"/>
          <w:szCs w:val="24"/>
        </w:rPr>
        <w:t>പാറക്കെട്ടുക</w:t>
      </w:r>
      <w:proofErr w:type="spellEnd"/>
      <w:r w:rsidRPr="00390920">
        <w:rPr>
          <w:sz w:val="24"/>
          <w:szCs w:val="24"/>
        </w:rPr>
        <w:t xml:space="preserve">ൾ </w:t>
      </w:r>
      <w:proofErr w:type="spellStart"/>
      <w:r w:rsidRPr="00390920">
        <w:rPr>
          <w:sz w:val="24"/>
          <w:szCs w:val="24"/>
        </w:rPr>
        <w:t>നിറഞ്ഞതാണ്</w:t>
      </w:r>
      <w:proofErr w:type="spellEnd"/>
      <w:r w:rsidRPr="00390920">
        <w:rPr>
          <w:sz w:val="24"/>
          <w:szCs w:val="24"/>
        </w:rPr>
        <w:t xml:space="preserve">. </w:t>
      </w:r>
      <w:proofErr w:type="spellStart"/>
      <w:r w:rsidRPr="00390920">
        <w:rPr>
          <w:sz w:val="24"/>
          <w:szCs w:val="24"/>
        </w:rPr>
        <w:t>എന്നാ</w:t>
      </w:r>
      <w:proofErr w:type="spellEnd"/>
      <w:r w:rsidRPr="00390920">
        <w:rPr>
          <w:sz w:val="24"/>
          <w:szCs w:val="24"/>
        </w:rPr>
        <w:t xml:space="preserve">ൽ </w:t>
      </w:r>
      <w:proofErr w:type="spellStart"/>
      <w:r w:rsidRPr="00390920">
        <w:rPr>
          <w:sz w:val="24"/>
          <w:szCs w:val="24"/>
        </w:rPr>
        <w:t>നിരന്തരം</w:t>
      </w:r>
      <w:proofErr w:type="spellEnd"/>
      <w:r w:rsidRPr="00390920">
        <w:rPr>
          <w:sz w:val="24"/>
          <w:szCs w:val="24"/>
        </w:rPr>
        <w:t xml:space="preserve"> </w:t>
      </w:r>
      <w:proofErr w:type="spellStart"/>
      <w:r w:rsidRPr="00390920">
        <w:rPr>
          <w:sz w:val="24"/>
          <w:szCs w:val="24"/>
        </w:rPr>
        <w:t>സ്ഥാനമാറ്റം</w:t>
      </w:r>
      <w:proofErr w:type="spellEnd"/>
      <w:r w:rsidRPr="00390920">
        <w:rPr>
          <w:sz w:val="24"/>
          <w:szCs w:val="24"/>
        </w:rPr>
        <w:t xml:space="preserve"> </w:t>
      </w:r>
      <w:proofErr w:type="spellStart"/>
      <w:r w:rsidRPr="00390920">
        <w:rPr>
          <w:sz w:val="24"/>
          <w:szCs w:val="24"/>
        </w:rPr>
        <w:t>സംഭവിക്കുന്ന</w:t>
      </w:r>
      <w:proofErr w:type="spellEnd"/>
      <w:r w:rsidRPr="00390920">
        <w:rPr>
          <w:sz w:val="24"/>
          <w:szCs w:val="24"/>
        </w:rPr>
        <w:t xml:space="preserve"> </w:t>
      </w:r>
      <w:proofErr w:type="spellStart"/>
      <w:r w:rsidRPr="00390920">
        <w:rPr>
          <w:sz w:val="24"/>
          <w:szCs w:val="24"/>
        </w:rPr>
        <w:t>മണൽക്കൂനക</w:t>
      </w:r>
      <w:proofErr w:type="spellEnd"/>
      <w:r w:rsidRPr="00390920">
        <w:rPr>
          <w:sz w:val="24"/>
          <w:szCs w:val="24"/>
        </w:rPr>
        <w:t xml:space="preserve">ൾ </w:t>
      </w:r>
      <w:proofErr w:type="spellStart"/>
      <w:r w:rsidRPr="00390920">
        <w:rPr>
          <w:sz w:val="24"/>
          <w:szCs w:val="24"/>
        </w:rPr>
        <w:t>പടിഞ്ഞാറുഭാഗത്തെ</w:t>
      </w:r>
      <w:proofErr w:type="spellEnd"/>
      <w:r w:rsidRPr="00390920">
        <w:rPr>
          <w:sz w:val="24"/>
          <w:szCs w:val="24"/>
        </w:rPr>
        <w:t xml:space="preserve"> </w:t>
      </w:r>
      <w:proofErr w:type="spellStart"/>
      <w:r w:rsidRPr="00390920">
        <w:rPr>
          <w:sz w:val="24"/>
          <w:szCs w:val="24"/>
        </w:rPr>
        <w:t>സവിശേഷത</w:t>
      </w:r>
      <w:r w:rsidR="00464431" w:rsidRPr="00390920">
        <w:rPr>
          <w:rFonts w:ascii="Nirmala UI" w:hAnsi="Nirmala UI" w:cs="Nirmala UI"/>
          <w:sz w:val="24"/>
          <w:szCs w:val="24"/>
        </w:rPr>
        <w:t>യാണ്</w:t>
      </w:r>
      <w:proofErr w:type="spellEnd"/>
      <w:r w:rsidR="00464431" w:rsidRPr="00390920">
        <w:rPr>
          <w:sz w:val="24"/>
          <w:szCs w:val="24"/>
        </w:rPr>
        <w:t xml:space="preserve">. </w:t>
      </w:r>
      <w:proofErr w:type="spellStart"/>
      <w:r w:rsidR="00464431" w:rsidRPr="00390920">
        <w:rPr>
          <w:rFonts w:ascii="Nirmala UI" w:hAnsi="Nirmala UI" w:cs="Nirmala UI"/>
          <w:sz w:val="24"/>
          <w:szCs w:val="24"/>
        </w:rPr>
        <w:t>ഇത്തരം</w:t>
      </w:r>
      <w:proofErr w:type="spellEnd"/>
      <w:r w:rsidR="00464431" w:rsidRPr="00390920">
        <w:rPr>
          <w:sz w:val="24"/>
          <w:szCs w:val="24"/>
        </w:rPr>
        <w:t xml:space="preserve"> </w:t>
      </w:r>
      <w:proofErr w:type="spellStart"/>
      <w:r w:rsidR="00464431" w:rsidRPr="00390920">
        <w:rPr>
          <w:rFonts w:ascii="Nirmala UI" w:hAnsi="Nirmala UI" w:cs="Nirmala UI"/>
          <w:sz w:val="24"/>
          <w:szCs w:val="24"/>
        </w:rPr>
        <w:t>മണൽക്കൂനക</w:t>
      </w:r>
      <w:proofErr w:type="spellEnd"/>
      <w:r w:rsidR="00464431" w:rsidRPr="00390920">
        <w:rPr>
          <w:rFonts w:ascii="Nirmala UI" w:hAnsi="Nirmala UI" w:cs="Nirmala UI"/>
          <w:sz w:val="24"/>
          <w:szCs w:val="24"/>
        </w:rPr>
        <w:t>ൾ</w:t>
      </w:r>
      <w:r w:rsidR="00464431" w:rsidRPr="00390920">
        <w:rPr>
          <w:sz w:val="24"/>
          <w:szCs w:val="24"/>
        </w:rPr>
        <w:t xml:space="preserve"> </w:t>
      </w:r>
      <w:proofErr w:type="spellStart"/>
      <w:r w:rsidR="00464431" w:rsidRPr="00390920">
        <w:rPr>
          <w:rFonts w:ascii="Nirmala UI" w:hAnsi="Nirmala UI" w:cs="Nirmala UI"/>
          <w:sz w:val="24"/>
          <w:szCs w:val="24"/>
        </w:rPr>
        <w:t>പ്രാദേശികമായി</w:t>
      </w:r>
      <w:proofErr w:type="spellEnd"/>
      <w:r w:rsidR="00464431" w:rsidRPr="00390920">
        <w:rPr>
          <w:sz w:val="24"/>
          <w:szCs w:val="24"/>
        </w:rPr>
        <w:t xml:space="preserve"> </w:t>
      </w:r>
      <w:proofErr w:type="spellStart"/>
      <w:r w:rsidR="00464431" w:rsidRPr="00390920">
        <w:rPr>
          <w:rFonts w:ascii="Nirmala UI" w:hAnsi="Nirmala UI" w:cs="Nirmala UI" w:hint="cs"/>
          <w:sz w:val="24"/>
          <w:szCs w:val="24"/>
        </w:rPr>
        <w:t>ധ്രിയാ</w:t>
      </w:r>
      <w:proofErr w:type="spellEnd"/>
      <w:r w:rsidR="00464431" w:rsidRPr="00390920">
        <w:rPr>
          <w:rFonts w:ascii="Nirmala UI" w:hAnsi="Nirmala UI" w:cs="Nirmala UI" w:hint="cs"/>
          <w:sz w:val="24"/>
          <w:szCs w:val="24"/>
        </w:rPr>
        <w:t>ൻ</w:t>
      </w:r>
      <w:r w:rsidR="00464431" w:rsidRPr="00390920">
        <w:rPr>
          <w:rFonts w:ascii="Nirmala UI" w:hAnsi="Nirmala UI" w:cs="Nirmala UI"/>
          <w:sz w:val="24"/>
          <w:szCs w:val="24"/>
        </w:rPr>
        <w:t xml:space="preserve"> </w:t>
      </w:r>
      <w:proofErr w:type="spellStart"/>
      <w:r w:rsidR="00464431" w:rsidRPr="00390920">
        <w:rPr>
          <w:rFonts w:ascii="Nirmala UI" w:hAnsi="Nirmala UI" w:cs="Nirmala UI"/>
          <w:sz w:val="24"/>
          <w:szCs w:val="24"/>
        </w:rPr>
        <w:t>എന്നാണറിയപ്പെടുന്നത്</w:t>
      </w:r>
      <w:proofErr w:type="spellEnd"/>
      <w:r w:rsidR="00464431" w:rsidRPr="00390920">
        <w:rPr>
          <w:sz w:val="24"/>
          <w:szCs w:val="24"/>
        </w:rPr>
        <w:t>.</w:t>
      </w:r>
    </w:p>
    <w:p w14:paraId="75486F45" w14:textId="29C4C752" w:rsidR="003F28AD" w:rsidRPr="00390920" w:rsidRDefault="003F28AD">
      <w:pPr>
        <w:rPr>
          <w:sz w:val="24"/>
          <w:szCs w:val="24"/>
        </w:rPr>
      </w:pPr>
    </w:p>
    <w:p w14:paraId="01DE7BF4" w14:textId="77777777" w:rsidR="003F28AD" w:rsidRPr="00390920" w:rsidRDefault="00000000">
      <w:pPr>
        <w:rPr>
          <w:sz w:val="24"/>
          <w:szCs w:val="24"/>
        </w:rPr>
      </w:pPr>
      <w:proofErr w:type="spellStart"/>
      <w:r w:rsidRPr="00390920">
        <w:rPr>
          <w:sz w:val="24"/>
          <w:szCs w:val="24"/>
        </w:rPr>
        <w:t>രാജസ്ഥാ</w:t>
      </w:r>
      <w:proofErr w:type="spellEnd"/>
      <w:r w:rsidRPr="00390920">
        <w:rPr>
          <w:sz w:val="24"/>
          <w:szCs w:val="24"/>
        </w:rPr>
        <w:t xml:space="preserve">ൻ </w:t>
      </w:r>
      <w:proofErr w:type="spellStart"/>
      <w:r w:rsidRPr="00390920">
        <w:rPr>
          <w:sz w:val="24"/>
          <w:szCs w:val="24"/>
        </w:rPr>
        <w:t>ബാഗ</w:t>
      </w:r>
      <w:proofErr w:type="spellEnd"/>
      <w:r w:rsidRPr="00390920">
        <w:rPr>
          <w:sz w:val="24"/>
          <w:szCs w:val="24"/>
        </w:rPr>
        <w:t>ർ</w:t>
      </w:r>
    </w:p>
    <w:p w14:paraId="78E051F6" w14:textId="39307B14" w:rsidR="003F28AD" w:rsidRPr="00390920" w:rsidRDefault="00000000">
      <w:pPr>
        <w:rPr>
          <w:sz w:val="24"/>
          <w:szCs w:val="24"/>
        </w:rPr>
      </w:pPr>
      <w:proofErr w:type="spellStart"/>
      <w:r w:rsidRPr="00390920">
        <w:rPr>
          <w:sz w:val="24"/>
          <w:szCs w:val="24"/>
        </w:rPr>
        <w:t>അരാവലി</w:t>
      </w:r>
      <w:proofErr w:type="spellEnd"/>
      <w:r w:rsidRPr="00390920">
        <w:rPr>
          <w:sz w:val="24"/>
          <w:szCs w:val="24"/>
        </w:rPr>
        <w:t xml:space="preserve"> </w:t>
      </w:r>
      <w:proofErr w:type="spellStart"/>
      <w:r w:rsidRPr="00390920">
        <w:rPr>
          <w:sz w:val="24"/>
          <w:szCs w:val="24"/>
        </w:rPr>
        <w:t>പർവതനിരവരെ</w:t>
      </w:r>
      <w:proofErr w:type="spellEnd"/>
      <w:r w:rsidRPr="00390920">
        <w:rPr>
          <w:sz w:val="24"/>
          <w:szCs w:val="24"/>
        </w:rPr>
        <w:t xml:space="preserve"> </w:t>
      </w:r>
      <w:proofErr w:type="spellStart"/>
      <w:r w:rsidRPr="00390920">
        <w:rPr>
          <w:sz w:val="24"/>
          <w:szCs w:val="24"/>
        </w:rPr>
        <w:t>വ്യാപിച്ചിരിക്കുന്ന</w:t>
      </w:r>
      <w:proofErr w:type="spellEnd"/>
      <w:r w:rsidRPr="00390920">
        <w:rPr>
          <w:sz w:val="24"/>
          <w:szCs w:val="24"/>
        </w:rPr>
        <w:t xml:space="preserve"> </w:t>
      </w:r>
      <w:proofErr w:type="spellStart"/>
      <w:r w:rsidRPr="00390920">
        <w:rPr>
          <w:sz w:val="24"/>
          <w:szCs w:val="24"/>
        </w:rPr>
        <w:t>ഥാ</w:t>
      </w:r>
      <w:proofErr w:type="spellEnd"/>
      <w:r w:rsidRPr="00390920">
        <w:rPr>
          <w:sz w:val="24"/>
          <w:szCs w:val="24"/>
        </w:rPr>
        <w:t xml:space="preserve">ർ </w:t>
      </w:r>
      <w:proofErr w:type="spellStart"/>
      <w:r w:rsidRPr="00390920">
        <w:rPr>
          <w:sz w:val="24"/>
          <w:szCs w:val="24"/>
        </w:rPr>
        <w:t>മരുഭൂമിയുടെ</w:t>
      </w:r>
      <w:proofErr w:type="spellEnd"/>
      <w:r w:rsidRPr="00390920">
        <w:rPr>
          <w:sz w:val="24"/>
          <w:szCs w:val="24"/>
        </w:rPr>
        <w:t xml:space="preserve"> </w:t>
      </w:r>
      <w:proofErr w:type="spellStart"/>
      <w:r w:rsidRPr="00390920">
        <w:rPr>
          <w:sz w:val="24"/>
          <w:szCs w:val="24"/>
        </w:rPr>
        <w:t>കിഴക്ക</w:t>
      </w:r>
      <w:proofErr w:type="spellEnd"/>
      <w:r w:rsidRPr="00390920">
        <w:rPr>
          <w:sz w:val="24"/>
          <w:szCs w:val="24"/>
        </w:rPr>
        <w:t xml:space="preserve">ൻ ഭാഗം ഒരു അർധവരണ്ട സമതലമാണ്. ഈ പ്രദേശമാണ് രാജസ്ഥാൻ ബാഗർ. </w:t>
      </w:r>
      <w:proofErr w:type="spellStart"/>
      <w:r w:rsidRPr="00390920">
        <w:rPr>
          <w:sz w:val="24"/>
          <w:szCs w:val="24"/>
        </w:rPr>
        <w:t>ഹ്രസ്വകാല</w:t>
      </w:r>
      <w:proofErr w:type="spellEnd"/>
      <w:r w:rsidRPr="00390920">
        <w:rPr>
          <w:sz w:val="24"/>
          <w:szCs w:val="24"/>
        </w:rPr>
        <w:t xml:space="preserve"> </w:t>
      </w:r>
      <w:proofErr w:type="spellStart"/>
      <w:r w:rsidRPr="00390920">
        <w:rPr>
          <w:sz w:val="24"/>
          <w:szCs w:val="24"/>
        </w:rPr>
        <w:t>നീരൊഴുക്കുള്ള</w:t>
      </w:r>
      <w:proofErr w:type="spellEnd"/>
      <w:r w:rsidRPr="00390920">
        <w:rPr>
          <w:sz w:val="24"/>
          <w:szCs w:val="24"/>
        </w:rPr>
        <w:t xml:space="preserve"> </w:t>
      </w:r>
      <w:proofErr w:type="spellStart"/>
      <w:r w:rsidRPr="00390920">
        <w:rPr>
          <w:sz w:val="24"/>
          <w:szCs w:val="24"/>
        </w:rPr>
        <w:t>നിരവധി</w:t>
      </w:r>
      <w:proofErr w:type="spellEnd"/>
      <w:r w:rsidRPr="00390920">
        <w:rPr>
          <w:sz w:val="24"/>
          <w:szCs w:val="24"/>
        </w:rPr>
        <w:t xml:space="preserve"> </w:t>
      </w:r>
      <w:proofErr w:type="spellStart"/>
      <w:r w:rsidRPr="00390920">
        <w:rPr>
          <w:sz w:val="24"/>
          <w:szCs w:val="24"/>
        </w:rPr>
        <w:t>അരുവിക</w:t>
      </w:r>
      <w:proofErr w:type="spellEnd"/>
      <w:r w:rsidRPr="00390920">
        <w:rPr>
          <w:sz w:val="24"/>
          <w:szCs w:val="24"/>
        </w:rPr>
        <w:t xml:space="preserve">ൾ </w:t>
      </w:r>
      <w:proofErr w:type="spellStart"/>
      <w:r w:rsidRPr="00390920">
        <w:rPr>
          <w:sz w:val="24"/>
          <w:szCs w:val="24"/>
        </w:rPr>
        <w:t>അരാവലി</w:t>
      </w:r>
      <w:proofErr w:type="spellEnd"/>
      <w:r w:rsidRPr="00390920">
        <w:rPr>
          <w:sz w:val="24"/>
          <w:szCs w:val="24"/>
        </w:rPr>
        <w:t xml:space="preserve"> </w:t>
      </w:r>
      <w:proofErr w:type="spellStart"/>
      <w:r w:rsidRPr="00390920">
        <w:rPr>
          <w:sz w:val="24"/>
          <w:szCs w:val="24"/>
        </w:rPr>
        <w:t>പർവതനിരയി</w:t>
      </w:r>
      <w:proofErr w:type="spellEnd"/>
      <w:r w:rsidRPr="00390920">
        <w:rPr>
          <w:sz w:val="24"/>
          <w:szCs w:val="24"/>
        </w:rPr>
        <w:t>ൽ</w:t>
      </w:r>
      <w:r w:rsidR="00464431" w:rsidRPr="00390920">
        <w:rPr>
          <w:sz w:val="24"/>
          <w:szCs w:val="24"/>
        </w:rPr>
        <w:t xml:space="preserve"> </w:t>
      </w:r>
      <w:proofErr w:type="spellStart"/>
      <w:r w:rsidRPr="00390920">
        <w:rPr>
          <w:sz w:val="24"/>
          <w:szCs w:val="24"/>
        </w:rPr>
        <w:t>നിന്നും</w:t>
      </w:r>
      <w:proofErr w:type="spellEnd"/>
      <w:r w:rsidRPr="00390920">
        <w:rPr>
          <w:sz w:val="24"/>
          <w:szCs w:val="24"/>
        </w:rPr>
        <w:t xml:space="preserve"> </w:t>
      </w:r>
      <w:proofErr w:type="spellStart"/>
      <w:r w:rsidRPr="00390920">
        <w:rPr>
          <w:sz w:val="24"/>
          <w:szCs w:val="24"/>
        </w:rPr>
        <w:t>ഉദ്ഭവിച്ച്</w:t>
      </w:r>
      <w:proofErr w:type="spellEnd"/>
      <w:r w:rsidRPr="00390920">
        <w:rPr>
          <w:sz w:val="24"/>
          <w:szCs w:val="24"/>
        </w:rPr>
        <w:t xml:space="preserve"> ഈ </w:t>
      </w:r>
      <w:proofErr w:type="spellStart"/>
      <w:r w:rsidRPr="00390920">
        <w:rPr>
          <w:sz w:val="24"/>
          <w:szCs w:val="24"/>
        </w:rPr>
        <w:t>പ്രദേശങ്ങളിലൂടെ</w:t>
      </w:r>
      <w:proofErr w:type="spellEnd"/>
      <w:r w:rsidRPr="00390920">
        <w:rPr>
          <w:sz w:val="24"/>
          <w:szCs w:val="24"/>
        </w:rPr>
        <w:t xml:space="preserve"> </w:t>
      </w:r>
      <w:proofErr w:type="spellStart"/>
      <w:r w:rsidRPr="00390920">
        <w:rPr>
          <w:sz w:val="24"/>
          <w:szCs w:val="24"/>
        </w:rPr>
        <w:t>ഒഴുകുന്നു</w:t>
      </w:r>
      <w:proofErr w:type="spellEnd"/>
      <w:r w:rsidRPr="00390920">
        <w:rPr>
          <w:sz w:val="24"/>
          <w:szCs w:val="24"/>
        </w:rPr>
        <w:t xml:space="preserve">. ഇത് രോഹി എന്നറിയപ്പെടുന്ന ഇവിടത്തെ ഫല ഭൂയിഷ്ഠമായ തുരുത്തുകളിൽ കൃഷി സാധ്യമാക്കുന്നു. ഗുജറാത്തിലെ റാൻ ഓഫ് കച്ച് മേഖലയിലേക്ക് ഒഴുകുന്ന ഇവിടത്തെ പ്രധാന നദിയായ ലൂണി </w:t>
      </w:r>
      <w:proofErr w:type="spellStart"/>
      <w:r w:rsidRPr="00390920">
        <w:rPr>
          <w:sz w:val="24"/>
          <w:szCs w:val="24"/>
        </w:rPr>
        <w:t>പോലും</w:t>
      </w:r>
      <w:proofErr w:type="spellEnd"/>
      <w:r w:rsidRPr="00390920">
        <w:rPr>
          <w:sz w:val="24"/>
          <w:szCs w:val="24"/>
        </w:rPr>
        <w:t xml:space="preserve"> </w:t>
      </w:r>
      <w:proofErr w:type="spellStart"/>
      <w:r w:rsidRPr="00390920">
        <w:rPr>
          <w:sz w:val="24"/>
          <w:szCs w:val="24"/>
        </w:rPr>
        <w:t>കാലികമായി</w:t>
      </w:r>
      <w:proofErr w:type="spellEnd"/>
      <w:r w:rsidRPr="00390920">
        <w:rPr>
          <w:sz w:val="24"/>
          <w:szCs w:val="24"/>
        </w:rPr>
        <w:t xml:space="preserve"> </w:t>
      </w:r>
      <w:proofErr w:type="spellStart"/>
      <w:r w:rsidRPr="00390920">
        <w:rPr>
          <w:sz w:val="24"/>
          <w:szCs w:val="24"/>
        </w:rPr>
        <w:t>മാത്രം</w:t>
      </w:r>
      <w:proofErr w:type="spellEnd"/>
      <w:r w:rsidRPr="00390920">
        <w:rPr>
          <w:sz w:val="24"/>
          <w:szCs w:val="24"/>
        </w:rPr>
        <w:t xml:space="preserve"> </w:t>
      </w:r>
      <w:proofErr w:type="spellStart"/>
      <w:r w:rsidRPr="00390920">
        <w:rPr>
          <w:sz w:val="24"/>
          <w:szCs w:val="24"/>
        </w:rPr>
        <w:t>നീരൊഴുക്കുള്ള</w:t>
      </w:r>
      <w:proofErr w:type="spellEnd"/>
      <w:r w:rsidRPr="00390920">
        <w:rPr>
          <w:sz w:val="24"/>
          <w:szCs w:val="24"/>
        </w:rPr>
        <w:t xml:space="preserve"> </w:t>
      </w:r>
      <w:proofErr w:type="spellStart"/>
      <w:r w:rsidRPr="00390920">
        <w:rPr>
          <w:sz w:val="24"/>
          <w:szCs w:val="24"/>
        </w:rPr>
        <w:t>നദിയാണ്</w:t>
      </w:r>
      <w:proofErr w:type="spellEnd"/>
      <w:r w:rsidRPr="00390920">
        <w:rPr>
          <w:sz w:val="24"/>
          <w:szCs w:val="24"/>
        </w:rPr>
        <w:t>.</w:t>
      </w:r>
    </w:p>
    <w:p w14:paraId="50B54553" w14:textId="13EE8BA1" w:rsidR="003F28AD" w:rsidRPr="00390920" w:rsidRDefault="00000000">
      <w:pPr>
        <w:rPr>
          <w:sz w:val="24"/>
          <w:szCs w:val="24"/>
        </w:rPr>
      </w:pPr>
      <w:proofErr w:type="spellStart"/>
      <w:r w:rsidRPr="00390920">
        <w:rPr>
          <w:sz w:val="24"/>
          <w:szCs w:val="24"/>
        </w:rPr>
        <w:t>ലൂണി</w:t>
      </w:r>
      <w:proofErr w:type="spellEnd"/>
      <w:r w:rsidRPr="00390920">
        <w:rPr>
          <w:sz w:val="24"/>
          <w:szCs w:val="24"/>
        </w:rPr>
        <w:t xml:space="preserve"> </w:t>
      </w:r>
      <w:proofErr w:type="spellStart"/>
      <w:r w:rsidRPr="00390920">
        <w:rPr>
          <w:sz w:val="24"/>
          <w:szCs w:val="24"/>
        </w:rPr>
        <w:t>നദിയുടെ</w:t>
      </w:r>
      <w:proofErr w:type="spellEnd"/>
      <w:r w:rsidRPr="00390920">
        <w:rPr>
          <w:sz w:val="24"/>
          <w:szCs w:val="24"/>
        </w:rPr>
        <w:t xml:space="preserve"> </w:t>
      </w:r>
      <w:proofErr w:type="spellStart"/>
      <w:r w:rsidRPr="00390920">
        <w:rPr>
          <w:sz w:val="24"/>
          <w:szCs w:val="24"/>
        </w:rPr>
        <w:t>വടക്കുള്ള</w:t>
      </w:r>
      <w:proofErr w:type="spellEnd"/>
      <w:r w:rsidRPr="00390920">
        <w:rPr>
          <w:sz w:val="24"/>
          <w:szCs w:val="24"/>
        </w:rPr>
        <w:t xml:space="preserve"> </w:t>
      </w:r>
      <w:proofErr w:type="spellStart"/>
      <w:r w:rsidRPr="00390920">
        <w:rPr>
          <w:sz w:val="24"/>
          <w:szCs w:val="24"/>
        </w:rPr>
        <w:t>മണൽപരപ്പ്</w:t>
      </w:r>
      <w:proofErr w:type="spellEnd"/>
      <w:r w:rsidRPr="00390920">
        <w:rPr>
          <w:sz w:val="24"/>
          <w:szCs w:val="24"/>
        </w:rPr>
        <w:t xml:space="preserve"> </w:t>
      </w:r>
      <w:proofErr w:type="spellStart"/>
      <w:r w:rsidRPr="00390920">
        <w:rPr>
          <w:sz w:val="24"/>
          <w:szCs w:val="24"/>
        </w:rPr>
        <w:t>താലി</w:t>
      </w:r>
      <w:proofErr w:type="spellEnd"/>
      <w:r w:rsidRPr="00390920">
        <w:rPr>
          <w:sz w:val="24"/>
          <w:szCs w:val="24"/>
        </w:rPr>
        <w:t xml:space="preserve"> </w:t>
      </w:r>
      <w:proofErr w:type="spellStart"/>
      <w:r w:rsidRPr="00390920">
        <w:rPr>
          <w:sz w:val="24"/>
          <w:szCs w:val="24"/>
        </w:rPr>
        <w:t>എന്നറിയപ്പെടുന്നു</w:t>
      </w:r>
      <w:proofErr w:type="spellEnd"/>
      <w:r w:rsidRPr="00390920">
        <w:rPr>
          <w:sz w:val="24"/>
          <w:szCs w:val="24"/>
        </w:rPr>
        <w:t>.</w:t>
      </w:r>
    </w:p>
    <w:p w14:paraId="33DBC217" w14:textId="77777777" w:rsidR="003F28AD" w:rsidRPr="00390920" w:rsidRDefault="00000000">
      <w:pPr>
        <w:rPr>
          <w:sz w:val="24"/>
          <w:szCs w:val="24"/>
        </w:rPr>
      </w:pPr>
      <w:proofErr w:type="spellStart"/>
      <w:r w:rsidRPr="00390920">
        <w:rPr>
          <w:sz w:val="24"/>
          <w:szCs w:val="24"/>
        </w:rPr>
        <w:t>ലൂണി</w:t>
      </w:r>
      <w:proofErr w:type="spellEnd"/>
      <w:r w:rsidRPr="00390920">
        <w:rPr>
          <w:sz w:val="24"/>
          <w:szCs w:val="24"/>
        </w:rPr>
        <w:t xml:space="preserve"> </w:t>
      </w:r>
      <w:proofErr w:type="spellStart"/>
      <w:r w:rsidRPr="00390920">
        <w:rPr>
          <w:sz w:val="24"/>
          <w:szCs w:val="24"/>
        </w:rPr>
        <w:t>നദി</w:t>
      </w:r>
      <w:proofErr w:type="spellEnd"/>
    </w:p>
    <w:p w14:paraId="10B1A8AD" w14:textId="7938AA78" w:rsidR="003F28AD" w:rsidRPr="00390920" w:rsidRDefault="00000000">
      <w:pPr>
        <w:rPr>
          <w:sz w:val="24"/>
          <w:szCs w:val="24"/>
        </w:rPr>
      </w:pPr>
      <w:r w:rsidRPr="00390920">
        <w:rPr>
          <w:sz w:val="24"/>
          <w:szCs w:val="24"/>
        </w:rPr>
        <w:t xml:space="preserve">അജ്മീറിനടുത്ത് അരാവലി പർവതനിരയിൽ നിന്നാണ് ലൂണി നദി ഉദ്ഭവിക്കുന്നത്. </w:t>
      </w:r>
      <w:proofErr w:type="spellStart"/>
      <w:r w:rsidRPr="00390920">
        <w:rPr>
          <w:sz w:val="24"/>
          <w:szCs w:val="24"/>
        </w:rPr>
        <w:t>മഴക്കാലത്ത്</w:t>
      </w:r>
      <w:proofErr w:type="spellEnd"/>
      <w:r w:rsidRPr="00390920">
        <w:rPr>
          <w:sz w:val="24"/>
          <w:szCs w:val="24"/>
        </w:rPr>
        <w:t xml:space="preserve"> </w:t>
      </w:r>
      <w:proofErr w:type="spellStart"/>
      <w:r w:rsidRPr="00390920">
        <w:rPr>
          <w:sz w:val="24"/>
          <w:szCs w:val="24"/>
        </w:rPr>
        <w:t>മാത്രമേ</w:t>
      </w:r>
      <w:proofErr w:type="spellEnd"/>
      <w:r w:rsidRPr="00390920">
        <w:rPr>
          <w:sz w:val="24"/>
          <w:szCs w:val="24"/>
        </w:rPr>
        <w:t xml:space="preserve"> ഈ </w:t>
      </w:r>
      <w:proofErr w:type="spellStart"/>
      <w:r w:rsidRPr="00390920">
        <w:rPr>
          <w:sz w:val="24"/>
          <w:szCs w:val="24"/>
        </w:rPr>
        <w:t>നദിയി</w:t>
      </w:r>
      <w:proofErr w:type="spellEnd"/>
      <w:r w:rsidRPr="00390920">
        <w:rPr>
          <w:sz w:val="24"/>
          <w:szCs w:val="24"/>
        </w:rPr>
        <w:t xml:space="preserve">ൽ </w:t>
      </w:r>
      <w:proofErr w:type="spellStart"/>
      <w:r w:rsidRPr="00390920">
        <w:rPr>
          <w:sz w:val="24"/>
          <w:szCs w:val="24"/>
        </w:rPr>
        <w:t>നീരൊഴുക്കുണ്ടാവാറുള്ളു</w:t>
      </w:r>
      <w:proofErr w:type="spellEnd"/>
      <w:r w:rsidRPr="00390920">
        <w:rPr>
          <w:sz w:val="24"/>
          <w:szCs w:val="24"/>
        </w:rPr>
        <w:t xml:space="preserve">. </w:t>
      </w:r>
      <w:proofErr w:type="spellStart"/>
      <w:r w:rsidR="002A441F" w:rsidRPr="00390920">
        <w:rPr>
          <w:rFonts w:ascii="Nirmala UI" w:hAnsi="Nirmala UI" w:cs="Nirmala UI"/>
          <w:sz w:val="24"/>
          <w:szCs w:val="24"/>
        </w:rPr>
        <w:t>ലിൻ</w:t>
      </w:r>
      <w:r w:rsidRPr="00390920">
        <w:rPr>
          <w:sz w:val="24"/>
          <w:szCs w:val="24"/>
        </w:rPr>
        <w:t>റി</w:t>
      </w:r>
      <w:proofErr w:type="spellEnd"/>
      <w:r w:rsidR="002A441F" w:rsidRPr="00390920">
        <w:rPr>
          <w:sz w:val="24"/>
          <w:szCs w:val="24"/>
        </w:rPr>
        <w:t>,</w:t>
      </w:r>
      <w:r w:rsidRPr="00390920">
        <w:rPr>
          <w:sz w:val="24"/>
          <w:szCs w:val="24"/>
        </w:rPr>
        <w:t xml:space="preserve"> </w:t>
      </w:r>
      <w:proofErr w:type="spellStart"/>
      <w:r w:rsidRPr="00390920">
        <w:rPr>
          <w:sz w:val="24"/>
          <w:szCs w:val="24"/>
        </w:rPr>
        <w:t>സുക്രി</w:t>
      </w:r>
      <w:proofErr w:type="spellEnd"/>
      <w:r w:rsidRPr="00390920">
        <w:rPr>
          <w:sz w:val="24"/>
          <w:szCs w:val="24"/>
        </w:rPr>
        <w:t xml:space="preserve">, </w:t>
      </w:r>
      <w:proofErr w:type="spellStart"/>
      <w:r w:rsidRPr="00390920">
        <w:rPr>
          <w:sz w:val="24"/>
          <w:szCs w:val="24"/>
        </w:rPr>
        <w:t>ജവായി</w:t>
      </w:r>
      <w:proofErr w:type="spellEnd"/>
      <w:r w:rsidRPr="00390920">
        <w:rPr>
          <w:sz w:val="24"/>
          <w:szCs w:val="24"/>
        </w:rPr>
        <w:t xml:space="preserve"> </w:t>
      </w:r>
      <w:proofErr w:type="spellStart"/>
      <w:r w:rsidRPr="00390920">
        <w:rPr>
          <w:sz w:val="24"/>
          <w:szCs w:val="24"/>
        </w:rPr>
        <w:t>തുടങ്ങിയവയാണ്</w:t>
      </w:r>
      <w:proofErr w:type="spellEnd"/>
      <w:r w:rsidRPr="00390920">
        <w:rPr>
          <w:sz w:val="24"/>
          <w:szCs w:val="24"/>
        </w:rPr>
        <w:t xml:space="preserve"> പ്രധാന പോഷകനദികൾ. </w:t>
      </w:r>
      <w:proofErr w:type="spellStart"/>
      <w:r w:rsidRPr="00390920">
        <w:rPr>
          <w:sz w:val="24"/>
          <w:szCs w:val="24"/>
        </w:rPr>
        <w:t>ഉപ്പുനദി</w:t>
      </w:r>
      <w:proofErr w:type="spellEnd"/>
      <w:r w:rsidRPr="00390920">
        <w:rPr>
          <w:sz w:val="24"/>
          <w:szCs w:val="24"/>
        </w:rPr>
        <w:t xml:space="preserve"> </w:t>
      </w:r>
      <w:proofErr w:type="spellStart"/>
      <w:r w:rsidRPr="00390920">
        <w:rPr>
          <w:sz w:val="24"/>
          <w:szCs w:val="24"/>
        </w:rPr>
        <w:t>എന്നർഥമുള്ള</w:t>
      </w:r>
      <w:proofErr w:type="spellEnd"/>
      <w:r w:rsidRPr="00390920">
        <w:rPr>
          <w:sz w:val="24"/>
          <w:szCs w:val="24"/>
        </w:rPr>
        <w:t xml:space="preserve"> </w:t>
      </w:r>
      <w:r w:rsidRPr="00390920">
        <w:rPr>
          <w:sz w:val="24"/>
          <w:szCs w:val="24"/>
        </w:rPr>
        <w:lastRenderedPageBreak/>
        <w:t>'</w:t>
      </w:r>
      <w:proofErr w:type="spellStart"/>
      <w:r w:rsidRPr="00390920">
        <w:rPr>
          <w:sz w:val="24"/>
          <w:szCs w:val="24"/>
        </w:rPr>
        <w:t>ലവണ</w:t>
      </w:r>
      <w:proofErr w:type="spellEnd"/>
      <w:r w:rsidRPr="00390920">
        <w:rPr>
          <w:sz w:val="24"/>
          <w:szCs w:val="24"/>
        </w:rPr>
        <w:t xml:space="preserve"> </w:t>
      </w:r>
      <w:proofErr w:type="spellStart"/>
      <w:r w:rsidRPr="00390920">
        <w:rPr>
          <w:sz w:val="24"/>
          <w:szCs w:val="24"/>
        </w:rPr>
        <w:t>വാരി</w:t>
      </w:r>
      <w:proofErr w:type="spellEnd"/>
      <w:r w:rsidR="002A441F" w:rsidRPr="00390920">
        <w:rPr>
          <w:sz w:val="24"/>
          <w:szCs w:val="24"/>
        </w:rPr>
        <w:t>’</w:t>
      </w:r>
      <w:r w:rsidRPr="00390920">
        <w:rPr>
          <w:sz w:val="24"/>
          <w:szCs w:val="24"/>
        </w:rPr>
        <w:t xml:space="preserve"> </w:t>
      </w:r>
      <w:proofErr w:type="spellStart"/>
      <w:r w:rsidRPr="00390920">
        <w:rPr>
          <w:sz w:val="24"/>
          <w:szCs w:val="24"/>
        </w:rPr>
        <w:t>എന്ന</w:t>
      </w:r>
      <w:proofErr w:type="spellEnd"/>
      <w:r w:rsidRPr="00390920">
        <w:rPr>
          <w:sz w:val="24"/>
          <w:szCs w:val="24"/>
        </w:rPr>
        <w:t xml:space="preserve"> </w:t>
      </w:r>
      <w:proofErr w:type="spellStart"/>
      <w:r w:rsidRPr="00390920">
        <w:rPr>
          <w:sz w:val="24"/>
          <w:szCs w:val="24"/>
        </w:rPr>
        <w:t>സംസ്കൃത</w:t>
      </w:r>
      <w:proofErr w:type="spellEnd"/>
      <w:r w:rsidRPr="00390920">
        <w:rPr>
          <w:sz w:val="24"/>
          <w:szCs w:val="24"/>
        </w:rPr>
        <w:t xml:space="preserve"> </w:t>
      </w:r>
      <w:proofErr w:type="spellStart"/>
      <w:r w:rsidRPr="00390920">
        <w:rPr>
          <w:sz w:val="24"/>
          <w:szCs w:val="24"/>
        </w:rPr>
        <w:t>പദത്തി</w:t>
      </w:r>
      <w:proofErr w:type="spellEnd"/>
      <w:r w:rsidRPr="00390920">
        <w:rPr>
          <w:sz w:val="24"/>
          <w:szCs w:val="24"/>
        </w:rPr>
        <w:t>ൽ നിന്നാണ് ഈ നദിയ്ക്ക് ലൂണി എന്ന പേര് ലഭിച്ചത്. ഏകദേശം 482 കിലോമീറ്റർ ദൂരം പിന്നിട്ട് ഈ നദി റാൻ ഓഫ് കച്ചിൽ ഒഴുകിത്തീരുന്നു.</w:t>
      </w:r>
    </w:p>
    <w:p w14:paraId="0AA0B0CB" w14:textId="64C58E46" w:rsidR="003F28AD" w:rsidRPr="00390920" w:rsidRDefault="00000000">
      <w:pPr>
        <w:rPr>
          <w:sz w:val="24"/>
          <w:szCs w:val="24"/>
        </w:rPr>
      </w:pPr>
      <w:r w:rsidRPr="00390920">
        <w:rPr>
          <w:sz w:val="24"/>
          <w:szCs w:val="24"/>
        </w:rPr>
        <w:t xml:space="preserve">രാജസ്ഥാൻ ബാഗർ പ്രദേശത്ത് ധാരാളം ഉപ്പു തടാകങ്ങളുണ്ട്. അതിൽ പ്രധാനമാണ് സാംഭർ തടാകം. ഈ </w:t>
      </w:r>
      <w:proofErr w:type="spellStart"/>
      <w:r w:rsidRPr="00390920">
        <w:rPr>
          <w:sz w:val="24"/>
          <w:szCs w:val="24"/>
        </w:rPr>
        <w:t>മേഖലയിലെ</w:t>
      </w:r>
      <w:proofErr w:type="spellEnd"/>
      <w:r w:rsidRPr="00390920">
        <w:rPr>
          <w:sz w:val="24"/>
          <w:szCs w:val="24"/>
        </w:rPr>
        <w:t xml:space="preserve"> </w:t>
      </w:r>
      <w:proofErr w:type="spellStart"/>
      <w:r w:rsidRPr="00390920">
        <w:rPr>
          <w:sz w:val="24"/>
          <w:szCs w:val="24"/>
        </w:rPr>
        <w:t>ഏറ്റവും</w:t>
      </w:r>
      <w:proofErr w:type="spellEnd"/>
      <w:r w:rsidRPr="00390920">
        <w:rPr>
          <w:sz w:val="24"/>
          <w:szCs w:val="24"/>
        </w:rPr>
        <w:t xml:space="preserve"> </w:t>
      </w:r>
      <w:proofErr w:type="spellStart"/>
      <w:r w:rsidRPr="00390920">
        <w:rPr>
          <w:sz w:val="24"/>
          <w:szCs w:val="24"/>
        </w:rPr>
        <w:t>വലിയ</w:t>
      </w:r>
      <w:proofErr w:type="spellEnd"/>
      <w:r w:rsidRPr="00390920">
        <w:rPr>
          <w:sz w:val="24"/>
          <w:szCs w:val="24"/>
        </w:rPr>
        <w:t xml:space="preserve"> </w:t>
      </w:r>
      <w:proofErr w:type="spellStart"/>
      <w:r w:rsidRPr="00390920">
        <w:rPr>
          <w:sz w:val="24"/>
          <w:szCs w:val="24"/>
        </w:rPr>
        <w:t>തടാകമായ</w:t>
      </w:r>
      <w:proofErr w:type="spellEnd"/>
      <w:r w:rsidRPr="00390920">
        <w:rPr>
          <w:sz w:val="24"/>
          <w:szCs w:val="24"/>
        </w:rPr>
        <w:t xml:space="preserve"> </w:t>
      </w:r>
      <w:proofErr w:type="spellStart"/>
      <w:r w:rsidRPr="00390920">
        <w:rPr>
          <w:sz w:val="24"/>
          <w:szCs w:val="24"/>
        </w:rPr>
        <w:t>സാംഭ</w:t>
      </w:r>
      <w:proofErr w:type="spellEnd"/>
      <w:r w:rsidRPr="00390920">
        <w:rPr>
          <w:sz w:val="24"/>
          <w:szCs w:val="24"/>
        </w:rPr>
        <w:t xml:space="preserve">ർ </w:t>
      </w:r>
      <w:proofErr w:type="spellStart"/>
      <w:r w:rsidRPr="00390920">
        <w:rPr>
          <w:sz w:val="24"/>
          <w:szCs w:val="24"/>
        </w:rPr>
        <w:t>തടാകം</w:t>
      </w:r>
      <w:proofErr w:type="spellEnd"/>
      <w:r w:rsidRPr="00390920">
        <w:rPr>
          <w:sz w:val="24"/>
          <w:szCs w:val="24"/>
        </w:rPr>
        <w:t xml:space="preserve"> </w:t>
      </w:r>
      <w:proofErr w:type="spellStart"/>
      <w:r w:rsidRPr="00390920">
        <w:rPr>
          <w:sz w:val="24"/>
          <w:szCs w:val="24"/>
        </w:rPr>
        <w:t>ജയ്പൂരിന്</w:t>
      </w:r>
      <w:proofErr w:type="spellEnd"/>
      <w:r w:rsidRPr="00390920">
        <w:rPr>
          <w:sz w:val="24"/>
          <w:szCs w:val="24"/>
        </w:rPr>
        <w:t xml:space="preserve"> ഏകദേശം 65 കിലോമീറ്റർ പടിഞ്ഞാറായി സ്ഥിതി ചെയ്യുന്നു. മഴക്കാലത്ത് ഏകദേശം 225 ചതുരശ്ര കിലോമീറ്റർ വരെ വിസ്തൃതി കൈവരിക്കുന്ന ഈ തടാകം വരൾച്ചാക്കാലത്ത് ഗണ്യമായി ചുരുങ്ങുന്നു. ദിദ്വാന, സർഗോൾ, കാത്തു എന്നിവയാണ് മറ്റ് പ്രധാന തടാകങ്ങൾ. ഈ </w:t>
      </w:r>
      <w:proofErr w:type="spellStart"/>
      <w:r w:rsidRPr="00390920">
        <w:rPr>
          <w:sz w:val="24"/>
          <w:szCs w:val="24"/>
        </w:rPr>
        <w:t>തടാകങ്ങളെ</w:t>
      </w:r>
      <w:proofErr w:type="spellEnd"/>
      <w:r w:rsidRPr="00390920">
        <w:rPr>
          <w:sz w:val="24"/>
          <w:szCs w:val="24"/>
        </w:rPr>
        <w:t xml:space="preserve"> </w:t>
      </w:r>
      <w:proofErr w:type="spellStart"/>
      <w:r w:rsidRPr="00390920">
        <w:rPr>
          <w:sz w:val="24"/>
          <w:szCs w:val="24"/>
        </w:rPr>
        <w:t>ഉപ്പുൽപാദനത്തിനായി</w:t>
      </w:r>
      <w:proofErr w:type="spellEnd"/>
      <w:r w:rsidRPr="00390920">
        <w:rPr>
          <w:sz w:val="24"/>
          <w:szCs w:val="24"/>
        </w:rPr>
        <w:t xml:space="preserve"> </w:t>
      </w:r>
      <w:proofErr w:type="spellStart"/>
      <w:r w:rsidRPr="00390920">
        <w:rPr>
          <w:sz w:val="24"/>
          <w:szCs w:val="24"/>
        </w:rPr>
        <w:t>വ്യാപകമായി</w:t>
      </w:r>
      <w:proofErr w:type="spellEnd"/>
      <w:r w:rsidRPr="00390920">
        <w:rPr>
          <w:sz w:val="24"/>
          <w:szCs w:val="24"/>
        </w:rPr>
        <w:t xml:space="preserve"> </w:t>
      </w:r>
      <w:proofErr w:type="spellStart"/>
      <w:r w:rsidRPr="00390920">
        <w:rPr>
          <w:sz w:val="24"/>
          <w:szCs w:val="24"/>
        </w:rPr>
        <w:t>പ്രയോജനപ്പെടുത്തുന്നു</w:t>
      </w:r>
      <w:proofErr w:type="spellEnd"/>
      <w:r w:rsidRPr="00390920">
        <w:rPr>
          <w:sz w:val="24"/>
          <w:szCs w:val="24"/>
        </w:rPr>
        <w:t>.</w:t>
      </w:r>
    </w:p>
    <w:p w14:paraId="02EB6870" w14:textId="5C85C415" w:rsidR="003F28AD" w:rsidRPr="00390920" w:rsidRDefault="00000000">
      <w:pPr>
        <w:rPr>
          <w:sz w:val="24"/>
          <w:szCs w:val="24"/>
        </w:rPr>
      </w:pPr>
      <w:proofErr w:type="spellStart"/>
      <w:r w:rsidRPr="00390920">
        <w:rPr>
          <w:sz w:val="24"/>
          <w:szCs w:val="24"/>
        </w:rPr>
        <w:t>ശക്തമായ</w:t>
      </w:r>
      <w:proofErr w:type="spellEnd"/>
      <w:r w:rsidRPr="00390920">
        <w:rPr>
          <w:sz w:val="24"/>
          <w:szCs w:val="24"/>
        </w:rPr>
        <w:t xml:space="preserve"> </w:t>
      </w:r>
      <w:proofErr w:type="spellStart"/>
      <w:r w:rsidRPr="00390920">
        <w:rPr>
          <w:sz w:val="24"/>
          <w:szCs w:val="24"/>
        </w:rPr>
        <w:t>കാറ്റിനാ</w:t>
      </w:r>
      <w:proofErr w:type="spellEnd"/>
      <w:r w:rsidRPr="00390920">
        <w:rPr>
          <w:sz w:val="24"/>
          <w:szCs w:val="24"/>
        </w:rPr>
        <w:t xml:space="preserve">ൽ </w:t>
      </w:r>
      <w:proofErr w:type="spellStart"/>
      <w:r w:rsidRPr="00390920">
        <w:rPr>
          <w:sz w:val="24"/>
          <w:szCs w:val="24"/>
        </w:rPr>
        <w:t>മണൽത്തരിക</w:t>
      </w:r>
      <w:proofErr w:type="spellEnd"/>
      <w:r w:rsidRPr="00390920">
        <w:rPr>
          <w:sz w:val="24"/>
          <w:szCs w:val="24"/>
        </w:rPr>
        <w:t xml:space="preserve">ൾ </w:t>
      </w:r>
      <w:proofErr w:type="spellStart"/>
      <w:r w:rsidRPr="00390920">
        <w:rPr>
          <w:sz w:val="24"/>
          <w:szCs w:val="24"/>
        </w:rPr>
        <w:t>നീക്കം</w:t>
      </w:r>
      <w:proofErr w:type="spellEnd"/>
      <w:r w:rsidRPr="00390920">
        <w:rPr>
          <w:sz w:val="24"/>
          <w:szCs w:val="24"/>
        </w:rPr>
        <w:t xml:space="preserve"> ചെയ്യപ്പെടുന്നത് ഉഷ്ണമരുഭൂമികളിൽ പതിവ് കാഴ്ചയാണ്. ചുഴറ്റി വീശുന്ന ശക്തമായ കാറ്റ് മരുഭൂമിയിലെ വരണ്ട മണലിനെ ഇളക്കി മാറ്റി മറ്റൊരിടത്തേക്ക് കൊണ്ടുപോകുന്നു. ഇത്തരത്തിൽ കാറ്റിലൂടെ മൺത്തരികൾ നീക്കം ചെയ്യപ്പെടുന്ന അപരദനപ്രക്രിയയാണ് അപവഹനം അഥവാ ഡിഫ്ളേഷൻ. </w:t>
      </w:r>
      <w:proofErr w:type="spellStart"/>
      <w:r w:rsidRPr="00390920">
        <w:rPr>
          <w:sz w:val="24"/>
          <w:szCs w:val="24"/>
        </w:rPr>
        <w:t>ഒരേദിശയി</w:t>
      </w:r>
      <w:proofErr w:type="spellEnd"/>
      <w:r w:rsidRPr="00390920">
        <w:rPr>
          <w:sz w:val="24"/>
          <w:szCs w:val="24"/>
        </w:rPr>
        <w:t xml:space="preserve">ൽ </w:t>
      </w:r>
      <w:proofErr w:type="spellStart"/>
      <w:r w:rsidRPr="00390920">
        <w:rPr>
          <w:sz w:val="24"/>
          <w:szCs w:val="24"/>
        </w:rPr>
        <w:t>ശക്തമായി</w:t>
      </w:r>
      <w:proofErr w:type="spellEnd"/>
      <w:r w:rsidRPr="00390920">
        <w:rPr>
          <w:sz w:val="24"/>
          <w:szCs w:val="24"/>
        </w:rPr>
        <w:t xml:space="preserve"> </w:t>
      </w:r>
      <w:proofErr w:type="spellStart"/>
      <w:r w:rsidRPr="00390920">
        <w:rPr>
          <w:sz w:val="24"/>
          <w:szCs w:val="24"/>
        </w:rPr>
        <w:t>കാറ്റ്</w:t>
      </w:r>
      <w:proofErr w:type="spellEnd"/>
      <w:r w:rsidRPr="00390920">
        <w:rPr>
          <w:sz w:val="24"/>
          <w:szCs w:val="24"/>
        </w:rPr>
        <w:t xml:space="preserve"> </w:t>
      </w:r>
      <w:proofErr w:type="spellStart"/>
      <w:r w:rsidRPr="00390920">
        <w:rPr>
          <w:sz w:val="24"/>
          <w:szCs w:val="24"/>
        </w:rPr>
        <w:t>വീശുമ്പോ</w:t>
      </w:r>
      <w:proofErr w:type="spellEnd"/>
      <w:r w:rsidRPr="00390920">
        <w:rPr>
          <w:sz w:val="24"/>
          <w:szCs w:val="24"/>
        </w:rPr>
        <w:t>ൾ</w:t>
      </w:r>
      <w:r w:rsidR="002A441F" w:rsidRPr="00390920">
        <w:rPr>
          <w:sz w:val="24"/>
          <w:szCs w:val="24"/>
        </w:rPr>
        <w:t xml:space="preserve"> </w:t>
      </w:r>
      <w:proofErr w:type="spellStart"/>
      <w:r w:rsidRPr="00390920">
        <w:rPr>
          <w:sz w:val="24"/>
          <w:szCs w:val="24"/>
        </w:rPr>
        <w:t>അപവഹനപ്രക്രിയയിലൂടെ</w:t>
      </w:r>
      <w:proofErr w:type="spellEnd"/>
      <w:r w:rsidRPr="00390920">
        <w:rPr>
          <w:sz w:val="24"/>
          <w:szCs w:val="24"/>
        </w:rPr>
        <w:t xml:space="preserve"> </w:t>
      </w:r>
      <w:proofErr w:type="spellStart"/>
      <w:r w:rsidRPr="00390920">
        <w:rPr>
          <w:sz w:val="24"/>
          <w:szCs w:val="24"/>
        </w:rPr>
        <w:t>ആഴം</w:t>
      </w:r>
      <w:proofErr w:type="spellEnd"/>
      <w:r w:rsidRPr="00390920">
        <w:rPr>
          <w:sz w:val="24"/>
          <w:szCs w:val="24"/>
        </w:rPr>
        <w:t xml:space="preserve"> </w:t>
      </w:r>
      <w:proofErr w:type="spellStart"/>
      <w:r w:rsidRPr="00390920">
        <w:rPr>
          <w:sz w:val="24"/>
          <w:szCs w:val="24"/>
        </w:rPr>
        <w:t>കുറഞ്ഞ</w:t>
      </w:r>
      <w:proofErr w:type="spellEnd"/>
      <w:r w:rsidRPr="00390920">
        <w:rPr>
          <w:sz w:val="24"/>
          <w:szCs w:val="24"/>
        </w:rPr>
        <w:t xml:space="preserve"> </w:t>
      </w:r>
      <w:proofErr w:type="spellStart"/>
      <w:r w:rsidRPr="00390920">
        <w:rPr>
          <w:sz w:val="24"/>
          <w:szCs w:val="24"/>
        </w:rPr>
        <w:t>ഗർത്തങ്ങ</w:t>
      </w:r>
      <w:proofErr w:type="spellEnd"/>
      <w:r w:rsidRPr="00390920">
        <w:rPr>
          <w:sz w:val="24"/>
          <w:szCs w:val="24"/>
        </w:rPr>
        <w:t xml:space="preserve">ൾ രൂപപ്പെടാറുണ്ട്. </w:t>
      </w:r>
      <w:proofErr w:type="spellStart"/>
      <w:r w:rsidRPr="00390920">
        <w:rPr>
          <w:sz w:val="24"/>
          <w:szCs w:val="24"/>
        </w:rPr>
        <w:t>ഇവയാണ്</w:t>
      </w:r>
      <w:proofErr w:type="spellEnd"/>
      <w:r w:rsidRPr="00390920">
        <w:rPr>
          <w:sz w:val="24"/>
          <w:szCs w:val="24"/>
        </w:rPr>
        <w:t xml:space="preserve"> </w:t>
      </w:r>
      <w:proofErr w:type="spellStart"/>
      <w:r w:rsidRPr="00390920">
        <w:rPr>
          <w:sz w:val="24"/>
          <w:szCs w:val="24"/>
        </w:rPr>
        <w:t>അപവഹനഗർത്തങ്ങ</w:t>
      </w:r>
      <w:proofErr w:type="spellEnd"/>
      <w:r w:rsidRPr="00390920">
        <w:rPr>
          <w:sz w:val="24"/>
          <w:szCs w:val="24"/>
        </w:rPr>
        <w:t xml:space="preserve">ൾ </w:t>
      </w:r>
      <w:proofErr w:type="spellStart"/>
      <w:r w:rsidRPr="00390920">
        <w:rPr>
          <w:sz w:val="24"/>
          <w:szCs w:val="24"/>
        </w:rPr>
        <w:t>അഥവാ</w:t>
      </w:r>
      <w:proofErr w:type="spellEnd"/>
      <w:r w:rsidRPr="00390920">
        <w:rPr>
          <w:sz w:val="24"/>
          <w:szCs w:val="24"/>
        </w:rPr>
        <w:t xml:space="preserve"> </w:t>
      </w:r>
      <w:proofErr w:type="spellStart"/>
      <w:r w:rsidRPr="00390920">
        <w:rPr>
          <w:sz w:val="24"/>
          <w:szCs w:val="24"/>
        </w:rPr>
        <w:t>ഡിഫ്ളേഷ</w:t>
      </w:r>
      <w:proofErr w:type="spellEnd"/>
      <w:r w:rsidRPr="00390920">
        <w:rPr>
          <w:sz w:val="24"/>
          <w:szCs w:val="24"/>
        </w:rPr>
        <w:t>ൻ ഹോളോസ്. തുടർച്ചയായി സംഭവിക്കുന്ന അപവഹനപ്രക്രിയയുടെ ഫലമായി കാലക്രമേണ ശിലകളിൽ ഗുഹകളും രൂപപ്പെടാറുണ്ട്.</w:t>
      </w:r>
    </w:p>
    <w:p w14:paraId="1C1230FC" w14:textId="212DA0AA" w:rsidR="003F28AD" w:rsidRPr="00390920" w:rsidRDefault="00000000">
      <w:pPr>
        <w:rPr>
          <w:sz w:val="24"/>
          <w:szCs w:val="24"/>
        </w:rPr>
      </w:pPr>
      <w:r w:rsidRPr="00390920">
        <w:rPr>
          <w:sz w:val="24"/>
          <w:szCs w:val="24"/>
        </w:rPr>
        <w:t xml:space="preserve">ശക്തമായി വീശുന്ന കാറ്റ് വഹിച്ചുകൊണ്ടു വരുന്ന മണൽത്തരികളും മറ്റ് </w:t>
      </w:r>
      <w:proofErr w:type="spellStart"/>
      <w:r w:rsidRPr="00390920">
        <w:rPr>
          <w:sz w:val="24"/>
          <w:szCs w:val="24"/>
        </w:rPr>
        <w:t>ശിലാപദാർഥങ്ങളും</w:t>
      </w:r>
      <w:proofErr w:type="spellEnd"/>
      <w:r w:rsidRPr="00390920">
        <w:rPr>
          <w:sz w:val="24"/>
          <w:szCs w:val="24"/>
        </w:rPr>
        <w:t xml:space="preserve"> </w:t>
      </w:r>
      <w:proofErr w:type="spellStart"/>
      <w:r w:rsidRPr="00390920">
        <w:rPr>
          <w:sz w:val="24"/>
          <w:szCs w:val="24"/>
        </w:rPr>
        <w:t>മരുഭൂമിയി</w:t>
      </w:r>
      <w:proofErr w:type="spellEnd"/>
      <w:r w:rsidRPr="00390920">
        <w:rPr>
          <w:sz w:val="24"/>
          <w:szCs w:val="24"/>
        </w:rPr>
        <w:t xml:space="preserve">ൽ </w:t>
      </w:r>
      <w:proofErr w:type="spellStart"/>
      <w:r w:rsidRPr="00390920">
        <w:rPr>
          <w:sz w:val="24"/>
          <w:szCs w:val="24"/>
        </w:rPr>
        <w:t>ഉയർന്ന്</w:t>
      </w:r>
      <w:proofErr w:type="spellEnd"/>
      <w:r w:rsidRPr="00390920">
        <w:rPr>
          <w:sz w:val="24"/>
          <w:szCs w:val="24"/>
        </w:rPr>
        <w:t xml:space="preserve"> </w:t>
      </w:r>
      <w:proofErr w:type="spellStart"/>
      <w:r w:rsidRPr="00390920">
        <w:rPr>
          <w:sz w:val="24"/>
          <w:szCs w:val="24"/>
        </w:rPr>
        <w:t>നിൽക്കുന്ന</w:t>
      </w:r>
      <w:proofErr w:type="spellEnd"/>
      <w:r w:rsidRPr="00390920">
        <w:rPr>
          <w:sz w:val="24"/>
          <w:szCs w:val="24"/>
        </w:rPr>
        <w:t xml:space="preserve"> </w:t>
      </w:r>
      <w:proofErr w:type="spellStart"/>
      <w:r w:rsidRPr="00390920">
        <w:rPr>
          <w:sz w:val="24"/>
          <w:szCs w:val="24"/>
        </w:rPr>
        <w:t>ശിലകളി</w:t>
      </w:r>
      <w:proofErr w:type="spellEnd"/>
      <w:r w:rsidRPr="00390920">
        <w:rPr>
          <w:sz w:val="24"/>
          <w:szCs w:val="24"/>
        </w:rPr>
        <w:t xml:space="preserve">ൽ </w:t>
      </w:r>
      <w:proofErr w:type="spellStart"/>
      <w:r w:rsidRPr="00390920">
        <w:rPr>
          <w:sz w:val="24"/>
          <w:szCs w:val="24"/>
        </w:rPr>
        <w:t>ശക്തിയായി</w:t>
      </w:r>
      <w:proofErr w:type="spellEnd"/>
      <w:r w:rsidRPr="00390920">
        <w:rPr>
          <w:sz w:val="24"/>
          <w:szCs w:val="24"/>
        </w:rPr>
        <w:t xml:space="preserve"> </w:t>
      </w:r>
      <w:proofErr w:type="spellStart"/>
      <w:r w:rsidRPr="00390920">
        <w:rPr>
          <w:sz w:val="24"/>
          <w:szCs w:val="24"/>
        </w:rPr>
        <w:t>ഉരസുന്നു</w:t>
      </w:r>
      <w:proofErr w:type="spellEnd"/>
      <w:r w:rsidRPr="00390920">
        <w:rPr>
          <w:sz w:val="24"/>
          <w:szCs w:val="24"/>
        </w:rPr>
        <w:t xml:space="preserve">. ഇത്തരത്തിൽ ശിലകൾക്ക് </w:t>
      </w:r>
      <w:proofErr w:type="spellStart"/>
      <w:r w:rsidRPr="00390920">
        <w:rPr>
          <w:sz w:val="24"/>
          <w:szCs w:val="24"/>
        </w:rPr>
        <w:t>തേയ്മാനം</w:t>
      </w:r>
      <w:proofErr w:type="spellEnd"/>
      <w:r w:rsidRPr="00390920">
        <w:rPr>
          <w:sz w:val="24"/>
          <w:szCs w:val="24"/>
        </w:rPr>
        <w:t xml:space="preserve"> </w:t>
      </w:r>
      <w:proofErr w:type="spellStart"/>
      <w:r w:rsidRPr="00390920">
        <w:rPr>
          <w:sz w:val="24"/>
          <w:szCs w:val="24"/>
        </w:rPr>
        <w:t>ഉണ്ടാക്കുന്ന</w:t>
      </w:r>
      <w:proofErr w:type="spellEnd"/>
      <w:r w:rsidRPr="00390920">
        <w:rPr>
          <w:sz w:val="24"/>
          <w:szCs w:val="24"/>
        </w:rPr>
        <w:t xml:space="preserve"> </w:t>
      </w:r>
      <w:proofErr w:type="spellStart"/>
      <w:r w:rsidRPr="00390920">
        <w:rPr>
          <w:sz w:val="24"/>
          <w:szCs w:val="24"/>
        </w:rPr>
        <w:t>അപരദനപ്രക്രിയയെ</w:t>
      </w:r>
      <w:proofErr w:type="spellEnd"/>
      <w:r w:rsidRPr="00390920">
        <w:rPr>
          <w:sz w:val="24"/>
          <w:szCs w:val="24"/>
        </w:rPr>
        <w:t xml:space="preserve"> </w:t>
      </w:r>
      <w:proofErr w:type="spellStart"/>
      <w:r w:rsidRPr="00390920">
        <w:rPr>
          <w:sz w:val="24"/>
          <w:szCs w:val="24"/>
        </w:rPr>
        <w:t>അപഘർഷണം</w:t>
      </w:r>
      <w:proofErr w:type="spellEnd"/>
      <w:r w:rsidRPr="00390920">
        <w:rPr>
          <w:sz w:val="24"/>
          <w:szCs w:val="24"/>
        </w:rPr>
        <w:t xml:space="preserve"> (Abrasion) </w:t>
      </w:r>
      <w:proofErr w:type="spellStart"/>
      <w:r w:rsidRPr="00390920">
        <w:rPr>
          <w:sz w:val="24"/>
          <w:szCs w:val="24"/>
        </w:rPr>
        <w:t>എന്ന്</w:t>
      </w:r>
      <w:proofErr w:type="spellEnd"/>
      <w:r w:rsidRPr="00390920">
        <w:rPr>
          <w:sz w:val="24"/>
          <w:szCs w:val="24"/>
        </w:rPr>
        <w:t xml:space="preserve"> </w:t>
      </w:r>
      <w:proofErr w:type="spellStart"/>
      <w:r w:rsidRPr="00390920">
        <w:rPr>
          <w:sz w:val="24"/>
          <w:szCs w:val="24"/>
        </w:rPr>
        <w:t>വിളിക്കുന്നു</w:t>
      </w:r>
      <w:proofErr w:type="spellEnd"/>
      <w:r w:rsidRPr="00390920">
        <w:rPr>
          <w:sz w:val="24"/>
          <w:szCs w:val="24"/>
        </w:rPr>
        <w:t>.</w:t>
      </w:r>
    </w:p>
    <w:p w14:paraId="6907385B" w14:textId="65CDBDE6" w:rsidR="003F28AD" w:rsidRPr="00390920" w:rsidRDefault="00000000">
      <w:pPr>
        <w:rPr>
          <w:sz w:val="24"/>
          <w:szCs w:val="24"/>
        </w:rPr>
      </w:pPr>
      <w:proofErr w:type="spellStart"/>
      <w:r w:rsidRPr="00390920">
        <w:rPr>
          <w:sz w:val="24"/>
          <w:szCs w:val="24"/>
        </w:rPr>
        <w:t>കാറ്റിന്</w:t>
      </w:r>
      <w:proofErr w:type="spellEnd"/>
      <w:r w:rsidRPr="00390920">
        <w:rPr>
          <w:sz w:val="24"/>
          <w:szCs w:val="24"/>
        </w:rPr>
        <w:t xml:space="preserve"> </w:t>
      </w:r>
      <w:proofErr w:type="spellStart"/>
      <w:r w:rsidRPr="00390920">
        <w:rPr>
          <w:sz w:val="24"/>
          <w:szCs w:val="24"/>
        </w:rPr>
        <w:t>ശിലാപദാർഥങ്ങളെ</w:t>
      </w:r>
      <w:proofErr w:type="spellEnd"/>
      <w:r w:rsidRPr="00390920">
        <w:rPr>
          <w:sz w:val="24"/>
          <w:szCs w:val="24"/>
        </w:rPr>
        <w:t xml:space="preserve"> </w:t>
      </w:r>
      <w:proofErr w:type="spellStart"/>
      <w:r w:rsidRPr="00390920">
        <w:rPr>
          <w:sz w:val="24"/>
          <w:szCs w:val="24"/>
        </w:rPr>
        <w:t>വലിപ്പത്തിനനുസരിച്ച്</w:t>
      </w:r>
      <w:proofErr w:type="spellEnd"/>
      <w:r w:rsidRPr="00390920">
        <w:rPr>
          <w:sz w:val="24"/>
          <w:szCs w:val="24"/>
        </w:rPr>
        <w:t xml:space="preserve"> </w:t>
      </w:r>
      <w:proofErr w:type="spellStart"/>
      <w:r w:rsidRPr="00390920">
        <w:rPr>
          <w:sz w:val="24"/>
          <w:szCs w:val="24"/>
        </w:rPr>
        <w:t>ഒരു</w:t>
      </w:r>
      <w:proofErr w:type="spellEnd"/>
      <w:r w:rsidRPr="00390920">
        <w:rPr>
          <w:sz w:val="24"/>
          <w:szCs w:val="24"/>
        </w:rPr>
        <w:t xml:space="preserve"> </w:t>
      </w:r>
      <w:proofErr w:type="spellStart"/>
      <w:r w:rsidRPr="00390920">
        <w:rPr>
          <w:sz w:val="24"/>
          <w:szCs w:val="24"/>
        </w:rPr>
        <w:t>നിശ്ചിത</w:t>
      </w:r>
      <w:proofErr w:type="spellEnd"/>
      <w:r w:rsidRPr="00390920">
        <w:rPr>
          <w:sz w:val="24"/>
          <w:szCs w:val="24"/>
        </w:rPr>
        <w:t xml:space="preserve"> </w:t>
      </w:r>
      <w:proofErr w:type="spellStart"/>
      <w:r w:rsidRPr="00390920">
        <w:rPr>
          <w:sz w:val="24"/>
          <w:szCs w:val="24"/>
        </w:rPr>
        <w:t>ഉയരം</w:t>
      </w:r>
      <w:proofErr w:type="spellEnd"/>
      <w:r w:rsidRPr="00390920">
        <w:rPr>
          <w:sz w:val="24"/>
          <w:szCs w:val="24"/>
        </w:rPr>
        <w:t xml:space="preserve"> </w:t>
      </w:r>
      <w:proofErr w:type="spellStart"/>
      <w:r w:rsidR="002A441F" w:rsidRPr="00390920">
        <w:rPr>
          <w:rFonts w:ascii="Nirmala UI" w:hAnsi="Nirmala UI" w:cs="Nirmala UI"/>
          <w:sz w:val="24"/>
          <w:szCs w:val="24"/>
        </w:rPr>
        <w:t>വരെ</w:t>
      </w:r>
      <w:proofErr w:type="spellEnd"/>
      <w:r w:rsidR="002A441F" w:rsidRPr="00390920">
        <w:rPr>
          <w:sz w:val="24"/>
          <w:szCs w:val="24"/>
        </w:rPr>
        <w:t xml:space="preserve"> </w:t>
      </w:r>
      <w:proofErr w:type="spellStart"/>
      <w:r w:rsidRPr="00390920">
        <w:rPr>
          <w:sz w:val="24"/>
          <w:szCs w:val="24"/>
        </w:rPr>
        <w:t>മാത്രമേ</w:t>
      </w:r>
      <w:proofErr w:type="spellEnd"/>
      <w:r w:rsidRPr="00390920">
        <w:rPr>
          <w:sz w:val="24"/>
          <w:szCs w:val="24"/>
        </w:rPr>
        <w:t xml:space="preserve"> </w:t>
      </w:r>
      <w:proofErr w:type="spellStart"/>
      <w:r w:rsidRPr="00390920">
        <w:rPr>
          <w:sz w:val="24"/>
          <w:szCs w:val="24"/>
        </w:rPr>
        <w:t>ഉയർത്താ</w:t>
      </w:r>
      <w:proofErr w:type="spellEnd"/>
      <w:r w:rsidRPr="00390920">
        <w:rPr>
          <w:sz w:val="24"/>
          <w:szCs w:val="24"/>
        </w:rPr>
        <w:t xml:space="preserve">ൻ </w:t>
      </w:r>
      <w:proofErr w:type="spellStart"/>
      <w:r w:rsidRPr="00390920">
        <w:rPr>
          <w:sz w:val="24"/>
          <w:szCs w:val="24"/>
        </w:rPr>
        <w:t>കഴിയൂ</w:t>
      </w:r>
      <w:proofErr w:type="spellEnd"/>
      <w:r w:rsidRPr="00390920">
        <w:rPr>
          <w:sz w:val="24"/>
          <w:szCs w:val="24"/>
        </w:rPr>
        <w:t xml:space="preserve">. അതിനാൽ മരുഭൂമികളിലെ ശിലകളിൽ അപഘർഷണ തീവ്രത ഒരു </w:t>
      </w:r>
      <w:proofErr w:type="spellStart"/>
      <w:r w:rsidRPr="00390920">
        <w:rPr>
          <w:sz w:val="24"/>
          <w:szCs w:val="24"/>
        </w:rPr>
        <w:t>നിശ്ചിത</w:t>
      </w:r>
      <w:proofErr w:type="spellEnd"/>
      <w:r w:rsidRPr="00390920">
        <w:rPr>
          <w:sz w:val="24"/>
          <w:szCs w:val="24"/>
        </w:rPr>
        <w:t xml:space="preserve"> </w:t>
      </w:r>
      <w:proofErr w:type="spellStart"/>
      <w:r w:rsidRPr="00390920">
        <w:rPr>
          <w:sz w:val="24"/>
          <w:szCs w:val="24"/>
        </w:rPr>
        <w:t>ഉയരം</w:t>
      </w:r>
      <w:proofErr w:type="spellEnd"/>
      <w:r w:rsidRPr="00390920">
        <w:rPr>
          <w:sz w:val="24"/>
          <w:szCs w:val="24"/>
        </w:rPr>
        <w:t xml:space="preserve"> </w:t>
      </w:r>
      <w:proofErr w:type="spellStart"/>
      <w:r w:rsidRPr="00390920">
        <w:rPr>
          <w:sz w:val="24"/>
          <w:szCs w:val="24"/>
        </w:rPr>
        <w:t>വരെ</w:t>
      </w:r>
      <w:proofErr w:type="spellEnd"/>
      <w:r w:rsidRPr="00390920">
        <w:rPr>
          <w:sz w:val="24"/>
          <w:szCs w:val="24"/>
        </w:rPr>
        <w:t xml:space="preserve"> </w:t>
      </w:r>
      <w:proofErr w:type="spellStart"/>
      <w:r w:rsidRPr="00390920">
        <w:rPr>
          <w:sz w:val="24"/>
          <w:szCs w:val="24"/>
        </w:rPr>
        <w:t>കൂടുതലായിരിക്കും</w:t>
      </w:r>
      <w:proofErr w:type="spellEnd"/>
      <w:r w:rsidRPr="00390920">
        <w:rPr>
          <w:sz w:val="24"/>
          <w:szCs w:val="24"/>
        </w:rPr>
        <w:t xml:space="preserve">. അപഘർഷണ തീവ്രത കൂടിയ </w:t>
      </w:r>
      <w:proofErr w:type="spellStart"/>
      <w:r w:rsidRPr="00390920">
        <w:rPr>
          <w:sz w:val="24"/>
          <w:szCs w:val="24"/>
        </w:rPr>
        <w:t>ഭാഗങ്ങളി</w:t>
      </w:r>
      <w:proofErr w:type="spellEnd"/>
      <w:r w:rsidRPr="00390920">
        <w:rPr>
          <w:sz w:val="24"/>
          <w:szCs w:val="24"/>
        </w:rPr>
        <w:t xml:space="preserve">ൽ </w:t>
      </w:r>
      <w:proofErr w:type="spellStart"/>
      <w:r w:rsidRPr="00390920">
        <w:rPr>
          <w:sz w:val="24"/>
          <w:szCs w:val="24"/>
        </w:rPr>
        <w:t>കൂടുത</w:t>
      </w:r>
      <w:proofErr w:type="spellEnd"/>
      <w:r w:rsidRPr="00390920">
        <w:rPr>
          <w:sz w:val="24"/>
          <w:szCs w:val="24"/>
        </w:rPr>
        <w:t xml:space="preserve">ൽ </w:t>
      </w:r>
      <w:proofErr w:type="spellStart"/>
      <w:r w:rsidRPr="00390920">
        <w:rPr>
          <w:sz w:val="24"/>
          <w:szCs w:val="24"/>
        </w:rPr>
        <w:t>തേയ്മാനം</w:t>
      </w:r>
      <w:proofErr w:type="spellEnd"/>
      <w:r w:rsidRPr="00390920">
        <w:rPr>
          <w:sz w:val="24"/>
          <w:szCs w:val="24"/>
        </w:rPr>
        <w:t xml:space="preserve"> </w:t>
      </w:r>
      <w:proofErr w:type="spellStart"/>
      <w:r w:rsidRPr="00390920">
        <w:rPr>
          <w:sz w:val="24"/>
          <w:szCs w:val="24"/>
        </w:rPr>
        <w:t>സംഭവിക്കുന്നതിനാ</w:t>
      </w:r>
      <w:proofErr w:type="spellEnd"/>
      <w:r w:rsidRPr="00390920">
        <w:rPr>
          <w:sz w:val="24"/>
          <w:szCs w:val="24"/>
        </w:rPr>
        <w:t xml:space="preserve">ൽ </w:t>
      </w:r>
      <w:proofErr w:type="spellStart"/>
      <w:r w:rsidRPr="00390920">
        <w:rPr>
          <w:sz w:val="24"/>
          <w:szCs w:val="24"/>
        </w:rPr>
        <w:t>കൂ</w:t>
      </w:r>
      <w:proofErr w:type="spellEnd"/>
      <w:r w:rsidRPr="00390920">
        <w:rPr>
          <w:sz w:val="24"/>
          <w:szCs w:val="24"/>
        </w:rPr>
        <w:t xml:space="preserve">ൺ </w:t>
      </w:r>
      <w:proofErr w:type="spellStart"/>
      <w:r w:rsidRPr="00390920">
        <w:rPr>
          <w:sz w:val="24"/>
          <w:szCs w:val="24"/>
        </w:rPr>
        <w:lastRenderedPageBreak/>
        <w:t>സമാനമായ</w:t>
      </w:r>
      <w:proofErr w:type="spellEnd"/>
      <w:r w:rsidRPr="00390920">
        <w:rPr>
          <w:sz w:val="24"/>
          <w:szCs w:val="24"/>
        </w:rPr>
        <w:t xml:space="preserve"> </w:t>
      </w:r>
      <w:proofErr w:type="spellStart"/>
      <w:r w:rsidRPr="00390920">
        <w:rPr>
          <w:sz w:val="24"/>
          <w:szCs w:val="24"/>
        </w:rPr>
        <w:t>ഭൂരൂപങ്ങ</w:t>
      </w:r>
      <w:proofErr w:type="spellEnd"/>
      <w:r w:rsidRPr="00390920">
        <w:rPr>
          <w:sz w:val="24"/>
          <w:szCs w:val="24"/>
        </w:rPr>
        <w:t xml:space="preserve">ൾ സൃഷ്ടിക്കപ്പെടുന്നു. </w:t>
      </w:r>
      <w:proofErr w:type="spellStart"/>
      <w:r w:rsidRPr="00390920">
        <w:rPr>
          <w:sz w:val="24"/>
          <w:szCs w:val="24"/>
        </w:rPr>
        <w:t>ഇത്തരം</w:t>
      </w:r>
      <w:proofErr w:type="spellEnd"/>
      <w:r w:rsidRPr="00390920">
        <w:rPr>
          <w:sz w:val="24"/>
          <w:szCs w:val="24"/>
        </w:rPr>
        <w:t xml:space="preserve"> </w:t>
      </w:r>
      <w:proofErr w:type="spellStart"/>
      <w:r w:rsidRPr="00390920">
        <w:rPr>
          <w:sz w:val="24"/>
          <w:szCs w:val="24"/>
        </w:rPr>
        <w:t>ഭൂരൂപങ്ങളെ</w:t>
      </w:r>
      <w:proofErr w:type="spellEnd"/>
      <w:r w:rsidRPr="00390920">
        <w:rPr>
          <w:sz w:val="24"/>
          <w:szCs w:val="24"/>
        </w:rPr>
        <w:t xml:space="preserve"> </w:t>
      </w:r>
      <w:proofErr w:type="spellStart"/>
      <w:r w:rsidRPr="00390920">
        <w:rPr>
          <w:sz w:val="24"/>
          <w:szCs w:val="24"/>
        </w:rPr>
        <w:t>കൂൺശിലക</w:t>
      </w:r>
      <w:proofErr w:type="spellEnd"/>
      <w:r w:rsidRPr="00390920">
        <w:rPr>
          <w:sz w:val="24"/>
          <w:szCs w:val="24"/>
        </w:rPr>
        <w:t xml:space="preserve">ൾ </w:t>
      </w:r>
      <w:proofErr w:type="spellStart"/>
      <w:r w:rsidRPr="00390920">
        <w:rPr>
          <w:sz w:val="24"/>
          <w:szCs w:val="24"/>
        </w:rPr>
        <w:t>എന്നുവിളിക്കുന്നു</w:t>
      </w:r>
      <w:proofErr w:type="spellEnd"/>
      <w:r w:rsidRPr="00390920">
        <w:rPr>
          <w:sz w:val="24"/>
          <w:szCs w:val="24"/>
        </w:rPr>
        <w:t>.</w:t>
      </w:r>
    </w:p>
    <w:p w14:paraId="5509F9D6" w14:textId="20FB003E" w:rsidR="003F28AD" w:rsidRPr="00390920" w:rsidRDefault="00000000">
      <w:pPr>
        <w:rPr>
          <w:sz w:val="24"/>
          <w:szCs w:val="24"/>
        </w:rPr>
      </w:pPr>
      <w:r w:rsidRPr="00390920">
        <w:rPr>
          <w:sz w:val="24"/>
          <w:szCs w:val="24"/>
        </w:rPr>
        <w:t xml:space="preserve">ദീർഘകാലത്തെ അപരദനപ്രക്രിയയിലൂടെയാണ് ഇത്തരം ഭൂരൂപങ്ങൾ സൃഷ്ടിക്കപ്പെടുന്നത്. </w:t>
      </w:r>
      <w:proofErr w:type="spellStart"/>
      <w:r w:rsidRPr="00390920">
        <w:rPr>
          <w:sz w:val="24"/>
          <w:szCs w:val="24"/>
        </w:rPr>
        <w:t>കാലാന്തരത്തി</w:t>
      </w:r>
      <w:proofErr w:type="spellEnd"/>
      <w:r w:rsidRPr="00390920">
        <w:rPr>
          <w:sz w:val="24"/>
          <w:szCs w:val="24"/>
        </w:rPr>
        <w:t xml:space="preserve">ൽ </w:t>
      </w:r>
      <w:proofErr w:type="spellStart"/>
      <w:r w:rsidRPr="00390920">
        <w:rPr>
          <w:sz w:val="24"/>
          <w:szCs w:val="24"/>
        </w:rPr>
        <w:t>കൂൺശിലക</w:t>
      </w:r>
      <w:proofErr w:type="spellEnd"/>
      <w:r w:rsidRPr="00390920">
        <w:rPr>
          <w:sz w:val="24"/>
          <w:szCs w:val="24"/>
        </w:rPr>
        <w:t xml:space="preserve">ൾ </w:t>
      </w:r>
      <w:proofErr w:type="spellStart"/>
      <w:r w:rsidRPr="00390920">
        <w:rPr>
          <w:sz w:val="24"/>
          <w:szCs w:val="24"/>
        </w:rPr>
        <w:t>കൂടുത</w:t>
      </w:r>
      <w:proofErr w:type="spellEnd"/>
      <w:r w:rsidRPr="00390920">
        <w:rPr>
          <w:sz w:val="24"/>
          <w:szCs w:val="24"/>
        </w:rPr>
        <w:t xml:space="preserve">ൽ </w:t>
      </w:r>
      <w:proofErr w:type="spellStart"/>
      <w:r w:rsidRPr="00390920">
        <w:rPr>
          <w:sz w:val="24"/>
          <w:szCs w:val="24"/>
        </w:rPr>
        <w:t>തേയ്മാനത്തിന്</w:t>
      </w:r>
      <w:proofErr w:type="spellEnd"/>
      <w:r w:rsidRPr="00390920">
        <w:rPr>
          <w:sz w:val="24"/>
          <w:szCs w:val="24"/>
        </w:rPr>
        <w:t xml:space="preserve"> </w:t>
      </w:r>
      <w:proofErr w:type="spellStart"/>
      <w:r w:rsidRPr="00390920">
        <w:rPr>
          <w:sz w:val="24"/>
          <w:szCs w:val="24"/>
        </w:rPr>
        <w:t>വിധേയമായി</w:t>
      </w:r>
      <w:proofErr w:type="spellEnd"/>
      <w:r w:rsidRPr="00390920">
        <w:rPr>
          <w:sz w:val="24"/>
          <w:szCs w:val="24"/>
        </w:rPr>
        <w:t xml:space="preserve"> </w:t>
      </w:r>
      <w:proofErr w:type="spellStart"/>
      <w:r w:rsidRPr="00390920">
        <w:rPr>
          <w:sz w:val="24"/>
          <w:szCs w:val="24"/>
        </w:rPr>
        <w:t>വ്യത്യസ്ത</w:t>
      </w:r>
      <w:proofErr w:type="spellEnd"/>
      <w:r w:rsidRPr="00390920">
        <w:rPr>
          <w:sz w:val="24"/>
          <w:szCs w:val="24"/>
        </w:rPr>
        <w:t xml:space="preserve"> </w:t>
      </w:r>
      <w:proofErr w:type="spellStart"/>
      <w:r w:rsidRPr="00390920">
        <w:rPr>
          <w:sz w:val="24"/>
          <w:szCs w:val="24"/>
        </w:rPr>
        <w:t>ആകൃതിക</w:t>
      </w:r>
      <w:proofErr w:type="spellEnd"/>
      <w:r w:rsidRPr="00390920">
        <w:rPr>
          <w:sz w:val="24"/>
          <w:szCs w:val="24"/>
        </w:rPr>
        <w:t>ൾ കൈവരിക്കുന്നു.</w:t>
      </w:r>
    </w:p>
    <w:p w14:paraId="1ABBEF9B" w14:textId="1A665337" w:rsidR="003F28AD" w:rsidRPr="00390920" w:rsidRDefault="00000000">
      <w:pPr>
        <w:rPr>
          <w:sz w:val="24"/>
          <w:szCs w:val="24"/>
        </w:rPr>
      </w:pPr>
      <w:proofErr w:type="spellStart"/>
      <w:r w:rsidRPr="00390920">
        <w:rPr>
          <w:sz w:val="24"/>
          <w:szCs w:val="24"/>
        </w:rPr>
        <w:t>കാറ്റ്</w:t>
      </w:r>
      <w:proofErr w:type="spellEnd"/>
      <w:r w:rsidRPr="00390920">
        <w:rPr>
          <w:sz w:val="24"/>
          <w:szCs w:val="24"/>
        </w:rPr>
        <w:t xml:space="preserve"> അതിന്റെ വേഗത്തിനനുസരിച്ച് വ്യത്യസ്ത വലിപ്പത്തിലുള്ള </w:t>
      </w:r>
      <w:proofErr w:type="spellStart"/>
      <w:r w:rsidRPr="00390920">
        <w:rPr>
          <w:sz w:val="24"/>
          <w:szCs w:val="24"/>
        </w:rPr>
        <w:t>മണൽത്തരികളെ</w:t>
      </w:r>
      <w:proofErr w:type="spellEnd"/>
      <w:r w:rsidRPr="00390920">
        <w:rPr>
          <w:sz w:val="24"/>
          <w:szCs w:val="24"/>
        </w:rPr>
        <w:t xml:space="preserve"> </w:t>
      </w:r>
      <w:proofErr w:type="spellStart"/>
      <w:r w:rsidRPr="00390920">
        <w:rPr>
          <w:sz w:val="24"/>
          <w:szCs w:val="24"/>
        </w:rPr>
        <w:t>തരംതിരിച്ച്</w:t>
      </w:r>
      <w:proofErr w:type="spellEnd"/>
      <w:r w:rsidRPr="00390920">
        <w:rPr>
          <w:sz w:val="24"/>
          <w:szCs w:val="24"/>
        </w:rPr>
        <w:t xml:space="preserve"> </w:t>
      </w:r>
      <w:proofErr w:type="spellStart"/>
      <w:r w:rsidRPr="00390920">
        <w:rPr>
          <w:sz w:val="24"/>
          <w:szCs w:val="24"/>
        </w:rPr>
        <w:t>നീക്കം</w:t>
      </w:r>
      <w:proofErr w:type="spellEnd"/>
      <w:r w:rsidRPr="00390920">
        <w:rPr>
          <w:sz w:val="24"/>
          <w:szCs w:val="24"/>
        </w:rPr>
        <w:t xml:space="preserve"> </w:t>
      </w:r>
      <w:proofErr w:type="spellStart"/>
      <w:r w:rsidRPr="00390920">
        <w:rPr>
          <w:sz w:val="24"/>
          <w:szCs w:val="24"/>
        </w:rPr>
        <w:t>ചെയ്യുന്നുവെന്ന്</w:t>
      </w:r>
      <w:proofErr w:type="spellEnd"/>
      <w:r w:rsidRPr="00390920">
        <w:rPr>
          <w:sz w:val="24"/>
          <w:szCs w:val="24"/>
        </w:rPr>
        <w:t xml:space="preserve"> </w:t>
      </w:r>
      <w:proofErr w:type="spellStart"/>
      <w:r w:rsidRPr="00390920">
        <w:rPr>
          <w:sz w:val="24"/>
          <w:szCs w:val="24"/>
        </w:rPr>
        <w:t>നിങ്ങ</w:t>
      </w:r>
      <w:proofErr w:type="spellEnd"/>
      <w:r w:rsidRPr="00390920">
        <w:rPr>
          <w:sz w:val="24"/>
          <w:szCs w:val="24"/>
        </w:rPr>
        <w:t xml:space="preserve">ൾ </w:t>
      </w:r>
      <w:proofErr w:type="spellStart"/>
      <w:r w:rsidRPr="00390920">
        <w:rPr>
          <w:sz w:val="24"/>
          <w:szCs w:val="24"/>
        </w:rPr>
        <w:t>മനസ്സിലാക്കിയല്ലോ</w:t>
      </w:r>
      <w:proofErr w:type="spellEnd"/>
      <w:r w:rsidRPr="00390920">
        <w:rPr>
          <w:sz w:val="24"/>
          <w:szCs w:val="24"/>
        </w:rPr>
        <w:t xml:space="preserve">. </w:t>
      </w:r>
      <w:proofErr w:type="spellStart"/>
      <w:r w:rsidRPr="00390920">
        <w:rPr>
          <w:sz w:val="24"/>
          <w:szCs w:val="24"/>
        </w:rPr>
        <w:t>ഇങ്ങനെ</w:t>
      </w:r>
      <w:proofErr w:type="spellEnd"/>
      <w:r w:rsidRPr="00390920">
        <w:rPr>
          <w:sz w:val="24"/>
          <w:szCs w:val="24"/>
        </w:rPr>
        <w:t xml:space="preserve"> </w:t>
      </w:r>
      <w:proofErr w:type="spellStart"/>
      <w:r w:rsidRPr="00390920">
        <w:rPr>
          <w:sz w:val="24"/>
          <w:szCs w:val="24"/>
        </w:rPr>
        <w:t>നീക്കം</w:t>
      </w:r>
      <w:proofErr w:type="spellEnd"/>
      <w:r w:rsidRPr="00390920">
        <w:rPr>
          <w:sz w:val="24"/>
          <w:szCs w:val="24"/>
        </w:rPr>
        <w:t xml:space="preserve"> </w:t>
      </w:r>
      <w:proofErr w:type="spellStart"/>
      <w:r w:rsidRPr="00390920">
        <w:rPr>
          <w:sz w:val="24"/>
          <w:szCs w:val="24"/>
        </w:rPr>
        <w:t>ചെയ്യപ്പെടുന്ന</w:t>
      </w:r>
      <w:proofErr w:type="spellEnd"/>
      <w:r w:rsidRPr="00390920">
        <w:rPr>
          <w:sz w:val="24"/>
          <w:szCs w:val="24"/>
        </w:rPr>
        <w:t xml:space="preserve"> </w:t>
      </w:r>
      <w:proofErr w:type="spellStart"/>
      <w:r w:rsidRPr="00390920">
        <w:rPr>
          <w:sz w:val="24"/>
          <w:szCs w:val="24"/>
        </w:rPr>
        <w:t>മണൽത്തരിക</w:t>
      </w:r>
      <w:proofErr w:type="spellEnd"/>
      <w:r w:rsidRPr="00390920">
        <w:rPr>
          <w:sz w:val="24"/>
          <w:szCs w:val="24"/>
        </w:rPr>
        <w:t xml:space="preserve">ൾ </w:t>
      </w:r>
      <w:proofErr w:type="spellStart"/>
      <w:r w:rsidRPr="00390920">
        <w:rPr>
          <w:sz w:val="24"/>
          <w:szCs w:val="24"/>
        </w:rPr>
        <w:t>കാറ്റിന്റെ</w:t>
      </w:r>
      <w:proofErr w:type="spellEnd"/>
      <w:r w:rsidRPr="00390920">
        <w:rPr>
          <w:sz w:val="24"/>
          <w:szCs w:val="24"/>
        </w:rPr>
        <w:t xml:space="preserve"> </w:t>
      </w:r>
      <w:proofErr w:type="spellStart"/>
      <w:r w:rsidRPr="00390920">
        <w:rPr>
          <w:sz w:val="24"/>
          <w:szCs w:val="24"/>
        </w:rPr>
        <w:t>വേഗത</w:t>
      </w:r>
      <w:proofErr w:type="spellEnd"/>
      <w:r w:rsidRPr="00390920">
        <w:rPr>
          <w:sz w:val="24"/>
          <w:szCs w:val="24"/>
        </w:rPr>
        <w:t xml:space="preserve"> </w:t>
      </w:r>
      <w:proofErr w:type="spellStart"/>
      <w:r w:rsidRPr="00390920">
        <w:rPr>
          <w:sz w:val="24"/>
          <w:szCs w:val="24"/>
        </w:rPr>
        <w:t>കുറയുമ്പോഴോ</w:t>
      </w:r>
      <w:proofErr w:type="spellEnd"/>
      <w:r w:rsidRPr="00390920">
        <w:rPr>
          <w:sz w:val="24"/>
          <w:szCs w:val="24"/>
        </w:rPr>
        <w:t xml:space="preserve"> കാറ്റിന്റെ സഞ്ചാരത്തിന് തടസ്സം ഉണ്ടാകുമ്പോഴോ താഴേയ്ക്ക് വീഴുന്നു. ഇത്തരത്തിൽ നിക്ഷേപിക്കപ്പെടുന്ന മണൽത്തരികൾ </w:t>
      </w:r>
      <w:proofErr w:type="spellStart"/>
      <w:r w:rsidRPr="00390920">
        <w:rPr>
          <w:sz w:val="24"/>
          <w:szCs w:val="24"/>
        </w:rPr>
        <w:t>കുന്നുകൂടി</w:t>
      </w:r>
      <w:proofErr w:type="spellEnd"/>
      <w:r w:rsidRPr="00390920">
        <w:rPr>
          <w:sz w:val="24"/>
          <w:szCs w:val="24"/>
        </w:rPr>
        <w:t xml:space="preserve"> </w:t>
      </w:r>
      <w:proofErr w:type="spellStart"/>
      <w:r w:rsidRPr="00390920">
        <w:rPr>
          <w:sz w:val="24"/>
          <w:szCs w:val="24"/>
        </w:rPr>
        <w:t>പല</w:t>
      </w:r>
      <w:proofErr w:type="spellEnd"/>
      <w:r w:rsidRPr="00390920">
        <w:rPr>
          <w:sz w:val="24"/>
          <w:szCs w:val="24"/>
        </w:rPr>
        <w:t xml:space="preserve"> </w:t>
      </w:r>
      <w:proofErr w:type="spellStart"/>
      <w:r w:rsidRPr="00390920">
        <w:rPr>
          <w:sz w:val="24"/>
          <w:szCs w:val="24"/>
        </w:rPr>
        <w:t>ആകൃതിയിലും</w:t>
      </w:r>
      <w:proofErr w:type="spellEnd"/>
      <w:r w:rsidRPr="00390920">
        <w:rPr>
          <w:sz w:val="24"/>
          <w:szCs w:val="24"/>
        </w:rPr>
        <w:t xml:space="preserve"> </w:t>
      </w:r>
      <w:proofErr w:type="spellStart"/>
      <w:r w:rsidRPr="00390920">
        <w:rPr>
          <w:sz w:val="24"/>
          <w:szCs w:val="24"/>
        </w:rPr>
        <w:t>വലുപ്പത്തിലുമുള്ള</w:t>
      </w:r>
      <w:proofErr w:type="spellEnd"/>
      <w:r w:rsidR="002A441F" w:rsidRPr="00390920">
        <w:rPr>
          <w:sz w:val="24"/>
          <w:szCs w:val="24"/>
        </w:rPr>
        <w:t xml:space="preserve"> </w:t>
      </w:r>
      <w:proofErr w:type="spellStart"/>
      <w:r w:rsidRPr="00390920">
        <w:rPr>
          <w:sz w:val="24"/>
          <w:szCs w:val="24"/>
        </w:rPr>
        <w:t>നിക്ഷേപണ</w:t>
      </w:r>
      <w:proofErr w:type="spellEnd"/>
      <w:r w:rsidRPr="00390920">
        <w:rPr>
          <w:sz w:val="24"/>
          <w:szCs w:val="24"/>
        </w:rPr>
        <w:t xml:space="preserve"> </w:t>
      </w:r>
      <w:proofErr w:type="spellStart"/>
      <w:r w:rsidRPr="00390920">
        <w:rPr>
          <w:sz w:val="24"/>
          <w:szCs w:val="24"/>
        </w:rPr>
        <w:t>ഭൂരൂപങ്ങ</w:t>
      </w:r>
      <w:proofErr w:type="spellEnd"/>
      <w:r w:rsidRPr="00390920">
        <w:rPr>
          <w:sz w:val="24"/>
          <w:szCs w:val="24"/>
        </w:rPr>
        <w:t xml:space="preserve">ൾ </w:t>
      </w:r>
      <w:proofErr w:type="spellStart"/>
      <w:r w:rsidRPr="00390920">
        <w:rPr>
          <w:sz w:val="24"/>
          <w:szCs w:val="24"/>
        </w:rPr>
        <w:t>സൃഷ്ടിക്കപ്പെടുന്നു</w:t>
      </w:r>
      <w:proofErr w:type="spellEnd"/>
      <w:r w:rsidRPr="00390920">
        <w:rPr>
          <w:sz w:val="24"/>
          <w:szCs w:val="24"/>
        </w:rPr>
        <w:t>. ഇവയാണ് മണൽമേടുകൾ (Sand Dunes).</w:t>
      </w:r>
    </w:p>
    <w:p w14:paraId="4A927AD3" w14:textId="23927A2D" w:rsidR="003F28AD" w:rsidRPr="00390920" w:rsidRDefault="00000000">
      <w:pPr>
        <w:rPr>
          <w:sz w:val="24"/>
          <w:szCs w:val="24"/>
        </w:rPr>
      </w:pPr>
      <w:r w:rsidRPr="00390920">
        <w:rPr>
          <w:rFonts w:ascii="Nirmala UI" w:hAnsi="Nirmala UI" w:cs="Nirmala UI"/>
          <w:sz w:val="24"/>
          <w:szCs w:val="24"/>
        </w:rPr>
        <w:t>മരുഭൂമിയിൽ</w:t>
      </w:r>
      <w:r w:rsidRPr="00390920">
        <w:rPr>
          <w:sz w:val="24"/>
          <w:szCs w:val="24"/>
        </w:rPr>
        <w:t xml:space="preserve"> </w:t>
      </w:r>
      <w:r w:rsidRPr="00390920">
        <w:rPr>
          <w:rFonts w:ascii="Nirmala UI" w:hAnsi="Nirmala UI" w:cs="Nirmala UI"/>
          <w:sz w:val="24"/>
          <w:szCs w:val="24"/>
        </w:rPr>
        <w:t>വിവിധ</w:t>
      </w:r>
      <w:r w:rsidRPr="00390920">
        <w:rPr>
          <w:sz w:val="24"/>
          <w:szCs w:val="24"/>
        </w:rPr>
        <w:t xml:space="preserve"> </w:t>
      </w:r>
      <w:proofErr w:type="spellStart"/>
      <w:r w:rsidRPr="00390920">
        <w:rPr>
          <w:rFonts w:ascii="Nirmala UI" w:hAnsi="Nirmala UI" w:cs="Nirmala UI"/>
          <w:sz w:val="24"/>
          <w:szCs w:val="24"/>
        </w:rPr>
        <w:t>ആകൃതിയിലും</w:t>
      </w:r>
      <w:proofErr w:type="spellEnd"/>
      <w:r w:rsidRPr="00390920">
        <w:rPr>
          <w:sz w:val="24"/>
          <w:szCs w:val="24"/>
        </w:rPr>
        <w:t xml:space="preserve"> </w:t>
      </w:r>
      <w:proofErr w:type="spellStart"/>
      <w:r w:rsidRPr="00390920">
        <w:rPr>
          <w:rFonts w:ascii="Nirmala UI" w:hAnsi="Nirmala UI" w:cs="Nirmala UI"/>
          <w:sz w:val="24"/>
          <w:szCs w:val="24"/>
        </w:rPr>
        <w:t>വലുപ്പത്തിലും</w:t>
      </w:r>
      <w:proofErr w:type="spellEnd"/>
      <w:r w:rsidRPr="00390920">
        <w:rPr>
          <w:sz w:val="24"/>
          <w:szCs w:val="24"/>
        </w:rPr>
        <w:t xml:space="preserve"> </w:t>
      </w:r>
      <w:proofErr w:type="spellStart"/>
      <w:r w:rsidRPr="00390920">
        <w:rPr>
          <w:rFonts w:ascii="Nirmala UI" w:hAnsi="Nirmala UI" w:cs="Nirmala UI"/>
          <w:sz w:val="24"/>
          <w:szCs w:val="24"/>
        </w:rPr>
        <w:t>മണൽമേടുക</w:t>
      </w:r>
      <w:proofErr w:type="spellEnd"/>
      <w:r w:rsidRPr="00390920">
        <w:rPr>
          <w:rFonts w:ascii="Nirmala UI" w:hAnsi="Nirmala UI" w:cs="Nirmala UI"/>
          <w:sz w:val="24"/>
          <w:szCs w:val="24"/>
        </w:rPr>
        <w:t>ൾ</w:t>
      </w:r>
      <w:r w:rsidRPr="00390920">
        <w:rPr>
          <w:sz w:val="24"/>
          <w:szCs w:val="24"/>
        </w:rPr>
        <w:t xml:space="preserve"> </w:t>
      </w:r>
      <w:proofErr w:type="spellStart"/>
      <w:r w:rsidRPr="00390920">
        <w:rPr>
          <w:rFonts w:ascii="Nirmala UI" w:hAnsi="Nirmala UI" w:cs="Nirmala UI"/>
          <w:sz w:val="24"/>
          <w:szCs w:val="24"/>
        </w:rPr>
        <w:t>രൂപപ്പെടാറുണ്ട്</w:t>
      </w:r>
      <w:proofErr w:type="spellEnd"/>
      <w:r w:rsidRPr="00390920">
        <w:rPr>
          <w:sz w:val="24"/>
          <w:szCs w:val="24"/>
        </w:rPr>
        <w:t xml:space="preserve">. </w:t>
      </w:r>
      <w:r w:rsidRPr="00390920">
        <w:rPr>
          <w:rFonts w:ascii="Nirmala UI" w:hAnsi="Nirmala UI" w:cs="Nirmala UI"/>
          <w:sz w:val="24"/>
          <w:szCs w:val="24"/>
        </w:rPr>
        <w:t>കാറ്റിന്റെ</w:t>
      </w:r>
      <w:r w:rsidRPr="00390920">
        <w:rPr>
          <w:sz w:val="24"/>
          <w:szCs w:val="24"/>
        </w:rPr>
        <w:t xml:space="preserve"> </w:t>
      </w:r>
      <w:r w:rsidRPr="00390920">
        <w:rPr>
          <w:rFonts w:ascii="Nirmala UI" w:hAnsi="Nirmala UI" w:cs="Nirmala UI"/>
          <w:sz w:val="24"/>
          <w:szCs w:val="24"/>
        </w:rPr>
        <w:t>നിക്ഷേപണപ്രക്രിയയാൽ</w:t>
      </w:r>
      <w:r w:rsidRPr="00390920">
        <w:rPr>
          <w:sz w:val="24"/>
          <w:szCs w:val="24"/>
        </w:rPr>
        <w:t xml:space="preserve"> </w:t>
      </w:r>
      <w:r w:rsidRPr="00390920">
        <w:rPr>
          <w:rFonts w:ascii="Nirmala UI" w:hAnsi="Nirmala UI" w:cs="Nirmala UI"/>
          <w:sz w:val="24"/>
          <w:szCs w:val="24"/>
        </w:rPr>
        <w:t>കുന്നുകൂടുന്ന</w:t>
      </w:r>
      <w:r w:rsidRPr="00390920">
        <w:rPr>
          <w:sz w:val="24"/>
          <w:szCs w:val="24"/>
        </w:rPr>
        <w:t xml:space="preserve"> </w:t>
      </w:r>
      <w:r w:rsidRPr="00390920">
        <w:rPr>
          <w:rFonts w:ascii="Nirmala UI" w:hAnsi="Nirmala UI" w:cs="Nirmala UI"/>
          <w:sz w:val="24"/>
          <w:szCs w:val="24"/>
        </w:rPr>
        <w:t>അയഞ്ഞ</w:t>
      </w:r>
      <w:r w:rsidRPr="00390920">
        <w:rPr>
          <w:sz w:val="24"/>
          <w:szCs w:val="24"/>
        </w:rPr>
        <w:t xml:space="preserve"> </w:t>
      </w:r>
      <w:r w:rsidRPr="00390920">
        <w:rPr>
          <w:rFonts w:ascii="Nirmala UI" w:hAnsi="Nirmala UI" w:cs="Nirmala UI"/>
          <w:sz w:val="24"/>
          <w:szCs w:val="24"/>
        </w:rPr>
        <w:t>മണൽക്കൂനകളാണിവ</w:t>
      </w:r>
      <w:r w:rsidRPr="00390920">
        <w:rPr>
          <w:sz w:val="24"/>
          <w:szCs w:val="24"/>
        </w:rPr>
        <w:t xml:space="preserve">. </w:t>
      </w:r>
      <w:proofErr w:type="spellStart"/>
      <w:r w:rsidRPr="00390920">
        <w:rPr>
          <w:rFonts w:ascii="Nirmala UI" w:hAnsi="Nirmala UI" w:cs="Nirmala UI"/>
          <w:sz w:val="24"/>
          <w:szCs w:val="24"/>
        </w:rPr>
        <w:t>ക</w:t>
      </w:r>
      <w:r w:rsidRPr="00390920">
        <w:rPr>
          <w:sz w:val="24"/>
          <w:szCs w:val="24"/>
        </w:rPr>
        <w:t>ാറ്റിന്റെ</w:t>
      </w:r>
      <w:proofErr w:type="spellEnd"/>
      <w:r w:rsidRPr="00390920">
        <w:rPr>
          <w:sz w:val="24"/>
          <w:szCs w:val="24"/>
        </w:rPr>
        <w:t xml:space="preserve"> </w:t>
      </w:r>
      <w:proofErr w:type="spellStart"/>
      <w:r w:rsidRPr="00390920">
        <w:rPr>
          <w:sz w:val="24"/>
          <w:szCs w:val="24"/>
        </w:rPr>
        <w:t>ദിശ</w:t>
      </w:r>
      <w:proofErr w:type="spellEnd"/>
      <w:r w:rsidRPr="00390920">
        <w:rPr>
          <w:sz w:val="24"/>
          <w:szCs w:val="24"/>
        </w:rPr>
        <w:t xml:space="preserve">, </w:t>
      </w:r>
      <w:proofErr w:type="spellStart"/>
      <w:r w:rsidRPr="00390920">
        <w:rPr>
          <w:sz w:val="24"/>
          <w:szCs w:val="24"/>
        </w:rPr>
        <w:t>വേഗത</w:t>
      </w:r>
      <w:proofErr w:type="spellEnd"/>
      <w:r w:rsidRPr="00390920">
        <w:rPr>
          <w:sz w:val="24"/>
          <w:szCs w:val="24"/>
        </w:rPr>
        <w:t xml:space="preserve"> </w:t>
      </w:r>
      <w:proofErr w:type="spellStart"/>
      <w:r w:rsidRPr="00390920">
        <w:rPr>
          <w:sz w:val="24"/>
          <w:szCs w:val="24"/>
        </w:rPr>
        <w:t>എന്നിവയ്ക്കനുസരിച്ച്</w:t>
      </w:r>
      <w:proofErr w:type="spellEnd"/>
      <w:r w:rsidRPr="00390920">
        <w:rPr>
          <w:sz w:val="24"/>
          <w:szCs w:val="24"/>
        </w:rPr>
        <w:t xml:space="preserve"> മണൽമേടുകൾക്ക് സ്ഥാനമാറ്റം സംഭവിക്കാറുണ്ട്.</w:t>
      </w:r>
    </w:p>
    <w:p w14:paraId="1258AB17" w14:textId="1FD4560E" w:rsidR="003F28AD" w:rsidRPr="00390920" w:rsidRDefault="00000000">
      <w:pPr>
        <w:rPr>
          <w:sz w:val="24"/>
          <w:szCs w:val="24"/>
        </w:rPr>
      </w:pPr>
      <w:proofErr w:type="spellStart"/>
      <w:r w:rsidRPr="00390920">
        <w:rPr>
          <w:sz w:val="24"/>
          <w:szCs w:val="24"/>
        </w:rPr>
        <w:t>മരുഭൂമിക</w:t>
      </w:r>
      <w:proofErr w:type="spellEnd"/>
      <w:r w:rsidRPr="00390920">
        <w:rPr>
          <w:sz w:val="24"/>
          <w:szCs w:val="24"/>
        </w:rPr>
        <w:t xml:space="preserve">ൾ </w:t>
      </w:r>
      <w:proofErr w:type="spellStart"/>
      <w:r w:rsidRPr="00390920">
        <w:rPr>
          <w:sz w:val="24"/>
          <w:szCs w:val="24"/>
        </w:rPr>
        <w:t>എന്ന്</w:t>
      </w:r>
      <w:proofErr w:type="spellEnd"/>
      <w:r w:rsidRPr="00390920">
        <w:rPr>
          <w:sz w:val="24"/>
          <w:szCs w:val="24"/>
        </w:rPr>
        <w:t xml:space="preserve"> </w:t>
      </w:r>
      <w:proofErr w:type="spellStart"/>
      <w:r w:rsidRPr="00390920">
        <w:rPr>
          <w:sz w:val="24"/>
          <w:szCs w:val="24"/>
        </w:rPr>
        <w:t>കേൾക്കുമ്പോ</w:t>
      </w:r>
      <w:proofErr w:type="spellEnd"/>
      <w:r w:rsidRPr="00390920">
        <w:rPr>
          <w:sz w:val="24"/>
          <w:szCs w:val="24"/>
        </w:rPr>
        <w:t xml:space="preserve">ൾ </w:t>
      </w:r>
      <w:proofErr w:type="spellStart"/>
      <w:r w:rsidRPr="00390920">
        <w:rPr>
          <w:sz w:val="24"/>
          <w:szCs w:val="24"/>
        </w:rPr>
        <w:t>നമ്മുടെ</w:t>
      </w:r>
      <w:proofErr w:type="spellEnd"/>
      <w:r w:rsidRPr="00390920">
        <w:rPr>
          <w:sz w:val="24"/>
          <w:szCs w:val="24"/>
        </w:rPr>
        <w:t xml:space="preserve"> മനസ്സിൽ തെളിയുന്ന ചിത്രം വരണ്ട മണലാരണ്യമല്ലേ. </w:t>
      </w:r>
      <w:proofErr w:type="spellStart"/>
      <w:r w:rsidRPr="00390920">
        <w:rPr>
          <w:sz w:val="24"/>
          <w:szCs w:val="24"/>
        </w:rPr>
        <w:t>എന്നാ</w:t>
      </w:r>
      <w:proofErr w:type="spellEnd"/>
      <w:r w:rsidRPr="00390920">
        <w:rPr>
          <w:sz w:val="24"/>
          <w:szCs w:val="24"/>
        </w:rPr>
        <w:t>ൽ</w:t>
      </w:r>
      <w:r w:rsidR="002A441F" w:rsidRPr="00390920">
        <w:rPr>
          <w:sz w:val="24"/>
          <w:szCs w:val="24"/>
        </w:rPr>
        <w:t xml:space="preserve"> </w:t>
      </w:r>
      <w:proofErr w:type="spellStart"/>
      <w:r w:rsidRPr="00390920">
        <w:rPr>
          <w:sz w:val="24"/>
          <w:szCs w:val="24"/>
        </w:rPr>
        <w:t>മരുഭൂമികളുടെ</w:t>
      </w:r>
      <w:proofErr w:type="spellEnd"/>
      <w:r w:rsidRPr="00390920">
        <w:rPr>
          <w:sz w:val="24"/>
          <w:szCs w:val="24"/>
        </w:rPr>
        <w:t xml:space="preserve"> </w:t>
      </w:r>
      <w:proofErr w:type="spellStart"/>
      <w:r w:rsidRPr="00390920">
        <w:rPr>
          <w:sz w:val="24"/>
          <w:szCs w:val="24"/>
        </w:rPr>
        <w:t>ചില</w:t>
      </w:r>
      <w:proofErr w:type="spellEnd"/>
      <w:r w:rsidRPr="00390920">
        <w:rPr>
          <w:sz w:val="24"/>
          <w:szCs w:val="24"/>
        </w:rPr>
        <w:t xml:space="preserve"> </w:t>
      </w:r>
      <w:proofErr w:type="spellStart"/>
      <w:r w:rsidRPr="00390920">
        <w:rPr>
          <w:sz w:val="24"/>
          <w:szCs w:val="24"/>
        </w:rPr>
        <w:t>ഭാഗങ്ങളി</w:t>
      </w:r>
      <w:proofErr w:type="spellEnd"/>
      <w:r w:rsidRPr="00390920">
        <w:rPr>
          <w:sz w:val="24"/>
          <w:szCs w:val="24"/>
        </w:rPr>
        <w:t xml:space="preserve">ൽ </w:t>
      </w:r>
      <w:proofErr w:type="spellStart"/>
      <w:r w:rsidRPr="00390920">
        <w:rPr>
          <w:sz w:val="24"/>
          <w:szCs w:val="24"/>
        </w:rPr>
        <w:t>ഫല</w:t>
      </w:r>
      <w:proofErr w:type="spellEnd"/>
      <w:r w:rsidRPr="00390920">
        <w:rPr>
          <w:sz w:val="24"/>
          <w:szCs w:val="24"/>
        </w:rPr>
        <w:t xml:space="preserve"> </w:t>
      </w:r>
      <w:proofErr w:type="spellStart"/>
      <w:r w:rsidRPr="00390920">
        <w:rPr>
          <w:sz w:val="24"/>
          <w:szCs w:val="24"/>
        </w:rPr>
        <w:t>ഭൂയിഷ്ഠമായ</w:t>
      </w:r>
      <w:proofErr w:type="spellEnd"/>
      <w:r w:rsidRPr="00390920">
        <w:rPr>
          <w:sz w:val="24"/>
          <w:szCs w:val="24"/>
        </w:rPr>
        <w:t xml:space="preserve"> </w:t>
      </w:r>
      <w:proofErr w:type="spellStart"/>
      <w:r w:rsidRPr="00390920">
        <w:rPr>
          <w:sz w:val="24"/>
          <w:szCs w:val="24"/>
        </w:rPr>
        <w:t>കൃഷിയിടങ്ങളും</w:t>
      </w:r>
      <w:proofErr w:type="spellEnd"/>
      <w:r w:rsidRPr="00390920">
        <w:rPr>
          <w:sz w:val="24"/>
          <w:szCs w:val="24"/>
        </w:rPr>
        <w:t xml:space="preserve"> </w:t>
      </w:r>
      <w:proofErr w:type="spellStart"/>
      <w:proofErr w:type="gramStart"/>
      <w:r w:rsidRPr="00390920">
        <w:rPr>
          <w:sz w:val="24"/>
          <w:szCs w:val="24"/>
        </w:rPr>
        <w:t>രൂപപ്പെടാറുണ്ട്</w:t>
      </w:r>
      <w:proofErr w:type="spellEnd"/>
      <w:r w:rsidRPr="00390920">
        <w:rPr>
          <w:sz w:val="24"/>
          <w:szCs w:val="24"/>
        </w:rPr>
        <w:t>..</w:t>
      </w:r>
      <w:proofErr w:type="gramEnd"/>
      <w:r w:rsidRPr="00390920">
        <w:rPr>
          <w:sz w:val="24"/>
          <w:szCs w:val="24"/>
        </w:rPr>
        <w:t xml:space="preserve"> </w:t>
      </w:r>
      <w:proofErr w:type="spellStart"/>
      <w:r w:rsidRPr="00390920">
        <w:rPr>
          <w:sz w:val="24"/>
          <w:szCs w:val="24"/>
        </w:rPr>
        <w:t>മരുപ്പച്ചകളാണിവ</w:t>
      </w:r>
      <w:proofErr w:type="spellEnd"/>
      <w:r w:rsidRPr="00390920">
        <w:rPr>
          <w:sz w:val="24"/>
          <w:szCs w:val="24"/>
        </w:rPr>
        <w:t>.</w:t>
      </w:r>
    </w:p>
    <w:p w14:paraId="6EA859A9" w14:textId="77777777" w:rsidR="003F28AD" w:rsidRPr="00390920" w:rsidRDefault="00000000">
      <w:pPr>
        <w:rPr>
          <w:sz w:val="24"/>
          <w:szCs w:val="24"/>
        </w:rPr>
      </w:pPr>
      <w:r w:rsidRPr="00390920">
        <w:rPr>
          <w:sz w:val="24"/>
          <w:szCs w:val="24"/>
        </w:rPr>
        <w:t>മരുപ്പച്ചകൾ</w:t>
      </w:r>
    </w:p>
    <w:p w14:paraId="41AB1421" w14:textId="041BAC8B" w:rsidR="003F28AD" w:rsidRPr="00390920" w:rsidRDefault="00000000">
      <w:pPr>
        <w:rPr>
          <w:sz w:val="24"/>
          <w:szCs w:val="24"/>
        </w:rPr>
      </w:pPr>
      <w:proofErr w:type="spellStart"/>
      <w:r w:rsidRPr="00390920">
        <w:rPr>
          <w:sz w:val="24"/>
          <w:szCs w:val="24"/>
        </w:rPr>
        <w:t>മരുഭൂമിപ്രദേശത്ത്</w:t>
      </w:r>
      <w:proofErr w:type="spellEnd"/>
      <w:r w:rsidRPr="00390920">
        <w:rPr>
          <w:sz w:val="24"/>
          <w:szCs w:val="24"/>
        </w:rPr>
        <w:t xml:space="preserve"> </w:t>
      </w:r>
      <w:proofErr w:type="spellStart"/>
      <w:r w:rsidRPr="00390920">
        <w:rPr>
          <w:sz w:val="24"/>
          <w:szCs w:val="24"/>
        </w:rPr>
        <w:t>ശുദ്ധജല</w:t>
      </w:r>
      <w:proofErr w:type="spellEnd"/>
      <w:r w:rsidRPr="00390920">
        <w:rPr>
          <w:sz w:val="24"/>
          <w:szCs w:val="24"/>
        </w:rPr>
        <w:t xml:space="preserve"> </w:t>
      </w:r>
      <w:proofErr w:type="spellStart"/>
      <w:r w:rsidRPr="00390920">
        <w:rPr>
          <w:sz w:val="24"/>
          <w:szCs w:val="24"/>
        </w:rPr>
        <w:t>സ്രോതസ്സിലൂടെ</w:t>
      </w:r>
      <w:proofErr w:type="spellEnd"/>
      <w:r w:rsidRPr="00390920">
        <w:rPr>
          <w:sz w:val="24"/>
          <w:szCs w:val="24"/>
        </w:rPr>
        <w:t xml:space="preserve"> </w:t>
      </w:r>
      <w:proofErr w:type="spellStart"/>
      <w:r w:rsidRPr="00390920">
        <w:rPr>
          <w:sz w:val="24"/>
          <w:szCs w:val="24"/>
        </w:rPr>
        <w:t>രൂപപ്പെടുന്ന</w:t>
      </w:r>
      <w:proofErr w:type="spellEnd"/>
      <w:r w:rsidRPr="00390920">
        <w:rPr>
          <w:sz w:val="24"/>
          <w:szCs w:val="24"/>
        </w:rPr>
        <w:t xml:space="preserve"> </w:t>
      </w:r>
      <w:proofErr w:type="spellStart"/>
      <w:r w:rsidRPr="00390920">
        <w:rPr>
          <w:sz w:val="24"/>
          <w:szCs w:val="24"/>
        </w:rPr>
        <w:t>ഫലഭൂയിഷ്ഠമായ</w:t>
      </w:r>
      <w:proofErr w:type="spellEnd"/>
      <w:r w:rsidRPr="00390920">
        <w:rPr>
          <w:sz w:val="24"/>
          <w:szCs w:val="24"/>
        </w:rPr>
        <w:t xml:space="preserve"> </w:t>
      </w:r>
      <w:proofErr w:type="spellStart"/>
      <w:r w:rsidRPr="00390920">
        <w:rPr>
          <w:sz w:val="24"/>
          <w:szCs w:val="24"/>
        </w:rPr>
        <w:t>പ്രദേശത്തെയാണ്</w:t>
      </w:r>
      <w:proofErr w:type="spellEnd"/>
      <w:r w:rsidRPr="00390920">
        <w:rPr>
          <w:sz w:val="24"/>
          <w:szCs w:val="24"/>
        </w:rPr>
        <w:t xml:space="preserve"> മരുപ്പച്ചകൾ എന്ന് വിശേഷിപ്പിക്കുന്നത്. </w:t>
      </w:r>
      <w:proofErr w:type="spellStart"/>
      <w:r w:rsidRPr="00390920">
        <w:rPr>
          <w:sz w:val="24"/>
          <w:szCs w:val="24"/>
        </w:rPr>
        <w:t>പ്രകൃതിദത്ത</w:t>
      </w:r>
      <w:proofErr w:type="spellEnd"/>
      <w:r w:rsidRPr="00390920">
        <w:rPr>
          <w:sz w:val="24"/>
          <w:szCs w:val="24"/>
        </w:rPr>
        <w:t xml:space="preserve"> </w:t>
      </w:r>
      <w:proofErr w:type="spellStart"/>
      <w:r w:rsidRPr="00390920">
        <w:rPr>
          <w:sz w:val="24"/>
          <w:szCs w:val="24"/>
        </w:rPr>
        <w:t>നീരുറവകളാലോ</w:t>
      </w:r>
      <w:proofErr w:type="spellEnd"/>
      <w:r w:rsidRPr="00390920">
        <w:rPr>
          <w:sz w:val="24"/>
          <w:szCs w:val="24"/>
        </w:rPr>
        <w:t xml:space="preserve">, </w:t>
      </w:r>
      <w:proofErr w:type="spellStart"/>
      <w:r w:rsidRPr="00390920">
        <w:rPr>
          <w:sz w:val="24"/>
          <w:szCs w:val="24"/>
        </w:rPr>
        <w:t>അല്ലെങ്കി</w:t>
      </w:r>
      <w:proofErr w:type="spellEnd"/>
      <w:r w:rsidRPr="00390920">
        <w:rPr>
          <w:sz w:val="24"/>
          <w:szCs w:val="24"/>
        </w:rPr>
        <w:t xml:space="preserve">ൽ </w:t>
      </w:r>
      <w:proofErr w:type="spellStart"/>
      <w:r w:rsidRPr="00390920">
        <w:rPr>
          <w:sz w:val="24"/>
          <w:szCs w:val="24"/>
        </w:rPr>
        <w:t>മറ്റ്</w:t>
      </w:r>
      <w:proofErr w:type="spellEnd"/>
      <w:r w:rsidRPr="00390920">
        <w:rPr>
          <w:sz w:val="24"/>
          <w:szCs w:val="24"/>
        </w:rPr>
        <w:t xml:space="preserve"> </w:t>
      </w:r>
      <w:proofErr w:type="spellStart"/>
      <w:r w:rsidRPr="00390920">
        <w:rPr>
          <w:sz w:val="24"/>
          <w:szCs w:val="24"/>
        </w:rPr>
        <w:t>ഭൂഗർഭജലസ്രോതസ്സുകളാലോ</w:t>
      </w:r>
      <w:proofErr w:type="spellEnd"/>
      <w:r w:rsidRPr="00390920">
        <w:rPr>
          <w:sz w:val="24"/>
          <w:szCs w:val="24"/>
        </w:rPr>
        <w:t xml:space="preserve"> </w:t>
      </w:r>
      <w:proofErr w:type="spellStart"/>
      <w:r w:rsidRPr="00390920">
        <w:rPr>
          <w:sz w:val="24"/>
          <w:szCs w:val="24"/>
        </w:rPr>
        <w:t>ആണ്</w:t>
      </w:r>
      <w:proofErr w:type="spellEnd"/>
      <w:r w:rsidRPr="00390920">
        <w:rPr>
          <w:sz w:val="24"/>
          <w:szCs w:val="24"/>
        </w:rPr>
        <w:t xml:space="preserve"> </w:t>
      </w:r>
      <w:proofErr w:type="spellStart"/>
      <w:r w:rsidRPr="00390920">
        <w:rPr>
          <w:sz w:val="24"/>
          <w:szCs w:val="24"/>
        </w:rPr>
        <w:t>മരുപ്പച്ചക</w:t>
      </w:r>
      <w:proofErr w:type="spellEnd"/>
      <w:r w:rsidRPr="00390920">
        <w:rPr>
          <w:sz w:val="24"/>
          <w:szCs w:val="24"/>
        </w:rPr>
        <w:t xml:space="preserve">ൾ </w:t>
      </w:r>
      <w:proofErr w:type="spellStart"/>
      <w:r w:rsidRPr="00390920">
        <w:rPr>
          <w:sz w:val="24"/>
          <w:szCs w:val="24"/>
        </w:rPr>
        <w:t>രൂപപ്പെടുന്നത്</w:t>
      </w:r>
      <w:proofErr w:type="spellEnd"/>
      <w:r w:rsidRPr="00390920">
        <w:rPr>
          <w:sz w:val="24"/>
          <w:szCs w:val="24"/>
        </w:rPr>
        <w:t>. ഇവ ഓരോന്നും വലുപ്പത്തിൽ വ്യത്യാസപ്പെട്ടിരിക്കുന്നു.</w:t>
      </w:r>
    </w:p>
    <w:p w14:paraId="5B30142C" w14:textId="77777777" w:rsidR="003F28AD" w:rsidRPr="00390920" w:rsidRDefault="00000000">
      <w:pPr>
        <w:rPr>
          <w:sz w:val="24"/>
          <w:szCs w:val="24"/>
        </w:rPr>
      </w:pPr>
      <w:r w:rsidRPr="00390920">
        <w:rPr>
          <w:sz w:val="24"/>
          <w:szCs w:val="24"/>
        </w:rPr>
        <w:lastRenderedPageBreak/>
        <w:t>പരുത്തി, നാരകയിനത്തിലുള്ള സസ്യങ്ങൾ, പഴവർഗങ്ങൾ, ഗോതമ്പ്, ചോളം എന്നിവ സാധാരണയായി പല മരുപ്പച്ചകളിലും കൃഷി ചെയ്യാറുണ്ട്.</w:t>
      </w:r>
    </w:p>
    <w:p w14:paraId="5E82C22F" w14:textId="77777777" w:rsidR="003F28AD" w:rsidRPr="00390920" w:rsidRDefault="00000000">
      <w:pPr>
        <w:rPr>
          <w:sz w:val="24"/>
          <w:szCs w:val="24"/>
        </w:rPr>
      </w:pPr>
      <w:r w:rsidRPr="00390920">
        <w:rPr>
          <w:sz w:val="24"/>
          <w:szCs w:val="24"/>
        </w:rPr>
        <w:t>കാലാവസ്ഥ</w:t>
      </w:r>
    </w:p>
    <w:p w14:paraId="59607BFC" w14:textId="2A6901B9" w:rsidR="003F28AD" w:rsidRPr="00390920" w:rsidRDefault="00000000">
      <w:pPr>
        <w:rPr>
          <w:sz w:val="24"/>
          <w:szCs w:val="24"/>
        </w:rPr>
      </w:pPr>
      <w:r w:rsidRPr="00390920">
        <w:rPr>
          <w:sz w:val="24"/>
          <w:szCs w:val="24"/>
        </w:rPr>
        <w:t xml:space="preserve">വേനൽ കനത്തു. </w:t>
      </w:r>
      <w:proofErr w:type="spellStart"/>
      <w:r w:rsidRPr="00390920">
        <w:rPr>
          <w:sz w:val="24"/>
          <w:szCs w:val="24"/>
        </w:rPr>
        <w:t>രാജസ്ഥാ</w:t>
      </w:r>
      <w:proofErr w:type="spellEnd"/>
      <w:r w:rsidRPr="00390920">
        <w:rPr>
          <w:sz w:val="24"/>
          <w:szCs w:val="24"/>
        </w:rPr>
        <w:t xml:space="preserve">ൻ </w:t>
      </w:r>
      <w:proofErr w:type="spellStart"/>
      <w:r w:rsidRPr="00390920">
        <w:rPr>
          <w:sz w:val="24"/>
          <w:szCs w:val="24"/>
        </w:rPr>
        <w:t>മരുഭൂമിയി</w:t>
      </w:r>
      <w:proofErr w:type="spellEnd"/>
      <w:r w:rsidRPr="00390920">
        <w:rPr>
          <w:sz w:val="24"/>
          <w:szCs w:val="24"/>
        </w:rPr>
        <w:t xml:space="preserve">ൽ </w:t>
      </w:r>
      <w:proofErr w:type="spellStart"/>
      <w:r w:rsidRPr="00390920">
        <w:rPr>
          <w:sz w:val="24"/>
          <w:szCs w:val="24"/>
        </w:rPr>
        <w:t>ഉഷ്ണക്കാറ്റിന്</w:t>
      </w:r>
      <w:proofErr w:type="spellEnd"/>
      <w:r w:rsidR="002A441F" w:rsidRPr="00390920">
        <w:rPr>
          <w:sz w:val="24"/>
          <w:szCs w:val="24"/>
        </w:rPr>
        <w:t xml:space="preserve"> </w:t>
      </w:r>
      <w:proofErr w:type="spellStart"/>
      <w:r w:rsidRPr="00390920">
        <w:rPr>
          <w:sz w:val="24"/>
          <w:szCs w:val="24"/>
        </w:rPr>
        <w:t>ശക്തിയേറി</w:t>
      </w:r>
      <w:proofErr w:type="spellEnd"/>
      <w:r w:rsidRPr="00390920">
        <w:rPr>
          <w:sz w:val="24"/>
          <w:szCs w:val="24"/>
        </w:rPr>
        <w:t xml:space="preserve">, </w:t>
      </w:r>
      <w:proofErr w:type="spellStart"/>
      <w:r w:rsidRPr="00390920">
        <w:rPr>
          <w:sz w:val="24"/>
          <w:szCs w:val="24"/>
        </w:rPr>
        <w:t>കുടിവെള്ളത്തിന്</w:t>
      </w:r>
      <w:proofErr w:type="spellEnd"/>
      <w:r w:rsidRPr="00390920">
        <w:rPr>
          <w:sz w:val="24"/>
          <w:szCs w:val="24"/>
        </w:rPr>
        <w:t xml:space="preserve"> </w:t>
      </w:r>
      <w:proofErr w:type="spellStart"/>
      <w:r w:rsidRPr="00390920">
        <w:rPr>
          <w:sz w:val="24"/>
          <w:szCs w:val="24"/>
        </w:rPr>
        <w:t>കടുത്ത</w:t>
      </w:r>
      <w:proofErr w:type="spellEnd"/>
      <w:r w:rsidRPr="00390920">
        <w:rPr>
          <w:sz w:val="24"/>
          <w:szCs w:val="24"/>
        </w:rPr>
        <w:t xml:space="preserve"> </w:t>
      </w:r>
      <w:proofErr w:type="spellStart"/>
      <w:r w:rsidRPr="00390920">
        <w:rPr>
          <w:sz w:val="24"/>
          <w:szCs w:val="24"/>
        </w:rPr>
        <w:t>ക്ഷാമം</w:t>
      </w:r>
      <w:proofErr w:type="spellEnd"/>
      <w:r w:rsidRPr="00390920">
        <w:rPr>
          <w:sz w:val="24"/>
          <w:szCs w:val="24"/>
        </w:rPr>
        <w:t>.</w:t>
      </w:r>
    </w:p>
    <w:p w14:paraId="65815680" w14:textId="77777777" w:rsidR="003F28AD" w:rsidRPr="00390920" w:rsidRDefault="00000000">
      <w:pPr>
        <w:rPr>
          <w:sz w:val="24"/>
          <w:szCs w:val="24"/>
        </w:rPr>
      </w:pPr>
      <w:r w:rsidRPr="00390920">
        <w:rPr>
          <w:sz w:val="24"/>
          <w:szCs w:val="24"/>
        </w:rPr>
        <w:t>ജൂൺ 4</w:t>
      </w:r>
    </w:p>
    <w:p w14:paraId="11BD74D9" w14:textId="6397B15C" w:rsidR="003F28AD" w:rsidRPr="00390920" w:rsidRDefault="00000000">
      <w:pPr>
        <w:rPr>
          <w:sz w:val="24"/>
          <w:szCs w:val="24"/>
        </w:rPr>
      </w:pPr>
      <w:proofErr w:type="spellStart"/>
      <w:r w:rsidRPr="00390920">
        <w:rPr>
          <w:sz w:val="24"/>
          <w:szCs w:val="24"/>
        </w:rPr>
        <w:t>ഥാ</w:t>
      </w:r>
      <w:proofErr w:type="spellEnd"/>
      <w:r w:rsidRPr="00390920">
        <w:rPr>
          <w:sz w:val="24"/>
          <w:szCs w:val="24"/>
        </w:rPr>
        <w:t xml:space="preserve">ർ </w:t>
      </w:r>
      <w:proofErr w:type="spellStart"/>
      <w:r w:rsidRPr="00390920">
        <w:rPr>
          <w:sz w:val="24"/>
          <w:szCs w:val="24"/>
        </w:rPr>
        <w:t>മരുഭൂമിയി</w:t>
      </w:r>
      <w:proofErr w:type="spellEnd"/>
      <w:r w:rsidRPr="00390920">
        <w:rPr>
          <w:sz w:val="24"/>
          <w:szCs w:val="24"/>
        </w:rPr>
        <w:t xml:space="preserve">ൽ </w:t>
      </w:r>
      <w:proofErr w:type="spellStart"/>
      <w:r w:rsidRPr="00390920">
        <w:rPr>
          <w:sz w:val="24"/>
          <w:szCs w:val="24"/>
        </w:rPr>
        <w:t>പൊടിക്കാറ്റ്</w:t>
      </w:r>
      <w:proofErr w:type="spellEnd"/>
      <w:r w:rsidRPr="00390920">
        <w:rPr>
          <w:sz w:val="24"/>
          <w:szCs w:val="24"/>
        </w:rPr>
        <w:t xml:space="preserve"> </w:t>
      </w:r>
      <w:proofErr w:type="spellStart"/>
      <w:r w:rsidRPr="00390920">
        <w:rPr>
          <w:sz w:val="24"/>
          <w:szCs w:val="24"/>
        </w:rPr>
        <w:t>വ്യാപകം</w:t>
      </w:r>
      <w:proofErr w:type="spellEnd"/>
      <w:r w:rsidRPr="00390920">
        <w:rPr>
          <w:sz w:val="24"/>
          <w:szCs w:val="24"/>
        </w:rPr>
        <w:t>,</w:t>
      </w:r>
      <w:r w:rsidR="002A441F" w:rsidRPr="00390920">
        <w:rPr>
          <w:sz w:val="24"/>
          <w:szCs w:val="24"/>
        </w:rPr>
        <w:t xml:space="preserve"> </w:t>
      </w:r>
      <w:proofErr w:type="spellStart"/>
      <w:r w:rsidRPr="00390920">
        <w:rPr>
          <w:sz w:val="24"/>
          <w:szCs w:val="24"/>
        </w:rPr>
        <w:t>ഗതാഗതം</w:t>
      </w:r>
      <w:proofErr w:type="spellEnd"/>
      <w:r w:rsidRPr="00390920">
        <w:rPr>
          <w:sz w:val="24"/>
          <w:szCs w:val="24"/>
        </w:rPr>
        <w:t xml:space="preserve"> </w:t>
      </w:r>
      <w:proofErr w:type="spellStart"/>
      <w:r w:rsidRPr="00390920">
        <w:rPr>
          <w:sz w:val="24"/>
          <w:szCs w:val="24"/>
        </w:rPr>
        <w:t>മണിക്കൂറുകളോളം</w:t>
      </w:r>
      <w:proofErr w:type="spellEnd"/>
      <w:r w:rsidRPr="00390920">
        <w:rPr>
          <w:sz w:val="24"/>
          <w:szCs w:val="24"/>
        </w:rPr>
        <w:t xml:space="preserve"> </w:t>
      </w:r>
      <w:proofErr w:type="spellStart"/>
      <w:r w:rsidRPr="00390920">
        <w:rPr>
          <w:sz w:val="24"/>
          <w:szCs w:val="24"/>
        </w:rPr>
        <w:t>തടസ്സപ്പെട്ടു</w:t>
      </w:r>
      <w:proofErr w:type="spellEnd"/>
      <w:r w:rsidRPr="00390920">
        <w:rPr>
          <w:sz w:val="24"/>
          <w:szCs w:val="24"/>
        </w:rPr>
        <w:t>.</w:t>
      </w:r>
    </w:p>
    <w:p w14:paraId="2C385CE9" w14:textId="77777777" w:rsidR="003F28AD" w:rsidRPr="00390920" w:rsidRDefault="00000000">
      <w:pPr>
        <w:rPr>
          <w:sz w:val="24"/>
          <w:szCs w:val="24"/>
        </w:rPr>
      </w:pPr>
      <w:r w:rsidRPr="00390920">
        <w:rPr>
          <w:sz w:val="24"/>
          <w:szCs w:val="24"/>
        </w:rPr>
        <w:t>രാജസ്ഥാൻ മെയ് 28</w:t>
      </w:r>
    </w:p>
    <w:p w14:paraId="065FA908" w14:textId="6AE6E739" w:rsidR="003F28AD" w:rsidRPr="00390920" w:rsidRDefault="00000000">
      <w:pPr>
        <w:rPr>
          <w:sz w:val="24"/>
          <w:szCs w:val="24"/>
        </w:rPr>
      </w:pPr>
      <w:proofErr w:type="spellStart"/>
      <w:r w:rsidRPr="00390920">
        <w:rPr>
          <w:sz w:val="24"/>
          <w:szCs w:val="24"/>
        </w:rPr>
        <w:t>രാജസ്ഥാനിലെ</w:t>
      </w:r>
      <w:proofErr w:type="spellEnd"/>
      <w:r w:rsidRPr="00390920">
        <w:rPr>
          <w:sz w:val="24"/>
          <w:szCs w:val="24"/>
        </w:rPr>
        <w:t xml:space="preserve"> </w:t>
      </w:r>
      <w:proofErr w:type="spellStart"/>
      <w:r w:rsidRPr="00390920">
        <w:rPr>
          <w:sz w:val="24"/>
          <w:szCs w:val="24"/>
        </w:rPr>
        <w:t>ഫലോദി</w:t>
      </w:r>
      <w:proofErr w:type="spellEnd"/>
      <w:r w:rsidRPr="00390920">
        <w:rPr>
          <w:sz w:val="24"/>
          <w:szCs w:val="24"/>
        </w:rPr>
        <w:t xml:space="preserve"> 5.6 </w:t>
      </w:r>
      <w:proofErr w:type="spellStart"/>
      <w:r w:rsidRPr="00390920">
        <w:rPr>
          <w:sz w:val="24"/>
          <w:szCs w:val="24"/>
        </w:rPr>
        <w:t>ഡിഗ്രി</w:t>
      </w:r>
      <w:proofErr w:type="spellEnd"/>
      <w:r w:rsidR="002A441F" w:rsidRPr="00390920">
        <w:rPr>
          <w:sz w:val="24"/>
          <w:szCs w:val="24"/>
        </w:rPr>
        <w:t xml:space="preserve"> </w:t>
      </w:r>
      <w:proofErr w:type="spellStart"/>
      <w:r w:rsidRPr="00390920">
        <w:rPr>
          <w:sz w:val="24"/>
          <w:szCs w:val="24"/>
        </w:rPr>
        <w:t>സെൽഷ്യസി</w:t>
      </w:r>
      <w:proofErr w:type="spellEnd"/>
      <w:r w:rsidRPr="00390920">
        <w:rPr>
          <w:sz w:val="24"/>
          <w:szCs w:val="24"/>
        </w:rPr>
        <w:t xml:space="preserve">ൽ </w:t>
      </w:r>
      <w:proofErr w:type="spellStart"/>
      <w:r w:rsidRPr="00390920">
        <w:rPr>
          <w:sz w:val="24"/>
          <w:szCs w:val="24"/>
        </w:rPr>
        <w:t>മരവിച്ചു</w:t>
      </w:r>
      <w:proofErr w:type="spellEnd"/>
      <w:r w:rsidRPr="00390920">
        <w:rPr>
          <w:sz w:val="24"/>
          <w:szCs w:val="24"/>
        </w:rPr>
        <w:t>.</w:t>
      </w:r>
    </w:p>
    <w:p w14:paraId="1EE442C5" w14:textId="77777777" w:rsidR="003F28AD" w:rsidRPr="00390920" w:rsidRDefault="00000000">
      <w:pPr>
        <w:rPr>
          <w:sz w:val="24"/>
          <w:szCs w:val="24"/>
        </w:rPr>
      </w:pPr>
      <w:r w:rsidRPr="00390920">
        <w:rPr>
          <w:sz w:val="24"/>
          <w:szCs w:val="24"/>
        </w:rPr>
        <w:t>ജനുവരി 10</w:t>
      </w:r>
    </w:p>
    <w:p w14:paraId="35E22F26" w14:textId="68E72066" w:rsidR="003F28AD" w:rsidRPr="00390920" w:rsidRDefault="00000000">
      <w:pPr>
        <w:rPr>
          <w:sz w:val="24"/>
          <w:szCs w:val="24"/>
        </w:rPr>
      </w:pPr>
      <w:r w:rsidRPr="00390920">
        <w:rPr>
          <w:sz w:val="24"/>
          <w:szCs w:val="24"/>
        </w:rPr>
        <w:t xml:space="preserve">നൽകിയിരിക്കുന്ന പത്രവാർത്തകൾ വായിച്ചല്ലോ. </w:t>
      </w:r>
      <w:proofErr w:type="spellStart"/>
      <w:r w:rsidRPr="00390920">
        <w:rPr>
          <w:sz w:val="24"/>
          <w:szCs w:val="24"/>
        </w:rPr>
        <w:t>രാജസ്ഥാനിലെ</w:t>
      </w:r>
      <w:proofErr w:type="spellEnd"/>
      <w:r w:rsidRPr="00390920">
        <w:rPr>
          <w:sz w:val="24"/>
          <w:szCs w:val="24"/>
        </w:rPr>
        <w:t xml:space="preserve"> </w:t>
      </w:r>
      <w:proofErr w:type="spellStart"/>
      <w:r w:rsidRPr="00390920">
        <w:rPr>
          <w:sz w:val="24"/>
          <w:szCs w:val="24"/>
        </w:rPr>
        <w:t>കാലാവസ്ഥയെ</w:t>
      </w:r>
      <w:proofErr w:type="spellEnd"/>
      <w:r w:rsidRPr="00390920">
        <w:rPr>
          <w:sz w:val="24"/>
          <w:szCs w:val="24"/>
        </w:rPr>
        <w:t xml:space="preserve"> </w:t>
      </w:r>
      <w:proofErr w:type="spellStart"/>
      <w:r w:rsidRPr="00390920">
        <w:rPr>
          <w:sz w:val="24"/>
          <w:szCs w:val="24"/>
        </w:rPr>
        <w:t>സൂചിപ്പിക്കുന്ന</w:t>
      </w:r>
      <w:proofErr w:type="spellEnd"/>
      <w:r w:rsidRPr="00390920">
        <w:rPr>
          <w:sz w:val="24"/>
          <w:szCs w:val="24"/>
        </w:rPr>
        <w:t xml:space="preserve"> </w:t>
      </w:r>
      <w:proofErr w:type="spellStart"/>
      <w:r w:rsidRPr="00390920">
        <w:rPr>
          <w:sz w:val="24"/>
          <w:szCs w:val="24"/>
        </w:rPr>
        <w:t>എന്തെല്ലാം</w:t>
      </w:r>
      <w:proofErr w:type="spellEnd"/>
      <w:r w:rsidRPr="00390920">
        <w:rPr>
          <w:sz w:val="24"/>
          <w:szCs w:val="24"/>
        </w:rPr>
        <w:t xml:space="preserve"> </w:t>
      </w:r>
      <w:proofErr w:type="spellStart"/>
      <w:r w:rsidRPr="00390920">
        <w:rPr>
          <w:sz w:val="24"/>
          <w:szCs w:val="24"/>
        </w:rPr>
        <w:t>കാര്യങ്ങ</w:t>
      </w:r>
      <w:proofErr w:type="spellEnd"/>
      <w:r w:rsidRPr="00390920">
        <w:rPr>
          <w:sz w:val="24"/>
          <w:szCs w:val="24"/>
        </w:rPr>
        <w:t>ൾ നിങ്ങൾക്ക് ഇതിൽ നിന്നും മനസ്സിലാക്കുവാൻ കഴിയും?</w:t>
      </w:r>
    </w:p>
    <w:p w14:paraId="41378565" w14:textId="0434DE38" w:rsidR="003F28AD" w:rsidRPr="00390920" w:rsidRDefault="00000000">
      <w:pPr>
        <w:rPr>
          <w:sz w:val="24"/>
          <w:szCs w:val="24"/>
        </w:rPr>
      </w:pPr>
      <w:proofErr w:type="spellStart"/>
      <w:r w:rsidRPr="00390920">
        <w:rPr>
          <w:sz w:val="24"/>
          <w:szCs w:val="24"/>
        </w:rPr>
        <w:t>വേനൽക്കാലത്ത്</w:t>
      </w:r>
      <w:proofErr w:type="spellEnd"/>
      <w:r w:rsidRPr="00390920">
        <w:rPr>
          <w:sz w:val="24"/>
          <w:szCs w:val="24"/>
        </w:rPr>
        <w:t xml:space="preserve"> </w:t>
      </w:r>
      <w:proofErr w:type="spellStart"/>
      <w:r w:rsidRPr="00390920">
        <w:rPr>
          <w:sz w:val="24"/>
          <w:szCs w:val="24"/>
        </w:rPr>
        <w:t>കടുത്ത</w:t>
      </w:r>
      <w:proofErr w:type="spellEnd"/>
      <w:r w:rsidRPr="00390920">
        <w:rPr>
          <w:sz w:val="24"/>
          <w:szCs w:val="24"/>
        </w:rPr>
        <w:t xml:space="preserve"> </w:t>
      </w:r>
      <w:proofErr w:type="spellStart"/>
      <w:r w:rsidRPr="00390920">
        <w:rPr>
          <w:sz w:val="24"/>
          <w:szCs w:val="24"/>
        </w:rPr>
        <w:t>വരൾച്ചയും</w:t>
      </w:r>
      <w:proofErr w:type="spellEnd"/>
      <w:r w:rsidRPr="00390920">
        <w:rPr>
          <w:sz w:val="24"/>
          <w:szCs w:val="24"/>
        </w:rPr>
        <w:t xml:space="preserve"> </w:t>
      </w:r>
      <w:proofErr w:type="spellStart"/>
      <w:r w:rsidRPr="00390920">
        <w:rPr>
          <w:sz w:val="24"/>
          <w:szCs w:val="24"/>
        </w:rPr>
        <w:t>ജലക്ഷാമവും</w:t>
      </w:r>
      <w:proofErr w:type="spellEnd"/>
      <w:r w:rsidR="00A8582C" w:rsidRPr="00390920">
        <w:rPr>
          <w:sz w:val="24"/>
          <w:szCs w:val="24"/>
        </w:rPr>
        <w:t xml:space="preserve"> </w:t>
      </w:r>
      <w:proofErr w:type="spellStart"/>
      <w:r w:rsidRPr="00390920">
        <w:rPr>
          <w:sz w:val="24"/>
          <w:szCs w:val="24"/>
        </w:rPr>
        <w:t>അനുഭവപ്പെടുന്നു</w:t>
      </w:r>
      <w:proofErr w:type="spellEnd"/>
      <w:r w:rsidRPr="00390920">
        <w:rPr>
          <w:sz w:val="24"/>
          <w:szCs w:val="24"/>
        </w:rPr>
        <w:t>.</w:t>
      </w:r>
    </w:p>
    <w:p w14:paraId="2A043DBA" w14:textId="07F33222" w:rsidR="003F28AD" w:rsidRPr="00390920" w:rsidRDefault="00000000">
      <w:pPr>
        <w:rPr>
          <w:sz w:val="24"/>
          <w:szCs w:val="24"/>
        </w:rPr>
      </w:pPr>
      <w:proofErr w:type="spellStart"/>
      <w:r w:rsidRPr="00390920">
        <w:rPr>
          <w:sz w:val="24"/>
          <w:szCs w:val="24"/>
        </w:rPr>
        <w:t>മാർച്ച്</w:t>
      </w:r>
      <w:proofErr w:type="spellEnd"/>
      <w:r w:rsidRPr="00390920">
        <w:rPr>
          <w:sz w:val="24"/>
          <w:szCs w:val="24"/>
        </w:rPr>
        <w:t xml:space="preserve"> </w:t>
      </w:r>
      <w:proofErr w:type="spellStart"/>
      <w:r w:rsidRPr="00390920">
        <w:rPr>
          <w:sz w:val="24"/>
          <w:szCs w:val="24"/>
        </w:rPr>
        <w:t>മാസത്തോടെ</w:t>
      </w:r>
      <w:proofErr w:type="spellEnd"/>
      <w:r w:rsidRPr="00390920">
        <w:rPr>
          <w:sz w:val="24"/>
          <w:szCs w:val="24"/>
        </w:rPr>
        <w:t xml:space="preserve"> </w:t>
      </w:r>
      <w:proofErr w:type="spellStart"/>
      <w:r w:rsidRPr="00390920">
        <w:rPr>
          <w:sz w:val="24"/>
          <w:szCs w:val="24"/>
        </w:rPr>
        <w:t>ഥാ</w:t>
      </w:r>
      <w:proofErr w:type="spellEnd"/>
      <w:r w:rsidRPr="00390920">
        <w:rPr>
          <w:sz w:val="24"/>
          <w:szCs w:val="24"/>
        </w:rPr>
        <w:t xml:space="preserve">ർ </w:t>
      </w:r>
      <w:proofErr w:type="spellStart"/>
      <w:r w:rsidRPr="00390920">
        <w:rPr>
          <w:sz w:val="24"/>
          <w:szCs w:val="24"/>
        </w:rPr>
        <w:t>മരുഭൂമിയി</w:t>
      </w:r>
      <w:proofErr w:type="spellEnd"/>
      <w:r w:rsidRPr="00390920">
        <w:rPr>
          <w:sz w:val="24"/>
          <w:szCs w:val="24"/>
        </w:rPr>
        <w:t xml:space="preserve">ൽ വേനൽ ക്കാലം ആരംഭിക്കുന്നു. വേനൽക്കാലം ചുട്ടു പൊള്ളുന്നതും വരണ്ടതുമാണ്. പടിഞ്ഞാറൻ രാജസ്ഥാനിലെ ബിക്കാനീർ, ജയ്സാൽമെർ എന്നിവിടങ്ങളിൽ കൂടിയ ദൈനിക താപനില 40 ഡിഗ്രി മുതൽ 45 ഡിഗ്രി സെൽഷ്യസ് വരെ ഉയരുന്നു. ഈ കാലയളവിൽ ഈ അന്തരീക്ഷ ആർദ്രത തീരെ കുറവാണ്. ലൂ (Loo) </w:t>
      </w:r>
      <w:proofErr w:type="spellStart"/>
      <w:r w:rsidRPr="00390920">
        <w:rPr>
          <w:sz w:val="24"/>
          <w:szCs w:val="24"/>
        </w:rPr>
        <w:t>എന്ന</w:t>
      </w:r>
      <w:proofErr w:type="spellEnd"/>
      <w:r w:rsidRPr="00390920">
        <w:rPr>
          <w:sz w:val="24"/>
          <w:szCs w:val="24"/>
        </w:rPr>
        <w:t xml:space="preserve"> </w:t>
      </w:r>
      <w:proofErr w:type="spellStart"/>
      <w:r w:rsidRPr="00390920">
        <w:rPr>
          <w:sz w:val="24"/>
          <w:szCs w:val="24"/>
        </w:rPr>
        <w:t>ഉഷ്ണക്കാറ്റും</w:t>
      </w:r>
      <w:proofErr w:type="spellEnd"/>
      <w:r w:rsidRPr="00390920">
        <w:rPr>
          <w:sz w:val="24"/>
          <w:szCs w:val="24"/>
        </w:rPr>
        <w:t xml:space="preserve">, </w:t>
      </w:r>
      <w:proofErr w:type="spellStart"/>
      <w:r w:rsidRPr="00390920">
        <w:rPr>
          <w:sz w:val="24"/>
          <w:szCs w:val="24"/>
        </w:rPr>
        <w:t>പൊടിക്കാറ്റുകളും</w:t>
      </w:r>
      <w:proofErr w:type="spellEnd"/>
      <w:r w:rsidRPr="00390920">
        <w:rPr>
          <w:sz w:val="24"/>
          <w:szCs w:val="24"/>
        </w:rPr>
        <w:t xml:space="preserve"> </w:t>
      </w:r>
      <w:proofErr w:type="spellStart"/>
      <w:r w:rsidRPr="00390920">
        <w:rPr>
          <w:sz w:val="24"/>
          <w:szCs w:val="24"/>
        </w:rPr>
        <w:t>വേനൽക്കാലത്തിന്റെ</w:t>
      </w:r>
      <w:proofErr w:type="spellEnd"/>
      <w:r w:rsidRPr="00390920">
        <w:rPr>
          <w:sz w:val="24"/>
          <w:szCs w:val="24"/>
        </w:rPr>
        <w:t xml:space="preserve"> </w:t>
      </w:r>
      <w:proofErr w:type="spellStart"/>
      <w:r w:rsidRPr="00390920">
        <w:rPr>
          <w:sz w:val="24"/>
          <w:szCs w:val="24"/>
        </w:rPr>
        <w:t>പ്രത്യേകതകളാണ്</w:t>
      </w:r>
      <w:proofErr w:type="spellEnd"/>
      <w:r w:rsidRPr="00390920">
        <w:rPr>
          <w:sz w:val="24"/>
          <w:szCs w:val="24"/>
        </w:rPr>
        <w:t xml:space="preserve">. </w:t>
      </w:r>
      <w:proofErr w:type="spellStart"/>
      <w:r w:rsidRPr="00390920">
        <w:rPr>
          <w:sz w:val="24"/>
          <w:szCs w:val="24"/>
        </w:rPr>
        <w:t>ജൂ</w:t>
      </w:r>
      <w:proofErr w:type="spellEnd"/>
      <w:r w:rsidRPr="00390920">
        <w:rPr>
          <w:sz w:val="24"/>
          <w:szCs w:val="24"/>
        </w:rPr>
        <w:t xml:space="preserve">ൺ </w:t>
      </w:r>
      <w:proofErr w:type="spellStart"/>
      <w:r w:rsidRPr="00390920">
        <w:rPr>
          <w:sz w:val="24"/>
          <w:szCs w:val="24"/>
        </w:rPr>
        <w:t>മാസത്തോടെ</w:t>
      </w:r>
      <w:proofErr w:type="spellEnd"/>
      <w:r w:rsidRPr="00390920">
        <w:rPr>
          <w:sz w:val="24"/>
          <w:szCs w:val="24"/>
        </w:rPr>
        <w:t xml:space="preserve"> </w:t>
      </w:r>
      <w:proofErr w:type="spellStart"/>
      <w:r w:rsidRPr="00390920">
        <w:rPr>
          <w:sz w:val="24"/>
          <w:szCs w:val="24"/>
        </w:rPr>
        <w:t>വേനൽക്കാലം</w:t>
      </w:r>
      <w:proofErr w:type="spellEnd"/>
      <w:r w:rsidRPr="00390920">
        <w:rPr>
          <w:sz w:val="24"/>
          <w:szCs w:val="24"/>
        </w:rPr>
        <w:t xml:space="preserve"> </w:t>
      </w:r>
      <w:proofErr w:type="spellStart"/>
      <w:r w:rsidRPr="00390920">
        <w:rPr>
          <w:sz w:val="24"/>
          <w:szCs w:val="24"/>
        </w:rPr>
        <w:t>അവസാനിക്കുന്നു</w:t>
      </w:r>
      <w:proofErr w:type="spellEnd"/>
      <w:r w:rsidRPr="00390920">
        <w:rPr>
          <w:sz w:val="24"/>
          <w:szCs w:val="24"/>
        </w:rPr>
        <w:t>.</w:t>
      </w:r>
    </w:p>
    <w:p w14:paraId="228A4C8C" w14:textId="2BEF5FB5" w:rsidR="003F28AD" w:rsidRPr="00390920" w:rsidRDefault="00000000">
      <w:pPr>
        <w:rPr>
          <w:sz w:val="24"/>
          <w:szCs w:val="24"/>
        </w:rPr>
      </w:pPr>
      <w:proofErr w:type="spellStart"/>
      <w:r w:rsidRPr="00390920">
        <w:rPr>
          <w:sz w:val="24"/>
          <w:szCs w:val="24"/>
        </w:rPr>
        <w:t>ജൂലൈ</w:t>
      </w:r>
      <w:proofErr w:type="spellEnd"/>
      <w:r w:rsidRPr="00390920">
        <w:rPr>
          <w:sz w:val="24"/>
          <w:szCs w:val="24"/>
        </w:rPr>
        <w:t xml:space="preserve"> </w:t>
      </w:r>
      <w:proofErr w:type="spellStart"/>
      <w:r w:rsidRPr="00390920">
        <w:rPr>
          <w:sz w:val="24"/>
          <w:szCs w:val="24"/>
        </w:rPr>
        <w:t>മുത</w:t>
      </w:r>
      <w:proofErr w:type="spellEnd"/>
      <w:r w:rsidRPr="00390920">
        <w:rPr>
          <w:sz w:val="24"/>
          <w:szCs w:val="24"/>
        </w:rPr>
        <w:t xml:space="preserve">ൽ </w:t>
      </w:r>
      <w:proofErr w:type="spellStart"/>
      <w:r w:rsidRPr="00390920">
        <w:rPr>
          <w:sz w:val="24"/>
          <w:szCs w:val="24"/>
        </w:rPr>
        <w:t>സെപ്റ്റംബ</w:t>
      </w:r>
      <w:proofErr w:type="spellEnd"/>
      <w:r w:rsidRPr="00390920">
        <w:rPr>
          <w:sz w:val="24"/>
          <w:szCs w:val="24"/>
        </w:rPr>
        <w:t xml:space="preserve">ർ </w:t>
      </w:r>
      <w:proofErr w:type="spellStart"/>
      <w:r w:rsidRPr="00390920">
        <w:rPr>
          <w:sz w:val="24"/>
          <w:szCs w:val="24"/>
        </w:rPr>
        <w:t>വരെയാണ്</w:t>
      </w:r>
      <w:proofErr w:type="spellEnd"/>
      <w:r w:rsidRPr="00390920">
        <w:rPr>
          <w:sz w:val="24"/>
          <w:szCs w:val="24"/>
        </w:rPr>
        <w:t xml:space="preserve"> ഥാർ മരുഭൂമിയിലെ മഴക്കാലം. തെക്കുപടിഞ്ഞാറൻ </w:t>
      </w:r>
      <w:proofErr w:type="spellStart"/>
      <w:r w:rsidRPr="00390920">
        <w:rPr>
          <w:sz w:val="24"/>
          <w:szCs w:val="24"/>
        </w:rPr>
        <w:t>മൺസൂ</w:t>
      </w:r>
      <w:proofErr w:type="spellEnd"/>
      <w:r w:rsidRPr="00390920">
        <w:rPr>
          <w:sz w:val="24"/>
          <w:szCs w:val="24"/>
        </w:rPr>
        <w:t xml:space="preserve">ൺ </w:t>
      </w:r>
      <w:proofErr w:type="spellStart"/>
      <w:r w:rsidRPr="00390920">
        <w:rPr>
          <w:sz w:val="24"/>
          <w:szCs w:val="24"/>
        </w:rPr>
        <w:t>കാറ്റുക</w:t>
      </w:r>
      <w:proofErr w:type="spellEnd"/>
      <w:r w:rsidRPr="00390920">
        <w:rPr>
          <w:sz w:val="24"/>
          <w:szCs w:val="24"/>
        </w:rPr>
        <w:t xml:space="preserve">ൾ </w:t>
      </w:r>
      <w:proofErr w:type="spellStart"/>
      <w:r w:rsidRPr="00390920">
        <w:rPr>
          <w:sz w:val="24"/>
          <w:szCs w:val="24"/>
        </w:rPr>
        <w:t>മഴയ്ക്ക്</w:t>
      </w:r>
      <w:proofErr w:type="spellEnd"/>
      <w:r w:rsidRPr="00390920">
        <w:rPr>
          <w:sz w:val="24"/>
          <w:szCs w:val="24"/>
        </w:rPr>
        <w:t xml:space="preserve"> </w:t>
      </w:r>
      <w:proofErr w:type="spellStart"/>
      <w:r w:rsidRPr="00390920">
        <w:rPr>
          <w:sz w:val="24"/>
          <w:szCs w:val="24"/>
        </w:rPr>
        <w:t>കാരണമാകുന്നുണ്ടങ്കിലും</w:t>
      </w:r>
      <w:proofErr w:type="spellEnd"/>
      <w:r w:rsidRPr="00390920">
        <w:rPr>
          <w:sz w:val="24"/>
          <w:szCs w:val="24"/>
        </w:rPr>
        <w:t xml:space="preserve"> </w:t>
      </w:r>
      <w:proofErr w:type="spellStart"/>
      <w:r w:rsidRPr="00390920">
        <w:rPr>
          <w:sz w:val="24"/>
          <w:szCs w:val="24"/>
        </w:rPr>
        <w:t>താരതമ്യേന</w:t>
      </w:r>
      <w:proofErr w:type="spellEnd"/>
      <w:r w:rsidRPr="00390920">
        <w:rPr>
          <w:sz w:val="24"/>
          <w:szCs w:val="24"/>
        </w:rPr>
        <w:t xml:space="preserve"> </w:t>
      </w:r>
      <w:proofErr w:type="spellStart"/>
      <w:r w:rsidRPr="00390920">
        <w:rPr>
          <w:sz w:val="24"/>
          <w:szCs w:val="24"/>
        </w:rPr>
        <w:t>വളരെ</w:t>
      </w:r>
      <w:proofErr w:type="spellEnd"/>
      <w:r w:rsidRPr="00390920">
        <w:rPr>
          <w:sz w:val="24"/>
          <w:szCs w:val="24"/>
        </w:rPr>
        <w:t xml:space="preserve"> </w:t>
      </w:r>
      <w:proofErr w:type="spellStart"/>
      <w:r w:rsidRPr="00390920">
        <w:rPr>
          <w:sz w:val="24"/>
          <w:szCs w:val="24"/>
        </w:rPr>
        <w:t>കുറഞ്ഞ</w:t>
      </w:r>
      <w:proofErr w:type="spellEnd"/>
      <w:r w:rsidRPr="00390920">
        <w:rPr>
          <w:sz w:val="24"/>
          <w:szCs w:val="24"/>
        </w:rPr>
        <w:t xml:space="preserve"> വാർഷികമഴയാണ് ഇവിടെ ലഭിക്കുന്നത്. അരാവലി നിരകളുടെ </w:t>
      </w:r>
      <w:r w:rsidRPr="00390920">
        <w:rPr>
          <w:sz w:val="24"/>
          <w:szCs w:val="24"/>
        </w:rPr>
        <w:lastRenderedPageBreak/>
        <w:t xml:space="preserve">കിഴക്ക് ഏകദേശം 76.2 സെന്റിമീറ്റർ വാർഷികമഴ ലഭിക്കുന്നുണ്ടെങ്കിലും </w:t>
      </w:r>
      <w:proofErr w:type="spellStart"/>
      <w:r w:rsidRPr="00390920">
        <w:rPr>
          <w:sz w:val="24"/>
          <w:szCs w:val="24"/>
        </w:rPr>
        <w:t>പടിഞ്ഞാറ്</w:t>
      </w:r>
      <w:proofErr w:type="spellEnd"/>
      <w:r w:rsidRPr="00390920">
        <w:rPr>
          <w:sz w:val="24"/>
          <w:szCs w:val="24"/>
        </w:rPr>
        <w:t xml:space="preserve"> </w:t>
      </w:r>
      <w:proofErr w:type="spellStart"/>
      <w:r w:rsidRPr="00390920">
        <w:rPr>
          <w:sz w:val="24"/>
          <w:szCs w:val="24"/>
        </w:rPr>
        <w:t>ഥാ</w:t>
      </w:r>
      <w:proofErr w:type="spellEnd"/>
      <w:r w:rsidRPr="00390920">
        <w:rPr>
          <w:sz w:val="24"/>
          <w:szCs w:val="24"/>
        </w:rPr>
        <w:t xml:space="preserve">ർ </w:t>
      </w:r>
      <w:proofErr w:type="spellStart"/>
      <w:r w:rsidRPr="00390920">
        <w:rPr>
          <w:sz w:val="24"/>
          <w:szCs w:val="24"/>
        </w:rPr>
        <w:t>മരുഭൂമി</w:t>
      </w:r>
      <w:proofErr w:type="spellEnd"/>
      <w:r w:rsidRPr="00390920">
        <w:rPr>
          <w:sz w:val="24"/>
          <w:szCs w:val="24"/>
        </w:rPr>
        <w:t xml:space="preserve"> </w:t>
      </w:r>
      <w:proofErr w:type="spellStart"/>
      <w:r w:rsidRPr="00390920">
        <w:rPr>
          <w:sz w:val="24"/>
          <w:szCs w:val="24"/>
        </w:rPr>
        <w:t>പ്രദേശങ്ങളി</w:t>
      </w:r>
      <w:proofErr w:type="spellEnd"/>
      <w:r w:rsidRPr="00390920">
        <w:rPr>
          <w:sz w:val="24"/>
          <w:szCs w:val="24"/>
        </w:rPr>
        <w:t xml:space="preserve">ൽ </w:t>
      </w:r>
      <w:proofErr w:type="spellStart"/>
      <w:r w:rsidRPr="00390920">
        <w:rPr>
          <w:sz w:val="24"/>
          <w:szCs w:val="24"/>
        </w:rPr>
        <w:t>ലഭിക്കുന്ന</w:t>
      </w:r>
      <w:proofErr w:type="spellEnd"/>
      <w:r w:rsidRPr="00390920">
        <w:rPr>
          <w:sz w:val="24"/>
          <w:szCs w:val="24"/>
        </w:rPr>
        <w:t xml:space="preserve"> </w:t>
      </w:r>
      <w:proofErr w:type="spellStart"/>
      <w:r w:rsidRPr="00390920">
        <w:rPr>
          <w:sz w:val="24"/>
          <w:szCs w:val="24"/>
        </w:rPr>
        <w:t>വാർഷികമഴ</w:t>
      </w:r>
      <w:proofErr w:type="spellEnd"/>
      <w:r w:rsidRPr="00390920">
        <w:rPr>
          <w:sz w:val="24"/>
          <w:szCs w:val="24"/>
        </w:rPr>
        <w:t xml:space="preserve"> 25 സെന്റിമീറ്ററിലും കുറവാണ്.</w:t>
      </w:r>
    </w:p>
    <w:p w14:paraId="2EA75D85" w14:textId="19376F1C" w:rsidR="003F28AD" w:rsidRPr="00390920" w:rsidRDefault="00000000">
      <w:pPr>
        <w:rPr>
          <w:sz w:val="24"/>
          <w:szCs w:val="24"/>
        </w:rPr>
      </w:pPr>
      <w:proofErr w:type="spellStart"/>
      <w:r w:rsidRPr="00390920">
        <w:rPr>
          <w:sz w:val="24"/>
          <w:szCs w:val="24"/>
        </w:rPr>
        <w:t>എന്തുകൊണ്ടാണ്</w:t>
      </w:r>
      <w:proofErr w:type="spellEnd"/>
      <w:r w:rsidRPr="00390920">
        <w:rPr>
          <w:sz w:val="24"/>
          <w:szCs w:val="24"/>
        </w:rPr>
        <w:t xml:space="preserve"> </w:t>
      </w:r>
      <w:proofErr w:type="spellStart"/>
      <w:r w:rsidRPr="00390920">
        <w:rPr>
          <w:sz w:val="24"/>
          <w:szCs w:val="24"/>
        </w:rPr>
        <w:t>ഥാ</w:t>
      </w:r>
      <w:proofErr w:type="spellEnd"/>
      <w:r w:rsidRPr="00390920">
        <w:rPr>
          <w:sz w:val="24"/>
          <w:szCs w:val="24"/>
        </w:rPr>
        <w:t xml:space="preserve">ർ </w:t>
      </w:r>
      <w:proofErr w:type="spellStart"/>
      <w:r w:rsidRPr="00390920">
        <w:rPr>
          <w:sz w:val="24"/>
          <w:szCs w:val="24"/>
        </w:rPr>
        <w:t>മരുഭൂമിമേഖലയി</w:t>
      </w:r>
      <w:proofErr w:type="spellEnd"/>
      <w:r w:rsidRPr="00390920">
        <w:rPr>
          <w:sz w:val="24"/>
          <w:szCs w:val="24"/>
        </w:rPr>
        <w:t xml:space="preserve">ൽ </w:t>
      </w:r>
      <w:proofErr w:type="spellStart"/>
      <w:r w:rsidRPr="00390920">
        <w:rPr>
          <w:sz w:val="24"/>
          <w:szCs w:val="24"/>
        </w:rPr>
        <w:t>തീരെ</w:t>
      </w:r>
      <w:proofErr w:type="spellEnd"/>
      <w:r w:rsidRPr="00390920">
        <w:rPr>
          <w:sz w:val="24"/>
          <w:szCs w:val="24"/>
        </w:rPr>
        <w:t xml:space="preserve"> </w:t>
      </w:r>
      <w:proofErr w:type="spellStart"/>
      <w:r w:rsidRPr="00390920">
        <w:rPr>
          <w:sz w:val="24"/>
          <w:szCs w:val="24"/>
        </w:rPr>
        <w:t>കുറഞ്ഞ</w:t>
      </w:r>
      <w:proofErr w:type="spellEnd"/>
      <w:r w:rsidRPr="00390920">
        <w:rPr>
          <w:sz w:val="24"/>
          <w:szCs w:val="24"/>
        </w:rPr>
        <w:t xml:space="preserve"> </w:t>
      </w:r>
      <w:proofErr w:type="spellStart"/>
      <w:r w:rsidRPr="00390920">
        <w:rPr>
          <w:sz w:val="24"/>
          <w:szCs w:val="24"/>
        </w:rPr>
        <w:t>അളവി</w:t>
      </w:r>
      <w:proofErr w:type="spellEnd"/>
      <w:r w:rsidRPr="00390920">
        <w:rPr>
          <w:sz w:val="24"/>
          <w:szCs w:val="24"/>
        </w:rPr>
        <w:t>ൽ മഴ ലഭിക്കുന്നത്?</w:t>
      </w:r>
    </w:p>
    <w:p w14:paraId="65BB75CE" w14:textId="77777777" w:rsidR="003F28AD" w:rsidRPr="00390920" w:rsidRDefault="00000000">
      <w:pPr>
        <w:rPr>
          <w:sz w:val="24"/>
          <w:szCs w:val="24"/>
        </w:rPr>
      </w:pPr>
      <w:r w:rsidRPr="00390920">
        <w:rPr>
          <w:sz w:val="24"/>
          <w:szCs w:val="24"/>
        </w:rPr>
        <w:t>ചുവടെ നൽകിയിട്ടുള്ള സൂചകങ്ങളുടെ അടിസ്ഥാനത്തിൽ ഉത്തരമെഴുതൂ.</w:t>
      </w:r>
    </w:p>
    <w:p w14:paraId="63A34C68" w14:textId="77777777" w:rsidR="003F28AD" w:rsidRPr="00390920" w:rsidRDefault="00000000">
      <w:pPr>
        <w:rPr>
          <w:sz w:val="24"/>
          <w:szCs w:val="24"/>
        </w:rPr>
      </w:pPr>
      <w:r w:rsidRPr="00390920">
        <w:rPr>
          <w:sz w:val="24"/>
          <w:szCs w:val="24"/>
        </w:rPr>
        <w:t>മഴയുടെ ലഭ്യത</w:t>
      </w:r>
    </w:p>
    <w:p w14:paraId="0AB71331" w14:textId="7D4723E5" w:rsidR="003F28AD" w:rsidRPr="00390920" w:rsidRDefault="00000000">
      <w:pPr>
        <w:rPr>
          <w:sz w:val="24"/>
          <w:szCs w:val="24"/>
        </w:rPr>
      </w:pPr>
      <w:proofErr w:type="spellStart"/>
      <w:r w:rsidRPr="00390920">
        <w:rPr>
          <w:sz w:val="24"/>
          <w:szCs w:val="24"/>
        </w:rPr>
        <w:t>മൺസൂ</w:t>
      </w:r>
      <w:proofErr w:type="spellEnd"/>
      <w:r w:rsidRPr="00390920">
        <w:rPr>
          <w:sz w:val="24"/>
          <w:szCs w:val="24"/>
        </w:rPr>
        <w:t xml:space="preserve">ൺ </w:t>
      </w:r>
      <w:proofErr w:type="spellStart"/>
      <w:r w:rsidRPr="00390920">
        <w:rPr>
          <w:sz w:val="24"/>
          <w:szCs w:val="24"/>
        </w:rPr>
        <w:t>കാറ്റുകളുടെ</w:t>
      </w:r>
      <w:proofErr w:type="spellEnd"/>
      <w:r w:rsidRPr="00390920">
        <w:rPr>
          <w:sz w:val="24"/>
          <w:szCs w:val="24"/>
        </w:rPr>
        <w:t xml:space="preserve"> </w:t>
      </w:r>
      <w:proofErr w:type="spellStart"/>
      <w:r w:rsidRPr="00390920">
        <w:rPr>
          <w:sz w:val="24"/>
          <w:szCs w:val="24"/>
        </w:rPr>
        <w:t>സഞ്ചാരഗതി</w:t>
      </w:r>
      <w:proofErr w:type="spellEnd"/>
    </w:p>
    <w:p w14:paraId="2C67F760" w14:textId="77777777" w:rsidR="003F28AD" w:rsidRPr="00390920" w:rsidRDefault="00000000">
      <w:pPr>
        <w:rPr>
          <w:sz w:val="24"/>
          <w:szCs w:val="24"/>
        </w:rPr>
      </w:pPr>
      <w:r w:rsidRPr="00390920">
        <w:rPr>
          <w:sz w:val="24"/>
          <w:szCs w:val="24"/>
        </w:rPr>
        <w:t>അരാവലി പർവതനിരയുടെ സ്ഥാനം</w:t>
      </w:r>
    </w:p>
    <w:p w14:paraId="0AC4E0C2" w14:textId="7FADA050" w:rsidR="003F28AD" w:rsidRPr="00390920" w:rsidRDefault="00000000">
      <w:pPr>
        <w:rPr>
          <w:sz w:val="24"/>
          <w:szCs w:val="24"/>
        </w:rPr>
      </w:pPr>
      <w:proofErr w:type="spellStart"/>
      <w:r w:rsidRPr="00390920">
        <w:rPr>
          <w:sz w:val="24"/>
          <w:szCs w:val="24"/>
        </w:rPr>
        <w:t>മൺസൂണിന്റെ</w:t>
      </w:r>
      <w:proofErr w:type="spellEnd"/>
      <w:r w:rsidRPr="00390920">
        <w:rPr>
          <w:sz w:val="24"/>
          <w:szCs w:val="24"/>
        </w:rPr>
        <w:t xml:space="preserve"> </w:t>
      </w:r>
      <w:proofErr w:type="spellStart"/>
      <w:r w:rsidRPr="00390920">
        <w:rPr>
          <w:sz w:val="24"/>
          <w:szCs w:val="24"/>
        </w:rPr>
        <w:t>പിൻവാങ്ങ</w:t>
      </w:r>
      <w:proofErr w:type="spellEnd"/>
      <w:r w:rsidRPr="00390920">
        <w:rPr>
          <w:sz w:val="24"/>
          <w:szCs w:val="24"/>
        </w:rPr>
        <w:t xml:space="preserve">ൽ </w:t>
      </w:r>
      <w:proofErr w:type="spellStart"/>
      <w:r w:rsidRPr="00390920">
        <w:rPr>
          <w:sz w:val="24"/>
          <w:szCs w:val="24"/>
        </w:rPr>
        <w:t>കാലമായ</w:t>
      </w:r>
      <w:proofErr w:type="spellEnd"/>
      <w:r w:rsidRPr="00390920">
        <w:rPr>
          <w:sz w:val="24"/>
          <w:szCs w:val="24"/>
        </w:rPr>
        <w:t xml:space="preserve"> </w:t>
      </w:r>
      <w:proofErr w:type="spellStart"/>
      <w:r w:rsidRPr="00390920">
        <w:rPr>
          <w:sz w:val="24"/>
          <w:szCs w:val="24"/>
        </w:rPr>
        <w:t>ഒക്ടോബ</w:t>
      </w:r>
      <w:proofErr w:type="spellEnd"/>
      <w:r w:rsidRPr="00390920">
        <w:rPr>
          <w:sz w:val="24"/>
          <w:szCs w:val="24"/>
        </w:rPr>
        <w:t>ർ-</w:t>
      </w:r>
      <w:proofErr w:type="spellStart"/>
      <w:r w:rsidRPr="00390920">
        <w:rPr>
          <w:sz w:val="24"/>
          <w:szCs w:val="24"/>
        </w:rPr>
        <w:t>നവംബ</w:t>
      </w:r>
      <w:proofErr w:type="spellEnd"/>
      <w:r w:rsidRPr="00390920">
        <w:rPr>
          <w:sz w:val="24"/>
          <w:szCs w:val="24"/>
        </w:rPr>
        <w:t>ർ മാസങ്ങളിൽ രാജസ്ഥാനിൽ മഴ ഗണ്യമായി കുറയുന്നു. ഥാർ മരുഭൂമിയുടെ ഭൂരിഭാഗം പ്രദേശങ്ങളിലും ഈ കാലയളവിൽ മഴ തീരെ ലഭിക്കുന്നില്ല.</w:t>
      </w:r>
    </w:p>
    <w:p w14:paraId="04E4E501" w14:textId="019DE6D7" w:rsidR="003F28AD" w:rsidRPr="00390920" w:rsidRDefault="00000000">
      <w:pPr>
        <w:rPr>
          <w:sz w:val="24"/>
          <w:szCs w:val="24"/>
        </w:rPr>
      </w:pPr>
      <w:r w:rsidRPr="00390920">
        <w:rPr>
          <w:sz w:val="24"/>
          <w:szCs w:val="24"/>
        </w:rPr>
        <w:t xml:space="preserve">ഡിസംബർ മാസത്തോടെ </w:t>
      </w:r>
      <w:proofErr w:type="spellStart"/>
      <w:r w:rsidRPr="00390920">
        <w:rPr>
          <w:sz w:val="24"/>
          <w:szCs w:val="24"/>
        </w:rPr>
        <w:t>ഥാ</w:t>
      </w:r>
      <w:proofErr w:type="spellEnd"/>
      <w:r w:rsidRPr="00390920">
        <w:rPr>
          <w:sz w:val="24"/>
          <w:szCs w:val="24"/>
        </w:rPr>
        <w:t xml:space="preserve">ർ </w:t>
      </w:r>
      <w:proofErr w:type="spellStart"/>
      <w:r w:rsidRPr="00390920">
        <w:rPr>
          <w:sz w:val="24"/>
          <w:szCs w:val="24"/>
        </w:rPr>
        <w:t>മരുഭൂമിയി</w:t>
      </w:r>
      <w:proofErr w:type="spellEnd"/>
      <w:r w:rsidRPr="00390920">
        <w:rPr>
          <w:sz w:val="24"/>
          <w:szCs w:val="24"/>
        </w:rPr>
        <w:t xml:space="preserve">ൽ </w:t>
      </w:r>
      <w:proofErr w:type="spellStart"/>
      <w:r w:rsidRPr="00390920">
        <w:rPr>
          <w:sz w:val="24"/>
          <w:szCs w:val="24"/>
        </w:rPr>
        <w:t>ശൈത്യകാലം</w:t>
      </w:r>
      <w:proofErr w:type="spellEnd"/>
      <w:r w:rsidRPr="00390920">
        <w:rPr>
          <w:sz w:val="24"/>
          <w:szCs w:val="24"/>
        </w:rPr>
        <w:t xml:space="preserve"> </w:t>
      </w:r>
      <w:proofErr w:type="spellStart"/>
      <w:r w:rsidRPr="00390920">
        <w:rPr>
          <w:sz w:val="24"/>
          <w:szCs w:val="24"/>
        </w:rPr>
        <w:t>ആരംഭിക്കുന്നു</w:t>
      </w:r>
      <w:proofErr w:type="spellEnd"/>
      <w:r w:rsidRPr="00390920">
        <w:rPr>
          <w:sz w:val="24"/>
          <w:szCs w:val="24"/>
        </w:rPr>
        <w:t xml:space="preserve">. ഈ കാലയളവിലെ ശരാശരി കുറഞ്ഞ താപനില 5 ഡിഗ്രി സെൽഷ്യസിനും 10 ഡിഗ്രി സെൽഷ്യസിനും ഇടയിലായിരിക്കും. തെളിഞ്ഞ ആകാശം, താഴ്ന്ന അന്തരീക്ഷ ഊഷ്മാവ്, കുറഞ്ഞ ആർദ്രത, ഇളംകാറ്റ് എന്നിവ ശൈത്യകാലത്തിന്റെ പ്രത്യേകത കളാണ്. ജനുവരിയിൽ ഇവിടെ അതിശൈത്യം അനുഭവപ്പെടുന്നു. ബിക്കാനീർ, ചുരു, സികാർ തുടങ്ങിയ പ്രദേശങ്ങളിൽ രാത്രി താപനില പലപ്പോഴും 0 ഡിഗ്രി സെൽഷ്യസിലും താഴെയായിരിക്കും. </w:t>
      </w:r>
      <w:proofErr w:type="spellStart"/>
      <w:r w:rsidRPr="00390920">
        <w:rPr>
          <w:sz w:val="24"/>
          <w:szCs w:val="24"/>
        </w:rPr>
        <w:t>ഫെബ്രുവരി</w:t>
      </w:r>
      <w:proofErr w:type="spellEnd"/>
      <w:r w:rsidRPr="00390920">
        <w:rPr>
          <w:sz w:val="24"/>
          <w:szCs w:val="24"/>
        </w:rPr>
        <w:t xml:space="preserve"> </w:t>
      </w:r>
      <w:proofErr w:type="spellStart"/>
      <w:r w:rsidRPr="00390920">
        <w:rPr>
          <w:sz w:val="24"/>
          <w:szCs w:val="24"/>
        </w:rPr>
        <w:t>മാസത്തോടെ</w:t>
      </w:r>
      <w:proofErr w:type="spellEnd"/>
      <w:r w:rsidRPr="00390920">
        <w:rPr>
          <w:sz w:val="24"/>
          <w:szCs w:val="24"/>
        </w:rPr>
        <w:t xml:space="preserve"> </w:t>
      </w:r>
      <w:proofErr w:type="spellStart"/>
      <w:r w:rsidRPr="00390920">
        <w:rPr>
          <w:sz w:val="24"/>
          <w:szCs w:val="24"/>
        </w:rPr>
        <w:t>ശൈത്യകാലം</w:t>
      </w:r>
      <w:proofErr w:type="spellEnd"/>
      <w:r w:rsidRPr="00390920">
        <w:rPr>
          <w:sz w:val="24"/>
          <w:szCs w:val="24"/>
        </w:rPr>
        <w:t xml:space="preserve"> </w:t>
      </w:r>
      <w:proofErr w:type="spellStart"/>
      <w:r w:rsidRPr="00390920">
        <w:rPr>
          <w:sz w:val="24"/>
          <w:szCs w:val="24"/>
        </w:rPr>
        <w:t>അവസാനിക്കുന്നു</w:t>
      </w:r>
      <w:proofErr w:type="spellEnd"/>
      <w:r w:rsidRPr="00390920">
        <w:rPr>
          <w:sz w:val="24"/>
          <w:szCs w:val="24"/>
        </w:rPr>
        <w:t>.</w:t>
      </w:r>
    </w:p>
    <w:p w14:paraId="5C321554" w14:textId="21AD6833" w:rsidR="003F28AD" w:rsidRPr="00390920" w:rsidRDefault="00000000">
      <w:pPr>
        <w:rPr>
          <w:sz w:val="24"/>
          <w:szCs w:val="24"/>
        </w:rPr>
      </w:pPr>
      <w:proofErr w:type="spellStart"/>
      <w:r w:rsidRPr="00390920">
        <w:rPr>
          <w:sz w:val="24"/>
          <w:szCs w:val="24"/>
        </w:rPr>
        <w:t>മരുഭൂമിമണ്ണ്</w:t>
      </w:r>
      <w:proofErr w:type="spellEnd"/>
      <w:r w:rsidRPr="00390920">
        <w:rPr>
          <w:sz w:val="24"/>
          <w:szCs w:val="24"/>
        </w:rPr>
        <w:t xml:space="preserve"> (</w:t>
      </w:r>
      <w:proofErr w:type="spellStart"/>
      <w:r w:rsidRPr="00390920">
        <w:rPr>
          <w:sz w:val="24"/>
          <w:szCs w:val="24"/>
        </w:rPr>
        <w:t>വരണ്ട</w:t>
      </w:r>
      <w:proofErr w:type="spellEnd"/>
      <w:r w:rsidRPr="00390920">
        <w:rPr>
          <w:sz w:val="24"/>
          <w:szCs w:val="24"/>
        </w:rPr>
        <w:t xml:space="preserve"> </w:t>
      </w:r>
      <w:proofErr w:type="spellStart"/>
      <w:r w:rsidRPr="00390920">
        <w:rPr>
          <w:sz w:val="24"/>
          <w:szCs w:val="24"/>
        </w:rPr>
        <w:t>മണ്ണ്</w:t>
      </w:r>
      <w:proofErr w:type="spellEnd"/>
      <w:r w:rsidR="00A8582C" w:rsidRPr="00390920">
        <w:rPr>
          <w:sz w:val="24"/>
          <w:szCs w:val="24"/>
        </w:rPr>
        <w:t>)</w:t>
      </w:r>
    </w:p>
    <w:p w14:paraId="0C904631" w14:textId="061A64D1" w:rsidR="003F28AD" w:rsidRPr="00390920" w:rsidRDefault="00000000">
      <w:pPr>
        <w:rPr>
          <w:sz w:val="24"/>
          <w:szCs w:val="24"/>
        </w:rPr>
      </w:pPr>
      <w:r w:rsidRPr="00390920">
        <w:rPr>
          <w:sz w:val="24"/>
          <w:szCs w:val="24"/>
        </w:rPr>
        <w:t xml:space="preserve">ഥാർ മരുഭൂമിയുടെ ഭൂരിഭാഗം പ്രദേശങ്ങളും അതിവിശാലമായ മണൽപരപ്പുകളാണ്. എന്നാൽ ചിലയിടങ്ങളിൽ മണൽ നിറഞ്ഞ മണ്ണും കാണപ്പെടുന്നു. മരുഭൂമിമണ്ണ് അഥവാ വരണ്ട മണ്ണ് എന്നാണ് ഈ മണ്ണിനം അറിയപ്പെടുന്നത്. പ്രധാനമായും തവിട്ട് നിറവും മണൽ ഘടനയുമുള്ളതാണ് മരുഭൂമിമണ്ണ്. ഉയർന്ന താപനിലയും വരണ്ട </w:t>
      </w:r>
      <w:r w:rsidRPr="00390920">
        <w:rPr>
          <w:sz w:val="24"/>
          <w:szCs w:val="24"/>
        </w:rPr>
        <w:lastRenderedPageBreak/>
        <w:t xml:space="preserve">കാലാവസ്ഥയും </w:t>
      </w:r>
      <w:proofErr w:type="spellStart"/>
      <w:r w:rsidRPr="00390920">
        <w:rPr>
          <w:sz w:val="24"/>
          <w:szCs w:val="24"/>
        </w:rPr>
        <w:t>ഉള്ളതിനാ</w:t>
      </w:r>
      <w:proofErr w:type="spellEnd"/>
      <w:r w:rsidRPr="00390920">
        <w:rPr>
          <w:sz w:val="24"/>
          <w:szCs w:val="24"/>
        </w:rPr>
        <w:t xml:space="preserve">ൽ </w:t>
      </w:r>
      <w:proofErr w:type="spellStart"/>
      <w:r w:rsidRPr="00390920">
        <w:rPr>
          <w:sz w:val="24"/>
          <w:szCs w:val="24"/>
        </w:rPr>
        <w:t>ബാഷ്പീകരണപ്രക്രിയ</w:t>
      </w:r>
      <w:proofErr w:type="spellEnd"/>
      <w:r w:rsidRPr="00390920">
        <w:rPr>
          <w:sz w:val="24"/>
          <w:szCs w:val="24"/>
        </w:rPr>
        <w:t xml:space="preserve"> </w:t>
      </w:r>
      <w:proofErr w:type="spellStart"/>
      <w:r w:rsidRPr="00390920">
        <w:rPr>
          <w:sz w:val="24"/>
          <w:szCs w:val="24"/>
        </w:rPr>
        <w:t>വേഗത്തി</w:t>
      </w:r>
      <w:proofErr w:type="spellEnd"/>
      <w:r w:rsidRPr="00390920">
        <w:rPr>
          <w:sz w:val="24"/>
          <w:szCs w:val="24"/>
        </w:rPr>
        <w:t xml:space="preserve">ൽ </w:t>
      </w:r>
      <w:proofErr w:type="spellStart"/>
      <w:r w:rsidRPr="00390920">
        <w:rPr>
          <w:sz w:val="24"/>
          <w:szCs w:val="24"/>
        </w:rPr>
        <w:t>നടക്കുന്നു</w:t>
      </w:r>
      <w:proofErr w:type="spellEnd"/>
      <w:r w:rsidRPr="00390920">
        <w:rPr>
          <w:sz w:val="24"/>
          <w:szCs w:val="24"/>
        </w:rPr>
        <w:t xml:space="preserve">. </w:t>
      </w:r>
      <w:proofErr w:type="spellStart"/>
      <w:r w:rsidRPr="00390920">
        <w:rPr>
          <w:sz w:val="24"/>
          <w:szCs w:val="24"/>
        </w:rPr>
        <w:t>ഇതിനാ</w:t>
      </w:r>
      <w:proofErr w:type="spellEnd"/>
      <w:r w:rsidRPr="00390920">
        <w:rPr>
          <w:sz w:val="24"/>
          <w:szCs w:val="24"/>
        </w:rPr>
        <w:t>ൽ ഈ</w:t>
      </w:r>
      <w:r w:rsidR="00A8582C" w:rsidRPr="00390920">
        <w:rPr>
          <w:sz w:val="24"/>
          <w:szCs w:val="24"/>
        </w:rPr>
        <w:t xml:space="preserve"> </w:t>
      </w:r>
      <w:proofErr w:type="spellStart"/>
      <w:r w:rsidRPr="00390920">
        <w:rPr>
          <w:sz w:val="24"/>
          <w:szCs w:val="24"/>
        </w:rPr>
        <w:t>മണ്ണി</w:t>
      </w:r>
      <w:proofErr w:type="spellEnd"/>
      <w:r w:rsidRPr="00390920">
        <w:rPr>
          <w:sz w:val="24"/>
          <w:szCs w:val="24"/>
        </w:rPr>
        <w:t xml:space="preserve">ൽ </w:t>
      </w:r>
      <w:proofErr w:type="spellStart"/>
      <w:r w:rsidRPr="00390920">
        <w:rPr>
          <w:sz w:val="24"/>
          <w:szCs w:val="24"/>
        </w:rPr>
        <w:t>ലവണാംശം</w:t>
      </w:r>
      <w:proofErr w:type="spellEnd"/>
      <w:r w:rsidRPr="00390920">
        <w:rPr>
          <w:sz w:val="24"/>
          <w:szCs w:val="24"/>
        </w:rPr>
        <w:t xml:space="preserve"> </w:t>
      </w:r>
      <w:proofErr w:type="spellStart"/>
      <w:r w:rsidRPr="00390920">
        <w:rPr>
          <w:sz w:val="24"/>
          <w:szCs w:val="24"/>
        </w:rPr>
        <w:t>വളരെ</w:t>
      </w:r>
      <w:proofErr w:type="spellEnd"/>
      <w:r w:rsidRPr="00390920">
        <w:rPr>
          <w:sz w:val="24"/>
          <w:szCs w:val="24"/>
        </w:rPr>
        <w:t xml:space="preserve"> </w:t>
      </w:r>
      <w:proofErr w:type="spellStart"/>
      <w:r w:rsidRPr="00390920">
        <w:rPr>
          <w:sz w:val="24"/>
          <w:szCs w:val="24"/>
        </w:rPr>
        <w:t>കൂടുതലാണ്</w:t>
      </w:r>
      <w:proofErr w:type="spellEnd"/>
      <w:r w:rsidRPr="00390920">
        <w:rPr>
          <w:sz w:val="24"/>
          <w:szCs w:val="24"/>
        </w:rPr>
        <w:t xml:space="preserve">. </w:t>
      </w:r>
      <w:proofErr w:type="spellStart"/>
      <w:r w:rsidRPr="00390920">
        <w:rPr>
          <w:sz w:val="24"/>
          <w:szCs w:val="24"/>
        </w:rPr>
        <w:t>ഇവിടെ</w:t>
      </w:r>
      <w:proofErr w:type="spellEnd"/>
      <w:r w:rsidRPr="00390920">
        <w:rPr>
          <w:sz w:val="24"/>
          <w:szCs w:val="24"/>
        </w:rPr>
        <w:t xml:space="preserve"> </w:t>
      </w:r>
      <w:proofErr w:type="spellStart"/>
      <w:r w:rsidRPr="00390920">
        <w:rPr>
          <w:sz w:val="24"/>
          <w:szCs w:val="24"/>
        </w:rPr>
        <w:t>മഴ</w:t>
      </w:r>
      <w:proofErr w:type="spellEnd"/>
      <w:r w:rsidRPr="00390920">
        <w:rPr>
          <w:sz w:val="24"/>
          <w:szCs w:val="24"/>
        </w:rPr>
        <w:t xml:space="preserve"> </w:t>
      </w:r>
      <w:proofErr w:type="spellStart"/>
      <w:r w:rsidRPr="00390920">
        <w:rPr>
          <w:sz w:val="24"/>
          <w:szCs w:val="24"/>
        </w:rPr>
        <w:t>കുറവായതിനാ</w:t>
      </w:r>
      <w:proofErr w:type="spellEnd"/>
      <w:r w:rsidRPr="00390920">
        <w:rPr>
          <w:sz w:val="24"/>
          <w:szCs w:val="24"/>
        </w:rPr>
        <w:t xml:space="preserve">ൽ </w:t>
      </w:r>
      <w:proofErr w:type="spellStart"/>
      <w:r w:rsidRPr="00390920">
        <w:rPr>
          <w:sz w:val="24"/>
          <w:szCs w:val="24"/>
        </w:rPr>
        <w:t>മണ്ണ്</w:t>
      </w:r>
      <w:proofErr w:type="spellEnd"/>
      <w:r w:rsidRPr="00390920">
        <w:rPr>
          <w:sz w:val="24"/>
          <w:szCs w:val="24"/>
        </w:rPr>
        <w:t xml:space="preserve"> </w:t>
      </w:r>
      <w:proofErr w:type="spellStart"/>
      <w:r w:rsidRPr="00390920">
        <w:rPr>
          <w:sz w:val="24"/>
          <w:szCs w:val="24"/>
        </w:rPr>
        <w:t>ക്ഷാരഗുണമുള്ളതാണ്</w:t>
      </w:r>
      <w:proofErr w:type="spellEnd"/>
      <w:r w:rsidRPr="00390920">
        <w:rPr>
          <w:sz w:val="24"/>
          <w:szCs w:val="24"/>
        </w:rPr>
        <w:t xml:space="preserve">. പൊതുവെ ഈ മണ്ണ് ഭൂരിഭാഗം വിളകൾക്കും അനുയോജ്യമല്ല. </w:t>
      </w:r>
      <w:proofErr w:type="spellStart"/>
      <w:r w:rsidRPr="00390920">
        <w:rPr>
          <w:sz w:val="24"/>
          <w:szCs w:val="24"/>
        </w:rPr>
        <w:t>എന്നാ</w:t>
      </w:r>
      <w:proofErr w:type="spellEnd"/>
      <w:r w:rsidRPr="00390920">
        <w:rPr>
          <w:sz w:val="24"/>
          <w:szCs w:val="24"/>
        </w:rPr>
        <w:t xml:space="preserve">ൽ </w:t>
      </w:r>
      <w:proofErr w:type="spellStart"/>
      <w:r w:rsidRPr="00390920">
        <w:rPr>
          <w:sz w:val="24"/>
          <w:szCs w:val="24"/>
        </w:rPr>
        <w:t>വേണ്ടത്ര</w:t>
      </w:r>
      <w:proofErr w:type="spellEnd"/>
      <w:r w:rsidRPr="00390920">
        <w:rPr>
          <w:sz w:val="24"/>
          <w:szCs w:val="24"/>
        </w:rPr>
        <w:t xml:space="preserve"> </w:t>
      </w:r>
      <w:proofErr w:type="spellStart"/>
      <w:r w:rsidRPr="00390920">
        <w:rPr>
          <w:sz w:val="24"/>
          <w:szCs w:val="24"/>
        </w:rPr>
        <w:t>അളവി</w:t>
      </w:r>
      <w:proofErr w:type="spellEnd"/>
      <w:r w:rsidRPr="00390920">
        <w:rPr>
          <w:sz w:val="24"/>
          <w:szCs w:val="24"/>
        </w:rPr>
        <w:t xml:space="preserve">ൽ </w:t>
      </w:r>
      <w:proofErr w:type="spellStart"/>
      <w:r w:rsidRPr="00390920">
        <w:rPr>
          <w:sz w:val="24"/>
          <w:szCs w:val="24"/>
        </w:rPr>
        <w:t>നനകിട്ടിയാ</w:t>
      </w:r>
      <w:proofErr w:type="spellEnd"/>
      <w:r w:rsidRPr="00390920">
        <w:rPr>
          <w:sz w:val="24"/>
          <w:szCs w:val="24"/>
        </w:rPr>
        <w:t xml:space="preserve">ൽ </w:t>
      </w:r>
      <w:proofErr w:type="spellStart"/>
      <w:r w:rsidRPr="00390920">
        <w:rPr>
          <w:sz w:val="24"/>
          <w:szCs w:val="24"/>
        </w:rPr>
        <w:t>പലയിടങ്ങളിലും</w:t>
      </w:r>
      <w:proofErr w:type="spellEnd"/>
      <w:r w:rsidRPr="00390920">
        <w:rPr>
          <w:sz w:val="24"/>
          <w:szCs w:val="24"/>
        </w:rPr>
        <w:t xml:space="preserve"> ഈ </w:t>
      </w:r>
      <w:proofErr w:type="spellStart"/>
      <w:r w:rsidRPr="00390920">
        <w:rPr>
          <w:sz w:val="24"/>
          <w:szCs w:val="24"/>
        </w:rPr>
        <w:t>മണ്ണിനും</w:t>
      </w:r>
      <w:proofErr w:type="spellEnd"/>
      <w:r w:rsidRPr="00390920">
        <w:rPr>
          <w:sz w:val="24"/>
          <w:szCs w:val="24"/>
        </w:rPr>
        <w:t xml:space="preserve"> ഇവിടത്തെ കാലാവസ്ഥയ്ക്കും അനുയോജ്യമായ വിളകൾ കൃഷി ചെയ്യാവുന്നതാണ്.</w:t>
      </w:r>
    </w:p>
    <w:p w14:paraId="09394898" w14:textId="77777777" w:rsidR="003F28AD" w:rsidRPr="00390920" w:rsidRDefault="00000000">
      <w:pPr>
        <w:rPr>
          <w:sz w:val="24"/>
          <w:szCs w:val="24"/>
        </w:rPr>
      </w:pPr>
      <w:proofErr w:type="spellStart"/>
      <w:r w:rsidRPr="00390920">
        <w:rPr>
          <w:sz w:val="24"/>
          <w:szCs w:val="24"/>
        </w:rPr>
        <w:t>സസ്യജാലങ്ങ</w:t>
      </w:r>
      <w:proofErr w:type="spellEnd"/>
      <w:r w:rsidRPr="00390920">
        <w:rPr>
          <w:sz w:val="24"/>
          <w:szCs w:val="24"/>
        </w:rPr>
        <w:t>ൾ</w:t>
      </w:r>
    </w:p>
    <w:p w14:paraId="373B89ED" w14:textId="32670E01" w:rsidR="003F28AD" w:rsidRPr="00390920" w:rsidRDefault="00000000">
      <w:pPr>
        <w:rPr>
          <w:sz w:val="24"/>
          <w:szCs w:val="24"/>
        </w:rPr>
      </w:pPr>
      <w:proofErr w:type="spellStart"/>
      <w:r w:rsidRPr="00390920">
        <w:rPr>
          <w:sz w:val="24"/>
          <w:szCs w:val="24"/>
        </w:rPr>
        <w:t>മാംസളമായ</w:t>
      </w:r>
      <w:proofErr w:type="spellEnd"/>
      <w:r w:rsidR="00A8582C" w:rsidRPr="00390920">
        <w:rPr>
          <w:sz w:val="24"/>
          <w:szCs w:val="24"/>
        </w:rPr>
        <w:t xml:space="preserve"> </w:t>
      </w:r>
      <w:proofErr w:type="spellStart"/>
      <w:r w:rsidRPr="00390920">
        <w:rPr>
          <w:sz w:val="24"/>
          <w:szCs w:val="24"/>
        </w:rPr>
        <w:t>കാണ്ഡത്തോടുകൂടിയതും</w:t>
      </w:r>
      <w:proofErr w:type="spellEnd"/>
      <w:r w:rsidRPr="00390920">
        <w:rPr>
          <w:sz w:val="24"/>
          <w:szCs w:val="24"/>
        </w:rPr>
        <w:t xml:space="preserve"> </w:t>
      </w:r>
      <w:proofErr w:type="spellStart"/>
      <w:r w:rsidRPr="00390920">
        <w:rPr>
          <w:sz w:val="24"/>
          <w:szCs w:val="24"/>
        </w:rPr>
        <w:t>ഇലക</w:t>
      </w:r>
      <w:proofErr w:type="spellEnd"/>
      <w:r w:rsidRPr="00390920">
        <w:rPr>
          <w:sz w:val="24"/>
          <w:szCs w:val="24"/>
        </w:rPr>
        <w:t xml:space="preserve">ൾ </w:t>
      </w:r>
      <w:proofErr w:type="spellStart"/>
      <w:r w:rsidRPr="00390920">
        <w:rPr>
          <w:sz w:val="24"/>
          <w:szCs w:val="24"/>
        </w:rPr>
        <w:t>തീരെയില്ലാത്തതും</w:t>
      </w:r>
      <w:proofErr w:type="spellEnd"/>
      <w:r w:rsidRPr="00390920">
        <w:rPr>
          <w:sz w:val="24"/>
          <w:szCs w:val="24"/>
        </w:rPr>
        <w:t xml:space="preserve"> </w:t>
      </w:r>
      <w:proofErr w:type="spellStart"/>
      <w:r w:rsidRPr="00390920">
        <w:rPr>
          <w:sz w:val="24"/>
          <w:szCs w:val="24"/>
        </w:rPr>
        <w:t>ധാരാളം</w:t>
      </w:r>
      <w:proofErr w:type="spellEnd"/>
      <w:r w:rsidRPr="00390920">
        <w:rPr>
          <w:sz w:val="24"/>
          <w:szCs w:val="24"/>
        </w:rPr>
        <w:t xml:space="preserve"> മുള്ളുകൾ നിറഞ്ഞതുമായ കള്ളിമുൾച്ചെടികളെ നിങ്ങൾ ചിത്രത്തിൽ കാണുന്നില്ലേ. ഥാർ </w:t>
      </w:r>
      <w:proofErr w:type="spellStart"/>
      <w:r w:rsidRPr="00390920">
        <w:rPr>
          <w:sz w:val="24"/>
          <w:szCs w:val="24"/>
        </w:rPr>
        <w:t>മരുഭൂമിയിലെ</w:t>
      </w:r>
      <w:proofErr w:type="spellEnd"/>
      <w:r w:rsidRPr="00390920">
        <w:rPr>
          <w:sz w:val="24"/>
          <w:szCs w:val="24"/>
        </w:rPr>
        <w:t xml:space="preserve"> </w:t>
      </w:r>
      <w:proofErr w:type="spellStart"/>
      <w:r w:rsidRPr="00390920">
        <w:rPr>
          <w:sz w:val="24"/>
          <w:szCs w:val="24"/>
        </w:rPr>
        <w:t>ഒരു</w:t>
      </w:r>
      <w:proofErr w:type="spellEnd"/>
      <w:r w:rsidRPr="00390920">
        <w:rPr>
          <w:sz w:val="24"/>
          <w:szCs w:val="24"/>
        </w:rPr>
        <w:t xml:space="preserve"> </w:t>
      </w:r>
      <w:proofErr w:type="spellStart"/>
      <w:r w:rsidRPr="00390920">
        <w:rPr>
          <w:sz w:val="24"/>
          <w:szCs w:val="24"/>
        </w:rPr>
        <w:t>പ്രധാന</w:t>
      </w:r>
      <w:proofErr w:type="spellEnd"/>
      <w:r w:rsidRPr="00390920">
        <w:rPr>
          <w:sz w:val="24"/>
          <w:szCs w:val="24"/>
        </w:rPr>
        <w:t xml:space="preserve"> </w:t>
      </w:r>
      <w:proofErr w:type="spellStart"/>
      <w:r w:rsidRPr="00390920">
        <w:rPr>
          <w:sz w:val="24"/>
          <w:szCs w:val="24"/>
        </w:rPr>
        <w:t>സസ്യവർഗമാണിവ</w:t>
      </w:r>
      <w:proofErr w:type="spellEnd"/>
      <w:r w:rsidRPr="00390920">
        <w:rPr>
          <w:sz w:val="24"/>
          <w:szCs w:val="24"/>
        </w:rPr>
        <w:t>.</w:t>
      </w:r>
      <w:r w:rsidR="00A8582C" w:rsidRPr="00390920">
        <w:rPr>
          <w:sz w:val="24"/>
          <w:szCs w:val="24"/>
        </w:rPr>
        <w:t xml:space="preserve"> </w:t>
      </w:r>
      <w:proofErr w:type="spellStart"/>
      <w:r w:rsidRPr="00390920">
        <w:rPr>
          <w:sz w:val="24"/>
          <w:szCs w:val="24"/>
        </w:rPr>
        <w:t>മുൾച്ചെടികളും</w:t>
      </w:r>
      <w:proofErr w:type="spellEnd"/>
      <w:r w:rsidRPr="00390920">
        <w:rPr>
          <w:sz w:val="24"/>
          <w:szCs w:val="24"/>
        </w:rPr>
        <w:t xml:space="preserve"> കുറ്റിക്കാടുകളുമാണ് ഥാർ </w:t>
      </w:r>
      <w:proofErr w:type="spellStart"/>
      <w:r w:rsidRPr="00390920">
        <w:rPr>
          <w:sz w:val="24"/>
          <w:szCs w:val="24"/>
        </w:rPr>
        <w:t>മരുഭൂമിയി</w:t>
      </w:r>
      <w:proofErr w:type="spellEnd"/>
      <w:r w:rsidRPr="00390920">
        <w:rPr>
          <w:sz w:val="24"/>
          <w:szCs w:val="24"/>
        </w:rPr>
        <w:t xml:space="preserve">ൽ </w:t>
      </w:r>
      <w:proofErr w:type="spellStart"/>
      <w:r w:rsidRPr="00390920">
        <w:rPr>
          <w:sz w:val="24"/>
          <w:szCs w:val="24"/>
        </w:rPr>
        <w:t>പൊതുവെ</w:t>
      </w:r>
      <w:proofErr w:type="spellEnd"/>
      <w:r w:rsidRPr="00390920">
        <w:rPr>
          <w:sz w:val="24"/>
          <w:szCs w:val="24"/>
        </w:rPr>
        <w:t xml:space="preserve"> </w:t>
      </w:r>
      <w:proofErr w:type="spellStart"/>
      <w:r w:rsidRPr="00390920">
        <w:rPr>
          <w:sz w:val="24"/>
          <w:szCs w:val="24"/>
        </w:rPr>
        <w:t>വളരുന്ന</w:t>
      </w:r>
      <w:proofErr w:type="spellEnd"/>
      <w:r w:rsidRPr="00390920">
        <w:rPr>
          <w:sz w:val="24"/>
          <w:szCs w:val="24"/>
        </w:rPr>
        <w:t xml:space="preserve"> </w:t>
      </w:r>
      <w:proofErr w:type="spellStart"/>
      <w:r w:rsidRPr="00390920">
        <w:rPr>
          <w:sz w:val="24"/>
          <w:szCs w:val="24"/>
        </w:rPr>
        <w:t>സസ്യങ്ങ</w:t>
      </w:r>
      <w:proofErr w:type="spellEnd"/>
      <w:r w:rsidRPr="00390920">
        <w:rPr>
          <w:sz w:val="24"/>
          <w:szCs w:val="24"/>
        </w:rPr>
        <w:t xml:space="preserve">ൾ. വരൾച്ചയെ പ്രതിരോധിക്കുന്ന അറബിക് അക്കേഷ്യ, യൂഫോർബിയ തുടങ്ങിയ സസ്യങ്ങൾ ഈ </w:t>
      </w:r>
      <w:proofErr w:type="spellStart"/>
      <w:r w:rsidRPr="00390920">
        <w:rPr>
          <w:sz w:val="24"/>
          <w:szCs w:val="24"/>
        </w:rPr>
        <w:t>ഭൂപ്രകൃതിയി</w:t>
      </w:r>
      <w:proofErr w:type="spellEnd"/>
      <w:r w:rsidRPr="00390920">
        <w:rPr>
          <w:sz w:val="24"/>
          <w:szCs w:val="24"/>
        </w:rPr>
        <w:t xml:space="preserve">ൽ, </w:t>
      </w:r>
      <w:proofErr w:type="spellStart"/>
      <w:r w:rsidRPr="00390920">
        <w:rPr>
          <w:sz w:val="24"/>
          <w:szCs w:val="24"/>
        </w:rPr>
        <w:t>പ്രത്യേകിച്ച്</w:t>
      </w:r>
      <w:proofErr w:type="spellEnd"/>
      <w:r w:rsidRPr="00390920">
        <w:rPr>
          <w:sz w:val="24"/>
          <w:szCs w:val="24"/>
        </w:rPr>
        <w:t xml:space="preserve"> </w:t>
      </w:r>
      <w:proofErr w:type="spellStart"/>
      <w:r w:rsidRPr="00390920">
        <w:rPr>
          <w:sz w:val="24"/>
          <w:szCs w:val="24"/>
        </w:rPr>
        <w:t>കിഴക്ക</w:t>
      </w:r>
      <w:proofErr w:type="spellEnd"/>
      <w:r w:rsidRPr="00390920">
        <w:rPr>
          <w:sz w:val="24"/>
          <w:szCs w:val="24"/>
        </w:rPr>
        <w:t xml:space="preserve">ൻ </w:t>
      </w:r>
      <w:proofErr w:type="spellStart"/>
      <w:r w:rsidRPr="00390920">
        <w:rPr>
          <w:sz w:val="24"/>
          <w:szCs w:val="24"/>
        </w:rPr>
        <w:t>കുന്നുകളി</w:t>
      </w:r>
      <w:proofErr w:type="spellEnd"/>
      <w:r w:rsidRPr="00390920">
        <w:rPr>
          <w:sz w:val="24"/>
          <w:szCs w:val="24"/>
        </w:rPr>
        <w:t xml:space="preserve">ൽ </w:t>
      </w:r>
      <w:proofErr w:type="spellStart"/>
      <w:r w:rsidRPr="00390920">
        <w:rPr>
          <w:sz w:val="24"/>
          <w:szCs w:val="24"/>
        </w:rPr>
        <w:t>വളരുന്നുണ്ട്</w:t>
      </w:r>
      <w:proofErr w:type="spellEnd"/>
      <w:r w:rsidRPr="00390920">
        <w:rPr>
          <w:sz w:val="24"/>
          <w:szCs w:val="24"/>
        </w:rPr>
        <w:t>.</w:t>
      </w:r>
    </w:p>
    <w:p w14:paraId="79C0FA7E" w14:textId="77777777" w:rsidR="00A8582C" w:rsidRPr="00390920" w:rsidRDefault="00000000">
      <w:pPr>
        <w:rPr>
          <w:sz w:val="24"/>
          <w:szCs w:val="24"/>
        </w:rPr>
      </w:pPr>
      <w:proofErr w:type="spellStart"/>
      <w:r w:rsidRPr="00390920">
        <w:rPr>
          <w:sz w:val="24"/>
          <w:szCs w:val="24"/>
        </w:rPr>
        <w:t>ജന്തുജാലങ്ങ</w:t>
      </w:r>
      <w:proofErr w:type="spellEnd"/>
      <w:r w:rsidRPr="00390920">
        <w:rPr>
          <w:sz w:val="24"/>
          <w:szCs w:val="24"/>
        </w:rPr>
        <w:t>ൾ</w:t>
      </w:r>
    </w:p>
    <w:p w14:paraId="6B3D1B60" w14:textId="37391C13" w:rsidR="003F28AD" w:rsidRPr="00390920" w:rsidRDefault="00000000">
      <w:pPr>
        <w:rPr>
          <w:sz w:val="24"/>
          <w:szCs w:val="24"/>
        </w:rPr>
      </w:pPr>
      <w:r w:rsidRPr="00390920">
        <w:rPr>
          <w:sz w:val="24"/>
          <w:szCs w:val="24"/>
        </w:rPr>
        <w:t>'</w:t>
      </w:r>
      <w:proofErr w:type="spellStart"/>
      <w:r w:rsidRPr="00390920">
        <w:rPr>
          <w:sz w:val="24"/>
          <w:szCs w:val="24"/>
        </w:rPr>
        <w:t>മരുഭൂമിയിലെ</w:t>
      </w:r>
      <w:proofErr w:type="spellEnd"/>
      <w:r w:rsidRPr="00390920">
        <w:rPr>
          <w:sz w:val="24"/>
          <w:szCs w:val="24"/>
        </w:rPr>
        <w:t xml:space="preserve"> </w:t>
      </w:r>
      <w:proofErr w:type="spellStart"/>
      <w:r w:rsidRPr="00390920">
        <w:rPr>
          <w:sz w:val="24"/>
          <w:szCs w:val="24"/>
        </w:rPr>
        <w:t>കപ്പ</w:t>
      </w:r>
      <w:proofErr w:type="spellEnd"/>
      <w:r w:rsidRPr="00390920">
        <w:rPr>
          <w:sz w:val="24"/>
          <w:szCs w:val="24"/>
        </w:rPr>
        <w:t xml:space="preserve">ൽ' </w:t>
      </w:r>
      <w:proofErr w:type="spellStart"/>
      <w:r w:rsidRPr="00390920">
        <w:rPr>
          <w:sz w:val="24"/>
          <w:szCs w:val="24"/>
        </w:rPr>
        <w:t>എന്ന്</w:t>
      </w:r>
      <w:proofErr w:type="spellEnd"/>
      <w:r w:rsidRPr="00390920">
        <w:rPr>
          <w:sz w:val="24"/>
          <w:szCs w:val="24"/>
        </w:rPr>
        <w:t xml:space="preserve"> </w:t>
      </w:r>
      <w:proofErr w:type="spellStart"/>
      <w:r w:rsidRPr="00390920">
        <w:rPr>
          <w:sz w:val="24"/>
          <w:szCs w:val="24"/>
        </w:rPr>
        <w:t>വിശേഷിപ്പിക്കപ്പെടുന്ന</w:t>
      </w:r>
      <w:proofErr w:type="spellEnd"/>
      <w:r w:rsidRPr="00390920">
        <w:rPr>
          <w:sz w:val="24"/>
          <w:szCs w:val="24"/>
        </w:rPr>
        <w:t xml:space="preserve"> ഒട്ടകങ്ങളാണ് ഈ പ്രദേശത്തെ ജന്തുജാലങ്ങളിൽ പ്രധാനം. </w:t>
      </w:r>
      <w:proofErr w:type="spellStart"/>
      <w:r w:rsidRPr="00390920">
        <w:rPr>
          <w:sz w:val="24"/>
          <w:szCs w:val="24"/>
        </w:rPr>
        <w:t>ഥാ</w:t>
      </w:r>
      <w:proofErr w:type="spellEnd"/>
      <w:r w:rsidRPr="00390920">
        <w:rPr>
          <w:sz w:val="24"/>
          <w:szCs w:val="24"/>
        </w:rPr>
        <w:t xml:space="preserve">ർ </w:t>
      </w:r>
      <w:proofErr w:type="spellStart"/>
      <w:r w:rsidRPr="00390920">
        <w:rPr>
          <w:sz w:val="24"/>
          <w:szCs w:val="24"/>
        </w:rPr>
        <w:t>നിരവധിയിനം</w:t>
      </w:r>
      <w:proofErr w:type="spellEnd"/>
      <w:r w:rsidR="00A8582C" w:rsidRPr="00390920">
        <w:rPr>
          <w:sz w:val="24"/>
          <w:szCs w:val="24"/>
        </w:rPr>
        <w:t xml:space="preserve"> </w:t>
      </w:r>
      <w:proofErr w:type="spellStart"/>
      <w:r w:rsidRPr="00390920">
        <w:rPr>
          <w:sz w:val="24"/>
          <w:szCs w:val="24"/>
        </w:rPr>
        <w:t>പക്ഷികളുടെയും</w:t>
      </w:r>
      <w:proofErr w:type="spellEnd"/>
      <w:r w:rsidRPr="00390920">
        <w:rPr>
          <w:sz w:val="24"/>
          <w:szCs w:val="24"/>
        </w:rPr>
        <w:t xml:space="preserve"> </w:t>
      </w:r>
      <w:proofErr w:type="spellStart"/>
      <w:r w:rsidRPr="00390920">
        <w:rPr>
          <w:sz w:val="24"/>
          <w:szCs w:val="24"/>
        </w:rPr>
        <w:t>ഉരഗങ്ങളുടെയും</w:t>
      </w:r>
      <w:proofErr w:type="spellEnd"/>
      <w:r w:rsidRPr="00390920">
        <w:rPr>
          <w:sz w:val="24"/>
          <w:szCs w:val="24"/>
        </w:rPr>
        <w:t xml:space="preserve"> </w:t>
      </w:r>
      <w:proofErr w:type="spellStart"/>
      <w:r w:rsidRPr="00390920">
        <w:rPr>
          <w:sz w:val="24"/>
          <w:szCs w:val="24"/>
        </w:rPr>
        <w:t>വന്യമൃഗങ്ങളുടെയും</w:t>
      </w:r>
      <w:proofErr w:type="spellEnd"/>
      <w:r w:rsidRPr="00390920">
        <w:rPr>
          <w:sz w:val="24"/>
          <w:szCs w:val="24"/>
        </w:rPr>
        <w:t xml:space="preserve"> </w:t>
      </w:r>
      <w:proofErr w:type="spellStart"/>
      <w:r w:rsidRPr="00390920">
        <w:rPr>
          <w:sz w:val="24"/>
          <w:szCs w:val="24"/>
        </w:rPr>
        <w:t>ആവാസകേന്ദ്രമാണ്</w:t>
      </w:r>
      <w:proofErr w:type="spellEnd"/>
      <w:r w:rsidRPr="00390920">
        <w:rPr>
          <w:sz w:val="24"/>
          <w:szCs w:val="24"/>
        </w:rPr>
        <w:t>. ഇവിടത്തെ മൃഗങ്ങളും സസ്യങ്ങളും ഥാർ മരുഭൂമിയിലെ കാലാവസ്ഥയെ അതിജീവിക്കാൻ പ്രാപ്തമായവയാണ്.</w:t>
      </w:r>
    </w:p>
    <w:p w14:paraId="22501575" w14:textId="77777777" w:rsidR="003F28AD" w:rsidRPr="00390920" w:rsidRDefault="00000000">
      <w:pPr>
        <w:rPr>
          <w:sz w:val="24"/>
          <w:szCs w:val="24"/>
        </w:rPr>
      </w:pPr>
      <w:r w:rsidRPr="00390920">
        <w:rPr>
          <w:sz w:val="24"/>
          <w:szCs w:val="24"/>
        </w:rPr>
        <w:t>നിരവധിയിനം ഉരഗങ്ങൾ, തേളുകൾ, കീരി, ചുവന്ന കുറുക്കൻ, ചിങ്കാരമാൻ, ഫാൽക്കൺ, പുള്ളിപ്പരുന്ത് എന്നിവ ഥാർ മരുഭൂമിയിലെ ജീവികളിൽ ഉൾപ്പെടുന്നു. ഇന്ത്യയുടെ മറ്റ് ഭാഗങ്ങളിൽ വേഗത്തിൽ അപ്രത്യക്ഷമായിക്കൊണ്ടിരിക്കുന്ന ഇന്ത്യൻ ബസ്റ്റാർഡ്, ബ്ലാക്ക് ബക്ക്, കാട്ടുപൂച്ച എന്നിവയും ഇവിടെ കാണപ്പെടുന്നു.</w:t>
      </w:r>
    </w:p>
    <w:p w14:paraId="67016622" w14:textId="77777777" w:rsidR="00A8582C" w:rsidRPr="00390920" w:rsidRDefault="00000000">
      <w:pPr>
        <w:rPr>
          <w:sz w:val="24"/>
          <w:szCs w:val="24"/>
        </w:rPr>
      </w:pPr>
      <w:proofErr w:type="spellStart"/>
      <w:r w:rsidRPr="00390920">
        <w:rPr>
          <w:sz w:val="24"/>
          <w:szCs w:val="24"/>
        </w:rPr>
        <w:t>മണൽപ്പരപ്പിലെ</w:t>
      </w:r>
      <w:proofErr w:type="spellEnd"/>
      <w:r w:rsidRPr="00390920">
        <w:rPr>
          <w:sz w:val="24"/>
          <w:szCs w:val="24"/>
        </w:rPr>
        <w:t xml:space="preserve"> </w:t>
      </w:r>
      <w:proofErr w:type="spellStart"/>
      <w:r w:rsidRPr="00390920">
        <w:rPr>
          <w:sz w:val="24"/>
          <w:szCs w:val="24"/>
        </w:rPr>
        <w:t>ജനജീവിതം</w:t>
      </w:r>
      <w:proofErr w:type="spellEnd"/>
    </w:p>
    <w:p w14:paraId="220202A2" w14:textId="0BCD88AF" w:rsidR="003F28AD" w:rsidRPr="00390920" w:rsidRDefault="00000000">
      <w:pPr>
        <w:rPr>
          <w:sz w:val="24"/>
          <w:szCs w:val="24"/>
        </w:rPr>
      </w:pPr>
      <w:proofErr w:type="spellStart"/>
      <w:r w:rsidRPr="00390920">
        <w:rPr>
          <w:sz w:val="24"/>
          <w:szCs w:val="24"/>
        </w:rPr>
        <w:lastRenderedPageBreak/>
        <w:t>ജനസംഖ്യ</w:t>
      </w:r>
      <w:proofErr w:type="spellEnd"/>
      <w:r w:rsidRPr="00390920">
        <w:rPr>
          <w:sz w:val="24"/>
          <w:szCs w:val="24"/>
        </w:rPr>
        <w:t xml:space="preserve"> </w:t>
      </w:r>
      <w:proofErr w:type="spellStart"/>
      <w:r w:rsidRPr="00390920">
        <w:rPr>
          <w:sz w:val="24"/>
          <w:szCs w:val="24"/>
        </w:rPr>
        <w:t>വളരെ</w:t>
      </w:r>
      <w:proofErr w:type="spellEnd"/>
      <w:r w:rsidRPr="00390920">
        <w:rPr>
          <w:sz w:val="24"/>
          <w:szCs w:val="24"/>
        </w:rPr>
        <w:t xml:space="preserve"> </w:t>
      </w:r>
      <w:proofErr w:type="spellStart"/>
      <w:r w:rsidRPr="00390920">
        <w:rPr>
          <w:sz w:val="24"/>
          <w:szCs w:val="24"/>
        </w:rPr>
        <w:t>ശുഷ്ക്കമായ</w:t>
      </w:r>
      <w:proofErr w:type="spellEnd"/>
      <w:r w:rsidRPr="00390920">
        <w:rPr>
          <w:sz w:val="24"/>
          <w:szCs w:val="24"/>
        </w:rPr>
        <w:t xml:space="preserve"> </w:t>
      </w:r>
      <w:proofErr w:type="spellStart"/>
      <w:r w:rsidRPr="00390920">
        <w:rPr>
          <w:sz w:val="24"/>
          <w:szCs w:val="24"/>
        </w:rPr>
        <w:t>പ്രദേശമാണ്</w:t>
      </w:r>
      <w:proofErr w:type="spellEnd"/>
      <w:r w:rsidRPr="00390920">
        <w:rPr>
          <w:sz w:val="24"/>
          <w:szCs w:val="24"/>
        </w:rPr>
        <w:t xml:space="preserve"> ഥാർ മരുഭൂമി. ഥാർ മരുഭൂമിയിലെ മിക്കവാറും പ്രദേശങ്ങളിൽ ജനജീവിതം ദുഷ്കരമാണ്. ഭൂമിശാസ്ത്രപരമായ ഘടകങ്ങൾ അനുഗുണമായ പ്രദേശങ്ങളിൽ മാത്രമാണ് ജനവാസമുള്ളത്.</w:t>
      </w:r>
    </w:p>
    <w:p w14:paraId="422BB41A" w14:textId="3BB807E9" w:rsidR="003F28AD" w:rsidRPr="00390920" w:rsidRDefault="00000000">
      <w:pPr>
        <w:rPr>
          <w:sz w:val="24"/>
          <w:szCs w:val="24"/>
        </w:rPr>
      </w:pPr>
      <w:r w:rsidRPr="00390920">
        <w:rPr>
          <w:sz w:val="24"/>
          <w:szCs w:val="24"/>
        </w:rPr>
        <w:t xml:space="preserve">ജനങ്ങൾ കൂടുതലും അധിവസിക്കുന്നത് ഗ്രാമങ്ങളിലാണ്. വരൾച്ചയേറുമ്പോൾ പല ജനവിഭാഗങ്ങളും </w:t>
      </w:r>
      <w:proofErr w:type="spellStart"/>
      <w:r w:rsidRPr="00390920">
        <w:rPr>
          <w:sz w:val="24"/>
          <w:szCs w:val="24"/>
        </w:rPr>
        <w:t>നാടോടികളായി</w:t>
      </w:r>
      <w:proofErr w:type="spellEnd"/>
      <w:r w:rsidRPr="00390920">
        <w:rPr>
          <w:sz w:val="24"/>
          <w:szCs w:val="24"/>
        </w:rPr>
        <w:t xml:space="preserve"> </w:t>
      </w:r>
      <w:proofErr w:type="spellStart"/>
      <w:r w:rsidRPr="00390920">
        <w:rPr>
          <w:sz w:val="24"/>
          <w:szCs w:val="24"/>
        </w:rPr>
        <w:t>അനുകൂല</w:t>
      </w:r>
      <w:proofErr w:type="spellEnd"/>
      <w:r w:rsidRPr="00390920">
        <w:rPr>
          <w:sz w:val="24"/>
          <w:szCs w:val="24"/>
        </w:rPr>
        <w:t xml:space="preserve"> </w:t>
      </w:r>
      <w:proofErr w:type="spellStart"/>
      <w:r w:rsidRPr="00390920">
        <w:rPr>
          <w:sz w:val="24"/>
          <w:szCs w:val="24"/>
        </w:rPr>
        <w:t>സാഹചര്യങ്ങ</w:t>
      </w:r>
      <w:proofErr w:type="spellEnd"/>
      <w:r w:rsidRPr="00390920">
        <w:rPr>
          <w:sz w:val="24"/>
          <w:szCs w:val="24"/>
        </w:rPr>
        <w:t xml:space="preserve">ൾ </w:t>
      </w:r>
      <w:proofErr w:type="spellStart"/>
      <w:r w:rsidRPr="00390920">
        <w:rPr>
          <w:sz w:val="24"/>
          <w:szCs w:val="24"/>
        </w:rPr>
        <w:t>നിലനിൽക്കുന്ന</w:t>
      </w:r>
      <w:proofErr w:type="spellEnd"/>
      <w:r w:rsidRPr="00390920">
        <w:rPr>
          <w:sz w:val="24"/>
          <w:szCs w:val="24"/>
        </w:rPr>
        <w:t xml:space="preserve"> </w:t>
      </w:r>
      <w:proofErr w:type="spellStart"/>
      <w:r w:rsidRPr="00390920">
        <w:rPr>
          <w:sz w:val="24"/>
          <w:szCs w:val="24"/>
        </w:rPr>
        <w:t>മറ്റ്</w:t>
      </w:r>
      <w:proofErr w:type="spellEnd"/>
      <w:r w:rsidRPr="00390920">
        <w:rPr>
          <w:sz w:val="24"/>
          <w:szCs w:val="24"/>
        </w:rPr>
        <w:t xml:space="preserve"> </w:t>
      </w:r>
      <w:proofErr w:type="spellStart"/>
      <w:r w:rsidRPr="00390920">
        <w:rPr>
          <w:sz w:val="24"/>
          <w:szCs w:val="24"/>
        </w:rPr>
        <w:t>പ്രദേശങ്ങളിലേക്ക്</w:t>
      </w:r>
      <w:proofErr w:type="spellEnd"/>
      <w:r w:rsidRPr="00390920">
        <w:rPr>
          <w:sz w:val="24"/>
          <w:szCs w:val="24"/>
        </w:rPr>
        <w:t xml:space="preserve"> </w:t>
      </w:r>
      <w:proofErr w:type="spellStart"/>
      <w:r w:rsidRPr="00390920">
        <w:rPr>
          <w:sz w:val="24"/>
          <w:szCs w:val="24"/>
        </w:rPr>
        <w:t>മാറിത്താമസിക്കാറുണ്ട്</w:t>
      </w:r>
      <w:proofErr w:type="spellEnd"/>
      <w:r w:rsidRPr="00390920">
        <w:rPr>
          <w:sz w:val="24"/>
          <w:szCs w:val="24"/>
        </w:rPr>
        <w:t>.</w:t>
      </w:r>
    </w:p>
    <w:p w14:paraId="21A92C94" w14:textId="77777777" w:rsidR="003F28AD" w:rsidRPr="00390920" w:rsidRDefault="00000000">
      <w:pPr>
        <w:rPr>
          <w:sz w:val="24"/>
          <w:szCs w:val="24"/>
        </w:rPr>
      </w:pPr>
      <w:r w:rsidRPr="00390920">
        <w:rPr>
          <w:sz w:val="24"/>
          <w:szCs w:val="24"/>
        </w:rPr>
        <w:t>157</w:t>
      </w:r>
    </w:p>
    <w:p w14:paraId="721FE927" w14:textId="77777777" w:rsidR="003F28AD" w:rsidRPr="00390920" w:rsidRDefault="00000000">
      <w:pPr>
        <w:rPr>
          <w:sz w:val="24"/>
          <w:szCs w:val="24"/>
        </w:rPr>
      </w:pPr>
      <w:r w:rsidRPr="00390920">
        <w:rPr>
          <w:sz w:val="24"/>
          <w:szCs w:val="24"/>
        </w:rPr>
        <w:t>സ്റ്റാൻഡേർഡ് IX</w:t>
      </w:r>
    </w:p>
    <w:p w14:paraId="4D4070A2" w14:textId="77777777" w:rsidR="003F28AD" w:rsidRPr="00390920" w:rsidRDefault="00000000">
      <w:pPr>
        <w:rPr>
          <w:sz w:val="24"/>
          <w:szCs w:val="24"/>
        </w:rPr>
      </w:pPr>
      <w:r w:rsidRPr="00390920">
        <w:rPr>
          <w:sz w:val="24"/>
          <w:szCs w:val="24"/>
        </w:rPr>
        <w:br w:type="page"/>
      </w:r>
    </w:p>
    <w:p w14:paraId="3C2DCD3F" w14:textId="77777777" w:rsidR="003F28AD" w:rsidRPr="00390920" w:rsidRDefault="003F28AD">
      <w:pPr>
        <w:rPr>
          <w:sz w:val="24"/>
          <w:szCs w:val="24"/>
        </w:rPr>
      </w:pPr>
    </w:p>
    <w:p w14:paraId="4427ADEC" w14:textId="77777777" w:rsidR="003F28AD" w:rsidRPr="00390920" w:rsidRDefault="00000000">
      <w:pPr>
        <w:rPr>
          <w:sz w:val="24"/>
          <w:szCs w:val="24"/>
        </w:rPr>
      </w:pPr>
      <w:r w:rsidRPr="00390920">
        <w:rPr>
          <w:sz w:val="24"/>
          <w:szCs w:val="24"/>
        </w:rPr>
        <w:t>ഭാഗം II</w:t>
      </w:r>
    </w:p>
    <w:p w14:paraId="09547B17" w14:textId="77777777" w:rsidR="00A8582C" w:rsidRPr="00390920" w:rsidRDefault="00000000">
      <w:pPr>
        <w:rPr>
          <w:sz w:val="24"/>
          <w:szCs w:val="24"/>
        </w:rPr>
      </w:pPr>
      <w:r w:rsidRPr="00390920">
        <w:rPr>
          <w:sz w:val="24"/>
          <w:szCs w:val="24"/>
        </w:rPr>
        <w:t xml:space="preserve">മരുഭൂമി ഉയർത്തുന്ന വെല്ലുവിളികളെ അതിജീവിച്ച് മണൽപ്പരപ്പുകളിൽ ജനജീവിതം സാധ്യമാക്കുന്നത് എങ്ങനെയെന്ന് നമുക്ക് ചർച്ച ചെയ്യാം. </w:t>
      </w:r>
    </w:p>
    <w:p w14:paraId="7A4B09BA" w14:textId="77777777" w:rsidR="00A8582C" w:rsidRPr="00390920" w:rsidRDefault="00000000">
      <w:pPr>
        <w:rPr>
          <w:sz w:val="24"/>
          <w:szCs w:val="24"/>
        </w:rPr>
      </w:pPr>
      <w:proofErr w:type="spellStart"/>
      <w:r w:rsidRPr="00390920">
        <w:rPr>
          <w:sz w:val="24"/>
          <w:szCs w:val="24"/>
        </w:rPr>
        <w:t>കൃഷി</w:t>
      </w:r>
      <w:proofErr w:type="spellEnd"/>
    </w:p>
    <w:p w14:paraId="7FF61F2B" w14:textId="2BC12CF1" w:rsidR="003F28AD" w:rsidRPr="00390920" w:rsidRDefault="00000000">
      <w:pPr>
        <w:rPr>
          <w:sz w:val="24"/>
          <w:szCs w:val="24"/>
        </w:rPr>
      </w:pPr>
      <w:proofErr w:type="spellStart"/>
      <w:r w:rsidRPr="00390920">
        <w:rPr>
          <w:sz w:val="24"/>
          <w:szCs w:val="24"/>
        </w:rPr>
        <w:t>പൊതുവെ</w:t>
      </w:r>
      <w:proofErr w:type="spellEnd"/>
      <w:r w:rsidRPr="00390920">
        <w:rPr>
          <w:sz w:val="24"/>
          <w:szCs w:val="24"/>
        </w:rPr>
        <w:t xml:space="preserve"> </w:t>
      </w:r>
      <w:proofErr w:type="spellStart"/>
      <w:r w:rsidRPr="00390920">
        <w:rPr>
          <w:sz w:val="24"/>
          <w:szCs w:val="24"/>
        </w:rPr>
        <w:t>വരണ്ട</w:t>
      </w:r>
      <w:proofErr w:type="spellEnd"/>
      <w:r w:rsidRPr="00390920">
        <w:rPr>
          <w:sz w:val="24"/>
          <w:szCs w:val="24"/>
        </w:rPr>
        <w:t xml:space="preserve"> </w:t>
      </w:r>
      <w:proofErr w:type="spellStart"/>
      <w:r w:rsidRPr="00390920">
        <w:rPr>
          <w:sz w:val="24"/>
          <w:szCs w:val="24"/>
        </w:rPr>
        <w:t>കാലാവസ്ഥ</w:t>
      </w:r>
      <w:proofErr w:type="spellEnd"/>
      <w:r w:rsidRPr="00390920">
        <w:rPr>
          <w:sz w:val="24"/>
          <w:szCs w:val="24"/>
        </w:rPr>
        <w:t xml:space="preserve"> </w:t>
      </w:r>
      <w:proofErr w:type="spellStart"/>
      <w:r w:rsidRPr="00390920">
        <w:rPr>
          <w:sz w:val="24"/>
          <w:szCs w:val="24"/>
        </w:rPr>
        <w:t>അനുഭവപ്പെടുന്ന</w:t>
      </w:r>
      <w:proofErr w:type="spellEnd"/>
      <w:r w:rsidRPr="00390920">
        <w:rPr>
          <w:sz w:val="24"/>
          <w:szCs w:val="24"/>
        </w:rPr>
        <w:t xml:space="preserve"> രാജസ്ഥാൻ മരുഭൂമിപ്രദേശത്ത് കൃഷിക്കനുകൂലമായ സാഹചര്യങ്ങളല്ല ഉള്ളത്. വളർച്ചയ്ക്ക് ജലം വളരെ മിതമായ അളവിൽ മാത്രം ആവശ്യമുള്ള വിളകളാണ് കൂടുതലും കൃഷിചെയ്യുന്നത്. എന്നാൽ ജലസേചനസൗകര്യങ്ങൾ </w:t>
      </w:r>
      <w:proofErr w:type="spellStart"/>
      <w:r w:rsidRPr="00390920">
        <w:rPr>
          <w:sz w:val="24"/>
          <w:szCs w:val="24"/>
        </w:rPr>
        <w:t>പ്രയോജനപ്പെടുത്തി</w:t>
      </w:r>
      <w:proofErr w:type="spellEnd"/>
      <w:r w:rsidRPr="00390920">
        <w:rPr>
          <w:sz w:val="24"/>
          <w:szCs w:val="24"/>
        </w:rPr>
        <w:t xml:space="preserve"> </w:t>
      </w:r>
      <w:proofErr w:type="spellStart"/>
      <w:r w:rsidRPr="00390920">
        <w:rPr>
          <w:sz w:val="24"/>
          <w:szCs w:val="24"/>
        </w:rPr>
        <w:t>സാധ്യമായ</w:t>
      </w:r>
      <w:proofErr w:type="spellEnd"/>
      <w:r w:rsidRPr="00390920">
        <w:rPr>
          <w:sz w:val="24"/>
          <w:szCs w:val="24"/>
        </w:rPr>
        <w:t xml:space="preserve"> </w:t>
      </w:r>
      <w:proofErr w:type="spellStart"/>
      <w:r w:rsidRPr="00390920">
        <w:rPr>
          <w:sz w:val="24"/>
          <w:szCs w:val="24"/>
        </w:rPr>
        <w:t>സ്ഥലങ്ങളി</w:t>
      </w:r>
      <w:proofErr w:type="spellEnd"/>
      <w:r w:rsidRPr="00390920">
        <w:rPr>
          <w:sz w:val="24"/>
          <w:szCs w:val="24"/>
        </w:rPr>
        <w:t xml:space="preserve">ൽ </w:t>
      </w:r>
      <w:proofErr w:type="spellStart"/>
      <w:r w:rsidRPr="00390920">
        <w:rPr>
          <w:sz w:val="24"/>
          <w:szCs w:val="24"/>
        </w:rPr>
        <w:t>വാണിജ്യാടിസ്ഥാനത്തി</w:t>
      </w:r>
      <w:proofErr w:type="spellEnd"/>
      <w:r w:rsidRPr="00390920">
        <w:rPr>
          <w:sz w:val="24"/>
          <w:szCs w:val="24"/>
        </w:rPr>
        <w:t xml:space="preserve">ൽ </w:t>
      </w:r>
      <w:proofErr w:type="spellStart"/>
      <w:r w:rsidRPr="00390920">
        <w:rPr>
          <w:sz w:val="24"/>
          <w:szCs w:val="24"/>
        </w:rPr>
        <w:t>പോലും</w:t>
      </w:r>
      <w:proofErr w:type="spellEnd"/>
      <w:r w:rsidRPr="00390920">
        <w:rPr>
          <w:sz w:val="24"/>
          <w:szCs w:val="24"/>
        </w:rPr>
        <w:t xml:space="preserve"> </w:t>
      </w:r>
      <w:proofErr w:type="spellStart"/>
      <w:r w:rsidRPr="00390920">
        <w:rPr>
          <w:sz w:val="24"/>
          <w:szCs w:val="24"/>
        </w:rPr>
        <w:t>പല</w:t>
      </w:r>
      <w:proofErr w:type="spellEnd"/>
      <w:r w:rsidRPr="00390920">
        <w:rPr>
          <w:sz w:val="24"/>
          <w:szCs w:val="24"/>
        </w:rPr>
        <w:t xml:space="preserve"> </w:t>
      </w:r>
      <w:proofErr w:type="spellStart"/>
      <w:r w:rsidRPr="00390920">
        <w:rPr>
          <w:sz w:val="24"/>
          <w:szCs w:val="24"/>
        </w:rPr>
        <w:t>വിളകളും</w:t>
      </w:r>
      <w:proofErr w:type="spellEnd"/>
      <w:r w:rsidRPr="00390920">
        <w:rPr>
          <w:sz w:val="24"/>
          <w:szCs w:val="24"/>
        </w:rPr>
        <w:t xml:space="preserve"> കൃഷി ചെയ്യുന്നു. ബജ്റ, ജോവർ, ഗോതമ്പ്, ചോളം, തിനവർഗങ്ങൾ, നിലക്കടല, പരുത്തി എന്നിവയാണ് പ്രധാന കാർഷിക വിളകൾ.</w:t>
      </w:r>
    </w:p>
    <w:p w14:paraId="2016B26E" w14:textId="77777777" w:rsidR="003F28AD" w:rsidRPr="00390920" w:rsidRDefault="00000000">
      <w:pPr>
        <w:rPr>
          <w:sz w:val="24"/>
          <w:szCs w:val="24"/>
        </w:rPr>
      </w:pPr>
      <w:r w:rsidRPr="00390920">
        <w:rPr>
          <w:sz w:val="24"/>
          <w:szCs w:val="24"/>
        </w:rPr>
        <w:t>ജലസേചനത്തിന് ഏറെ പ്രാധാന്യമുള്ള ഈ മേഖലയിലെ പ്രധാന ജലസേചന പദ്ധതിയാണ് ഇന്ദിരാഗാന്ധി കനാൽ പദ്ധതി.</w:t>
      </w:r>
    </w:p>
    <w:p w14:paraId="21C7D88A" w14:textId="77777777" w:rsidR="003F28AD" w:rsidRPr="00390920" w:rsidRDefault="00000000">
      <w:pPr>
        <w:rPr>
          <w:sz w:val="24"/>
          <w:szCs w:val="24"/>
        </w:rPr>
      </w:pPr>
      <w:r w:rsidRPr="00390920">
        <w:rPr>
          <w:sz w:val="24"/>
          <w:szCs w:val="24"/>
        </w:rPr>
        <w:t>ഇന്ദിരാഗാന്ധി കനാൽ പദ്ധതി</w:t>
      </w:r>
    </w:p>
    <w:p w14:paraId="0ACAF0EA" w14:textId="0A55B06C" w:rsidR="003F28AD" w:rsidRPr="00390920" w:rsidRDefault="00000000">
      <w:pPr>
        <w:rPr>
          <w:sz w:val="24"/>
          <w:szCs w:val="24"/>
        </w:rPr>
      </w:pPr>
      <w:r w:rsidRPr="00390920">
        <w:rPr>
          <w:sz w:val="24"/>
          <w:szCs w:val="24"/>
        </w:rPr>
        <w:t xml:space="preserve">ഇന്ദിരാഗാന്ധികനാൽ രാജസ്ഥാനിലെ </w:t>
      </w:r>
      <w:proofErr w:type="spellStart"/>
      <w:r w:rsidRPr="00390920">
        <w:rPr>
          <w:sz w:val="24"/>
          <w:szCs w:val="24"/>
        </w:rPr>
        <w:t>ഥാ</w:t>
      </w:r>
      <w:proofErr w:type="spellEnd"/>
      <w:r w:rsidRPr="00390920">
        <w:rPr>
          <w:sz w:val="24"/>
          <w:szCs w:val="24"/>
        </w:rPr>
        <w:t xml:space="preserve">ർ </w:t>
      </w:r>
      <w:proofErr w:type="spellStart"/>
      <w:r w:rsidRPr="00390920">
        <w:rPr>
          <w:sz w:val="24"/>
          <w:szCs w:val="24"/>
        </w:rPr>
        <w:t>മരുഭൂമിയുടെ</w:t>
      </w:r>
      <w:proofErr w:type="spellEnd"/>
      <w:r w:rsidRPr="00390920">
        <w:rPr>
          <w:sz w:val="24"/>
          <w:szCs w:val="24"/>
        </w:rPr>
        <w:t xml:space="preserve"> </w:t>
      </w:r>
      <w:proofErr w:type="spellStart"/>
      <w:r w:rsidRPr="00390920">
        <w:rPr>
          <w:sz w:val="24"/>
          <w:szCs w:val="24"/>
        </w:rPr>
        <w:t>ജലസേചനത്തിനായാണ്</w:t>
      </w:r>
      <w:proofErr w:type="spellEnd"/>
      <w:r w:rsidRPr="00390920">
        <w:rPr>
          <w:sz w:val="24"/>
          <w:szCs w:val="24"/>
        </w:rPr>
        <w:t xml:space="preserve"> </w:t>
      </w:r>
      <w:proofErr w:type="spellStart"/>
      <w:r w:rsidRPr="00390920">
        <w:rPr>
          <w:sz w:val="24"/>
          <w:szCs w:val="24"/>
        </w:rPr>
        <w:t>നിർമ്മിച്ചിരിക്കുന്നത്</w:t>
      </w:r>
      <w:proofErr w:type="spellEnd"/>
      <w:r w:rsidRPr="00390920">
        <w:rPr>
          <w:sz w:val="24"/>
          <w:szCs w:val="24"/>
        </w:rPr>
        <w:t xml:space="preserve">. </w:t>
      </w:r>
      <w:proofErr w:type="spellStart"/>
      <w:r w:rsidRPr="00390920">
        <w:rPr>
          <w:sz w:val="24"/>
          <w:szCs w:val="24"/>
        </w:rPr>
        <w:t>രാജസ്ഥാ</w:t>
      </w:r>
      <w:proofErr w:type="spellEnd"/>
      <w:r w:rsidRPr="00390920">
        <w:rPr>
          <w:sz w:val="24"/>
          <w:szCs w:val="24"/>
        </w:rPr>
        <w:t xml:space="preserve">ൻ </w:t>
      </w:r>
      <w:proofErr w:type="spellStart"/>
      <w:r w:rsidRPr="00390920">
        <w:rPr>
          <w:sz w:val="24"/>
          <w:szCs w:val="24"/>
        </w:rPr>
        <w:t>കനാ</w:t>
      </w:r>
      <w:proofErr w:type="spellEnd"/>
      <w:r w:rsidRPr="00390920">
        <w:rPr>
          <w:sz w:val="24"/>
          <w:szCs w:val="24"/>
        </w:rPr>
        <w:t xml:space="preserve">ൽ </w:t>
      </w:r>
      <w:proofErr w:type="spellStart"/>
      <w:r w:rsidRPr="00390920">
        <w:rPr>
          <w:sz w:val="24"/>
          <w:szCs w:val="24"/>
        </w:rPr>
        <w:t>എന്ന്</w:t>
      </w:r>
      <w:proofErr w:type="spellEnd"/>
      <w:r w:rsidRPr="00390920">
        <w:rPr>
          <w:sz w:val="24"/>
          <w:szCs w:val="24"/>
        </w:rPr>
        <w:t xml:space="preserve"> </w:t>
      </w:r>
      <w:proofErr w:type="spellStart"/>
      <w:r w:rsidRPr="00390920">
        <w:rPr>
          <w:sz w:val="24"/>
          <w:szCs w:val="24"/>
        </w:rPr>
        <w:t>അറിയപ്പെട്ടിരുന്ന</w:t>
      </w:r>
      <w:proofErr w:type="spellEnd"/>
      <w:r w:rsidRPr="00390920">
        <w:rPr>
          <w:sz w:val="24"/>
          <w:szCs w:val="24"/>
        </w:rPr>
        <w:t xml:space="preserve"> ഈ </w:t>
      </w:r>
      <w:proofErr w:type="spellStart"/>
      <w:r w:rsidRPr="00390920">
        <w:rPr>
          <w:sz w:val="24"/>
          <w:szCs w:val="24"/>
        </w:rPr>
        <w:t>പദ്ധതിക്ക്</w:t>
      </w:r>
      <w:proofErr w:type="spellEnd"/>
      <w:r w:rsidRPr="00390920">
        <w:rPr>
          <w:sz w:val="24"/>
          <w:szCs w:val="24"/>
        </w:rPr>
        <w:t xml:space="preserve"> </w:t>
      </w:r>
      <w:proofErr w:type="spellStart"/>
      <w:r w:rsidRPr="00390920">
        <w:rPr>
          <w:sz w:val="24"/>
          <w:szCs w:val="24"/>
        </w:rPr>
        <w:t>മു</w:t>
      </w:r>
      <w:proofErr w:type="spellEnd"/>
      <w:r w:rsidRPr="00390920">
        <w:rPr>
          <w:sz w:val="24"/>
          <w:szCs w:val="24"/>
        </w:rPr>
        <w:t>ൻ ഇന്ത്യൻ പ്രധാന മന്ത്രിയായിരുന്ന ഇന്ദിരാഗാന്ധിയോടുള്ള ആദര സൂചകമായി ഇന്ദിരാഗാന്ധികനാലെന്ന് പുനർ നാമകരണം ചെയ്തിരിക്കുന്നു.</w:t>
      </w:r>
    </w:p>
    <w:p w14:paraId="71A4D888" w14:textId="77777777" w:rsidR="00A8582C" w:rsidRPr="00390920" w:rsidRDefault="00000000">
      <w:pPr>
        <w:rPr>
          <w:sz w:val="24"/>
          <w:szCs w:val="24"/>
        </w:rPr>
      </w:pPr>
      <w:proofErr w:type="spellStart"/>
      <w:r w:rsidRPr="00390920">
        <w:rPr>
          <w:sz w:val="24"/>
          <w:szCs w:val="24"/>
        </w:rPr>
        <w:t>പഞ്ചാബിലെ</w:t>
      </w:r>
      <w:proofErr w:type="spellEnd"/>
      <w:r w:rsidRPr="00390920">
        <w:rPr>
          <w:sz w:val="24"/>
          <w:szCs w:val="24"/>
        </w:rPr>
        <w:t xml:space="preserve"> ഹരികെ ബാരേജിൽ നിന്ന് ഉദ്ഭവി ക്കുന്ന ഇന്ദിരാഗാന്ധി കനാൽ ശ്രീഗംഗാനഗർ, </w:t>
      </w:r>
      <w:proofErr w:type="spellStart"/>
      <w:r w:rsidRPr="00390920">
        <w:rPr>
          <w:sz w:val="24"/>
          <w:szCs w:val="24"/>
        </w:rPr>
        <w:t>ബിക്കാനീ</w:t>
      </w:r>
      <w:proofErr w:type="spellEnd"/>
      <w:r w:rsidRPr="00390920">
        <w:rPr>
          <w:sz w:val="24"/>
          <w:szCs w:val="24"/>
        </w:rPr>
        <w:t xml:space="preserve">ർ, </w:t>
      </w:r>
      <w:proofErr w:type="spellStart"/>
      <w:r w:rsidRPr="00390920">
        <w:rPr>
          <w:sz w:val="24"/>
          <w:szCs w:val="24"/>
        </w:rPr>
        <w:t>ജയ്സാൽമെ</w:t>
      </w:r>
      <w:proofErr w:type="spellEnd"/>
      <w:r w:rsidRPr="00390920">
        <w:rPr>
          <w:sz w:val="24"/>
          <w:szCs w:val="24"/>
        </w:rPr>
        <w:t xml:space="preserve">ർ </w:t>
      </w:r>
      <w:proofErr w:type="spellStart"/>
      <w:r w:rsidRPr="00390920">
        <w:rPr>
          <w:sz w:val="24"/>
          <w:szCs w:val="24"/>
        </w:rPr>
        <w:t>എന്നിവിടങ്ങളി</w:t>
      </w:r>
      <w:proofErr w:type="spellEnd"/>
      <w:r w:rsidRPr="00390920">
        <w:rPr>
          <w:sz w:val="24"/>
          <w:szCs w:val="24"/>
        </w:rPr>
        <w:t xml:space="preserve">ൽ </w:t>
      </w:r>
      <w:proofErr w:type="spellStart"/>
      <w:r w:rsidR="00A8582C" w:rsidRPr="00390920">
        <w:rPr>
          <w:rFonts w:ascii="Nirmala UI" w:hAnsi="Nirmala UI" w:cs="Nirmala UI"/>
          <w:sz w:val="24"/>
          <w:szCs w:val="24"/>
        </w:rPr>
        <w:t>ജലം</w:t>
      </w:r>
      <w:proofErr w:type="spellEnd"/>
      <w:r w:rsidR="00A8582C" w:rsidRPr="00390920">
        <w:rPr>
          <w:sz w:val="24"/>
          <w:szCs w:val="24"/>
        </w:rPr>
        <w:t xml:space="preserve"> </w:t>
      </w:r>
      <w:proofErr w:type="spellStart"/>
      <w:r w:rsidR="00A8582C" w:rsidRPr="00390920">
        <w:rPr>
          <w:rFonts w:ascii="Nirmala UI" w:hAnsi="Nirmala UI" w:cs="Nirmala UI"/>
          <w:sz w:val="24"/>
          <w:szCs w:val="24"/>
        </w:rPr>
        <w:t>വിതരണം</w:t>
      </w:r>
      <w:proofErr w:type="spellEnd"/>
      <w:r w:rsidR="00A8582C" w:rsidRPr="00390920">
        <w:rPr>
          <w:sz w:val="24"/>
          <w:szCs w:val="24"/>
        </w:rPr>
        <w:t xml:space="preserve"> </w:t>
      </w:r>
      <w:proofErr w:type="spellStart"/>
      <w:r w:rsidR="00A8582C" w:rsidRPr="00390920">
        <w:rPr>
          <w:rFonts w:ascii="Nirmala UI" w:hAnsi="Nirmala UI" w:cs="Nirmala UI"/>
          <w:sz w:val="24"/>
          <w:szCs w:val="24"/>
        </w:rPr>
        <w:t>ചെയ്യുന്നു</w:t>
      </w:r>
      <w:proofErr w:type="spellEnd"/>
      <w:r w:rsidR="00A8582C" w:rsidRPr="00390920">
        <w:rPr>
          <w:sz w:val="24"/>
          <w:szCs w:val="24"/>
        </w:rPr>
        <w:t>.</w:t>
      </w:r>
      <w:r w:rsidR="00A8582C" w:rsidRPr="00390920">
        <w:rPr>
          <w:sz w:val="24"/>
          <w:szCs w:val="24"/>
        </w:rPr>
        <w:t xml:space="preserve"> </w:t>
      </w:r>
      <w:proofErr w:type="spellStart"/>
      <w:r w:rsidRPr="00390920">
        <w:rPr>
          <w:sz w:val="24"/>
          <w:szCs w:val="24"/>
        </w:rPr>
        <w:t>ഇന്ദിരാഗാന്ധികനാ</w:t>
      </w:r>
      <w:proofErr w:type="spellEnd"/>
      <w:r w:rsidRPr="00390920">
        <w:rPr>
          <w:sz w:val="24"/>
          <w:szCs w:val="24"/>
        </w:rPr>
        <w:t xml:space="preserve">ൽ </w:t>
      </w:r>
      <w:proofErr w:type="spellStart"/>
      <w:r w:rsidRPr="00390920">
        <w:rPr>
          <w:sz w:val="24"/>
          <w:szCs w:val="24"/>
        </w:rPr>
        <w:t>പടിഞ്ഞാറ</w:t>
      </w:r>
      <w:proofErr w:type="spellEnd"/>
      <w:r w:rsidRPr="00390920">
        <w:rPr>
          <w:sz w:val="24"/>
          <w:szCs w:val="24"/>
        </w:rPr>
        <w:t xml:space="preserve">ൻ </w:t>
      </w:r>
      <w:proofErr w:type="spellStart"/>
      <w:r w:rsidRPr="00390920">
        <w:rPr>
          <w:sz w:val="24"/>
          <w:szCs w:val="24"/>
        </w:rPr>
        <w:t>രാജസ്ഥാനിലെ</w:t>
      </w:r>
      <w:proofErr w:type="spellEnd"/>
      <w:r w:rsidRPr="00390920">
        <w:rPr>
          <w:sz w:val="24"/>
          <w:szCs w:val="24"/>
        </w:rPr>
        <w:t xml:space="preserve"> </w:t>
      </w:r>
      <w:proofErr w:type="spellStart"/>
      <w:r w:rsidRPr="00390920">
        <w:rPr>
          <w:sz w:val="24"/>
          <w:szCs w:val="24"/>
        </w:rPr>
        <w:t>എട്ട്</w:t>
      </w:r>
      <w:proofErr w:type="spellEnd"/>
      <w:r w:rsidRPr="00390920">
        <w:rPr>
          <w:sz w:val="24"/>
          <w:szCs w:val="24"/>
        </w:rPr>
        <w:t xml:space="preserve"> ജില്ലകളിൽ കുടിവെള്ളം നൽകുന്നു. ഈ പദ്ധതിയിലൂടെ കാർഷിക ഉൽപാദനം ഗണ്യമായി വർധിച്ചു. അതുപോലെ കൃഷിയുമായി ബന്ധപ്പെട്ട വ്യവസായങ്ങളും അഭിവൃദ്ധിപ്പെട്ടു. തീറ്റപ്പുല്ല് </w:t>
      </w:r>
      <w:proofErr w:type="spellStart"/>
      <w:r w:rsidRPr="00390920">
        <w:rPr>
          <w:sz w:val="24"/>
          <w:szCs w:val="24"/>
        </w:rPr>
        <w:t>ലഭ്യത</w:t>
      </w:r>
      <w:proofErr w:type="spellEnd"/>
      <w:r w:rsidRPr="00390920">
        <w:rPr>
          <w:sz w:val="24"/>
          <w:szCs w:val="24"/>
        </w:rPr>
        <w:t xml:space="preserve"> </w:t>
      </w:r>
      <w:proofErr w:type="spellStart"/>
      <w:r w:rsidRPr="00390920">
        <w:rPr>
          <w:sz w:val="24"/>
          <w:szCs w:val="24"/>
        </w:rPr>
        <w:t>സംസ്ഥാനത്തിന്റെ</w:t>
      </w:r>
      <w:proofErr w:type="spellEnd"/>
      <w:r w:rsidRPr="00390920">
        <w:rPr>
          <w:sz w:val="24"/>
          <w:szCs w:val="24"/>
        </w:rPr>
        <w:t xml:space="preserve"> </w:t>
      </w:r>
      <w:proofErr w:type="spellStart"/>
      <w:r w:rsidRPr="00390920">
        <w:rPr>
          <w:sz w:val="24"/>
          <w:szCs w:val="24"/>
        </w:rPr>
        <w:t>മൃഗപരിപാലനത്തിന്</w:t>
      </w:r>
      <w:proofErr w:type="spellEnd"/>
      <w:r w:rsidRPr="00390920">
        <w:rPr>
          <w:sz w:val="24"/>
          <w:szCs w:val="24"/>
        </w:rPr>
        <w:t xml:space="preserve"> </w:t>
      </w:r>
      <w:proofErr w:type="spellStart"/>
      <w:r w:rsidRPr="00390920">
        <w:rPr>
          <w:sz w:val="24"/>
          <w:szCs w:val="24"/>
        </w:rPr>
        <w:t>മുതൽക്കൂട്ടായി</w:t>
      </w:r>
      <w:proofErr w:type="spellEnd"/>
      <w:r w:rsidRPr="00390920">
        <w:rPr>
          <w:sz w:val="24"/>
          <w:szCs w:val="24"/>
        </w:rPr>
        <w:t>.</w:t>
      </w:r>
    </w:p>
    <w:p w14:paraId="09F14208" w14:textId="67C7A8D5" w:rsidR="003F28AD" w:rsidRPr="00390920" w:rsidRDefault="00000000">
      <w:pPr>
        <w:rPr>
          <w:sz w:val="24"/>
          <w:szCs w:val="24"/>
        </w:rPr>
      </w:pPr>
      <w:proofErr w:type="spellStart"/>
      <w:r w:rsidRPr="00390920">
        <w:rPr>
          <w:sz w:val="24"/>
          <w:szCs w:val="24"/>
        </w:rPr>
        <w:lastRenderedPageBreak/>
        <w:t>മൃഗപരിപാലനം</w:t>
      </w:r>
      <w:proofErr w:type="spellEnd"/>
    </w:p>
    <w:p w14:paraId="297B80E3" w14:textId="30301625" w:rsidR="003F28AD" w:rsidRPr="00390920" w:rsidRDefault="00000000">
      <w:pPr>
        <w:rPr>
          <w:sz w:val="24"/>
          <w:szCs w:val="24"/>
        </w:rPr>
      </w:pPr>
      <w:r w:rsidRPr="00390920">
        <w:rPr>
          <w:sz w:val="24"/>
          <w:szCs w:val="24"/>
        </w:rPr>
        <w:t xml:space="preserve">മരുഭൂമിയിലെ മിക്കവാറും പ്രദേശങ്ങൾ വരണ്ടതോ, അർധവരണ്ടതോ </w:t>
      </w:r>
      <w:proofErr w:type="spellStart"/>
      <w:r w:rsidRPr="00390920">
        <w:rPr>
          <w:sz w:val="24"/>
          <w:szCs w:val="24"/>
        </w:rPr>
        <w:t>ആയതിനാ</w:t>
      </w:r>
      <w:proofErr w:type="spellEnd"/>
      <w:r w:rsidRPr="00390920">
        <w:rPr>
          <w:sz w:val="24"/>
          <w:szCs w:val="24"/>
        </w:rPr>
        <w:t xml:space="preserve">ൽ </w:t>
      </w:r>
      <w:proofErr w:type="spellStart"/>
      <w:r w:rsidRPr="00390920">
        <w:rPr>
          <w:sz w:val="24"/>
          <w:szCs w:val="24"/>
        </w:rPr>
        <w:t>കൃഷി</w:t>
      </w:r>
      <w:proofErr w:type="spellEnd"/>
      <w:r w:rsidRPr="00390920">
        <w:rPr>
          <w:sz w:val="24"/>
          <w:szCs w:val="24"/>
        </w:rPr>
        <w:t xml:space="preserve"> </w:t>
      </w:r>
      <w:proofErr w:type="spellStart"/>
      <w:r w:rsidRPr="00390920">
        <w:rPr>
          <w:sz w:val="24"/>
          <w:szCs w:val="24"/>
        </w:rPr>
        <w:t>വളരെ</w:t>
      </w:r>
      <w:proofErr w:type="spellEnd"/>
      <w:r w:rsidRPr="00390920">
        <w:rPr>
          <w:sz w:val="24"/>
          <w:szCs w:val="24"/>
        </w:rPr>
        <w:t xml:space="preserve"> </w:t>
      </w:r>
      <w:proofErr w:type="spellStart"/>
      <w:r w:rsidRPr="00390920">
        <w:rPr>
          <w:sz w:val="24"/>
          <w:szCs w:val="24"/>
        </w:rPr>
        <w:t>കുറച്ച്</w:t>
      </w:r>
      <w:proofErr w:type="spellEnd"/>
      <w:r w:rsidRPr="00390920">
        <w:rPr>
          <w:sz w:val="24"/>
          <w:szCs w:val="24"/>
        </w:rPr>
        <w:t xml:space="preserve"> </w:t>
      </w:r>
      <w:proofErr w:type="spellStart"/>
      <w:r w:rsidRPr="00390920">
        <w:rPr>
          <w:sz w:val="24"/>
          <w:szCs w:val="24"/>
        </w:rPr>
        <w:t>പ്രദേശങ്ങളിലേക്ക്</w:t>
      </w:r>
      <w:proofErr w:type="spellEnd"/>
      <w:r w:rsidRPr="00390920">
        <w:rPr>
          <w:sz w:val="24"/>
          <w:szCs w:val="24"/>
        </w:rPr>
        <w:t xml:space="preserve"> </w:t>
      </w:r>
      <w:proofErr w:type="spellStart"/>
      <w:r w:rsidRPr="00390920">
        <w:rPr>
          <w:sz w:val="24"/>
          <w:szCs w:val="24"/>
        </w:rPr>
        <w:t>മാത്രമായി</w:t>
      </w:r>
      <w:proofErr w:type="spellEnd"/>
      <w:r w:rsidRPr="00390920">
        <w:rPr>
          <w:sz w:val="24"/>
          <w:szCs w:val="24"/>
        </w:rPr>
        <w:t xml:space="preserve"> </w:t>
      </w:r>
      <w:proofErr w:type="spellStart"/>
      <w:r w:rsidRPr="00390920">
        <w:rPr>
          <w:sz w:val="24"/>
          <w:szCs w:val="24"/>
        </w:rPr>
        <w:t>ചുരുങ്ങുന്നു</w:t>
      </w:r>
      <w:proofErr w:type="spellEnd"/>
      <w:r w:rsidRPr="00390920">
        <w:rPr>
          <w:sz w:val="24"/>
          <w:szCs w:val="24"/>
        </w:rPr>
        <w:t xml:space="preserve">. അതിനാൽ മൃഗപരിപാലനം തൊഴിലാക്കു ന്നവർ ഏറെയാണ്. രാജ്യത്തിന്റെ ആകെ കന്നുകാലി </w:t>
      </w:r>
      <w:proofErr w:type="spellStart"/>
      <w:r w:rsidRPr="00390920">
        <w:rPr>
          <w:sz w:val="24"/>
          <w:szCs w:val="24"/>
        </w:rPr>
        <w:t>സമ്പത്തിന്റെ</w:t>
      </w:r>
      <w:proofErr w:type="spellEnd"/>
      <w:r w:rsidRPr="00390920">
        <w:rPr>
          <w:sz w:val="24"/>
          <w:szCs w:val="24"/>
        </w:rPr>
        <w:t xml:space="preserve"> </w:t>
      </w:r>
      <w:proofErr w:type="spellStart"/>
      <w:r w:rsidRPr="00390920">
        <w:rPr>
          <w:sz w:val="24"/>
          <w:szCs w:val="24"/>
        </w:rPr>
        <w:t>പത്തുശതമാനത്തോളം</w:t>
      </w:r>
      <w:proofErr w:type="spellEnd"/>
      <w:r w:rsidRPr="00390920">
        <w:rPr>
          <w:sz w:val="24"/>
          <w:szCs w:val="24"/>
        </w:rPr>
        <w:t xml:space="preserve"> </w:t>
      </w:r>
      <w:proofErr w:type="spellStart"/>
      <w:r w:rsidRPr="00390920">
        <w:rPr>
          <w:sz w:val="24"/>
          <w:szCs w:val="24"/>
        </w:rPr>
        <w:t>രാജസ്ഥാനിലാണെന്ന്</w:t>
      </w:r>
      <w:proofErr w:type="spellEnd"/>
      <w:r w:rsidRPr="00390920">
        <w:rPr>
          <w:sz w:val="24"/>
          <w:szCs w:val="24"/>
        </w:rPr>
        <w:t xml:space="preserve"> </w:t>
      </w:r>
      <w:proofErr w:type="spellStart"/>
      <w:r w:rsidRPr="00390920">
        <w:rPr>
          <w:sz w:val="24"/>
          <w:szCs w:val="24"/>
        </w:rPr>
        <w:t>കണക്കാക്കുന്നു</w:t>
      </w:r>
      <w:proofErr w:type="spellEnd"/>
      <w:r w:rsidRPr="00390920">
        <w:rPr>
          <w:sz w:val="24"/>
          <w:szCs w:val="24"/>
        </w:rPr>
        <w:t>. ആട്, എരുമ, ചെമ്മരിയാട്, പശു, ഒട്ടകം തുടങ്ങിയവ പ്രധാന വളർത്തു മൃഗങ്ങളാണ്.</w:t>
      </w:r>
    </w:p>
    <w:p w14:paraId="020C517F" w14:textId="77777777" w:rsidR="003F28AD" w:rsidRPr="00390920" w:rsidRDefault="00000000">
      <w:pPr>
        <w:rPr>
          <w:sz w:val="24"/>
          <w:szCs w:val="24"/>
        </w:rPr>
      </w:pPr>
      <w:r w:rsidRPr="00390920">
        <w:rPr>
          <w:sz w:val="24"/>
          <w:szCs w:val="24"/>
        </w:rPr>
        <w:t>ഖനനം</w:t>
      </w:r>
    </w:p>
    <w:p w14:paraId="4C5372D1" w14:textId="5CA43FAF" w:rsidR="003F28AD" w:rsidRPr="00390920" w:rsidRDefault="00000000">
      <w:pPr>
        <w:rPr>
          <w:sz w:val="24"/>
          <w:szCs w:val="24"/>
        </w:rPr>
      </w:pPr>
      <w:r w:rsidRPr="00390920">
        <w:rPr>
          <w:sz w:val="24"/>
          <w:szCs w:val="24"/>
        </w:rPr>
        <w:t xml:space="preserve">നമ്മുടെ നാട്ടിലെ മാർബിൾ ഷോപ്പുകളുടെ പരസ്യങ്ങൾ ശ്രദ്ധിച്ചിട്ടില്ലേ? കേരളത്തിൽ ഉപയോഗിക്കുന്ന മാർബിൾ ശേഖര ത്തിന്റെ </w:t>
      </w:r>
      <w:proofErr w:type="spellStart"/>
      <w:r w:rsidRPr="00390920">
        <w:rPr>
          <w:sz w:val="24"/>
          <w:szCs w:val="24"/>
        </w:rPr>
        <w:t>നല്ലൊരു</w:t>
      </w:r>
      <w:proofErr w:type="spellEnd"/>
      <w:r w:rsidRPr="00390920">
        <w:rPr>
          <w:sz w:val="24"/>
          <w:szCs w:val="24"/>
        </w:rPr>
        <w:t xml:space="preserve"> </w:t>
      </w:r>
      <w:proofErr w:type="spellStart"/>
      <w:r w:rsidRPr="00390920">
        <w:rPr>
          <w:sz w:val="24"/>
          <w:szCs w:val="24"/>
        </w:rPr>
        <w:t>പങ്കും</w:t>
      </w:r>
      <w:proofErr w:type="spellEnd"/>
      <w:r w:rsidRPr="00390920">
        <w:rPr>
          <w:sz w:val="24"/>
          <w:szCs w:val="24"/>
        </w:rPr>
        <w:t xml:space="preserve"> </w:t>
      </w:r>
      <w:proofErr w:type="spellStart"/>
      <w:r w:rsidRPr="00390920">
        <w:rPr>
          <w:sz w:val="24"/>
          <w:szCs w:val="24"/>
        </w:rPr>
        <w:t>രാജസ്ഥാ</w:t>
      </w:r>
      <w:proofErr w:type="spellEnd"/>
      <w:r w:rsidRPr="00390920">
        <w:rPr>
          <w:sz w:val="24"/>
          <w:szCs w:val="24"/>
        </w:rPr>
        <w:t xml:space="preserve">ൻ </w:t>
      </w:r>
      <w:proofErr w:type="spellStart"/>
      <w:r w:rsidRPr="00390920">
        <w:rPr>
          <w:sz w:val="24"/>
          <w:szCs w:val="24"/>
        </w:rPr>
        <w:t>മരുഭൂമിയി</w:t>
      </w:r>
      <w:proofErr w:type="spellEnd"/>
      <w:r w:rsidRPr="00390920">
        <w:rPr>
          <w:sz w:val="24"/>
          <w:szCs w:val="24"/>
        </w:rPr>
        <w:t xml:space="preserve">ൽ </w:t>
      </w:r>
      <w:proofErr w:type="spellStart"/>
      <w:r w:rsidRPr="00390920">
        <w:rPr>
          <w:sz w:val="24"/>
          <w:szCs w:val="24"/>
        </w:rPr>
        <w:t>നിന്നുമാണ്</w:t>
      </w:r>
      <w:proofErr w:type="spellEnd"/>
      <w:r w:rsidRPr="00390920">
        <w:rPr>
          <w:sz w:val="24"/>
          <w:szCs w:val="24"/>
        </w:rPr>
        <w:t xml:space="preserve"> </w:t>
      </w:r>
      <w:proofErr w:type="spellStart"/>
      <w:r w:rsidRPr="00390920">
        <w:rPr>
          <w:sz w:val="24"/>
          <w:szCs w:val="24"/>
        </w:rPr>
        <w:t>വരുന്നത്</w:t>
      </w:r>
      <w:proofErr w:type="spellEnd"/>
      <w:r w:rsidRPr="00390920">
        <w:rPr>
          <w:sz w:val="24"/>
          <w:szCs w:val="24"/>
        </w:rPr>
        <w:t>.</w:t>
      </w:r>
      <w:r w:rsidR="008C00EE" w:rsidRPr="00390920">
        <w:rPr>
          <w:sz w:val="24"/>
          <w:szCs w:val="24"/>
        </w:rPr>
        <w:t xml:space="preserve"> </w:t>
      </w:r>
      <w:proofErr w:type="spellStart"/>
      <w:r w:rsidRPr="00390920">
        <w:rPr>
          <w:sz w:val="24"/>
          <w:szCs w:val="24"/>
        </w:rPr>
        <w:t>രാജസ്ഥാനിലെ</w:t>
      </w:r>
      <w:proofErr w:type="spellEnd"/>
      <w:r w:rsidRPr="00390920">
        <w:rPr>
          <w:sz w:val="24"/>
          <w:szCs w:val="24"/>
        </w:rPr>
        <w:t xml:space="preserve"> </w:t>
      </w:r>
      <w:proofErr w:type="spellStart"/>
      <w:r w:rsidRPr="00390920">
        <w:rPr>
          <w:sz w:val="24"/>
          <w:szCs w:val="24"/>
        </w:rPr>
        <w:t>മക്രാന</w:t>
      </w:r>
      <w:proofErr w:type="spellEnd"/>
      <w:r w:rsidRPr="00390920">
        <w:rPr>
          <w:sz w:val="24"/>
          <w:szCs w:val="24"/>
        </w:rPr>
        <w:t xml:space="preserve"> </w:t>
      </w:r>
      <w:proofErr w:type="spellStart"/>
      <w:r w:rsidRPr="00390920">
        <w:rPr>
          <w:sz w:val="24"/>
          <w:szCs w:val="24"/>
        </w:rPr>
        <w:t>മാർബി</w:t>
      </w:r>
      <w:proofErr w:type="spellEnd"/>
      <w:r w:rsidRPr="00390920">
        <w:rPr>
          <w:sz w:val="24"/>
          <w:szCs w:val="24"/>
        </w:rPr>
        <w:t xml:space="preserve">ൾ </w:t>
      </w:r>
      <w:proofErr w:type="spellStart"/>
      <w:r w:rsidRPr="00390920">
        <w:rPr>
          <w:sz w:val="24"/>
          <w:szCs w:val="24"/>
        </w:rPr>
        <w:t>ലോക</w:t>
      </w:r>
      <w:proofErr w:type="spellEnd"/>
      <w:r w:rsidRPr="00390920">
        <w:rPr>
          <w:sz w:val="24"/>
          <w:szCs w:val="24"/>
        </w:rPr>
        <w:t xml:space="preserve"> പ്രശസ്തമാണ്. ഓരോ വർഷവും അനേകം മെട്രിക് ടൺ മാർബിൾ ഇവിടെ ഖനനം ചെയ്യുന്നു. ലെഡ്, സിങ്ക്, വെള്ളി, ചെമ്പ്, ടങ്സ്റ്റൺ, മാംഗനീസ്, ഇരുമ്പ്, ജിപ്സം, ലിഗ്നൈറ്റ്, ചുണ്ണാമ്പുകല്ല് തുടങ്ങിയ ധാതുക്കളുടെ ശേഖരവുമിവിടെയുണ്ട്.</w:t>
      </w:r>
    </w:p>
    <w:p w14:paraId="6F16A053" w14:textId="242C0600" w:rsidR="003F28AD" w:rsidRPr="00390920" w:rsidRDefault="00000000">
      <w:pPr>
        <w:rPr>
          <w:sz w:val="24"/>
          <w:szCs w:val="24"/>
        </w:rPr>
      </w:pPr>
      <w:proofErr w:type="spellStart"/>
      <w:r w:rsidRPr="00390920">
        <w:rPr>
          <w:sz w:val="24"/>
          <w:szCs w:val="24"/>
        </w:rPr>
        <w:t>ലോകാത്ഭുതമായ</w:t>
      </w:r>
      <w:proofErr w:type="spellEnd"/>
      <w:r w:rsidRPr="00390920">
        <w:rPr>
          <w:sz w:val="24"/>
          <w:szCs w:val="24"/>
        </w:rPr>
        <w:t xml:space="preserve"> </w:t>
      </w:r>
      <w:proofErr w:type="spellStart"/>
      <w:r w:rsidRPr="00390920">
        <w:rPr>
          <w:sz w:val="24"/>
          <w:szCs w:val="24"/>
        </w:rPr>
        <w:t>താജ്മഹ</w:t>
      </w:r>
      <w:proofErr w:type="spellEnd"/>
      <w:r w:rsidRPr="00390920">
        <w:rPr>
          <w:sz w:val="24"/>
          <w:szCs w:val="24"/>
        </w:rPr>
        <w:t xml:space="preserve">ൽ </w:t>
      </w:r>
      <w:proofErr w:type="spellStart"/>
      <w:r w:rsidRPr="00390920">
        <w:rPr>
          <w:sz w:val="24"/>
          <w:szCs w:val="24"/>
        </w:rPr>
        <w:t>നിർമ്മിച്ചിരിക്കുന്നത്</w:t>
      </w:r>
      <w:proofErr w:type="spellEnd"/>
      <w:r w:rsidRPr="00390920">
        <w:rPr>
          <w:sz w:val="24"/>
          <w:szCs w:val="24"/>
        </w:rPr>
        <w:t xml:space="preserve"> </w:t>
      </w:r>
      <w:proofErr w:type="spellStart"/>
      <w:r w:rsidRPr="00390920">
        <w:rPr>
          <w:sz w:val="24"/>
          <w:szCs w:val="24"/>
        </w:rPr>
        <w:t>രാജസ്ഥാനി</w:t>
      </w:r>
      <w:proofErr w:type="spellEnd"/>
      <w:r w:rsidRPr="00390920">
        <w:rPr>
          <w:sz w:val="24"/>
          <w:szCs w:val="24"/>
        </w:rPr>
        <w:t xml:space="preserve">ൽ </w:t>
      </w:r>
      <w:proofErr w:type="spellStart"/>
      <w:r w:rsidRPr="00390920">
        <w:rPr>
          <w:sz w:val="24"/>
          <w:szCs w:val="24"/>
        </w:rPr>
        <w:t>നിന്നുളള</w:t>
      </w:r>
      <w:proofErr w:type="spellEnd"/>
      <w:r w:rsidRPr="00390920">
        <w:rPr>
          <w:sz w:val="24"/>
          <w:szCs w:val="24"/>
        </w:rPr>
        <w:t xml:space="preserve"> </w:t>
      </w:r>
      <w:proofErr w:type="spellStart"/>
      <w:r w:rsidRPr="00390920">
        <w:rPr>
          <w:sz w:val="24"/>
          <w:szCs w:val="24"/>
        </w:rPr>
        <w:t>മക്രാന</w:t>
      </w:r>
      <w:proofErr w:type="spellEnd"/>
      <w:r w:rsidRPr="00390920">
        <w:rPr>
          <w:sz w:val="24"/>
          <w:szCs w:val="24"/>
        </w:rPr>
        <w:t xml:space="preserve"> മാർബിൾ കൊണ്ടാണ്.</w:t>
      </w:r>
    </w:p>
    <w:p w14:paraId="0609EE53" w14:textId="77777777" w:rsidR="003F28AD" w:rsidRPr="00390920" w:rsidRDefault="00000000">
      <w:pPr>
        <w:rPr>
          <w:sz w:val="24"/>
          <w:szCs w:val="24"/>
        </w:rPr>
      </w:pPr>
      <w:proofErr w:type="spellStart"/>
      <w:r w:rsidRPr="00390920">
        <w:rPr>
          <w:sz w:val="24"/>
          <w:szCs w:val="24"/>
        </w:rPr>
        <w:t>കരകൗശല</w:t>
      </w:r>
      <w:proofErr w:type="spellEnd"/>
      <w:r w:rsidRPr="00390920">
        <w:rPr>
          <w:sz w:val="24"/>
          <w:szCs w:val="24"/>
        </w:rPr>
        <w:t xml:space="preserve"> </w:t>
      </w:r>
      <w:proofErr w:type="spellStart"/>
      <w:r w:rsidRPr="00390920">
        <w:rPr>
          <w:sz w:val="24"/>
          <w:szCs w:val="24"/>
        </w:rPr>
        <w:t>വ്യവസായം</w:t>
      </w:r>
      <w:proofErr w:type="spellEnd"/>
    </w:p>
    <w:p w14:paraId="4608A10C" w14:textId="77777777" w:rsidR="003F28AD" w:rsidRPr="00390920" w:rsidRDefault="00000000">
      <w:pPr>
        <w:rPr>
          <w:sz w:val="24"/>
          <w:szCs w:val="24"/>
        </w:rPr>
      </w:pPr>
      <w:r w:rsidRPr="00390920">
        <w:rPr>
          <w:sz w:val="24"/>
          <w:szCs w:val="24"/>
        </w:rPr>
        <w:t>രാജസ്ഥാനിലെ വിശാലമായ മരുഭൂമി ഒരു വരണ്ട പ്രദേശമാണ് എന്നതിനപ്പുറം ഇവിടത്തെ പല ഗ്രാമങ്ങളും മനോഹരമായ കരകൗശല വസ്തുക്കൾ നിർമ്മിക്കുന്ന വിദഗ്ധ തൊഴിലാളികളാൽ സമ്പന്നവുമാണ്.</w:t>
      </w:r>
    </w:p>
    <w:p w14:paraId="2BBAE27A" w14:textId="3591515C" w:rsidR="003F28AD" w:rsidRPr="00390920" w:rsidRDefault="00000000">
      <w:pPr>
        <w:rPr>
          <w:sz w:val="24"/>
          <w:szCs w:val="24"/>
        </w:rPr>
      </w:pPr>
      <w:proofErr w:type="spellStart"/>
      <w:r w:rsidRPr="00390920">
        <w:rPr>
          <w:sz w:val="24"/>
          <w:szCs w:val="24"/>
        </w:rPr>
        <w:t>തുക</w:t>
      </w:r>
      <w:proofErr w:type="spellEnd"/>
      <w:r w:rsidRPr="00390920">
        <w:rPr>
          <w:sz w:val="24"/>
          <w:szCs w:val="24"/>
        </w:rPr>
        <w:t xml:space="preserve">ൽ ഉല്പന്നങ്ങൾക്ക് പ്രസിദ്ധമായ ഇവിടെ ഒട്ടകങ്ങളുടെ തോൽ ഉപയോഗിച്ച് ലാമ്പ് </w:t>
      </w:r>
      <w:proofErr w:type="spellStart"/>
      <w:r w:rsidRPr="00390920">
        <w:rPr>
          <w:sz w:val="24"/>
          <w:szCs w:val="24"/>
        </w:rPr>
        <w:t>ഷേഡുക</w:t>
      </w:r>
      <w:proofErr w:type="spellEnd"/>
      <w:r w:rsidRPr="00390920">
        <w:rPr>
          <w:sz w:val="24"/>
          <w:szCs w:val="24"/>
        </w:rPr>
        <w:t xml:space="preserve">ൾ, </w:t>
      </w:r>
      <w:proofErr w:type="spellStart"/>
      <w:r w:rsidRPr="00390920">
        <w:rPr>
          <w:sz w:val="24"/>
          <w:szCs w:val="24"/>
        </w:rPr>
        <w:t>പൗച്ചുക</w:t>
      </w:r>
      <w:proofErr w:type="spellEnd"/>
      <w:r w:rsidRPr="00390920">
        <w:rPr>
          <w:sz w:val="24"/>
          <w:szCs w:val="24"/>
        </w:rPr>
        <w:t xml:space="preserve">ൾ, </w:t>
      </w:r>
      <w:proofErr w:type="spellStart"/>
      <w:r w:rsidRPr="00390920">
        <w:rPr>
          <w:sz w:val="24"/>
          <w:szCs w:val="24"/>
        </w:rPr>
        <w:t>പാദരക്ഷക</w:t>
      </w:r>
      <w:proofErr w:type="spellEnd"/>
      <w:r w:rsidRPr="00390920">
        <w:rPr>
          <w:sz w:val="24"/>
          <w:szCs w:val="24"/>
        </w:rPr>
        <w:t xml:space="preserve">ൾ </w:t>
      </w:r>
      <w:proofErr w:type="spellStart"/>
      <w:r w:rsidRPr="00390920">
        <w:rPr>
          <w:sz w:val="24"/>
          <w:szCs w:val="24"/>
        </w:rPr>
        <w:t>എന്നിങ്ങനെ</w:t>
      </w:r>
      <w:proofErr w:type="spellEnd"/>
      <w:r w:rsidRPr="00390920">
        <w:rPr>
          <w:sz w:val="24"/>
          <w:szCs w:val="24"/>
        </w:rPr>
        <w:t xml:space="preserve"> </w:t>
      </w:r>
      <w:proofErr w:type="spellStart"/>
      <w:r w:rsidRPr="00390920">
        <w:rPr>
          <w:sz w:val="24"/>
          <w:szCs w:val="24"/>
        </w:rPr>
        <w:t>നിരവധി</w:t>
      </w:r>
      <w:proofErr w:type="spellEnd"/>
      <w:r w:rsidRPr="00390920">
        <w:rPr>
          <w:sz w:val="24"/>
          <w:szCs w:val="24"/>
        </w:rPr>
        <w:t xml:space="preserve"> </w:t>
      </w:r>
      <w:proofErr w:type="spellStart"/>
      <w:r w:rsidRPr="00390920">
        <w:rPr>
          <w:sz w:val="24"/>
          <w:szCs w:val="24"/>
        </w:rPr>
        <w:t>ഉല്പന്നങ്ങ</w:t>
      </w:r>
      <w:proofErr w:type="spellEnd"/>
      <w:r w:rsidRPr="00390920">
        <w:rPr>
          <w:sz w:val="24"/>
          <w:szCs w:val="24"/>
        </w:rPr>
        <w:t xml:space="preserve">ൾ </w:t>
      </w:r>
      <w:proofErr w:type="spellStart"/>
      <w:r w:rsidRPr="00390920">
        <w:rPr>
          <w:sz w:val="24"/>
          <w:szCs w:val="24"/>
        </w:rPr>
        <w:t>നിർമ്മിക്കുന്നു</w:t>
      </w:r>
      <w:proofErr w:type="spellEnd"/>
      <w:r w:rsidRPr="00390920">
        <w:rPr>
          <w:sz w:val="24"/>
          <w:szCs w:val="24"/>
        </w:rPr>
        <w:t xml:space="preserve">. തുകൽ നിർമ്മിതമായ പരമ്പരാഗത </w:t>
      </w:r>
      <w:proofErr w:type="spellStart"/>
      <w:r w:rsidRPr="00390920">
        <w:rPr>
          <w:sz w:val="24"/>
          <w:szCs w:val="24"/>
        </w:rPr>
        <w:t>നാടോടി</w:t>
      </w:r>
      <w:proofErr w:type="spellEnd"/>
      <w:r w:rsidRPr="00390920">
        <w:rPr>
          <w:sz w:val="24"/>
          <w:szCs w:val="24"/>
        </w:rPr>
        <w:t xml:space="preserve"> </w:t>
      </w:r>
      <w:proofErr w:type="spellStart"/>
      <w:r w:rsidRPr="00390920">
        <w:rPr>
          <w:sz w:val="24"/>
          <w:szCs w:val="24"/>
        </w:rPr>
        <w:t>സംഗീതോപകരണങ്ങളും</w:t>
      </w:r>
      <w:proofErr w:type="spellEnd"/>
      <w:r w:rsidRPr="00390920">
        <w:rPr>
          <w:sz w:val="24"/>
          <w:szCs w:val="24"/>
        </w:rPr>
        <w:t xml:space="preserve"> </w:t>
      </w:r>
      <w:proofErr w:type="spellStart"/>
      <w:r w:rsidRPr="00390920">
        <w:rPr>
          <w:sz w:val="24"/>
          <w:szCs w:val="24"/>
        </w:rPr>
        <w:t>ഇവിടത്തെ</w:t>
      </w:r>
      <w:proofErr w:type="spellEnd"/>
      <w:r w:rsidRPr="00390920">
        <w:rPr>
          <w:sz w:val="24"/>
          <w:szCs w:val="24"/>
        </w:rPr>
        <w:t xml:space="preserve"> </w:t>
      </w:r>
      <w:proofErr w:type="spellStart"/>
      <w:r w:rsidRPr="00390920">
        <w:rPr>
          <w:sz w:val="24"/>
          <w:szCs w:val="24"/>
        </w:rPr>
        <w:t>പ്രത്യേകതയാണ്</w:t>
      </w:r>
      <w:proofErr w:type="spellEnd"/>
      <w:r w:rsidRPr="00390920">
        <w:rPr>
          <w:sz w:val="24"/>
          <w:szCs w:val="24"/>
        </w:rPr>
        <w:t>.</w:t>
      </w:r>
    </w:p>
    <w:p w14:paraId="3B8F3B7C" w14:textId="77777777" w:rsidR="003F28AD" w:rsidRPr="00390920" w:rsidRDefault="00000000">
      <w:pPr>
        <w:rPr>
          <w:sz w:val="24"/>
          <w:szCs w:val="24"/>
        </w:rPr>
      </w:pPr>
      <w:r w:rsidRPr="00390920">
        <w:rPr>
          <w:sz w:val="24"/>
          <w:szCs w:val="24"/>
        </w:rPr>
        <w:t>ഊർജോൽപാദനം</w:t>
      </w:r>
    </w:p>
    <w:p w14:paraId="27D2550D" w14:textId="0E529A1C" w:rsidR="003F28AD" w:rsidRPr="00390920" w:rsidRDefault="00000000">
      <w:pPr>
        <w:rPr>
          <w:sz w:val="24"/>
          <w:szCs w:val="24"/>
        </w:rPr>
      </w:pPr>
      <w:proofErr w:type="spellStart"/>
      <w:r w:rsidRPr="00390920">
        <w:rPr>
          <w:sz w:val="24"/>
          <w:szCs w:val="24"/>
        </w:rPr>
        <w:lastRenderedPageBreak/>
        <w:t>ശക്തിയായി</w:t>
      </w:r>
      <w:proofErr w:type="spellEnd"/>
      <w:r w:rsidRPr="00390920">
        <w:rPr>
          <w:sz w:val="24"/>
          <w:szCs w:val="24"/>
        </w:rPr>
        <w:t xml:space="preserve"> വീശുന്ന കാറ്റിനെ </w:t>
      </w:r>
      <w:proofErr w:type="spellStart"/>
      <w:r w:rsidRPr="00390920">
        <w:rPr>
          <w:sz w:val="24"/>
          <w:szCs w:val="24"/>
        </w:rPr>
        <w:t>വൈദ്യുതിയാക്കി</w:t>
      </w:r>
      <w:proofErr w:type="spellEnd"/>
      <w:r w:rsidRPr="00390920">
        <w:rPr>
          <w:sz w:val="24"/>
          <w:szCs w:val="24"/>
        </w:rPr>
        <w:t xml:space="preserve"> </w:t>
      </w:r>
      <w:proofErr w:type="spellStart"/>
      <w:r w:rsidRPr="00390920">
        <w:rPr>
          <w:sz w:val="24"/>
          <w:szCs w:val="24"/>
        </w:rPr>
        <w:t>മാറ്റുന്ന</w:t>
      </w:r>
      <w:proofErr w:type="spellEnd"/>
      <w:r w:rsidRPr="00390920">
        <w:rPr>
          <w:sz w:val="24"/>
          <w:szCs w:val="24"/>
        </w:rPr>
        <w:t xml:space="preserve"> </w:t>
      </w:r>
      <w:proofErr w:type="spellStart"/>
      <w:r w:rsidRPr="00390920">
        <w:rPr>
          <w:sz w:val="24"/>
          <w:szCs w:val="24"/>
        </w:rPr>
        <w:t>കാറ്റാടിയന്ത്രങ്ങളുടെ</w:t>
      </w:r>
      <w:proofErr w:type="spellEnd"/>
      <w:r w:rsidRPr="00390920">
        <w:rPr>
          <w:sz w:val="24"/>
          <w:szCs w:val="24"/>
        </w:rPr>
        <w:t xml:space="preserve"> </w:t>
      </w:r>
      <w:proofErr w:type="spellStart"/>
      <w:r w:rsidRPr="00390920">
        <w:rPr>
          <w:sz w:val="24"/>
          <w:szCs w:val="24"/>
        </w:rPr>
        <w:t>ചിത്രമാണിത്</w:t>
      </w:r>
      <w:proofErr w:type="spellEnd"/>
      <w:r w:rsidRPr="00390920">
        <w:rPr>
          <w:sz w:val="24"/>
          <w:szCs w:val="24"/>
        </w:rPr>
        <w:t xml:space="preserve">. വൈദ്യുതി ഉൽപാദനത്തിനായി ഇത്തരത്തിലുള്ള ധാരാളം കാറ്റാടിപ്പാടങ്ങൾ </w:t>
      </w:r>
      <w:proofErr w:type="spellStart"/>
      <w:r w:rsidRPr="00390920">
        <w:rPr>
          <w:sz w:val="24"/>
          <w:szCs w:val="24"/>
        </w:rPr>
        <w:t>ഥാ</w:t>
      </w:r>
      <w:proofErr w:type="spellEnd"/>
      <w:r w:rsidRPr="00390920">
        <w:rPr>
          <w:sz w:val="24"/>
          <w:szCs w:val="24"/>
        </w:rPr>
        <w:t xml:space="preserve">ർ </w:t>
      </w:r>
      <w:proofErr w:type="spellStart"/>
      <w:r w:rsidRPr="00390920">
        <w:rPr>
          <w:sz w:val="24"/>
          <w:szCs w:val="24"/>
        </w:rPr>
        <w:t>മരുഭൂമിയി</w:t>
      </w:r>
      <w:proofErr w:type="spellEnd"/>
      <w:r w:rsidRPr="00390920">
        <w:rPr>
          <w:sz w:val="24"/>
          <w:szCs w:val="24"/>
        </w:rPr>
        <w:t xml:space="preserve">ൽ </w:t>
      </w:r>
      <w:proofErr w:type="spellStart"/>
      <w:r w:rsidRPr="00390920">
        <w:rPr>
          <w:sz w:val="24"/>
          <w:szCs w:val="24"/>
        </w:rPr>
        <w:t>പലയിടങ്ങളിലും</w:t>
      </w:r>
      <w:proofErr w:type="spellEnd"/>
      <w:r w:rsidRPr="00390920">
        <w:rPr>
          <w:sz w:val="24"/>
          <w:szCs w:val="24"/>
        </w:rPr>
        <w:t xml:space="preserve"> </w:t>
      </w:r>
      <w:proofErr w:type="spellStart"/>
      <w:r w:rsidRPr="00390920">
        <w:rPr>
          <w:sz w:val="24"/>
          <w:szCs w:val="24"/>
        </w:rPr>
        <w:t>സ്ഥാപിച്ചിട്ടുണ്ട്</w:t>
      </w:r>
      <w:proofErr w:type="spellEnd"/>
      <w:r w:rsidRPr="00390920">
        <w:rPr>
          <w:sz w:val="24"/>
          <w:szCs w:val="24"/>
        </w:rPr>
        <w:t xml:space="preserve">. </w:t>
      </w:r>
      <w:proofErr w:type="spellStart"/>
      <w:r w:rsidRPr="00390920">
        <w:rPr>
          <w:sz w:val="24"/>
          <w:szCs w:val="24"/>
        </w:rPr>
        <w:t>സോളാ</w:t>
      </w:r>
      <w:proofErr w:type="spellEnd"/>
      <w:r w:rsidRPr="00390920">
        <w:rPr>
          <w:sz w:val="24"/>
          <w:szCs w:val="24"/>
        </w:rPr>
        <w:t xml:space="preserve">ർ </w:t>
      </w:r>
      <w:proofErr w:type="spellStart"/>
      <w:r w:rsidRPr="00390920">
        <w:rPr>
          <w:sz w:val="24"/>
          <w:szCs w:val="24"/>
        </w:rPr>
        <w:t>പാനലുക</w:t>
      </w:r>
      <w:proofErr w:type="spellEnd"/>
      <w:r w:rsidRPr="00390920">
        <w:rPr>
          <w:sz w:val="24"/>
          <w:szCs w:val="24"/>
        </w:rPr>
        <w:t xml:space="preserve">ൾ </w:t>
      </w:r>
      <w:proofErr w:type="spellStart"/>
      <w:r w:rsidRPr="00390920">
        <w:rPr>
          <w:sz w:val="24"/>
          <w:szCs w:val="24"/>
        </w:rPr>
        <w:t>ഉപയോഗിച്ചും</w:t>
      </w:r>
      <w:proofErr w:type="spellEnd"/>
      <w:r w:rsidRPr="00390920">
        <w:rPr>
          <w:sz w:val="24"/>
          <w:szCs w:val="24"/>
        </w:rPr>
        <w:t xml:space="preserve"> </w:t>
      </w:r>
      <w:proofErr w:type="spellStart"/>
      <w:r w:rsidRPr="00390920">
        <w:rPr>
          <w:sz w:val="24"/>
          <w:szCs w:val="24"/>
        </w:rPr>
        <w:t>ഥാ</w:t>
      </w:r>
      <w:proofErr w:type="spellEnd"/>
      <w:r w:rsidRPr="00390920">
        <w:rPr>
          <w:sz w:val="24"/>
          <w:szCs w:val="24"/>
        </w:rPr>
        <w:t xml:space="preserve">ർ </w:t>
      </w:r>
      <w:proofErr w:type="spellStart"/>
      <w:r w:rsidRPr="00390920">
        <w:rPr>
          <w:sz w:val="24"/>
          <w:szCs w:val="24"/>
        </w:rPr>
        <w:t>മരുഭൂമിയി</w:t>
      </w:r>
      <w:proofErr w:type="spellEnd"/>
      <w:r w:rsidRPr="00390920">
        <w:rPr>
          <w:sz w:val="24"/>
          <w:szCs w:val="24"/>
        </w:rPr>
        <w:t xml:space="preserve">ൽ </w:t>
      </w:r>
      <w:proofErr w:type="spellStart"/>
      <w:r w:rsidRPr="00390920">
        <w:rPr>
          <w:sz w:val="24"/>
          <w:szCs w:val="24"/>
        </w:rPr>
        <w:t>വലിയതോതി</w:t>
      </w:r>
      <w:proofErr w:type="spellEnd"/>
      <w:r w:rsidRPr="00390920">
        <w:rPr>
          <w:sz w:val="24"/>
          <w:szCs w:val="24"/>
        </w:rPr>
        <w:t xml:space="preserve">ൽ ഊർജം ഉൽപാദിപ്പിക്കുന്നു. ഉപ്പ് കലർന്ന ജലം ശുദ്ധിയാക്കാനാണ് (Desalination) ഈ </w:t>
      </w:r>
      <w:proofErr w:type="spellStart"/>
      <w:r w:rsidRPr="00390920">
        <w:rPr>
          <w:sz w:val="24"/>
          <w:szCs w:val="24"/>
        </w:rPr>
        <w:t>ഊർജം</w:t>
      </w:r>
      <w:proofErr w:type="spellEnd"/>
      <w:r w:rsidRPr="00390920">
        <w:rPr>
          <w:sz w:val="24"/>
          <w:szCs w:val="24"/>
        </w:rPr>
        <w:t xml:space="preserve"> </w:t>
      </w:r>
      <w:proofErr w:type="spellStart"/>
      <w:r w:rsidRPr="00390920">
        <w:rPr>
          <w:sz w:val="24"/>
          <w:szCs w:val="24"/>
        </w:rPr>
        <w:t>കൂടുതലായും</w:t>
      </w:r>
      <w:proofErr w:type="spellEnd"/>
      <w:r w:rsidRPr="00390920">
        <w:rPr>
          <w:sz w:val="24"/>
          <w:szCs w:val="24"/>
        </w:rPr>
        <w:t xml:space="preserve"> </w:t>
      </w:r>
      <w:proofErr w:type="spellStart"/>
      <w:r w:rsidRPr="00390920">
        <w:rPr>
          <w:sz w:val="24"/>
          <w:szCs w:val="24"/>
        </w:rPr>
        <w:t>പ്രയോജനപ്പെടുത്തുന്നത്</w:t>
      </w:r>
      <w:proofErr w:type="spellEnd"/>
      <w:r w:rsidRPr="00390920">
        <w:rPr>
          <w:sz w:val="24"/>
          <w:szCs w:val="24"/>
        </w:rPr>
        <w:t>.</w:t>
      </w:r>
    </w:p>
    <w:p w14:paraId="4B159E94" w14:textId="77777777" w:rsidR="003F28AD" w:rsidRPr="00390920" w:rsidRDefault="00000000">
      <w:pPr>
        <w:rPr>
          <w:sz w:val="24"/>
          <w:szCs w:val="24"/>
        </w:rPr>
      </w:pPr>
      <w:r w:rsidRPr="00390920">
        <w:rPr>
          <w:sz w:val="24"/>
          <w:szCs w:val="24"/>
        </w:rPr>
        <w:t>വിനോദസഞ്ചാരം</w:t>
      </w:r>
    </w:p>
    <w:p w14:paraId="1771645B" w14:textId="1488B952" w:rsidR="003F28AD" w:rsidRPr="00390920" w:rsidRDefault="00000000">
      <w:pPr>
        <w:rPr>
          <w:sz w:val="24"/>
          <w:szCs w:val="24"/>
        </w:rPr>
      </w:pPr>
      <w:r w:rsidRPr="00390920">
        <w:rPr>
          <w:sz w:val="24"/>
          <w:szCs w:val="24"/>
        </w:rPr>
        <w:t xml:space="preserve">ഥാർ മരുഭൂമിയിൽ വിനോദസഞ്ചാരം ഒരു പ്രധാന വരുമാന സ്രോതസ്സാണ്. </w:t>
      </w:r>
      <w:proofErr w:type="spellStart"/>
      <w:r w:rsidRPr="00390920">
        <w:rPr>
          <w:sz w:val="24"/>
          <w:szCs w:val="24"/>
        </w:rPr>
        <w:t>ഇവിടത്തെ</w:t>
      </w:r>
      <w:proofErr w:type="spellEnd"/>
      <w:r w:rsidRPr="00390920">
        <w:rPr>
          <w:sz w:val="24"/>
          <w:szCs w:val="24"/>
        </w:rPr>
        <w:t xml:space="preserve"> </w:t>
      </w:r>
      <w:proofErr w:type="spellStart"/>
      <w:r w:rsidRPr="00390920">
        <w:rPr>
          <w:sz w:val="24"/>
          <w:szCs w:val="24"/>
        </w:rPr>
        <w:t>ദേശീയോദ്യാനം</w:t>
      </w:r>
      <w:proofErr w:type="spellEnd"/>
      <w:r w:rsidRPr="00390920">
        <w:rPr>
          <w:sz w:val="24"/>
          <w:szCs w:val="24"/>
        </w:rPr>
        <w:t xml:space="preserve"> </w:t>
      </w:r>
      <w:proofErr w:type="spellStart"/>
      <w:r w:rsidRPr="00390920">
        <w:rPr>
          <w:sz w:val="24"/>
          <w:szCs w:val="24"/>
        </w:rPr>
        <w:t>നിരവധി</w:t>
      </w:r>
      <w:proofErr w:type="spellEnd"/>
      <w:r w:rsidRPr="00390920">
        <w:rPr>
          <w:sz w:val="24"/>
          <w:szCs w:val="24"/>
        </w:rPr>
        <w:t xml:space="preserve"> </w:t>
      </w:r>
      <w:proofErr w:type="spellStart"/>
      <w:r w:rsidRPr="00390920">
        <w:rPr>
          <w:sz w:val="24"/>
          <w:szCs w:val="24"/>
        </w:rPr>
        <w:t>സന്ദർശകരെ</w:t>
      </w:r>
      <w:proofErr w:type="spellEnd"/>
      <w:r w:rsidRPr="00390920">
        <w:rPr>
          <w:sz w:val="24"/>
          <w:szCs w:val="24"/>
        </w:rPr>
        <w:t xml:space="preserve"> </w:t>
      </w:r>
      <w:proofErr w:type="spellStart"/>
      <w:r w:rsidRPr="00390920">
        <w:rPr>
          <w:sz w:val="24"/>
          <w:szCs w:val="24"/>
        </w:rPr>
        <w:t>ആകർഷിക്കുന്നു</w:t>
      </w:r>
      <w:proofErr w:type="spellEnd"/>
      <w:r w:rsidRPr="00390920">
        <w:rPr>
          <w:sz w:val="24"/>
          <w:szCs w:val="24"/>
        </w:rPr>
        <w:t>. ഹവാമഹൽ, അജ്മീർ ഫോർട്ട്, ദിൽവാര ജയിൻ ക്ഷേത്രം, റണ്പൂർ ജയിൻ ക്ഷേത്രം തുടങ്ങിയവ പ്രധാന ആകർഷണീയ കേന്ദ്രങ്ങളാണ്. മരുഭൂമിയിലെ ടൂറിസം പ്രദേശവാസികൾക്ക് ധാരാളം തൊഴിലവസരങ്ങൾ നൽകുന്നു. ഒട്ടകപ്പുറത്ത് പ്രാദേശിക ഗൈഡുകളുമായി വിനോദസഞ്ചാരികൾ സവാരി നടത്തുന്നത് ഇവിടങ്ങളിലെ സ്ഥിരം കാഴ്ചയാണ്.</w:t>
      </w:r>
    </w:p>
    <w:p w14:paraId="17273F10" w14:textId="4372C0AA" w:rsidR="003F28AD" w:rsidRPr="00390920" w:rsidRDefault="00000000">
      <w:pPr>
        <w:rPr>
          <w:sz w:val="24"/>
          <w:szCs w:val="24"/>
        </w:rPr>
      </w:pPr>
      <w:proofErr w:type="spellStart"/>
      <w:r w:rsidRPr="00390920">
        <w:rPr>
          <w:sz w:val="24"/>
          <w:szCs w:val="24"/>
        </w:rPr>
        <w:t>ഥാ</w:t>
      </w:r>
      <w:proofErr w:type="spellEnd"/>
      <w:r w:rsidRPr="00390920">
        <w:rPr>
          <w:sz w:val="24"/>
          <w:szCs w:val="24"/>
        </w:rPr>
        <w:t xml:space="preserve">ർ </w:t>
      </w:r>
      <w:proofErr w:type="spellStart"/>
      <w:r w:rsidRPr="00390920">
        <w:rPr>
          <w:sz w:val="24"/>
          <w:szCs w:val="24"/>
        </w:rPr>
        <w:t>മരുഭൂമിയിലെ</w:t>
      </w:r>
      <w:proofErr w:type="spellEnd"/>
      <w:r w:rsidRPr="00390920">
        <w:rPr>
          <w:sz w:val="24"/>
          <w:szCs w:val="24"/>
        </w:rPr>
        <w:t xml:space="preserve"> </w:t>
      </w:r>
      <w:proofErr w:type="spellStart"/>
      <w:r w:rsidRPr="00390920">
        <w:rPr>
          <w:sz w:val="24"/>
          <w:szCs w:val="24"/>
        </w:rPr>
        <w:t>അതിരൂക്ഷമായ</w:t>
      </w:r>
      <w:proofErr w:type="spellEnd"/>
      <w:r w:rsidRPr="00390920">
        <w:rPr>
          <w:sz w:val="24"/>
          <w:szCs w:val="24"/>
        </w:rPr>
        <w:t xml:space="preserve"> </w:t>
      </w:r>
      <w:proofErr w:type="spellStart"/>
      <w:r w:rsidRPr="00390920">
        <w:rPr>
          <w:sz w:val="24"/>
          <w:szCs w:val="24"/>
        </w:rPr>
        <w:t>താപനിലയും</w:t>
      </w:r>
      <w:proofErr w:type="spellEnd"/>
      <w:r w:rsidRPr="00390920">
        <w:rPr>
          <w:sz w:val="24"/>
          <w:szCs w:val="24"/>
        </w:rPr>
        <w:t xml:space="preserve"> അന്തരീക്ഷാവസ്ഥയും മനുഷ്യരുടെയും മൃഗങ്ങളുടെയും സസ്യങ്ങളുടെയും അതിജീവനം ഒരു പോലെ ദുസ്സഹമാക്കുന്നു. താപനില </w:t>
      </w:r>
      <w:proofErr w:type="spellStart"/>
      <w:r w:rsidRPr="00390920">
        <w:rPr>
          <w:sz w:val="24"/>
          <w:szCs w:val="24"/>
        </w:rPr>
        <w:t>വേനൽക്കാലത്ത്</w:t>
      </w:r>
      <w:proofErr w:type="spellEnd"/>
      <w:r w:rsidRPr="00390920">
        <w:rPr>
          <w:sz w:val="24"/>
          <w:szCs w:val="24"/>
        </w:rPr>
        <w:t xml:space="preserve"> 50 ഡിഗ്രി സെൽഷ്യസ് വരെ </w:t>
      </w:r>
      <w:proofErr w:type="spellStart"/>
      <w:r w:rsidRPr="00390920">
        <w:rPr>
          <w:sz w:val="24"/>
          <w:szCs w:val="24"/>
        </w:rPr>
        <w:t>ഉയരുന്നത്</w:t>
      </w:r>
      <w:proofErr w:type="spellEnd"/>
      <w:r w:rsidRPr="00390920">
        <w:rPr>
          <w:sz w:val="24"/>
          <w:szCs w:val="24"/>
        </w:rPr>
        <w:t xml:space="preserve"> </w:t>
      </w:r>
      <w:proofErr w:type="spellStart"/>
      <w:r w:rsidRPr="00390920">
        <w:rPr>
          <w:sz w:val="24"/>
          <w:szCs w:val="24"/>
        </w:rPr>
        <w:t>വൻതോതിലുള്ള</w:t>
      </w:r>
      <w:proofErr w:type="spellEnd"/>
      <w:r w:rsidRPr="00390920">
        <w:rPr>
          <w:sz w:val="24"/>
          <w:szCs w:val="24"/>
        </w:rPr>
        <w:t xml:space="preserve"> </w:t>
      </w:r>
      <w:proofErr w:type="spellStart"/>
      <w:r w:rsidRPr="00390920">
        <w:rPr>
          <w:sz w:val="24"/>
          <w:szCs w:val="24"/>
        </w:rPr>
        <w:t>ജലക്ഷാമത്തിന്</w:t>
      </w:r>
      <w:proofErr w:type="spellEnd"/>
      <w:r w:rsidRPr="00390920">
        <w:rPr>
          <w:sz w:val="24"/>
          <w:szCs w:val="24"/>
        </w:rPr>
        <w:t xml:space="preserve"> </w:t>
      </w:r>
      <w:proofErr w:type="spellStart"/>
      <w:r w:rsidRPr="00390920">
        <w:rPr>
          <w:sz w:val="24"/>
          <w:szCs w:val="24"/>
        </w:rPr>
        <w:t>ഇടയാക്കുന്നതിനോടൊപ്പം</w:t>
      </w:r>
      <w:proofErr w:type="spellEnd"/>
      <w:r w:rsidRPr="00390920">
        <w:rPr>
          <w:sz w:val="24"/>
          <w:szCs w:val="24"/>
        </w:rPr>
        <w:t xml:space="preserve"> </w:t>
      </w:r>
      <w:proofErr w:type="spellStart"/>
      <w:r w:rsidRPr="00390920">
        <w:rPr>
          <w:sz w:val="24"/>
          <w:szCs w:val="24"/>
        </w:rPr>
        <w:t>മഴയുടെ</w:t>
      </w:r>
      <w:proofErr w:type="spellEnd"/>
      <w:r w:rsidRPr="00390920">
        <w:rPr>
          <w:sz w:val="24"/>
          <w:szCs w:val="24"/>
        </w:rPr>
        <w:t xml:space="preserve"> </w:t>
      </w:r>
      <w:proofErr w:type="spellStart"/>
      <w:r w:rsidRPr="00390920">
        <w:rPr>
          <w:sz w:val="24"/>
          <w:szCs w:val="24"/>
        </w:rPr>
        <w:t>അഭാവം</w:t>
      </w:r>
      <w:proofErr w:type="spellEnd"/>
      <w:r w:rsidRPr="00390920">
        <w:rPr>
          <w:sz w:val="24"/>
          <w:szCs w:val="24"/>
        </w:rPr>
        <w:t xml:space="preserve">, </w:t>
      </w:r>
      <w:proofErr w:type="spellStart"/>
      <w:r w:rsidRPr="00390920">
        <w:rPr>
          <w:sz w:val="24"/>
          <w:szCs w:val="24"/>
        </w:rPr>
        <w:t>ശക്തമായ</w:t>
      </w:r>
      <w:proofErr w:type="spellEnd"/>
      <w:r w:rsidRPr="00390920">
        <w:rPr>
          <w:sz w:val="24"/>
          <w:szCs w:val="24"/>
        </w:rPr>
        <w:t xml:space="preserve"> കാറ്റ് എന്നിവ ഇവിടങ്ങളിലെ ജനജീവിതം വെല്ലുവിളികൾ നിറഞ്ഞതുമാക്കുന്നു.</w:t>
      </w:r>
    </w:p>
    <w:p w14:paraId="57AB159D" w14:textId="77777777" w:rsidR="003F28AD" w:rsidRPr="00390920" w:rsidRDefault="00000000">
      <w:pPr>
        <w:rPr>
          <w:sz w:val="24"/>
          <w:szCs w:val="24"/>
        </w:rPr>
      </w:pPr>
      <w:r w:rsidRPr="00390920">
        <w:rPr>
          <w:sz w:val="24"/>
          <w:szCs w:val="24"/>
        </w:rPr>
        <w:t>മികച്ച ഒരു റോഡ് ശൃംഖല മരുഭൂമിയിൽ സാധ്യമാകുന്നില്ല. കടുത്ത ചൂടിൽ ടാർ ഉരുകുകയും പലപ്പോഴും റോഡുകൾക്ക് കുറുകെ ശക്തമായ മണൽക്കാറ്റ് വീശുകയും ചെയ്യുന്നത് ഗതാഗത തടസ്സം സൃഷ്ടിക്കുന്നു. വാർത്താവിനിമയ സൗകര്യങ്ങളും ഇവിടെ അപര്യാപ്തമാണ്.</w:t>
      </w:r>
    </w:p>
    <w:p w14:paraId="2D851405" w14:textId="4512E518" w:rsidR="003F28AD" w:rsidRPr="00390920" w:rsidRDefault="00000000">
      <w:pPr>
        <w:rPr>
          <w:sz w:val="24"/>
          <w:szCs w:val="24"/>
        </w:rPr>
      </w:pPr>
      <w:r w:rsidRPr="00390920">
        <w:rPr>
          <w:sz w:val="24"/>
          <w:szCs w:val="24"/>
        </w:rPr>
        <w:t xml:space="preserve">ഇത്തരത്തിൽ നിരവധി പ്രതികൂലസാഹചര്യങ്ങൾ </w:t>
      </w:r>
      <w:proofErr w:type="spellStart"/>
      <w:r w:rsidRPr="00390920">
        <w:rPr>
          <w:sz w:val="24"/>
          <w:szCs w:val="24"/>
        </w:rPr>
        <w:t>നിലനിൽക്കുന്നുണ്ടെങ്കിലും</w:t>
      </w:r>
      <w:proofErr w:type="spellEnd"/>
      <w:r w:rsidRPr="00390920">
        <w:rPr>
          <w:sz w:val="24"/>
          <w:szCs w:val="24"/>
        </w:rPr>
        <w:t xml:space="preserve"> ഒരു ജനവിഭാഗം പ്രകൃതിയോടിണങ്ങി അതിജീവനം </w:t>
      </w:r>
      <w:proofErr w:type="spellStart"/>
      <w:r w:rsidRPr="00390920">
        <w:rPr>
          <w:sz w:val="24"/>
          <w:szCs w:val="24"/>
        </w:rPr>
        <w:t>സാധ്യമാക്കുന്നതാണ്</w:t>
      </w:r>
      <w:proofErr w:type="spellEnd"/>
      <w:r w:rsidRPr="00390920">
        <w:rPr>
          <w:sz w:val="24"/>
          <w:szCs w:val="24"/>
        </w:rPr>
        <w:t xml:space="preserve"> നമുക്കിവിടെ കാണാൻ സാധിക്കുന്നത്. മരുഭൂമികളെ അപേക്ഷിച്ച് പ്രകൃതിവിഭവങ്ങളാൽ </w:t>
      </w:r>
      <w:r w:rsidRPr="00390920">
        <w:rPr>
          <w:sz w:val="24"/>
          <w:szCs w:val="24"/>
        </w:rPr>
        <w:lastRenderedPageBreak/>
        <w:t xml:space="preserve">സമ്പന്നമായ നമ്മുടെ കേരളത്തിൽ </w:t>
      </w:r>
      <w:proofErr w:type="spellStart"/>
      <w:r w:rsidRPr="00390920">
        <w:rPr>
          <w:sz w:val="24"/>
          <w:szCs w:val="24"/>
        </w:rPr>
        <w:t>പ്രകൃതിയേയും</w:t>
      </w:r>
      <w:proofErr w:type="spellEnd"/>
      <w:r w:rsidRPr="00390920">
        <w:rPr>
          <w:sz w:val="24"/>
          <w:szCs w:val="24"/>
        </w:rPr>
        <w:t xml:space="preserve"> </w:t>
      </w:r>
      <w:proofErr w:type="spellStart"/>
      <w:r w:rsidRPr="00390920">
        <w:rPr>
          <w:sz w:val="24"/>
          <w:szCs w:val="24"/>
        </w:rPr>
        <w:t>പ്രകൃതിവിഭവങ്ങളേയും</w:t>
      </w:r>
      <w:proofErr w:type="spellEnd"/>
      <w:r w:rsidRPr="00390920">
        <w:rPr>
          <w:sz w:val="24"/>
          <w:szCs w:val="24"/>
        </w:rPr>
        <w:t xml:space="preserve"> </w:t>
      </w:r>
      <w:proofErr w:type="spellStart"/>
      <w:r w:rsidRPr="00390920">
        <w:rPr>
          <w:sz w:val="24"/>
          <w:szCs w:val="24"/>
        </w:rPr>
        <w:t>സംരക്ഷിച്ചുകൊണ്ടുള്ള</w:t>
      </w:r>
      <w:proofErr w:type="spellEnd"/>
      <w:r w:rsidRPr="00390920">
        <w:rPr>
          <w:sz w:val="24"/>
          <w:szCs w:val="24"/>
        </w:rPr>
        <w:t xml:space="preserve"> </w:t>
      </w:r>
      <w:proofErr w:type="spellStart"/>
      <w:r w:rsidRPr="00390920">
        <w:rPr>
          <w:sz w:val="24"/>
          <w:szCs w:val="24"/>
        </w:rPr>
        <w:t>ജനജീവിതമാണ്</w:t>
      </w:r>
      <w:proofErr w:type="spellEnd"/>
      <w:r w:rsidRPr="00390920">
        <w:rPr>
          <w:sz w:val="24"/>
          <w:szCs w:val="24"/>
        </w:rPr>
        <w:t xml:space="preserve"> </w:t>
      </w:r>
      <w:proofErr w:type="spellStart"/>
      <w:r w:rsidRPr="00390920">
        <w:rPr>
          <w:sz w:val="24"/>
          <w:szCs w:val="24"/>
        </w:rPr>
        <w:t>ഏറെ</w:t>
      </w:r>
      <w:proofErr w:type="spellEnd"/>
      <w:r w:rsidRPr="00390920">
        <w:rPr>
          <w:sz w:val="24"/>
          <w:szCs w:val="24"/>
        </w:rPr>
        <w:t xml:space="preserve"> </w:t>
      </w:r>
      <w:proofErr w:type="spellStart"/>
      <w:r w:rsidRPr="00390920">
        <w:rPr>
          <w:sz w:val="24"/>
          <w:szCs w:val="24"/>
        </w:rPr>
        <w:t>സുസ്ഥിരം</w:t>
      </w:r>
      <w:proofErr w:type="spellEnd"/>
      <w:r w:rsidRPr="00390920">
        <w:rPr>
          <w:sz w:val="24"/>
          <w:szCs w:val="24"/>
        </w:rPr>
        <w:t xml:space="preserve"> </w:t>
      </w:r>
      <w:proofErr w:type="spellStart"/>
      <w:r w:rsidRPr="00390920">
        <w:rPr>
          <w:sz w:val="24"/>
          <w:szCs w:val="24"/>
        </w:rPr>
        <w:t>എന്ന</w:t>
      </w:r>
      <w:proofErr w:type="spellEnd"/>
      <w:r w:rsidRPr="00390920">
        <w:rPr>
          <w:sz w:val="24"/>
          <w:szCs w:val="24"/>
        </w:rPr>
        <w:t xml:space="preserve"> </w:t>
      </w:r>
      <w:proofErr w:type="spellStart"/>
      <w:r w:rsidRPr="00390920">
        <w:rPr>
          <w:sz w:val="24"/>
          <w:szCs w:val="24"/>
        </w:rPr>
        <w:t>ഓർമ്മപ്പെടുത്ത</w:t>
      </w:r>
      <w:proofErr w:type="spellEnd"/>
      <w:r w:rsidRPr="00390920">
        <w:rPr>
          <w:sz w:val="24"/>
          <w:szCs w:val="24"/>
        </w:rPr>
        <w:t xml:space="preserve">ൽ </w:t>
      </w:r>
      <w:proofErr w:type="spellStart"/>
      <w:r w:rsidRPr="00390920">
        <w:rPr>
          <w:sz w:val="24"/>
          <w:szCs w:val="24"/>
        </w:rPr>
        <w:t>കൂടിയാണ്</w:t>
      </w:r>
      <w:proofErr w:type="spellEnd"/>
      <w:r w:rsidRPr="00390920">
        <w:rPr>
          <w:sz w:val="24"/>
          <w:szCs w:val="24"/>
        </w:rPr>
        <w:t xml:space="preserve"> ഈ</w:t>
      </w:r>
      <w:r w:rsidR="008C00EE" w:rsidRPr="00390920">
        <w:rPr>
          <w:sz w:val="24"/>
          <w:szCs w:val="24"/>
        </w:rPr>
        <w:t xml:space="preserve"> </w:t>
      </w:r>
      <w:proofErr w:type="spellStart"/>
      <w:r w:rsidRPr="00390920">
        <w:rPr>
          <w:sz w:val="24"/>
          <w:szCs w:val="24"/>
        </w:rPr>
        <w:t>അധ്യായം</w:t>
      </w:r>
      <w:proofErr w:type="spellEnd"/>
      <w:r w:rsidRPr="00390920">
        <w:rPr>
          <w:sz w:val="24"/>
          <w:szCs w:val="24"/>
        </w:rPr>
        <w:t>.</w:t>
      </w:r>
    </w:p>
    <w:p w14:paraId="72E5B10F" w14:textId="77777777" w:rsidR="008C00EE" w:rsidRPr="00390920" w:rsidRDefault="008C00EE">
      <w:pPr>
        <w:rPr>
          <w:sz w:val="24"/>
          <w:szCs w:val="24"/>
        </w:rPr>
      </w:pPr>
    </w:p>
    <w:p w14:paraId="34A5938E" w14:textId="1E3904C9" w:rsidR="003F28AD" w:rsidRPr="00390920" w:rsidRDefault="008C00EE">
      <w:pPr>
        <w:rPr>
          <w:b/>
          <w:bCs/>
          <w:sz w:val="24"/>
          <w:szCs w:val="24"/>
        </w:rPr>
      </w:pPr>
      <w:proofErr w:type="spellStart"/>
      <w:r w:rsidRPr="00390920">
        <w:rPr>
          <w:rFonts w:ascii="Nirmala UI" w:hAnsi="Nirmala UI" w:cs="Nirmala UI"/>
          <w:b/>
          <w:bCs/>
          <w:sz w:val="24"/>
          <w:szCs w:val="24"/>
        </w:rPr>
        <w:t>അദ്ധ്യായം</w:t>
      </w:r>
      <w:proofErr w:type="spellEnd"/>
      <w:r w:rsidRPr="00390920">
        <w:rPr>
          <w:rFonts w:ascii="Nirmala UI" w:hAnsi="Nirmala UI" w:cs="Nirmala UI"/>
          <w:b/>
          <w:bCs/>
          <w:sz w:val="24"/>
          <w:szCs w:val="24"/>
        </w:rPr>
        <w:t xml:space="preserve"> </w:t>
      </w:r>
      <w:r w:rsidR="00000000" w:rsidRPr="00390920">
        <w:rPr>
          <w:b/>
          <w:bCs/>
          <w:sz w:val="24"/>
          <w:szCs w:val="24"/>
        </w:rPr>
        <w:t>8</w:t>
      </w:r>
    </w:p>
    <w:p w14:paraId="4F1A7B89" w14:textId="77777777" w:rsidR="003F28AD" w:rsidRPr="00390920" w:rsidRDefault="00000000">
      <w:pPr>
        <w:rPr>
          <w:b/>
          <w:bCs/>
          <w:sz w:val="24"/>
          <w:szCs w:val="24"/>
        </w:rPr>
      </w:pPr>
      <w:r w:rsidRPr="00390920">
        <w:rPr>
          <w:b/>
          <w:bCs/>
          <w:sz w:val="24"/>
          <w:szCs w:val="24"/>
        </w:rPr>
        <w:t>തീരങ്ങളിലൂടെ</w:t>
      </w:r>
    </w:p>
    <w:p w14:paraId="46022583" w14:textId="0F31D1AF" w:rsidR="003F28AD" w:rsidRPr="00390920" w:rsidRDefault="00000000">
      <w:pPr>
        <w:rPr>
          <w:sz w:val="24"/>
          <w:szCs w:val="24"/>
        </w:rPr>
      </w:pPr>
      <w:r w:rsidRPr="00390920">
        <w:rPr>
          <w:sz w:val="24"/>
          <w:szCs w:val="24"/>
        </w:rPr>
        <w:t xml:space="preserve">രാത്രി മുഴുവൻ പുറം കടലിൽ നങ്കൂരമിട്ട് കിടന്നതിനുശേഷം, അടുത്ത ദിവസം കപ്പിത്താൻ വീണ്ടും കപ്പൽ തീരത്തേക്കടുപ്പിച്ചു, എന്നാൽ പശ്ചിമഘട്ടമലനിരകൾ മേഘങ്ങളാൽ പൊതിഞ്ഞിരുന്നു. കനത്ത മഴയുമുണ്ടായിരുന്നു. അതിനാൽ നാവികർക്ക് പ്രദേശം തിരിച്ചറിയാൻ കഴിഞ്ഞില്ല. </w:t>
      </w:r>
      <w:proofErr w:type="spellStart"/>
      <w:r w:rsidRPr="00390920">
        <w:rPr>
          <w:sz w:val="24"/>
          <w:szCs w:val="24"/>
        </w:rPr>
        <w:t>എന്നിരുന്നാലും</w:t>
      </w:r>
      <w:proofErr w:type="spellEnd"/>
      <w:r w:rsidRPr="00390920">
        <w:rPr>
          <w:sz w:val="24"/>
          <w:szCs w:val="24"/>
        </w:rPr>
        <w:t xml:space="preserve">, പിറ്റേദിവസം മെയ് 20-ന് ഫോർമോസ കുന്നുകൾ കടന്നപ്പോൾ മുതൽക്കെ, വാസ്കോഡ ഗാമ കോഴിക്കോട് നഗരത്തിന് പിന്നിലായി </w:t>
      </w:r>
      <w:proofErr w:type="spellStart"/>
      <w:r w:rsidRPr="00390920">
        <w:rPr>
          <w:sz w:val="24"/>
          <w:szCs w:val="24"/>
        </w:rPr>
        <w:t>ഒരു</w:t>
      </w:r>
      <w:proofErr w:type="spellEnd"/>
      <w:r w:rsidRPr="00390920">
        <w:rPr>
          <w:sz w:val="24"/>
          <w:szCs w:val="24"/>
        </w:rPr>
        <w:t xml:space="preserve"> </w:t>
      </w:r>
      <w:proofErr w:type="spellStart"/>
      <w:r w:rsidRPr="00390920">
        <w:rPr>
          <w:sz w:val="24"/>
          <w:szCs w:val="24"/>
        </w:rPr>
        <w:t>മതിലുപോലെ</w:t>
      </w:r>
      <w:proofErr w:type="spellEnd"/>
      <w:r w:rsidRPr="00390920">
        <w:rPr>
          <w:sz w:val="24"/>
          <w:szCs w:val="24"/>
        </w:rPr>
        <w:t xml:space="preserve"> </w:t>
      </w:r>
      <w:proofErr w:type="spellStart"/>
      <w:r w:rsidRPr="00390920">
        <w:rPr>
          <w:sz w:val="24"/>
          <w:szCs w:val="24"/>
        </w:rPr>
        <w:t>ഉയർന്നുകാണപ്പെട്ടിരുന്ന</w:t>
      </w:r>
      <w:proofErr w:type="spellEnd"/>
      <w:r w:rsidRPr="00390920">
        <w:rPr>
          <w:sz w:val="24"/>
          <w:szCs w:val="24"/>
        </w:rPr>
        <w:t xml:space="preserve"> </w:t>
      </w:r>
      <w:proofErr w:type="spellStart"/>
      <w:r w:rsidRPr="00390920">
        <w:rPr>
          <w:sz w:val="24"/>
          <w:szCs w:val="24"/>
        </w:rPr>
        <w:t>പർവതങ്ങളെ</w:t>
      </w:r>
      <w:proofErr w:type="spellEnd"/>
      <w:r w:rsidRPr="00390920">
        <w:rPr>
          <w:sz w:val="24"/>
          <w:szCs w:val="24"/>
        </w:rPr>
        <w:t xml:space="preserve"> </w:t>
      </w:r>
      <w:proofErr w:type="spellStart"/>
      <w:r w:rsidRPr="00390920">
        <w:rPr>
          <w:sz w:val="24"/>
          <w:szCs w:val="24"/>
        </w:rPr>
        <w:t>ശ്രദ്ധിച്ചിരുന്നു</w:t>
      </w:r>
      <w:proofErr w:type="spellEnd"/>
      <w:r w:rsidRPr="00390920">
        <w:rPr>
          <w:sz w:val="24"/>
          <w:szCs w:val="24"/>
        </w:rPr>
        <w:t>. ഒടുവിൽ അന്നേദിവസം വൈകുന്നേരത്തോടെ ഗാമയുടെ ആ ചെറുകൂട്ടം പായ്ക്കപ്പലുകൾ കാപ്പാട് എന്ന കുഞ്ഞുപട്ടണത്തിന്റെ തീരത്തുനിന്നും ഏകദേശം 5 മൈലുകൾ മാറി നങ്കൂരമിട്ടു. ഗാമയും കൂട്ടരും കാണാൻ ഏറെ ആഗ്രഹിച്ചിരുന്ന കോഴിക്കോട് നഗരത്തിൽ നിന്നും വെറും 7 മൈലുകൾ വടക്ക് മാറിയാണ് ഈ ചെറുപട്ടണം സ്ഥിതിചെയ്യുന്നത്.</w:t>
      </w:r>
    </w:p>
    <w:p w14:paraId="5B65FE43" w14:textId="0545EBA9" w:rsidR="003F28AD" w:rsidRPr="00390920" w:rsidRDefault="00000000">
      <w:pPr>
        <w:rPr>
          <w:sz w:val="24"/>
          <w:szCs w:val="24"/>
        </w:rPr>
      </w:pPr>
      <w:r w:rsidRPr="00390920">
        <w:rPr>
          <w:sz w:val="24"/>
          <w:szCs w:val="24"/>
        </w:rPr>
        <w:t xml:space="preserve">താമസിയാതെ, ഗാമ ആ നഗരത്തിന് തൊട്ടുമുന്നിലായി </w:t>
      </w:r>
      <w:proofErr w:type="spellStart"/>
      <w:r w:rsidRPr="00390920">
        <w:rPr>
          <w:sz w:val="24"/>
          <w:szCs w:val="24"/>
        </w:rPr>
        <w:t>നങ്കൂരമിട്ട്</w:t>
      </w:r>
      <w:proofErr w:type="spellEnd"/>
      <w:r w:rsidRPr="00390920">
        <w:rPr>
          <w:sz w:val="24"/>
          <w:szCs w:val="24"/>
        </w:rPr>
        <w:t xml:space="preserve"> </w:t>
      </w:r>
      <w:proofErr w:type="spellStart"/>
      <w:r w:rsidRPr="00390920">
        <w:rPr>
          <w:sz w:val="24"/>
          <w:szCs w:val="24"/>
        </w:rPr>
        <w:t>നിലയുറപ്പിച്ചു</w:t>
      </w:r>
      <w:proofErr w:type="spellEnd"/>
      <w:r w:rsidRPr="00390920">
        <w:rPr>
          <w:sz w:val="24"/>
          <w:szCs w:val="24"/>
        </w:rPr>
        <w:t xml:space="preserve">, </w:t>
      </w:r>
      <w:proofErr w:type="spellStart"/>
      <w:r w:rsidRPr="00390920">
        <w:rPr>
          <w:sz w:val="24"/>
          <w:szCs w:val="24"/>
        </w:rPr>
        <w:t>എന്നാ</w:t>
      </w:r>
      <w:proofErr w:type="spellEnd"/>
      <w:r w:rsidRPr="00390920">
        <w:rPr>
          <w:sz w:val="24"/>
          <w:szCs w:val="24"/>
        </w:rPr>
        <w:t xml:space="preserve">ൽ </w:t>
      </w:r>
      <w:proofErr w:type="spellStart"/>
      <w:r w:rsidRPr="00390920">
        <w:rPr>
          <w:sz w:val="24"/>
          <w:szCs w:val="24"/>
        </w:rPr>
        <w:t>സുരക്ഷാകാരണങ്ങളാ</w:t>
      </w:r>
      <w:proofErr w:type="spellEnd"/>
      <w:r w:rsidRPr="00390920">
        <w:rPr>
          <w:sz w:val="24"/>
          <w:szCs w:val="24"/>
        </w:rPr>
        <w:t xml:space="preserve">ൽ </w:t>
      </w:r>
      <w:proofErr w:type="spellStart"/>
      <w:r w:rsidRPr="00390920">
        <w:rPr>
          <w:sz w:val="24"/>
          <w:szCs w:val="24"/>
        </w:rPr>
        <w:t>മെയ്</w:t>
      </w:r>
      <w:proofErr w:type="spellEnd"/>
      <w:r w:rsidRPr="00390920">
        <w:rPr>
          <w:sz w:val="24"/>
          <w:szCs w:val="24"/>
        </w:rPr>
        <w:t xml:space="preserve"> 27-ന് </w:t>
      </w:r>
      <w:proofErr w:type="spellStart"/>
      <w:r w:rsidRPr="00390920">
        <w:rPr>
          <w:sz w:val="24"/>
          <w:szCs w:val="24"/>
        </w:rPr>
        <w:t>സാമൂതിരിയുടെ</w:t>
      </w:r>
      <w:proofErr w:type="spellEnd"/>
      <w:r w:rsidRPr="00390920">
        <w:rPr>
          <w:sz w:val="24"/>
          <w:szCs w:val="24"/>
        </w:rPr>
        <w:t xml:space="preserve"> നാവികൻ അദ്ദേഹത്തെ പന്തലായിനിയിലേക്ക് നയിച്ചു. അങ്ങനെ ഏകദേശം 13 മൈലുകൾ വടക്കുമാറി ഗാമ പന്തലായിനിയിൽ നങ്കൂരമുറപ്പിച്ചു. തുടർന്ന് ആഗസ്റ്റ് 23 വരെ 88 ദിവസങ്ങളോളം അവരവിടെ തങ്ങി. ആഗസ്റ്റ് 23 ന് ഗാമയും കൂട്ടരും ഒരിക്കൽക്കൂടി തങ്ങളുടെ സ്ഥാനം മാറ്റി, കോഴിക്കോട് തുറമുഖത്ത് നിന്നും ഏകദേശം 12 മൈലുകൾ മാറി കാറ്റിന്റെ ശല്യമില്ലാത്ത മറ്റൊരു ഭാഗത്തായി നിലയുറപ്പിച്ചു.</w:t>
      </w:r>
    </w:p>
    <w:p w14:paraId="72D82ADA" w14:textId="666E7800" w:rsidR="003F28AD" w:rsidRPr="00390920" w:rsidRDefault="00000000">
      <w:pPr>
        <w:rPr>
          <w:sz w:val="24"/>
          <w:szCs w:val="24"/>
        </w:rPr>
      </w:pPr>
      <w:r w:rsidRPr="00390920">
        <w:rPr>
          <w:sz w:val="24"/>
          <w:szCs w:val="24"/>
        </w:rPr>
        <w:t xml:space="preserve">സമയം മുതൽ ഒടുവിൽ തിരികെപ്പോകുന്ന ദിവസമായ ആഗസ്റ്റ് മാസം 30-ാം ഉച്ചവരെ, വാസ്കോഡഗാമ കോഴിക്കോട് </w:t>
      </w:r>
      <w:r w:rsidRPr="00390920">
        <w:rPr>
          <w:sz w:val="24"/>
          <w:szCs w:val="24"/>
        </w:rPr>
        <w:lastRenderedPageBreak/>
        <w:t xml:space="preserve">നഗരത്തിലൂടെ ചുറ്റിനടന്ന് കാഴ്ചകൾ കണ്ടും, അന്തരീക്ഷ സ്ഥിതിക്കനുസരിച്ച് പുറംകടലിൽ നങ്കൂരമിട്ട് കിടന്നും തീരത്തടുത്തും സാമൂതിരിയുമായി ബന്ധം സ്ഥാപിക്കേണ്ടതിന്റെ ആവശ്യകത കണക്കിലെടുത്ത് ഇടയ്ക്കിടക്ക് സാമൂതിരിയെ സന്ദർശിച്ചും സമയം ചെലവഴിച്ചു. ആഗസ്റ്റ് 30 ന് ഉച്ചയ്ക്ക് ശേഷം തീരത്തിന് സമാന്തരമായി കടൽക്കാറ്റുകളെ ആശ്രയിച്ച് യാത്ര തുടങ്ങിയ ഗാമയുടെ പായ്ക്കപ്പലുകളെ ശക്തിയായി ആഞ്ഞടിച്ച ഒരു ചുഴലിക്കാറ്റ് പുറംകടലിലേക്ക് കൊണ്ടുപോയി. </w:t>
      </w:r>
      <w:r w:rsidR="00381C6B" w:rsidRPr="00390920">
        <w:rPr>
          <w:sz w:val="24"/>
          <w:szCs w:val="24"/>
        </w:rPr>
        <w:t>(</w:t>
      </w:r>
      <w:proofErr w:type="spellStart"/>
      <w:r w:rsidRPr="00390920">
        <w:rPr>
          <w:sz w:val="24"/>
          <w:szCs w:val="24"/>
        </w:rPr>
        <w:t>സ്വതന്ത്രപരിഭാഷ</w:t>
      </w:r>
      <w:proofErr w:type="spellEnd"/>
      <w:r w:rsidRPr="00390920">
        <w:rPr>
          <w:sz w:val="24"/>
          <w:szCs w:val="24"/>
        </w:rPr>
        <w:t>)</w:t>
      </w:r>
    </w:p>
    <w:p w14:paraId="69F0D737" w14:textId="77777777" w:rsidR="003F28AD" w:rsidRPr="00390920" w:rsidRDefault="00000000">
      <w:pPr>
        <w:rPr>
          <w:sz w:val="24"/>
          <w:szCs w:val="24"/>
        </w:rPr>
      </w:pPr>
      <w:r w:rsidRPr="00390920">
        <w:rPr>
          <w:sz w:val="24"/>
          <w:szCs w:val="24"/>
        </w:rPr>
        <w:t>സമുദ്രസഞ്ചാരരേഖകൾ ശേഖരിച്ച് പ്രസിദ്ധീകരിക്കുന്ന 'ഹാറ്റ് സൊസൈറ്റി (The Hakluyt Society) തയ്യാറാക്കിയ 'എ ജേർണൽ ഓഫ് ദി ഫസ്റ്റ് വോയെജ് ഓഫ് വാസ്കോഡഗാമ എന്ന അമൂല്യവും ഏറെ പഴക്കം ചെന്നതുമായ പുസ്തകത്തിൽ നിന്നെടുത്ത ഒരു ഭാഗത്തിന്റെ മലയാള പരിഭാഷയാണ് നിങ്ങൾ വായിച്ചത്. വാസ്കോഡഗാമയുടെ ഈ യാത്ര യൂറോപ്യന്മാർക്ക് മലബാർ തീരത്തേക്ക് ഒരു സമുദ്രമാർഗം നൽകി. ഇതോടെ കേരളമാകെയും മലബാർ തീരം പ്രത്യേകിച്ചും വലിയ മാറ്റങ്ങൾക്ക് വിധേയമായി. അതിമനോഹരവും പ്രകൃതിവിഭവങ്ങളാൽ സമ്പന്നവുമായ ഈ തീരങ്ങളിലൂടെയുള്ള യൂറോപ്യന്മാരുടെ കടന്നുവരവോടെ ഇന്ത്യയുടെ ചരിത്രം തന്നെ മാറ്റി എഴുതപ്പെട്ടു. ലക്ഷദ്വീപുകളുടെയും ആൻഡമാൻ-നിക്കോബാർ ദ്വീപുകളുടെയും തീരങ്ങൾ ഉൾപ്പെടെ ഇന്ത്യയ്ക്ക് ഏകദേശം 7517 കിലോമീറ്റർ നീളത്തിൽ തീരദേശമുണ്ട്. ഭൂമിശാസ്ത്രപരവും ചരിത്രപരവുമായി ഏറെ പ്രാധാന്യമുള്ള ഈ തീരദേശങ്ങളുടെ ഭൂമിശാസ്ത്രവൈവിധ്യങ്ങളിലേക്ക് നമുക്കൊന്ന് കടന്നുചെല്ലാം.</w:t>
      </w:r>
    </w:p>
    <w:p w14:paraId="577D5A15" w14:textId="77777777" w:rsidR="003F28AD" w:rsidRPr="00390920" w:rsidRDefault="00000000">
      <w:pPr>
        <w:rPr>
          <w:sz w:val="24"/>
          <w:szCs w:val="24"/>
        </w:rPr>
      </w:pPr>
      <w:r w:rsidRPr="00390920">
        <w:rPr>
          <w:sz w:val="24"/>
          <w:szCs w:val="24"/>
        </w:rPr>
        <w:br w:type="page"/>
      </w:r>
    </w:p>
    <w:p w14:paraId="5F9DD194" w14:textId="36FE8E63" w:rsidR="003F28AD" w:rsidRPr="00390920" w:rsidRDefault="00000000">
      <w:pPr>
        <w:rPr>
          <w:sz w:val="24"/>
          <w:szCs w:val="24"/>
        </w:rPr>
      </w:pPr>
      <w:proofErr w:type="spellStart"/>
      <w:r w:rsidRPr="00390920">
        <w:rPr>
          <w:sz w:val="24"/>
          <w:szCs w:val="24"/>
        </w:rPr>
        <w:lastRenderedPageBreak/>
        <w:t>ഇന്ത്യയിലെ</w:t>
      </w:r>
      <w:proofErr w:type="spellEnd"/>
      <w:r w:rsidRPr="00390920">
        <w:rPr>
          <w:sz w:val="24"/>
          <w:szCs w:val="24"/>
        </w:rPr>
        <w:t xml:space="preserve"> ഭൂപ്രകൃതി </w:t>
      </w:r>
      <w:proofErr w:type="spellStart"/>
      <w:r w:rsidRPr="00390920">
        <w:rPr>
          <w:sz w:val="24"/>
          <w:szCs w:val="24"/>
        </w:rPr>
        <w:t>വിഭാഗങ്ങളിലൊന്നായ</w:t>
      </w:r>
      <w:proofErr w:type="spellEnd"/>
      <w:r w:rsidRPr="00390920">
        <w:rPr>
          <w:sz w:val="24"/>
          <w:szCs w:val="24"/>
        </w:rPr>
        <w:t xml:space="preserve"> </w:t>
      </w:r>
      <w:proofErr w:type="spellStart"/>
      <w:r w:rsidRPr="00390920">
        <w:rPr>
          <w:sz w:val="24"/>
          <w:szCs w:val="24"/>
        </w:rPr>
        <w:t>തീരസമതലം</w:t>
      </w:r>
      <w:proofErr w:type="spellEnd"/>
      <w:r w:rsidRPr="00390920">
        <w:rPr>
          <w:sz w:val="24"/>
          <w:szCs w:val="24"/>
        </w:rPr>
        <w:t xml:space="preserve"> </w:t>
      </w:r>
      <w:proofErr w:type="spellStart"/>
      <w:r w:rsidRPr="00390920">
        <w:rPr>
          <w:sz w:val="24"/>
          <w:szCs w:val="24"/>
        </w:rPr>
        <w:t>ഏറെ</w:t>
      </w:r>
      <w:proofErr w:type="spellEnd"/>
      <w:r w:rsidRPr="00390920">
        <w:rPr>
          <w:sz w:val="24"/>
          <w:szCs w:val="24"/>
        </w:rPr>
        <w:t xml:space="preserve"> </w:t>
      </w:r>
      <w:proofErr w:type="spellStart"/>
      <w:r w:rsidRPr="00390920">
        <w:rPr>
          <w:sz w:val="24"/>
          <w:szCs w:val="24"/>
        </w:rPr>
        <w:t>ജനനിബിഡമാണ്</w:t>
      </w:r>
      <w:proofErr w:type="spellEnd"/>
      <w:r w:rsidRPr="00390920">
        <w:rPr>
          <w:sz w:val="24"/>
          <w:szCs w:val="24"/>
        </w:rPr>
        <w:t>. ജനവാസത്തിന് അനുയോജ്യമായ ധാരാളം ഘടകങ്ങൾ ഉള്ളതിനാൽ തന്നെയാണ് ഈ മേഖല ജനനിബിഡമാകുന്നത്. അവ ഏതെല്ലാമെന്ന് എഴുതിനോക്കൂ.</w:t>
      </w:r>
    </w:p>
    <w:p w14:paraId="447DF55B" w14:textId="1EDC4207" w:rsidR="003F28AD" w:rsidRPr="00390920" w:rsidRDefault="00000000">
      <w:pPr>
        <w:rPr>
          <w:sz w:val="24"/>
          <w:szCs w:val="24"/>
        </w:rPr>
      </w:pPr>
      <w:proofErr w:type="spellStart"/>
      <w:r w:rsidRPr="00390920">
        <w:rPr>
          <w:sz w:val="24"/>
          <w:szCs w:val="24"/>
        </w:rPr>
        <w:t>സമതലഭൂപ്രകൃതി</w:t>
      </w:r>
      <w:proofErr w:type="spellEnd"/>
    </w:p>
    <w:p w14:paraId="2F3A6EB0" w14:textId="77777777" w:rsidR="003F28AD" w:rsidRPr="00390920" w:rsidRDefault="00000000">
      <w:pPr>
        <w:rPr>
          <w:sz w:val="24"/>
          <w:szCs w:val="24"/>
        </w:rPr>
      </w:pPr>
      <w:r w:rsidRPr="00390920">
        <w:rPr>
          <w:sz w:val="24"/>
          <w:szCs w:val="24"/>
        </w:rPr>
        <w:t>അനുയോജ്യമായ കാലാവസ്ഥ</w:t>
      </w:r>
    </w:p>
    <w:p w14:paraId="6FB52C7A" w14:textId="77777777" w:rsidR="003F28AD" w:rsidRPr="00390920" w:rsidRDefault="00000000">
      <w:pPr>
        <w:rPr>
          <w:sz w:val="24"/>
          <w:szCs w:val="24"/>
        </w:rPr>
      </w:pPr>
      <w:r w:rsidRPr="00390920">
        <w:rPr>
          <w:sz w:val="24"/>
          <w:szCs w:val="24"/>
        </w:rPr>
        <w:t>ജലലഭ്യത</w:t>
      </w:r>
    </w:p>
    <w:p w14:paraId="119D47D1" w14:textId="518FC20B" w:rsidR="00381C6B" w:rsidRPr="00390920" w:rsidRDefault="00000000">
      <w:pPr>
        <w:rPr>
          <w:sz w:val="24"/>
          <w:szCs w:val="24"/>
        </w:rPr>
      </w:pPr>
      <w:r w:rsidRPr="00390920">
        <w:rPr>
          <w:sz w:val="24"/>
          <w:szCs w:val="24"/>
        </w:rPr>
        <w:t xml:space="preserve">സ്ഥാനം, ഭൂപ്രകൃതി സവിശേഷതകൾ എന്നിവയുടെ അടിസ്ഥാനത്തിൽ </w:t>
      </w:r>
      <w:proofErr w:type="spellStart"/>
      <w:r w:rsidRPr="00390920">
        <w:rPr>
          <w:sz w:val="24"/>
          <w:szCs w:val="24"/>
        </w:rPr>
        <w:t>ഇന്ത്യ</w:t>
      </w:r>
      <w:proofErr w:type="spellEnd"/>
      <w:r w:rsidRPr="00390920">
        <w:rPr>
          <w:sz w:val="24"/>
          <w:szCs w:val="24"/>
        </w:rPr>
        <w:t xml:space="preserve">ൻ </w:t>
      </w:r>
      <w:proofErr w:type="spellStart"/>
      <w:r w:rsidRPr="00390920">
        <w:rPr>
          <w:sz w:val="24"/>
          <w:szCs w:val="24"/>
        </w:rPr>
        <w:t>തീരസമതലത്തെ</w:t>
      </w:r>
      <w:proofErr w:type="spellEnd"/>
      <w:r w:rsidRPr="00390920">
        <w:rPr>
          <w:sz w:val="24"/>
          <w:szCs w:val="24"/>
        </w:rPr>
        <w:t xml:space="preserve"> </w:t>
      </w:r>
      <w:proofErr w:type="spellStart"/>
      <w:r w:rsidRPr="00390920">
        <w:rPr>
          <w:sz w:val="24"/>
          <w:szCs w:val="24"/>
        </w:rPr>
        <w:t>രണ്ടായി</w:t>
      </w:r>
      <w:proofErr w:type="spellEnd"/>
      <w:r w:rsidRPr="00390920">
        <w:rPr>
          <w:sz w:val="24"/>
          <w:szCs w:val="24"/>
        </w:rPr>
        <w:t xml:space="preserve"> </w:t>
      </w:r>
      <w:proofErr w:type="spellStart"/>
      <w:r w:rsidRPr="00390920">
        <w:rPr>
          <w:sz w:val="24"/>
          <w:szCs w:val="24"/>
        </w:rPr>
        <w:t>തിരിക്കാം</w:t>
      </w:r>
      <w:proofErr w:type="spellEnd"/>
      <w:r w:rsidRPr="00390920">
        <w:rPr>
          <w:sz w:val="24"/>
          <w:szCs w:val="24"/>
        </w:rPr>
        <w:t xml:space="preserve">. </w:t>
      </w:r>
    </w:p>
    <w:p w14:paraId="63BBC814" w14:textId="02DDCA0F" w:rsidR="003F28AD" w:rsidRPr="00390920" w:rsidRDefault="00000000">
      <w:pPr>
        <w:rPr>
          <w:sz w:val="24"/>
          <w:szCs w:val="24"/>
        </w:rPr>
      </w:pPr>
      <w:proofErr w:type="spellStart"/>
      <w:r w:rsidRPr="00390920">
        <w:rPr>
          <w:sz w:val="24"/>
          <w:szCs w:val="24"/>
        </w:rPr>
        <w:t>പടിഞ്ഞാറ</w:t>
      </w:r>
      <w:proofErr w:type="spellEnd"/>
      <w:r w:rsidRPr="00390920">
        <w:rPr>
          <w:sz w:val="24"/>
          <w:szCs w:val="24"/>
        </w:rPr>
        <w:t xml:space="preserve">ൻ </w:t>
      </w:r>
      <w:proofErr w:type="spellStart"/>
      <w:r w:rsidRPr="00390920">
        <w:rPr>
          <w:sz w:val="24"/>
          <w:szCs w:val="24"/>
        </w:rPr>
        <w:t>തീരസമതലം</w:t>
      </w:r>
      <w:proofErr w:type="spellEnd"/>
    </w:p>
    <w:p w14:paraId="0F6B6615" w14:textId="4AD1DB29" w:rsidR="00381C6B" w:rsidRPr="00390920" w:rsidRDefault="00381C6B" w:rsidP="00381C6B">
      <w:pPr>
        <w:rPr>
          <w:sz w:val="24"/>
          <w:szCs w:val="24"/>
        </w:rPr>
      </w:pPr>
      <w:proofErr w:type="spellStart"/>
      <w:r w:rsidRPr="00390920">
        <w:rPr>
          <w:rFonts w:ascii="Nirmala UI" w:hAnsi="Nirmala UI" w:cs="Nirmala UI"/>
          <w:sz w:val="24"/>
          <w:szCs w:val="24"/>
        </w:rPr>
        <w:t>കിഴക്ക</w:t>
      </w:r>
      <w:proofErr w:type="spellEnd"/>
      <w:r w:rsidRPr="00390920">
        <w:rPr>
          <w:rFonts w:ascii="Nirmala UI" w:hAnsi="Nirmala UI" w:cs="Nirmala UI"/>
          <w:sz w:val="24"/>
          <w:szCs w:val="24"/>
        </w:rPr>
        <w:t>ൻ</w:t>
      </w:r>
      <w:r w:rsidRPr="00390920">
        <w:rPr>
          <w:sz w:val="24"/>
          <w:szCs w:val="24"/>
        </w:rPr>
        <w:t xml:space="preserve"> </w:t>
      </w:r>
      <w:proofErr w:type="spellStart"/>
      <w:r w:rsidRPr="00390920">
        <w:rPr>
          <w:rFonts w:ascii="Nirmala UI" w:hAnsi="Nirmala UI" w:cs="Nirmala UI"/>
          <w:sz w:val="24"/>
          <w:szCs w:val="24"/>
        </w:rPr>
        <w:t>തീരസമതലം</w:t>
      </w:r>
      <w:proofErr w:type="spellEnd"/>
    </w:p>
    <w:p w14:paraId="3A5A79DA" w14:textId="77777777" w:rsidR="003F28AD" w:rsidRPr="00390920" w:rsidRDefault="00000000">
      <w:pPr>
        <w:rPr>
          <w:sz w:val="24"/>
          <w:szCs w:val="24"/>
        </w:rPr>
      </w:pPr>
      <w:proofErr w:type="spellStart"/>
      <w:r w:rsidRPr="00390920">
        <w:rPr>
          <w:sz w:val="24"/>
          <w:szCs w:val="24"/>
        </w:rPr>
        <w:t>ഇന്ത്യയുടെ</w:t>
      </w:r>
      <w:proofErr w:type="spellEnd"/>
      <w:r w:rsidRPr="00390920">
        <w:rPr>
          <w:sz w:val="24"/>
          <w:szCs w:val="24"/>
        </w:rPr>
        <w:t xml:space="preserve"> </w:t>
      </w:r>
      <w:proofErr w:type="spellStart"/>
      <w:r w:rsidRPr="00390920">
        <w:rPr>
          <w:sz w:val="24"/>
          <w:szCs w:val="24"/>
        </w:rPr>
        <w:t>തീരസമതലങ്ങളുടെ</w:t>
      </w:r>
      <w:proofErr w:type="spellEnd"/>
      <w:r w:rsidRPr="00390920">
        <w:rPr>
          <w:sz w:val="24"/>
          <w:szCs w:val="24"/>
        </w:rPr>
        <w:t xml:space="preserve"> </w:t>
      </w:r>
      <w:proofErr w:type="spellStart"/>
      <w:r w:rsidRPr="00390920">
        <w:rPr>
          <w:sz w:val="24"/>
          <w:szCs w:val="24"/>
        </w:rPr>
        <w:t>സവിശേഷതക</w:t>
      </w:r>
      <w:proofErr w:type="spellEnd"/>
      <w:r w:rsidRPr="00390920">
        <w:rPr>
          <w:sz w:val="24"/>
          <w:szCs w:val="24"/>
        </w:rPr>
        <w:t xml:space="preserve">ൾ </w:t>
      </w:r>
      <w:proofErr w:type="spellStart"/>
      <w:r w:rsidRPr="00390920">
        <w:rPr>
          <w:sz w:val="24"/>
          <w:szCs w:val="24"/>
        </w:rPr>
        <w:t>എന്തെല്ലാമെന്ന്</w:t>
      </w:r>
      <w:proofErr w:type="spellEnd"/>
      <w:r w:rsidRPr="00390920">
        <w:rPr>
          <w:sz w:val="24"/>
          <w:szCs w:val="24"/>
        </w:rPr>
        <w:t xml:space="preserve"> പരിശോധിക്കാം.</w:t>
      </w:r>
    </w:p>
    <w:p w14:paraId="3C0165BB" w14:textId="77777777" w:rsidR="003F28AD" w:rsidRPr="00390920" w:rsidRDefault="00000000">
      <w:pPr>
        <w:rPr>
          <w:sz w:val="24"/>
          <w:szCs w:val="24"/>
        </w:rPr>
      </w:pPr>
      <w:r w:rsidRPr="00390920">
        <w:rPr>
          <w:sz w:val="24"/>
          <w:szCs w:val="24"/>
        </w:rPr>
        <w:t>പടിഞ്ഞാറൻ തീരസമതലം</w:t>
      </w:r>
    </w:p>
    <w:p w14:paraId="0F8B6832" w14:textId="77777777" w:rsidR="00381C6B" w:rsidRPr="00390920" w:rsidRDefault="00000000" w:rsidP="00381C6B">
      <w:pPr>
        <w:rPr>
          <w:sz w:val="24"/>
          <w:szCs w:val="24"/>
        </w:rPr>
      </w:pPr>
      <w:r w:rsidRPr="00390920">
        <w:rPr>
          <w:sz w:val="24"/>
          <w:szCs w:val="24"/>
        </w:rPr>
        <w:t xml:space="preserve">ഭൂപടം (ചിത്രം 8.1) നിരീക്ഷിക്കൂ. ഉപദ്വീപീയപീഠഭൂമിക്കും </w:t>
      </w:r>
      <w:proofErr w:type="spellStart"/>
      <w:r w:rsidRPr="00390920">
        <w:rPr>
          <w:sz w:val="24"/>
          <w:szCs w:val="24"/>
        </w:rPr>
        <w:t>അറബിക്കടലിനും</w:t>
      </w:r>
      <w:proofErr w:type="spellEnd"/>
      <w:r w:rsidRPr="00390920">
        <w:rPr>
          <w:sz w:val="24"/>
          <w:szCs w:val="24"/>
        </w:rPr>
        <w:t xml:space="preserve"> ഇടയിൽ സ്ഥിതി ചെയ്യുന്ന </w:t>
      </w:r>
      <w:proofErr w:type="spellStart"/>
      <w:r w:rsidRPr="00390920">
        <w:rPr>
          <w:sz w:val="24"/>
          <w:szCs w:val="24"/>
        </w:rPr>
        <w:t>ഇടുങ്ങിയ</w:t>
      </w:r>
      <w:proofErr w:type="spellEnd"/>
      <w:r w:rsidRPr="00390920">
        <w:rPr>
          <w:sz w:val="24"/>
          <w:szCs w:val="24"/>
        </w:rPr>
        <w:t xml:space="preserve"> </w:t>
      </w:r>
      <w:proofErr w:type="spellStart"/>
      <w:r w:rsidRPr="00390920">
        <w:rPr>
          <w:sz w:val="24"/>
          <w:szCs w:val="24"/>
        </w:rPr>
        <w:t>ഭൂപ്രദേശമാണ്</w:t>
      </w:r>
      <w:proofErr w:type="spellEnd"/>
      <w:r w:rsidRPr="00390920">
        <w:rPr>
          <w:sz w:val="24"/>
          <w:szCs w:val="24"/>
        </w:rPr>
        <w:t xml:space="preserve"> </w:t>
      </w:r>
      <w:proofErr w:type="spellStart"/>
      <w:r w:rsidRPr="00390920">
        <w:rPr>
          <w:sz w:val="24"/>
          <w:szCs w:val="24"/>
        </w:rPr>
        <w:t>പടിഞ്ഞാറ</w:t>
      </w:r>
      <w:proofErr w:type="spellEnd"/>
      <w:r w:rsidRPr="00390920">
        <w:rPr>
          <w:sz w:val="24"/>
          <w:szCs w:val="24"/>
        </w:rPr>
        <w:t xml:space="preserve">ൻ </w:t>
      </w:r>
      <w:proofErr w:type="spellStart"/>
      <w:r w:rsidRPr="00390920">
        <w:rPr>
          <w:sz w:val="24"/>
          <w:szCs w:val="24"/>
        </w:rPr>
        <w:t>തീരസമതലമെന്ന്</w:t>
      </w:r>
      <w:proofErr w:type="spellEnd"/>
      <w:r w:rsidRPr="00390920">
        <w:rPr>
          <w:sz w:val="24"/>
          <w:szCs w:val="24"/>
        </w:rPr>
        <w:t xml:space="preserve"> </w:t>
      </w:r>
      <w:proofErr w:type="spellStart"/>
      <w:r w:rsidRPr="00390920">
        <w:rPr>
          <w:sz w:val="24"/>
          <w:szCs w:val="24"/>
        </w:rPr>
        <w:t>തിരിച്ചറിഞ്ഞില്ലേ</w:t>
      </w:r>
      <w:proofErr w:type="spellEnd"/>
      <w:r w:rsidRPr="00390920">
        <w:rPr>
          <w:sz w:val="24"/>
          <w:szCs w:val="24"/>
        </w:rPr>
        <w:t xml:space="preserve">. </w:t>
      </w:r>
      <w:proofErr w:type="spellStart"/>
      <w:r w:rsidRPr="00390920">
        <w:rPr>
          <w:sz w:val="24"/>
          <w:szCs w:val="24"/>
        </w:rPr>
        <w:t>ഗുജറാത്തിലെ</w:t>
      </w:r>
      <w:proofErr w:type="spellEnd"/>
      <w:r w:rsidRPr="00390920">
        <w:rPr>
          <w:sz w:val="24"/>
          <w:szCs w:val="24"/>
        </w:rPr>
        <w:t xml:space="preserve"> കച്ച് മുതൽ </w:t>
      </w:r>
      <w:proofErr w:type="spellStart"/>
      <w:r w:rsidRPr="00390920">
        <w:rPr>
          <w:sz w:val="24"/>
          <w:szCs w:val="24"/>
        </w:rPr>
        <w:t>കന്യാകുമാരി</w:t>
      </w:r>
      <w:proofErr w:type="spellEnd"/>
      <w:r w:rsidRPr="00390920">
        <w:rPr>
          <w:sz w:val="24"/>
          <w:szCs w:val="24"/>
        </w:rPr>
        <w:t xml:space="preserve"> </w:t>
      </w:r>
      <w:proofErr w:type="spellStart"/>
      <w:r w:rsidRPr="00390920">
        <w:rPr>
          <w:sz w:val="24"/>
          <w:szCs w:val="24"/>
        </w:rPr>
        <w:t>വരെ</w:t>
      </w:r>
      <w:proofErr w:type="spellEnd"/>
      <w:r w:rsidRPr="00390920">
        <w:rPr>
          <w:sz w:val="24"/>
          <w:szCs w:val="24"/>
        </w:rPr>
        <w:t xml:space="preserve"> </w:t>
      </w:r>
      <w:proofErr w:type="spellStart"/>
      <w:r w:rsidRPr="00390920">
        <w:rPr>
          <w:sz w:val="24"/>
          <w:szCs w:val="24"/>
        </w:rPr>
        <w:t>ഏകദേശം</w:t>
      </w:r>
      <w:proofErr w:type="spellEnd"/>
      <w:r w:rsidRPr="00390920">
        <w:rPr>
          <w:sz w:val="24"/>
          <w:szCs w:val="24"/>
        </w:rPr>
        <w:t xml:space="preserve"> 1840 </w:t>
      </w:r>
      <w:proofErr w:type="spellStart"/>
      <w:r w:rsidRPr="00390920">
        <w:rPr>
          <w:sz w:val="24"/>
          <w:szCs w:val="24"/>
        </w:rPr>
        <w:t>കിലോമീറ്റ</w:t>
      </w:r>
      <w:proofErr w:type="spellEnd"/>
      <w:r w:rsidRPr="00390920">
        <w:rPr>
          <w:sz w:val="24"/>
          <w:szCs w:val="24"/>
        </w:rPr>
        <w:t xml:space="preserve">ർ </w:t>
      </w:r>
      <w:proofErr w:type="spellStart"/>
      <w:r w:rsidRPr="00390920">
        <w:rPr>
          <w:sz w:val="24"/>
          <w:szCs w:val="24"/>
        </w:rPr>
        <w:t>നീളത്തി</w:t>
      </w:r>
      <w:proofErr w:type="spellEnd"/>
      <w:r w:rsidRPr="00390920">
        <w:rPr>
          <w:sz w:val="24"/>
          <w:szCs w:val="24"/>
        </w:rPr>
        <w:t xml:space="preserve">ൽ </w:t>
      </w:r>
      <w:proofErr w:type="spellStart"/>
      <w:r w:rsidRPr="00390920">
        <w:rPr>
          <w:sz w:val="24"/>
          <w:szCs w:val="24"/>
        </w:rPr>
        <w:t>കാണപ്പെടുന്ന</w:t>
      </w:r>
      <w:proofErr w:type="spellEnd"/>
      <w:r w:rsidRPr="00390920">
        <w:rPr>
          <w:sz w:val="24"/>
          <w:szCs w:val="24"/>
        </w:rPr>
        <w:t xml:space="preserve"> ഈ</w:t>
      </w:r>
      <w:r w:rsidR="00381C6B" w:rsidRPr="00390920">
        <w:rPr>
          <w:sz w:val="24"/>
          <w:szCs w:val="24"/>
        </w:rPr>
        <w:t xml:space="preserve"> </w:t>
      </w:r>
      <w:proofErr w:type="spellStart"/>
      <w:r w:rsidR="00381C6B" w:rsidRPr="00390920">
        <w:rPr>
          <w:rFonts w:ascii="Nirmala UI" w:hAnsi="Nirmala UI" w:cs="Nirmala UI"/>
          <w:sz w:val="24"/>
          <w:szCs w:val="24"/>
        </w:rPr>
        <w:t>തീരപ്രദേശത്തിന്റെ</w:t>
      </w:r>
      <w:proofErr w:type="spellEnd"/>
      <w:r w:rsidR="00381C6B" w:rsidRPr="00390920">
        <w:rPr>
          <w:sz w:val="24"/>
          <w:szCs w:val="24"/>
        </w:rPr>
        <w:t xml:space="preserve"> </w:t>
      </w:r>
      <w:proofErr w:type="spellStart"/>
      <w:r w:rsidR="00381C6B" w:rsidRPr="00390920">
        <w:rPr>
          <w:rFonts w:ascii="Nirmala UI" w:hAnsi="Nirmala UI" w:cs="Nirmala UI"/>
          <w:sz w:val="24"/>
          <w:szCs w:val="24"/>
        </w:rPr>
        <w:t>വീതി</w:t>
      </w:r>
      <w:proofErr w:type="spellEnd"/>
      <w:r w:rsidR="00381C6B" w:rsidRPr="00390920">
        <w:rPr>
          <w:sz w:val="24"/>
          <w:szCs w:val="24"/>
        </w:rPr>
        <w:t xml:space="preserve"> 10 </w:t>
      </w:r>
      <w:proofErr w:type="spellStart"/>
      <w:r w:rsidR="00381C6B" w:rsidRPr="00390920">
        <w:rPr>
          <w:rFonts w:ascii="Nirmala UI" w:hAnsi="Nirmala UI" w:cs="Nirmala UI"/>
          <w:sz w:val="24"/>
          <w:szCs w:val="24"/>
        </w:rPr>
        <w:t>കിലോമീറ്ററിനും</w:t>
      </w:r>
      <w:proofErr w:type="spellEnd"/>
      <w:r w:rsidR="00381C6B" w:rsidRPr="00390920">
        <w:rPr>
          <w:sz w:val="24"/>
          <w:szCs w:val="24"/>
        </w:rPr>
        <w:t xml:space="preserve"> 15 </w:t>
      </w:r>
      <w:proofErr w:type="spellStart"/>
      <w:r w:rsidR="00381C6B" w:rsidRPr="00390920">
        <w:rPr>
          <w:rFonts w:ascii="Nirmala UI" w:hAnsi="Nirmala UI" w:cs="Nirmala UI"/>
          <w:sz w:val="24"/>
          <w:szCs w:val="24"/>
        </w:rPr>
        <w:t>കിലോമീറ്ററിനുമിടയിലാണ്</w:t>
      </w:r>
      <w:proofErr w:type="spellEnd"/>
      <w:r w:rsidR="00381C6B" w:rsidRPr="00390920">
        <w:rPr>
          <w:sz w:val="24"/>
          <w:szCs w:val="24"/>
        </w:rPr>
        <w:t xml:space="preserve">. </w:t>
      </w:r>
      <w:proofErr w:type="spellStart"/>
      <w:r w:rsidR="00381C6B" w:rsidRPr="00390920">
        <w:rPr>
          <w:rFonts w:ascii="Nirmala UI" w:hAnsi="Nirmala UI" w:cs="Nirmala UI"/>
          <w:sz w:val="24"/>
          <w:szCs w:val="24"/>
        </w:rPr>
        <w:t>ഇത്</w:t>
      </w:r>
      <w:proofErr w:type="spellEnd"/>
      <w:r w:rsidR="00381C6B" w:rsidRPr="00390920">
        <w:rPr>
          <w:sz w:val="24"/>
          <w:szCs w:val="24"/>
        </w:rPr>
        <w:t xml:space="preserve"> </w:t>
      </w:r>
      <w:proofErr w:type="spellStart"/>
      <w:r w:rsidR="00381C6B" w:rsidRPr="00390920">
        <w:rPr>
          <w:rFonts w:ascii="Nirmala UI" w:hAnsi="Nirmala UI" w:cs="Nirmala UI"/>
          <w:sz w:val="24"/>
          <w:szCs w:val="24"/>
        </w:rPr>
        <w:t>ഒരു</w:t>
      </w:r>
      <w:proofErr w:type="spellEnd"/>
      <w:r w:rsidR="00381C6B" w:rsidRPr="00390920">
        <w:rPr>
          <w:sz w:val="24"/>
          <w:szCs w:val="24"/>
        </w:rPr>
        <w:t xml:space="preserve"> </w:t>
      </w:r>
      <w:proofErr w:type="spellStart"/>
      <w:r w:rsidR="00381C6B" w:rsidRPr="00390920">
        <w:rPr>
          <w:rFonts w:ascii="Nirmala UI" w:hAnsi="Nirmala UI" w:cs="Nirmala UI"/>
          <w:sz w:val="24"/>
          <w:szCs w:val="24"/>
        </w:rPr>
        <w:t>താഴ്ത്തപ്പെട്ട</w:t>
      </w:r>
      <w:proofErr w:type="spellEnd"/>
      <w:r w:rsidR="00381C6B" w:rsidRPr="00390920">
        <w:rPr>
          <w:sz w:val="24"/>
          <w:szCs w:val="24"/>
        </w:rPr>
        <w:t xml:space="preserve"> </w:t>
      </w:r>
      <w:proofErr w:type="spellStart"/>
      <w:r w:rsidR="00381C6B" w:rsidRPr="00390920">
        <w:rPr>
          <w:rFonts w:ascii="Nirmala UI" w:hAnsi="Nirmala UI" w:cs="Nirmala UI"/>
          <w:sz w:val="24"/>
          <w:szCs w:val="24"/>
        </w:rPr>
        <w:t>തീരമാണ്</w:t>
      </w:r>
      <w:proofErr w:type="spellEnd"/>
      <w:r w:rsidR="00381C6B" w:rsidRPr="00390920">
        <w:rPr>
          <w:sz w:val="24"/>
          <w:szCs w:val="24"/>
        </w:rPr>
        <w:t xml:space="preserve"> (Submerged Coast).</w:t>
      </w:r>
    </w:p>
    <w:p w14:paraId="323DC8CD" w14:textId="72290F11" w:rsidR="00381C6B" w:rsidRPr="00390920" w:rsidRDefault="00381C6B">
      <w:pPr>
        <w:rPr>
          <w:sz w:val="24"/>
          <w:szCs w:val="24"/>
        </w:rPr>
      </w:pPr>
    </w:p>
    <w:p w14:paraId="38EDFECC" w14:textId="77777777" w:rsidR="00381C6B" w:rsidRPr="00390920" w:rsidRDefault="00000000">
      <w:pPr>
        <w:rPr>
          <w:sz w:val="24"/>
          <w:szCs w:val="24"/>
        </w:rPr>
      </w:pPr>
      <w:proofErr w:type="spellStart"/>
      <w:r w:rsidRPr="00390920">
        <w:rPr>
          <w:sz w:val="24"/>
          <w:szCs w:val="24"/>
        </w:rPr>
        <w:t>താഴ്ത്തപ്പെട്ട</w:t>
      </w:r>
      <w:proofErr w:type="spellEnd"/>
      <w:r w:rsidRPr="00390920">
        <w:rPr>
          <w:sz w:val="24"/>
          <w:szCs w:val="24"/>
        </w:rPr>
        <w:t xml:space="preserve"> </w:t>
      </w:r>
      <w:proofErr w:type="spellStart"/>
      <w:r w:rsidRPr="00390920">
        <w:rPr>
          <w:sz w:val="24"/>
          <w:szCs w:val="24"/>
        </w:rPr>
        <w:t>തീരവും</w:t>
      </w:r>
      <w:proofErr w:type="spellEnd"/>
      <w:r w:rsidRPr="00390920">
        <w:rPr>
          <w:sz w:val="24"/>
          <w:szCs w:val="24"/>
        </w:rPr>
        <w:t xml:space="preserve"> </w:t>
      </w:r>
      <w:proofErr w:type="spellStart"/>
      <w:r w:rsidRPr="00390920">
        <w:rPr>
          <w:sz w:val="24"/>
          <w:szCs w:val="24"/>
        </w:rPr>
        <w:t>ഉയർത്തപ്പെട്ട</w:t>
      </w:r>
      <w:proofErr w:type="spellEnd"/>
      <w:r w:rsidRPr="00390920">
        <w:rPr>
          <w:sz w:val="24"/>
          <w:szCs w:val="24"/>
        </w:rPr>
        <w:t xml:space="preserve"> </w:t>
      </w:r>
      <w:proofErr w:type="spellStart"/>
      <w:r w:rsidRPr="00390920">
        <w:rPr>
          <w:sz w:val="24"/>
          <w:szCs w:val="24"/>
        </w:rPr>
        <w:t>തീരവും</w:t>
      </w:r>
      <w:proofErr w:type="spellEnd"/>
      <w:r w:rsidRPr="00390920">
        <w:rPr>
          <w:sz w:val="24"/>
          <w:szCs w:val="24"/>
        </w:rPr>
        <w:t xml:space="preserve"> </w:t>
      </w:r>
    </w:p>
    <w:p w14:paraId="2D2DBED4" w14:textId="6385FC73" w:rsidR="003F28AD" w:rsidRPr="00390920" w:rsidRDefault="00000000">
      <w:pPr>
        <w:rPr>
          <w:sz w:val="24"/>
          <w:szCs w:val="24"/>
        </w:rPr>
      </w:pPr>
      <w:proofErr w:type="spellStart"/>
      <w:r w:rsidRPr="00390920">
        <w:rPr>
          <w:sz w:val="24"/>
          <w:szCs w:val="24"/>
        </w:rPr>
        <w:t>തീരപ്രദേശങ്ങളി</w:t>
      </w:r>
      <w:proofErr w:type="spellEnd"/>
      <w:r w:rsidRPr="00390920">
        <w:rPr>
          <w:sz w:val="24"/>
          <w:szCs w:val="24"/>
        </w:rPr>
        <w:t xml:space="preserve">ൽ </w:t>
      </w:r>
      <w:proofErr w:type="spellStart"/>
      <w:r w:rsidRPr="00390920">
        <w:rPr>
          <w:sz w:val="24"/>
          <w:szCs w:val="24"/>
        </w:rPr>
        <w:t>ഉത്ഥാനം</w:t>
      </w:r>
      <w:proofErr w:type="spellEnd"/>
      <w:r w:rsidRPr="00390920">
        <w:rPr>
          <w:sz w:val="24"/>
          <w:szCs w:val="24"/>
        </w:rPr>
        <w:t xml:space="preserve"> (Upliftment) </w:t>
      </w:r>
      <w:proofErr w:type="spellStart"/>
      <w:r w:rsidRPr="00390920">
        <w:rPr>
          <w:sz w:val="24"/>
          <w:szCs w:val="24"/>
        </w:rPr>
        <w:t>പോലുള്ള</w:t>
      </w:r>
      <w:proofErr w:type="spellEnd"/>
      <w:r w:rsidRPr="00390920">
        <w:rPr>
          <w:sz w:val="24"/>
          <w:szCs w:val="24"/>
        </w:rPr>
        <w:t xml:space="preserve"> </w:t>
      </w:r>
      <w:proofErr w:type="spellStart"/>
      <w:r w:rsidRPr="00390920">
        <w:rPr>
          <w:sz w:val="24"/>
          <w:szCs w:val="24"/>
        </w:rPr>
        <w:t>ഭൗമപ്രവർത്തനത്താ</w:t>
      </w:r>
      <w:proofErr w:type="spellEnd"/>
      <w:r w:rsidRPr="00390920">
        <w:rPr>
          <w:sz w:val="24"/>
          <w:szCs w:val="24"/>
        </w:rPr>
        <w:t xml:space="preserve">ൽ </w:t>
      </w:r>
      <w:proofErr w:type="spellStart"/>
      <w:r w:rsidRPr="00390920">
        <w:rPr>
          <w:sz w:val="24"/>
          <w:szCs w:val="24"/>
        </w:rPr>
        <w:t>തീരദേശത്തെ</w:t>
      </w:r>
      <w:proofErr w:type="spellEnd"/>
      <w:r w:rsidRPr="00390920">
        <w:rPr>
          <w:sz w:val="24"/>
          <w:szCs w:val="24"/>
        </w:rPr>
        <w:t xml:space="preserve"> </w:t>
      </w:r>
      <w:proofErr w:type="spellStart"/>
      <w:r w:rsidRPr="00390920">
        <w:rPr>
          <w:sz w:val="24"/>
          <w:szCs w:val="24"/>
        </w:rPr>
        <w:t>കരഭാഗം</w:t>
      </w:r>
      <w:proofErr w:type="spellEnd"/>
      <w:r w:rsidRPr="00390920">
        <w:rPr>
          <w:sz w:val="24"/>
          <w:szCs w:val="24"/>
        </w:rPr>
        <w:t xml:space="preserve"> </w:t>
      </w:r>
      <w:proofErr w:type="spellStart"/>
      <w:r w:rsidRPr="00390920">
        <w:rPr>
          <w:sz w:val="24"/>
          <w:szCs w:val="24"/>
        </w:rPr>
        <w:t>ഉയരുകയോ</w:t>
      </w:r>
      <w:proofErr w:type="spellEnd"/>
      <w:r w:rsidRPr="00390920">
        <w:rPr>
          <w:sz w:val="24"/>
          <w:szCs w:val="24"/>
        </w:rPr>
        <w:t xml:space="preserve"> </w:t>
      </w:r>
      <w:proofErr w:type="spellStart"/>
      <w:r w:rsidRPr="00390920">
        <w:rPr>
          <w:sz w:val="24"/>
          <w:szCs w:val="24"/>
        </w:rPr>
        <w:t>സമുദ്രനിരപ്പ്</w:t>
      </w:r>
      <w:proofErr w:type="spellEnd"/>
      <w:r w:rsidRPr="00390920">
        <w:rPr>
          <w:sz w:val="24"/>
          <w:szCs w:val="24"/>
        </w:rPr>
        <w:t xml:space="preserve"> </w:t>
      </w:r>
      <w:proofErr w:type="spellStart"/>
      <w:r w:rsidRPr="00390920">
        <w:rPr>
          <w:sz w:val="24"/>
          <w:szCs w:val="24"/>
        </w:rPr>
        <w:t>താഴുകയോ</w:t>
      </w:r>
      <w:proofErr w:type="spellEnd"/>
      <w:r w:rsidRPr="00390920">
        <w:rPr>
          <w:sz w:val="24"/>
          <w:szCs w:val="24"/>
        </w:rPr>
        <w:t xml:space="preserve"> </w:t>
      </w:r>
      <w:proofErr w:type="spellStart"/>
      <w:r w:rsidRPr="00390920">
        <w:rPr>
          <w:sz w:val="24"/>
          <w:szCs w:val="24"/>
        </w:rPr>
        <w:t>ചെയ്യുന്നു</w:t>
      </w:r>
      <w:proofErr w:type="spellEnd"/>
      <w:r w:rsidRPr="00390920">
        <w:rPr>
          <w:sz w:val="24"/>
          <w:szCs w:val="24"/>
        </w:rPr>
        <w:t xml:space="preserve">. ഇതിന്റെ ഫലമായി </w:t>
      </w:r>
      <w:proofErr w:type="spellStart"/>
      <w:r w:rsidRPr="00390920">
        <w:rPr>
          <w:sz w:val="24"/>
          <w:szCs w:val="24"/>
        </w:rPr>
        <w:t>കട</w:t>
      </w:r>
      <w:proofErr w:type="spellEnd"/>
      <w:r w:rsidRPr="00390920">
        <w:rPr>
          <w:sz w:val="24"/>
          <w:szCs w:val="24"/>
        </w:rPr>
        <w:t xml:space="preserve">ൽ </w:t>
      </w:r>
      <w:proofErr w:type="spellStart"/>
      <w:r w:rsidRPr="00390920">
        <w:rPr>
          <w:sz w:val="24"/>
          <w:szCs w:val="24"/>
        </w:rPr>
        <w:t>പിൻവാങ്ങി</w:t>
      </w:r>
      <w:proofErr w:type="spellEnd"/>
      <w:r w:rsidRPr="00390920">
        <w:rPr>
          <w:sz w:val="24"/>
          <w:szCs w:val="24"/>
        </w:rPr>
        <w:t xml:space="preserve"> </w:t>
      </w:r>
      <w:proofErr w:type="spellStart"/>
      <w:r w:rsidRPr="00390920">
        <w:rPr>
          <w:sz w:val="24"/>
          <w:szCs w:val="24"/>
        </w:rPr>
        <w:t>തീര</w:t>
      </w:r>
      <w:proofErr w:type="spellEnd"/>
      <w:r w:rsidRPr="00390920">
        <w:rPr>
          <w:sz w:val="24"/>
          <w:szCs w:val="24"/>
        </w:rPr>
        <w:t xml:space="preserve"> </w:t>
      </w:r>
      <w:proofErr w:type="spellStart"/>
      <w:r w:rsidRPr="00390920">
        <w:rPr>
          <w:sz w:val="24"/>
          <w:szCs w:val="24"/>
        </w:rPr>
        <w:t>രൂപപ്പെടുന്നങ്ങളാണ്</w:t>
      </w:r>
      <w:proofErr w:type="spellEnd"/>
      <w:r w:rsidRPr="00390920">
        <w:rPr>
          <w:sz w:val="24"/>
          <w:szCs w:val="24"/>
        </w:rPr>
        <w:t xml:space="preserve"> </w:t>
      </w:r>
      <w:proofErr w:type="spellStart"/>
      <w:r w:rsidRPr="00390920">
        <w:rPr>
          <w:sz w:val="24"/>
          <w:szCs w:val="24"/>
        </w:rPr>
        <w:t>ഉയർത്തപ്പെട്ട</w:t>
      </w:r>
      <w:proofErr w:type="spellEnd"/>
      <w:r w:rsidRPr="00390920">
        <w:rPr>
          <w:sz w:val="24"/>
          <w:szCs w:val="24"/>
        </w:rPr>
        <w:t xml:space="preserve"> </w:t>
      </w:r>
      <w:proofErr w:type="spellStart"/>
      <w:r w:rsidRPr="00390920">
        <w:rPr>
          <w:sz w:val="24"/>
          <w:szCs w:val="24"/>
        </w:rPr>
        <w:t>തീരങ്ങ</w:t>
      </w:r>
      <w:proofErr w:type="spellEnd"/>
      <w:r w:rsidRPr="00390920">
        <w:rPr>
          <w:sz w:val="24"/>
          <w:szCs w:val="24"/>
        </w:rPr>
        <w:t>ൾ (Emerged Coast).</w:t>
      </w:r>
    </w:p>
    <w:p w14:paraId="4EFE920C" w14:textId="44109913" w:rsidR="003F28AD" w:rsidRPr="00390920" w:rsidRDefault="00000000">
      <w:pPr>
        <w:rPr>
          <w:sz w:val="24"/>
          <w:szCs w:val="24"/>
        </w:rPr>
      </w:pPr>
      <w:proofErr w:type="spellStart"/>
      <w:r w:rsidRPr="00390920">
        <w:rPr>
          <w:sz w:val="24"/>
          <w:szCs w:val="24"/>
        </w:rPr>
        <w:lastRenderedPageBreak/>
        <w:t>അവതലനം</w:t>
      </w:r>
      <w:proofErr w:type="spellEnd"/>
      <w:r w:rsidRPr="00390920">
        <w:rPr>
          <w:sz w:val="24"/>
          <w:szCs w:val="24"/>
        </w:rPr>
        <w:t xml:space="preserve"> (Subsidence) </w:t>
      </w:r>
      <w:proofErr w:type="spellStart"/>
      <w:r w:rsidRPr="00390920">
        <w:rPr>
          <w:sz w:val="24"/>
          <w:szCs w:val="24"/>
        </w:rPr>
        <w:t>പോലുള്ള</w:t>
      </w:r>
      <w:proofErr w:type="spellEnd"/>
      <w:r w:rsidRPr="00390920">
        <w:rPr>
          <w:sz w:val="24"/>
          <w:szCs w:val="24"/>
        </w:rPr>
        <w:t xml:space="preserve"> </w:t>
      </w:r>
      <w:proofErr w:type="spellStart"/>
      <w:r w:rsidRPr="00390920">
        <w:rPr>
          <w:sz w:val="24"/>
          <w:szCs w:val="24"/>
        </w:rPr>
        <w:t>ഭൗമപ്രവർത്തങ്ങ</w:t>
      </w:r>
      <w:proofErr w:type="spellEnd"/>
      <w:r w:rsidRPr="00390920">
        <w:rPr>
          <w:sz w:val="24"/>
          <w:szCs w:val="24"/>
        </w:rPr>
        <w:t xml:space="preserve">ൾ </w:t>
      </w:r>
      <w:proofErr w:type="spellStart"/>
      <w:r w:rsidRPr="00390920">
        <w:rPr>
          <w:sz w:val="24"/>
          <w:szCs w:val="24"/>
        </w:rPr>
        <w:t>നടക്കുമ്പോ</w:t>
      </w:r>
      <w:proofErr w:type="spellEnd"/>
      <w:r w:rsidRPr="00390920">
        <w:rPr>
          <w:sz w:val="24"/>
          <w:szCs w:val="24"/>
        </w:rPr>
        <w:t xml:space="preserve">ൾ </w:t>
      </w:r>
      <w:proofErr w:type="spellStart"/>
      <w:r w:rsidRPr="00390920">
        <w:rPr>
          <w:sz w:val="24"/>
          <w:szCs w:val="24"/>
        </w:rPr>
        <w:t>തീരദേശത്തെ</w:t>
      </w:r>
      <w:proofErr w:type="spellEnd"/>
      <w:r w:rsidRPr="00390920">
        <w:rPr>
          <w:sz w:val="24"/>
          <w:szCs w:val="24"/>
        </w:rPr>
        <w:t xml:space="preserve"> </w:t>
      </w:r>
      <w:proofErr w:type="spellStart"/>
      <w:r w:rsidRPr="00390920">
        <w:rPr>
          <w:sz w:val="24"/>
          <w:szCs w:val="24"/>
        </w:rPr>
        <w:t>കരഭാഗം</w:t>
      </w:r>
      <w:proofErr w:type="spellEnd"/>
      <w:r w:rsidRPr="00390920">
        <w:rPr>
          <w:sz w:val="24"/>
          <w:szCs w:val="24"/>
        </w:rPr>
        <w:t xml:space="preserve"> താഴുകയോ സമുദ്രജലനിരപ്പ് ഉയരുകയോ ചെയ്യുന്നു. ഇതിന്റെ ഫല മായി കരയിലേക്ക് </w:t>
      </w:r>
      <w:proofErr w:type="spellStart"/>
      <w:r w:rsidRPr="00390920">
        <w:rPr>
          <w:sz w:val="24"/>
          <w:szCs w:val="24"/>
        </w:rPr>
        <w:t>കട</w:t>
      </w:r>
      <w:proofErr w:type="spellEnd"/>
      <w:r w:rsidRPr="00390920">
        <w:rPr>
          <w:sz w:val="24"/>
          <w:szCs w:val="24"/>
        </w:rPr>
        <w:t xml:space="preserve">ൽ </w:t>
      </w:r>
      <w:proofErr w:type="spellStart"/>
      <w:r w:rsidRPr="00390920">
        <w:rPr>
          <w:sz w:val="24"/>
          <w:szCs w:val="24"/>
        </w:rPr>
        <w:t>കയറി</w:t>
      </w:r>
      <w:proofErr w:type="spellEnd"/>
      <w:r w:rsidRPr="00390920">
        <w:rPr>
          <w:sz w:val="24"/>
          <w:szCs w:val="24"/>
        </w:rPr>
        <w:t xml:space="preserve"> </w:t>
      </w:r>
      <w:proofErr w:type="spellStart"/>
      <w:r w:rsidRPr="00390920">
        <w:rPr>
          <w:sz w:val="24"/>
          <w:szCs w:val="24"/>
        </w:rPr>
        <w:t>രൂപപ്പെട്ട</w:t>
      </w:r>
      <w:proofErr w:type="spellEnd"/>
      <w:r w:rsidRPr="00390920">
        <w:rPr>
          <w:sz w:val="24"/>
          <w:szCs w:val="24"/>
        </w:rPr>
        <w:t xml:space="preserve"> </w:t>
      </w:r>
      <w:proofErr w:type="spellStart"/>
      <w:r w:rsidRPr="00390920">
        <w:rPr>
          <w:sz w:val="24"/>
          <w:szCs w:val="24"/>
        </w:rPr>
        <w:t>തീരങ്ങളാണ്</w:t>
      </w:r>
      <w:proofErr w:type="spellEnd"/>
      <w:r w:rsidRPr="00390920">
        <w:rPr>
          <w:sz w:val="24"/>
          <w:szCs w:val="24"/>
        </w:rPr>
        <w:t xml:space="preserve"> </w:t>
      </w:r>
      <w:proofErr w:type="spellStart"/>
      <w:r w:rsidRPr="00390920">
        <w:rPr>
          <w:sz w:val="24"/>
          <w:szCs w:val="24"/>
        </w:rPr>
        <w:t>താഴ്ത്തപ്പെട്ട</w:t>
      </w:r>
      <w:proofErr w:type="spellEnd"/>
      <w:r w:rsidRPr="00390920">
        <w:rPr>
          <w:sz w:val="24"/>
          <w:szCs w:val="24"/>
        </w:rPr>
        <w:t xml:space="preserve"> </w:t>
      </w:r>
      <w:proofErr w:type="spellStart"/>
      <w:r w:rsidRPr="00390920">
        <w:rPr>
          <w:sz w:val="24"/>
          <w:szCs w:val="24"/>
        </w:rPr>
        <w:t>തീരങ്ങ</w:t>
      </w:r>
      <w:proofErr w:type="spellEnd"/>
      <w:r w:rsidRPr="00390920">
        <w:rPr>
          <w:sz w:val="24"/>
          <w:szCs w:val="24"/>
        </w:rPr>
        <w:t>ൾ (Submerged Coast).</w:t>
      </w:r>
    </w:p>
    <w:p w14:paraId="48842329" w14:textId="53957F5C" w:rsidR="003F28AD" w:rsidRPr="00390920" w:rsidRDefault="00000000">
      <w:pPr>
        <w:rPr>
          <w:sz w:val="24"/>
          <w:szCs w:val="24"/>
        </w:rPr>
      </w:pPr>
      <w:proofErr w:type="spellStart"/>
      <w:r w:rsidRPr="00390920">
        <w:rPr>
          <w:sz w:val="24"/>
          <w:szCs w:val="24"/>
        </w:rPr>
        <w:t>പടിഞ്ഞാറ</w:t>
      </w:r>
      <w:proofErr w:type="spellEnd"/>
      <w:r w:rsidRPr="00390920">
        <w:rPr>
          <w:sz w:val="24"/>
          <w:szCs w:val="24"/>
        </w:rPr>
        <w:t xml:space="preserve">ൻ </w:t>
      </w:r>
      <w:proofErr w:type="spellStart"/>
      <w:r w:rsidRPr="00390920">
        <w:rPr>
          <w:sz w:val="24"/>
          <w:szCs w:val="24"/>
        </w:rPr>
        <w:t>തീരസമതലത്തിന്റെ</w:t>
      </w:r>
      <w:proofErr w:type="spellEnd"/>
      <w:r w:rsidRPr="00390920">
        <w:rPr>
          <w:sz w:val="24"/>
          <w:szCs w:val="24"/>
        </w:rPr>
        <w:t xml:space="preserve"> </w:t>
      </w:r>
      <w:proofErr w:type="spellStart"/>
      <w:r w:rsidRPr="00390920">
        <w:rPr>
          <w:sz w:val="24"/>
          <w:szCs w:val="24"/>
        </w:rPr>
        <w:t>മറ്റൊരു</w:t>
      </w:r>
      <w:proofErr w:type="spellEnd"/>
      <w:r w:rsidRPr="00390920">
        <w:rPr>
          <w:sz w:val="24"/>
          <w:szCs w:val="24"/>
        </w:rPr>
        <w:t xml:space="preserve"> </w:t>
      </w:r>
      <w:proofErr w:type="spellStart"/>
      <w:r w:rsidRPr="00390920">
        <w:rPr>
          <w:sz w:val="24"/>
          <w:szCs w:val="24"/>
        </w:rPr>
        <w:t>സവിശേഷതയാണ്</w:t>
      </w:r>
      <w:proofErr w:type="spellEnd"/>
      <w:r w:rsidRPr="00390920">
        <w:rPr>
          <w:sz w:val="24"/>
          <w:szCs w:val="24"/>
        </w:rPr>
        <w:t xml:space="preserve"> </w:t>
      </w:r>
      <w:proofErr w:type="spellStart"/>
      <w:r w:rsidRPr="00390920">
        <w:rPr>
          <w:sz w:val="24"/>
          <w:szCs w:val="24"/>
        </w:rPr>
        <w:t>തീരത്തോടടുത്ത്</w:t>
      </w:r>
      <w:proofErr w:type="spellEnd"/>
      <w:r w:rsidRPr="00390920">
        <w:rPr>
          <w:sz w:val="24"/>
          <w:szCs w:val="24"/>
        </w:rPr>
        <w:t xml:space="preserve"> </w:t>
      </w:r>
      <w:proofErr w:type="spellStart"/>
      <w:r w:rsidRPr="00390920">
        <w:rPr>
          <w:sz w:val="24"/>
          <w:szCs w:val="24"/>
        </w:rPr>
        <w:t>കാണപ്പെടുന്ന</w:t>
      </w:r>
      <w:proofErr w:type="spellEnd"/>
      <w:r w:rsidRPr="00390920">
        <w:rPr>
          <w:sz w:val="24"/>
          <w:szCs w:val="24"/>
        </w:rPr>
        <w:t xml:space="preserve"> </w:t>
      </w:r>
      <w:proofErr w:type="spellStart"/>
      <w:r w:rsidRPr="00390920">
        <w:rPr>
          <w:sz w:val="24"/>
          <w:szCs w:val="24"/>
        </w:rPr>
        <w:t>കായലുക</w:t>
      </w:r>
      <w:proofErr w:type="spellEnd"/>
      <w:r w:rsidRPr="00390920">
        <w:rPr>
          <w:sz w:val="24"/>
          <w:szCs w:val="24"/>
        </w:rPr>
        <w:t>ൾ.</w:t>
      </w:r>
    </w:p>
    <w:p w14:paraId="1045B91C" w14:textId="77777777" w:rsidR="003F28AD" w:rsidRPr="00390920" w:rsidRDefault="00000000">
      <w:pPr>
        <w:rPr>
          <w:sz w:val="24"/>
          <w:szCs w:val="24"/>
        </w:rPr>
      </w:pPr>
      <w:r w:rsidRPr="00390920">
        <w:rPr>
          <w:sz w:val="24"/>
          <w:szCs w:val="24"/>
        </w:rPr>
        <w:t>പടിഞ്ഞാറൻ തീരസമതലത്തെ മൂന്ന് ഭാഗങ്ങളായി തിരിക്കാം.</w:t>
      </w:r>
    </w:p>
    <w:p w14:paraId="5DDB1926" w14:textId="77777777" w:rsidR="003F28AD" w:rsidRPr="00390920" w:rsidRDefault="00000000">
      <w:pPr>
        <w:rPr>
          <w:sz w:val="24"/>
          <w:szCs w:val="24"/>
        </w:rPr>
      </w:pPr>
      <w:r w:rsidRPr="00390920">
        <w:rPr>
          <w:sz w:val="24"/>
          <w:szCs w:val="24"/>
        </w:rPr>
        <w:t>ഗുജറാത്ത് തീരം</w:t>
      </w:r>
    </w:p>
    <w:p w14:paraId="3960A690" w14:textId="77777777" w:rsidR="003F28AD" w:rsidRPr="00390920" w:rsidRDefault="00000000">
      <w:pPr>
        <w:rPr>
          <w:sz w:val="24"/>
          <w:szCs w:val="24"/>
        </w:rPr>
      </w:pPr>
      <w:r w:rsidRPr="00390920">
        <w:rPr>
          <w:sz w:val="24"/>
          <w:szCs w:val="24"/>
        </w:rPr>
        <w:t>കൊങ്കൺ തീരം</w:t>
      </w:r>
    </w:p>
    <w:p w14:paraId="4BE2C165" w14:textId="77777777" w:rsidR="003F28AD" w:rsidRPr="00390920" w:rsidRDefault="00000000">
      <w:pPr>
        <w:rPr>
          <w:sz w:val="24"/>
          <w:szCs w:val="24"/>
        </w:rPr>
      </w:pPr>
      <w:r w:rsidRPr="00390920">
        <w:rPr>
          <w:sz w:val="24"/>
          <w:szCs w:val="24"/>
        </w:rPr>
        <w:t>മലബാർ തീരം</w:t>
      </w:r>
    </w:p>
    <w:p w14:paraId="13D47C65" w14:textId="77777777" w:rsidR="003F28AD" w:rsidRPr="00390920" w:rsidRDefault="00000000">
      <w:pPr>
        <w:rPr>
          <w:sz w:val="24"/>
          <w:szCs w:val="24"/>
        </w:rPr>
      </w:pPr>
      <w:proofErr w:type="spellStart"/>
      <w:r w:rsidRPr="00390920">
        <w:rPr>
          <w:sz w:val="24"/>
          <w:szCs w:val="24"/>
        </w:rPr>
        <w:t>ഗുജറാത്ത്</w:t>
      </w:r>
      <w:proofErr w:type="spellEnd"/>
      <w:r w:rsidRPr="00390920">
        <w:rPr>
          <w:sz w:val="24"/>
          <w:szCs w:val="24"/>
        </w:rPr>
        <w:t xml:space="preserve"> </w:t>
      </w:r>
      <w:proofErr w:type="spellStart"/>
      <w:r w:rsidRPr="00390920">
        <w:rPr>
          <w:sz w:val="24"/>
          <w:szCs w:val="24"/>
        </w:rPr>
        <w:t>തീരസമതലം</w:t>
      </w:r>
      <w:proofErr w:type="spellEnd"/>
    </w:p>
    <w:p w14:paraId="59B4EA1C" w14:textId="2943C211" w:rsidR="003F28AD" w:rsidRPr="00390920" w:rsidRDefault="00000000">
      <w:pPr>
        <w:rPr>
          <w:sz w:val="24"/>
          <w:szCs w:val="24"/>
        </w:rPr>
      </w:pPr>
      <w:r w:rsidRPr="00390920">
        <w:rPr>
          <w:sz w:val="24"/>
          <w:szCs w:val="24"/>
        </w:rPr>
        <w:t xml:space="preserve">റാൻ ഓഫ് കച്ച് ചതുപ്പ് പ്രദേശവും കച്ച് സൗരാഷ്ട്ര മേഖലകളുടെ തീരപ്രദേശങ്ങളും ദമൻ-ദിയു, ദാദ്ര-നഗർ ഹവേലി കേന്ദ്രഭരണ പ്രദേശങ്ങളും ഉൾപ്പെടുന്നതാണ് ഗുജറാത്ത് തീരസമതലം. സബർമതി, മാഹി തുടങ്ങിയ നദികളുടെ എക്കൽ നിക്ഷേപണ ഫലമായാണ് ഈ തീരസമതലഭാഗം രൂപപ്പെട്ടിട്ടുള്ളത്. </w:t>
      </w:r>
      <w:proofErr w:type="spellStart"/>
      <w:r w:rsidRPr="00390920">
        <w:rPr>
          <w:sz w:val="24"/>
          <w:szCs w:val="24"/>
        </w:rPr>
        <w:t>ചെറുതും</w:t>
      </w:r>
      <w:proofErr w:type="spellEnd"/>
      <w:r w:rsidRPr="00390920">
        <w:rPr>
          <w:sz w:val="24"/>
          <w:szCs w:val="24"/>
        </w:rPr>
        <w:t xml:space="preserve"> </w:t>
      </w:r>
      <w:proofErr w:type="spellStart"/>
      <w:r w:rsidRPr="00390920">
        <w:rPr>
          <w:sz w:val="24"/>
          <w:szCs w:val="24"/>
        </w:rPr>
        <w:t>വലുതുമായ</w:t>
      </w:r>
      <w:proofErr w:type="spellEnd"/>
      <w:r w:rsidRPr="00390920">
        <w:rPr>
          <w:sz w:val="24"/>
          <w:szCs w:val="24"/>
        </w:rPr>
        <w:t xml:space="preserve"> </w:t>
      </w:r>
      <w:proofErr w:type="spellStart"/>
      <w:r w:rsidRPr="00390920">
        <w:rPr>
          <w:sz w:val="24"/>
          <w:szCs w:val="24"/>
        </w:rPr>
        <w:t>ദ്വീപുക</w:t>
      </w:r>
      <w:proofErr w:type="spellEnd"/>
      <w:r w:rsidRPr="00390920">
        <w:rPr>
          <w:sz w:val="24"/>
          <w:szCs w:val="24"/>
        </w:rPr>
        <w:t xml:space="preserve">ൾ, </w:t>
      </w:r>
      <w:proofErr w:type="spellStart"/>
      <w:r w:rsidRPr="00390920">
        <w:rPr>
          <w:sz w:val="24"/>
          <w:szCs w:val="24"/>
        </w:rPr>
        <w:t>ഉപദ്വീപുക</w:t>
      </w:r>
      <w:proofErr w:type="spellEnd"/>
      <w:r w:rsidRPr="00390920">
        <w:rPr>
          <w:sz w:val="24"/>
          <w:szCs w:val="24"/>
        </w:rPr>
        <w:t xml:space="preserve">ൾ, </w:t>
      </w:r>
      <w:proofErr w:type="spellStart"/>
      <w:r w:rsidRPr="00390920">
        <w:rPr>
          <w:sz w:val="24"/>
          <w:szCs w:val="24"/>
        </w:rPr>
        <w:t>കടലിടുക്കുക</w:t>
      </w:r>
      <w:proofErr w:type="spellEnd"/>
      <w:r w:rsidRPr="00390920">
        <w:rPr>
          <w:sz w:val="24"/>
          <w:szCs w:val="24"/>
        </w:rPr>
        <w:t>ൾ, ചതുപ്പുനിലങ്ങൾ, വേലിയേറ്റം ചാലുകൾ (Creeks), കുന്നുകൾ തുടങ്ങിയവ ഈ മേഖലയുടെ പ്രധാന സവിശേഷതകളാണ്.</w:t>
      </w:r>
    </w:p>
    <w:p w14:paraId="45796DEB" w14:textId="6BEBE78D" w:rsidR="003F28AD" w:rsidRPr="00390920" w:rsidRDefault="00000000">
      <w:pPr>
        <w:rPr>
          <w:sz w:val="24"/>
          <w:szCs w:val="24"/>
        </w:rPr>
      </w:pPr>
      <w:proofErr w:type="spellStart"/>
      <w:r w:rsidRPr="00390920">
        <w:rPr>
          <w:sz w:val="24"/>
          <w:szCs w:val="24"/>
        </w:rPr>
        <w:t>കപ്പലുകളുടെ</w:t>
      </w:r>
      <w:proofErr w:type="spellEnd"/>
      <w:r w:rsidRPr="00390920">
        <w:rPr>
          <w:sz w:val="24"/>
          <w:szCs w:val="24"/>
        </w:rPr>
        <w:t xml:space="preserve"> ശവപ്പറമ്പ് (Graveyard of ships) എന്നറിയപ്പെടുന്ന അലാങ് കടൽത്തീരവും പരുത്തിത്തുണി വ്യവസായ കേന്ദ്രങ്ങളായ സൂറത്തും വഡോദരയും മത്സ്യബന്ധന ഹാർബറായ വെരാവലും </w:t>
      </w:r>
      <w:proofErr w:type="spellStart"/>
      <w:r w:rsidRPr="00390920">
        <w:rPr>
          <w:sz w:val="24"/>
          <w:szCs w:val="24"/>
        </w:rPr>
        <w:t>ചരിത്രപ്രാധാന്യമുള്ള</w:t>
      </w:r>
      <w:proofErr w:type="spellEnd"/>
      <w:r w:rsidRPr="00390920">
        <w:rPr>
          <w:sz w:val="24"/>
          <w:szCs w:val="24"/>
        </w:rPr>
        <w:t xml:space="preserve"> </w:t>
      </w:r>
      <w:proofErr w:type="spellStart"/>
      <w:r w:rsidRPr="00390920">
        <w:rPr>
          <w:sz w:val="24"/>
          <w:szCs w:val="24"/>
        </w:rPr>
        <w:t>ദണ്ഡികടപ്പുറവും</w:t>
      </w:r>
      <w:proofErr w:type="spellEnd"/>
      <w:r w:rsidRPr="00390920">
        <w:rPr>
          <w:sz w:val="24"/>
          <w:szCs w:val="24"/>
        </w:rPr>
        <w:t xml:space="preserve"> </w:t>
      </w:r>
      <w:proofErr w:type="spellStart"/>
      <w:r w:rsidRPr="00390920">
        <w:rPr>
          <w:sz w:val="24"/>
          <w:szCs w:val="24"/>
        </w:rPr>
        <w:t>നിരവധിയായ</w:t>
      </w:r>
      <w:proofErr w:type="spellEnd"/>
      <w:r w:rsidRPr="00390920">
        <w:rPr>
          <w:sz w:val="24"/>
          <w:szCs w:val="24"/>
        </w:rPr>
        <w:t xml:space="preserve"> </w:t>
      </w:r>
      <w:proofErr w:type="spellStart"/>
      <w:r w:rsidRPr="00390920">
        <w:rPr>
          <w:sz w:val="24"/>
          <w:szCs w:val="24"/>
        </w:rPr>
        <w:t>ഉപ്പുപാടങ്ങളുമെല്ലാം</w:t>
      </w:r>
      <w:proofErr w:type="spellEnd"/>
      <w:r w:rsidRPr="00390920">
        <w:rPr>
          <w:sz w:val="24"/>
          <w:szCs w:val="24"/>
        </w:rPr>
        <w:t xml:space="preserve"> </w:t>
      </w:r>
      <w:proofErr w:type="spellStart"/>
      <w:r w:rsidRPr="00390920">
        <w:rPr>
          <w:sz w:val="24"/>
          <w:szCs w:val="24"/>
        </w:rPr>
        <w:t>ഗുജറാത്ത്</w:t>
      </w:r>
      <w:proofErr w:type="spellEnd"/>
      <w:r w:rsidRPr="00390920">
        <w:rPr>
          <w:sz w:val="24"/>
          <w:szCs w:val="24"/>
        </w:rPr>
        <w:t xml:space="preserve"> </w:t>
      </w:r>
      <w:proofErr w:type="spellStart"/>
      <w:r w:rsidRPr="00390920">
        <w:rPr>
          <w:sz w:val="24"/>
          <w:szCs w:val="24"/>
        </w:rPr>
        <w:t>തീരസമതലത്തിലെ</w:t>
      </w:r>
      <w:proofErr w:type="spellEnd"/>
      <w:r w:rsidRPr="00390920">
        <w:rPr>
          <w:sz w:val="24"/>
          <w:szCs w:val="24"/>
        </w:rPr>
        <w:t xml:space="preserve"> </w:t>
      </w:r>
      <w:proofErr w:type="spellStart"/>
      <w:r w:rsidRPr="00390920">
        <w:rPr>
          <w:sz w:val="24"/>
          <w:szCs w:val="24"/>
        </w:rPr>
        <w:t>ജനജീവിതത്തിന്റെ</w:t>
      </w:r>
      <w:proofErr w:type="spellEnd"/>
      <w:r w:rsidRPr="00390920">
        <w:rPr>
          <w:sz w:val="24"/>
          <w:szCs w:val="24"/>
        </w:rPr>
        <w:t xml:space="preserve"> അടയാളപ്പെടുത്തലുകളാണ്.</w:t>
      </w:r>
    </w:p>
    <w:p w14:paraId="6CEA3032" w14:textId="77777777" w:rsidR="003F28AD" w:rsidRPr="00390920" w:rsidRDefault="00000000">
      <w:pPr>
        <w:rPr>
          <w:sz w:val="24"/>
          <w:szCs w:val="24"/>
        </w:rPr>
      </w:pPr>
      <w:proofErr w:type="spellStart"/>
      <w:r w:rsidRPr="00390920">
        <w:rPr>
          <w:sz w:val="24"/>
          <w:szCs w:val="24"/>
        </w:rPr>
        <w:t>റാ</w:t>
      </w:r>
      <w:proofErr w:type="spellEnd"/>
      <w:r w:rsidRPr="00390920">
        <w:rPr>
          <w:sz w:val="24"/>
          <w:szCs w:val="24"/>
        </w:rPr>
        <w:t xml:space="preserve">ൻ </w:t>
      </w:r>
      <w:proofErr w:type="spellStart"/>
      <w:r w:rsidRPr="00390920">
        <w:rPr>
          <w:sz w:val="24"/>
          <w:szCs w:val="24"/>
        </w:rPr>
        <w:t>ഓഫ്</w:t>
      </w:r>
      <w:proofErr w:type="spellEnd"/>
      <w:r w:rsidRPr="00390920">
        <w:rPr>
          <w:sz w:val="24"/>
          <w:szCs w:val="24"/>
        </w:rPr>
        <w:t xml:space="preserve"> </w:t>
      </w:r>
      <w:proofErr w:type="spellStart"/>
      <w:r w:rsidRPr="00390920">
        <w:rPr>
          <w:sz w:val="24"/>
          <w:szCs w:val="24"/>
        </w:rPr>
        <w:t>കച്ച്</w:t>
      </w:r>
      <w:proofErr w:type="spellEnd"/>
    </w:p>
    <w:p w14:paraId="30C7D4FD" w14:textId="44DF1259" w:rsidR="003F28AD" w:rsidRPr="00390920" w:rsidRDefault="00000000">
      <w:pPr>
        <w:rPr>
          <w:sz w:val="24"/>
          <w:szCs w:val="24"/>
        </w:rPr>
      </w:pPr>
      <w:r w:rsidRPr="00390920">
        <w:rPr>
          <w:sz w:val="24"/>
          <w:szCs w:val="24"/>
        </w:rPr>
        <w:t xml:space="preserve">ഇന്ത്യ പാക്ക് അതിർത്തി പ്രദേശമായ കച്ചിലെ ഒരു ലവണ ചതുപ്പുനിലമാണ് റാൻ ഓഫ് കച്ച്. ഗുജറാത്തി ഭാഷയിൽ "റാൻ എന്നാൽ മരുഭൂമി എന്നാണർഥം. </w:t>
      </w:r>
      <w:proofErr w:type="spellStart"/>
      <w:r w:rsidRPr="00390920">
        <w:rPr>
          <w:sz w:val="24"/>
          <w:szCs w:val="24"/>
        </w:rPr>
        <w:t>മഴക്കാലങ്ങളി</w:t>
      </w:r>
      <w:proofErr w:type="spellEnd"/>
      <w:r w:rsidRPr="00390920">
        <w:rPr>
          <w:sz w:val="24"/>
          <w:szCs w:val="24"/>
        </w:rPr>
        <w:t xml:space="preserve">ൽ </w:t>
      </w:r>
      <w:proofErr w:type="spellStart"/>
      <w:r w:rsidRPr="00390920">
        <w:rPr>
          <w:sz w:val="24"/>
          <w:szCs w:val="24"/>
        </w:rPr>
        <w:lastRenderedPageBreak/>
        <w:t>വെള്ളക്കെട്ടുകളായി</w:t>
      </w:r>
      <w:proofErr w:type="spellEnd"/>
      <w:r w:rsidRPr="00390920">
        <w:rPr>
          <w:sz w:val="24"/>
          <w:szCs w:val="24"/>
        </w:rPr>
        <w:t xml:space="preserve"> </w:t>
      </w:r>
      <w:proofErr w:type="spellStart"/>
      <w:r w:rsidRPr="00390920">
        <w:rPr>
          <w:sz w:val="24"/>
          <w:szCs w:val="24"/>
        </w:rPr>
        <w:t>രൂപപ്പെടുന്ന</w:t>
      </w:r>
      <w:proofErr w:type="spellEnd"/>
      <w:r w:rsidR="00381C6B" w:rsidRPr="00390920">
        <w:rPr>
          <w:sz w:val="24"/>
          <w:szCs w:val="24"/>
        </w:rPr>
        <w:t xml:space="preserve"> </w:t>
      </w:r>
      <w:proofErr w:type="spellStart"/>
      <w:r w:rsidRPr="00390920">
        <w:rPr>
          <w:sz w:val="24"/>
          <w:szCs w:val="24"/>
        </w:rPr>
        <w:t>ഇവ</w:t>
      </w:r>
      <w:proofErr w:type="spellEnd"/>
      <w:r w:rsidRPr="00390920">
        <w:rPr>
          <w:sz w:val="24"/>
          <w:szCs w:val="24"/>
        </w:rPr>
        <w:t xml:space="preserve"> </w:t>
      </w:r>
      <w:proofErr w:type="spellStart"/>
      <w:r w:rsidRPr="00390920">
        <w:rPr>
          <w:sz w:val="24"/>
          <w:szCs w:val="24"/>
        </w:rPr>
        <w:t>മഴ</w:t>
      </w:r>
      <w:proofErr w:type="spellEnd"/>
      <w:r w:rsidRPr="00390920">
        <w:rPr>
          <w:sz w:val="24"/>
          <w:szCs w:val="24"/>
        </w:rPr>
        <w:t xml:space="preserve"> </w:t>
      </w:r>
      <w:proofErr w:type="spellStart"/>
      <w:r w:rsidRPr="00390920">
        <w:rPr>
          <w:sz w:val="24"/>
          <w:szCs w:val="24"/>
        </w:rPr>
        <w:t>മാറുന്നതോടെ</w:t>
      </w:r>
      <w:proofErr w:type="spellEnd"/>
      <w:r w:rsidRPr="00390920">
        <w:rPr>
          <w:sz w:val="24"/>
          <w:szCs w:val="24"/>
        </w:rPr>
        <w:t xml:space="preserve"> </w:t>
      </w:r>
      <w:proofErr w:type="spellStart"/>
      <w:r w:rsidRPr="00390920">
        <w:rPr>
          <w:sz w:val="24"/>
          <w:szCs w:val="24"/>
        </w:rPr>
        <w:t>വരണ്ട</w:t>
      </w:r>
      <w:proofErr w:type="spellEnd"/>
      <w:r w:rsidRPr="00390920">
        <w:rPr>
          <w:sz w:val="24"/>
          <w:szCs w:val="24"/>
        </w:rPr>
        <w:t xml:space="preserve"> ലവണമരുഭൂമി പ്രദേശമായി മാറുന്നു. വെളുത്ത ഉപ്പുമണൽ നിറഞ്ഞ റാൻ ഓഫ് കച്ച് ഒരു ലവണ മരുഭൂമിയാണ്. ഏക ദേശം 26000 ചതുരശ്ര കിലോമീറ്റർ വിസ്തൃതിയുളള ഈ ചതുപ്പുനിലത്തിന് ഗ്രേറ്റർ റാൻ, ലിറ്റിൽ റാൻ എന്നിങ്ങനെ രണ്ട് ഭാഗങ്ങളുണ്ട്. നവംബർ മുതൽ ഫെബ്രുവരി വരെ നീണ്ടുനിൽക്കുന്ന റാൻ ഉത്സവം ഇവിടത്തെ പ്രധാന ആഘോഷമാണ്.</w:t>
      </w:r>
    </w:p>
    <w:p w14:paraId="059426D3" w14:textId="77777777" w:rsidR="003F28AD" w:rsidRPr="00390920" w:rsidRDefault="00000000">
      <w:pPr>
        <w:rPr>
          <w:sz w:val="24"/>
          <w:szCs w:val="24"/>
        </w:rPr>
      </w:pPr>
      <w:proofErr w:type="spellStart"/>
      <w:r w:rsidRPr="00390920">
        <w:rPr>
          <w:sz w:val="24"/>
          <w:szCs w:val="24"/>
        </w:rPr>
        <w:t>കൊങ്ക</w:t>
      </w:r>
      <w:proofErr w:type="spellEnd"/>
      <w:r w:rsidRPr="00390920">
        <w:rPr>
          <w:sz w:val="24"/>
          <w:szCs w:val="24"/>
        </w:rPr>
        <w:t xml:space="preserve">ൺ </w:t>
      </w:r>
      <w:proofErr w:type="spellStart"/>
      <w:r w:rsidRPr="00390920">
        <w:rPr>
          <w:sz w:val="24"/>
          <w:szCs w:val="24"/>
        </w:rPr>
        <w:t>തീരം</w:t>
      </w:r>
      <w:proofErr w:type="spellEnd"/>
    </w:p>
    <w:p w14:paraId="746C652C" w14:textId="70C39C11" w:rsidR="003F28AD" w:rsidRPr="00390920" w:rsidRDefault="00000000">
      <w:pPr>
        <w:rPr>
          <w:sz w:val="24"/>
          <w:szCs w:val="24"/>
        </w:rPr>
      </w:pPr>
      <w:r w:rsidRPr="00390920">
        <w:rPr>
          <w:sz w:val="24"/>
          <w:szCs w:val="24"/>
        </w:rPr>
        <w:t xml:space="preserve">ഗുജറാത്ത് തീരസമതലത്തിന് തെക്ക് ദമൻ മുതൽ ഗോവ വരെ വ്യാപിച്ചിരിക്കുന്ന തീരസമതലമാണ് കൊങ്കൺ തീരം. ഏകദേശം 500 കിലോമീറ്ററാണ് ഇതിന്റെ നീളം. പശ്ചിമഘട്ടമലനിരകൾ ഈ തീരത്തിന് സമാന്തരമായി സ്ഥിതി </w:t>
      </w:r>
      <w:proofErr w:type="spellStart"/>
      <w:r w:rsidRPr="00390920">
        <w:rPr>
          <w:sz w:val="24"/>
          <w:szCs w:val="24"/>
        </w:rPr>
        <w:t>ചെയ്യുന്നതിനാ</w:t>
      </w:r>
      <w:proofErr w:type="spellEnd"/>
      <w:r w:rsidRPr="00390920">
        <w:rPr>
          <w:sz w:val="24"/>
          <w:szCs w:val="24"/>
        </w:rPr>
        <w:t xml:space="preserve">ൽ </w:t>
      </w:r>
      <w:proofErr w:type="spellStart"/>
      <w:r w:rsidRPr="00390920">
        <w:rPr>
          <w:sz w:val="24"/>
          <w:szCs w:val="24"/>
        </w:rPr>
        <w:t>ഇവിടെ</w:t>
      </w:r>
      <w:proofErr w:type="spellEnd"/>
      <w:r w:rsidRPr="00390920">
        <w:rPr>
          <w:sz w:val="24"/>
          <w:szCs w:val="24"/>
        </w:rPr>
        <w:t xml:space="preserve"> </w:t>
      </w:r>
      <w:proofErr w:type="spellStart"/>
      <w:r w:rsidRPr="00390920">
        <w:rPr>
          <w:sz w:val="24"/>
          <w:szCs w:val="24"/>
        </w:rPr>
        <w:t>തീരസമതലം</w:t>
      </w:r>
      <w:proofErr w:type="spellEnd"/>
      <w:r w:rsidRPr="00390920">
        <w:rPr>
          <w:sz w:val="24"/>
          <w:szCs w:val="24"/>
        </w:rPr>
        <w:t xml:space="preserve"> </w:t>
      </w:r>
      <w:proofErr w:type="spellStart"/>
      <w:r w:rsidRPr="00390920">
        <w:rPr>
          <w:sz w:val="24"/>
          <w:szCs w:val="24"/>
        </w:rPr>
        <w:t>ഇടുങ്ങിയതാണ്</w:t>
      </w:r>
      <w:proofErr w:type="spellEnd"/>
      <w:r w:rsidRPr="00390920">
        <w:rPr>
          <w:sz w:val="24"/>
          <w:szCs w:val="24"/>
        </w:rPr>
        <w:t xml:space="preserve">. കൊങ്കൺ തീരത്തിന്റെ </w:t>
      </w:r>
      <w:proofErr w:type="spellStart"/>
      <w:r w:rsidRPr="00390920">
        <w:rPr>
          <w:sz w:val="24"/>
          <w:szCs w:val="24"/>
        </w:rPr>
        <w:t>വടക്കുഭാഗം</w:t>
      </w:r>
      <w:proofErr w:type="spellEnd"/>
      <w:r w:rsidRPr="00390920">
        <w:rPr>
          <w:sz w:val="24"/>
          <w:szCs w:val="24"/>
        </w:rPr>
        <w:t xml:space="preserve"> </w:t>
      </w:r>
      <w:proofErr w:type="spellStart"/>
      <w:r w:rsidRPr="00390920">
        <w:rPr>
          <w:sz w:val="24"/>
          <w:szCs w:val="24"/>
        </w:rPr>
        <w:t>മണ</w:t>
      </w:r>
      <w:proofErr w:type="spellEnd"/>
      <w:r w:rsidRPr="00390920">
        <w:rPr>
          <w:sz w:val="24"/>
          <w:szCs w:val="24"/>
        </w:rPr>
        <w:t xml:space="preserve">ൽ </w:t>
      </w:r>
      <w:proofErr w:type="spellStart"/>
      <w:r w:rsidRPr="00390920">
        <w:rPr>
          <w:sz w:val="24"/>
          <w:szCs w:val="24"/>
        </w:rPr>
        <w:t>നിറഞ്ഞ</w:t>
      </w:r>
      <w:proofErr w:type="spellEnd"/>
      <w:r w:rsidRPr="00390920">
        <w:rPr>
          <w:sz w:val="24"/>
          <w:szCs w:val="24"/>
        </w:rPr>
        <w:t xml:space="preserve"> </w:t>
      </w:r>
      <w:proofErr w:type="spellStart"/>
      <w:proofErr w:type="gramStart"/>
      <w:r w:rsidRPr="00390920">
        <w:rPr>
          <w:sz w:val="24"/>
          <w:szCs w:val="24"/>
        </w:rPr>
        <w:t>തീരങ്ങളും</w:t>
      </w:r>
      <w:proofErr w:type="spellEnd"/>
      <w:r w:rsidRPr="00390920">
        <w:rPr>
          <w:sz w:val="24"/>
          <w:szCs w:val="24"/>
        </w:rPr>
        <w:t>(</w:t>
      </w:r>
      <w:proofErr w:type="gramEnd"/>
      <w:r w:rsidRPr="00390920">
        <w:rPr>
          <w:sz w:val="24"/>
          <w:szCs w:val="24"/>
        </w:rPr>
        <w:t xml:space="preserve">Sandy Coast) </w:t>
      </w:r>
      <w:r w:rsidR="00381C6B" w:rsidRPr="00390920">
        <w:rPr>
          <w:sz w:val="24"/>
          <w:szCs w:val="24"/>
        </w:rPr>
        <w:t>–</w:t>
      </w:r>
      <w:r w:rsidRPr="00390920">
        <w:rPr>
          <w:sz w:val="24"/>
          <w:szCs w:val="24"/>
        </w:rPr>
        <w:t xml:space="preserve"> </w:t>
      </w:r>
      <w:proofErr w:type="spellStart"/>
      <w:r w:rsidRPr="00390920">
        <w:rPr>
          <w:sz w:val="24"/>
          <w:szCs w:val="24"/>
        </w:rPr>
        <w:t>തെക്കുഭാഗം</w:t>
      </w:r>
      <w:proofErr w:type="spellEnd"/>
      <w:r w:rsidR="00381C6B" w:rsidRPr="00390920">
        <w:rPr>
          <w:sz w:val="24"/>
          <w:szCs w:val="24"/>
        </w:rPr>
        <w:t xml:space="preserve"> </w:t>
      </w:r>
      <w:proofErr w:type="spellStart"/>
      <w:r w:rsidRPr="00390920">
        <w:rPr>
          <w:sz w:val="24"/>
          <w:szCs w:val="24"/>
        </w:rPr>
        <w:t>പാറക്കൂട്ടങ്ങ</w:t>
      </w:r>
      <w:proofErr w:type="spellEnd"/>
      <w:r w:rsidRPr="00390920">
        <w:rPr>
          <w:sz w:val="24"/>
          <w:szCs w:val="24"/>
        </w:rPr>
        <w:t>ൾ</w:t>
      </w:r>
      <w:r w:rsidR="00381C6B" w:rsidRPr="00390920">
        <w:rPr>
          <w:sz w:val="24"/>
          <w:szCs w:val="24"/>
        </w:rPr>
        <w:t xml:space="preserve"> </w:t>
      </w:r>
      <w:proofErr w:type="spellStart"/>
      <w:r w:rsidRPr="00390920">
        <w:rPr>
          <w:sz w:val="24"/>
          <w:szCs w:val="24"/>
        </w:rPr>
        <w:t>നിറഞ്ഞ</w:t>
      </w:r>
      <w:proofErr w:type="spellEnd"/>
      <w:r w:rsidRPr="00390920">
        <w:rPr>
          <w:sz w:val="24"/>
          <w:szCs w:val="24"/>
        </w:rPr>
        <w:t xml:space="preserve"> </w:t>
      </w:r>
      <w:proofErr w:type="spellStart"/>
      <w:r w:rsidRPr="00390920">
        <w:rPr>
          <w:sz w:val="24"/>
          <w:szCs w:val="24"/>
        </w:rPr>
        <w:t>തീരവുമാണ്</w:t>
      </w:r>
      <w:proofErr w:type="spellEnd"/>
      <w:r w:rsidRPr="00390920">
        <w:rPr>
          <w:sz w:val="24"/>
          <w:szCs w:val="24"/>
        </w:rPr>
        <w:t xml:space="preserve"> (Rocky Coast). ക്ലിഫുകൾ, ദ്വീപുകൾ, ബീച്ചുകൾ തുടങ്ങിയ തീരദേശ ഭൂരൂപങ്ങൾ ഇവിടെ കാണപ്പെടുന്നു. </w:t>
      </w:r>
      <w:proofErr w:type="spellStart"/>
      <w:r w:rsidRPr="00390920">
        <w:rPr>
          <w:sz w:val="24"/>
          <w:szCs w:val="24"/>
        </w:rPr>
        <w:t>ഇന്ത്യയിലെ</w:t>
      </w:r>
      <w:proofErr w:type="spellEnd"/>
      <w:r w:rsidRPr="00390920">
        <w:rPr>
          <w:sz w:val="24"/>
          <w:szCs w:val="24"/>
        </w:rPr>
        <w:t xml:space="preserve"> </w:t>
      </w:r>
      <w:proofErr w:type="spellStart"/>
      <w:r w:rsidRPr="00390920">
        <w:rPr>
          <w:sz w:val="24"/>
          <w:szCs w:val="24"/>
        </w:rPr>
        <w:t>പ്രധാന</w:t>
      </w:r>
      <w:proofErr w:type="spellEnd"/>
      <w:r w:rsidRPr="00390920">
        <w:rPr>
          <w:sz w:val="24"/>
          <w:szCs w:val="24"/>
        </w:rPr>
        <w:t xml:space="preserve"> </w:t>
      </w:r>
      <w:proofErr w:type="spellStart"/>
      <w:r w:rsidRPr="00390920">
        <w:rPr>
          <w:sz w:val="24"/>
          <w:szCs w:val="24"/>
        </w:rPr>
        <w:t>വിനോദസഞ്ചാരകേന്ദ്രമായ</w:t>
      </w:r>
      <w:proofErr w:type="spellEnd"/>
      <w:r w:rsidRPr="00390920">
        <w:rPr>
          <w:sz w:val="24"/>
          <w:szCs w:val="24"/>
        </w:rPr>
        <w:t xml:space="preserve"> </w:t>
      </w:r>
      <w:proofErr w:type="spellStart"/>
      <w:r w:rsidRPr="00390920">
        <w:rPr>
          <w:sz w:val="24"/>
          <w:szCs w:val="24"/>
        </w:rPr>
        <w:t>ഗോവയി</w:t>
      </w:r>
      <w:proofErr w:type="spellEnd"/>
      <w:r w:rsidRPr="00390920">
        <w:rPr>
          <w:sz w:val="24"/>
          <w:szCs w:val="24"/>
        </w:rPr>
        <w:t xml:space="preserve">ൽ </w:t>
      </w:r>
      <w:proofErr w:type="spellStart"/>
      <w:r w:rsidRPr="00390920">
        <w:rPr>
          <w:sz w:val="24"/>
          <w:szCs w:val="24"/>
        </w:rPr>
        <w:t>ധാരാളം</w:t>
      </w:r>
      <w:proofErr w:type="spellEnd"/>
      <w:r w:rsidRPr="00390920">
        <w:rPr>
          <w:sz w:val="24"/>
          <w:szCs w:val="24"/>
        </w:rPr>
        <w:t xml:space="preserve"> </w:t>
      </w:r>
      <w:proofErr w:type="spellStart"/>
      <w:r w:rsidRPr="00390920">
        <w:rPr>
          <w:sz w:val="24"/>
          <w:szCs w:val="24"/>
        </w:rPr>
        <w:t>ബീച്ചുകളുണ്ട്</w:t>
      </w:r>
      <w:proofErr w:type="spellEnd"/>
      <w:r w:rsidRPr="00390920">
        <w:rPr>
          <w:sz w:val="24"/>
          <w:szCs w:val="24"/>
        </w:rPr>
        <w:t>.</w:t>
      </w:r>
    </w:p>
    <w:p w14:paraId="7D724F67" w14:textId="77777777" w:rsidR="003F28AD" w:rsidRPr="00390920" w:rsidRDefault="00000000">
      <w:pPr>
        <w:rPr>
          <w:sz w:val="24"/>
          <w:szCs w:val="24"/>
        </w:rPr>
      </w:pPr>
      <w:r w:rsidRPr="00390920">
        <w:rPr>
          <w:sz w:val="24"/>
          <w:szCs w:val="24"/>
        </w:rPr>
        <w:t>ധാരാളം മഴ ലഭിക്കുന്ന ആർദ്രകാലാവസ്ഥ കൊങ്കൺ തീരസമതലത്തെ ജൈവവൈവിധ്യ സമ്പന്നമാക്കുന്നു.</w:t>
      </w:r>
    </w:p>
    <w:p w14:paraId="663EB4FC" w14:textId="77777777" w:rsidR="003F28AD" w:rsidRPr="00390920" w:rsidRDefault="00000000">
      <w:pPr>
        <w:rPr>
          <w:sz w:val="24"/>
          <w:szCs w:val="24"/>
        </w:rPr>
      </w:pPr>
      <w:proofErr w:type="spellStart"/>
      <w:r w:rsidRPr="00390920">
        <w:rPr>
          <w:sz w:val="24"/>
          <w:szCs w:val="24"/>
        </w:rPr>
        <w:t>സെന്റ്</w:t>
      </w:r>
      <w:proofErr w:type="spellEnd"/>
      <w:r w:rsidRPr="00390920">
        <w:rPr>
          <w:sz w:val="24"/>
          <w:szCs w:val="24"/>
        </w:rPr>
        <w:t xml:space="preserve"> </w:t>
      </w:r>
      <w:proofErr w:type="spellStart"/>
      <w:r w:rsidRPr="00390920">
        <w:rPr>
          <w:sz w:val="24"/>
          <w:szCs w:val="24"/>
        </w:rPr>
        <w:t>മേരീസ്</w:t>
      </w:r>
      <w:proofErr w:type="spellEnd"/>
      <w:r w:rsidRPr="00390920">
        <w:rPr>
          <w:sz w:val="24"/>
          <w:szCs w:val="24"/>
        </w:rPr>
        <w:t xml:space="preserve"> </w:t>
      </w:r>
      <w:proofErr w:type="spellStart"/>
      <w:r w:rsidRPr="00390920">
        <w:rPr>
          <w:sz w:val="24"/>
          <w:szCs w:val="24"/>
        </w:rPr>
        <w:t>ദ്വീപിലെ</w:t>
      </w:r>
      <w:proofErr w:type="spellEnd"/>
      <w:r w:rsidRPr="00390920">
        <w:rPr>
          <w:sz w:val="24"/>
          <w:szCs w:val="24"/>
        </w:rPr>
        <w:t xml:space="preserve"> </w:t>
      </w:r>
      <w:proofErr w:type="spellStart"/>
      <w:r w:rsidRPr="00390920">
        <w:rPr>
          <w:sz w:val="24"/>
          <w:szCs w:val="24"/>
        </w:rPr>
        <w:t>കൽത്തൂണുക</w:t>
      </w:r>
      <w:proofErr w:type="spellEnd"/>
      <w:r w:rsidRPr="00390920">
        <w:rPr>
          <w:sz w:val="24"/>
          <w:szCs w:val="24"/>
        </w:rPr>
        <w:t>ൾ</w:t>
      </w:r>
    </w:p>
    <w:p w14:paraId="6DA8942F" w14:textId="63B1566A" w:rsidR="003F28AD" w:rsidRPr="00390920" w:rsidRDefault="00000000">
      <w:pPr>
        <w:rPr>
          <w:sz w:val="24"/>
          <w:szCs w:val="24"/>
        </w:rPr>
      </w:pPr>
      <w:proofErr w:type="spellStart"/>
      <w:r w:rsidRPr="00390920">
        <w:rPr>
          <w:sz w:val="24"/>
          <w:szCs w:val="24"/>
        </w:rPr>
        <w:t>കർണ്ണാടകയിലെ</w:t>
      </w:r>
      <w:proofErr w:type="spellEnd"/>
      <w:r w:rsidRPr="00390920">
        <w:rPr>
          <w:sz w:val="24"/>
          <w:szCs w:val="24"/>
        </w:rPr>
        <w:t xml:space="preserve"> ഉഡുപ്പി ജില്ലയിൽ മാൽ തീരത്ത് നിന്നും </w:t>
      </w:r>
      <w:proofErr w:type="spellStart"/>
      <w:r w:rsidRPr="00390920">
        <w:rPr>
          <w:sz w:val="24"/>
          <w:szCs w:val="24"/>
        </w:rPr>
        <w:t>മാറി</w:t>
      </w:r>
      <w:proofErr w:type="spellEnd"/>
      <w:r w:rsidRPr="00390920">
        <w:rPr>
          <w:sz w:val="24"/>
          <w:szCs w:val="24"/>
        </w:rPr>
        <w:t xml:space="preserve"> </w:t>
      </w:r>
      <w:proofErr w:type="spellStart"/>
      <w:r w:rsidRPr="00390920">
        <w:rPr>
          <w:sz w:val="24"/>
          <w:szCs w:val="24"/>
        </w:rPr>
        <w:t>കടലിലായി</w:t>
      </w:r>
      <w:proofErr w:type="spellEnd"/>
      <w:r w:rsidRPr="00390920">
        <w:rPr>
          <w:sz w:val="24"/>
          <w:szCs w:val="24"/>
        </w:rPr>
        <w:t xml:space="preserve"> </w:t>
      </w:r>
      <w:proofErr w:type="spellStart"/>
      <w:r w:rsidRPr="00390920">
        <w:rPr>
          <w:sz w:val="24"/>
          <w:szCs w:val="24"/>
        </w:rPr>
        <w:t>സ്ഥിതിചെയ്യുന്ന</w:t>
      </w:r>
      <w:proofErr w:type="spellEnd"/>
      <w:r w:rsidRPr="00390920">
        <w:rPr>
          <w:sz w:val="24"/>
          <w:szCs w:val="24"/>
        </w:rPr>
        <w:t xml:space="preserve"> </w:t>
      </w:r>
      <w:proofErr w:type="spellStart"/>
      <w:r w:rsidRPr="00390920">
        <w:rPr>
          <w:sz w:val="24"/>
          <w:szCs w:val="24"/>
        </w:rPr>
        <w:t>ജനവാസമില്ലാത്ത</w:t>
      </w:r>
      <w:proofErr w:type="spellEnd"/>
      <w:r w:rsidRPr="00390920">
        <w:rPr>
          <w:sz w:val="24"/>
          <w:szCs w:val="24"/>
        </w:rPr>
        <w:t xml:space="preserve"> </w:t>
      </w:r>
      <w:proofErr w:type="spellStart"/>
      <w:r w:rsidRPr="00390920">
        <w:rPr>
          <w:sz w:val="24"/>
          <w:szCs w:val="24"/>
        </w:rPr>
        <w:t>ചെറുദ്വീപാണ്</w:t>
      </w:r>
      <w:proofErr w:type="spellEnd"/>
      <w:r w:rsidRPr="00390920">
        <w:rPr>
          <w:sz w:val="24"/>
          <w:szCs w:val="24"/>
        </w:rPr>
        <w:t xml:space="preserve"> </w:t>
      </w:r>
      <w:proofErr w:type="spellStart"/>
      <w:r w:rsidRPr="00390920">
        <w:rPr>
          <w:sz w:val="24"/>
          <w:szCs w:val="24"/>
        </w:rPr>
        <w:t>സെന്റ്</w:t>
      </w:r>
      <w:proofErr w:type="spellEnd"/>
      <w:r w:rsidRPr="00390920">
        <w:rPr>
          <w:sz w:val="24"/>
          <w:szCs w:val="24"/>
        </w:rPr>
        <w:t xml:space="preserve"> </w:t>
      </w:r>
      <w:proofErr w:type="spellStart"/>
      <w:r w:rsidRPr="00390920">
        <w:rPr>
          <w:sz w:val="24"/>
          <w:szCs w:val="24"/>
        </w:rPr>
        <w:t>മേരീസ്</w:t>
      </w:r>
      <w:proofErr w:type="spellEnd"/>
      <w:r w:rsidRPr="00390920">
        <w:rPr>
          <w:sz w:val="24"/>
          <w:szCs w:val="24"/>
        </w:rPr>
        <w:t xml:space="preserve"> ദ്വീപ്. ദ്വീപ് നിറയെ ഷഡ്ഭുജം (Hexagon) ആകൃതിയിലുള്ള കൽത്തൂണുകൾ പോലുള്ള പാറക്കൂട്ടങ്ങളാണ്. ഏകദേശം 88 ദശലക്ഷം വർഷങ്ങൾക്ക് </w:t>
      </w:r>
      <w:proofErr w:type="spellStart"/>
      <w:r w:rsidRPr="00390920">
        <w:rPr>
          <w:sz w:val="24"/>
          <w:szCs w:val="24"/>
        </w:rPr>
        <w:t>മുമ്പ്</w:t>
      </w:r>
      <w:proofErr w:type="spellEnd"/>
      <w:r w:rsidRPr="00390920">
        <w:rPr>
          <w:sz w:val="24"/>
          <w:szCs w:val="24"/>
        </w:rPr>
        <w:t xml:space="preserve"> </w:t>
      </w:r>
      <w:proofErr w:type="spellStart"/>
      <w:r w:rsidRPr="00390920">
        <w:rPr>
          <w:sz w:val="24"/>
          <w:szCs w:val="24"/>
        </w:rPr>
        <w:t>സംഭവിച്ച</w:t>
      </w:r>
      <w:proofErr w:type="spellEnd"/>
      <w:r w:rsidRPr="00390920">
        <w:rPr>
          <w:sz w:val="24"/>
          <w:szCs w:val="24"/>
        </w:rPr>
        <w:t xml:space="preserve"> </w:t>
      </w:r>
      <w:proofErr w:type="spellStart"/>
      <w:r w:rsidRPr="00390920">
        <w:rPr>
          <w:sz w:val="24"/>
          <w:szCs w:val="24"/>
        </w:rPr>
        <w:t>അഗ്നിപർവത</w:t>
      </w:r>
      <w:proofErr w:type="spellEnd"/>
      <w:r w:rsidRPr="00390920">
        <w:rPr>
          <w:sz w:val="24"/>
          <w:szCs w:val="24"/>
        </w:rPr>
        <w:t xml:space="preserve"> </w:t>
      </w:r>
      <w:proofErr w:type="spellStart"/>
      <w:r w:rsidRPr="00390920">
        <w:rPr>
          <w:sz w:val="24"/>
          <w:szCs w:val="24"/>
        </w:rPr>
        <w:t>സ്ഫോടനത്തിലൂടെ</w:t>
      </w:r>
      <w:proofErr w:type="spellEnd"/>
      <w:r w:rsidRPr="00390920">
        <w:rPr>
          <w:sz w:val="24"/>
          <w:szCs w:val="24"/>
        </w:rPr>
        <w:t xml:space="preserve"> </w:t>
      </w:r>
      <w:proofErr w:type="spellStart"/>
      <w:r w:rsidRPr="00390920">
        <w:rPr>
          <w:sz w:val="24"/>
          <w:szCs w:val="24"/>
        </w:rPr>
        <w:t>പുറത്തുവന്ന</w:t>
      </w:r>
      <w:proofErr w:type="spellEnd"/>
      <w:r w:rsidRPr="00390920">
        <w:rPr>
          <w:sz w:val="24"/>
          <w:szCs w:val="24"/>
        </w:rPr>
        <w:t xml:space="preserve"> </w:t>
      </w:r>
      <w:proofErr w:type="spellStart"/>
      <w:r w:rsidRPr="00390920">
        <w:rPr>
          <w:sz w:val="24"/>
          <w:szCs w:val="24"/>
        </w:rPr>
        <w:t>ലാവ</w:t>
      </w:r>
      <w:proofErr w:type="spellEnd"/>
      <w:r w:rsidRPr="00390920">
        <w:rPr>
          <w:sz w:val="24"/>
          <w:szCs w:val="24"/>
        </w:rPr>
        <w:t xml:space="preserve"> </w:t>
      </w:r>
      <w:proofErr w:type="spellStart"/>
      <w:r w:rsidRPr="00390920">
        <w:rPr>
          <w:sz w:val="24"/>
          <w:szCs w:val="24"/>
        </w:rPr>
        <w:t>തണുത്ത്</w:t>
      </w:r>
      <w:proofErr w:type="spellEnd"/>
      <w:r w:rsidRPr="00390920">
        <w:rPr>
          <w:sz w:val="24"/>
          <w:szCs w:val="24"/>
        </w:rPr>
        <w:t xml:space="preserve"> രൂപപ്പെട്ടവയാണ് ഇവ. Columnar joints എന്ന ജിയോളജീയ ശിലാമാതൃകയാണിത്. ഇതൊരു പ്രധാന വിനോദസഞ്ചാരകേന്ദ്രം കൂടിയാണ്.</w:t>
      </w:r>
    </w:p>
    <w:p w14:paraId="4C4BB091" w14:textId="41105AB4" w:rsidR="003F28AD" w:rsidRPr="00390920" w:rsidRDefault="00000000">
      <w:pPr>
        <w:rPr>
          <w:sz w:val="24"/>
          <w:szCs w:val="24"/>
        </w:rPr>
      </w:pPr>
      <w:proofErr w:type="spellStart"/>
      <w:r w:rsidRPr="00390920">
        <w:rPr>
          <w:sz w:val="24"/>
          <w:szCs w:val="24"/>
        </w:rPr>
        <w:t>നവഷേവ്</w:t>
      </w:r>
      <w:proofErr w:type="spellEnd"/>
      <w:r w:rsidRPr="00390920">
        <w:rPr>
          <w:sz w:val="24"/>
          <w:szCs w:val="24"/>
        </w:rPr>
        <w:t xml:space="preserve"> </w:t>
      </w:r>
      <w:proofErr w:type="spellStart"/>
      <w:r w:rsidRPr="00390920">
        <w:rPr>
          <w:sz w:val="24"/>
          <w:szCs w:val="24"/>
        </w:rPr>
        <w:t>നവിമുംബൈ</w:t>
      </w:r>
      <w:proofErr w:type="spellEnd"/>
      <w:r w:rsidRPr="00390920">
        <w:rPr>
          <w:sz w:val="24"/>
          <w:szCs w:val="24"/>
        </w:rPr>
        <w:t xml:space="preserve">, </w:t>
      </w:r>
      <w:proofErr w:type="spellStart"/>
      <w:r w:rsidRPr="00390920">
        <w:rPr>
          <w:sz w:val="24"/>
          <w:szCs w:val="24"/>
        </w:rPr>
        <w:t>മോർമു</w:t>
      </w:r>
      <w:proofErr w:type="spellEnd"/>
      <w:r w:rsidRPr="00390920">
        <w:rPr>
          <w:sz w:val="24"/>
          <w:szCs w:val="24"/>
        </w:rPr>
        <w:t xml:space="preserve"> </w:t>
      </w:r>
      <w:proofErr w:type="spellStart"/>
      <w:r w:rsidRPr="00390920">
        <w:rPr>
          <w:sz w:val="24"/>
          <w:szCs w:val="24"/>
        </w:rPr>
        <w:t>ഗാവോ</w:t>
      </w:r>
      <w:proofErr w:type="spellEnd"/>
      <w:r w:rsidRPr="00390920">
        <w:rPr>
          <w:sz w:val="24"/>
          <w:szCs w:val="24"/>
        </w:rPr>
        <w:t xml:space="preserve"> </w:t>
      </w:r>
      <w:proofErr w:type="spellStart"/>
      <w:r w:rsidRPr="00390920">
        <w:rPr>
          <w:sz w:val="24"/>
          <w:szCs w:val="24"/>
        </w:rPr>
        <w:t>തുടങ്ങി</w:t>
      </w:r>
      <w:proofErr w:type="spellEnd"/>
      <w:r w:rsidRPr="00390920">
        <w:rPr>
          <w:sz w:val="24"/>
          <w:szCs w:val="24"/>
        </w:rPr>
        <w:t xml:space="preserve"> </w:t>
      </w:r>
      <w:proofErr w:type="spellStart"/>
      <w:r w:rsidRPr="00390920">
        <w:rPr>
          <w:sz w:val="24"/>
          <w:szCs w:val="24"/>
        </w:rPr>
        <w:t>പ്രകൃതിദത്ത</w:t>
      </w:r>
      <w:proofErr w:type="spellEnd"/>
      <w:r w:rsidRPr="00390920">
        <w:rPr>
          <w:sz w:val="24"/>
          <w:szCs w:val="24"/>
        </w:rPr>
        <w:t xml:space="preserve"> </w:t>
      </w:r>
      <w:proofErr w:type="spellStart"/>
      <w:r w:rsidRPr="00390920">
        <w:rPr>
          <w:sz w:val="24"/>
          <w:szCs w:val="24"/>
        </w:rPr>
        <w:t>തുറമുഖങ്ങളും</w:t>
      </w:r>
      <w:proofErr w:type="spellEnd"/>
      <w:r w:rsidRPr="00390920">
        <w:rPr>
          <w:sz w:val="24"/>
          <w:szCs w:val="24"/>
        </w:rPr>
        <w:t xml:space="preserve"> </w:t>
      </w:r>
      <w:proofErr w:type="spellStart"/>
      <w:r w:rsidR="00051E72" w:rsidRPr="00390920">
        <w:rPr>
          <w:rFonts w:ascii="Nirmala UI" w:hAnsi="Nirmala UI" w:cs="Nirmala UI"/>
          <w:sz w:val="24"/>
          <w:szCs w:val="24"/>
        </w:rPr>
        <w:t>മാൽപെ</w:t>
      </w:r>
      <w:proofErr w:type="spellEnd"/>
      <w:r w:rsidR="00051E72" w:rsidRPr="00390920">
        <w:rPr>
          <w:sz w:val="24"/>
          <w:szCs w:val="24"/>
        </w:rPr>
        <w:t xml:space="preserve"> </w:t>
      </w:r>
      <w:proofErr w:type="spellStart"/>
      <w:r w:rsidRPr="00390920">
        <w:rPr>
          <w:sz w:val="24"/>
          <w:szCs w:val="24"/>
        </w:rPr>
        <w:t>മത്സ്യബന്ധന</w:t>
      </w:r>
      <w:proofErr w:type="spellEnd"/>
      <w:r w:rsidR="00051E72" w:rsidRPr="00390920">
        <w:rPr>
          <w:sz w:val="24"/>
          <w:szCs w:val="24"/>
        </w:rPr>
        <w:t xml:space="preserve"> </w:t>
      </w:r>
      <w:proofErr w:type="spellStart"/>
      <w:r w:rsidRPr="00390920">
        <w:rPr>
          <w:sz w:val="24"/>
          <w:szCs w:val="24"/>
        </w:rPr>
        <w:t>ഹാർബറും</w:t>
      </w:r>
      <w:proofErr w:type="spellEnd"/>
      <w:r w:rsidRPr="00390920">
        <w:rPr>
          <w:sz w:val="24"/>
          <w:szCs w:val="24"/>
        </w:rPr>
        <w:t xml:space="preserve"> </w:t>
      </w:r>
      <w:proofErr w:type="spellStart"/>
      <w:r w:rsidRPr="00390920">
        <w:rPr>
          <w:sz w:val="24"/>
          <w:szCs w:val="24"/>
        </w:rPr>
        <w:t>കപ്പ</w:t>
      </w:r>
      <w:proofErr w:type="spellEnd"/>
      <w:r w:rsidRPr="00390920">
        <w:rPr>
          <w:sz w:val="24"/>
          <w:szCs w:val="24"/>
        </w:rPr>
        <w:t xml:space="preserve">ൽ </w:t>
      </w:r>
      <w:proofErr w:type="spellStart"/>
      <w:r w:rsidRPr="00390920">
        <w:rPr>
          <w:sz w:val="24"/>
          <w:szCs w:val="24"/>
        </w:rPr>
        <w:lastRenderedPageBreak/>
        <w:t>നിർമ്മാണശാലകളും</w:t>
      </w:r>
      <w:proofErr w:type="spellEnd"/>
      <w:r w:rsidRPr="00390920">
        <w:rPr>
          <w:sz w:val="24"/>
          <w:szCs w:val="24"/>
        </w:rPr>
        <w:t xml:space="preserve"> </w:t>
      </w:r>
      <w:proofErr w:type="spellStart"/>
      <w:r w:rsidRPr="00390920">
        <w:rPr>
          <w:sz w:val="24"/>
          <w:szCs w:val="24"/>
        </w:rPr>
        <w:t>ടൂറിസം</w:t>
      </w:r>
      <w:proofErr w:type="spellEnd"/>
      <w:r w:rsidRPr="00390920">
        <w:rPr>
          <w:sz w:val="24"/>
          <w:szCs w:val="24"/>
        </w:rPr>
        <w:t xml:space="preserve"> </w:t>
      </w:r>
      <w:proofErr w:type="spellStart"/>
      <w:r w:rsidRPr="00390920">
        <w:rPr>
          <w:sz w:val="24"/>
          <w:szCs w:val="24"/>
        </w:rPr>
        <w:t>കേന്ദ്രങ്ങളും</w:t>
      </w:r>
      <w:proofErr w:type="spellEnd"/>
      <w:r w:rsidRPr="00390920">
        <w:rPr>
          <w:sz w:val="24"/>
          <w:szCs w:val="24"/>
        </w:rPr>
        <w:t xml:space="preserve"> </w:t>
      </w:r>
      <w:proofErr w:type="spellStart"/>
      <w:r w:rsidRPr="00390920">
        <w:rPr>
          <w:sz w:val="24"/>
          <w:szCs w:val="24"/>
        </w:rPr>
        <w:t>വ്യവസായ</w:t>
      </w:r>
      <w:proofErr w:type="spellEnd"/>
      <w:r w:rsidRPr="00390920">
        <w:rPr>
          <w:sz w:val="24"/>
          <w:szCs w:val="24"/>
        </w:rPr>
        <w:t xml:space="preserve"> </w:t>
      </w:r>
      <w:proofErr w:type="spellStart"/>
      <w:r w:rsidRPr="00390920">
        <w:rPr>
          <w:sz w:val="24"/>
          <w:szCs w:val="24"/>
        </w:rPr>
        <w:t>കേന്ദ്രങ്ങളുമെല്ലാം</w:t>
      </w:r>
      <w:proofErr w:type="spellEnd"/>
      <w:r w:rsidRPr="00390920">
        <w:rPr>
          <w:sz w:val="24"/>
          <w:szCs w:val="24"/>
        </w:rPr>
        <w:t xml:space="preserve"> </w:t>
      </w:r>
      <w:proofErr w:type="spellStart"/>
      <w:r w:rsidRPr="00390920">
        <w:rPr>
          <w:sz w:val="24"/>
          <w:szCs w:val="24"/>
        </w:rPr>
        <w:t>കൊങ്ക</w:t>
      </w:r>
      <w:proofErr w:type="spellEnd"/>
      <w:r w:rsidRPr="00390920">
        <w:rPr>
          <w:sz w:val="24"/>
          <w:szCs w:val="24"/>
        </w:rPr>
        <w:t xml:space="preserve">ൺ </w:t>
      </w:r>
      <w:proofErr w:type="spellStart"/>
      <w:r w:rsidRPr="00390920">
        <w:rPr>
          <w:sz w:val="24"/>
          <w:szCs w:val="24"/>
        </w:rPr>
        <w:t>തീരത്തെ</w:t>
      </w:r>
      <w:proofErr w:type="spellEnd"/>
      <w:r w:rsidRPr="00390920">
        <w:rPr>
          <w:sz w:val="24"/>
          <w:szCs w:val="24"/>
        </w:rPr>
        <w:t xml:space="preserve"> സാമ്പത്തിക </w:t>
      </w:r>
      <w:proofErr w:type="spellStart"/>
      <w:r w:rsidRPr="00390920">
        <w:rPr>
          <w:sz w:val="24"/>
          <w:szCs w:val="24"/>
        </w:rPr>
        <w:t>പ്രവർത്തനങ്ങളാ</w:t>
      </w:r>
      <w:proofErr w:type="spellEnd"/>
      <w:r w:rsidRPr="00390920">
        <w:rPr>
          <w:sz w:val="24"/>
          <w:szCs w:val="24"/>
        </w:rPr>
        <w:t xml:space="preserve">ൽ </w:t>
      </w:r>
      <w:proofErr w:type="spellStart"/>
      <w:r w:rsidRPr="00390920">
        <w:rPr>
          <w:sz w:val="24"/>
          <w:szCs w:val="24"/>
        </w:rPr>
        <w:t>സക്രിയമായ</w:t>
      </w:r>
      <w:proofErr w:type="spellEnd"/>
      <w:r w:rsidRPr="00390920">
        <w:rPr>
          <w:sz w:val="24"/>
          <w:szCs w:val="24"/>
        </w:rPr>
        <w:t xml:space="preserve"> </w:t>
      </w:r>
      <w:proofErr w:type="spellStart"/>
      <w:r w:rsidRPr="00390920">
        <w:rPr>
          <w:sz w:val="24"/>
          <w:szCs w:val="24"/>
        </w:rPr>
        <w:t>ഒരു</w:t>
      </w:r>
      <w:proofErr w:type="spellEnd"/>
      <w:r w:rsidRPr="00390920">
        <w:rPr>
          <w:sz w:val="24"/>
          <w:szCs w:val="24"/>
        </w:rPr>
        <w:t xml:space="preserve"> </w:t>
      </w:r>
      <w:proofErr w:type="spellStart"/>
      <w:r w:rsidRPr="00390920">
        <w:rPr>
          <w:sz w:val="24"/>
          <w:szCs w:val="24"/>
        </w:rPr>
        <w:t>മേഖലയാക്കി</w:t>
      </w:r>
      <w:proofErr w:type="spellEnd"/>
      <w:r w:rsidRPr="00390920">
        <w:rPr>
          <w:sz w:val="24"/>
          <w:szCs w:val="24"/>
        </w:rPr>
        <w:t xml:space="preserve"> </w:t>
      </w:r>
      <w:proofErr w:type="spellStart"/>
      <w:r w:rsidRPr="00390920">
        <w:rPr>
          <w:sz w:val="24"/>
          <w:szCs w:val="24"/>
        </w:rPr>
        <w:t>മാറ്റുന്നു</w:t>
      </w:r>
      <w:proofErr w:type="spellEnd"/>
      <w:r w:rsidRPr="00390920">
        <w:rPr>
          <w:sz w:val="24"/>
          <w:szCs w:val="24"/>
        </w:rPr>
        <w:t>.</w:t>
      </w:r>
    </w:p>
    <w:p w14:paraId="6B74E6A9" w14:textId="73640590" w:rsidR="00381C6B" w:rsidRPr="00390920" w:rsidRDefault="00381C6B">
      <w:pPr>
        <w:rPr>
          <w:sz w:val="24"/>
          <w:szCs w:val="24"/>
        </w:rPr>
      </w:pPr>
      <w:proofErr w:type="spellStart"/>
      <w:r w:rsidRPr="00390920">
        <w:rPr>
          <w:rFonts w:ascii="Nirmala UI" w:hAnsi="Nirmala UI" w:cs="Nirmala UI"/>
          <w:sz w:val="24"/>
          <w:szCs w:val="24"/>
        </w:rPr>
        <w:t>മലബാ</w:t>
      </w:r>
      <w:proofErr w:type="spellEnd"/>
      <w:r w:rsidRPr="00390920">
        <w:rPr>
          <w:rFonts w:ascii="Nirmala UI" w:hAnsi="Nirmala UI" w:cs="Nirmala UI"/>
          <w:sz w:val="24"/>
          <w:szCs w:val="24"/>
        </w:rPr>
        <w:t>ർ</w:t>
      </w:r>
      <w:r w:rsidRPr="00390920">
        <w:rPr>
          <w:sz w:val="24"/>
          <w:szCs w:val="24"/>
        </w:rPr>
        <w:t xml:space="preserve"> </w:t>
      </w:r>
      <w:proofErr w:type="spellStart"/>
      <w:r w:rsidRPr="00390920">
        <w:rPr>
          <w:rFonts w:ascii="Nirmala UI" w:hAnsi="Nirmala UI" w:cs="Nirmala UI"/>
          <w:sz w:val="24"/>
          <w:szCs w:val="24"/>
        </w:rPr>
        <w:t>തീരം</w:t>
      </w:r>
      <w:proofErr w:type="spellEnd"/>
      <w:r w:rsidRPr="00390920">
        <w:rPr>
          <w:sz w:val="24"/>
          <w:szCs w:val="24"/>
        </w:rPr>
        <w:t xml:space="preserve"> </w:t>
      </w:r>
    </w:p>
    <w:p w14:paraId="01E9A90C" w14:textId="0A5B610D" w:rsidR="003F28AD" w:rsidRPr="00390920" w:rsidRDefault="00000000">
      <w:pPr>
        <w:rPr>
          <w:sz w:val="24"/>
          <w:szCs w:val="24"/>
        </w:rPr>
      </w:pPr>
      <w:r w:rsidRPr="00390920">
        <w:rPr>
          <w:sz w:val="24"/>
          <w:szCs w:val="24"/>
        </w:rPr>
        <w:t xml:space="preserve">മംഗലാപുരം മുതൽ കന്യാകുമാരി വരെ വ്യാപിച്ചിരിക്കുന്ന മലബാർ തീരത്തിന് ഏകദേശം 580 കിലോമീറ്റർ ദൈർഘ്യമാണുള്ളത്. കൊങ്കൺ തീരത്തേക്കാൾ വീതി കൂടുതലാണ് ഈ തീരത്തിന്. </w:t>
      </w:r>
      <w:proofErr w:type="spellStart"/>
      <w:r w:rsidRPr="00390920">
        <w:rPr>
          <w:sz w:val="24"/>
          <w:szCs w:val="24"/>
        </w:rPr>
        <w:t>ക്ലിഫുക</w:t>
      </w:r>
      <w:proofErr w:type="spellEnd"/>
      <w:r w:rsidRPr="00390920">
        <w:rPr>
          <w:sz w:val="24"/>
          <w:szCs w:val="24"/>
        </w:rPr>
        <w:t xml:space="preserve">ൾ, </w:t>
      </w:r>
      <w:proofErr w:type="spellStart"/>
      <w:r w:rsidRPr="00390920">
        <w:rPr>
          <w:sz w:val="24"/>
          <w:szCs w:val="24"/>
        </w:rPr>
        <w:t>കട</w:t>
      </w:r>
      <w:proofErr w:type="spellEnd"/>
      <w:r w:rsidRPr="00390920">
        <w:rPr>
          <w:sz w:val="24"/>
          <w:szCs w:val="24"/>
        </w:rPr>
        <w:t>ൽ</w:t>
      </w:r>
      <w:r w:rsidR="00051E72" w:rsidRPr="00390920">
        <w:rPr>
          <w:sz w:val="24"/>
          <w:szCs w:val="24"/>
        </w:rPr>
        <w:t xml:space="preserve"> </w:t>
      </w:r>
      <w:proofErr w:type="spellStart"/>
      <w:r w:rsidRPr="00390920">
        <w:rPr>
          <w:sz w:val="24"/>
          <w:szCs w:val="24"/>
        </w:rPr>
        <w:t>സ്തംഭങ്ങ</w:t>
      </w:r>
      <w:proofErr w:type="spellEnd"/>
      <w:r w:rsidRPr="00390920">
        <w:rPr>
          <w:sz w:val="24"/>
          <w:szCs w:val="24"/>
        </w:rPr>
        <w:t xml:space="preserve">ൾ, </w:t>
      </w:r>
      <w:proofErr w:type="spellStart"/>
      <w:r w:rsidRPr="00390920">
        <w:rPr>
          <w:sz w:val="24"/>
          <w:szCs w:val="24"/>
        </w:rPr>
        <w:t>ബീച്ചുക</w:t>
      </w:r>
      <w:proofErr w:type="spellEnd"/>
      <w:r w:rsidRPr="00390920">
        <w:rPr>
          <w:sz w:val="24"/>
          <w:szCs w:val="24"/>
        </w:rPr>
        <w:t xml:space="preserve">ൾ, </w:t>
      </w:r>
      <w:proofErr w:type="spellStart"/>
      <w:r w:rsidRPr="00390920">
        <w:rPr>
          <w:sz w:val="24"/>
          <w:szCs w:val="24"/>
        </w:rPr>
        <w:t>അഴിമുഖങ്ങ</w:t>
      </w:r>
      <w:proofErr w:type="spellEnd"/>
      <w:r w:rsidRPr="00390920">
        <w:rPr>
          <w:sz w:val="24"/>
          <w:szCs w:val="24"/>
        </w:rPr>
        <w:t xml:space="preserve">ൾ, </w:t>
      </w:r>
      <w:proofErr w:type="spellStart"/>
      <w:r w:rsidRPr="00390920">
        <w:rPr>
          <w:sz w:val="24"/>
          <w:szCs w:val="24"/>
        </w:rPr>
        <w:t>പൊഴി</w:t>
      </w:r>
      <w:proofErr w:type="spellEnd"/>
      <w:r w:rsidRPr="00390920">
        <w:rPr>
          <w:sz w:val="24"/>
          <w:szCs w:val="24"/>
        </w:rPr>
        <w:t xml:space="preserve"> തുടങ്ങി നിരവധി തീരഭൂരൂപങ്ങൾ മലബാർ തീരത്തും കാണാം. ഇവിടത്തെ മറ്റൊരു സവിശേഷതയാണ് കായലുകൾ. വേമ്പനാട്ടു കായൽ ഇതിൽ പ്രധാനമാണ്. </w:t>
      </w:r>
      <w:proofErr w:type="spellStart"/>
      <w:r w:rsidRPr="00390920">
        <w:rPr>
          <w:sz w:val="24"/>
          <w:szCs w:val="24"/>
        </w:rPr>
        <w:t>ഇവിടെ</w:t>
      </w:r>
      <w:proofErr w:type="spellEnd"/>
      <w:r w:rsidRPr="00390920">
        <w:rPr>
          <w:sz w:val="24"/>
          <w:szCs w:val="24"/>
        </w:rPr>
        <w:t xml:space="preserve"> </w:t>
      </w:r>
      <w:proofErr w:type="spellStart"/>
      <w:r w:rsidRPr="00390920">
        <w:rPr>
          <w:sz w:val="24"/>
          <w:szCs w:val="24"/>
        </w:rPr>
        <w:t>കായലുകളും</w:t>
      </w:r>
      <w:proofErr w:type="spellEnd"/>
      <w:r w:rsidRPr="00390920">
        <w:rPr>
          <w:sz w:val="24"/>
          <w:szCs w:val="24"/>
        </w:rPr>
        <w:t xml:space="preserve"> </w:t>
      </w:r>
      <w:proofErr w:type="spellStart"/>
      <w:r w:rsidRPr="00390920">
        <w:rPr>
          <w:sz w:val="24"/>
          <w:szCs w:val="24"/>
        </w:rPr>
        <w:t>തടാകങ്ങളും</w:t>
      </w:r>
      <w:proofErr w:type="spellEnd"/>
      <w:r w:rsidRPr="00390920">
        <w:rPr>
          <w:sz w:val="24"/>
          <w:szCs w:val="24"/>
        </w:rPr>
        <w:t xml:space="preserve"> </w:t>
      </w:r>
      <w:proofErr w:type="spellStart"/>
      <w:r w:rsidRPr="00390920">
        <w:rPr>
          <w:sz w:val="24"/>
          <w:szCs w:val="24"/>
        </w:rPr>
        <w:t>കനാലുക</w:t>
      </w:r>
      <w:proofErr w:type="spellEnd"/>
      <w:r w:rsidRPr="00390920">
        <w:rPr>
          <w:sz w:val="24"/>
          <w:szCs w:val="24"/>
        </w:rPr>
        <w:t xml:space="preserve">ൾ </w:t>
      </w:r>
      <w:proofErr w:type="spellStart"/>
      <w:r w:rsidRPr="00390920">
        <w:rPr>
          <w:sz w:val="24"/>
          <w:szCs w:val="24"/>
        </w:rPr>
        <w:t>വഴി</w:t>
      </w:r>
      <w:proofErr w:type="spellEnd"/>
      <w:r w:rsidRPr="00390920">
        <w:rPr>
          <w:sz w:val="24"/>
          <w:szCs w:val="24"/>
        </w:rPr>
        <w:t xml:space="preserve"> ബന്ധിപ്പിച്ച് ജലഗതാഗതം സാധ്യമാക്കുന്നു. കോട്ടപ്പുറം മുതൽ കൊല്ലം വരെ ഇത്തരത്തിൽ ഗതാഗതയോഗ്യമാണ്. ഇന്ത്യയിലെ പ്രധാന ദേശീയജലപാതകളിലൊന്നാണിത് (NW 3).</w:t>
      </w:r>
    </w:p>
    <w:p w14:paraId="45152BBA" w14:textId="58C8A92C" w:rsidR="003F28AD" w:rsidRPr="00390920" w:rsidRDefault="00000000">
      <w:pPr>
        <w:rPr>
          <w:sz w:val="24"/>
          <w:szCs w:val="24"/>
        </w:rPr>
      </w:pPr>
      <w:r w:rsidRPr="00390920">
        <w:rPr>
          <w:sz w:val="24"/>
          <w:szCs w:val="24"/>
        </w:rPr>
        <w:t xml:space="preserve">വർക്കല, </w:t>
      </w:r>
      <w:proofErr w:type="spellStart"/>
      <w:r w:rsidRPr="00390920">
        <w:rPr>
          <w:sz w:val="24"/>
          <w:szCs w:val="24"/>
        </w:rPr>
        <w:t>ഏഴിമല</w:t>
      </w:r>
      <w:proofErr w:type="spellEnd"/>
      <w:r w:rsidRPr="00390920">
        <w:rPr>
          <w:sz w:val="24"/>
          <w:szCs w:val="24"/>
        </w:rPr>
        <w:t xml:space="preserve">, </w:t>
      </w:r>
      <w:proofErr w:type="spellStart"/>
      <w:r w:rsidRPr="00390920">
        <w:rPr>
          <w:sz w:val="24"/>
          <w:szCs w:val="24"/>
        </w:rPr>
        <w:t>ബേക്ക</w:t>
      </w:r>
      <w:proofErr w:type="spellEnd"/>
      <w:r w:rsidRPr="00390920">
        <w:rPr>
          <w:sz w:val="24"/>
          <w:szCs w:val="24"/>
        </w:rPr>
        <w:t xml:space="preserve">ൽ </w:t>
      </w:r>
      <w:proofErr w:type="spellStart"/>
      <w:r w:rsidRPr="00390920">
        <w:rPr>
          <w:sz w:val="24"/>
          <w:szCs w:val="24"/>
        </w:rPr>
        <w:t>തുടങ്ങിയ</w:t>
      </w:r>
      <w:proofErr w:type="spellEnd"/>
      <w:r w:rsidRPr="00390920">
        <w:rPr>
          <w:sz w:val="24"/>
          <w:szCs w:val="24"/>
        </w:rPr>
        <w:t xml:space="preserve"> </w:t>
      </w:r>
      <w:proofErr w:type="spellStart"/>
      <w:r w:rsidRPr="00390920">
        <w:rPr>
          <w:sz w:val="24"/>
          <w:szCs w:val="24"/>
        </w:rPr>
        <w:t>പ്രദേശങ്ങളി</w:t>
      </w:r>
      <w:proofErr w:type="spellEnd"/>
      <w:r w:rsidRPr="00390920">
        <w:rPr>
          <w:sz w:val="24"/>
          <w:szCs w:val="24"/>
        </w:rPr>
        <w:t>ൽ</w:t>
      </w:r>
      <w:r w:rsidR="00051E72" w:rsidRPr="00390920">
        <w:rPr>
          <w:sz w:val="24"/>
          <w:szCs w:val="24"/>
        </w:rPr>
        <w:t xml:space="preserve"> </w:t>
      </w:r>
      <w:proofErr w:type="spellStart"/>
      <w:r w:rsidRPr="00390920">
        <w:rPr>
          <w:sz w:val="24"/>
          <w:szCs w:val="24"/>
        </w:rPr>
        <w:t>തീരങ്ങ</w:t>
      </w:r>
      <w:proofErr w:type="spellEnd"/>
      <w:r w:rsidRPr="00390920">
        <w:rPr>
          <w:sz w:val="24"/>
          <w:szCs w:val="24"/>
        </w:rPr>
        <w:t>ൾ</w:t>
      </w:r>
      <w:r w:rsidR="00051E72" w:rsidRPr="00390920">
        <w:rPr>
          <w:sz w:val="24"/>
          <w:szCs w:val="24"/>
        </w:rPr>
        <w:t xml:space="preserve"> </w:t>
      </w:r>
      <w:proofErr w:type="spellStart"/>
      <w:r w:rsidRPr="00390920">
        <w:rPr>
          <w:sz w:val="24"/>
          <w:szCs w:val="24"/>
        </w:rPr>
        <w:t>ഉയർന്ന്</w:t>
      </w:r>
      <w:proofErr w:type="spellEnd"/>
      <w:r w:rsidR="00051E72" w:rsidRPr="00390920">
        <w:rPr>
          <w:sz w:val="24"/>
          <w:szCs w:val="24"/>
        </w:rPr>
        <w:t xml:space="preserve"> </w:t>
      </w:r>
      <w:proofErr w:type="spellStart"/>
      <w:r w:rsidRPr="00390920">
        <w:rPr>
          <w:sz w:val="24"/>
          <w:szCs w:val="24"/>
        </w:rPr>
        <w:t>കാണപ്പെടുന്നു</w:t>
      </w:r>
      <w:proofErr w:type="spellEnd"/>
      <w:r w:rsidRPr="00390920">
        <w:rPr>
          <w:sz w:val="24"/>
          <w:szCs w:val="24"/>
        </w:rPr>
        <w:t>. ഇവിടെ ക്ലിഫ് പോലുള്ള ഭൂരൂപങ്ങളും കാണാം.</w:t>
      </w:r>
    </w:p>
    <w:p w14:paraId="50A25270" w14:textId="250ED8C6" w:rsidR="003F28AD" w:rsidRPr="00390920" w:rsidRDefault="00000000" w:rsidP="00051E72">
      <w:pPr>
        <w:rPr>
          <w:sz w:val="24"/>
          <w:szCs w:val="24"/>
        </w:rPr>
      </w:pPr>
      <w:proofErr w:type="spellStart"/>
      <w:r w:rsidRPr="00390920">
        <w:rPr>
          <w:rFonts w:ascii="Nirmala UI" w:hAnsi="Nirmala UI" w:cs="Nirmala UI"/>
          <w:sz w:val="24"/>
          <w:szCs w:val="24"/>
        </w:rPr>
        <w:t>മുഴുപ്പിലങ്ങാട്</w:t>
      </w:r>
      <w:proofErr w:type="spellEnd"/>
      <w:r w:rsidRPr="00390920">
        <w:rPr>
          <w:sz w:val="24"/>
          <w:szCs w:val="24"/>
        </w:rPr>
        <w:t xml:space="preserve">, </w:t>
      </w:r>
      <w:r w:rsidRPr="00390920">
        <w:rPr>
          <w:rFonts w:ascii="Nirmala UI" w:hAnsi="Nirmala UI" w:cs="Nirmala UI"/>
          <w:sz w:val="24"/>
          <w:szCs w:val="24"/>
        </w:rPr>
        <w:t>ചാവക്കാട്</w:t>
      </w:r>
      <w:r w:rsidRPr="00390920">
        <w:rPr>
          <w:sz w:val="24"/>
          <w:szCs w:val="24"/>
        </w:rPr>
        <w:t xml:space="preserve">, </w:t>
      </w:r>
      <w:r w:rsidRPr="00390920">
        <w:rPr>
          <w:rFonts w:ascii="Nirmala UI" w:hAnsi="Nirmala UI" w:cs="Nirmala UI"/>
          <w:sz w:val="24"/>
          <w:szCs w:val="24"/>
        </w:rPr>
        <w:t>കോവളം</w:t>
      </w:r>
      <w:r w:rsidRPr="00390920">
        <w:rPr>
          <w:sz w:val="24"/>
          <w:szCs w:val="24"/>
        </w:rPr>
        <w:t xml:space="preserve"> </w:t>
      </w:r>
      <w:r w:rsidRPr="00390920">
        <w:rPr>
          <w:rFonts w:ascii="Nirmala UI" w:hAnsi="Nirmala UI" w:cs="Nirmala UI"/>
          <w:sz w:val="24"/>
          <w:szCs w:val="24"/>
        </w:rPr>
        <w:t>തുടങ്ങിയ</w:t>
      </w:r>
      <w:r w:rsidRPr="00390920">
        <w:rPr>
          <w:sz w:val="24"/>
          <w:szCs w:val="24"/>
        </w:rPr>
        <w:t xml:space="preserve"> </w:t>
      </w:r>
      <w:r w:rsidRPr="00390920">
        <w:rPr>
          <w:rFonts w:ascii="Nirmala UI" w:hAnsi="Nirmala UI" w:cs="Nirmala UI"/>
          <w:sz w:val="24"/>
          <w:szCs w:val="24"/>
        </w:rPr>
        <w:t>ബീച്ചുകൾ</w:t>
      </w:r>
      <w:r w:rsidRPr="00390920">
        <w:rPr>
          <w:sz w:val="24"/>
          <w:szCs w:val="24"/>
        </w:rPr>
        <w:t xml:space="preserve"> </w:t>
      </w:r>
      <w:r w:rsidRPr="00390920">
        <w:rPr>
          <w:rFonts w:ascii="Nirmala UI" w:hAnsi="Nirmala UI" w:cs="Nirmala UI"/>
          <w:sz w:val="24"/>
          <w:szCs w:val="24"/>
        </w:rPr>
        <w:t>ധാരാളം</w:t>
      </w:r>
      <w:r w:rsidRPr="00390920">
        <w:rPr>
          <w:sz w:val="24"/>
          <w:szCs w:val="24"/>
        </w:rPr>
        <w:t xml:space="preserve"> </w:t>
      </w:r>
      <w:r w:rsidRPr="00390920">
        <w:rPr>
          <w:rFonts w:ascii="Nirmala UI" w:hAnsi="Nirmala UI" w:cs="Nirmala UI"/>
          <w:sz w:val="24"/>
          <w:szCs w:val="24"/>
        </w:rPr>
        <w:t>വിനോദസഞ്ചാരികളെ</w:t>
      </w:r>
      <w:r w:rsidRPr="00390920">
        <w:rPr>
          <w:sz w:val="24"/>
          <w:szCs w:val="24"/>
        </w:rPr>
        <w:t xml:space="preserve"> </w:t>
      </w:r>
      <w:r w:rsidRPr="00390920">
        <w:rPr>
          <w:rFonts w:ascii="Nirmala UI" w:hAnsi="Nirmala UI" w:cs="Nirmala UI"/>
          <w:sz w:val="24"/>
          <w:szCs w:val="24"/>
        </w:rPr>
        <w:t>ആകർഷിക്കുന്നവയാണ്</w:t>
      </w:r>
      <w:r w:rsidRPr="00390920">
        <w:rPr>
          <w:sz w:val="24"/>
          <w:szCs w:val="24"/>
        </w:rPr>
        <w:t xml:space="preserve">. </w:t>
      </w:r>
    </w:p>
    <w:p w14:paraId="07C9D8D9" w14:textId="77777777" w:rsidR="003F28AD" w:rsidRPr="00390920" w:rsidRDefault="00000000">
      <w:pPr>
        <w:rPr>
          <w:sz w:val="24"/>
          <w:szCs w:val="24"/>
        </w:rPr>
      </w:pPr>
      <w:proofErr w:type="spellStart"/>
      <w:r w:rsidRPr="00390920">
        <w:rPr>
          <w:sz w:val="24"/>
          <w:szCs w:val="24"/>
        </w:rPr>
        <w:t>പൊതുവെ</w:t>
      </w:r>
      <w:proofErr w:type="spellEnd"/>
      <w:r w:rsidRPr="00390920">
        <w:rPr>
          <w:sz w:val="24"/>
          <w:szCs w:val="24"/>
        </w:rPr>
        <w:t xml:space="preserve"> </w:t>
      </w:r>
      <w:proofErr w:type="spellStart"/>
      <w:r w:rsidRPr="00390920">
        <w:rPr>
          <w:sz w:val="24"/>
          <w:szCs w:val="24"/>
        </w:rPr>
        <w:t>തീരദേശത്തെ</w:t>
      </w:r>
      <w:proofErr w:type="spellEnd"/>
      <w:r w:rsidRPr="00390920">
        <w:rPr>
          <w:sz w:val="24"/>
          <w:szCs w:val="24"/>
        </w:rPr>
        <w:t xml:space="preserve"> </w:t>
      </w:r>
      <w:proofErr w:type="spellStart"/>
      <w:r w:rsidRPr="00390920">
        <w:rPr>
          <w:sz w:val="24"/>
          <w:szCs w:val="24"/>
        </w:rPr>
        <w:t>തണ്ണീർത്തടങ്ങളും</w:t>
      </w:r>
      <w:proofErr w:type="spellEnd"/>
      <w:r w:rsidRPr="00390920">
        <w:rPr>
          <w:sz w:val="24"/>
          <w:szCs w:val="24"/>
        </w:rPr>
        <w:t xml:space="preserve"> </w:t>
      </w:r>
      <w:proofErr w:type="spellStart"/>
      <w:r w:rsidRPr="00390920">
        <w:rPr>
          <w:sz w:val="24"/>
          <w:szCs w:val="24"/>
        </w:rPr>
        <w:t>കായലുകളും</w:t>
      </w:r>
      <w:proofErr w:type="spellEnd"/>
      <w:r w:rsidRPr="00390920">
        <w:rPr>
          <w:sz w:val="24"/>
          <w:szCs w:val="24"/>
        </w:rPr>
        <w:t xml:space="preserve"> ദേശാടന പക്ഷികളുടെ പ്രജനന കേന്ദ്രങ്ങളാണ്. കടലുണ്ടി, കുമരകം, പാതിരാമണൽ തുടങ്ങിയ പക്ഷിസങ്കേതങ്ങൾ ദേശാടന പക്ഷികൾക്ക് സംരക്ഷണം നൽകുന്ന ഇടങ്ങളാണ്.</w:t>
      </w:r>
    </w:p>
    <w:p w14:paraId="6590B46D" w14:textId="459EEAF6" w:rsidR="003F28AD" w:rsidRPr="00390920" w:rsidRDefault="00000000">
      <w:pPr>
        <w:rPr>
          <w:sz w:val="24"/>
          <w:szCs w:val="24"/>
        </w:rPr>
      </w:pPr>
      <w:r w:rsidRPr="00390920">
        <w:rPr>
          <w:sz w:val="24"/>
          <w:szCs w:val="24"/>
        </w:rPr>
        <w:t xml:space="preserve">നാഞ്ചിനാടും കുട്ടനാടും കോൾ നിലങ്ങളും അടങ്ങുന്ന നെല്ലറകളും നീണ്ടകര, മുനമ്പം, </w:t>
      </w:r>
      <w:proofErr w:type="spellStart"/>
      <w:r w:rsidRPr="00390920">
        <w:rPr>
          <w:sz w:val="24"/>
          <w:szCs w:val="24"/>
        </w:rPr>
        <w:t>പൊന്നാനി</w:t>
      </w:r>
      <w:proofErr w:type="spellEnd"/>
      <w:r w:rsidRPr="00390920">
        <w:rPr>
          <w:sz w:val="24"/>
          <w:szCs w:val="24"/>
        </w:rPr>
        <w:t xml:space="preserve">, </w:t>
      </w:r>
      <w:proofErr w:type="spellStart"/>
      <w:r w:rsidRPr="00390920">
        <w:rPr>
          <w:sz w:val="24"/>
          <w:szCs w:val="24"/>
        </w:rPr>
        <w:t>ബേപ്പൂ</w:t>
      </w:r>
      <w:proofErr w:type="spellEnd"/>
      <w:r w:rsidRPr="00390920">
        <w:rPr>
          <w:sz w:val="24"/>
          <w:szCs w:val="24"/>
        </w:rPr>
        <w:t xml:space="preserve">ർ </w:t>
      </w:r>
      <w:proofErr w:type="spellStart"/>
      <w:r w:rsidRPr="00390920">
        <w:rPr>
          <w:sz w:val="24"/>
          <w:szCs w:val="24"/>
        </w:rPr>
        <w:t>തുടങ്ങിയ</w:t>
      </w:r>
      <w:proofErr w:type="spellEnd"/>
      <w:r w:rsidRPr="00390920">
        <w:rPr>
          <w:sz w:val="24"/>
          <w:szCs w:val="24"/>
        </w:rPr>
        <w:t xml:space="preserve"> </w:t>
      </w:r>
      <w:proofErr w:type="spellStart"/>
      <w:r w:rsidRPr="00390920">
        <w:rPr>
          <w:sz w:val="24"/>
          <w:szCs w:val="24"/>
        </w:rPr>
        <w:t>മത്സ്യബന്ധന</w:t>
      </w:r>
      <w:proofErr w:type="spellEnd"/>
      <w:r w:rsidRPr="00390920">
        <w:rPr>
          <w:sz w:val="24"/>
          <w:szCs w:val="24"/>
        </w:rPr>
        <w:t xml:space="preserve"> </w:t>
      </w:r>
      <w:proofErr w:type="spellStart"/>
      <w:r w:rsidRPr="00390920">
        <w:rPr>
          <w:sz w:val="24"/>
          <w:szCs w:val="24"/>
        </w:rPr>
        <w:t>ഹാർബറുകളും</w:t>
      </w:r>
      <w:proofErr w:type="spellEnd"/>
      <w:r w:rsidRPr="00390920">
        <w:rPr>
          <w:sz w:val="24"/>
          <w:szCs w:val="24"/>
        </w:rPr>
        <w:t xml:space="preserve"> </w:t>
      </w:r>
      <w:proofErr w:type="spellStart"/>
      <w:r w:rsidRPr="00390920">
        <w:rPr>
          <w:sz w:val="24"/>
          <w:szCs w:val="24"/>
        </w:rPr>
        <w:t>തീരദേശജനതയുടെ</w:t>
      </w:r>
      <w:proofErr w:type="spellEnd"/>
      <w:r w:rsidRPr="00390920">
        <w:rPr>
          <w:sz w:val="24"/>
          <w:szCs w:val="24"/>
        </w:rPr>
        <w:t xml:space="preserve"> </w:t>
      </w:r>
      <w:proofErr w:type="spellStart"/>
      <w:r w:rsidRPr="00390920">
        <w:rPr>
          <w:sz w:val="24"/>
          <w:szCs w:val="24"/>
        </w:rPr>
        <w:t>സാമ്പത്തിക</w:t>
      </w:r>
      <w:proofErr w:type="spellEnd"/>
      <w:r w:rsidRPr="00390920">
        <w:rPr>
          <w:sz w:val="24"/>
          <w:szCs w:val="24"/>
        </w:rPr>
        <w:t xml:space="preserve"> പ്രവർത്തന കേന്ദ്രങ്ങളാണ്.</w:t>
      </w:r>
    </w:p>
    <w:p w14:paraId="2DAB0DE4" w14:textId="70F56AFE" w:rsidR="003F28AD" w:rsidRPr="00390920" w:rsidRDefault="00000000">
      <w:pPr>
        <w:rPr>
          <w:sz w:val="24"/>
          <w:szCs w:val="24"/>
        </w:rPr>
      </w:pPr>
      <w:r w:rsidRPr="00390920">
        <w:rPr>
          <w:sz w:val="24"/>
          <w:szCs w:val="24"/>
        </w:rPr>
        <w:t xml:space="preserve">പടിഞ്ഞാറൻ തീരസമതലത്തിന്റെ സ്ഥാനം, വ്യാപ്തി, ഉപവിഭാഗങ്ങൾ, ഭൂമിശാസ്ത്ര സവിശേഷതകൾ എന്നിവയെല്ലാം </w:t>
      </w:r>
      <w:r w:rsidRPr="00390920">
        <w:rPr>
          <w:sz w:val="24"/>
          <w:szCs w:val="24"/>
        </w:rPr>
        <w:lastRenderedPageBreak/>
        <w:t xml:space="preserve">ചർച്ച ചെയ്തല്ലോ. ഇനി നമുക്ക് </w:t>
      </w:r>
      <w:proofErr w:type="spellStart"/>
      <w:r w:rsidRPr="00390920">
        <w:rPr>
          <w:sz w:val="24"/>
          <w:szCs w:val="24"/>
        </w:rPr>
        <w:t>കിഴക്ക</w:t>
      </w:r>
      <w:proofErr w:type="spellEnd"/>
      <w:r w:rsidRPr="00390920">
        <w:rPr>
          <w:sz w:val="24"/>
          <w:szCs w:val="24"/>
        </w:rPr>
        <w:t xml:space="preserve">ൻ </w:t>
      </w:r>
      <w:proofErr w:type="spellStart"/>
      <w:r w:rsidRPr="00390920">
        <w:rPr>
          <w:sz w:val="24"/>
          <w:szCs w:val="24"/>
        </w:rPr>
        <w:t>തീരസമതലത്തിന്റെ</w:t>
      </w:r>
      <w:proofErr w:type="spellEnd"/>
      <w:r w:rsidRPr="00390920">
        <w:rPr>
          <w:sz w:val="24"/>
          <w:szCs w:val="24"/>
        </w:rPr>
        <w:t xml:space="preserve"> </w:t>
      </w:r>
      <w:proofErr w:type="spellStart"/>
      <w:r w:rsidRPr="00390920">
        <w:rPr>
          <w:sz w:val="24"/>
          <w:szCs w:val="24"/>
        </w:rPr>
        <w:t>സവിശേഷതക</w:t>
      </w:r>
      <w:proofErr w:type="spellEnd"/>
      <w:r w:rsidRPr="00390920">
        <w:rPr>
          <w:sz w:val="24"/>
          <w:szCs w:val="24"/>
        </w:rPr>
        <w:t xml:space="preserve">ൾ </w:t>
      </w:r>
      <w:proofErr w:type="spellStart"/>
      <w:r w:rsidRPr="00390920">
        <w:rPr>
          <w:sz w:val="24"/>
          <w:szCs w:val="24"/>
        </w:rPr>
        <w:t>എന്തെല്ലാമെന്ന്</w:t>
      </w:r>
      <w:proofErr w:type="spellEnd"/>
      <w:r w:rsidR="00051E72" w:rsidRPr="00390920">
        <w:rPr>
          <w:sz w:val="24"/>
          <w:szCs w:val="24"/>
        </w:rPr>
        <w:t xml:space="preserve"> </w:t>
      </w:r>
      <w:proofErr w:type="spellStart"/>
      <w:r w:rsidRPr="00390920">
        <w:rPr>
          <w:sz w:val="24"/>
          <w:szCs w:val="24"/>
        </w:rPr>
        <w:t>പരിശോധിക്കാം</w:t>
      </w:r>
      <w:proofErr w:type="spellEnd"/>
      <w:r w:rsidRPr="00390920">
        <w:rPr>
          <w:sz w:val="24"/>
          <w:szCs w:val="24"/>
        </w:rPr>
        <w:t>.</w:t>
      </w:r>
    </w:p>
    <w:p w14:paraId="64005416" w14:textId="77777777" w:rsidR="003F28AD" w:rsidRPr="00390920" w:rsidRDefault="00000000">
      <w:pPr>
        <w:rPr>
          <w:sz w:val="24"/>
          <w:szCs w:val="24"/>
        </w:rPr>
      </w:pPr>
      <w:proofErr w:type="spellStart"/>
      <w:r w:rsidRPr="00390920">
        <w:rPr>
          <w:sz w:val="24"/>
          <w:szCs w:val="24"/>
        </w:rPr>
        <w:t>കിഴക്ക</w:t>
      </w:r>
      <w:proofErr w:type="spellEnd"/>
      <w:r w:rsidRPr="00390920">
        <w:rPr>
          <w:sz w:val="24"/>
          <w:szCs w:val="24"/>
        </w:rPr>
        <w:t xml:space="preserve">ൻ </w:t>
      </w:r>
      <w:proofErr w:type="spellStart"/>
      <w:r w:rsidRPr="00390920">
        <w:rPr>
          <w:sz w:val="24"/>
          <w:szCs w:val="24"/>
        </w:rPr>
        <w:t>തീരസമതലം</w:t>
      </w:r>
      <w:proofErr w:type="spellEnd"/>
    </w:p>
    <w:p w14:paraId="7BA6C8B3" w14:textId="121675B5" w:rsidR="003F28AD" w:rsidRPr="00390920" w:rsidRDefault="00000000">
      <w:pPr>
        <w:rPr>
          <w:sz w:val="24"/>
          <w:szCs w:val="24"/>
        </w:rPr>
      </w:pPr>
      <w:r w:rsidRPr="00390920">
        <w:rPr>
          <w:sz w:val="24"/>
          <w:szCs w:val="24"/>
        </w:rPr>
        <w:t xml:space="preserve">പൂർവഘട്ടത്തിനും ബംഗാൾ ഉൾക്കടലിനും മധ്യേ സ്ഥിതിചെയ്യുന്ന താരതമ്യേന വീതികൂടിയ തീരസമതലമാണ് കിഴക്കൻ തീരസമതലമെന്ന് തിരിച്ചറിഞ്ഞില്ലേ. മഹാനദി ഡൽറ്റാപ്രദേശം മുതൽ കന്യാകുമാരി വരെ ഏകദേശം 1800 കിലോമീറ്റർ നീളമുള്ള കിഴക്കൻ തീരസമതലം മഹാനദി, കൃഷ്ണ, ഗോദാവരി, കാവേരി </w:t>
      </w:r>
      <w:proofErr w:type="spellStart"/>
      <w:r w:rsidRPr="00390920">
        <w:rPr>
          <w:sz w:val="24"/>
          <w:szCs w:val="24"/>
        </w:rPr>
        <w:t>തുടങ്ങിയ</w:t>
      </w:r>
      <w:proofErr w:type="spellEnd"/>
      <w:r w:rsidRPr="00390920">
        <w:rPr>
          <w:sz w:val="24"/>
          <w:szCs w:val="24"/>
        </w:rPr>
        <w:t xml:space="preserve"> </w:t>
      </w:r>
      <w:proofErr w:type="spellStart"/>
      <w:r w:rsidRPr="00390920">
        <w:rPr>
          <w:sz w:val="24"/>
          <w:szCs w:val="24"/>
        </w:rPr>
        <w:t>ഉപദ്വീപീയ</w:t>
      </w:r>
      <w:proofErr w:type="spellEnd"/>
      <w:r w:rsidRPr="00390920">
        <w:rPr>
          <w:sz w:val="24"/>
          <w:szCs w:val="24"/>
        </w:rPr>
        <w:t xml:space="preserve"> </w:t>
      </w:r>
      <w:proofErr w:type="spellStart"/>
      <w:r w:rsidRPr="00390920">
        <w:rPr>
          <w:sz w:val="24"/>
          <w:szCs w:val="24"/>
        </w:rPr>
        <w:t>നദികളുടെ</w:t>
      </w:r>
      <w:proofErr w:type="spellEnd"/>
      <w:r w:rsidRPr="00390920">
        <w:rPr>
          <w:sz w:val="24"/>
          <w:szCs w:val="24"/>
        </w:rPr>
        <w:t xml:space="preserve"> </w:t>
      </w:r>
      <w:proofErr w:type="spellStart"/>
      <w:r w:rsidRPr="00390920">
        <w:rPr>
          <w:sz w:val="24"/>
          <w:szCs w:val="24"/>
        </w:rPr>
        <w:t>നിക്ഷേപണ</w:t>
      </w:r>
      <w:proofErr w:type="spellEnd"/>
      <w:r w:rsidRPr="00390920">
        <w:rPr>
          <w:sz w:val="24"/>
          <w:szCs w:val="24"/>
        </w:rPr>
        <w:t xml:space="preserve"> </w:t>
      </w:r>
      <w:proofErr w:type="spellStart"/>
      <w:r w:rsidRPr="00390920">
        <w:rPr>
          <w:sz w:val="24"/>
          <w:szCs w:val="24"/>
        </w:rPr>
        <w:t>പ്രക്രിയയുടെ</w:t>
      </w:r>
      <w:proofErr w:type="spellEnd"/>
      <w:r w:rsidRPr="00390920">
        <w:rPr>
          <w:sz w:val="24"/>
          <w:szCs w:val="24"/>
        </w:rPr>
        <w:t xml:space="preserve"> </w:t>
      </w:r>
      <w:proofErr w:type="spellStart"/>
      <w:r w:rsidRPr="00390920">
        <w:rPr>
          <w:sz w:val="24"/>
          <w:szCs w:val="24"/>
        </w:rPr>
        <w:t>ഫലമായി</w:t>
      </w:r>
      <w:proofErr w:type="spellEnd"/>
      <w:r w:rsidRPr="00390920">
        <w:rPr>
          <w:sz w:val="24"/>
          <w:szCs w:val="24"/>
        </w:rPr>
        <w:t xml:space="preserve"> </w:t>
      </w:r>
      <w:proofErr w:type="spellStart"/>
      <w:r w:rsidRPr="00390920">
        <w:rPr>
          <w:sz w:val="24"/>
          <w:szCs w:val="24"/>
        </w:rPr>
        <w:t>രൂപപ്പെട്ടതാണ്</w:t>
      </w:r>
      <w:proofErr w:type="spellEnd"/>
      <w:r w:rsidRPr="00390920">
        <w:rPr>
          <w:sz w:val="24"/>
          <w:szCs w:val="24"/>
        </w:rPr>
        <w:t>. ഇത് ഒരു ഉയർത്തപ്പെട്ട (Emerged Coast) തീരമാണ്. മഹാനദി, കൃഷ്ണ, ഗോദാവരി, കാവേരി എന്നീ നദികളുടെ ഡൽറ്റകൾ ഉൾപ്പെട്ടതാണ് ഈ തീരസമതലം. ഡൽറ്റകളെക്കുറിച്ചും ഡൽറ്റ് രൂപീകരണത്തെക്കുറിച്ചും മുൻ അധ്യായ ത്തിൽ ചർച്ച ചെയ്തത് ഓർക്കുന്നില്ലേ?</w:t>
      </w:r>
    </w:p>
    <w:p w14:paraId="4F4F9137" w14:textId="77777777" w:rsidR="003F28AD" w:rsidRPr="00390920" w:rsidRDefault="00000000">
      <w:pPr>
        <w:rPr>
          <w:sz w:val="24"/>
          <w:szCs w:val="24"/>
        </w:rPr>
      </w:pPr>
      <w:proofErr w:type="spellStart"/>
      <w:r w:rsidRPr="00390920">
        <w:rPr>
          <w:sz w:val="24"/>
          <w:szCs w:val="24"/>
        </w:rPr>
        <w:t>വടക്ക</w:t>
      </w:r>
      <w:proofErr w:type="spellEnd"/>
      <w:r w:rsidRPr="00390920">
        <w:rPr>
          <w:sz w:val="24"/>
          <w:szCs w:val="24"/>
        </w:rPr>
        <w:t xml:space="preserve">ൻ </w:t>
      </w:r>
      <w:proofErr w:type="spellStart"/>
      <w:r w:rsidRPr="00390920">
        <w:rPr>
          <w:sz w:val="24"/>
          <w:szCs w:val="24"/>
        </w:rPr>
        <w:t>സിർക്കാ</w:t>
      </w:r>
      <w:proofErr w:type="spellEnd"/>
      <w:r w:rsidRPr="00390920">
        <w:rPr>
          <w:sz w:val="24"/>
          <w:szCs w:val="24"/>
        </w:rPr>
        <w:t xml:space="preserve">ർ </w:t>
      </w:r>
      <w:proofErr w:type="spellStart"/>
      <w:r w:rsidRPr="00390920">
        <w:rPr>
          <w:sz w:val="24"/>
          <w:szCs w:val="24"/>
        </w:rPr>
        <w:t>തീരം</w:t>
      </w:r>
      <w:proofErr w:type="spellEnd"/>
    </w:p>
    <w:p w14:paraId="3A82C80B" w14:textId="77777777" w:rsidR="003F28AD" w:rsidRPr="00390920" w:rsidRDefault="00000000">
      <w:pPr>
        <w:rPr>
          <w:sz w:val="24"/>
          <w:szCs w:val="24"/>
        </w:rPr>
      </w:pPr>
      <w:r w:rsidRPr="00390920">
        <w:rPr>
          <w:sz w:val="24"/>
          <w:szCs w:val="24"/>
        </w:rPr>
        <w:t>മഹാനദി ഡൽറ്റ് മുതൽ കൃഷ്ണ ഡൽറ്റ് വരെ വ്യാപിച്ചിരിക്കുന്ന തീരസമ തലഭാഗമാണ് വടക്കൻ സിർക്കാർ തീരം. ഒഡിഷ, ആന്ധ്രാപ്രദേശ് എന്നീ സംസ്ഥാനങ്ങളുടെ തീരദേശം ഇതിൽ ഉൾപ്പെടുന്നു. ഒഡിഷയിൽ ഇത് ഉത്കൽ സമതലം എന്നും ആന്ധ്രാപ്രദേശിൽ ആന്ധ്രാസമതലം എന്നുമാണ് അറിയപ്പെടുന്നത്. മുഖ്യമായും മഹാനദി, ഗോദാവരി, കൃഷ്ണ</w:t>
      </w:r>
    </w:p>
    <w:p w14:paraId="52DFA065" w14:textId="140884EC" w:rsidR="003F28AD" w:rsidRPr="00390920" w:rsidRDefault="00000000">
      <w:pPr>
        <w:rPr>
          <w:sz w:val="24"/>
          <w:szCs w:val="24"/>
        </w:rPr>
      </w:pPr>
      <w:proofErr w:type="spellStart"/>
      <w:r w:rsidRPr="00390920">
        <w:rPr>
          <w:sz w:val="24"/>
          <w:szCs w:val="24"/>
        </w:rPr>
        <w:t>എന്നീ</w:t>
      </w:r>
      <w:proofErr w:type="spellEnd"/>
      <w:r w:rsidRPr="00390920">
        <w:rPr>
          <w:sz w:val="24"/>
          <w:szCs w:val="24"/>
        </w:rPr>
        <w:t xml:space="preserve"> </w:t>
      </w:r>
      <w:proofErr w:type="spellStart"/>
      <w:r w:rsidRPr="00390920">
        <w:rPr>
          <w:sz w:val="24"/>
          <w:szCs w:val="24"/>
        </w:rPr>
        <w:t>നദികളുടെ</w:t>
      </w:r>
      <w:proofErr w:type="spellEnd"/>
      <w:r w:rsidRPr="00390920">
        <w:rPr>
          <w:sz w:val="24"/>
          <w:szCs w:val="24"/>
        </w:rPr>
        <w:t xml:space="preserve"> </w:t>
      </w:r>
      <w:proofErr w:type="spellStart"/>
      <w:r w:rsidRPr="00390920">
        <w:rPr>
          <w:sz w:val="24"/>
          <w:szCs w:val="24"/>
        </w:rPr>
        <w:t>ഡൽറ്റാനിക്ഷേപങ്ങ</w:t>
      </w:r>
      <w:proofErr w:type="spellEnd"/>
      <w:r w:rsidRPr="00390920">
        <w:rPr>
          <w:sz w:val="24"/>
          <w:szCs w:val="24"/>
        </w:rPr>
        <w:t xml:space="preserve">ൾ </w:t>
      </w:r>
      <w:proofErr w:type="spellStart"/>
      <w:r w:rsidRPr="00390920">
        <w:rPr>
          <w:sz w:val="24"/>
          <w:szCs w:val="24"/>
        </w:rPr>
        <w:t>ഉൾപ്പെട്ടതാണ്</w:t>
      </w:r>
      <w:proofErr w:type="spellEnd"/>
      <w:r w:rsidRPr="00390920">
        <w:rPr>
          <w:sz w:val="24"/>
          <w:szCs w:val="24"/>
        </w:rPr>
        <w:t xml:space="preserve"> ഈ സമതലഭാഗം. മഹാനദി ഡൽറ്റയ്ക്ക് തെക്കായി സ്ഥിതിചെയ്യുന്ന ചിൽക്ക തടാകം ഇന്ത്യയിലെ വലിയ തടാകങ്ങളിലൊ ന്നാണ്. ആന്ധ്രയിലെ കൊല്ലേരു തടാകമാണ് കിഴക്കൻ തീരത്തെ മറ്റൊരു പ്രധാന തടാകം. പശ്ചിമതീരത്തെ അപേക്ഷിച്ച് കിഴക്കൻ തീരത്ത് തുറമുഖങ്ങൾ കുറവാണ്. വിശാഖപട്ട </w:t>
      </w:r>
      <w:proofErr w:type="spellStart"/>
      <w:r w:rsidRPr="00390920">
        <w:rPr>
          <w:sz w:val="24"/>
          <w:szCs w:val="24"/>
        </w:rPr>
        <w:t>ണവും</w:t>
      </w:r>
      <w:proofErr w:type="spellEnd"/>
      <w:r w:rsidRPr="00390920">
        <w:rPr>
          <w:sz w:val="24"/>
          <w:szCs w:val="24"/>
        </w:rPr>
        <w:t xml:space="preserve"> </w:t>
      </w:r>
      <w:proofErr w:type="spellStart"/>
      <w:r w:rsidRPr="00390920">
        <w:rPr>
          <w:sz w:val="24"/>
          <w:szCs w:val="24"/>
        </w:rPr>
        <w:t>മസൂലിപട്ടണവുമാണ്</w:t>
      </w:r>
      <w:proofErr w:type="spellEnd"/>
      <w:r w:rsidRPr="00390920">
        <w:rPr>
          <w:sz w:val="24"/>
          <w:szCs w:val="24"/>
        </w:rPr>
        <w:t xml:space="preserve"> </w:t>
      </w:r>
      <w:proofErr w:type="spellStart"/>
      <w:r w:rsidRPr="00390920">
        <w:rPr>
          <w:sz w:val="24"/>
          <w:szCs w:val="24"/>
        </w:rPr>
        <w:t>പ്രധാന</w:t>
      </w:r>
      <w:proofErr w:type="spellEnd"/>
      <w:r w:rsidRPr="00390920">
        <w:rPr>
          <w:sz w:val="24"/>
          <w:szCs w:val="24"/>
        </w:rPr>
        <w:t xml:space="preserve"> </w:t>
      </w:r>
      <w:proofErr w:type="spellStart"/>
      <w:r w:rsidRPr="00390920">
        <w:rPr>
          <w:sz w:val="24"/>
          <w:szCs w:val="24"/>
        </w:rPr>
        <w:t>തുറമുഖങ്ങ</w:t>
      </w:r>
      <w:proofErr w:type="spellEnd"/>
      <w:r w:rsidRPr="00390920">
        <w:rPr>
          <w:sz w:val="24"/>
          <w:szCs w:val="24"/>
        </w:rPr>
        <w:t>ൾ.</w:t>
      </w:r>
    </w:p>
    <w:p w14:paraId="02F655CE" w14:textId="0E27482C" w:rsidR="003F28AD" w:rsidRPr="00390920" w:rsidRDefault="00000000">
      <w:pPr>
        <w:rPr>
          <w:sz w:val="24"/>
          <w:szCs w:val="24"/>
        </w:rPr>
      </w:pPr>
      <w:r w:rsidRPr="00390920">
        <w:rPr>
          <w:sz w:val="24"/>
          <w:szCs w:val="24"/>
        </w:rPr>
        <w:t xml:space="preserve">ശ്രീകാകുളം, ഈസ്റ്റ് ഗോദാവരി, വെസ്റ്റ് ഗോദാവരി തുടങ്ങിയ നെല്ലറകളും വിശാഖപട്ടണം, </w:t>
      </w:r>
      <w:proofErr w:type="spellStart"/>
      <w:r w:rsidRPr="00390920">
        <w:rPr>
          <w:sz w:val="24"/>
          <w:szCs w:val="24"/>
        </w:rPr>
        <w:t>മസൂലി</w:t>
      </w:r>
      <w:proofErr w:type="spellEnd"/>
      <w:r w:rsidRPr="00390920">
        <w:rPr>
          <w:sz w:val="24"/>
          <w:szCs w:val="24"/>
        </w:rPr>
        <w:t xml:space="preserve"> </w:t>
      </w:r>
      <w:proofErr w:type="spellStart"/>
      <w:r w:rsidRPr="00390920">
        <w:rPr>
          <w:sz w:val="24"/>
          <w:szCs w:val="24"/>
        </w:rPr>
        <w:t>പട്ടണം</w:t>
      </w:r>
      <w:proofErr w:type="spellEnd"/>
      <w:r w:rsidRPr="00390920">
        <w:rPr>
          <w:sz w:val="24"/>
          <w:szCs w:val="24"/>
        </w:rPr>
        <w:t xml:space="preserve"> </w:t>
      </w:r>
      <w:proofErr w:type="spellStart"/>
      <w:r w:rsidRPr="00390920">
        <w:rPr>
          <w:sz w:val="24"/>
          <w:szCs w:val="24"/>
        </w:rPr>
        <w:t>തുടങ്ങിയ</w:t>
      </w:r>
      <w:proofErr w:type="spellEnd"/>
      <w:r w:rsidRPr="00390920">
        <w:rPr>
          <w:sz w:val="24"/>
          <w:szCs w:val="24"/>
        </w:rPr>
        <w:t xml:space="preserve"> </w:t>
      </w:r>
      <w:proofErr w:type="spellStart"/>
      <w:r w:rsidR="00051E72" w:rsidRPr="00390920">
        <w:rPr>
          <w:rFonts w:ascii="Nirmala UI" w:hAnsi="Nirmala UI" w:cs="Nirmala UI"/>
          <w:sz w:val="24"/>
          <w:szCs w:val="24"/>
        </w:rPr>
        <w:t>മത്സ്യബന്ധന</w:t>
      </w:r>
      <w:proofErr w:type="spellEnd"/>
      <w:r w:rsidR="00051E72" w:rsidRPr="00390920">
        <w:rPr>
          <w:sz w:val="24"/>
          <w:szCs w:val="24"/>
        </w:rPr>
        <w:t xml:space="preserve"> </w:t>
      </w:r>
      <w:proofErr w:type="spellStart"/>
      <w:r w:rsidR="00051E72" w:rsidRPr="00390920">
        <w:rPr>
          <w:rFonts w:ascii="Nirmala UI" w:hAnsi="Nirmala UI" w:cs="Nirmala UI"/>
          <w:sz w:val="24"/>
          <w:szCs w:val="24"/>
        </w:rPr>
        <w:t>തുറമുഖങ്ങളും</w:t>
      </w:r>
      <w:proofErr w:type="spellEnd"/>
      <w:r w:rsidR="00051E72" w:rsidRPr="00390920">
        <w:rPr>
          <w:sz w:val="24"/>
          <w:szCs w:val="24"/>
        </w:rPr>
        <w:t xml:space="preserve"> </w:t>
      </w:r>
      <w:proofErr w:type="spellStart"/>
      <w:r w:rsidRPr="00390920">
        <w:rPr>
          <w:sz w:val="24"/>
          <w:szCs w:val="24"/>
        </w:rPr>
        <w:t>തീരജനതയുടെ</w:t>
      </w:r>
      <w:proofErr w:type="spellEnd"/>
      <w:r w:rsidRPr="00390920">
        <w:rPr>
          <w:sz w:val="24"/>
          <w:szCs w:val="24"/>
        </w:rPr>
        <w:t xml:space="preserve"> </w:t>
      </w:r>
      <w:proofErr w:type="spellStart"/>
      <w:r w:rsidRPr="00390920">
        <w:rPr>
          <w:sz w:val="24"/>
          <w:szCs w:val="24"/>
        </w:rPr>
        <w:t>സാമ്പത്തിക</w:t>
      </w:r>
      <w:proofErr w:type="spellEnd"/>
      <w:r w:rsidR="00051E72" w:rsidRPr="00390920">
        <w:rPr>
          <w:sz w:val="24"/>
          <w:szCs w:val="24"/>
        </w:rPr>
        <w:t xml:space="preserve"> </w:t>
      </w:r>
      <w:proofErr w:type="spellStart"/>
      <w:r w:rsidRPr="00390920">
        <w:rPr>
          <w:sz w:val="24"/>
          <w:szCs w:val="24"/>
        </w:rPr>
        <w:t>പ്രവർത്തനങ്ങളുടെ</w:t>
      </w:r>
      <w:proofErr w:type="spellEnd"/>
      <w:r w:rsidRPr="00390920">
        <w:rPr>
          <w:sz w:val="24"/>
          <w:szCs w:val="24"/>
        </w:rPr>
        <w:t xml:space="preserve"> </w:t>
      </w:r>
      <w:proofErr w:type="spellStart"/>
      <w:r w:rsidRPr="00390920">
        <w:rPr>
          <w:sz w:val="24"/>
          <w:szCs w:val="24"/>
        </w:rPr>
        <w:t>കേന്ദ്രങ്ങളായി</w:t>
      </w:r>
      <w:proofErr w:type="spellEnd"/>
      <w:r w:rsidRPr="00390920">
        <w:rPr>
          <w:sz w:val="24"/>
          <w:szCs w:val="24"/>
        </w:rPr>
        <w:t xml:space="preserve"> </w:t>
      </w:r>
      <w:proofErr w:type="spellStart"/>
      <w:r w:rsidRPr="00390920">
        <w:rPr>
          <w:sz w:val="24"/>
          <w:szCs w:val="24"/>
        </w:rPr>
        <w:t>നിലകൊള്ളുന്നു</w:t>
      </w:r>
      <w:proofErr w:type="spellEnd"/>
      <w:r w:rsidRPr="00390920">
        <w:rPr>
          <w:sz w:val="24"/>
          <w:szCs w:val="24"/>
        </w:rPr>
        <w:t>.</w:t>
      </w:r>
    </w:p>
    <w:p w14:paraId="721F6AD8" w14:textId="1ED5B30D" w:rsidR="003F28AD" w:rsidRPr="00390920" w:rsidRDefault="00000000">
      <w:pPr>
        <w:rPr>
          <w:sz w:val="24"/>
          <w:szCs w:val="24"/>
        </w:rPr>
      </w:pPr>
      <w:proofErr w:type="spellStart"/>
      <w:r w:rsidRPr="00390920">
        <w:rPr>
          <w:sz w:val="24"/>
          <w:szCs w:val="24"/>
        </w:rPr>
        <w:lastRenderedPageBreak/>
        <w:t>കോറമാന്റ</w:t>
      </w:r>
      <w:proofErr w:type="spellEnd"/>
      <w:r w:rsidRPr="00390920">
        <w:rPr>
          <w:sz w:val="24"/>
          <w:szCs w:val="24"/>
        </w:rPr>
        <w:t xml:space="preserve">ൽ </w:t>
      </w:r>
      <w:proofErr w:type="spellStart"/>
      <w:r w:rsidRPr="00390920">
        <w:rPr>
          <w:sz w:val="24"/>
          <w:szCs w:val="24"/>
        </w:rPr>
        <w:t>തീരം</w:t>
      </w:r>
      <w:proofErr w:type="spellEnd"/>
    </w:p>
    <w:p w14:paraId="3A52CCE4" w14:textId="77777777" w:rsidR="003F28AD" w:rsidRPr="00390920" w:rsidRDefault="00000000">
      <w:pPr>
        <w:rPr>
          <w:sz w:val="24"/>
          <w:szCs w:val="24"/>
        </w:rPr>
      </w:pPr>
      <w:r w:rsidRPr="00390920">
        <w:rPr>
          <w:sz w:val="24"/>
          <w:szCs w:val="24"/>
        </w:rPr>
        <w:t>കൃഷ്ണാനദി ഡൽറ്റ് മുതൽ കന്യാകുമാരി വരെ നീളുന്ന തീരസമതലമാണിത്. കാവേരിനദി ഡൽറ്റയും ഈ തീരസമതലത്തിന്റെ ഭാഗമാണ്. ഈ പ്രദേശങ്ങളിൽ കാണപ്പെടുന്ന ഫലഭൂയിഷ്ഠമായ ഡൽറ്റാ എക്കൽമണ്ണ് കോറമാന്റൽ തീരസമതലത്തെ നെൽക്കൃഷിക്ക് അനുയോജ്യമാക്കുന്നു. കോറമാന്റൽ തീരത്തെ ഒരു പ്രധാന തടാകമാണ് പുലിക്കാട്ട് തടാകം.</w:t>
      </w:r>
    </w:p>
    <w:p w14:paraId="158B1A60" w14:textId="73406672" w:rsidR="003F28AD" w:rsidRPr="00390920" w:rsidRDefault="00000000">
      <w:pPr>
        <w:rPr>
          <w:sz w:val="24"/>
          <w:szCs w:val="24"/>
        </w:rPr>
      </w:pPr>
      <w:proofErr w:type="spellStart"/>
      <w:r w:rsidRPr="00390920">
        <w:rPr>
          <w:sz w:val="24"/>
          <w:szCs w:val="24"/>
        </w:rPr>
        <w:t>പുലിക്കാട്ട്</w:t>
      </w:r>
      <w:proofErr w:type="spellEnd"/>
      <w:r w:rsidRPr="00390920">
        <w:rPr>
          <w:sz w:val="24"/>
          <w:szCs w:val="24"/>
        </w:rPr>
        <w:t xml:space="preserve"> </w:t>
      </w:r>
      <w:proofErr w:type="spellStart"/>
      <w:r w:rsidRPr="00390920">
        <w:rPr>
          <w:sz w:val="24"/>
          <w:szCs w:val="24"/>
        </w:rPr>
        <w:t>തടാകത്തിന്റെ</w:t>
      </w:r>
      <w:proofErr w:type="spellEnd"/>
      <w:r w:rsidRPr="00390920">
        <w:rPr>
          <w:sz w:val="24"/>
          <w:szCs w:val="24"/>
        </w:rPr>
        <w:t xml:space="preserve"> </w:t>
      </w:r>
      <w:proofErr w:type="spellStart"/>
      <w:r w:rsidRPr="00390920">
        <w:rPr>
          <w:sz w:val="24"/>
          <w:szCs w:val="24"/>
        </w:rPr>
        <w:t>തീരത്താണ്</w:t>
      </w:r>
      <w:proofErr w:type="spellEnd"/>
      <w:r w:rsidRPr="00390920">
        <w:rPr>
          <w:sz w:val="24"/>
          <w:szCs w:val="24"/>
        </w:rPr>
        <w:t xml:space="preserve"> </w:t>
      </w:r>
      <w:proofErr w:type="spellStart"/>
      <w:r w:rsidRPr="00390920">
        <w:rPr>
          <w:sz w:val="24"/>
          <w:szCs w:val="24"/>
        </w:rPr>
        <w:t>ഇന്ത്യയുടെ</w:t>
      </w:r>
      <w:proofErr w:type="spellEnd"/>
      <w:r w:rsidRPr="00390920">
        <w:rPr>
          <w:sz w:val="24"/>
          <w:szCs w:val="24"/>
        </w:rPr>
        <w:t xml:space="preserve"> </w:t>
      </w:r>
      <w:proofErr w:type="spellStart"/>
      <w:r w:rsidRPr="00390920">
        <w:rPr>
          <w:sz w:val="24"/>
          <w:szCs w:val="24"/>
        </w:rPr>
        <w:t>റോക്കറ്റ്</w:t>
      </w:r>
      <w:proofErr w:type="spellEnd"/>
      <w:r w:rsidRPr="00390920">
        <w:rPr>
          <w:sz w:val="24"/>
          <w:szCs w:val="24"/>
        </w:rPr>
        <w:t xml:space="preserve"> </w:t>
      </w:r>
      <w:proofErr w:type="spellStart"/>
      <w:r w:rsidRPr="00390920">
        <w:rPr>
          <w:sz w:val="24"/>
          <w:szCs w:val="24"/>
        </w:rPr>
        <w:t>വിക്ഷേപണ</w:t>
      </w:r>
      <w:proofErr w:type="spellEnd"/>
      <w:r w:rsidRPr="00390920">
        <w:rPr>
          <w:sz w:val="24"/>
          <w:szCs w:val="24"/>
        </w:rPr>
        <w:t xml:space="preserve"> </w:t>
      </w:r>
      <w:proofErr w:type="spellStart"/>
      <w:r w:rsidRPr="00390920">
        <w:rPr>
          <w:sz w:val="24"/>
          <w:szCs w:val="24"/>
        </w:rPr>
        <w:t>കേന്ദ്രമായ</w:t>
      </w:r>
      <w:proofErr w:type="spellEnd"/>
      <w:r w:rsidRPr="00390920">
        <w:rPr>
          <w:sz w:val="24"/>
          <w:szCs w:val="24"/>
        </w:rPr>
        <w:t xml:space="preserve"> ശ്രീഹരിക്കോട്ട സ്ഥിതിചെയ്യുന്നത്. </w:t>
      </w:r>
      <w:proofErr w:type="spellStart"/>
      <w:r w:rsidRPr="00390920">
        <w:rPr>
          <w:sz w:val="24"/>
          <w:szCs w:val="24"/>
        </w:rPr>
        <w:t>പുലിക്കാട്ട്തടാകം</w:t>
      </w:r>
      <w:proofErr w:type="spellEnd"/>
      <w:r w:rsidRPr="00390920">
        <w:rPr>
          <w:sz w:val="24"/>
          <w:szCs w:val="24"/>
        </w:rPr>
        <w:t xml:space="preserve">, പോയിന്റ് കാലിമർ എന്നീ പക്ഷി സങ്കേതങ്ങൾ, പിച്ചാവരം കണ്ടൽക്കാടുകൾ </w:t>
      </w:r>
      <w:proofErr w:type="spellStart"/>
      <w:r w:rsidRPr="00390920">
        <w:rPr>
          <w:sz w:val="24"/>
          <w:szCs w:val="24"/>
        </w:rPr>
        <w:t>തുടങ്ങിയവ</w:t>
      </w:r>
      <w:proofErr w:type="spellEnd"/>
      <w:r w:rsidRPr="00390920">
        <w:rPr>
          <w:sz w:val="24"/>
          <w:szCs w:val="24"/>
        </w:rPr>
        <w:t xml:space="preserve"> ഈ </w:t>
      </w:r>
      <w:proofErr w:type="spellStart"/>
      <w:r w:rsidRPr="00390920">
        <w:rPr>
          <w:sz w:val="24"/>
          <w:szCs w:val="24"/>
        </w:rPr>
        <w:t>തീരസമതലത്തിലെ</w:t>
      </w:r>
      <w:proofErr w:type="spellEnd"/>
      <w:r w:rsidRPr="00390920">
        <w:rPr>
          <w:sz w:val="24"/>
          <w:szCs w:val="24"/>
        </w:rPr>
        <w:t xml:space="preserve"> </w:t>
      </w:r>
      <w:proofErr w:type="spellStart"/>
      <w:r w:rsidRPr="00390920">
        <w:rPr>
          <w:sz w:val="24"/>
          <w:szCs w:val="24"/>
        </w:rPr>
        <w:t>ജൈ</w:t>
      </w:r>
      <w:proofErr w:type="spellEnd"/>
      <w:r w:rsidRPr="00390920">
        <w:rPr>
          <w:sz w:val="24"/>
          <w:szCs w:val="24"/>
        </w:rPr>
        <w:t xml:space="preserve"> </w:t>
      </w:r>
      <w:proofErr w:type="spellStart"/>
      <w:r w:rsidRPr="00390920">
        <w:rPr>
          <w:sz w:val="24"/>
          <w:szCs w:val="24"/>
        </w:rPr>
        <w:t>വൈവിധ്യ</w:t>
      </w:r>
      <w:proofErr w:type="spellEnd"/>
      <w:r w:rsidRPr="00390920">
        <w:rPr>
          <w:sz w:val="24"/>
          <w:szCs w:val="24"/>
        </w:rPr>
        <w:t xml:space="preserve"> </w:t>
      </w:r>
      <w:proofErr w:type="spellStart"/>
      <w:r w:rsidRPr="00390920">
        <w:rPr>
          <w:sz w:val="24"/>
          <w:szCs w:val="24"/>
        </w:rPr>
        <w:t>സംരക്ഷണകേന്ദ്രങ്ങളാണ്</w:t>
      </w:r>
      <w:proofErr w:type="spellEnd"/>
      <w:r w:rsidRPr="00390920">
        <w:rPr>
          <w:sz w:val="24"/>
          <w:szCs w:val="24"/>
        </w:rPr>
        <w:t>.</w:t>
      </w:r>
    </w:p>
    <w:p w14:paraId="147F9CA9" w14:textId="08A712C3" w:rsidR="003F28AD" w:rsidRPr="00390920" w:rsidRDefault="00000000">
      <w:pPr>
        <w:rPr>
          <w:sz w:val="24"/>
          <w:szCs w:val="24"/>
        </w:rPr>
      </w:pPr>
      <w:proofErr w:type="spellStart"/>
      <w:r w:rsidRPr="00390920">
        <w:rPr>
          <w:sz w:val="24"/>
          <w:szCs w:val="24"/>
        </w:rPr>
        <w:t>ഇവിടത്തെ</w:t>
      </w:r>
      <w:proofErr w:type="spellEnd"/>
      <w:r w:rsidRPr="00390920">
        <w:rPr>
          <w:sz w:val="24"/>
          <w:szCs w:val="24"/>
        </w:rPr>
        <w:t xml:space="preserve"> </w:t>
      </w:r>
      <w:proofErr w:type="spellStart"/>
      <w:r w:rsidRPr="00390920">
        <w:rPr>
          <w:sz w:val="24"/>
          <w:szCs w:val="24"/>
        </w:rPr>
        <w:t>പ്രധാന</w:t>
      </w:r>
      <w:proofErr w:type="spellEnd"/>
      <w:r w:rsidRPr="00390920">
        <w:rPr>
          <w:sz w:val="24"/>
          <w:szCs w:val="24"/>
        </w:rPr>
        <w:t xml:space="preserve"> </w:t>
      </w:r>
      <w:proofErr w:type="spellStart"/>
      <w:r w:rsidRPr="00390920">
        <w:rPr>
          <w:sz w:val="24"/>
          <w:szCs w:val="24"/>
        </w:rPr>
        <w:t>മത്സ്യബന്ധന</w:t>
      </w:r>
      <w:proofErr w:type="spellEnd"/>
      <w:r w:rsidRPr="00390920">
        <w:rPr>
          <w:sz w:val="24"/>
          <w:szCs w:val="24"/>
        </w:rPr>
        <w:t xml:space="preserve"> </w:t>
      </w:r>
      <w:proofErr w:type="spellStart"/>
      <w:r w:rsidRPr="00390920">
        <w:rPr>
          <w:sz w:val="24"/>
          <w:szCs w:val="24"/>
        </w:rPr>
        <w:t>ഹാർബറുകളാണ്</w:t>
      </w:r>
      <w:proofErr w:type="spellEnd"/>
      <w:r w:rsidRPr="00390920">
        <w:rPr>
          <w:sz w:val="24"/>
          <w:szCs w:val="24"/>
        </w:rPr>
        <w:t xml:space="preserve"> </w:t>
      </w:r>
      <w:proofErr w:type="spellStart"/>
      <w:r w:rsidRPr="00390920">
        <w:rPr>
          <w:sz w:val="24"/>
          <w:szCs w:val="24"/>
        </w:rPr>
        <w:t>നാഗപട്ടണം</w:t>
      </w:r>
      <w:proofErr w:type="spellEnd"/>
      <w:r w:rsidRPr="00390920">
        <w:rPr>
          <w:sz w:val="24"/>
          <w:szCs w:val="24"/>
        </w:rPr>
        <w:t xml:space="preserve">, </w:t>
      </w:r>
      <w:proofErr w:type="spellStart"/>
      <w:r w:rsidRPr="00390920">
        <w:rPr>
          <w:sz w:val="24"/>
          <w:szCs w:val="24"/>
        </w:rPr>
        <w:t>കടലൂ</w:t>
      </w:r>
      <w:proofErr w:type="spellEnd"/>
      <w:r w:rsidRPr="00390920">
        <w:rPr>
          <w:sz w:val="24"/>
          <w:szCs w:val="24"/>
        </w:rPr>
        <w:t xml:space="preserve">ർ </w:t>
      </w:r>
      <w:proofErr w:type="spellStart"/>
      <w:r w:rsidRPr="00390920">
        <w:rPr>
          <w:sz w:val="24"/>
          <w:szCs w:val="24"/>
        </w:rPr>
        <w:t>എന്നിവ</w:t>
      </w:r>
      <w:proofErr w:type="spellEnd"/>
      <w:r w:rsidRPr="00390920">
        <w:rPr>
          <w:sz w:val="24"/>
          <w:szCs w:val="24"/>
        </w:rPr>
        <w:t>. ചെന്നൈ തീരത്തെ മറീന ബീച്ച് പ്രസിദ്ധമായ വിനോദസഞ്ചാര കേന്ദ്രമാണ്.</w:t>
      </w:r>
    </w:p>
    <w:p w14:paraId="2AFC1C1F" w14:textId="4EF8B3D8" w:rsidR="003F28AD" w:rsidRPr="00390920" w:rsidRDefault="00000000">
      <w:pPr>
        <w:rPr>
          <w:sz w:val="24"/>
          <w:szCs w:val="24"/>
        </w:rPr>
      </w:pPr>
      <w:proofErr w:type="spellStart"/>
      <w:r w:rsidRPr="00390920">
        <w:rPr>
          <w:sz w:val="24"/>
          <w:szCs w:val="24"/>
        </w:rPr>
        <w:t>ദ്വീപുക</w:t>
      </w:r>
      <w:proofErr w:type="spellEnd"/>
      <w:r w:rsidRPr="00390920">
        <w:rPr>
          <w:sz w:val="24"/>
          <w:szCs w:val="24"/>
        </w:rPr>
        <w:t>ൾ</w:t>
      </w:r>
    </w:p>
    <w:p w14:paraId="24CFA2A3" w14:textId="77777777" w:rsidR="003F28AD" w:rsidRPr="00390920" w:rsidRDefault="00000000">
      <w:pPr>
        <w:rPr>
          <w:sz w:val="24"/>
          <w:szCs w:val="24"/>
        </w:rPr>
      </w:pPr>
      <w:r w:rsidRPr="00390920">
        <w:rPr>
          <w:sz w:val="24"/>
          <w:szCs w:val="24"/>
        </w:rPr>
        <w:t>തീരത്തോടടുത്ത് കാണപ്പെടുന്ന ചെറുദ്വീപുകളെ കൂടാതെ പ്രധാനപ്പെട്ട രണ്ട് ദ്വീപസമൂഹങ്ങൾ കൂടി ഇന്ത്യയുടെ ഭാഗമായിട്ടുണ്ട്.</w:t>
      </w:r>
    </w:p>
    <w:p w14:paraId="587BFD47" w14:textId="77777777" w:rsidR="003F28AD" w:rsidRPr="00390920" w:rsidRDefault="00000000">
      <w:pPr>
        <w:rPr>
          <w:sz w:val="24"/>
          <w:szCs w:val="24"/>
        </w:rPr>
      </w:pPr>
      <w:proofErr w:type="spellStart"/>
      <w:r w:rsidRPr="00390920">
        <w:rPr>
          <w:sz w:val="24"/>
          <w:szCs w:val="24"/>
        </w:rPr>
        <w:t>ലക്ഷദ്വീപ്</w:t>
      </w:r>
      <w:proofErr w:type="spellEnd"/>
    </w:p>
    <w:p w14:paraId="27B0601D" w14:textId="5D04D711" w:rsidR="003F28AD" w:rsidRPr="00390920" w:rsidRDefault="00000000">
      <w:pPr>
        <w:rPr>
          <w:sz w:val="24"/>
          <w:szCs w:val="24"/>
        </w:rPr>
      </w:pPr>
      <w:proofErr w:type="spellStart"/>
      <w:r w:rsidRPr="00390920">
        <w:rPr>
          <w:sz w:val="24"/>
          <w:szCs w:val="24"/>
        </w:rPr>
        <w:t>കേരളതീരത്തുനിന്നും</w:t>
      </w:r>
      <w:proofErr w:type="spellEnd"/>
      <w:r w:rsidRPr="00390920">
        <w:rPr>
          <w:sz w:val="24"/>
          <w:szCs w:val="24"/>
        </w:rPr>
        <w:t xml:space="preserve"> ഏകദേശം 280 മുതൽ 480 </w:t>
      </w:r>
      <w:proofErr w:type="spellStart"/>
      <w:r w:rsidRPr="00390920">
        <w:rPr>
          <w:sz w:val="24"/>
          <w:szCs w:val="24"/>
        </w:rPr>
        <w:t>കിലോമീറ്റ</w:t>
      </w:r>
      <w:proofErr w:type="spellEnd"/>
      <w:r w:rsidRPr="00390920">
        <w:rPr>
          <w:sz w:val="24"/>
          <w:szCs w:val="24"/>
        </w:rPr>
        <w:t xml:space="preserve">ർ </w:t>
      </w:r>
      <w:proofErr w:type="spellStart"/>
      <w:r w:rsidRPr="00390920">
        <w:rPr>
          <w:sz w:val="24"/>
          <w:szCs w:val="24"/>
        </w:rPr>
        <w:t>വരെ</w:t>
      </w:r>
      <w:proofErr w:type="spellEnd"/>
      <w:r w:rsidRPr="00390920">
        <w:rPr>
          <w:sz w:val="24"/>
          <w:szCs w:val="24"/>
        </w:rPr>
        <w:t xml:space="preserve"> </w:t>
      </w:r>
      <w:proofErr w:type="spellStart"/>
      <w:r w:rsidRPr="00390920">
        <w:rPr>
          <w:sz w:val="24"/>
          <w:szCs w:val="24"/>
        </w:rPr>
        <w:t>മാറി</w:t>
      </w:r>
      <w:proofErr w:type="spellEnd"/>
      <w:r w:rsidRPr="00390920">
        <w:rPr>
          <w:sz w:val="24"/>
          <w:szCs w:val="24"/>
        </w:rPr>
        <w:t xml:space="preserve"> </w:t>
      </w:r>
      <w:proofErr w:type="spellStart"/>
      <w:r w:rsidRPr="00390920">
        <w:rPr>
          <w:sz w:val="24"/>
          <w:szCs w:val="24"/>
        </w:rPr>
        <w:t>അറബിക്കടലി</w:t>
      </w:r>
      <w:proofErr w:type="spellEnd"/>
      <w:r w:rsidRPr="00390920">
        <w:rPr>
          <w:sz w:val="24"/>
          <w:szCs w:val="24"/>
        </w:rPr>
        <w:t xml:space="preserve">ൽ </w:t>
      </w:r>
      <w:proofErr w:type="spellStart"/>
      <w:r w:rsidRPr="00390920">
        <w:rPr>
          <w:sz w:val="24"/>
          <w:szCs w:val="24"/>
        </w:rPr>
        <w:t>സ്ഥിതിചെയ്യുന്ന</w:t>
      </w:r>
      <w:proofErr w:type="spellEnd"/>
      <w:r w:rsidRPr="00390920">
        <w:rPr>
          <w:sz w:val="24"/>
          <w:szCs w:val="24"/>
        </w:rPr>
        <w:t xml:space="preserve"> </w:t>
      </w:r>
      <w:proofErr w:type="spellStart"/>
      <w:r w:rsidRPr="00390920">
        <w:rPr>
          <w:sz w:val="24"/>
          <w:szCs w:val="24"/>
        </w:rPr>
        <w:t>ലക്ഷദ്വീപുക</w:t>
      </w:r>
      <w:proofErr w:type="spellEnd"/>
      <w:r w:rsidRPr="00390920">
        <w:rPr>
          <w:sz w:val="24"/>
          <w:szCs w:val="24"/>
        </w:rPr>
        <w:t xml:space="preserve">ൾ </w:t>
      </w:r>
      <w:proofErr w:type="spellStart"/>
      <w:r w:rsidRPr="00390920">
        <w:rPr>
          <w:sz w:val="24"/>
          <w:szCs w:val="24"/>
        </w:rPr>
        <w:t>പവിഴപ്പുറ്റുകളാ</w:t>
      </w:r>
      <w:proofErr w:type="spellEnd"/>
      <w:r w:rsidRPr="00390920">
        <w:rPr>
          <w:sz w:val="24"/>
          <w:szCs w:val="24"/>
        </w:rPr>
        <w:t>ൽ രൂപപ്പെട്ടവയാണ്. ഈ ദ്വീപുകൾക്ക് പൊതുവെ സമുദ്രനിരപ്പിൽ നിന്നും ഏതാനും മീറ്ററുകൾ മാത്രമേ ഉയരമുള്ളൂ.</w:t>
      </w:r>
    </w:p>
    <w:p w14:paraId="346411C7" w14:textId="3E065FFA" w:rsidR="003F28AD" w:rsidRPr="00390920" w:rsidRDefault="00000000">
      <w:pPr>
        <w:rPr>
          <w:sz w:val="24"/>
          <w:szCs w:val="24"/>
        </w:rPr>
      </w:pPr>
      <w:r w:rsidRPr="00390920">
        <w:rPr>
          <w:sz w:val="24"/>
          <w:szCs w:val="24"/>
        </w:rPr>
        <w:t xml:space="preserve">36 ദ്വീപുകൾ ഉൾപ്പെടുന്ന ഈ ദ്വീപസമൂഹത്തിൽ 10 ദ്വീപുകളിൽ മാത്രമേ ജനവാസമുള്ളൂ. കേന്ദ്രഭരണപ്രദേശമായ ലക്ഷദ്വീപിന്റെ തലസ്ഥാനം കവരത്തി ദ്വീപാണ്. ആന്ത്രോത്ത് ദ്വീപാണ് ഇവയിൽ ഏറ്റവും വലുത്. </w:t>
      </w:r>
      <w:proofErr w:type="spellStart"/>
      <w:r w:rsidRPr="00390920">
        <w:rPr>
          <w:sz w:val="24"/>
          <w:szCs w:val="24"/>
        </w:rPr>
        <w:t>പവിഴജന്യമണ</w:t>
      </w:r>
      <w:proofErr w:type="spellEnd"/>
      <w:r w:rsidRPr="00390920">
        <w:rPr>
          <w:sz w:val="24"/>
          <w:szCs w:val="24"/>
        </w:rPr>
        <w:t xml:space="preserve">ൽ ബീച്ചുകളും, </w:t>
      </w:r>
      <w:proofErr w:type="spellStart"/>
      <w:r w:rsidRPr="00390920">
        <w:rPr>
          <w:sz w:val="24"/>
          <w:szCs w:val="24"/>
        </w:rPr>
        <w:t>ലഗൂണുകളുമാണ്</w:t>
      </w:r>
      <w:proofErr w:type="spellEnd"/>
      <w:r w:rsidRPr="00390920">
        <w:rPr>
          <w:sz w:val="24"/>
          <w:szCs w:val="24"/>
        </w:rPr>
        <w:t xml:space="preserve"> </w:t>
      </w:r>
      <w:proofErr w:type="spellStart"/>
      <w:r w:rsidRPr="00390920">
        <w:rPr>
          <w:sz w:val="24"/>
          <w:szCs w:val="24"/>
        </w:rPr>
        <w:t>ഇവിടത്തെ</w:t>
      </w:r>
      <w:proofErr w:type="spellEnd"/>
      <w:r w:rsidRPr="00390920">
        <w:rPr>
          <w:sz w:val="24"/>
          <w:szCs w:val="24"/>
        </w:rPr>
        <w:t xml:space="preserve"> </w:t>
      </w:r>
      <w:proofErr w:type="spellStart"/>
      <w:r w:rsidRPr="00390920">
        <w:rPr>
          <w:sz w:val="24"/>
          <w:szCs w:val="24"/>
        </w:rPr>
        <w:t>പ്രധാന</w:t>
      </w:r>
      <w:proofErr w:type="spellEnd"/>
      <w:r w:rsidRPr="00390920">
        <w:rPr>
          <w:sz w:val="24"/>
          <w:szCs w:val="24"/>
        </w:rPr>
        <w:t xml:space="preserve"> </w:t>
      </w:r>
      <w:proofErr w:type="spellStart"/>
      <w:r w:rsidRPr="00390920">
        <w:rPr>
          <w:sz w:val="24"/>
          <w:szCs w:val="24"/>
        </w:rPr>
        <w:t>സവിശേഷതക</w:t>
      </w:r>
      <w:proofErr w:type="spellEnd"/>
      <w:r w:rsidRPr="00390920">
        <w:rPr>
          <w:sz w:val="24"/>
          <w:szCs w:val="24"/>
        </w:rPr>
        <w:t>ൾ.</w:t>
      </w:r>
    </w:p>
    <w:p w14:paraId="7E0ABF94" w14:textId="77777777" w:rsidR="003F28AD" w:rsidRPr="00390920" w:rsidRDefault="00000000">
      <w:pPr>
        <w:rPr>
          <w:sz w:val="24"/>
          <w:szCs w:val="24"/>
        </w:rPr>
      </w:pPr>
      <w:r w:rsidRPr="00390920">
        <w:rPr>
          <w:sz w:val="24"/>
          <w:szCs w:val="24"/>
        </w:rPr>
        <w:lastRenderedPageBreak/>
        <w:t>ലഗൂൺ</w:t>
      </w:r>
    </w:p>
    <w:p w14:paraId="7D648B1F" w14:textId="159CDC21" w:rsidR="003F28AD" w:rsidRPr="00390920" w:rsidRDefault="00000000">
      <w:pPr>
        <w:rPr>
          <w:sz w:val="24"/>
          <w:szCs w:val="24"/>
        </w:rPr>
      </w:pPr>
      <w:r w:rsidRPr="00390920">
        <w:rPr>
          <w:sz w:val="24"/>
          <w:szCs w:val="24"/>
        </w:rPr>
        <w:t xml:space="preserve">കടൽത്തീരങ്ങളിൽ മണൽത്തിട്ടകളാലോ പവി </w:t>
      </w:r>
      <w:proofErr w:type="spellStart"/>
      <w:r w:rsidRPr="00390920">
        <w:rPr>
          <w:sz w:val="24"/>
          <w:szCs w:val="24"/>
        </w:rPr>
        <w:t>ഴപ്പുറ്റുകളാലോ</w:t>
      </w:r>
      <w:proofErr w:type="spellEnd"/>
      <w:r w:rsidRPr="00390920">
        <w:rPr>
          <w:sz w:val="24"/>
          <w:szCs w:val="24"/>
        </w:rPr>
        <w:t xml:space="preserve"> </w:t>
      </w:r>
      <w:proofErr w:type="spellStart"/>
      <w:r w:rsidRPr="00390920">
        <w:rPr>
          <w:sz w:val="24"/>
          <w:szCs w:val="24"/>
        </w:rPr>
        <w:t>കടലി</w:t>
      </w:r>
      <w:proofErr w:type="spellEnd"/>
      <w:r w:rsidRPr="00390920">
        <w:rPr>
          <w:sz w:val="24"/>
          <w:szCs w:val="24"/>
        </w:rPr>
        <w:t xml:space="preserve">ൽ </w:t>
      </w:r>
      <w:proofErr w:type="spellStart"/>
      <w:r w:rsidRPr="00390920">
        <w:rPr>
          <w:sz w:val="24"/>
          <w:szCs w:val="24"/>
        </w:rPr>
        <w:t>നിന്നും</w:t>
      </w:r>
      <w:proofErr w:type="spellEnd"/>
      <w:r w:rsidRPr="00390920">
        <w:rPr>
          <w:sz w:val="24"/>
          <w:szCs w:val="24"/>
        </w:rPr>
        <w:t xml:space="preserve"> </w:t>
      </w:r>
      <w:proofErr w:type="spellStart"/>
      <w:r w:rsidRPr="00390920">
        <w:rPr>
          <w:sz w:val="24"/>
          <w:szCs w:val="24"/>
        </w:rPr>
        <w:t>വേർതിരിക്കപ്പെട്ടിട്ടുള്ള</w:t>
      </w:r>
      <w:proofErr w:type="spellEnd"/>
      <w:r w:rsidRPr="00390920">
        <w:rPr>
          <w:sz w:val="24"/>
          <w:szCs w:val="24"/>
        </w:rPr>
        <w:t xml:space="preserve"> </w:t>
      </w:r>
      <w:proofErr w:type="spellStart"/>
      <w:r w:rsidRPr="00390920">
        <w:rPr>
          <w:sz w:val="24"/>
          <w:szCs w:val="24"/>
        </w:rPr>
        <w:t>ആഴം</w:t>
      </w:r>
      <w:proofErr w:type="spellEnd"/>
      <w:r w:rsidRPr="00390920">
        <w:rPr>
          <w:sz w:val="24"/>
          <w:szCs w:val="24"/>
        </w:rPr>
        <w:t xml:space="preserve"> </w:t>
      </w:r>
      <w:proofErr w:type="spellStart"/>
      <w:r w:rsidRPr="00390920">
        <w:rPr>
          <w:sz w:val="24"/>
          <w:szCs w:val="24"/>
        </w:rPr>
        <w:t>കുറഞ്ഞ</w:t>
      </w:r>
      <w:proofErr w:type="spellEnd"/>
      <w:r w:rsidRPr="00390920">
        <w:rPr>
          <w:sz w:val="24"/>
          <w:szCs w:val="24"/>
        </w:rPr>
        <w:t xml:space="preserve"> </w:t>
      </w:r>
      <w:proofErr w:type="spellStart"/>
      <w:r w:rsidRPr="00390920">
        <w:rPr>
          <w:sz w:val="24"/>
          <w:szCs w:val="24"/>
        </w:rPr>
        <w:t>ജലാശയങ്ങളാണ്</w:t>
      </w:r>
      <w:proofErr w:type="spellEnd"/>
      <w:r w:rsidRPr="00390920">
        <w:rPr>
          <w:sz w:val="24"/>
          <w:szCs w:val="24"/>
        </w:rPr>
        <w:t xml:space="preserve"> ലഗൂണുകൾ.</w:t>
      </w:r>
    </w:p>
    <w:p w14:paraId="3D538C7B" w14:textId="77777777" w:rsidR="003F28AD" w:rsidRPr="00390920" w:rsidRDefault="00000000">
      <w:pPr>
        <w:rPr>
          <w:sz w:val="24"/>
          <w:szCs w:val="24"/>
        </w:rPr>
      </w:pPr>
      <w:proofErr w:type="spellStart"/>
      <w:r w:rsidRPr="00390920">
        <w:rPr>
          <w:sz w:val="24"/>
          <w:szCs w:val="24"/>
        </w:rPr>
        <w:t>മത്സ്യബന്ധനമാണ്</w:t>
      </w:r>
      <w:proofErr w:type="spellEnd"/>
      <w:r w:rsidRPr="00390920">
        <w:rPr>
          <w:sz w:val="24"/>
          <w:szCs w:val="24"/>
        </w:rPr>
        <w:t xml:space="preserve"> </w:t>
      </w:r>
      <w:proofErr w:type="spellStart"/>
      <w:r w:rsidRPr="00390920">
        <w:rPr>
          <w:sz w:val="24"/>
          <w:szCs w:val="24"/>
        </w:rPr>
        <w:t>പ്രധാന</w:t>
      </w:r>
      <w:proofErr w:type="spellEnd"/>
      <w:r w:rsidRPr="00390920">
        <w:rPr>
          <w:sz w:val="24"/>
          <w:szCs w:val="24"/>
        </w:rPr>
        <w:t xml:space="preserve"> </w:t>
      </w:r>
      <w:proofErr w:type="spellStart"/>
      <w:r w:rsidRPr="00390920">
        <w:rPr>
          <w:sz w:val="24"/>
          <w:szCs w:val="24"/>
        </w:rPr>
        <w:t>തൊഴി</w:t>
      </w:r>
      <w:proofErr w:type="spellEnd"/>
      <w:r w:rsidRPr="00390920">
        <w:rPr>
          <w:sz w:val="24"/>
          <w:szCs w:val="24"/>
        </w:rPr>
        <w:t>ൽ. ഇവിടെ നിന്നും ലഭിക്കുന്ന പ്രധാന മത്സ്യം ചൂരയാണ്. മത്സ്യം സംസ്കരിച്ച് വിവിധ മൂല്യവർധിത ഉല്പന്നങ്ങൾ നിർമ്മിക്കുന്നു. ചൂര മത്സ്യം ഉണക്കിയെടുത്തുണ്ടാക്കുന്ന 'മാസ്' ഏറെ പ്രസിദ്ധമാണ്.</w:t>
      </w:r>
    </w:p>
    <w:p w14:paraId="49410F78" w14:textId="0E049764" w:rsidR="003F28AD" w:rsidRPr="00390920" w:rsidRDefault="00000000">
      <w:pPr>
        <w:rPr>
          <w:sz w:val="24"/>
          <w:szCs w:val="24"/>
        </w:rPr>
      </w:pPr>
      <w:r w:rsidRPr="00390920">
        <w:rPr>
          <w:sz w:val="24"/>
          <w:szCs w:val="24"/>
        </w:rPr>
        <w:t xml:space="preserve">തെങ്ങാണ് പ്രധാന കാർഷികവിള. കൊപ്ര നിർമ്മാണവും കയർ </w:t>
      </w:r>
      <w:proofErr w:type="spellStart"/>
      <w:r w:rsidRPr="00390920">
        <w:rPr>
          <w:sz w:val="24"/>
          <w:szCs w:val="24"/>
        </w:rPr>
        <w:t>നിർമ്മാണവുമാണ്</w:t>
      </w:r>
      <w:proofErr w:type="spellEnd"/>
      <w:r w:rsidRPr="00390920">
        <w:rPr>
          <w:sz w:val="24"/>
          <w:szCs w:val="24"/>
        </w:rPr>
        <w:t xml:space="preserve"> </w:t>
      </w:r>
      <w:proofErr w:type="spellStart"/>
      <w:r w:rsidRPr="00390920">
        <w:rPr>
          <w:sz w:val="24"/>
          <w:szCs w:val="24"/>
        </w:rPr>
        <w:t>മത്സ്യബന്ധനത്തോടൊപ്പമുള്ള</w:t>
      </w:r>
      <w:proofErr w:type="spellEnd"/>
      <w:r w:rsidRPr="00390920">
        <w:rPr>
          <w:sz w:val="24"/>
          <w:szCs w:val="24"/>
        </w:rPr>
        <w:t xml:space="preserve"> </w:t>
      </w:r>
      <w:proofErr w:type="spellStart"/>
      <w:r w:rsidRPr="00390920">
        <w:rPr>
          <w:sz w:val="24"/>
          <w:szCs w:val="24"/>
        </w:rPr>
        <w:t>മറ്റ്</w:t>
      </w:r>
      <w:proofErr w:type="spellEnd"/>
      <w:r w:rsidRPr="00390920">
        <w:rPr>
          <w:sz w:val="24"/>
          <w:szCs w:val="24"/>
        </w:rPr>
        <w:t xml:space="preserve"> </w:t>
      </w:r>
      <w:proofErr w:type="spellStart"/>
      <w:r w:rsidRPr="00390920">
        <w:rPr>
          <w:sz w:val="24"/>
          <w:szCs w:val="24"/>
        </w:rPr>
        <w:t>പരമ്പരാഗത</w:t>
      </w:r>
      <w:proofErr w:type="spellEnd"/>
      <w:r w:rsidRPr="00390920">
        <w:rPr>
          <w:sz w:val="24"/>
          <w:szCs w:val="24"/>
        </w:rPr>
        <w:t xml:space="preserve"> </w:t>
      </w:r>
      <w:proofErr w:type="spellStart"/>
      <w:r w:rsidRPr="00390920">
        <w:rPr>
          <w:sz w:val="24"/>
          <w:szCs w:val="24"/>
        </w:rPr>
        <w:t>തൊഴിലുക</w:t>
      </w:r>
      <w:proofErr w:type="spellEnd"/>
      <w:r w:rsidRPr="00390920">
        <w:rPr>
          <w:sz w:val="24"/>
          <w:szCs w:val="24"/>
        </w:rPr>
        <w:t>ൾ.</w:t>
      </w:r>
    </w:p>
    <w:p w14:paraId="5FFB3EB1" w14:textId="77777777" w:rsidR="003F28AD" w:rsidRPr="00390920" w:rsidRDefault="00000000">
      <w:pPr>
        <w:rPr>
          <w:sz w:val="24"/>
          <w:szCs w:val="24"/>
        </w:rPr>
      </w:pPr>
      <w:r w:rsidRPr="00390920">
        <w:rPr>
          <w:sz w:val="24"/>
          <w:szCs w:val="24"/>
        </w:rPr>
        <w:t>ലഗൂണുകൾ, ബീച്ചുകൾ, പവിഴപ്പുറ്റുകൾ എന്നിവയെല്ലാം പ്രയോജനപ്പെടുത്തി അനു ദിനം വികസിക്കുന്ന വിനോദസഞ്ചാരം ഇവിടത്തെ ഒരു ആധുനിക തൊഴിൽ മേഖലയാണ്.</w:t>
      </w:r>
    </w:p>
    <w:p w14:paraId="44A0ECCF" w14:textId="61309C8F" w:rsidR="003F28AD" w:rsidRPr="00390920" w:rsidRDefault="00000000">
      <w:pPr>
        <w:rPr>
          <w:sz w:val="24"/>
          <w:szCs w:val="24"/>
        </w:rPr>
      </w:pPr>
      <w:r w:rsidRPr="00390920">
        <w:rPr>
          <w:sz w:val="24"/>
          <w:szCs w:val="24"/>
        </w:rPr>
        <w:t xml:space="preserve">സ്കൂബാ ഡൈവിംഗ് </w:t>
      </w:r>
      <w:proofErr w:type="spellStart"/>
      <w:r w:rsidRPr="00390920">
        <w:rPr>
          <w:sz w:val="24"/>
          <w:szCs w:val="24"/>
        </w:rPr>
        <w:t>പോലുള്ള</w:t>
      </w:r>
      <w:proofErr w:type="spellEnd"/>
      <w:r w:rsidRPr="00390920">
        <w:rPr>
          <w:sz w:val="24"/>
          <w:szCs w:val="24"/>
        </w:rPr>
        <w:t xml:space="preserve"> </w:t>
      </w:r>
      <w:proofErr w:type="spellStart"/>
      <w:r w:rsidRPr="00390920">
        <w:rPr>
          <w:sz w:val="24"/>
          <w:szCs w:val="24"/>
        </w:rPr>
        <w:t>സാഹസിക</w:t>
      </w:r>
      <w:proofErr w:type="spellEnd"/>
      <w:r w:rsidRPr="00390920">
        <w:rPr>
          <w:sz w:val="24"/>
          <w:szCs w:val="24"/>
        </w:rPr>
        <w:t xml:space="preserve"> </w:t>
      </w:r>
      <w:proofErr w:type="spellStart"/>
      <w:r w:rsidRPr="00390920">
        <w:rPr>
          <w:sz w:val="24"/>
          <w:szCs w:val="24"/>
        </w:rPr>
        <w:t>വിനോദസഞ്ചാരവും</w:t>
      </w:r>
      <w:proofErr w:type="spellEnd"/>
      <w:r w:rsidRPr="00390920">
        <w:rPr>
          <w:sz w:val="24"/>
          <w:szCs w:val="24"/>
        </w:rPr>
        <w:t xml:space="preserve"> </w:t>
      </w:r>
      <w:proofErr w:type="spellStart"/>
      <w:r w:rsidRPr="00390920">
        <w:rPr>
          <w:sz w:val="24"/>
          <w:szCs w:val="24"/>
        </w:rPr>
        <w:t>വളർന്നുവരുന്ന</w:t>
      </w:r>
      <w:proofErr w:type="spellEnd"/>
      <w:r w:rsidR="00051E72" w:rsidRPr="00390920">
        <w:rPr>
          <w:sz w:val="24"/>
          <w:szCs w:val="24"/>
        </w:rPr>
        <w:t xml:space="preserve"> </w:t>
      </w:r>
      <w:proofErr w:type="spellStart"/>
      <w:r w:rsidR="00051E72" w:rsidRPr="00390920">
        <w:rPr>
          <w:rFonts w:ascii="Nirmala UI" w:hAnsi="Nirmala UI" w:cs="Nirmala UI"/>
          <w:sz w:val="24"/>
          <w:szCs w:val="24"/>
        </w:rPr>
        <w:t>തൊഴി</w:t>
      </w:r>
      <w:proofErr w:type="spellEnd"/>
      <w:r w:rsidR="00051E72" w:rsidRPr="00390920">
        <w:rPr>
          <w:rFonts w:ascii="Nirmala UI" w:hAnsi="Nirmala UI" w:cs="Nirmala UI"/>
          <w:sz w:val="24"/>
          <w:szCs w:val="24"/>
        </w:rPr>
        <w:t>ൽ</w:t>
      </w:r>
      <w:r w:rsidR="00051E72" w:rsidRPr="00390920">
        <w:rPr>
          <w:sz w:val="24"/>
          <w:szCs w:val="24"/>
        </w:rPr>
        <w:t xml:space="preserve"> </w:t>
      </w:r>
      <w:proofErr w:type="spellStart"/>
      <w:r w:rsidR="00051E72" w:rsidRPr="00390920">
        <w:rPr>
          <w:rFonts w:ascii="Nirmala UI" w:hAnsi="Nirmala UI" w:cs="Nirmala UI"/>
          <w:sz w:val="24"/>
          <w:szCs w:val="24"/>
        </w:rPr>
        <w:t>സാധ്യതകളാണ്</w:t>
      </w:r>
      <w:proofErr w:type="spellEnd"/>
      <w:r w:rsidR="00051E72" w:rsidRPr="00390920">
        <w:rPr>
          <w:sz w:val="24"/>
          <w:szCs w:val="24"/>
        </w:rPr>
        <w:t>.</w:t>
      </w:r>
    </w:p>
    <w:p w14:paraId="27E58ACA" w14:textId="284DA6B4" w:rsidR="003F28AD" w:rsidRPr="00390920" w:rsidRDefault="00000000">
      <w:pPr>
        <w:rPr>
          <w:sz w:val="24"/>
          <w:szCs w:val="24"/>
        </w:rPr>
      </w:pPr>
      <w:proofErr w:type="spellStart"/>
      <w:r w:rsidRPr="00390920">
        <w:rPr>
          <w:sz w:val="24"/>
          <w:szCs w:val="24"/>
        </w:rPr>
        <w:t>പവിഴദ്വീപുക</w:t>
      </w:r>
      <w:proofErr w:type="spellEnd"/>
      <w:r w:rsidRPr="00390920">
        <w:rPr>
          <w:sz w:val="24"/>
          <w:szCs w:val="24"/>
        </w:rPr>
        <w:t>ൾ</w:t>
      </w:r>
    </w:p>
    <w:p w14:paraId="2C0A2FEA" w14:textId="3475E555" w:rsidR="003F28AD" w:rsidRPr="00390920" w:rsidRDefault="00000000">
      <w:pPr>
        <w:rPr>
          <w:sz w:val="24"/>
          <w:szCs w:val="24"/>
        </w:rPr>
      </w:pPr>
      <w:r w:rsidRPr="00390920">
        <w:rPr>
          <w:sz w:val="24"/>
          <w:szCs w:val="24"/>
        </w:rPr>
        <w:t xml:space="preserve">കോറൽ പോളിപ്പുകൾ (Coral polyps) എന്നറിയപ്പെടുന്ന സൂക്ഷ്മ സമുദ്രജീവികളുടെ മൃതാവശിഷ്ടങ്ങൾ അടിഞ്ഞുകൂടിയാണ് പവിഴപ്പുറ്റുകൾ രൂപം കൊള്ളു ന്നത്. കോറലുകളുടെ സ്രവമായ കാൽസ്യം കാർബണേറ്റാണ് പവിഴപ്പുറ്റുകൾ രൂപപ്പെടുന്നതിന് സഹായിക്കുന്നത്. പവിഴപ്പുറ്റുകൾ രൂപപ്പെടുന്നതിന് നൂറുക്കണക്കിന് വർഷങ്ങളെടുക്കും. കടൽ നിരപ്പിനു </w:t>
      </w:r>
      <w:proofErr w:type="spellStart"/>
      <w:r w:rsidRPr="00390920">
        <w:rPr>
          <w:sz w:val="24"/>
          <w:szCs w:val="24"/>
        </w:rPr>
        <w:t>മുകളി</w:t>
      </w:r>
      <w:proofErr w:type="spellEnd"/>
      <w:r w:rsidRPr="00390920">
        <w:rPr>
          <w:sz w:val="24"/>
          <w:szCs w:val="24"/>
        </w:rPr>
        <w:t xml:space="preserve">ൽ </w:t>
      </w:r>
      <w:proofErr w:type="spellStart"/>
      <w:r w:rsidRPr="00390920">
        <w:rPr>
          <w:sz w:val="24"/>
          <w:szCs w:val="24"/>
        </w:rPr>
        <w:t>ഉയർന്നു</w:t>
      </w:r>
      <w:proofErr w:type="spellEnd"/>
      <w:r w:rsidRPr="00390920">
        <w:rPr>
          <w:sz w:val="24"/>
          <w:szCs w:val="24"/>
        </w:rPr>
        <w:t xml:space="preserve"> </w:t>
      </w:r>
      <w:proofErr w:type="spellStart"/>
      <w:r w:rsidRPr="00390920">
        <w:rPr>
          <w:sz w:val="24"/>
          <w:szCs w:val="24"/>
        </w:rPr>
        <w:t>നിൽക്കുന്ന</w:t>
      </w:r>
      <w:proofErr w:type="spellEnd"/>
      <w:r w:rsidRPr="00390920">
        <w:rPr>
          <w:sz w:val="24"/>
          <w:szCs w:val="24"/>
        </w:rPr>
        <w:t xml:space="preserve"> </w:t>
      </w:r>
      <w:proofErr w:type="spellStart"/>
      <w:r w:rsidRPr="00390920">
        <w:rPr>
          <w:sz w:val="24"/>
          <w:szCs w:val="24"/>
        </w:rPr>
        <w:t>പർവതത്തലപ്പുകളി</w:t>
      </w:r>
      <w:proofErr w:type="spellEnd"/>
      <w:r w:rsidRPr="00390920">
        <w:rPr>
          <w:sz w:val="24"/>
          <w:szCs w:val="24"/>
        </w:rPr>
        <w:t xml:space="preserve">ൽ </w:t>
      </w:r>
      <w:proofErr w:type="spellStart"/>
      <w:r w:rsidRPr="00390920">
        <w:rPr>
          <w:sz w:val="24"/>
          <w:szCs w:val="24"/>
        </w:rPr>
        <w:t>പവിഴപ്പുറ്റുക</w:t>
      </w:r>
      <w:proofErr w:type="spellEnd"/>
      <w:r w:rsidRPr="00390920">
        <w:rPr>
          <w:sz w:val="24"/>
          <w:szCs w:val="24"/>
        </w:rPr>
        <w:t xml:space="preserve">ൾ </w:t>
      </w:r>
      <w:proofErr w:type="spellStart"/>
      <w:r w:rsidRPr="00390920">
        <w:rPr>
          <w:sz w:val="24"/>
          <w:szCs w:val="24"/>
        </w:rPr>
        <w:t>വളർന്നാണ്</w:t>
      </w:r>
      <w:proofErr w:type="spellEnd"/>
      <w:r w:rsidRPr="00390920">
        <w:rPr>
          <w:sz w:val="24"/>
          <w:szCs w:val="24"/>
        </w:rPr>
        <w:t xml:space="preserve"> </w:t>
      </w:r>
      <w:proofErr w:type="spellStart"/>
      <w:r w:rsidRPr="00390920">
        <w:rPr>
          <w:sz w:val="24"/>
          <w:szCs w:val="24"/>
        </w:rPr>
        <w:t>പവിഴദ്വീപുക</w:t>
      </w:r>
      <w:proofErr w:type="spellEnd"/>
      <w:r w:rsidRPr="00390920">
        <w:rPr>
          <w:sz w:val="24"/>
          <w:szCs w:val="24"/>
        </w:rPr>
        <w:t xml:space="preserve">ൾ (Coral Islands) ഉണ്ടാകുന്നത്. ജീവനുള്ള കോറൽ പോളിപ്പുകൾ ഓറഞ്ച്, മഞ്ഞ, പച്ച എന്നിങ്ങനെ വിവിധ വർണ്ണങ്ങളിൽ കാണപ്പെടുന്നു. </w:t>
      </w:r>
      <w:proofErr w:type="spellStart"/>
      <w:r w:rsidRPr="00390920">
        <w:rPr>
          <w:sz w:val="24"/>
          <w:szCs w:val="24"/>
        </w:rPr>
        <w:t>വിവിധയിനം</w:t>
      </w:r>
      <w:proofErr w:type="spellEnd"/>
      <w:r w:rsidRPr="00390920">
        <w:rPr>
          <w:sz w:val="24"/>
          <w:szCs w:val="24"/>
        </w:rPr>
        <w:t xml:space="preserve"> </w:t>
      </w:r>
      <w:proofErr w:type="spellStart"/>
      <w:r w:rsidRPr="00390920">
        <w:rPr>
          <w:sz w:val="24"/>
          <w:szCs w:val="24"/>
        </w:rPr>
        <w:t>മത്സ്യങ്ങളുടെയും</w:t>
      </w:r>
      <w:proofErr w:type="spellEnd"/>
      <w:r w:rsidRPr="00390920">
        <w:rPr>
          <w:sz w:val="24"/>
          <w:szCs w:val="24"/>
        </w:rPr>
        <w:t xml:space="preserve"> </w:t>
      </w:r>
      <w:proofErr w:type="spellStart"/>
      <w:r w:rsidRPr="00390920">
        <w:rPr>
          <w:sz w:val="24"/>
          <w:szCs w:val="24"/>
        </w:rPr>
        <w:t>സമുദ്രജീവികളുടെയും</w:t>
      </w:r>
      <w:proofErr w:type="spellEnd"/>
      <w:r w:rsidRPr="00390920">
        <w:rPr>
          <w:sz w:val="24"/>
          <w:szCs w:val="24"/>
        </w:rPr>
        <w:t xml:space="preserve"> </w:t>
      </w:r>
      <w:proofErr w:type="spellStart"/>
      <w:r w:rsidRPr="00390920">
        <w:rPr>
          <w:sz w:val="24"/>
          <w:szCs w:val="24"/>
        </w:rPr>
        <w:t>ആവാസകേന്ദ്രം</w:t>
      </w:r>
      <w:proofErr w:type="spellEnd"/>
      <w:r w:rsidRPr="00390920">
        <w:rPr>
          <w:sz w:val="24"/>
          <w:szCs w:val="24"/>
        </w:rPr>
        <w:t xml:space="preserve"> </w:t>
      </w:r>
      <w:proofErr w:type="spellStart"/>
      <w:r w:rsidRPr="00390920">
        <w:rPr>
          <w:sz w:val="24"/>
          <w:szCs w:val="24"/>
        </w:rPr>
        <w:t>കൂടിയാണ്</w:t>
      </w:r>
      <w:proofErr w:type="spellEnd"/>
      <w:r w:rsidRPr="00390920">
        <w:rPr>
          <w:sz w:val="24"/>
          <w:szCs w:val="24"/>
        </w:rPr>
        <w:t xml:space="preserve"> </w:t>
      </w:r>
      <w:proofErr w:type="spellStart"/>
      <w:r w:rsidRPr="00390920">
        <w:rPr>
          <w:sz w:val="24"/>
          <w:szCs w:val="24"/>
        </w:rPr>
        <w:t>പവിഴപ്പുറ്റുക</w:t>
      </w:r>
      <w:proofErr w:type="spellEnd"/>
      <w:r w:rsidRPr="00390920">
        <w:rPr>
          <w:sz w:val="24"/>
          <w:szCs w:val="24"/>
        </w:rPr>
        <w:t>ൾ.</w:t>
      </w:r>
    </w:p>
    <w:p w14:paraId="41064AE3" w14:textId="77777777" w:rsidR="003F28AD" w:rsidRPr="00390920" w:rsidRDefault="00000000">
      <w:pPr>
        <w:rPr>
          <w:sz w:val="24"/>
          <w:szCs w:val="24"/>
        </w:rPr>
      </w:pPr>
      <w:proofErr w:type="spellStart"/>
      <w:r w:rsidRPr="00390920">
        <w:rPr>
          <w:sz w:val="24"/>
          <w:szCs w:val="24"/>
        </w:rPr>
        <w:t>ഉഷ്ണമേഖലയി</w:t>
      </w:r>
      <w:proofErr w:type="spellEnd"/>
      <w:r w:rsidRPr="00390920">
        <w:rPr>
          <w:sz w:val="24"/>
          <w:szCs w:val="24"/>
        </w:rPr>
        <w:t xml:space="preserve">ൽ, </w:t>
      </w:r>
      <w:proofErr w:type="spellStart"/>
      <w:r w:rsidRPr="00390920">
        <w:rPr>
          <w:sz w:val="24"/>
          <w:szCs w:val="24"/>
        </w:rPr>
        <w:t>തീരത്തോട്</w:t>
      </w:r>
      <w:proofErr w:type="spellEnd"/>
      <w:r w:rsidRPr="00390920">
        <w:rPr>
          <w:sz w:val="24"/>
          <w:szCs w:val="24"/>
        </w:rPr>
        <w:t xml:space="preserve"> </w:t>
      </w:r>
      <w:proofErr w:type="spellStart"/>
      <w:r w:rsidRPr="00390920">
        <w:rPr>
          <w:sz w:val="24"/>
          <w:szCs w:val="24"/>
        </w:rPr>
        <w:t>ചേർന്ന്</w:t>
      </w:r>
      <w:proofErr w:type="spellEnd"/>
      <w:r w:rsidRPr="00390920">
        <w:rPr>
          <w:sz w:val="24"/>
          <w:szCs w:val="24"/>
        </w:rPr>
        <w:t xml:space="preserve"> </w:t>
      </w:r>
      <w:proofErr w:type="spellStart"/>
      <w:r w:rsidRPr="00390920">
        <w:rPr>
          <w:sz w:val="24"/>
          <w:szCs w:val="24"/>
        </w:rPr>
        <w:t>തെളിഞ്ഞ</w:t>
      </w:r>
      <w:proofErr w:type="spellEnd"/>
      <w:r w:rsidRPr="00390920">
        <w:rPr>
          <w:sz w:val="24"/>
          <w:szCs w:val="24"/>
        </w:rPr>
        <w:t xml:space="preserve"> ജലമുള്ള, താരതമ്യേന ആഴം കുറഞ്ഞ കടലുകളിലാണിവ വളരുന്നത്. </w:t>
      </w:r>
      <w:r w:rsidRPr="00390920">
        <w:rPr>
          <w:sz w:val="24"/>
          <w:szCs w:val="24"/>
        </w:rPr>
        <w:lastRenderedPageBreak/>
        <w:t>ഇന്ത്യയിൽ ലക്ഷദ്വീപിനെ കൂടാതെ ഗുജറാത്തിലെ ഗൾഫ് ഓഫ് കച്ച്, തമിഴ്നാട്ടിലെ ഗൾഫ് ഓഫ് മന്നാർ, ആൻഡമാൻ നിക്കോബാർ ദ്വീപുകൾ എന്നിവിടങ്ങളിലാണിവ പൊതുവെ കാണപ്പെടുന്നത്.</w:t>
      </w:r>
    </w:p>
    <w:p w14:paraId="2973AAE0" w14:textId="77777777" w:rsidR="003F28AD" w:rsidRPr="00390920" w:rsidRDefault="00000000">
      <w:pPr>
        <w:rPr>
          <w:sz w:val="24"/>
          <w:szCs w:val="24"/>
        </w:rPr>
      </w:pPr>
      <w:r w:rsidRPr="00390920">
        <w:rPr>
          <w:sz w:val="24"/>
          <w:szCs w:val="24"/>
        </w:rPr>
        <w:t>ആൻഡമാൻ നിക്കോബാർ ദ്വീപുകൾ</w:t>
      </w:r>
    </w:p>
    <w:p w14:paraId="556F26FE" w14:textId="77777777" w:rsidR="003F28AD" w:rsidRPr="00390920" w:rsidRDefault="00000000">
      <w:pPr>
        <w:rPr>
          <w:sz w:val="24"/>
          <w:szCs w:val="24"/>
        </w:rPr>
      </w:pPr>
      <w:r w:rsidRPr="00390920">
        <w:rPr>
          <w:sz w:val="24"/>
          <w:szCs w:val="24"/>
        </w:rPr>
        <w:t>ബംഗാൾ ഉൾക്കടലിൽ സ്ഥിതിചെയ്യുന്ന ദ്വീപസമൂഹമായ ആൻഡമാൻ നിക്കോബാർ ദ്വീപുകളുടെ സ്ഥാനം നിങ്ങൾ തിരിച്ചറിഞ്ഞല്ലോ.</w:t>
      </w:r>
    </w:p>
    <w:p w14:paraId="234314D9" w14:textId="442729C9" w:rsidR="003F28AD" w:rsidRPr="00390920" w:rsidRDefault="00000000">
      <w:pPr>
        <w:rPr>
          <w:sz w:val="24"/>
          <w:szCs w:val="24"/>
        </w:rPr>
      </w:pPr>
      <w:proofErr w:type="spellStart"/>
      <w:r w:rsidRPr="00390920">
        <w:rPr>
          <w:sz w:val="24"/>
          <w:szCs w:val="24"/>
        </w:rPr>
        <w:t>ഇവ</w:t>
      </w:r>
      <w:proofErr w:type="spellEnd"/>
      <w:r w:rsidRPr="00390920">
        <w:rPr>
          <w:sz w:val="24"/>
          <w:szCs w:val="24"/>
        </w:rPr>
        <w:t xml:space="preserve"> </w:t>
      </w:r>
      <w:proofErr w:type="spellStart"/>
      <w:r w:rsidRPr="00390920">
        <w:rPr>
          <w:sz w:val="24"/>
          <w:szCs w:val="24"/>
        </w:rPr>
        <w:t>അഗ്നിപർവതജന്യ</w:t>
      </w:r>
      <w:proofErr w:type="spellEnd"/>
      <w:r w:rsidRPr="00390920">
        <w:rPr>
          <w:sz w:val="24"/>
          <w:szCs w:val="24"/>
        </w:rPr>
        <w:t xml:space="preserve"> </w:t>
      </w:r>
      <w:proofErr w:type="spellStart"/>
      <w:r w:rsidRPr="00390920">
        <w:rPr>
          <w:sz w:val="24"/>
          <w:szCs w:val="24"/>
        </w:rPr>
        <w:t>ദ്വീപുകളാണ്</w:t>
      </w:r>
      <w:proofErr w:type="spellEnd"/>
      <w:r w:rsidRPr="00390920">
        <w:rPr>
          <w:sz w:val="24"/>
          <w:szCs w:val="24"/>
        </w:rPr>
        <w:t xml:space="preserve">. ഈ </w:t>
      </w:r>
      <w:proofErr w:type="spellStart"/>
      <w:r w:rsidRPr="00390920">
        <w:rPr>
          <w:sz w:val="24"/>
          <w:szCs w:val="24"/>
        </w:rPr>
        <w:t>ദ്വീപസമൂഹത്തെ</w:t>
      </w:r>
      <w:proofErr w:type="spellEnd"/>
      <w:r w:rsidRPr="00390920">
        <w:rPr>
          <w:sz w:val="24"/>
          <w:szCs w:val="24"/>
        </w:rPr>
        <w:t xml:space="preserve"> </w:t>
      </w:r>
      <w:proofErr w:type="spellStart"/>
      <w:r w:rsidRPr="00390920">
        <w:rPr>
          <w:sz w:val="24"/>
          <w:szCs w:val="24"/>
        </w:rPr>
        <w:t>ആൻഡമാ</w:t>
      </w:r>
      <w:proofErr w:type="spellEnd"/>
      <w:r w:rsidRPr="00390920">
        <w:rPr>
          <w:sz w:val="24"/>
          <w:szCs w:val="24"/>
        </w:rPr>
        <w:t xml:space="preserve">ൻ </w:t>
      </w:r>
      <w:proofErr w:type="spellStart"/>
      <w:r w:rsidRPr="00390920">
        <w:rPr>
          <w:sz w:val="24"/>
          <w:szCs w:val="24"/>
        </w:rPr>
        <w:t>ദ്വീപുക</w:t>
      </w:r>
      <w:proofErr w:type="spellEnd"/>
      <w:r w:rsidRPr="00390920">
        <w:rPr>
          <w:sz w:val="24"/>
          <w:szCs w:val="24"/>
        </w:rPr>
        <w:t xml:space="preserve">ൾ, </w:t>
      </w:r>
      <w:proofErr w:type="spellStart"/>
      <w:r w:rsidRPr="00390920">
        <w:rPr>
          <w:sz w:val="24"/>
          <w:szCs w:val="24"/>
        </w:rPr>
        <w:t>നിക്കോബാ</w:t>
      </w:r>
      <w:proofErr w:type="spellEnd"/>
      <w:r w:rsidRPr="00390920">
        <w:rPr>
          <w:sz w:val="24"/>
          <w:szCs w:val="24"/>
        </w:rPr>
        <w:t xml:space="preserve">ർ </w:t>
      </w:r>
      <w:proofErr w:type="spellStart"/>
      <w:r w:rsidRPr="00390920">
        <w:rPr>
          <w:sz w:val="24"/>
          <w:szCs w:val="24"/>
        </w:rPr>
        <w:t>ദ്വീപുക</w:t>
      </w:r>
      <w:proofErr w:type="spellEnd"/>
      <w:r w:rsidRPr="00390920">
        <w:rPr>
          <w:sz w:val="24"/>
          <w:szCs w:val="24"/>
        </w:rPr>
        <w:t xml:space="preserve">ൾ എന്നിങ്ങനെ വേർതിരിക്കുന്ന കടൽഭാഗം 10 ഡിഗ്രി ചാനൽ എന്നാണ് അറിയപ്പെടുന്നത്. ഇന്ത്യയിലെ </w:t>
      </w:r>
      <w:proofErr w:type="spellStart"/>
      <w:r w:rsidRPr="00390920">
        <w:rPr>
          <w:sz w:val="24"/>
          <w:szCs w:val="24"/>
        </w:rPr>
        <w:t>ഏക</w:t>
      </w:r>
      <w:proofErr w:type="spellEnd"/>
      <w:r w:rsidRPr="00390920">
        <w:rPr>
          <w:sz w:val="24"/>
          <w:szCs w:val="24"/>
        </w:rPr>
        <w:t xml:space="preserve"> </w:t>
      </w:r>
      <w:proofErr w:type="spellStart"/>
      <w:r w:rsidRPr="00390920">
        <w:rPr>
          <w:sz w:val="24"/>
          <w:szCs w:val="24"/>
        </w:rPr>
        <w:t>സജീവ</w:t>
      </w:r>
      <w:proofErr w:type="spellEnd"/>
      <w:r w:rsidRPr="00390920">
        <w:rPr>
          <w:sz w:val="24"/>
          <w:szCs w:val="24"/>
        </w:rPr>
        <w:t xml:space="preserve"> </w:t>
      </w:r>
      <w:proofErr w:type="spellStart"/>
      <w:r w:rsidRPr="00390920">
        <w:rPr>
          <w:sz w:val="24"/>
          <w:szCs w:val="24"/>
        </w:rPr>
        <w:t>അഗ്നിപർവതമായ</w:t>
      </w:r>
      <w:proofErr w:type="spellEnd"/>
      <w:r w:rsidRPr="00390920">
        <w:rPr>
          <w:sz w:val="24"/>
          <w:szCs w:val="24"/>
        </w:rPr>
        <w:t xml:space="preserve"> </w:t>
      </w:r>
      <w:proofErr w:type="spellStart"/>
      <w:r w:rsidRPr="00390920">
        <w:rPr>
          <w:sz w:val="24"/>
          <w:szCs w:val="24"/>
        </w:rPr>
        <w:t>ബാര</w:t>
      </w:r>
      <w:proofErr w:type="spellEnd"/>
      <w:r w:rsidRPr="00390920">
        <w:rPr>
          <w:sz w:val="24"/>
          <w:szCs w:val="24"/>
        </w:rPr>
        <w:t>ൻ</w:t>
      </w:r>
      <w:r w:rsidR="00051E72" w:rsidRPr="00390920">
        <w:rPr>
          <w:sz w:val="24"/>
          <w:szCs w:val="24"/>
        </w:rPr>
        <w:t xml:space="preserve"> </w:t>
      </w:r>
      <w:proofErr w:type="spellStart"/>
      <w:r w:rsidRPr="00390920">
        <w:rPr>
          <w:sz w:val="24"/>
          <w:szCs w:val="24"/>
        </w:rPr>
        <w:t>ദ്വീപ്</w:t>
      </w:r>
      <w:proofErr w:type="spellEnd"/>
      <w:r w:rsidRPr="00390920">
        <w:rPr>
          <w:sz w:val="24"/>
          <w:szCs w:val="24"/>
        </w:rPr>
        <w:t xml:space="preserve"> </w:t>
      </w:r>
      <w:proofErr w:type="spellStart"/>
      <w:r w:rsidRPr="00390920">
        <w:rPr>
          <w:sz w:val="24"/>
          <w:szCs w:val="24"/>
        </w:rPr>
        <w:t>നിക്കോബാ</w:t>
      </w:r>
      <w:proofErr w:type="spellEnd"/>
      <w:r w:rsidRPr="00390920">
        <w:rPr>
          <w:sz w:val="24"/>
          <w:szCs w:val="24"/>
        </w:rPr>
        <w:t xml:space="preserve">ർ </w:t>
      </w:r>
      <w:proofErr w:type="spellStart"/>
      <w:r w:rsidRPr="00390920">
        <w:rPr>
          <w:sz w:val="24"/>
          <w:szCs w:val="24"/>
        </w:rPr>
        <w:t>ദ്വീപസമൂഹത്തി</w:t>
      </w:r>
      <w:proofErr w:type="spellEnd"/>
      <w:r w:rsidRPr="00390920">
        <w:rPr>
          <w:sz w:val="24"/>
          <w:szCs w:val="24"/>
        </w:rPr>
        <w:t xml:space="preserve">ൽ </w:t>
      </w:r>
      <w:proofErr w:type="spellStart"/>
      <w:r w:rsidRPr="00390920">
        <w:rPr>
          <w:sz w:val="24"/>
          <w:szCs w:val="24"/>
        </w:rPr>
        <w:t>ഉൾപ്പെടുന്നു</w:t>
      </w:r>
      <w:proofErr w:type="spellEnd"/>
      <w:r w:rsidRPr="00390920">
        <w:rPr>
          <w:sz w:val="24"/>
          <w:szCs w:val="24"/>
        </w:rPr>
        <w:t xml:space="preserve">. ഏകദേശം 572 ചെറുതും വലുതുമായ </w:t>
      </w:r>
      <w:proofErr w:type="spellStart"/>
      <w:r w:rsidRPr="00390920">
        <w:rPr>
          <w:sz w:val="24"/>
          <w:szCs w:val="24"/>
        </w:rPr>
        <w:t>ദ്വീപുകളുള്ളതി</w:t>
      </w:r>
      <w:proofErr w:type="spellEnd"/>
      <w:r w:rsidRPr="00390920">
        <w:rPr>
          <w:sz w:val="24"/>
          <w:szCs w:val="24"/>
        </w:rPr>
        <w:t xml:space="preserve">ൽ 38 </w:t>
      </w:r>
      <w:proofErr w:type="spellStart"/>
      <w:r w:rsidRPr="00390920">
        <w:rPr>
          <w:sz w:val="24"/>
          <w:szCs w:val="24"/>
        </w:rPr>
        <w:t>ദ്വീപുകളിലാണ്</w:t>
      </w:r>
      <w:proofErr w:type="spellEnd"/>
      <w:r w:rsidRPr="00390920">
        <w:rPr>
          <w:sz w:val="24"/>
          <w:szCs w:val="24"/>
        </w:rPr>
        <w:t xml:space="preserve"> </w:t>
      </w:r>
      <w:proofErr w:type="spellStart"/>
      <w:r w:rsidRPr="00390920">
        <w:rPr>
          <w:sz w:val="24"/>
          <w:szCs w:val="24"/>
        </w:rPr>
        <w:t>ജനവാസമുള്ളത്</w:t>
      </w:r>
      <w:proofErr w:type="spellEnd"/>
      <w:r w:rsidRPr="00390920">
        <w:rPr>
          <w:sz w:val="24"/>
          <w:szCs w:val="24"/>
        </w:rPr>
        <w:t>. മിക്ക ദ്വീപുകളിലും തദ്ദേശീയ ഗോത്രജനവിഭാഗങ്ങളാണ് അധിവസിക്കുന്നത്.</w:t>
      </w:r>
    </w:p>
    <w:p w14:paraId="5F8385F9" w14:textId="2D7AD551" w:rsidR="003F28AD" w:rsidRPr="00390920" w:rsidRDefault="00000000">
      <w:pPr>
        <w:rPr>
          <w:sz w:val="24"/>
          <w:szCs w:val="24"/>
        </w:rPr>
      </w:pPr>
      <w:r w:rsidRPr="00390920">
        <w:rPr>
          <w:sz w:val="24"/>
          <w:szCs w:val="24"/>
        </w:rPr>
        <w:t xml:space="preserve">പോർട്ട് </w:t>
      </w:r>
      <w:proofErr w:type="spellStart"/>
      <w:r w:rsidRPr="00390920">
        <w:rPr>
          <w:sz w:val="24"/>
          <w:szCs w:val="24"/>
        </w:rPr>
        <w:t>ബ്ലെയ</w:t>
      </w:r>
      <w:proofErr w:type="spellEnd"/>
      <w:r w:rsidRPr="00390920">
        <w:rPr>
          <w:sz w:val="24"/>
          <w:szCs w:val="24"/>
        </w:rPr>
        <w:t xml:space="preserve">ർ </w:t>
      </w:r>
      <w:proofErr w:type="spellStart"/>
      <w:r w:rsidRPr="00390920">
        <w:rPr>
          <w:sz w:val="24"/>
          <w:szCs w:val="24"/>
        </w:rPr>
        <w:t>ആണ്</w:t>
      </w:r>
      <w:proofErr w:type="spellEnd"/>
      <w:r w:rsidRPr="00390920">
        <w:rPr>
          <w:sz w:val="24"/>
          <w:szCs w:val="24"/>
        </w:rPr>
        <w:t xml:space="preserve"> </w:t>
      </w:r>
      <w:proofErr w:type="spellStart"/>
      <w:r w:rsidRPr="00390920">
        <w:rPr>
          <w:sz w:val="24"/>
          <w:szCs w:val="24"/>
        </w:rPr>
        <w:t>കേന്ദ്രഭരണ</w:t>
      </w:r>
      <w:proofErr w:type="spellEnd"/>
      <w:r w:rsidRPr="00390920">
        <w:rPr>
          <w:sz w:val="24"/>
          <w:szCs w:val="24"/>
        </w:rPr>
        <w:t xml:space="preserve"> </w:t>
      </w:r>
      <w:proofErr w:type="spellStart"/>
      <w:r w:rsidRPr="00390920">
        <w:rPr>
          <w:sz w:val="24"/>
          <w:szCs w:val="24"/>
        </w:rPr>
        <w:t>പ്രദേശമായ</w:t>
      </w:r>
      <w:proofErr w:type="spellEnd"/>
      <w:r w:rsidRPr="00390920">
        <w:rPr>
          <w:sz w:val="24"/>
          <w:szCs w:val="24"/>
        </w:rPr>
        <w:t xml:space="preserve"> </w:t>
      </w:r>
      <w:proofErr w:type="spellStart"/>
      <w:r w:rsidRPr="00390920">
        <w:rPr>
          <w:sz w:val="24"/>
          <w:szCs w:val="24"/>
        </w:rPr>
        <w:t>ആൻഡമാ</w:t>
      </w:r>
      <w:proofErr w:type="spellEnd"/>
      <w:r w:rsidRPr="00390920">
        <w:rPr>
          <w:sz w:val="24"/>
          <w:szCs w:val="24"/>
        </w:rPr>
        <w:t xml:space="preserve">ൻ </w:t>
      </w:r>
      <w:proofErr w:type="spellStart"/>
      <w:r w:rsidRPr="00390920">
        <w:rPr>
          <w:sz w:val="24"/>
          <w:szCs w:val="24"/>
        </w:rPr>
        <w:t>നിക്കോബാ</w:t>
      </w:r>
      <w:proofErr w:type="spellEnd"/>
      <w:r w:rsidRPr="00390920">
        <w:rPr>
          <w:sz w:val="24"/>
          <w:szCs w:val="24"/>
        </w:rPr>
        <w:t xml:space="preserve">ർ </w:t>
      </w:r>
      <w:proofErr w:type="spellStart"/>
      <w:r w:rsidRPr="00390920">
        <w:rPr>
          <w:sz w:val="24"/>
          <w:szCs w:val="24"/>
        </w:rPr>
        <w:t>ദ്വീപുകളുടെ</w:t>
      </w:r>
      <w:proofErr w:type="spellEnd"/>
      <w:r w:rsidRPr="00390920">
        <w:rPr>
          <w:sz w:val="24"/>
          <w:szCs w:val="24"/>
        </w:rPr>
        <w:t xml:space="preserve"> തലസ്ഥാനം. ഇന്ത്യയുടെ ഏറ്റവും തെക്കേ അറ്റമായ ഇന്ദിര പോയിന്റ് ഗ്രേറ്റ് നിക്കോബാർ ദ്വീപിലാണ്. 2004-ൽ ഉണ്ടായ സുനാമിയിൽ ഈ ഭാഗം 4 മീറ്ററോളം കടലിൽ മുങ്ങിപ്പോയി.</w:t>
      </w:r>
    </w:p>
    <w:p w14:paraId="0B7571B3" w14:textId="663C0D0B" w:rsidR="003F28AD" w:rsidRPr="00390920" w:rsidRDefault="00000000">
      <w:pPr>
        <w:rPr>
          <w:sz w:val="24"/>
          <w:szCs w:val="24"/>
        </w:rPr>
      </w:pPr>
      <w:proofErr w:type="spellStart"/>
      <w:r w:rsidRPr="00390920">
        <w:rPr>
          <w:sz w:val="24"/>
          <w:szCs w:val="24"/>
        </w:rPr>
        <w:t>മണൽബീച്ചുക</w:t>
      </w:r>
      <w:proofErr w:type="spellEnd"/>
      <w:r w:rsidRPr="00390920">
        <w:rPr>
          <w:sz w:val="24"/>
          <w:szCs w:val="24"/>
        </w:rPr>
        <w:t xml:space="preserve">ൾ, </w:t>
      </w:r>
      <w:proofErr w:type="spellStart"/>
      <w:r w:rsidRPr="00390920">
        <w:rPr>
          <w:sz w:val="24"/>
          <w:szCs w:val="24"/>
        </w:rPr>
        <w:t>പാറക്കെട്ടുക</w:t>
      </w:r>
      <w:proofErr w:type="spellEnd"/>
      <w:r w:rsidRPr="00390920">
        <w:rPr>
          <w:sz w:val="24"/>
          <w:szCs w:val="24"/>
        </w:rPr>
        <w:t xml:space="preserve">ൾ, </w:t>
      </w:r>
      <w:proofErr w:type="spellStart"/>
      <w:r w:rsidRPr="00390920">
        <w:rPr>
          <w:sz w:val="24"/>
          <w:szCs w:val="24"/>
        </w:rPr>
        <w:t>സമുദ്രകമാനങ്ങ</w:t>
      </w:r>
      <w:proofErr w:type="spellEnd"/>
      <w:r w:rsidRPr="00390920">
        <w:rPr>
          <w:sz w:val="24"/>
          <w:szCs w:val="24"/>
        </w:rPr>
        <w:t xml:space="preserve">ൾ, </w:t>
      </w:r>
      <w:proofErr w:type="spellStart"/>
      <w:r w:rsidRPr="00390920">
        <w:rPr>
          <w:sz w:val="24"/>
          <w:szCs w:val="24"/>
        </w:rPr>
        <w:t>ക്ലിഫുക</w:t>
      </w:r>
      <w:proofErr w:type="spellEnd"/>
      <w:r w:rsidRPr="00390920">
        <w:rPr>
          <w:sz w:val="24"/>
          <w:szCs w:val="24"/>
        </w:rPr>
        <w:t xml:space="preserve">ൾ, </w:t>
      </w:r>
      <w:proofErr w:type="spellStart"/>
      <w:r w:rsidRPr="00390920">
        <w:rPr>
          <w:sz w:val="24"/>
          <w:szCs w:val="24"/>
        </w:rPr>
        <w:t>വേലിയേറ്റം</w:t>
      </w:r>
      <w:proofErr w:type="spellEnd"/>
      <w:r w:rsidRPr="00390920">
        <w:rPr>
          <w:sz w:val="24"/>
          <w:szCs w:val="24"/>
        </w:rPr>
        <w:t xml:space="preserve"> </w:t>
      </w:r>
      <w:proofErr w:type="spellStart"/>
      <w:r w:rsidRPr="00390920">
        <w:rPr>
          <w:sz w:val="24"/>
          <w:szCs w:val="24"/>
        </w:rPr>
        <w:t>ചാലുക</w:t>
      </w:r>
      <w:proofErr w:type="spellEnd"/>
      <w:r w:rsidRPr="00390920">
        <w:rPr>
          <w:sz w:val="24"/>
          <w:szCs w:val="24"/>
        </w:rPr>
        <w:t xml:space="preserve">ൾ തുടങ്ങിയവ ഇവിടത്തെ സവിശേഷതകളാണ്. ആൻഡമാൻ നിക്കോബാർ ദ്വീപുകളിൽ ഉയർന്ന തോതിൽ മഴ ലഭിക്കുന്നതിനാൽ ഉഷ്ണമേഖലാ നിത്യഹരിതവനങ്ങൾ ധാരാളമായി വളരുന്നു. </w:t>
      </w:r>
      <w:proofErr w:type="spellStart"/>
      <w:r w:rsidRPr="00390920">
        <w:rPr>
          <w:sz w:val="24"/>
          <w:szCs w:val="24"/>
        </w:rPr>
        <w:t>പവിഴപ്പുറ്റുകളും</w:t>
      </w:r>
      <w:proofErr w:type="spellEnd"/>
      <w:r w:rsidRPr="00390920">
        <w:rPr>
          <w:sz w:val="24"/>
          <w:szCs w:val="24"/>
        </w:rPr>
        <w:t xml:space="preserve"> </w:t>
      </w:r>
      <w:proofErr w:type="spellStart"/>
      <w:r w:rsidRPr="00390920">
        <w:rPr>
          <w:sz w:val="24"/>
          <w:szCs w:val="24"/>
        </w:rPr>
        <w:t>ബീച്ചുകളും</w:t>
      </w:r>
      <w:proofErr w:type="spellEnd"/>
      <w:r w:rsidRPr="00390920">
        <w:rPr>
          <w:sz w:val="24"/>
          <w:szCs w:val="24"/>
        </w:rPr>
        <w:t xml:space="preserve"> </w:t>
      </w:r>
      <w:proofErr w:type="spellStart"/>
      <w:r w:rsidRPr="00390920">
        <w:rPr>
          <w:sz w:val="24"/>
          <w:szCs w:val="24"/>
        </w:rPr>
        <w:t>ചുണ്ണാമ്പുക</w:t>
      </w:r>
      <w:proofErr w:type="spellEnd"/>
      <w:r w:rsidRPr="00390920">
        <w:rPr>
          <w:sz w:val="24"/>
          <w:szCs w:val="24"/>
        </w:rPr>
        <w:t xml:space="preserve">ൽ </w:t>
      </w:r>
      <w:proofErr w:type="spellStart"/>
      <w:r w:rsidRPr="00390920">
        <w:rPr>
          <w:sz w:val="24"/>
          <w:szCs w:val="24"/>
        </w:rPr>
        <w:t>ഗുഹകളുമല്ലാമുള്ള</w:t>
      </w:r>
      <w:proofErr w:type="spellEnd"/>
      <w:r w:rsidRPr="00390920">
        <w:rPr>
          <w:sz w:val="24"/>
          <w:szCs w:val="24"/>
        </w:rPr>
        <w:t xml:space="preserve"> </w:t>
      </w:r>
      <w:proofErr w:type="spellStart"/>
      <w:r w:rsidRPr="00390920">
        <w:rPr>
          <w:sz w:val="24"/>
          <w:szCs w:val="24"/>
        </w:rPr>
        <w:t>ആൻഡമാ</w:t>
      </w:r>
      <w:proofErr w:type="spellEnd"/>
      <w:r w:rsidRPr="00390920">
        <w:rPr>
          <w:sz w:val="24"/>
          <w:szCs w:val="24"/>
        </w:rPr>
        <w:t xml:space="preserve">ൻ </w:t>
      </w:r>
      <w:proofErr w:type="spellStart"/>
      <w:r w:rsidRPr="00390920">
        <w:rPr>
          <w:sz w:val="24"/>
          <w:szCs w:val="24"/>
        </w:rPr>
        <w:t>നിക്കോബാ</w:t>
      </w:r>
      <w:proofErr w:type="spellEnd"/>
      <w:r w:rsidRPr="00390920">
        <w:rPr>
          <w:sz w:val="24"/>
          <w:szCs w:val="24"/>
        </w:rPr>
        <w:t xml:space="preserve">ർ </w:t>
      </w:r>
      <w:proofErr w:type="spellStart"/>
      <w:r w:rsidRPr="00390920">
        <w:rPr>
          <w:sz w:val="24"/>
          <w:szCs w:val="24"/>
        </w:rPr>
        <w:t>ദ്വീപുക</w:t>
      </w:r>
      <w:proofErr w:type="spellEnd"/>
      <w:r w:rsidRPr="00390920">
        <w:rPr>
          <w:sz w:val="24"/>
          <w:szCs w:val="24"/>
        </w:rPr>
        <w:t xml:space="preserve">ൾ </w:t>
      </w:r>
      <w:proofErr w:type="spellStart"/>
      <w:r w:rsidRPr="00390920">
        <w:rPr>
          <w:sz w:val="24"/>
          <w:szCs w:val="24"/>
        </w:rPr>
        <w:t>ഒരു</w:t>
      </w:r>
      <w:proofErr w:type="spellEnd"/>
      <w:r w:rsidRPr="00390920">
        <w:rPr>
          <w:sz w:val="24"/>
          <w:szCs w:val="24"/>
        </w:rPr>
        <w:t xml:space="preserve"> പ്രധാന വിനോദ സഞ്ചാരകേന്ദ്രമാണ്.</w:t>
      </w:r>
    </w:p>
    <w:p w14:paraId="33978BC9" w14:textId="77777777" w:rsidR="003F28AD" w:rsidRPr="00390920" w:rsidRDefault="00000000">
      <w:pPr>
        <w:rPr>
          <w:sz w:val="24"/>
          <w:szCs w:val="24"/>
        </w:rPr>
      </w:pPr>
      <w:r w:rsidRPr="00390920">
        <w:rPr>
          <w:sz w:val="24"/>
          <w:szCs w:val="24"/>
        </w:rPr>
        <w:t>തീരഭൂരൂപങ്ങൾ</w:t>
      </w:r>
    </w:p>
    <w:p w14:paraId="528E33F0" w14:textId="37FE29C4" w:rsidR="003F28AD" w:rsidRPr="00390920" w:rsidRDefault="00000000">
      <w:pPr>
        <w:rPr>
          <w:sz w:val="24"/>
          <w:szCs w:val="24"/>
        </w:rPr>
      </w:pPr>
      <w:proofErr w:type="spellStart"/>
      <w:r w:rsidRPr="00390920">
        <w:rPr>
          <w:sz w:val="24"/>
          <w:szCs w:val="24"/>
        </w:rPr>
        <w:t>ഓരോ</w:t>
      </w:r>
      <w:proofErr w:type="spellEnd"/>
      <w:r w:rsidRPr="00390920">
        <w:rPr>
          <w:sz w:val="24"/>
          <w:szCs w:val="24"/>
        </w:rPr>
        <w:t xml:space="preserve"> </w:t>
      </w:r>
      <w:proofErr w:type="spellStart"/>
      <w:r w:rsidRPr="00390920">
        <w:rPr>
          <w:sz w:val="24"/>
          <w:szCs w:val="24"/>
        </w:rPr>
        <w:t>ഭൂപ്രദേശങ്ങളിലും</w:t>
      </w:r>
      <w:proofErr w:type="spellEnd"/>
      <w:r w:rsidRPr="00390920">
        <w:rPr>
          <w:sz w:val="24"/>
          <w:szCs w:val="24"/>
        </w:rPr>
        <w:t xml:space="preserve"> </w:t>
      </w:r>
      <w:proofErr w:type="spellStart"/>
      <w:r w:rsidRPr="00390920">
        <w:rPr>
          <w:sz w:val="24"/>
          <w:szCs w:val="24"/>
        </w:rPr>
        <w:t>വ്യത്യസ്തമായ</w:t>
      </w:r>
      <w:proofErr w:type="spellEnd"/>
      <w:r w:rsidRPr="00390920">
        <w:rPr>
          <w:sz w:val="24"/>
          <w:szCs w:val="24"/>
        </w:rPr>
        <w:t xml:space="preserve"> </w:t>
      </w:r>
      <w:proofErr w:type="spellStart"/>
      <w:r w:rsidRPr="00390920">
        <w:rPr>
          <w:sz w:val="24"/>
          <w:szCs w:val="24"/>
        </w:rPr>
        <w:t>ഭൂരൂപങ്ങ</w:t>
      </w:r>
      <w:proofErr w:type="spellEnd"/>
      <w:r w:rsidRPr="00390920">
        <w:rPr>
          <w:sz w:val="24"/>
          <w:szCs w:val="24"/>
        </w:rPr>
        <w:t xml:space="preserve">ൾ </w:t>
      </w:r>
      <w:proofErr w:type="spellStart"/>
      <w:r w:rsidRPr="00390920">
        <w:rPr>
          <w:sz w:val="24"/>
          <w:szCs w:val="24"/>
        </w:rPr>
        <w:t>നമുക്ക്</w:t>
      </w:r>
      <w:proofErr w:type="spellEnd"/>
      <w:r w:rsidRPr="00390920">
        <w:rPr>
          <w:sz w:val="24"/>
          <w:szCs w:val="24"/>
        </w:rPr>
        <w:t xml:space="preserve"> </w:t>
      </w:r>
      <w:proofErr w:type="spellStart"/>
      <w:r w:rsidRPr="00390920">
        <w:rPr>
          <w:sz w:val="24"/>
          <w:szCs w:val="24"/>
        </w:rPr>
        <w:t>കാണാനാകും</w:t>
      </w:r>
      <w:proofErr w:type="spellEnd"/>
      <w:r w:rsidRPr="00390920">
        <w:rPr>
          <w:sz w:val="24"/>
          <w:szCs w:val="24"/>
        </w:rPr>
        <w:t xml:space="preserve">. </w:t>
      </w:r>
      <w:proofErr w:type="spellStart"/>
      <w:r w:rsidRPr="00390920">
        <w:rPr>
          <w:sz w:val="24"/>
          <w:szCs w:val="24"/>
        </w:rPr>
        <w:t>വിവിധ</w:t>
      </w:r>
      <w:proofErr w:type="spellEnd"/>
      <w:r w:rsidRPr="00390920">
        <w:rPr>
          <w:sz w:val="24"/>
          <w:szCs w:val="24"/>
        </w:rPr>
        <w:t xml:space="preserve"> </w:t>
      </w:r>
      <w:proofErr w:type="spellStart"/>
      <w:r w:rsidRPr="00390920">
        <w:rPr>
          <w:sz w:val="24"/>
          <w:szCs w:val="24"/>
        </w:rPr>
        <w:t>ഭൂരൂപ</w:t>
      </w:r>
      <w:proofErr w:type="spellEnd"/>
      <w:r w:rsidRPr="00390920">
        <w:rPr>
          <w:sz w:val="24"/>
          <w:szCs w:val="24"/>
        </w:rPr>
        <w:t xml:space="preserve"> </w:t>
      </w:r>
      <w:proofErr w:type="spellStart"/>
      <w:r w:rsidRPr="00390920">
        <w:rPr>
          <w:sz w:val="24"/>
          <w:szCs w:val="24"/>
        </w:rPr>
        <w:t>രൂപീകരണ</w:t>
      </w:r>
      <w:proofErr w:type="spellEnd"/>
      <w:r w:rsidRPr="00390920">
        <w:rPr>
          <w:sz w:val="24"/>
          <w:szCs w:val="24"/>
        </w:rPr>
        <w:t xml:space="preserve"> </w:t>
      </w:r>
      <w:proofErr w:type="spellStart"/>
      <w:r w:rsidRPr="00390920">
        <w:rPr>
          <w:sz w:val="24"/>
          <w:szCs w:val="24"/>
        </w:rPr>
        <w:t>സഹായികളാണിവ</w:t>
      </w:r>
      <w:proofErr w:type="spellEnd"/>
      <w:r w:rsidRPr="00390920">
        <w:rPr>
          <w:sz w:val="24"/>
          <w:szCs w:val="24"/>
        </w:rPr>
        <w:t xml:space="preserve"> </w:t>
      </w:r>
      <w:proofErr w:type="spellStart"/>
      <w:r w:rsidRPr="00390920">
        <w:rPr>
          <w:sz w:val="24"/>
          <w:szCs w:val="24"/>
        </w:rPr>
        <w:t>നിർമ്മിക്കുന്നതെന്ന്</w:t>
      </w:r>
      <w:proofErr w:type="spellEnd"/>
      <w:r w:rsidRPr="00390920">
        <w:rPr>
          <w:sz w:val="24"/>
          <w:szCs w:val="24"/>
        </w:rPr>
        <w:t xml:space="preserve"> </w:t>
      </w:r>
      <w:proofErr w:type="spellStart"/>
      <w:r w:rsidRPr="00390920">
        <w:rPr>
          <w:sz w:val="24"/>
          <w:szCs w:val="24"/>
        </w:rPr>
        <w:t>നിങ്ങൾക്കറിയാമല്ലോ</w:t>
      </w:r>
      <w:proofErr w:type="spellEnd"/>
      <w:r w:rsidRPr="00390920">
        <w:rPr>
          <w:sz w:val="24"/>
          <w:szCs w:val="24"/>
        </w:rPr>
        <w:t xml:space="preserve">. </w:t>
      </w:r>
      <w:proofErr w:type="spellStart"/>
      <w:r w:rsidRPr="00390920">
        <w:rPr>
          <w:sz w:val="24"/>
          <w:szCs w:val="24"/>
        </w:rPr>
        <w:t>കാറ്റ്</w:t>
      </w:r>
      <w:proofErr w:type="spellEnd"/>
      <w:r w:rsidRPr="00390920">
        <w:rPr>
          <w:sz w:val="24"/>
          <w:szCs w:val="24"/>
        </w:rPr>
        <w:t xml:space="preserve">, </w:t>
      </w:r>
      <w:proofErr w:type="spellStart"/>
      <w:r w:rsidRPr="00390920">
        <w:rPr>
          <w:sz w:val="24"/>
          <w:szCs w:val="24"/>
        </w:rPr>
        <w:t>ഹിമാനി</w:t>
      </w:r>
      <w:proofErr w:type="spellEnd"/>
      <w:r w:rsidRPr="00390920">
        <w:rPr>
          <w:sz w:val="24"/>
          <w:szCs w:val="24"/>
        </w:rPr>
        <w:t xml:space="preserve">, </w:t>
      </w:r>
      <w:proofErr w:type="spellStart"/>
      <w:r w:rsidRPr="00390920">
        <w:rPr>
          <w:sz w:val="24"/>
          <w:szCs w:val="24"/>
        </w:rPr>
        <w:t>നദിക</w:t>
      </w:r>
      <w:proofErr w:type="spellEnd"/>
      <w:r w:rsidRPr="00390920">
        <w:rPr>
          <w:sz w:val="24"/>
          <w:szCs w:val="24"/>
        </w:rPr>
        <w:t>ൾ</w:t>
      </w:r>
      <w:r w:rsidR="005E302D" w:rsidRPr="00390920">
        <w:rPr>
          <w:sz w:val="24"/>
          <w:szCs w:val="24"/>
        </w:rPr>
        <w:t xml:space="preserve"> </w:t>
      </w:r>
      <w:proofErr w:type="spellStart"/>
      <w:r w:rsidRPr="00390920">
        <w:rPr>
          <w:sz w:val="24"/>
          <w:szCs w:val="24"/>
        </w:rPr>
        <w:lastRenderedPageBreak/>
        <w:t>എന്നിങ്ങനെയുള്ള</w:t>
      </w:r>
      <w:proofErr w:type="spellEnd"/>
      <w:r w:rsidRPr="00390920">
        <w:rPr>
          <w:sz w:val="24"/>
          <w:szCs w:val="24"/>
        </w:rPr>
        <w:t xml:space="preserve"> </w:t>
      </w:r>
      <w:proofErr w:type="spellStart"/>
      <w:r w:rsidRPr="00390920">
        <w:rPr>
          <w:sz w:val="24"/>
          <w:szCs w:val="24"/>
        </w:rPr>
        <w:t>വിവിധ</w:t>
      </w:r>
      <w:proofErr w:type="spellEnd"/>
      <w:r w:rsidRPr="00390920">
        <w:rPr>
          <w:sz w:val="24"/>
          <w:szCs w:val="24"/>
        </w:rPr>
        <w:t xml:space="preserve"> </w:t>
      </w:r>
      <w:proofErr w:type="spellStart"/>
      <w:r w:rsidRPr="00390920">
        <w:rPr>
          <w:sz w:val="24"/>
          <w:szCs w:val="24"/>
        </w:rPr>
        <w:t>ഭൂരൂപരൂപീകരണ</w:t>
      </w:r>
      <w:proofErr w:type="spellEnd"/>
      <w:r w:rsidRPr="00390920">
        <w:rPr>
          <w:sz w:val="24"/>
          <w:szCs w:val="24"/>
        </w:rPr>
        <w:t xml:space="preserve"> </w:t>
      </w:r>
      <w:proofErr w:type="spellStart"/>
      <w:r w:rsidRPr="00390920">
        <w:rPr>
          <w:sz w:val="24"/>
          <w:szCs w:val="24"/>
        </w:rPr>
        <w:t>സഹായിക</w:t>
      </w:r>
      <w:proofErr w:type="spellEnd"/>
      <w:r w:rsidRPr="00390920">
        <w:rPr>
          <w:sz w:val="24"/>
          <w:szCs w:val="24"/>
        </w:rPr>
        <w:t xml:space="preserve">ൾ </w:t>
      </w:r>
      <w:proofErr w:type="spellStart"/>
      <w:r w:rsidRPr="00390920">
        <w:rPr>
          <w:sz w:val="24"/>
          <w:szCs w:val="24"/>
        </w:rPr>
        <w:t>രൂപപ്പെടുത്തുന്ന</w:t>
      </w:r>
      <w:proofErr w:type="spellEnd"/>
      <w:r w:rsidRPr="00390920">
        <w:rPr>
          <w:sz w:val="24"/>
          <w:szCs w:val="24"/>
        </w:rPr>
        <w:t xml:space="preserve"> </w:t>
      </w:r>
      <w:proofErr w:type="spellStart"/>
      <w:r w:rsidRPr="00390920">
        <w:rPr>
          <w:sz w:val="24"/>
          <w:szCs w:val="24"/>
        </w:rPr>
        <w:t>ഭൂരൂപങ്ങളെക്കുറിച്ച്</w:t>
      </w:r>
      <w:proofErr w:type="spellEnd"/>
      <w:r w:rsidRPr="00390920">
        <w:rPr>
          <w:sz w:val="24"/>
          <w:szCs w:val="24"/>
        </w:rPr>
        <w:t xml:space="preserve"> </w:t>
      </w:r>
      <w:proofErr w:type="spellStart"/>
      <w:r w:rsidRPr="00390920">
        <w:rPr>
          <w:sz w:val="24"/>
          <w:szCs w:val="24"/>
        </w:rPr>
        <w:t>മു</w:t>
      </w:r>
      <w:proofErr w:type="spellEnd"/>
      <w:r w:rsidRPr="00390920">
        <w:rPr>
          <w:sz w:val="24"/>
          <w:szCs w:val="24"/>
        </w:rPr>
        <w:t xml:space="preserve">ൻ </w:t>
      </w:r>
      <w:proofErr w:type="spellStart"/>
      <w:r w:rsidRPr="00390920">
        <w:rPr>
          <w:sz w:val="24"/>
          <w:szCs w:val="24"/>
        </w:rPr>
        <w:t>അധ്യായത്തി</w:t>
      </w:r>
      <w:proofErr w:type="spellEnd"/>
      <w:r w:rsidRPr="00390920">
        <w:rPr>
          <w:sz w:val="24"/>
          <w:szCs w:val="24"/>
        </w:rPr>
        <w:t xml:space="preserve">ൽ </w:t>
      </w:r>
      <w:proofErr w:type="spellStart"/>
      <w:r w:rsidRPr="00390920">
        <w:rPr>
          <w:sz w:val="24"/>
          <w:szCs w:val="24"/>
        </w:rPr>
        <w:t>നാം</w:t>
      </w:r>
      <w:proofErr w:type="spellEnd"/>
      <w:r w:rsidRPr="00390920">
        <w:rPr>
          <w:sz w:val="24"/>
          <w:szCs w:val="24"/>
        </w:rPr>
        <w:t xml:space="preserve"> ചർച്ച ചെയ്തല്ലോ. തീരപ്രദേശങ്ങളിൽ തിരമാലകളാണ് പ്രധാന ഭൂരൂപരൂപീകരണ സഹായികൾ.</w:t>
      </w:r>
    </w:p>
    <w:p w14:paraId="346B59D3" w14:textId="2C95046B" w:rsidR="003F28AD" w:rsidRPr="00390920" w:rsidRDefault="00000000">
      <w:pPr>
        <w:rPr>
          <w:sz w:val="24"/>
          <w:szCs w:val="24"/>
        </w:rPr>
      </w:pPr>
      <w:r w:rsidRPr="00390920">
        <w:rPr>
          <w:sz w:val="24"/>
          <w:szCs w:val="24"/>
        </w:rPr>
        <w:t xml:space="preserve">തിരമാലകളുടെ അപരദന, </w:t>
      </w:r>
      <w:proofErr w:type="spellStart"/>
      <w:r w:rsidRPr="00390920">
        <w:rPr>
          <w:sz w:val="24"/>
          <w:szCs w:val="24"/>
        </w:rPr>
        <w:t>നിക്ഷേപണ</w:t>
      </w:r>
      <w:proofErr w:type="spellEnd"/>
      <w:r w:rsidRPr="00390920">
        <w:rPr>
          <w:sz w:val="24"/>
          <w:szCs w:val="24"/>
        </w:rPr>
        <w:t xml:space="preserve"> </w:t>
      </w:r>
      <w:proofErr w:type="spellStart"/>
      <w:r w:rsidRPr="00390920">
        <w:rPr>
          <w:sz w:val="24"/>
          <w:szCs w:val="24"/>
        </w:rPr>
        <w:t>പ്രവർത്തനങ്ങ</w:t>
      </w:r>
      <w:proofErr w:type="spellEnd"/>
      <w:r w:rsidRPr="00390920">
        <w:rPr>
          <w:sz w:val="24"/>
          <w:szCs w:val="24"/>
        </w:rPr>
        <w:t xml:space="preserve">ൾ </w:t>
      </w:r>
      <w:proofErr w:type="spellStart"/>
      <w:r w:rsidRPr="00390920">
        <w:rPr>
          <w:sz w:val="24"/>
          <w:szCs w:val="24"/>
        </w:rPr>
        <w:t>വഴി</w:t>
      </w:r>
      <w:proofErr w:type="spellEnd"/>
      <w:r w:rsidRPr="00390920">
        <w:rPr>
          <w:sz w:val="24"/>
          <w:szCs w:val="24"/>
        </w:rPr>
        <w:t xml:space="preserve"> </w:t>
      </w:r>
      <w:proofErr w:type="spellStart"/>
      <w:r w:rsidRPr="00390920">
        <w:rPr>
          <w:sz w:val="24"/>
          <w:szCs w:val="24"/>
        </w:rPr>
        <w:t>രൂപപ്പെടുന്ന</w:t>
      </w:r>
      <w:proofErr w:type="spellEnd"/>
      <w:r w:rsidRPr="00390920">
        <w:rPr>
          <w:sz w:val="24"/>
          <w:szCs w:val="24"/>
        </w:rPr>
        <w:t xml:space="preserve"> </w:t>
      </w:r>
      <w:proofErr w:type="spellStart"/>
      <w:r w:rsidRPr="00390920">
        <w:rPr>
          <w:sz w:val="24"/>
          <w:szCs w:val="24"/>
        </w:rPr>
        <w:t>ഭൂരൂപങ്ങ</w:t>
      </w:r>
      <w:proofErr w:type="spellEnd"/>
      <w:r w:rsidRPr="00390920">
        <w:rPr>
          <w:sz w:val="24"/>
          <w:szCs w:val="24"/>
        </w:rPr>
        <w:t xml:space="preserve">ൾ </w:t>
      </w:r>
      <w:proofErr w:type="spellStart"/>
      <w:r w:rsidRPr="00390920">
        <w:rPr>
          <w:sz w:val="24"/>
          <w:szCs w:val="24"/>
        </w:rPr>
        <w:t>ഏതെല്ലാമെന്ന്</w:t>
      </w:r>
      <w:proofErr w:type="spellEnd"/>
      <w:r w:rsidRPr="00390920">
        <w:rPr>
          <w:sz w:val="24"/>
          <w:szCs w:val="24"/>
        </w:rPr>
        <w:t xml:space="preserve"> </w:t>
      </w:r>
      <w:proofErr w:type="spellStart"/>
      <w:r w:rsidRPr="00390920">
        <w:rPr>
          <w:sz w:val="24"/>
          <w:szCs w:val="24"/>
        </w:rPr>
        <w:t>നോക്കാം</w:t>
      </w:r>
      <w:proofErr w:type="spellEnd"/>
      <w:r w:rsidRPr="00390920">
        <w:rPr>
          <w:sz w:val="24"/>
          <w:szCs w:val="24"/>
        </w:rPr>
        <w:t>.</w:t>
      </w:r>
    </w:p>
    <w:p w14:paraId="1561D31D" w14:textId="77777777" w:rsidR="003F28AD" w:rsidRPr="00390920" w:rsidRDefault="00000000">
      <w:pPr>
        <w:rPr>
          <w:sz w:val="24"/>
          <w:szCs w:val="24"/>
        </w:rPr>
      </w:pPr>
      <w:r w:rsidRPr="00390920">
        <w:rPr>
          <w:sz w:val="24"/>
          <w:szCs w:val="24"/>
        </w:rPr>
        <w:t>ചിത്രം (8.13) ശ്രദ്ധിക്കൂ. സമുദ്രനിരപ്പിൽ നിന്നും ഉയർന്നുനിൽക്കുന്ന ചെങ്കുത്തായ കരഭാഗം കാണുന്നില്ലേ? ഇവയാണ് ക്ലിഫുകൾ. സമുദ്ര തീരങ്ങളിലെ പാറക്കെട്ടുകളിൽ തുടർച്ചയായി തിരമാലയടിക്കുമ്പോൾ തീരശിലകൾ അപരദനത്തിലൂടെ നീക്കം ചെയ്യപ്പെടാറുണ്ട്. ഇതിന്റെ ഫലമായി രൂപപ്പെടുന്ന ചെങ്കുത്തായ കരഭാഗങ്ങളാണ് ക്ലിഫുകൾ.</w:t>
      </w:r>
    </w:p>
    <w:p w14:paraId="64ECC2BE" w14:textId="3A909F48" w:rsidR="003F28AD" w:rsidRPr="00390920" w:rsidRDefault="00000000">
      <w:pPr>
        <w:rPr>
          <w:sz w:val="24"/>
          <w:szCs w:val="24"/>
        </w:rPr>
      </w:pPr>
      <w:r w:rsidRPr="00390920">
        <w:rPr>
          <w:sz w:val="24"/>
          <w:szCs w:val="24"/>
        </w:rPr>
        <w:t xml:space="preserve">ഇതുപോലെ തിരമാലകളുടെ അപരദനപ്രക്രിയയുടെ ഫലമായി </w:t>
      </w:r>
      <w:proofErr w:type="spellStart"/>
      <w:r w:rsidRPr="00390920">
        <w:rPr>
          <w:sz w:val="24"/>
          <w:szCs w:val="24"/>
        </w:rPr>
        <w:t>തീരശിലകളി</w:t>
      </w:r>
      <w:proofErr w:type="spellEnd"/>
      <w:r w:rsidRPr="00390920">
        <w:rPr>
          <w:sz w:val="24"/>
          <w:szCs w:val="24"/>
        </w:rPr>
        <w:t xml:space="preserve">ൽ </w:t>
      </w:r>
      <w:proofErr w:type="spellStart"/>
      <w:r w:rsidRPr="00390920">
        <w:rPr>
          <w:sz w:val="24"/>
          <w:szCs w:val="24"/>
        </w:rPr>
        <w:t>ചെറുദ്വാരങ്ങ</w:t>
      </w:r>
      <w:proofErr w:type="spellEnd"/>
      <w:r w:rsidRPr="00390920">
        <w:rPr>
          <w:sz w:val="24"/>
          <w:szCs w:val="24"/>
        </w:rPr>
        <w:t xml:space="preserve">ൾ രൂപപ്പെട്ട് </w:t>
      </w:r>
      <w:proofErr w:type="spellStart"/>
      <w:r w:rsidRPr="00390920">
        <w:rPr>
          <w:sz w:val="24"/>
          <w:szCs w:val="24"/>
        </w:rPr>
        <w:t>ഇവ</w:t>
      </w:r>
      <w:proofErr w:type="spellEnd"/>
      <w:r w:rsidRPr="00390920">
        <w:rPr>
          <w:sz w:val="24"/>
          <w:szCs w:val="24"/>
        </w:rPr>
        <w:t xml:space="preserve"> </w:t>
      </w:r>
      <w:proofErr w:type="spellStart"/>
      <w:r w:rsidRPr="00390920">
        <w:rPr>
          <w:sz w:val="24"/>
          <w:szCs w:val="24"/>
        </w:rPr>
        <w:t>കാലക്രമേണ</w:t>
      </w:r>
      <w:proofErr w:type="spellEnd"/>
      <w:r w:rsidRPr="00390920">
        <w:rPr>
          <w:sz w:val="24"/>
          <w:szCs w:val="24"/>
        </w:rPr>
        <w:t xml:space="preserve"> </w:t>
      </w:r>
      <w:proofErr w:type="spellStart"/>
      <w:r w:rsidRPr="00390920">
        <w:rPr>
          <w:sz w:val="24"/>
          <w:szCs w:val="24"/>
        </w:rPr>
        <w:t>വലുതായി</w:t>
      </w:r>
      <w:proofErr w:type="spellEnd"/>
      <w:r w:rsidRPr="00390920">
        <w:rPr>
          <w:sz w:val="24"/>
          <w:szCs w:val="24"/>
        </w:rPr>
        <w:t xml:space="preserve"> </w:t>
      </w:r>
      <w:proofErr w:type="spellStart"/>
      <w:r w:rsidRPr="00390920">
        <w:rPr>
          <w:sz w:val="24"/>
          <w:szCs w:val="24"/>
        </w:rPr>
        <w:t>സമുദ്രഗുഹകളായി</w:t>
      </w:r>
      <w:proofErr w:type="spellEnd"/>
      <w:r w:rsidRPr="00390920">
        <w:rPr>
          <w:sz w:val="24"/>
          <w:szCs w:val="24"/>
        </w:rPr>
        <w:t xml:space="preserve"> </w:t>
      </w:r>
      <w:proofErr w:type="spellStart"/>
      <w:r w:rsidRPr="00390920">
        <w:rPr>
          <w:sz w:val="24"/>
          <w:szCs w:val="24"/>
        </w:rPr>
        <w:t>രൂപപ്പെടുകയും</w:t>
      </w:r>
      <w:proofErr w:type="spellEnd"/>
      <w:r w:rsidRPr="00390920">
        <w:rPr>
          <w:sz w:val="24"/>
          <w:szCs w:val="24"/>
        </w:rPr>
        <w:t xml:space="preserve"> </w:t>
      </w:r>
      <w:proofErr w:type="spellStart"/>
      <w:r w:rsidRPr="00390920">
        <w:rPr>
          <w:sz w:val="24"/>
          <w:szCs w:val="24"/>
        </w:rPr>
        <w:t>ചെയ്യുന്നു</w:t>
      </w:r>
      <w:proofErr w:type="spellEnd"/>
      <w:r w:rsidRPr="00390920">
        <w:rPr>
          <w:sz w:val="24"/>
          <w:szCs w:val="24"/>
        </w:rPr>
        <w:t>.</w:t>
      </w:r>
    </w:p>
    <w:p w14:paraId="67D62E44" w14:textId="57F0AA8A" w:rsidR="003F28AD" w:rsidRPr="00390920" w:rsidRDefault="00000000">
      <w:pPr>
        <w:rPr>
          <w:sz w:val="24"/>
          <w:szCs w:val="24"/>
        </w:rPr>
      </w:pPr>
      <w:r w:rsidRPr="00390920">
        <w:rPr>
          <w:sz w:val="24"/>
          <w:szCs w:val="24"/>
        </w:rPr>
        <w:t xml:space="preserve">സമുദ്രത്തിലേക്ക് തള്ളി നിൽക്കുന്ന തീരശിലാഭാഗത്ത് തിരമാലയുടെ അപരദനം മൂലം ഇരുവശങ്ങളിൽ നിന്നും സമുദ്രഗുഹകൾ രൂപപ്പെടുന്നു. കാലക്രമേണ നിരന്തരമായ അപരദനപ്രക്രിയയിലൂടെ ഇരുഗുഹകളും കൂടിച്ചേർന്ന് കമാന ആകൃതി കൈവരിക്കുന്നു. ഇതാണ് സമുദ്രകമാനം. സമുദ്രകമാനങ്ങളുടെ മേൽക്കൂര </w:t>
      </w:r>
      <w:proofErr w:type="spellStart"/>
      <w:r w:rsidRPr="00390920">
        <w:rPr>
          <w:sz w:val="24"/>
          <w:szCs w:val="24"/>
        </w:rPr>
        <w:t>ഭാഗം</w:t>
      </w:r>
      <w:proofErr w:type="spellEnd"/>
      <w:r w:rsidRPr="00390920">
        <w:rPr>
          <w:sz w:val="24"/>
          <w:szCs w:val="24"/>
        </w:rPr>
        <w:t xml:space="preserve"> </w:t>
      </w:r>
      <w:proofErr w:type="spellStart"/>
      <w:r w:rsidRPr="00390920">
        <w:rPr>
          <w:sz w:val="24"/>
          <w:szCs w:val="24"/>
        </w:rPr>
        <w:t>തുട</w:t>
      </w:r>
      <w:proofErr w:type="spellEnd"/>
      <w:r w:rsidRPr="00390920">
        <w:rPr>
          <w:sz w:val="24"/>
          <w:szCs w:val="24"/>
        </w:rPr>
        <w:t xml:space="preserve">ർ </w:t>
      </w:r>
      <w:proofErr w:type="spellStart"/>
      <w:r w:rsidRPr="00390920">
        <w:rPr>
          <w:sz w:val="24"/>
          <w:szCs w:val="24"/>
        </w:rPr>
        <w:t>അപരദനത്തിലൂടെ</w:t>
      </w:r>
      <w:proofErr w:type="spellEnd"/>
      <w:r w:rsidRPr="00390920">
        <w:rPr>
          <w:sz w:val="24"/>
          <w:szCs w:val="24"/>
        </w:rPr>
        <w:t xml:space="preserve"> </w:t>
      </w:r>
      <w:proofErr w:type="spellStart"/>
      <w:r w:rsidRPr="00390920">
        <w:rPr>
          <w:sz w:val="24"/>
          <w:szCs w:val="24"/>
        </w:rPr>
        <w:t>തകരുമ്പോ</w:t>
      </w:r>
      <w:proofErr w:type="spellEnd"/>
      <w:r w:rsidRPr="00390920">
        <w:rPr>
          <w:sz w:val="24"/>
          <w:szCs w:val="24"/>
        </w:rPr>
        <w:t xml:space="preserve">ൾ </w:t>
      </w:r>
      <w:proofErr w:type="spellStart"/>
      <w:r w:rsidRPr="00390920">
        <w:rPr>
          <w:sz w:val="24"/>
          <w:szCs w:val="24"/>
        </w:rPr>
        <w:t>കടലിലേക്ക്</w:t>
      </w:r>
      <w:proofErr w:type="spellEnd"/>
      <w:r w:rsidRPr="00390920">
        <w:rPr>
          <w:sz w:val="24"/>
          <w:szCs w:val="24"/>
        </w:rPr>
        <w:t xml:space="preserve"> </w:t>
      </w:r>
      <w:proofErr w:type="spellStart"/>
      <w:r w:rsidRPr="00390920">
        <w:rPr>
          <w:sz w:val="24"/>
          <w:szCs w:val="24"/>
        </w:rPr>
        <w:t>തള്ളിനിൽക്കുന്ന</w:t>
      </w:r>
      <w:proofErr w:type="spellEnd"/>
      <w:r w:rsidRPr="00390920">
        <w:rPr>
          <w:sz w:val="24"/>
          <w:szCs w:val="24"/>
        </w:rPr>
        <w:t xml:space="preserve"> </w:t>
      </w:r>
      <w:proofErr w:type="spellStart"/>
      <w:r w:rsidRPr="00390920">
        <w:rPr>
          <w:sz w:val="24"/>
          <w:szCs w:val="24"/>
        </w:rPr>
        <w:t>കമാനഭാഗം</w:t>
      </w:r>
      <w:proofErr w:type="spellEnd"/>
      <w:r w:rsidRPr="00390920">
        <w:rPr>
          <w:sz w:val="24"/>
          <w:szCs w:val="24"/>
        </w:rPr>
        <w:t xml:space="preserve"> തീരത്തുനിന്നും വേർപെട്ട് ഒരു തൂണുപോലെ ബാക്കിയാവുന്നു. </w:t>
      </w:r>
      <w:proofErr w:type="spellStart"/>
      <w:r w:rsidRPr="00390920">
        <w:rPr>
          <w:sz w:val="24"/>
          <w:szCs w:val="24"/>
        </w:rPr>
        <w:t>ഇവയാണ്</w:t>
      </w:r>
      <w:proofErr w:type="spellEnd"/>
      <w:r w:rsidRPr="00390920">
        <w:rPr>
          <w:sz w:val="24"/>
          <w:szCs w:val="24"/>
        </w:rPr>
        <w:t xml:space="preserve"> </w:t>
      </w:r>
      <w:proofErr w:type="spellStart"/>
      <w:r w:rsidRPr="00390920">
        <w:rPr>
          <w:sz w:val="24"/>
          <w:szCs w:val="24"/>
        </w:rPr>
        <w:t>സമുദ്ര</w:t>
      </w:r>
      <w:proofErr w:type="spellEnd"/>
      <w:r w:rsidRPr="00390920">
        <w:rPr>
          <w:sz w:val="24"/>
          <w:szCs w:val="24"/>
        </w:rPr>
        <w:t xml:space="preserve"> </w:t>
      </w:r>
      <w:proofErr w:type="spellStart"/>
      <w:r w:rsidRPr="00390920">
        <w:rPr>
          <w:sz w:val="24"/>
          <w:szCs w:val="24"/>
        </w:rPr>
        <w:t>സ്തംഭങ്ങ</w:t>
      </w:r>
      <w:proofErr w:type="spellEnd"/>
      <w:r w:rsidRPr="00390920">
        <w:rPr>
          <w:sz w:val="24"/>
          <w:szCs w:val="24"/>
        </w:rPr>
        <w:t>ൾ.</w:t>
      </w:r>
    </w:p>
    <w:p w14:paraId="5993F890" w14:textId="77777777" w:rsidR="003F28AD" w:rsidRPr="00390920" w:rsidRDefault="00000000">
      <w:pPr>
        <w:rPr>
          <w:sz w:val="24"/>
          <w:szCs w:val="24"/>
        </w:rPr>
      </w:pPr>
      <w:proofErr w:type="spellStart"/>
      <w:r w:rsidRPr="00390920">
        <w:rPr>
          <w:sz w:val="24"/>
          <w:szCs w:val="24"/>
        </w:rPr>
        <w:t>തിരമാലയുടെ</w:t>
      </w:r>
      <w:proofErr w:type="spellEnd"/>
      <w:r w:rsidRPr="00390920">
        <w:rPr>
          <w:sz w:val="24"/>
          <w:szCs w:val="24"/>
        </w:rPr>
        <w:t xml:space="preserve"> </w:t>
      </w:r>
      <w:proofErr w:type="spellStart"/>
      <w:r w:rsidRPr="00390920">
        <w:rPr>
          <w:sz w:val="24"/>
          <w:szCs w:val="24"/>
        </w:rPr>
        <w:t>പ്രവർത്തനഫലമായി</w:t>
      </w:r>
      <w:proofErr w:type="spellEnd"/>
      <w:r w:rsidRPr="00390920">
        <w:rPr>
          <w:sz w:val="24"/>
          <w:szCs w:val="24"/>
        </w:rPr>
        <w:t xml:space="preserve"> </w:t>
      </w:r>
      <w:proofErr w:type="spellStart"/>
      <w:r w:rsidRPr="00390920">
        <w:rPr>
          <w:sz w:val="24"/>
          <w:szCs w:val="24"/>
        </w:rPr>
        <w:t>വിവിധ</w:t>
      </w:r>
      <w:proofErr w:type="spellEnd"/>
      <w:r w:rsidRPr="00390920">
        <w:rPr>
          <w:sz w:val="24"/>
          <w:szCs w:val="24"/>
        </w:rPr>
        <w:t xml:space="preserve"> </w:t>
      </w:r>
      <w:proofErr w:type="spellStart"/>
      <w:r w:rsidRPr="00390920">
        <w:rPr>
          <w:sz w:val="24"/>
          <w:szCs w:val="24"/>
        </w:rPr>
        <w:t>നിക്ഷേപണ</w:t>
      </w:r>
      <w:proofErr w:type="spellEnd"/>
      <w:r w:rsidRPr="00390920">
        <w:rPr>
          <w:sz w:val="24"/>
          <w:szCs w:val="24"/>
        </w:rPr>
        <w:t xml:space="preserve"> ഭൂരൂപങ്ങളും തീരപ്രദേശത്ത് രൂപപ്പെടാറുണ്ട്. അവയേതെല്ലാമെന്ന് നമുക്ക് പരിശോ ധിക്കാം.</w:t>
      </w:r>
    </w:p>
    <w:p w14:paraId="1CB39CDB" w14:textId="02D08C77" w:rsidR="003F28AD" w:rsidRPr="00390920" w:rsidRDefault="00000000">
      <w:pPr>
        <w:rPr>
          <w:sz w:val="24"/>
          <w:szCs w:val="24"/>
        </w:rPr>
      </w:pPr>
      <w:proofErr w:type="spellStart"/>
      <w:r w:rsidRPr="00390920">
        <w:rPr>
          <w:sz w:val="24"/>
          <w:szCs w:val="24"/>
        </w:rPr>
        <w:t>വേലിയേറ്റനിരപ്പിനും</w:t>
      </w:r>
      <w:proofErr w:type="spellEnd"/>
      <w:r w:rsidRPr="00390920">
        <w:rPr>
          <w:sz w:val="24"/>
          <w:szCs w:val="24"/>
        </w:rPr>
        <w:t xml:space="preserve"> </w:t>
      </w:r>
      <w:proofErr w:type="spellStart"/>
      <w:r w:rsidRPr="00390920">
        <w:rPr>
          <w:sz w:val="24"/>
          <w:szCs w:val="24"/>
        </w:rPr>
        <w:t>വേലിയിറക്കനിരപ്പിനും</w:t>
      </w:r>
      <w:proofErr w:type="spellEnd"/>
      <w:r w:rsidRPr="00390920">
        <w:rPr>
          <w:sz w:val="24"/>
          <w:szCs w:val="24"/>
        </w:rPr>
        <w:t xml:space="preserve"> </w:t>
      </w:r>
      <w:proofErr w:type="spellStart"/>
      <w:r w:rsidRPr="00390920">
        <w:rPr>
          <w:sz w:val="24"/>
          <w:szCs w:val="24"/>
        </w:rPr>
        <w:t>ഇടയി</w:t>
      </w:r>
      <w:proofErr w:type="spellEnd"/>
      <w:r w:rsidRPr="00390920">
        <w:rPr>
          <w:sz w:val="24"/>
          <w:szCs w:val="24"/>
        </w:rPr>
        <w:t xml:space="preserve">ൽ </w:t>
      </w:r>
      <w:proofErr w:type="spellStart"/>
      <w:r w:rsidRPr="00390920">
        <w:rPr>
          <w:sz w:val="24"/>
          <w:szCs w:val="24"/>
        </w:rPr>
        <w:t>തിരമാലയുടെ</w:t>
      </w:r>
      <w:proofErr w:type="spellEnd"/>
      <w:r w:rsidRPr="00390920">
        <w:rPr>
          <w:sz w:val="24"/>
          <w:szCs w:val="24"/>
        </w:rPr>
        <w:t xml:space="preserve"> </w:t>
      </w:r>
      <w:proofErr w:type="spellStart"/>
      <w:r w:rsidRPr="00390920">
        <w:rPr>
          <w:sz w:val="24"/>
          <w:szCs w:val="24"/>
        </w:rPr>
        <w:t>നിക്ഷേപണ</w:t>
      </w:r>
      <w:proofErr w:type="spellEnd"/>
      <w:r w:rsidRPr="00390920">
        <w:rPr>
          <w:sz w:val="24"/>
          <w:szCs w:val="24"/>
        </w:rPr>
        <w:t xml:space="preserve"> പ്രവർത്തനത്താൽ മണൽ, ചരൽ എന്നിവ അടിഞ്ഞ് രൂപപ്പെടുന്ന താൽക്കാലിക നിക്ഷേപമാണ് ബീച്ചുകൾ.</w:t>
      </w:r>
    </w:p>
    <w:p w14:paraId="2D3EA81A" w14:textId="1FC06852" w:rsidR="003F28AD" w:rsidRPr="00390920" w:rsidRDefault="00000000">
      <w:pPr>
        <w:rPr>
          <w:sz w:val="24"/>
          <w:szCs w:val="24"/>
        </w:rPr>
      </w:pPr>
      <w:proofErr w:type="spellStart"/>
      <w:r w:rsidRPr="00390920">
        <w:rPr>
          <w:sz w:val="24"/>
          <w:szCs w:val="24"/>
        </w:rPr>
        <w:lastRenderedPageBreak/>
        <w:t>വേലിയേറ്റ</w:t>
      </w:r>
      <w:proofErr w:type="spellEnd"/>
      <w:r w:rsidRPr="00390920">
        <w:rPr>
          <w:sz w:val="24"/>
          <w:szCs w:val="24"/>
        </w:rPr>
        <w:t xml:space="preserve"> </w:t>
      </w:r>
      <w:proofErr w:type="spellStart"/>
      <w:r w:rsidRPr="00390920">
        <w:rPr>
          <w:sz w:val="24"/>
          <w:szCs w:val="24"/>
        </w:rPr>
        <w:t>വേലിയിറക്ക</w:t>
      </w:r>
      <w:proofErr w:type="spellEnd"/>
      <w:r w:rsidR="005E302D" w:rsidRPr="00390920">
        <w:rPr>
          <w:sz w:val="24"/>
          <w:szCs w:val="24"/>
        </w:rPr>
        <w:t xml:space="preserve"> </w:t>
      </w:r>
      <w:proofErr w:type="spellStart"/>
      <w:r w:rsidRPr="00390920">
        <w:rPr>
          <w:sz w:val="24"/>
          <w:szCs w:val="24"/>
        </w:rPr>
        <w:t>നിരപ്പുകൾക്കിടയിലുള്ള</w:t>
      </w:r>
      <w:proofErr w:type="spellEnd"/>
      <w:r w:rsidRPr="00390920">
        <w:rPr>
          <w:sz w:val="24"/>
          <w:szCs w:val="24"/>
        </w:rPr>
        <w:t xml:space="preserve"> </w:t>
      </w:r>
      <w:proofErr w:type="spellStart"/>
      <w:r w:rsidRPr="00390920">
        <w:rPr>
          <w:sz w:val="24"/>
          <w:szCs w:val="24"/>
        </w:rPr>
        <w:t>പ്രദേശത്ത്</w:t>
      </w:r>
      <w:proofErr w:type="spellEnd"/>
      <w:r w:rsidRPr="00390920">
        <w:rPr>
          <w:sz w:val="24"/>
          <w:szCs w:val="24"/>
        </w:rPr>
        <w:t xml:space="preserve"> </w:t>
      </w:r>
      <w:proofErr w:type="spellStart"/>
      <w:r w:rsidRPr="00390920">
        <w:rPr>
          <w:sz w:val="24"/>
          <w:szCs w:val="24"/>
        </w:rPr>
        <w:t>തിരമാലയുടെ</w:t>
      </w:r>
      <w:proofErr w:type="spellEnd"/>
      <w:r w:rsidRPr="00390920">
        <w:rPr>
          <w:sz w:val="24"/>
          <w:szCs w:val="24"/>
        </w:rPr>
        <w:t xml:space="preserve"> </w:t>
      </w:r>
      <w:proofErr w:type="spellStart"/>
      <w:r w:rsidRPr="00390920">
        <w:rPr>
          <w:sz w:val="24"/>
          <w:szCs w:val="24"/>
        </w:rPr>
        <w:t>നിക്ഷേപണപ്രക്രിയയിലൂടെ</w:t>
      </w:r>
      <w:proofErr w:type="spellEnd"/>
      <w:r w:rsidRPr="00390920">
        <w:rPr>
          <w:sz w:val="24"/>
          <w:szCs w:val="24"/>
        </w:rPr>
        <w:t xml:space="preserve"> ബീച്ചുകൾ രൂപപ്പെടുന്നു.</w:t>
      </w:r>
    </w:p>
    <w:p w14:paraId="2A61B4C6" w14:textId="6B13C65F" w:rsidR="003F28AD" w:rsidRPr="00390920" w:rsidRDefault="00000000">
      <w:pPr>
        <w:rPr>
          <w:sz w:val="24"/>
          <w:szCs w:val="24"/>
        </w:rPr>
      </w:pPr>
      <w:proofErr w:type="spellStart"/>
      <w:r w:rsidRPr="00390920">
        <w:rPr>
          <w:sz w:val="24"/>
          <w:szCs w:val="24"/>
        </w:rPr>
        <w:t>കടൽത്തീരത്തിന്</w:t>
      </w:r>
      <w:proofErr w:type="spellEnd"/>
      <w:r w:rsidRPr="00390920">
        <w:rPr>
          <w:sz w:val="24"/>
          <w:szCs w:val="24"/>
        </w:rPr>
        <w:t xml:space="preserve"> </w:t>
      </w:r>
      <w:proofErr w:type="spellStart"/>
      <w:r w:rsidRPr="00390920">
        <w:rPr>
          <w:sz w:val="24"/>
          <w:szCs w:val="24"/>
        </w:rPr>
        <w:t>സമാന്തരമായി</w:t>
      </w:r>
      <w:proofErr w:type="spellEnd"/>
      <w:r w:rsidRPr="00390920">
        <w:rPr>
          <w:sz w:val="24"/>
          <w:szCs w:val="24"/>
        </w:rPr>
        <w:t xml:space="preserve"> </w:t>
      </w:r>
      <w:proofErr w:type="spellStart"/>
      <w:r w:rsidRPr="00390920">
        <w:rPr>
          <w:sz w:val="24"/>
          <w:szCs w:val="24"/>
        </w:rPr>
        <w:t>തിരമാലകളുടെ</w:t>
      </w:r>
      <w:proofErr w:type="spellEnd"/>
      <w:r w:rsidRPr="00390920">
        <w:rPr>
          <w:sz w:val="24"/>
          <w:szCs w:val="24"/>
        </w:rPr>
        <w:t xml:space="preserve"> </w:t>
      </w:r>
      <w:proofErr w:type="spellStart"/>
      <w:r w:rsidRPr="00390920">
        <w:rPr>
          <w:sz w:val="24"/>
          <w:szCs w:val="24"/>
        </w:rPr>
        <w:t>നിക്ഷേപണ</w:t>
      </w:r>
      <w:proofErr w:type="spellEnd"/>
      <w:r w:rsidRPr="00390920">
        <w:rPr>
          <w:sz w:val="24"/>
          <w:szCs w:val="24"/>
        </w:rPr>
        <w:t xml:space="preserve"> </w:t>
      </w:r>
      <w:proofErr w:type="spellStart"/>
      <w:r w:rsidRPr="00390920">
        <w:rPr>
          <w:sz w:val="24"/>
          <w:szCs w:val="24"/>
        </w:rPr>
        <w:t>പ്രവർത്തനത്താ</w:t>
      </w:r>
      <w:proofErr w:type="spellEnd"/>
      <w:r w:rsidRPr="00390920">
        <w:rPr>
          <w:sz w:val="24"/>
          <w:szCs w:val="24"/>
        </w:rPr>
        <w:t xml:space="preserve">ൽ </w:t>
      </w:r>
      <w:proofErr w:type="spellStart"/>
      <w:r w:rsidRPr="00390920">
        <w:rPr>
          <w:sz w:val="24"/>
          <w:szCs w:val="24"/>
        </w:rPr>
        <w:t>രൂപപ്പെടുന്ന</w:t>
      </w:r>
      <w:proofErr w:type="spellEnd"/>
      <w:r w:rsidRPr="00390920">
        <w:rPr>
          <w:sz w:val="24"/>
          <w:szCs w:val="24"/>
        </w:rPr>
        <w:t xml:space="preserve"> </w:t>
      </w:r>
      <w:proofErr w:type="spellStart"/>
      <w:r w:rsidRPr="00390920">
        <w:rPr>
          <w:sz w:val="24"/>
          <w:szCs w:val="24"/>
        </w:rPr>
        <w:t>താൽക്കാലിക</w:t>
      </w:r>
      <w:proofErr w:type="spellEnd"/>
      <w:r w:rsidRPr="00390920">
        <w:rPr>
          <w:sz w:val="24"/>
          <w:szCs w:val="24"/>
        </w:rPr>
        <w:t xml:space="preserve"> </w:t>
      </w:r>
      <w:proofErr w:type="spellStart"/>
      <w:r w:rsidRPr="00390920">
        <w:rPr>
          <w:sz w:val="24"/>
          <w:szCs w:val="24"/>
        </w:rPr>
        <w:t>മണൽത്തിട്ടകളാണ്</w:t>
      </w:r>
      <w:proofErr w:type="spellEnd"/>
      <w:r w:rsidRPr="00390920">
        <w:rPr>
          <w:sz w:val="24"/>
          <w:szCs w:val="24"/>
        </w:rPr>
        <w:t xml:space="preserve"> പൊഴികൾ. കരയിൽ നിന്നും കടലിലേക്ക് നീണ്ടുനിൽക്കുന്ന മണൽത്തിട്ടകളാണ് മണൽ നാക്കുകൾ (Spit).</w:t>
      </w:r>
    </w:p>
    <w:p w14:paraId="79EA2ACB" w14:textId="77777777" w:rsidR="003F28AD" w:rsidRPr="00390920" w:rsidRDefault="00000000">
      <w:pPr>
        <w:rPr>
          <w:sz w:val="24"/>
          <w:szCs w:val="24"/>
        </w:rPr>
      </w:pPr>
      <w:proofErr w:type="spellStart"/>
      <w:r w:rsidRPr="00390920">
        <w:rPr>
          <w:sz w:val="24"/>
          <w:szCs w:val="24"/>
        </w:rPr>
        <w:t>കാലാവസ്ഥ</w:t>
      </w:r>
      <w:proofErr w:type="spellEnd"/>
    </w:p>
    <w:p w14:paraId="59C1F711" w14:textId="77777777" w:rsidR="003F28AD" w:rsidRPr="00390920" w:rsidRDefault="00000000">
      <w:pPr>
        <w:rPr>
          <w:sz w:val="24"/>
          <w:szCs w:val="24"/>
        </w:rPr>
      </w:pPr>
      <w:proofErr w:type="spellStart"/>
      <w:r w:rsidRPr="00390920">
        <w:rPr>
          <w:sz w:val="24"/>
          <w:szCs w:val="24"/>
        </w:rPr>
        <w:t>മറ്റ്</w:t>
      </w:r>
      <w:proofErr w:type="spellEnd"/>
      <w:r w:rsidRPr="00390920">
        <w:rPr>
          <w:sz w:val="24"/>
          <w:szCs w:val="24"/>
        </w:rPr>
        <w:t xml:space="preserve"> </w:t>
      </w:r>
      <w:proofErr w:type="spellStart"/>
      <w:r w:rsidRPr="00390920">
        <w:rPr>
          <w:sz w:val="24"/>
          <w:szCs w:val="24"/>
        </w:rPr>
        <w:t>ഭൂപ്രകൃതി</w:t>
      </w:r>
      <w:proofErr w:type="spellEnd"/>
      <w:r w:rsidRPr="00390920">
        <w:rPr>
          <w:sz w:val="24"/>
          <w:szCs w:val="24"/>
        </w:rPr>
        <w:t xml:space="preserve"> </w:t>
      </w:r>
      <w:proofErr w:type="spellStart"/>
      <w:r w:rsidRPr="00390920">
        <w:rPr>
          <w:sz w:val="24"/>
          <w:szCs w:val="24"/>
        </w:rPr>
        <w:t>വിഭാഗങ്ങളി</w:t>
      </w:r>
      <w:proofErr w:type="spellEnd"/>
      <w:r w:rsidRPr="00390920">
        <w:rPr>
          <w:sz w:val="24"/>
          <w:szCs w:val="24"/>
        </w:rPr>
        <w:t xml:space="preserve">ൽ </w:t>
      </w:r>
      <w:proofErr w:type="spellStart"/>
      <w:r w:rsidRPr="00390920">
        <w:rPr>
          <w:sz w:val="24"/>
          <w:szCs w:val="24"/>
        </w:rPr>
        <w:t>നിന്നും</w:t>
      </w:r>
      <w:proofErr w:type="spellEnd"/>
      <w:r w:rsidRPr="00390920">
        <w:rPr>
          <w:sz w:val="24"/>
          <w:szCs w:val="24"/>
        </w:rPr>
        <w:t xml:space="preserve"> വ്യത്യസ്തമായി സവിശേഷമായ കാലാവസ്ഥയാണ് തീരപ്രദേശങ്ങളിൽ അനുഭവപ്പെടുന്നത്.</w:t>
      </w:r>
    </w:p>
    <w:p w14:paraId="2D7B131E" w14:textId="60D974E3" w:rsidR="003F28AD" w:rsidRPr="00390920" w:rsidRDefault="00000000">
      <w:pPr>
        <w:rPr>
          <w:sz w:val="24"/>
          <w:szCs w:val="24"/>
        </w:rPr>
      </w:pPr>
      <w:proofErr w:type="spellStart"/>
      <w:r w:rsidRPr="00390920">
        <w:rPr>
          <w:sz w:val="24"/>
          <w:szCs w:val="24"/>
        </w:rPr>
        <w:t>ഉഷ്ണമേഖലയിലാണ്</w:t>
      </w:r>
      <w:proofErr w:type="spellEnd"/>
      <w:r w:rsidRPr="00390920">
        <w:rPr>
          <w:sz w:val="24"/>
          <w:szCs w:val="24"/>
        </w:rPr>
        <w:t xml:space="preserve"> </w:t>
      </w:r>
      <w:proofErr w:type="spellStart"/>
      <w:r w:rsidRPr="00390920">
        <w:rPr>
          <w:sz w:val="24"/>
          <w:szCs w:val="24"/>
        </w:rPr>
        <w:t>ഉൾപ്പെടുന്നതെങ്കിലും</w:t>
      </w:r>
      <w:proofErr w:type="spellEnd"/>
      <w:r w:rsidRPr="00390920">
        <w:rPr>
          <w:sz w:val="24"/>
          <w:szCs w:val="24"/>
        </w:rPr>
        <w:t xml:space="preserve"> </w:t>
      </w:r>
      <w:proofErr w:type="spellStart"/>
      <w:r w:rsidRPr="00390920">
        <w:rPr>
          <w:sz w:val="24"/>
          <w:szCs w:val="24"/>
        </w:rPr>
        <w:t>ഇന്ത്യയുടെ</w:t>
      </w:r>
      <w:proofErr w:type="spellEnd"/>
      <w:r w:rsidRPr="00390920">
        <w:rPr>
          <w:sz w:val="24"/>
          <w:szCs w:val="24"/>
        </w:rPr>
        <w:t xml:space="preserve"> </w:t>
      </w:r>
      <w:proofErr w:type="spellStart"/>
      <w:r w:rsidRPr="00390920">
        <w:rPr>
          <w:sz w:val="24"/>
          <w:szCs w:val="24"/>
        </w:rPr>
        <w:t>തീരപ്രദേശങ്ങളി</w:t>
      </w:r>
      <w:proofErr w:type="spellEnd"/>
      <w:r w:rsidRPr="00390920">
        <w:rPr>
          <w:sz w:val="24"/>
          <w:szCs w:val="24"/>
        </w:rPr>
        <w:t xml:space="preserve">ൽ </w:t>
      </w:r>
      <w:proofErr w:type="spellStart"/>
      <w:r w:rsidRPr="00390920">
        <w:rPr>
          <w:sz w:val="24"/>
          <w:szCs w:val="24"/>
        </w:rPr>
        <w:t>മിതമായ</w:t>
      </w:r>
      <w:proofErr w:type="spellEnd"/>
      <w:r w:rsidRPr="00390920">
        <w:rPr>
          <w:sz w:val="24"/>
          <w:szCs w:val="24"/>
        </w:rPr>
        <w:t xml:space="preserve"> </w:t>
      </w:r>
      <w:proofErr w:type="spellStart"/>
      <w:r w:rsidRPr="00390920">
        <w:rPr>
          <w:sz w:val="24"/>
          <w:szCs w:val="24"/>
        </w:rPr>
        <w:t>കാലാവസ്ഥയാണുള്ളത്</w:t>
      </w:r>
      <w:proofErr w:type="spellEnd"/>
      <w:r w:rsidRPr="00390920">
        <w:rPr>
          <w:sz w:val="24"/>
          <w:szCs w:val="24"/>
        </w:rPr>
        <w:t xml:space="preserve">. </w:t>
      </w:r>
      <w:proofErr w:type="spellStart"/>
      <w:r w:rsidRPr="00390920">
        <w:rPr>
          <w:sz w:val="24"/>
          <w:szCs w:val="24"/>
        </w:rPr>
        <w:t>ഇവിടെ</w:t>
      </w:r>
      <w:proofErr w:type="spellEnd"/>
      <w:r w:rsidRPr="00390920">
        <w:rPr>
          <w:sz w:val="24"/>
          <w:szCs w:val="24"/>
        </w:rPr>
        <w:t xml:space="preserve"> </w:t>
      </w:r>
      <w:proofErr w:type="spellStart"/>
      <w:r w:rsidRPr="00390920">
        <w:rPr>
          <w:sz w:val="24"/>
          <w:szCs w:val="24"/>
        </w:rPr>
        <w:t>അത്യുഷ്ണമോ</w:t>
      </w:r>
      <w:proofErr w:type="spellEnd"/>
      <w:r w:rsidRPr="00390920">
        <w:rPr>
          <w:sz w:val="24"/>
          <w:szCs w:val="24"/>
        </w:rPr>
        <w:t xml:space="preserve">, </w:t>
      </w:r>
      <w:proofErr w:type="spellStart"/>
      <w:r w:rsidRPr="00390920">
        <w:rPr>
          <w:sz w:val="24"/>
          <w:szCs w:val="24"/>
        </w:rPr>
        <w:t>അതിശൈത്യമോ</w:t>
      </w:r>
      <w:proofErr w:type="spellEnd"/>
      <w:r w:rsidRPr="00390920">
        <w:rPr>
          <w:sz w:val="24"/>
          <w:szCs w:val="24"/>
        </w:rPr>
        <w:t xml:space="preserve"> </w:t>
      </w:r>
      <w:proofErr w:type="spellStart"/>
      <w:r w:rsidRPr="00390920">
        <w:rPr>
          <w:sz w:val="24"/>
          <w:szCs w:val="24"/>
        </w:rPr>
        <w:t>അനുഭവപ്പെടാറില്ല</w:t>
      </w:r>
      <w:proofErr w:type="spellEnd"/>
      <w:r w:rsidRPr="00390920">
        <w:rPr>
          <w:sz w:val="24"/>
          <w:szCs w:val="24"/>
        </w:rPr>
        <w:t xml:space="preserve">. സമുദ്ര സാമീപ്യമാണ് ഇതിന് കാരണം. കരയും കടലും വ്യത്യസ്തമായാണ് സൂര്യതാപത്തോട് പ്രതികരിക്കുന്നത്. കര പെട്ടെന്ന് </w:t>
      </w:r>
      <w:proofErr w:type="spellStart"/>
      <w:r w:rsidRPr="00390920">
        <w:rPr>
          <w:sz w:val="24"/>
          <w:szCs w:val="24"/>
        </w:rPr>
        <w:t>ചൂടുപിടിക്കുകയും</w:t>
      </w:r>
      <w:proofErr w:type="spellEnd"/>
      <w:r w:rsidRPr="00390920">
        <w:rPr>
          <w:sz w:val="24"/>
          <w:szCs w:val="24"/>
        </w:rPr>
        <w:t xml:space="preserve"> </w:t>
      </w:r>
      <w:proofErr w:type="spellStart"/>
      <w:r w:rsidRPr="00390920">
        <w:rPr>
          <w:sz w:val="24"/>
          <w:szCs w:val="24"/>
        </w:rPr>
        <w:t>വേഗത്തി</w:t>
      </w:r>
      <w:proofErr w:type="spellEnd"/>
      <w:r w:rsidRPr="00390920">
        <w:rPr>
          <w:sz w:val="24"/>
          <w:szCs w:val="24"/>
        </w:rPr>
        <w:t xml:space="preserve">ൽ </w:t>
      </w:r>
      <w:proofErr w:type="spellStart"/>
      <w:r w:rsidRPr="00390920">
        <w:rPr>
          <w:sz w:val="24"/>
          <w:szCs w:val="24"/>
        </w:rPr>
        <w:t>തണുക്കുകയും</w:t>
      </w:r>
      <w:proofErr w:type="spellEnd"/>
      <w:r w:rsidRPr="00390920">
        <w:rPr>
          <w:sz w:val="24"/>
          <w:szCs w:val="24"/>
        </w:rPr>
        <w:t xml:space="preserve"> </w:t>
      </w:r>
      <w:proofErr w:type="spellStart"/>
      <w:r w:rsidRPr="00390920">
        <w:rPr>
          <w:sz w:val="24"/>
          <w:szCs w:val="24"/>
        </w:rPr>
        <w:t>ചെയ്യുമ്പോ</w:t>
      </w:r>
      <w:proofErr w:type="spellEnd"/>
      <w:r w:rsidRPr="00390920">
        <w:rPr>
          <w:sz w:val="24"/>
          <w:szCs w:val="24"/>
        </w:rPr>
        <w:t xml:space="preserve">ൾ </w:t>
      </w:r>
      <w:proofErr w:type="spellStart"/>
      <w:r w:rsidRPr="00390920">
        <w:rPr>
          <w:sz w:val="24"/>
          <w:szCs w:val="24"/>
        </w:rPr>
        <w:t>കട</w:t>
      </w:r>
      <w:proofErr w:type="spellEnd"/>
      <w:r w:rsidRPr="00390920">
        <w:rPr>
          <w:sz w:val="24"/>
          <w:szCs w:val="24"/>
        </w:rPr>
        <w:t xml:space="preserve">ൽ </w:t>
      </w:r>
      <w:proofErr w:type="spellStart"/>
      <w:r w:rsidRPr="00390920">
        <w:rPr>
          <w:sz w:val="24"/>
          <w:szCs w:val="24"/>
        </w:rPr>
        <w:t>സാവധാനത്തിലേ</w:t>
      </w:r>
      <w:proofErr w:type="spellEnd"/>
      <w:r w:rsidRPr="00390920">
        <w:rPr>
          <w:sz w:val="24"/>
          <w:szCs w:val="24"/>
        </w:rPr>
        <w:t xml:space="preserve"> </w:t>
      </w:r>
      <w:proofErr w:type="spellStart"/>
      <w:r w:rsidRPr="00390920">
        <w:rPr>
          <w:sz w:val="24"/>
          <w:szCs w:val="24"/>
        </w:rPr>
        <w:t>ചൂടുപിടിക്കുകയും</w:t>
      </w:r>
      <w:proofErr w:type="spellEnd"/>
      <w:r w:rsidRPr="00390920">
        <w:rPr>
          <w:sz w:val="24"/>
          <w:szCs w:val="24"/>
        </w:rPr>
        <w:t xml:space="preserve"> തണുക്കുകയും ചെയ്യുന്നുള്ളൂ. ഇത് </w:t>
      </w:r>
      <w:proofErr w:type="spellStart"/>
      <w:r w:rsidRPr="00390920">
        <w:rPr>
          <w:sz w:val="24"/>
          <w:szCs w:val="24"/>
        </w:rPr>
        <w:t>കടൽക്കാറ്റും</w:t>
      </w:r>
      <w:proofErr w:type="spellEnd"/>
      <w:r w:rsidRPr="00390920">
        <w:rPr>
          <w:sz w:val="24"/>
          <w:szCs w:val="24"/>
        </w:rPr>
        <w:t xml:space="preserve"> </w:t>
      </w:r>
      <w:proofErr w:type="spellStart"/>
      <w:r w:rsidRPr="00390920">
        <w:rPr>
          <w:sz w:val="24"/>
          <w:szCs w:val="24"/>
        </w:rPr>
        <w:t>കരക്കാറ്റും</w:t>
      </w:r>
      <w:proofErr w:type="spellEnd"/>
      <w:r w:rsidRPr="00390920">
        <w:rPr>
          <w:sz w:val="24"/>
          <w:szCs w:val="24"/>
        </w:rPr>
        <w:t xml:space="preserve"> </w:t>
      </w:r>
      <w:proofErr w:type="spellStart"/>
      <w:r w:rsidRPr="00390920">
        <w:rPr>
          <w:sz w:val="24"/>
          <w:szCs w:val="24"/>
        </w:rPr>
        <w:t>രൂപപ്പെടുന്നതിന്</w:t>
      </w:r>
      <w:proofErr w:type="spellEnd"/>
      <w:r w:rsidRPr="00390920">
        <w:rPr>
          <w:sz w:val="24"/>
          <w:szCs w:val="24"/>
        </w:rPr>
        <w:t xml:space="preserve"> </w:t>
      </w:r>
      <w:proofErr w:type="spellStart"/>
      <w:r w:rsidRPr="00390920">
        <w:rPr>
          <w:sz w:val="24"/>
          <w:szCs w:val="24"/>
        </w:rPr>
        <w:t>കാരണമാകുന്നു</w:t>
      </w:r>
      <w:proofErr w:type="spellEnd"/>
      <w:r w:rsidRPr="00390920">
        <w:rPr>
          <w:sz w:val="24"/>
          <w:szCs w:val="24"/>
        </w:rPr>
        <w:t>. ഈ കാറ്റുകൾ തീരപ്രദേശത്തെ ദിനാന്തരീക്ഷസ്ഥിതി മിതപ്പെടുത്തുന്നതിൽ മുഖ്യപങ്കുവഹിക്കുന്നു.</w:t>
      </w:r>
    </w:p>
    <w:p w14:paraId="155824F3" w14:textId="77777777" w:rsidR="003F28AD" w:rsidRPr="00390920" w:rsidRDefault="00000000">
      <w:pPr>
        <w:rPr>
          <w:sz w:val="24"/>
          <w:szCs w:val="24"/>
        </w:rPr>
      </w:pPr>
      <w:proofErr w:type="spellStart"/>
      <w:r w:rsidRPr="00390920">
        <w:rPr>
          <w:sz w:val="24"/>
          <w:szCs w:val="24"/>
        </w:rPr>
        <w:t>കടൽക്കാറ്റും</w:t>
      </w:r>
      <w:proofErr w:type="spellEnd"/>
      <w:r w:rsidRPr="00390920">
        <w:rPr>
          <w:sz w:val="24"/>
          <w:szCs w:val="24"/>
        </w:rPr>
        <w:t xml:space="preserve"> </w:t>
      </w:r>
      <w:proofErr w:type="spellStart"/>
      <w:r w:rsidRPr="00390920">
        <w:rPr>
          <w:sz w:val="24"/>
          <w:szCs w:val="24"/>
        </w:rPr>
        <w:t>കരക്കാറ്റും</w:t>
      </w:r>
      <w:proofErr w:type="spellEnd"/>
    </w:p>
    <w:p w14:paraId="718E4861" w14:textId="0CA67803" w:rsidR="003F28AD" w:rsidRPr="00390920" w:rsidRDefault="00000000">
      <w:pPr>
        <w:rPr>
          <w:sz w:val="24"/>
          <w:szCs w:val="24"/>
        </w:rPr>
      </w:pPr>
      <w:r w:rsidRPr="00390920">
        <w:rPr>
          <w:sz w:val="24"/>
          <w:szCs w:val="24"/>
        </w:rPr>
        <w:t xml:space="preserve">തീരപ്രദേശങ്ങളിൽ പകൽ സമയങ്ങളിൽ കര വേഗം ചൂടുപിടിക്കുന്നു. </w:t>
      </w:r>
      <w:proofErr w:type="spellStart"/>
      <w:r w:rsidRPr="00390920">
        <w:rPr>
          <w:sz w:val="24"/>
          <w:szCs w:val="24"/>
        </w:rPr>
        <w:t>ഇതുമൂലം</w:t>
      </w:r>
      <w:proofErr w:type="spellEnd"/>
      <w:r w:rsidRPr="00390920">
        <w:rPr>
          <w:sz w:val="24"/>
          <w:szCs w:val="24"/>
        </w:rPr>
        <w:t xml:space="preserve"> </w:t>
      </w:r>
      <w:proofErr w:type="spellStart"/>
      <w:r w:rsidRPr="00390920">
        <w:rPr>
          <w:sz w:val="24"/>
          <w:szCs w:val="24"/>
        </w:rPr>
        <w:t>കരഭാഗത്തെ</w:t>
      </w:r>
      <w:proofErr w:type="spellEnd"/>
      <w:r w:rsidRPr="00390920">
        <w:rPr>
          <w:sz w:val="24"/>
          <w:szCs w:val="24"/>
        </w:rPr>
        <w:t xml:space="preserve"> </w:t>
      </w:r>
      <w:proofErr w:type="spellStart"/>
      <w:r w:rsidRPr="00390920">
        <w:rPr>
          <w:sz w:val="24"/>
          <w:szCs w:val="24"/>
        </w:rPr>
        <w:t>വായു</w:t>
      </w:r>
      <w:proofErr w:type="spellEnd"/>
      <w:r w:rsidRPr="00390920">
        <w:rPr>
          <w:sz w:val="24"/>
          <w:szCs w:val="24"/>
        </w:rPr>
        <w:t xml:space="preserve"> </w:t>
      </w:r>
      <w:proofErr w:type="spellStart"/>
      <w:r w:rsidRPr="00390920">
        <w:rPr>
          <w:sz w:val="24"/>
          <w:szCs w:val="24"/>
        </w:rPr>
        <w:t>മുകളിലേക്കുയരുകയും</w:t>
      </w:r>
      <w:proofErr w:type="spellEnd"/>
      <w:r w:rsidRPr="00390920">
        <w:rPr>
          <w:sz w:val="24"/>
          <w:szCs w:val="24"/>
        </w:rPr>
        <w:t xml:space="preserve"> </w:t>
      </w:r>
      <w:proofErr w:type="spellStart"/>
      <w:r w:rsidRPr="00390920">
        <w:rPr>
          <w:sz w:val="24"/>
          <w:szCs w:val="24"/>
        </w:rPr>
        <w:t>ന്യൂനമർദം</w:t>
      </w:r>
      <w:proofErr w:type="spellEnd"/>
      <w:r w:rsidRPr="00390920">
        <w:rPr>
          <w:sz w:val="24"/>
          <w:szCs w:val="24"/>
        </w:rPr>
        <w:t xml:space="preserve"> </w:t>
      </w:r>
      <w:proofErr w:type="spellStart"/>
      <w:r w:rsidRPr="00390920">
        <w:rPr>
          <w:sz w:val="24"/>
          <w:szCs w:val="24"/>
        </w:rPr>
        <w:t>രൂപപ്പെടുകയും</w:t>
      </w:r>
      <w:proofErr w:type="spellEnd"/>
      <w:r w:rsidRPr="00390920">
        <w:rPr>
          <w:sz w:val="24"/>
          <w:szCs w:val="24"/>
        </w:rPr>
        <w:t xml:space="preserve"> </w:t>
      </w:r>
      <w:proofErr w:type="spellStart"/>
      <w:r w:rsidRPr="00390920">
        <w:rPr>
          <w:sz w:val="24"/>
          <w:szCs w:val="24"/>
        </w:rPr>
        <w:t>ചെയ്യുന്നു</w:t>
      </w:r>
      <w:proofErr w:type="spellEnd"/>
      <w:r w:rsidRPr="00390920">
        <w:rPr>
          <w:sz w:val="24"/>
          <w:szCs w:val="24"/>
        </w:rPr>
        <w:t xml:space="preserve">. എന്നാൽ ഈ സമയം കടലിൽ താരതമ്യേന ചൂട് കുറവും ഉച്ചമർദവുമായിരിക്കും. അതിനാൽ ഉച്ചമർദമുള്ള കടലിൽ നിന്നും ന്യൂനമർദ പ്രദേശമായ കരയിലേക്ക് വായു പ്രവഹിക്കുന്നു. ഇതാണ് </w:t>
      </w:r>
      <w:proofErr w:type="gramStart"/>
      <w:r w:rsidRPr="00390920">
        <w:rPr>
          <w:sz w:val="24"/>
          <w:szCs w:val="24"/>
        </w:rPr>
        <w:t>കടൽക്കാറ്റ് .</w:t>
      </w:r>
      <w:proofErr w:type="gramEnd"/>
    </w:p>
    <w:p w14:paraId="7A7BA3BA" w14:textId="42E55CE5" w:rsidR="003F28AD" w:rsidRPr="00390920" w:rsidRDefault="00000000">
      <w:pPr>
        <w:rPr>
          <w:sz w:val="24"/>
          <w:szCs w:val="24"/>
        </w:rPr>
      </w:pPr>
      <w:r w:rsidRPr="00390920">
        <w:rPr>
          <w:sz w:val="24"/>
          <w:szCs w:val="24"/>
        </w:rPr>
        <w:lastRenderedPageBreak/>
        <w:t xml:space="preserve">ഇതിന് വിപരീതമായി രാത്രികാലങ്ങളിൽ കരപ്രദേശത്ത് ചൂട് താരതമ്യേന വേഗത്തിൽ കുറയുന്നത് കാരണം ഉച്ചമർദം രൂപപ്പെടുന്നു. എന്നാൽ കടലിൽ കരയേക്കാൾ </w:t>
      </w:r>
      <w:proofErr w:type="spellStart"/>
      <w:r w:rsidRPr="00390920">
        <w:rPr>
          <w:sz w:val="24"/>
          <w:szCs w:val="24"/>
        </w:rPr>
        <w:t>താരതമ്യേന</w:t>
      </w:r>
      <w:proofErr w:type="spellEnd"/>
      <w:r w:rsidRPr="00390920">
        <w:rPr>
          <w:sz w:val="24"/>
          <w:szCs w:val="24"/>
        </w:rPr>
        <w:t xml:space="preserve"> </w:t>
      </w:r>
      <w:proofErr w:type="spellStart"/>
      <w:r w:rsidRPr="00390920">
        <w:rPr>
          <w:sz w:val="24"/>
          <w:szCs w:val="24"/>
        </w:rPr>
        <w:t>ചൂട്</w:t>
      </w:r>
      <w:proofErr w:type="spellEnd"/>
      <w:r w:rsidRPr="00390920">
        <w:rPr>
          <w:sz w:val="24"/>
          <w:szCs w:val="24"/>
        </w:rPr>
        <w:t xml:space="preserve"> </w:t>
      </w:r>
      <w:proofErr w:type="spellStart"/>
      <w:r w:rsidRPr="00390920">
        <w:rPr>
          <w:sz w:val="24"/>
          <w:szCs w:val="24"/>
        </w:rPr>
        <w:t>കൂടുതലായതിനാ</w:t>
      </w:r>
      <w:proofErr w:type="spellEnd"/>
      <w:r w:rsidRPr="00390920">
        <w:rPr>
          <w:sz w:val="24"/>
          <w:szCs w:val="24"/>
        </w:rPr>
        <w:t xml:space="preserve">ൽ </w:t>
      </w:r>
      <w:proofErr w:type="spellStart"/>
      <w:r w:rsidRPr="00390920">
        <w:rPr>
          <w:sz w:val="24"/>
          <w:szCs w:val="24"/>
        </w:rPr>
        <w:t>ന്യൂനമർദവുമായിരിക്കും</w:t>
      </w:r>
      <w:proofErr w:type="spellEnd"/>
      <w:r w:rsidRPr="00390920">
        <w:rPr>
          <w:sz w:val="24"/>
          <w:szCs w:val="24"/>
        </w:rPr>
        <w:t xml:space="preserve">. അപ്പോൾ ഉച്ചമർദമേഖലയായ കരയിൽ നിന്നും ന്യൂനമർദമേഖലയായ കടലിലേക്ക് കാറ്റ് വീശുന്നു ഇതാണ് </w:t>
      </w:r>
      <w:proofErr w:type="spellStart"/>
      <w:r w:rsidRPr="00390920">
        <w:rPr>
          <w:sz w:val="24"/>
          <w:szCs w:val="24"/>
        </w:rPr>
        <w:t>കരക്കാറ്റ്</w:t>
      </w:r>
      <w:proofErr w:type="spellEnd"/>
      <w:r w:rsidR="005E302D" w:rsidRPr="00390920">
        <w:rPr>
          <w:sz w:val="24"/>
          <w:szCs w:val="24"/>
        </w:rPr>
        <w:t xml:space="preserve">. </w:t>
      </w:r>
    </w:p>
    <w:p w14:paraId="0A2A1807" w14:textId="3DB272EE" w:rsidR="003F28AD" w:rsidRPr="00390920" w:rsidRDefault="00000000">
      <w:pPr>
        <w:rPr>
          <w:sz w:val="24"/>
          <w:szCs w:val="24"/>
        </w:rPr>
      </w:pPr>
      <w:proofErr w:type="spellStart"/>
      <w:r w:rsidRPr="00390920">
        <w:rPr>
          <w:sz w:val="24"/>
          <w:szCs w:val="24"/>
        </w:rPr>
        <w:t>മൺസൂ</w:t>
      </w:r>
      <w:proofErr w:type="spellEnd"/>
      <w:r w:rsidRPr="00390920">
        <w:rPr>
          <w:sz w:val="24"/>
          <w:szCs w:val="24"/>
        </w:rPr>
        <w:t xml:space="preserve">ൺ </w:t>
      </w:r>
      <w:proofErr w:type="spellStart"/>
      <w:r w:rsidRPr="00390920">
        <w:rPr>
          <w:sz w:val="24"/>
          <w:szCs w:val="24"/>
        </w:rPr>
        <w:t>കാറ്റുകളാണ്</w:t>
      </w:r>
      <w:proofErr w:type="spellEnd"/>
      <w:r w:rsidRPr="00390920">
        <w:rPr>
          <w:sz w:val="24"/>
          <w:szCs w:val="24"/>
        </w:rPr>
        <w:t xml:space="preserve"> </w:t>
      </w:r>
      <w:proofErr w:type="spellStart"/>
      <w:r w:rsidRPr="00390920">
        <w:rPr>
          <w:sz w:val="24"/>
          <w:szCs w:val="24"/>
        </w:rPr>
        <w:t>തീരദേശ</w:t>
      </w:r>
      <w:proofErr w:type="spellEnd"/>
      <w:r w:rsidRPr="00390920">
        <w:rPr>
          <w:sz w:val="24"/>
          <w:szCs w:val="24"/>
        </w:rPr>
        <w:t xml:space="preserve"> </w:t>
      </w:r>
      <w:proofErr w:type="spellStart"/>
      <w:r w:rsidRPr="00390920">
        <w:rPr>
          <w:sz w:val="24"/>
          <w:szCs w:val="24"/>
        </w:rPr>
        <w:t>കാലാവസ്ഥയെ</w:t>
      </w:r>
      <w:proofErr w:type="spellEnd"/>
      <w:r w:rsidRPr="00390920">
        <w:rPr>
          <w:sz w:val="24"/>
          <w:szCs w:val="24"/>
        </w:rPr>
        <w:t xml:space="preserve"> സ്വാധീനിക്കുന്ന മറ്റൊരു ഘടകം. തെക്കുപടിഞ്ഞാറൻ മൺസൂൺ കാറ്റുകളാണ് ഇന്ത്യയിലാകമാനം മഴ നൽകുന്നത് എന്ന് നിങ്ങൾക്കറിയാമല്ലോ. </w:t>
      </w:r>
      <w:proofErr w:type="spellStart"/>
      <w:r w:rsidRPr="00390920">
        <w:rPr>
          <w:sz w:val="24"/>
          <w:szCs w:val="24"/>
        </w:rPr>
        <w:t>മൺസൂ</w:t>
      </w:r>
      <w:proofErr w:type="spellEnd"/>
      <w:r w:rsidRPr="00390920">
        <w:rPr>
          <w:sz w:val="24"/>
          <w:szCs w:val="24"/>
        </w:rPr>
        <w:t xml:space="preserve">ൺ </w:t>
      </w:r>
      <w:proofErr w:type="spellStart"/>
      <w:r w:rsidRPr="00390920">
        <w:rPr>
          <w:sz w:val="24"/>
          <w:szCs w:val="24"/>
        </w:rPr>
        <w:t>കാറ്റുക</w:t>
      </w:r>
      <w:proofErr w:type="spellEnd"/>
      <w:r w:rsidRPr="00390920">
        <w:rPr>
          <w:sz w:val="24"/>
          <w:szCs w:val="24"/>
        </w:rPr>
        <w:t xml:space="preserve">ൾ </w:t>
      </w:r>
      <w:proofErr w:type="spellStart"/>
      <w:r w:rsidRPr="00390920">
        <w:rPr>
          <w:sz w:val="24"/>
          <w:szCs w:val="24"/>
        </w:rPr>
        <w:t>ആദ്യമെത്തുന്നത്</w:t>
      </w:r>
      <w:proofErr w:type="spellEnd"/>
      <w:r w:rsidRPr="00390920">
        <w:rPr>
          <w:sz w:val="24"/>
          <w:szCs w:val="24"/>
        </w:rPr>
        <w:t xml:space="preserve"> </w:t>
      </w:r>
      <w:proofErr w:type="spellStart"/>
      <w:r w:rsidRPr="00390920">
        <w:rPr>
          <w:sz w:val="24"/>
          <w:szCs w:val="24"/>
        </w:rPr>
        <w:t>ദ്വീപുകളിലും</w:t>
      </w:r>
      <w:proofErr w:type="spellEnd"/>
      <w:r w:rsidRPr="00390920">
        <w:rPr>
          <w:sz w:val="24"/>
          <w:szCs w:val="24"/>
        </w:rPr>
        <w:t xml:space="preserve"> </w:t>
      </w:r>
      <w:proofErr w:type="spellStart"/>
      <w:r w:rsidRPr="00390920">
        <w:rPr>
          <w:sz w:val="24"/>
          <w:szCs w:val="24"/>
        </w:rPr>
        <w:t>തീരങ്ങളിലുമാണ്</w:t>
      </w:r>
      <w:proofErr w:type="spellEnd"/>
      <w:r w:rsidRPr="00390920">
        <w:rPr>
          <w:sz w:val="24"/>
          <w:szCs w:val="24"/>
        </w:rPr>
        <w:t xml:space="preserve">. അറബിക്കടലിലൂടെ എത്തുന്ന </w:t>
      </w:r>
      <w:proofErr w:type="spellStart"/>
      <w:r w:rsidRPr="00390920">
        <w:rPr>
          <w:sz w:val="24"/>
          <w:szCs w:val="24"/>
        </w:rPr>
        <w:t>തെക്കുപടിഞ്ഞാറ</w:t>
      </w:r>
      <w:proofErr w:type="spellEnd"/>
      <w:r w:rsidRPr="00390920">
        <w:rPr>
          <w:sz w:val="24"/>
          <w:szCs w:val="24"/>
        </w:rPr>
        <w:t xml:space="preserve">ൻ മൺസൂൺ </w:t>
      </w:r>
      <w:proofErr w:type="spellStart"/>
      <w:r w:rsidRPr="00390920">
        <w:rPr>
          <w:sz w:val="24"/>
          <w:szCs w:val="24"/>
        </w:rPr>
        <w:t>കാറ്റുക</w:t>
      </w:r>
      <w:proofErr w:type="spellEnd"/>
      <w:r w:rsidRPr="00390920">
        <w:rPr>
          <w:sz w:val="24"/>
          <w:szCs w:val="24"/>
        </w:rPr>
        <w:t xml:space="preserve">ൾ </w:t>
      </w:r>
      <w:proofErr w:type="spellStart"/>
      <w:r w:rsidRPr="00390920">
        <w:rPr>
          <w:sz w:val="24"/>
          <w:szCs w:val="24"/>
        </w:rPr>
        <w:t>പശ്ചിമഘട്ടമലനിരകളി</w:t>
      </w:r>
      <w:proofErr w:type="spellEnd"/>
      <w:r w:rsidRPr="00390920">
        <w:rPr>
          <w:sz w:val="24"/>
          <w:szCs w:val="24"/>
        </w:rPr>
        <w:t xml:space="preserve">ൽ </w:t>
      </w:r>
      <w:proofErr w:type="spellStart"/>
      <w:r w:rsidRPr="00390920">
        <w:rPr>
          <w:sz w:val="24"/>
          <w:szCs w:val="24"/>
        </w:rPr>
        <w:t>തട്ടി</w:t>
      </w:r>
      <w:proofErr w:type="spellEnd"/>
      <w:r w:rsidRPr="00390920">
        <w:rPr>
          <w:sz w:val="24"/>
          <w:szCs w:val="24"/>
        </w:rPr>
        <w:t xml:space="preserve"> </w:t>
      </w:r>
      <w:proofErr w:type="spellStart"/>
      <w:r w:rsidRPr="00390920">
        <w:rPr>
          <w:sz w:val="24"/>
          <w:szCs w:val="24"/>
        </w:rPr>
        <w:t>പടിഞ്ഞാറ</w:t>
      </w:r>
      <w:proofErr w:type="spellEnd"/>
      <w:r w:rsidRPr="00390920">
        <w:rPr>
          <w:sz w:val="24"/>
          <w:szCs w:val="24"/>
        </w:rPr>
        <w:t xml:space="preserve">ൻ </w:t>
      </w:r>
      <w:proofErr w:type="spellStart"/>
      <w:r w:rsidRPr="00390920">
        <w:rPr>
          <w:sz w:val="24"/>
          <w:szCs w:val="24"/>
        </w:rPr>
        <w:t>തീരസമതലത്തി</w:t>
      </w:r>
      <w:proofErr w:type="spellEnd"/>
      <w:r w:rsidRPr="00390920">
        <w:rPr>
          <w:sz w:val="24"/>
          <w:szCs w:val="24"/>
        </w:rPr>
        <w:t xml:space="preserve">ൽ </w:t>
      </w:r>
      <w:proofErr w:type="spellStart"/>
      <w:r w:rsidRPr="00390920">
        <w:rPr>
          <w:sz w:val="24"/>
          <w:szCs w:val="24"/>
        </w:rPr>
        <w:t>ഉയർന്നതോതി</w:t>
      </w:r>
      <w:proofErr w:type="spellEnd"/>
      <w:r w:rsidRPr="00390920">
        <w:rPr>
          <w:sz w:val="24"/>
          <w:szCs w:val="24"/>
        </w:rPr>
        <w:t xml:space="preserve">ൽ </w:t>
      </w:r>
      <w:proofErr w:type="spellStart"/>
      <w:r w:rsidRPr="00390920">
        <w:rPr>
          <w:sz w:val="24"/>
          <w:szCs w:val="24"/>
        </w:rPr>
        <w:t>മഴ</w:t>
      </w:r>
      <w:proofErr w:type="spellEnd"/>
      <w:r w:rsidRPr="00390920">
        <w:rPr>
          <w:sz w:val="24"/>
          <w:szCs w:val="24"/>
        </w:rPr>
        <w:t xml:space="preserve"> നൽകുന്നു.</w:t>
      </w:r>
    </w:p>
    <w:p w14:paraId="70E3B1AB" w14:textId="6BAFDBFD" w:rsidR="003F28AD" w:rsidRPr="00390920" w:rsidRDefault="00000000">
      <w:pPr>
        <w:rPr>
          <w:sz w:val="24"/>
          <w:szCs w:val="24"/>
        </w:rPr>
      </w:pPr>
      <w:proofErr w:type="spellStart"/>
      <w:r w:rsidRPr="00390920">
        <w:rPr>
          <w:sz w:val="24"/>
          <w:szCs w:val="24"/>
        </w:rPr>
        <w:t>കിഴക്ക</w:t>
      </w:r>
      <w:proofErr w:type="spellEnd"/>
      <w:r w:rsidRPr="00390920">
        <w:rPr>
          <w:sz w:val="24"/>
          <w:szCs w:val="24"/>
        </w:rPr>
        <w:t xml:space="preserve">ൻ </w:t>
      </w:r>
      <w:proofErr w:type="spellStart"/>
      <w:r w:rsidRPr="00390920">
        <w:rPr>
          <w:sz w:val="24"/>
          <w:szCs w:val="24"/>
        </w:rPr>
        <w:t>തീരങ്ങളി</w:t>
      </w:r>
      <w:proofErr w:type="spellEnd"/>
      <w:r w:rsidRPr="00390920">
        <w:rPr>
          <w:sz w:val="24"/>
          <w:szCs w:val="24"/>
        </w:rPr>
        <w:t xml:space="preserve">ൽ </w:t>
      </w:r>
      <w:proofErr w:type="spellStart"/>
      <w:r w:rsidRPr="00390920">
        <w:rPr>
          <w:sz w:val="24"/>
          <w:szCs w:val="24"/>
        </w:rPr>
        <w:t>കോറമാന്റ</w:t>
      </w:r>
      <w:proofErr w:type="spellEnd"/>
      <w:r w:rsidRPr="00390920">
        <w:rPr>
          <w:sz w:val="24"/>
          <w:szCs w:val="24"/>
        </w:rPr>
        <w:t xml:space="preserve">ൽ </w:t>
      </w:r>
      <w:proofErr w:type="spellStart"/>
      <w:r w:rsidRPr="00390920">
        <w:rPr>
          <w:sz w:val="24"/>
          <w:szCs w:val="24"/>
        </w:rPr>
        <w:t>തീരത്ത്</w:t>
      </w:r>
      <w:proofErr w:type="spellEnd"/>
      <w:r w:rsidRPr="00390920">
        <w:rPr>
          <w:sz w:val="24"/>
          <w:szCs w:val="24"/>
        </w:rPr>
        <w:t xml:space="preserve"> മഴ ലഭിക്കുന്നത് ഒക്ടോബർ- നവംബർ മാസങ്ങളിലാണ്. </w:t>
      </w:r>
      <w:proofErr w:type="spellStart"/>
      <w:r w:rsidRPr="00390920">
        <w:rPr>
          <w:sz w:val="24"/>
          <w:szCs w:val="24"/>
        </w:rPr>
        <w:t>മൺസൂ</w:t>
      </w:r>
      <w:proofErr w:type="spellEnd"/>
      <w:r w:rsidRPr="00390920">
        <w:rPr>
          <w:sz w:val="24"/>
          <w:szCs w:val="24"/>
        </w:rPr>
        <w:t xml:space="preserve">ൺ </w:t>
      </w:r>
      <w:proofErr w:type="spellStart"/>
      <w:r w:rsidRPr="00390920">
        <w:rPr>
          <w:sz w:val="24"/>
          <w:szCs w:val="24"/>
        </w:rPr>
        <w:t>കാറ്റുകളുടെ</w:t>
      </w:r>
      <w:proofErr w:type="spellEnd"/>
      <w:r w:rsidRPr="00390920">
        <w:rPr>
          <w:sz w:val="24"/>
          <w:szCs w:val="24"/>
        </w:rPr>
        <w:t xml:space="preserve"> </w:t>
      </w:r>
      <w:proofErr w:type="spellStart"/>
      <w:r w:rsidRPr="00390920">
        <w:rPr>
          <w:sz w:val="24"/>
          <w:szCs w:val="24"/>
        </w:rPr>
        <w:t>പിൻവാങ്ങ</w:t>
      </w:r>
      <w:proofErr w:type="spellEnd"/>
      <w:r w:rsidRPr="00390920">
        <w:rPr>
          <w:sz w:val="24"/>
          <w:szCs w:val="24"/>
        </w:rPr>
        <w:t xml:space="preserve">ൽ </w:t>
      </w:r>
      <w:proofErr w:type="spellStart"/>
      <w:r w:rsidR="005E302D" w:rsidRPr="00390920">
        <w:rPr>
          <w:rFonts w:ascii="Nirmala UI" w:hAnsi="Nirmala UI" w:cs="Nirmala UI"/>
          <w:sz w:val="24"/>
          <w:szCs w:val="24"/>
        </w:rPr>
        <w:t>കാല</w:t>
      </w:r>
      <w:r w:rsidRPr="00390920">
        <w:rPr>
          <w:sz w:val="24"/>
          <w:szCs w:val="24"/>
        </w:rPr>
        <w:t>മാണിത്</w:t>
      </w:r>
      <w:proofErr w:type="spellEnd"/>
      <w:r w:rsidRPr="00390920">
        <w:rPr>
          <w:sz w:val="24"/>
          <w:szCs w:val="24"/>
        </w:rPr>
        <w:t>. ഈ പിൻവാങ്ങൽ കാലയളവിൽ കേരളത്തിലും മഴ ലഭിക്കുന്നുണ്ട്. നാം ഇതിനെ തുലാവർഷമെന്ന് വിളിക്കുന്നു.</w:t>
      </w:r>
    </w:p>
    <w:p w14:paraId="7E94A885" w14:textId="7ABDEEC8" w:rsidR="003F28AD" w:rsidRPr="00390920" w:rsidRDefault="00000000">
      <w:pPr>
        <w:rPr>
          <w:sz w:val="24"/>
          <w:szCs w:val="24"/>
        </w:rPr>
      </w:pPr>
      <w:proofErr w:type="spellStart"/>
      <w:r w:rsidRPr="00390920">
        <w:rPr>
          <w:sz w:val="24"/>
          <w:szCs w:val="24"/>
        </w:rPr>
        <w:t>ബംഗാ</w:t>
      </w:r>
      <w:proofErr w:type="spellEnd"/>
      <w:r w:rsidRPr="00390920">
        <w:rPr>
          <w:sz w:val="24"/>
          <w:szCs w:val="24"/>
        </w:rPr>
        <w:t xml:space="preserve">ൾ </w:t>
      </w:r>
      <w:proofErr w:type="spellStart"/>
      <w:r w:rsidRPr="00390920">
        <w:rPr>
          <w:sz w:val="24"/>
          <w:szCs w:val="24"/>
        </w:rPr>
        <w:t>ഉൾക്കടലി</w:t>
      </w:r>
      <w:proofErr w:type="spellEnd"/>
      <w:r w:rsidRPr="00390920">
        <w:rPr>
          <w:sz w:val="24"/>
          <w:szCs w:val="24"/>
        </w:rPr>
        <w:t xml:space="preserve">ൽ </w:t>
      </w:r>
      <w:proofErr w:type="spellStart"/>
      <w:r w:rsidRPr="00390920">
        <w:rPr>
          <w:sz w:val="24"/>
          <w:szCs w:val="24"/>
        </w:rPr>
        <w:t>രൂപപ്പെടുന്ന</w:t>
      </w:r>
      <w:proofErr w:type="spellEnd"/>
      <w:r w:rsidRPr="00390920">
        <w:rPr>
          <w:sz w:val="24"/>
          <w:szCs w:val="24"/>
        </w:rPr>
        <w:t xml:space="preserve"> </w:t>
      </w:r>
      <w:proofErr w:type="spellStart"/>
      <w:r w:rsidRPr="00390920">
        <w:rPr>
          <w:sz w:val="24"/>
          <w:szCs w:val="24"/>
        </w:rPr>
        <w:t>ചക്രവാതങ്ങളി</w:t>
      </w:r>
      <w:proofErr w:type="spellEnd"/>
      <w:r w:rsidRPr="00390920">
        <w:rPr>
          <w:sz w:val="24"/>
          <w:szCs w:val="24"/>
        </w:rPr>
        <w:t xml:space="preserve">ൽ നിന്നും </w:t>
      </w:r>
      <w:proofErr w:type="spellStart"/>
      <w:r w:rsidRPr="00390920">
        <w:rPr>
          <w:sz w:val="24"/>
          <w:szCs w:val="24"/>
        </w:rPr>
        <w:t>കിഴക്ക</w:t>
      </w:r>
      <w:proofErr w:type="spellEnd"/>
      <w:r w:rsidRPr="00390920">
        <w:rPr>
          <w:sz w:val="24"/>
          <w:szCs w:val="24"/>
        </w:rPr>
        <w:t xml:space="preserve">ൻ </w:t>
      </w:r>
      <w:proofErr w:type="spellStart"/>
      <w:r w:rsidRPr="00390920">
        <w:rPr>
          <w:sz w:val="24"/>
          <w:szCs w:val="24"/>
        </w:rPr>
        <w:t>തീരത്ത്</w:t>
      </w:r>
      <w:proofErr w:type="spellEnd"/>
      <w:r w:rsidRPr="00390920">
        <w:rPr>
          <w:sz w:val="24"/>
          <w:szCs w:val="24"/>
        </w:rPr>
        <w:t xml:space="preserve"> </w:t>
      </w:r>
      <w:proofErr w:type="spellStart"/>
      <w:r w:rsidRPr="00390920">
        <w:rPr>
          <w:sz w:val="24"/>
          <w:szCs w:val="24"/>
        </w:rPr>
        <w:t>മഴ</w:t>
      </w:r>
      <w:proofErr w:type="spellEnd"/>
      <w:r w:rsidRPr="00390920">
        <w:rPr>
          <w:sz w:val="24"/>
          <w:szCs w:val="24"/>
        </w:rPr>
        <w:t xml:space="preserve"> </w:t>
      </w:r>
      <w:proofErr w:type="spellStart"/>
      <w:r w:rsidRPr="00390920">
        <w:rPr>
          <w:sz w:val="24"/>
          <w:szCs w:val="24"/>
        </w:rPr>
        <w:t>ലഭിക്കുന്നുണ്ട്</w:t>
      </w:r>
      <w:proofErr w:type="spellEnd"/>
      <w:r w:rsidRPr="00390920">
        <w:rPr>
          <w:sz w:val="24"/>
          <w:szCs w:val="24"/>
        </w:rPr>
        <w:t>.</w:t>
      </w:r>
    </w:p>
    <w:p w14:paraId="2811EF07" w14:textId="77777777" w:rsidR="003F28AD" w:rsidRPr="00390920" w:rsidRDefault="00000000">
      <w:pPr>
        <w:rPr>
          <w:sz w:val="24"/>
          <w:szCs w:val="24"/>
        </w:rPr>
      </w:pPr>
      <w:r w:rsidRPr="00390920">
        <w:rPr>
          <w:sz w:val="24"/>
          <w:szCs w:val="24"/>
        </w:rPr>
        <w:t>മണ്ണ്</w:t>
      </w:r>
    </w:p>
    <w:p w14:paraId="530BAAFF" w14:textId="02BDB320" w:rsidR="003F28AD" w:rsidRPr="00390920" w:rsidRDefault="00000000">
      <w:pPr>
        <w:rPr>
          <w:sz w:val="24"/>
          <w:szCs w:val="24"/>
        </w:rPr>
      </w:pPr>
      <w:r w:rsidRPr="00390920">
        <w:rPr>
          <w:sz w:val="24"/>
          <w:szCs w:val="24"/>
        </w:rPr>
        <w:t xml:space="preserve">നദികളുടെയും തിരമാലകളുടെയും നിക്ഷേപണപ്രക്രിയയിലൂടെ </w:t>
      </w:r>
      <w:proofErr w:type="spellStart"/>
      <w:r w:rsidRPr="00390920">
        <w:rPr>
          <w:sz w:val="24"/>
          <w:szCs w:val="24"/>
        </w:rPr>
        <w:t>രൂപപ്പെടുന്ന</w:t>
      </w:r>
      <w:proofErr w:type="spellEnd"/>
      <w:r w:rsidRPr="00390920">
        <w:rPr>
          <w:sz w:val="24"/>
          <w:szCs w:val="24"/>
        </w:rPr>
        <w:t xml:space="preserve"> നിക്ഷേപണ </w:t>
      </w:r>
      <w:proofErr w:type="spellStart"/>
      <w:r w:rsidRPr="00390920">
        <w:rPr>
          <w:sz w:val="24"/>
          <w:szCs w:val="24"/>
        </w:rPr>
        <w:t>മണ്ണാണ്</w:t>
      </w:r>
      <w:proofErr w:type="spellEnd"/>
      <w:r w:rsidRPr="00390920">
        <w:rPr>
          <w:sz w:val="24"/>
          <w:szCs w:val="24"/>
        </w:rPr>
        <w:t xml:space="preserve"> </w:t>
      </w:r>
      <w:proofErr w:type="spellStart"/>
      <w:r w:rsidRPr="00390920">
        <w:rPr>
          <w:sz w:val="24"/>
          <w:szCs w:val="24"/>
        </w:rPr>
        <w:t>തീരപ്രദേശത്ത്</w:t>
      </w:r>
      <w:proofErr w:type="spellEnd"/>
      <w:r w:rsidRPr="00390920">
        <w:rPr>
          <w:sz w:val="24"/>
          <w:szCs w:val="24"/>
        </w:rPr>
        <w:t xml:space="preserve"> </w:t>
      </w:r>
      <w:proofErr w:type="spellStart"/>
      <w:r w:rsidRPr="00390920">
        <w:rPr>
          <w:sz w:val="24"/>
          <w:szCs w:val="24"/>
        </w:rPr>
        <w:t>പൊതുവെ</w:t>
      </w:r>
      <w:proofErr w:type="spellEnd"/>
      <w:r w:rsidRPr="00390920">
        <w:rPr>
          <w:sz w:val="24"/>
          <w:szCs w:val="24"/>
        </w:rPr>
        <w:t xml:space="preserve"> </w:t>
      </w:r>
      <w:proofErr w:type="spellStart"/>
      <w:r w:rsidRPr="00390920">
        <w:rPr>
          <w:sz w:val="24"/>
          <w:szCs w:val="24"/>
        </w:rPr>
        <w:t>കാണപ്പെടുന്നത്</w:t>
      </w:r>
      <w:proofErr w:type="spellEnd"/>
      <w:r w:rsidRPr="00390920">
        <w:rPr>
          <w:sz w:val="24"/>
          <w:szCs w:val="24"/>
        </w:rPr>
        <w:t>. മണൽ നിറഞ്ഞ മണ്ണും മഞ്ഞയും ചുവപ്പ് നിറവുമുള്ള ലാറ്ററൈറ്റ് മണ്ണും കറുത്ത കളിമണ്ണും ജൈവാംശം കൂടിയ പീറ്റ് മണ്ണും പടിഞ്ഞാറൻ തീരങ്ങളിൽ കാണപ്പെടുന്നു.</w:t>
      </w:r>
    </w:p>
    <w:p w14:paraId="01ABCF1C" w14:textId="3FF286B6" w:rsidR="003F28AD" w:rsidRPr="00390920" w:rsidRDefault="00000000">
      <w:pPr>
        <w:rPr>
          <w:sz w:val="24"/>
          <w:szCs w:val="24"/>
        </w:rPr>
      </w:pPr>
      <w:r w:rsidRPr="00390920">
        <w:rPr>
          <w:sz w:val="24"/>
          <w:szCs w:val="24"/>
        </w:rPr>
        <w:t xml:space="preserve">കിഴക്കൻ തീരങ്ങളിൽ കൂടുതലും എക്കൽമണ്ണാണ് കാണപ്പെടുന്നത്. ചിലയിടങ്ങളിൽ മണൽ നിറഞ്ഞ </w:t>
      </w:r>
      <w:proofErr w:type="spellStart"/>
      <w:r w:rsidRPr="00390920">
        <w:rPr>
          <w:sz w:val="24"/>
          <w:szCs w:val="24"/>
        </w:rPr>
        <w:t>ചെങ്ക</w:t>
      </w:r>
      <w:proofErr w:type="spellEnd"/>
      <w:r w:rsidRPr="00390920">
        <w:rPr>
          <w:sz w:val="24"/>
          <w:szCs w:val="24"/>
        </w:rPr>
        <w:t xml:space="preserve">ൽ </w:t>
      </w:r>
      <w:proofErr w:type="spellStart"/>
      <w:r w:rsidRPr="00390920">
        <w:rPr>
          <w:sz w:val="24"/>
          <w:szCs w:val="24"/>
        </w:rPr>
        <w:t>മണ്ണും</w:t>
      </w:r>
      <w:proofErr w:type="spellEnd"/>
      <w:r w:rsidRPr="00390920">
        <w:rPr>
          <w:sz w:val="24"/>
          <w:szCs w:val="24"/>
        </w:rPr>
        <w:t xml:space="preserve"> </w:t>
      </w:r>
      <w:proofErr w:type="spellStart"/>
      <w:r w:rsidRPr="00390920">
        <w:rPr>
          <w:sz w:val="24"/>
          <w:szCs w:val="24"/>
        </w:rPr>
        <w:t>കറുത്തമണ്ണും</w:t>
      </w:r>
      <w:proofErr w:type="spellEnd"/>
      <w:r w:rsidRPr="00390920">
        <w:rPr>
          <w:sz w:val="24"/>
          <w:szCs w:val="24"/>
        </w:rPr>
        <w:t xml:space="preserve"> </w:t>
      </w:r>
      <w:proofErr w:type="spellStart"/>
      <w:r w:rsidRPr="00390920">
        <w:rPr>
          <w:sz w:val="24"/>
          <w:szCs w:val="24"/>
        </w:rPr>
        <w:t>കാണപ്പെടുന്നു</w:t>
      </w:r>
      <w:proofErr w:type="spellEnd"/>
      <w:r w:rsidRPr="00390920">
        <w:rPr>
          <w:sz w:val="24"/>
          <w:szCs w:val="24"/>
        </w:rPr>
        <w:t>.</w:t>
      </w:r>
    </w:p>
    <w:p w14:paraId="7ED4C2AD" w14:textId="77777777" w:rsidR="003F28AD" w:rsidRPr="00390920" w:rsidRDefault="00000000">
      <w:pPr>
        <w:rPr>
          <w:sz w:val="24"/>
          <w:szCs w:val="24"/>
        </w:rPr>
      </w:pPr>
      <w:proofErr w:type="spellStart"/>
      <w:r w:rsidRPr="00390920">
        <w:rPr>
          <w:sz w:val="24"/>
          <w:szCs w:val="24"/>
        </w:rPr>
        <w:t>സസ്യജാലങ്ങ</w:t>
      </w:r>
      <w:proofErr w:type="spellEnd"/>
      <w:r w:rsidRPr="00390920">
        <w:rPr>
          <w:sz w:val="24"/>
          <w:szCs w:val="24"/>
        </w:rPr>
        <w:t>ൾ</w:t>
      </w:r>
    </w:p>
    <w:p w14:paraId="433D53CB" w14:textId="77777777" w:rsidR="003F28AD" w:rsidRPr="00390920" w:rsidRDefault="00000000">
      <w:pPr>
        <w:rPr>
          <w:sz w:val="24"/>
          <w:szCs w:val="24"/>
        </w:rPr>
      </w:pPr>
      <w:r w:rsidRPr="00390920">
        <w:rPr>
          <w:sz w:val="24"/>
          <w:szCs w:val="24"/>
        </w:rPr>
        <w:lastRenderedPageBreak/>
        <w:t>ഉഷ്ണമേഖലയിൽ സ്ഥിതി ചെയ്യുന്നതിനാലും സമുദ്രസാമീപ്യം മൂലവും ഇന്ത്യയുടെ തീരദേശങ്ങളിൽ കാലാവസ്ഥയും ഏറെക്കുറെ സമാനമാണ്. അതിനാൽ സസ്യജാലങ്ങളിലും ഏറെ സമാനതകൾ കാണാവുന്നതാണ്.</w:t>
      </w:r>
    </w:p>
    <w:p w14:paraId="186EE3B7" w14:textId="5626D560" w:rsidR="003F28AD" w:rsidRPr="00390920" w:rsidRDefault="00000000">
      <w:pPr>
        <w:rPr>
          <w:sz w:val="24"/>
          <w:szCs w:val="24"/>
        </w:rPr>
      </w:pPr>
      <w:proofErr w:type="spellStart"/>
      <w:r w:rsidRPr="00390920">
        <w:rPr>
          <w:sz w:val="24"/>
          <w:szCs w:val="24"/>
        </w:rPr>
        <w:t>തീരസമതലങ്ങളിലെ</w:t>
      </w:r>
      <w:proofErr w:type="spellEnd"/>
      <w:r w:rsidRPr="00390920">
        <w:rPr>
          <w:sz w:val="24"/>
          <w:szCs w:val="24"/>
        </w:rPr>
        <w:t xml:space="preserve"> </w:t>
      </w:r>
      <w:proofErr w:type="spellStart"/>
      <w:r w:rsidRPr="00390920">
        <w:rPr>
          <w:sz w:val="24"/>
          <w:szCs w:val="24"/>
        </w:rPr>
        <w:t>മിക്ക</w:t>
      </w:r>
      <w:proofErr w:type="spellEnd"/>
      <w:r w:rsidRPr="00390920">
        <w:rPr>
          <w:sz w:val="24"/>
          <w:szCs w:val="24"/>
        </w:rPr>
        <w:t xml:space="preserve"> </w:t>
      </w:r>
      <w:proofErr w:type="spellStart"/>
      <w:r w:rsidRPr="00390920">
        <w:rPr>
          <w:sz w:val="24"/>
          <w:szCs w:val="24"/>
        </w:rPr>
        <w:t>പ്രദേശങ്ങളും</w:t>
      </w:r>
      <w:proofErr w:type="spellEnd"/>
      <w:r w:rsidRPr="00390920">
        <w:rPr>
          <w:sz w:val="24"/>
          <w:szCs w:val="24"/>
        </w:rPr>
        <w:t xml:space="preserve"> </w:t>
      </w:r>
      <w:proofErr w:type="spellStart"/>
      <w:r w:rsidRPr="00390920">
        <w:rPr>
          <w:sz w:val="24"/>
          <w:szCs w:val="24"/>
        </w:rPr>
        <w:t>വ്യാപകമായി</w:t>
      </w:r>
      <w:proofErr w:type="spellEnd"/>
      <w:r w:rsidRPr="00390920">
        <w:rPr>
          <w:sz w:val="24"/>
          <w:szCs w:val="24"/>
        </w:rPr>
        <w:t xml:space="preserve"> കൃഷി ഭൂമികളായി മാറ്റപ്പെട്ടിട്ടുണ്ട്. </w:t>
      </w:r>
      <w:proofErr w:type="spellStart"/>
      <w:r w:rsidRPr="00390920">
        <w:rPr>
          <w:sz w:val="24"/>
          <w:szCs w:val="24"/>
        </w:rPr>
        <w:t>അതിനാ</w:t>
      </w:r>
      <w:proofErr w:type="spellEnd"/>
      <w:r w:rsidRPr="00390920">
        <w:rPr>
          <w:sz w:val="24"/>
          <w:szCs w:val="24"/>
        </w:rPr>
        <w:t xml:space="preserve">ൽ </w:t>
      </w:r>
      <w:proofErr w:type="spellStart"/>
      <w:r w:rsidRPr="00390920">
        <w:rPr>
          <w:sz w:val="24"/>
          <w:szCs w:val="24"/>
        </w:rPr>
        <w:t>സ്വാഭാവിക</w:t>
      </w:r>
      <w:proofErr w:type="spellEnd"/>
      <w:r w:rsidRPr="00390920">
        <w:rPr>
          <w:sz w:val="24"/>
          <w:szCs w:val="24"/>
        </w:rPr>
        <w:t xml:space="preserve"> </w:t>
      </w:r>
      <w:proofErr w:type="spellStart"/>
      <w:r w:rsidRPr="00390920">
        <w:rPr>
          <w:sz w:val="24"/>
          <w:szCs w:val="24"/>
        </w:rPr>
        <w:t>സസ്യജാലങ്ങളേക്കാ</w:t>
      </w:r>
      <w:proofErr w:type="spellEnd"/>
      <w:r w:rsidRPr="00390920">
        <w:rPr>
          <w:sz w:val="24"/>
          <w:szCs w:val="24"/>
        </w:rPr>
        <w:t xml:space="preserve">ൾ </w:t>
      </w:r>
      <w:proofErr w:type="spellStart"/>
      <w:r w:rsidRPr="00390920">
        <w:rPr>
          <w:sz w:val="24"/>
          <w:szCs w:val="24"/>
        </w:rPr>
        <w:t>കൂടുതലായി</w:t>
      </w:r>
      <w:proofErr w:type="spellEnd"/>
      <w:r w:rsidRPr="00390920">
        <w:rPr>
          <w:sz w:val="24"/>
          <w:szCs w:val="24"/>
        </w:rPr>
        <w:t xml:space="preserve"> </w:t>
      </w:r>
      <w:proofErr w:type="spellStart"/>
      <w:r w:rsidRPr="00390920">
        <w:rPr>
          <w:sz w:val="24"/>
          <w:szCs w:val="24"/>
        </w:rPr>
        <w:t>തെങ്ങ്</w:t>
      </w:r>
      <w:proofErr w:type="spellEnd"/>
      <w:r w:rsidRPr="00390920">
        <w:rPr>
          <w:sz w:val="24"/>
          <w:szCs w:val="24"/>
        </w:rPr>
        <w:t xml:space="preserve">, </w:t>
      </w:r>
      <w:proofErr w:type="spellStart"/>
      <w:r w:rsidRPr="00390920">
        <w:rPr>
          <w:sz w:val="24"/>
          <w:szCs w:val="24"/>
        </w:rPr>
        <w:t>വാഴ</w:t>
      </w:r>
      <w:proofErr w:type="spellEnd"/>
      <w:r w:rsidRPr="00390920">
        <w:rPr>
          <w:sz w:val="24"/>
          <w:szCs w:val="24"/>
        </w:rPr>
        <w:t xml:space="preserve">, </w:t>
      </w:r>
      <w:proofErr w:type="spellStart"/>
      <w:r w:rsidRPr="00390920">
        <w:rPr>
          <w:sz w:val="24"/>
          <w:szCs w:val="24"/>
        </w:rPr>
        <w:t>നെല്ല്</w:t>
      </w:r>
      <w:proofErr w:type="spellEnd"/>
      <w:r w:rsidRPr="00390920">
        <w:rPr>
          <w:sz w:val="24"/>
          <w:szCs w:val="24"/>
        </w:rPr>
        <w:t>, പച്ചക്കറികൾ തുടങ്ങിയ കാർഷികവിളകൾ ഇവിടെ കാണപ്പെടുന്നു.</w:t>
      </w:r>
    </w:p>
    <w:p w14:paraId="712295AE" w14:textId="6B11775F" w:rsidR="003F28AD" w:rsidRPr="00390920" w:rsidRDefault="00000000">
      <w:pPr>
        <w:rPr>
          <w:sz w:val="24"/>
          <w:szCs w:val="24"/>
        </w:rPr>
      </w:pPr>
      <w:r w:rsidRPr="00390920">
        <w:rPr>
          <w:sz w:val="24"/>
          <w:szCs w:val="24"/>
        </w:rPr>
        <w:t xml:space="preserve">കണ്ടൽക്കാടുകൾ - തീരത്തിന്റെ ശ്വാസകോശം </w:t>
      </w:r>
      <w:proofErr w:type="spellStart"/>
      <w:r w:rsidRPr="00390920">
        <w:rPr>
          <w:sz w:val="24"/>
          <w:szCs w:val="24"/>
        </w:rPr>
        <w:t>ഉഷ്ണമേഖലാതീരങ്ങളി</w:t>
      </w:r>
      <w:proofErr w:type="spellEnd"/>
      <w:r w:rsidRPr="00390920">
        <w:rPr>
          <w:sz w:val="24"/>
          <w:szCs w:val="24"/>
        </w:rPr>
        <w:t xml:space="preserve">ൽ </w:t>
      </w:r>
      <w:proofErr w:type="spellStart"/>
      <w:r w:rsidRPr="00390920">
        <w:rPr>
          <w:sz w:val="24"/>
          <w:szCs w:val="24"/>
        </w:rPr>
        <w:t>സാധാരണയായി</w:t>
      </w:r>
      <w:proofErr w:type="spellEnd"/>
      <w:r w:rsidRPr="00390920">
        <w:rPr>
          <w:sz w:val="24"/>
          <w:szCs w:val="24"/>
        </w:rPr>
        <w:t xml:space="preserve"> </w:t>
      </w:r>
      <w:proofErr w:type="spellStart"/>
      <w:r w:rsidRPr="00390920">
        <w:rPr>
          <w:sz w:val="24"/>
          <w:szCs w:val="24"/>
        </w:rPr>
        <w:t>വളരുന്ന</w:t>
      </w:r>
      <w:proofErr w:type="spellEnd"/>
      <w:r w:rsidRPr="00390920">
        <w:rPr>
          <w:sz w:val="24"/>
          <w:szCs w:val="24"/>
        </w:rPr>
        <w:t xml:space="preserve"> </w:t>
      </w:r>
      <w:proofErr w:type="spellStart"/>
      <w:r w:rsidRPr="00390920">
        <w:rPr>
          <w:sz w:val="24"/>
          <w:szCs w:val="24"/>
        </w:rPr>
        <w:t>ലവണജല</w:t>
      </w:r>
      <w:proofErr w:type="spellEnd"/>
      <w:r w:rsidRPr="00390920">
        <w:rPr>
          <w:sz w:val="24"/>
          <w:szCs w:val="24"/>
        </w:rPr>
        <w:t xml:space="preserve"> </w:t>
      </w:r>
      <w:proofErr w:type="spellStart"/>
      <w:r w:rsidRPr="00390920">
        <w:rPr>
          <w:sz w:val="24"/>
          <w:szCs w:val="24"/>
        </w:rPr>
        <w:t>ചതുപ്പു</w:t>
      </w:r>
      <w:proofErr w:type="spellEnd"/>
      <w:r w:rsidRPr="00390920">
        <w:rPr>
          <w:sz w:val="24"/>
          <w:szCs w:val="24"/>
        </w:rPr>
        <w:t xml:space="preserve"> </w:t>
      </w:r>
      <w:proofErr w:type="spellStart"/>
      <w:r w:rsidRPr="00390920">
        <w:rPr>
          <w:sz w:val="24"/>
          <w:szCs w:val="24"/>
        </w:rPr>
        <w:t>സസ്യങ്ങളാണ്</w:t>
      </w:r>
      <w:proofErr w:type="spellEnd"/>
      <w:r w:rsidRPr="00390920">
        <w:rPr>
          <w:sz w:val="24"/>
          <w:szCs w:val="24"/>
        </w:rPr>
        <w:t xml:space="preserve"> </w:t>
      </w:r>
      <w:proofErr w:type="spellStart"/>
      <w:r w:rsidRPr="00390920">
        <w:rPr>
          <w:sz w:val="24"/>
          <w:szCs w:val="24"/>
        </w:rPr>
        <w:t>കണ്ടലുക</w:t>
      </w:r>
      <w:proofErr w:type="spellEnd"/>
      <w:r w:rsidRPr="00390920">
        <w:rPr>
          <w:sz w:val="24"/>
          <w:szCs w:val="24"/>
        </w:rPr>
        <w:t xml:space="preserve">ൾ. ഇന്ത്യയിൽ ഏക ദേശം 380 </w:t>
      </w:r>
      <w:proofErr w:type="spellStart"/>
      <w:r w:rsidRPr="00390920">
        <w:rPr>
          <w:sz w:val="24"/>
          <w:szCs w:val="24"/>
        </w:rPr>
        <w:t>കിലോമീറ്ററോളം</w:t>
      </w:r>
      <w:proofErr w:type="spellEnd"/>
      <w:r w:rsidRPr="00390920">
        <w:rPr>
          <w:sz w:val="24"/>
          <w:szCs w:val="24"/>
        </w:rPr>
        <w:t xml:space="preserve"> </w:t>
      </w:r>
      <w:proofErr w:type="spellStart"/>
      <w:r w:rsidRPr="00390920">
        <w:rPr>
          <w:sz w:val="24"/>
          <w:szCs w:val="24"/>
        </w:rPr>
        <w:t>തീരപ്രദേശത്ത്</w:t>
      </w:r>
      <w:proofErr w:type="spellEnd"/>
      <w:r w:rsidRPr="00390920">
        <w:rPr>
          <w:sz w:val="24"/>
          <w:szCs w:val="24"/>
        </w:rPr>
        <w:t xml:space="preserve"> </w:t>
      </w:r>
      <w:proofErr w:type="spellStart"/>
      <w:r w:rsidRPr="00390920">
        <w:rPr>
          <w:sz w:val="24"/>
          <w:szCs w:val="24"/>
        </w:rPr>
        <w:t>കണ്ടൽക്കാടുകളുണ്ട്</w:t>
      </w:r>
      <w:proofErr w:type="spellEnd"/>
      <w:r w:rsidRPr="00390920">
        <w:rPr>
          <w:sz w:val="24"/>
          <w:szCs w:val="24"/>
        </w:rPr>
        <w:t xml:space="preserve">. പശ്ചിമബംഗാൾ തീരത്തെ ഗംഗാ ഡൽറ്റാപ്രദേശമായ സുന്ദർബൻ ഇന്ത്യയിലെ </w:t>
      </w:r>
      <w:proofErr w:type="spellStart"/>
      <w:r w:rsidRPr="00390920">
        <w:rPr>
          <w:sz w:val="24"/>
          <w:szCs w:val="24"/>
        </w:rPr>
        <w:t>തന്നെ</w:t>
      </w:r>
      <w:proofErr w:type="spellEnd"/>
      <w:r w:rsidRPr="00390920">
        <w:rPr>
          <w:sz w:val="24"/>
          <w:szCs w:val="24"/>
        </w:rPr>
        <w:t xml:space="preserve"> </w:t>
      </w:r>
      <w:proofErr w:type="spellStart"/>
      <w:r w:rsidRPr="00390920">
        <w:rPr>
          <w:sz w:val="24"/>
          <w:szCs w:val="24"/>
        </w:rPr>
        <w:t>ഏറ്റവും</w:t>
      </w:r>
      <w:proofErr w:type="spellEnd"/>
      <w:r w:rsidRPr="00390920">
        <w:rPr>
          <w:sz w:val="24"/>
          <w:szCs w:val="24"/>
        </w:rPr>
        <w:t xml:space="preserve"> </w:t>
      </w:r>
      <w:proofErr w:type="spellStart"/>
      <w:r w:rsidRPr="00390920">
        <w:rPr>
          <w:sz w:val="24"/>
          <w:szCs w:val="24"/>
        </w:rPr>
        <w:t>വലിയ</w:t>
      </w:r>
      <w:proofErr w:type="spellEnd"/>
      <w:r w:rsidRPr="00390920">
        <w:rPr>
          <w:sz w:val="24"/>
          <w:szCs w:val="24"/>
        </w:rPr>
        <w:t xml:space="preserve"> </w:t>
      </w:r>
      <w:proofErr w:type="spellStart"/>
      <w:r w:rsidRPr="00390920">
        <w:rPr>
          <w:sz w:val="24"/>
          <w:szCs w:val="24"/>
        </w:rPr>
        <w:t>കണ്ടൽക്കാടുകളാണ്</w:t>
      </w:r>
      <w:proofErr w:type="spellEnd"/>
      <w:r w:rsidRPr="00390920">
        <w:rPr>
          <w:sz w:val="24"/>
          <w:szCs w:val="24"/>
        </w:rPr>
        <w:t xml:space="preserve">. കണ്ടലുകൾ വിവിധയിനം മത്സ്യങ്ങളുടെയും മറ്റ് ജലജീവികളുടെയും പ്രജനന കേന്ദ്രങ്ങളാണ്. </w:t>
      </w:r>
      <w:proofErr w:type="spellStart"/>
      <w:r w:rsidRPr="00390920">
        <w:rPr>
          <w:sz w:val="24"/>
          <w:szCs w:val="24"/>
        </w:rPr>
        <w:t>കൂടാതെ</w:t>
      </w:r>
      <w:proofErr w:type="spellEnd"/>
      <w:r w:rsidRPr="00390920">
        <w:rPr>
          <w:sz w:val="24"/>
          <w:szCs w:val="24"/>
        </w:rPr>
        <w:t xml:space="preserve"> </w:t>
      </w:r>
      <w:proofErr w:type="spellStart"/>
      <w:r w:rsidR="00A9651C" w:rsidRPr="00390920">
        <w:rPr>
          <w:rFonts w:ascii="Nirmala UI" w:hAnsi="Nirmala UI" w:cs="Nirmala UI"/>
          <w:sz w:val="24"/>
          <w:szCs w:val="24"/>
        </w:rPr>
        <w:t>വിവിധ</w:t>
      </w:r>
      <w:proofErr w:type="spellEnd"/>
      <w:r w:rsidR="00A9651C" w:rsidRPr="00390920">
        <w:rPr>
          <w:sz w:val="24"/>
          <w:szCs w:val="24"/>
        </w:rPr>
        <w:t xml:space="preserve"> </w:t>
      </w:r>
      <w:proofErr w:type="spellStart"/>
      <w:r w:rsidRPr="00390920">
        <w:rPr>
          <w:sz w:val="24"/>
          <w:szCs w:val="24"/>
        </w:rPr>
        <w:t>ജീവിവർഗങ്ങൾക്ക്</w:t>
      </w:r>
      <w:proofErr w:type="spellEnd"/>
      <w:r w:rsidRPr="00390920">
        <w:rPr>
          <w:sz w:val="24"/>
          <w:szCs w:val="24"/>
        </w:rPr>
        <w:t xml:space="preserve"> </w:t>
      </w:r>
      <w:proofErr w:type="spellStart"/>
      <w:r w:rsidRPr="00390920">
        <w:rPr>
          <w:sz w:val="24"/>
          <w:szCs w:val="24"/>
        </w:rPr>
        <w:t>ആവാസകേന്ദ്രവുമാണ്</w:t>
      </w:r>
      <w:proofErr w:type="spellEnd"/>
      <w:r w:rsidRPr="00390920">
        <w:rPr>
          <w:sz w:val="24"/>
          <w:szCs w:val="24"/>
        </w:rPr>
        <w:t xml:space="preserve"> </w:t>
      </w:r>
      <w:proofErr w:type="spellStart"/>
      <w:r w:rsidRPr="00390920">
        <w:rPr>
          <w:sz w:val="24"/>
          <w:szCs w:val="24"/>
        </w:rPr>
        <w:t>കണ്ടൽക്കാടുക</w:t>
      </w:r>
      <w:proofErr w:type="spellEnd"/>
      <w:r w:rsidRPr="00390920">
        <w:rPr>
          <w:sz w:val="24"/>
          <w:szCs w:val="24"/>
        </w:rPr>
        <w:t xml:space="preserve">ൾ. ചുഴലിക്കാറ്റ്, സുനാമി തുടങ്ങിയ പ്രകൃതി </w:t>
      </w:r>
      <w:proofErr w:type="spellStart"/>
      <w:r w:rsidRPr="00390920">
        <w:rPr>
          <w:sz w:val="24"/>
          <w:szCs w:val="24"/>
        </w:rPr>
        <w:t>ദുരന്തങ്ങളി</w:t>
      </w:r>
      <w:proofErr w:type="spellEnd"/>
      <w:r w:rsidRPr="00390920">
        <w:rPr>
          <w:sz w:val="24"/>
          <w:szCs w:val="24"/>
        </w:rPr>
        <w:t xml:space="preserve">ൽ </w:t>
      </w:r>
      <w:proofErr w:type="spellStart"/>
      <w:r w:rsidRPr="00390920">
        <w:rPr>
          <w:sz w:val="24"/>
          <w:szCs w:val="24"/>
        </w:rPr>
        <w:t>നിന്നും</w:t>
      </w:r>
      <w:proofErr w:type="spellEnd"/>
      <w:r w:rsidRPr="00390920">
        <w:rPr>
          <w:sz w:val="24"/>
          <w:szCs w:val="24"/>
        </w:rPr>
        <w:t xml:space="preserve"> </w:t>
      </w:r>
      <w:proofErr w:type="spellStart"/>
      <w:r w:rsidRPr="00390920">
        <w:rPr>
          <w:sz w:val="24"/>
          <w:szCs w:val="24"/>
        </w:rPr>
        <w:t>കണ്ടലുക</w:t>
      </w:r>
      <w:proofErr w:type="spellEnd"/>
      <w:r w:rsidRPr="00390920">
        <w:rPr>
          <w:sz w:val="24"/>
          <w:szCs w:val="24"/>
        </w:rPr>
        <w:t xml:space="preserve">ൾ </w:t>
      </w:r>
      <w:proofErr w:type="spellStart"/>
      <w:r w:rsidRPr="00390920">
        <w:rPr>
          <w:sz w:val="24"/>
          <w:szCs w:val="24"/>
        </w:rPr>
        <w:t>തീരദേശത്തെയും</w:t>
      </w:r>
      <w:proofErr w:type="spellEnd"/>
      <w:r w:rsidRPr="00390920">
        <w:rPr>
          <w:sz w:val="24"/>
          <w:szCs w:val="24"/>
        </w:rPr>
        <w:t xml:space="preserve"> </w:t>
      </w:r>
      <w:proofErr w:type="spellStart"/>
      <w:r w:rsidRPr="00390920">
        <w:rPr>
          <w:sz w:val="24"/>
          <w:szCs w:val="24"/>
        </w:rPr>
        <w:t>ജനങ്ങളെയും</w:t>
      </w:r>
      <w:proofErr w:type="spellEnd"/>
      <w:r w:rsidRPr="00390920">
        <w:rPr>
          <w:sz w:val="24"/>
          <w:szCs w:val="24"/>
        </w:rPr>
        <w:t xml:space="preserve"> </w:t>
      </w:r>
      <w:proofErr w:type="spellStart"/>
      <w:r w:rsidRPr="00390920">
        <w:rPr>
          <w:sz w:val="24"/>
          <w:szCs w:val="24"/>
        </w:rPr>
        <w:t>സംരക്ഷിക്കുന്നു</w:t>
      </w:r>
      <w:proofErr w:type="spellEnd"/>
      <w:r w:rsidRPr="00390920">
        <w:rPr>
          <w:sz w:val="24"/>
          <w:szCs w:val="24"/>
        </w:rPr>
        <w:t xml:space="preserve">. തീരദേശ ആവാസവ്യവസ്ഥയുടെ നിലനിൽപ്പിനെ സ്വാധീനിക്കുന്ന പ്രധാന ഘടകമാണ് കണ്ടലുകൾ. കണ്ടൽക്കാടുകളുടെ സംരക്ഷണത്തിനായി </w:t>
      </w:r>
      <w:proofErr w:type="spellStart"/>
      <w:r w:rsidRPr="00390920">
        <w:rPr>
          <w:sz w:val="24"/>
          <w:szCs w:val="24"/>
        </w:rPr>
        <w:t>ജൂലൈ</w:t>
      </w:r>
      <w:proofErr w:type="spellEnd"/>
      <w:r w:rsidRPr="00390920">
        <w:rPr>
          <w:sz w:val="24"/>
          <w:szCs w:val="24"/>
        </w:rPr>
        <w:t xml:space="preserve"> 26 </w:t>
      </w:r>
      <w:proofErr w:type="spellStart"/>
      <w:r w:rsidRPr="00390920">
        <w:rPr>
          <w:sz w:val="24"/>
          <w:szCs w:val="24"/>
        </w:rPr>
        <w:t>അന്താരാഷ്ട്ര</w:t>
      </w:r>
      <w:proofErr w:type="spellEnd"/>
      <w:r w:rsidRPr="00390920">
        <w:rPr>
          <w:sz w:val="24"/>
          <w:szCs w:val="24"/>
        </w:rPr>
        <w:t xml:space="preserve"> </w:t>
      </w:r>
      <w:proofErr w:type="spellStart"/>
      <w:r w:rsidRPr="00390920">
        <w:rPr>
          <w:sz w:val="24"/>
          <w:szCs w:val="24"/>
        </w:rPr>
        <w:t>കണ്ടൽദിനമായി</w:t>
      </w:r>
      <w:proofErr w:type="spellEnd"/>
      <w:r w:rsidRPr="00390920">
        <w:rPr>
          <w:sz w:val="24"/>
          <w:szCs w:val="24"/>
        </w:rPr>
        <w:t xml:space="preserve"> </w:t>
      </w:r>
      <w:proofErr w:type="spellStart"/>
      <w:r w:rsidRPr="00390920">
        <w:rPr>
          <w:sz w:val="24"/>
          <w:szCs w:val="24"/>
        </w:rPr>
        <w:t>ആചരിക്കുന്നു</w:t>
      </w:r>
      <w:proofErr w:type="spellEnd"/>
      <w:r w:rsidRPr="00390920">
        <w:rPr>
          <w:sz w:val="24"/>
          <w:szCs w:val="24"/>
        </w:rPr>
        <w:t>.</w:t>
      </w:r>
    </w:p>
    <w:p w14:paraId="4A8DEC2C" w14:textId="77777777" w:rsidR="003F28AD" w:rsidRPr="00390920" w:rsidRDefault="00000000">
      <w:pPr>
        <w:rPr>
          <w:sz w:val="24"/>
          <w:szCs w:val="24"/>
        </w:rPr>
      </w:pPr>
      <w:proofErr w:type="spellStart"/>
      <w:r w:rsidRPr="00390920">
        <w:rPr>
          <w:sz w:val="24"/>
          <w:szCs w:val="24"/>
        </w:rPr>
        <w:t>ധാതു</w:t>
      </w:r>
      <w:proofErr w:type="spellEnd"/>
      <w:r w:rsidRPr="00390920">
        <w:rPr>
          <w:sz w:val="24"/>
          <w:szCs w:val="24"/>
        </w:rPr>
        <w:t xml:space="preserve"> </w:t>
      </w:r>
      <w:proofErr w:type="spellStart"/>
      <w:r w:rsidRPr="00390920">
        <w:rPr>
          <w:sz w:val="24"/>
          <w:szCs w:val="24"/>
        </w:rPr>
        <w:t>നിക്ഷേപം</w:t>
      </w:r>
      <w:proofErr w:type="spellEnd"/>
    </w:p>
    <w:p w14:paraId="20619B26" w14:textId="3DB756F4" w:rsidR="003F28AD" w:rsidRPr="00390920" w:rsidRDefault="00000000">
      <w:pPr>
        <w:rPr>
          <w:sz w:val="24"/>
          <w:szCs w:val="24"/>
        </w:rPr>
      </w:pPr>
      <w:proofErr w:type="spellStart"/>
      <w:r w:rsidRPr="00390920">
        <w:rPr>
          <w:sz w:val="24"/>
          <w:szCs w:val="24"/>
        </w:rPr>
        <w:t>ഇന്ത്യയുടെ</w:t>
      </w:r>
      <w:proofErr w:type="spellEnd"/>
      <w:r w:rsidRPr="00390920">
        <w:rPr>
          <w:sz w:val="24"/>
          <w:szCs w:val="24"/>
        </w:rPr>
        <w:t xml:space="preserve"> </w:t>
      </w:r>
      <w:proofErr w:type="spellStart"/>
      <w:r w:rsidRPr="00390920">
        <w:rPr>
          <w:sz w:val="24"/>
          <w:szCs w:val="24"/>
        </w:rPr>
        <w:t>തീരദേശങ്ങളി</w:t>
      </w:r>
      <w:proofErr w:type="spellEnd"/>
      <w:r w:rsidRPr="00390920">
        <w:rPr>
          <w:sz w:val="24"/>
          <w:szCs w:val="24"/>
        </w:rPr>
        <w:t xml:space="preserve">ൽ </w:t>
      </w:r>
      <w:proofErr w:type="spellStart"/>
      <w:r w:rsidRPr="00390920">
        <w:rPr>
          <w:sz w:val="24"/>
          <w:szCs w:val="24"/>
        </w:rPr>
        <w:t>വ്യാവസായിക</w:t>
      </w:r>
      <w:proofErr w:type="spellEnd"/>
      <w:r w:rsidRPr="00390920">
        <w:rPr>
          <w:sz w:val="24"/>
          <w:szCs w:val="24"/>
        </w:rPr>
        <w:t xml:space="preserve"> </w:t>
      </w:r>
      <w:proofErr w:type="spellStart"/>
      <w:r w:rsidRPr="00390920">
        <w:rPr>
          <w:sz w:val="24"/>
          <w:szCs w:val="24"/>
        </w:rPr>
        <w:t>മൂല്യമുള്ള</w:t>
      </w:r>
      <w:proofErr w:type="spellEnd"/>
      <w:r w:rsidRPr="00390920">
        <w:rPr>
          <w:sz w:val="24"/>
          <w:szCs w:val="24"/>
        </w:rPr>
        <w:t xml:space="preserve"> </w:t>
      </w:r>
      <w:proofErr w:type="spellStart"/>
      <w:r w:rsidRPr="00390920">
        <w:rPr>
          <w:sz w:val="24"/>
          <w:szCs w:val="24"/>
        </w:rPr>
        <w:t>ധാരാളം</w:t>
      </w:r>
      <w:proofErr w:type="spellEnd"/>
      <w:r w:rsidRPr="00390920">
        <w:rPr>
          <w:sz w:val="24"/>
          <w:szCs w:val="24"/>
        </w:rPr>
        <w:t xml:space="preserve"> </w:t>
      </w:r>
      <w:proofErr w:type="spellStart"/>
      <w:r w:rsidRPr="00390920">
        <w:rPr>
          <w:sz w:val="24"/>
          <w:szCs w:val="24"/>
        </w:rPr>
        <w:t>ലോഹ</w:t>
      </w:r>
      <w:proofErr w:type="spellEnd"/>
      <w:r w:rsidRPr="00390920">
        <w:rPr>
          <w:sz w:val="24"/>
          <w:szCs w:val="24"/>
        </w:rPr>
        <w:t xml:space="preserve"> </w:t>
      </w:r>
      <w:proofErr w:type="spellStart"/>
      <w:r w:rsidRPr="00390920">
        <w:rPr>
          <w:sz w:val="24"/>
          <w:szCs w:val="24"/>
        </w:rPr>
        <w:t>അലോഹ</w:t>
      </w:r>
      <w:proofErr w:type="spellEnd"/>
      <w:r w:rsidRPr="00390920">
        <w:rPr>
          <w:sz w:val="24"/>
          <w:szCs w:val="24"/>
        </w:rPr>
        <w:t xml:space="preserve"> ധാതുക്കളുടെ നിക്ഷേപമുണ്ട്. ഇരുമ്പയിര്, </w:t>
      </w:r>
      <w:proofErr w:type="spellStart"/>
      <w:r w:rsidRPr="00390920">
        <w:rPr>
          <w:sz w:val="24"/>
          <w:szCs w:val="24"/>
        </w:rPr>
        <w:t>മാംഗനീസ്</w:t>
      </w:r>
      <w:proofErr w:type="spellEnd"/>
      <w:r w:rsidRPr="00390920">
        <w:rPr>
          <w:sz w:val="24"/>
          <w:szCs w:val="24"/>
        </w:rPr>
        <w:t xml:space="preserve">, </w:t>
      </w:r>
      <w:proofErr w:type="spellStart"/>
      <w:r w:rsidRPr="00390920">
        <w:rPr>
          <w:sz w:val="24"/>
          <w:szCs w:val="24"/>
        </w:rPr>
        <w:t>ബോക്സൈറ്റ്</w:t>
      </w:r>
      <w:proofErr w:type="spellEnd"/>
      <w:r w:rsidRPr="00390920">
        <w:rPr>
          <w:sz w:val="24"/>
          <w:szCs w:val="24"/>
        </w:rPr>
        <w:t xml:space="preserve"> </w:t>
      </w:r>
      <w:proofErr w:type="spellStart"/>
      <w:r w:rsidRPr="00390920">
        <w:rPr>
          <w:sz w:val="24"/>
          <w:szCs w:val="24"/>
        </w:rPr>
        <w:t>തുടങ്ങിയവയാണ്</w:t>
      </w:r>
      <w:proofErr w:type="spellEnd"/>
      <w:r w:rsidRPr="00390920">
        <w:rPr>
          <w:sz w:val="24"/>
          <w:szCs w:val="24"/>
        </w:rPr>
        <w:t xml:space="preserve"> </w:t>
      </w:r>
      <w:proofErr w:type="spellStart"/>
      <w:r w:rsidRPr="00390920">
        <w:rPr>
          <w:sz w:val="24"/>
          <w:szCs w:val="24"/>
        </w:rPr>
        <w:t>തീരദേശത്ത്</w:t>
      </w:r>
      <w:proofErr w:type="spellEnd"/>
      <w:r w:rsidRPr="00390920">
        <w:rPr>
          <w:sz w:val="24"/>
          <w:szCs w:val="24"/>
        </w:rPr>
        <w:t xml:space="preserve"> </w:t>
      </w:r>
      <w:proofErr w:type="spellStart"/>
      <w:r w:rsidRPr="00390920">
        <w:rPr>
          <w:sz w:val="24"/>
          <w:szCs w:val="24"/>
        </w:rPr>
        <w:t>കാണപ്പെടുന്ന</w:t>
      </w:r>
      <w:proofErr w:type="spellEnd"/>
      <w:r w:rsidRPr="00390920">
        <w:rPr>
          <w:sz w:val="24"/>
          <w:szCs w:val="24"/>
        </w:rPr>
        <w:t xml:space="preserve"> </w:t>
      </w:r>
      <w:proofErr w:type="spellStart"/>
      <w:r w:rsidRPr="00390920">
        <w:rPr>
          <w:sz w:val="24"/>
          <w:szCs w:val="24"/>
        </w:rPr>
        <w:t>പ്രധാന</w:t>
      </w:r>
      <w:proofErr w:type="spellEnd"/>
      <w:r w:rsidRPr="00390920">
        <w:rPr>
          <w:sz w:val="24"/>
          <w:szCs w:val="24"/>
        </w:rPr>
        <w:t xml:space="preserve"> </w:t>
      </w:r>
      <w:proofErr w:type="spellStart"/>
      <w:r w:rsidRPr="00390920">
        <w:rPr>
          <w:sz w:val="24"/>
          <w:szCs w:val="24"/>
        </w:rPr>
        <w:t>ധാതുക്ക</w:t>
      </w:r>
      <w:proofErr w:type="spellEnd"/>
      <w:r w:rsidRPr="00390920">
        <w:rPr>
          <w:sz w:val="24"/>
          <w:szCs w:val="24"/>
        </w:rPr>
        <w:t xml:space="preserve">ൾ. കൂടാതെ ആണവ ഇന്ധനമായ യുറേനിയം </w:t>
      </w:r>
      <w:proofErr w:type="spellStart"/>
      <w:r w:rsidRPr="00390920">
        <w:rPr>
          <w:sz w:val="24"/>
          <w:szCs w:val="24"/>
        </w:rPr>
        <w:t>വേർതിരിച്ചെടുക്കാവുന്ന</w:t>
      </w:r>
      <w:proofErr w:type="spellEnd"/>
      <w:r w:rsidRPr="00390920">
        <w:rPr>
          <w:sz w:val="24"/>
          <w:szCs w:val="24"/>
        </w:rPr>
        <w:t xml:space="preserve"> </w:t>
      </w:r>
      <w:proofErr w:type="spellStart"/>
      <w:r w:rsidRPr="00390920">
        <w:rPr>
          <w:sz w:val="24"/>
          <w:szCs w:val="24"/>
        </w:rPr>
        <w:t>മോണോസൈറ്റ്</w:t>
      </w:r>
      <w:proofErr w:type="spellEnd"/>
      <w:r w:rsidRPr="00390920">
        <w:rPr>
          <w:sz w:val="24"/>
          <w:szCs w:val="24"/>
        </w:rPr>
        <w:t xml:space="preserve"> </w:t>
      </w:r>
      <w:proofErr w:type="spellStart"/>
      <w:r w:rsidRPr="00390920">
        <w:rPr>
          <w:sz w:val="24"/>
          <w:szCs w:val="24"/>
        </w:rPr>
        <w:t>പോലുള്ള</w:t>
      </w:r>
      <w:proofErr w:type="spellEnd"/>
      <w:r w:rsidRPr="00390920">
        <w:rPr>
          <w:sz w:val="24"/>
          <w:szCs w:val="24"/>
        </w:rPr>
        <w:t xml:space="preserve"> </w:t>
      </w:r>
      <w:proofErr w:type="spellStart"/>
      <w:r w:rsidRPr="00390920">
        <w:rPr>
          <w:sz w:val="24"/>
          <w:szCs w:val="24"/>
        </w:rPr>
        <w:t>അപൂർവ</w:t>
      </w:r>
      <w:proofErr w:type="spellEnd"/>
      <w:r w:rsidR="00A9651C" w:rsidRPr="00390920">
        <w:rPr>
          <w:sz w:val="24"/>
          <w:szCs w:val="24"/>
        </w:rPr>
        <w:t xml:space="preserve"> </w:t>
      </w:r>
      <w:proofErr w:type="spellStart"/>
      <w:r w:rsidRPr="00390920">
        <w:rPr>
          <w:sz w:val="24"/>
          <w:szCs w:val="24"/>
        </w:rPr>
        <w:t>ധാതുക്കളും</w:t>
      </w:r>
      <w:proofErr w:type="spellEnd"/>
      <w:r w:rsidRPr="00390920">
        <w:rPr>
          <w:sz w:val="24"/>
          <w:szCs w:val="24"/>
        </w:rPr>
        <w:t xml:space="preserve"> </w:t>
      </w:r>
      <w:proofErr w:type="spellStart"/>
      <w:r w:rsidRPr="00390920">
        <w:rPr>
          <w:sz w:val="24"/>
          <w:szCs w:val="24"/>
        </w:rPr>
        <w:t>തീരദേശ</w:t>
      </w:r>
      <w:proofErr w:type="spellEnd"/>
      <w:r w:rsidRPr="00390920">
        <w:rPr>
          <w:sz w:val="24"/>
          <w:szCs w:val="24"/>
        </w:rPr>
        <w:t xml:space="preserve"> </w:t>
      </w:r>
      <w:proofErr w:type="spellStart"/>
      <w:r w:rsidRPr="00390920">
        <w:rPr>
          <w:sz w:val="24"/>
          <w:szCs w:val="24"/>
        </w:rPr>
        <w:t>കരിമണലി</w:t>
      </w:r>
      <w:proofErr w:type="spellEnd"/>
      <w:r w:rsidRPr="00390920">
        <w:rPr>
          <w:sz w:val="24"/>
          <w:szCs w:val="24"/>
        </w:rPr>
        <w:t xml:space="preserve">ൽ </w:t>
      </w:r>
      <w:proofErr w:type="spellStart"/>
      <w:r w:rsidRPr="00390920">
        <w:rPr>
          <w:sz w:val="24"/>
          <w:szCs w:val="24"/>
        </w:rPr>
        <w:t>കാണപ്പെടുന്നു</w:t>
      </w:r>
      <w:proofErr w:type="spellEnd"/>
      <w:r w:rsidRPr="00390920">
        <w:rPr>
          <w:sz w:val="24"/>
          <w:szCs w:val="24"/>
        </w:rPr>
        <w:t>. കൊല്ലം ജില്ലയിലെ ചവറയിലും ഒഡിഷയിലെയും തമിഴ്നാട്ടിലെയും ചില തീരങ്ങളിലും ഇത്തരം കരിമണൽ നിക്ഷേപമുണ്ട്.</w:t>
      </w:r>
    </w:p>
    <w:p w14:paraId="5B89C104" w14:textId="77777777" w:rsidR="003F28AD" w:rsidRPr="00390920" w:rsidRDefault="00000000">
      <w:pPr>
        <w:rPr>
          <w:sz w:val="24"/>
          <w:szCs w:val="24"/>
        </w:rPr>
      </w:pPr>
      <w:r w:rsidRPr="00390920">
        <w:rPr>
          <w:sz w:val="24"/>
          <w:szCs w:val="24"/>
        </w:rPr>
        <w:lastRenderedPageBreak/>
        <w:t>ജനസംഖ്യയും ജനജീവിതവും</w:t>
      </w:r>
    </w:p>
    <w:p w14:paraId="4EBEA9D8" w14:textId="169BF960" w:rsidR="003F28AD" w:rsidRPr="00390920" w:rsidRDefault="00000000">
      <w:pPr>
        <w:rPr>
          <w:sz w:val="24"/>
          <w:szCs w:val="24"/>
        </w:rPr>
      </w:pPr>
      <w:r w:rsidRPr="00390920">
        <w:rPr>
          <w:sz w:val="24"/>
          <w:szCs w:val="24"/>
        </w:rPr>
        <w:t xml:space="preserve">ജനസംഖ്യാവിതരണത്തെ </w:t>
      </w:r>
      <w:proofErr w:type="spellStart"/>
      <w:r w:rsidRPr="00390920">
        <w:rPr>
          <w:sz w:val="24"/>
          <w:szCs w:val="24"/>
        </w:rPr>
        <w:t>സ്വാധീനിക്കുന്ന</w:t>
      </w:r>
      <w:proofErr w:type="spellEnd"/>
      <w:r w:rsidRPr="00390920">
        <w:rPr>
          <w:sz w:val="24"/>
          <w:szCs w:val="24"/>
        </w:rPr>
        <w:t xml:space="preserve"> </w:t>
      </w:r>
      <w:proofErr w:type="spellStart"/>
      <w:r w:rsidRPr="00390920">
        <w:rPr>
          <w:sz w:val="24"/>
          <w:szCs w:val="24"/>
        </w:rPr>
        <w:t>ഘടകങ്ങളി</w:t>
      </w:r>
      <w:proofErr w:type="spellEnd"/>
      <w:r w:rsidRPr="00390920">
        <w:rPr>
          <w:sz w:val="24"/>
          <w:szCs w:val="24"/>
        </w:rPr>
        <w:t xml:space="preserve">ൽ </w:t>
      </w:r>
      <w:proofErr w:type="spellStart"/>
      <w:r w:rsidRPr="00390920">
        <w:rPr>
          <w:sz w:val="24"/>
          <w:szCs w:val="24"/>
        </w:rPr>
        <w:t>മിക്കതും</w:t>
      </w:r>
      <w:proofErr w:type="spellEnd"/>
      <w:r w:rsidRPr="00390920">
        <w:rPr>
          <w:sz w:val="24"/>
          <w:szCs w:val="24"/>
        </w:rPr>
        <w:t xml:space="preserve"> </w:t>
      </w:r>
      <w:proofErr w:type="spellStart"/>
      <w:r w:rsidRPr="00390920">
        <w:rPr>
          <w:sz w:val="24"/>
          <w:szCs w:val="24"/>
        </w:rPr>
        <w:t>അനുകൂലമായതിനാ</w:t>
      </w:r>
      <w:proofErr w:type="spellEnd"/>
      <w:r w:rsidRPr="00390920">
        <w:rPr>
          <w:sz w:val="24"/>
          <w:szCs w:val="24"/>
        </w:rPr>
        <w:t xml:space="preserve">ൽ </w:t>
      </w:r>
      <w:proofErr w:type="spellStart"/>
      <w:r w:rsidRPr="00390920">
        <w:rPr>
          <w:sz w:val="24"/>
          <w:szCs w:val="24"/>
        </w:rPr>
        <w:t>ഇന്ത്യ</w:t>
      </w:r>
      <w:proofErr w:type="spellEnd"/>
      <w:r w:rsidRPr="00390920">
        <w:rPr>
          <w:sz w:val="24"/>
          <w:szCs w:val="24"/>
        </w:rPr>
        <w:t xml:space="preserve">ൻ </w:t>
      </w:r>
      <w:proofErr w:type="spellStart"/>
      <w:r w:rsidRPr="00390920">
        <w:rPr>
          <w:sz w:val="24"/>
          <w:szCs w:val="24"/>
        </w:rPr>
        <w:t>തീരദേശം</w:t>
      </w:r>
      <w:proofErr w:type="spellEnd"/>
      <w:r w:rsidRPr="00390920">
        <w:rPr>
          <w:sz w:val="24"/>
          <w:szCs w:val="24"/>
        </w:rPr>
        <w:t xml:space="preserve"> </w:t>
      </w:r>
      <w:proofErr w:type="spellStart"/>
      <w:r w:rsidRPr="00390920">
        <w:rPr>
          <w:sz w:val="24"/>
          <w:szCs w:val="24"/>
        </w:rPr>
        <w:t>ജനനിബിഡവും</w:t>
      </w:r>
      <w:proofErr w:type="spellEnd"/>
      <w:r w:rsidRPr="00390920">
        <w:rPr>
          <w:sz w:val="24"/>
          <w:szCs w:val="24"/>
        </w:rPr>
        <w:t xml:space="preserve"> ജനസാന്ദ്രവുമാണ്. മിതമായ </w:t>
      </w:r>
      <w:proofErr w:type="spellStart"/>
      <w:r w:rsidRPr="00390920">
        <w:rPr>
          <w:sz w:val="24"/>
          <w:szCs w:val="24"/>
        </w:rPr>
        <w:t>കാലാവസ്ഥ</w:t>
      </w:r>
      <w:proofErr w:type="spellEnd"/>
      <w:r w:rsidRPr="00390920">
        <w:rPr>
          <w:sz w:val="24"/>
          <w:szCs w:val="24"/>
        </w:rPr>
        <w:t xml:space="preserve">, </w:t>
      </w:r>
      <w:proofErr w:type="spellStart"/>
      <w:r w:rsidRPr="00390920">
        <w:rPr>
          <w:sz w:val="24"/>
          <w:szCs w:val="24"/>
        </w:rPr>
        <w:t>കൃഷിക്കും</w:t>
      </w:r>
      <w:proofErr w:type="spellEnd"/>
      <w:r w:rsidRPr="00390920">
        <w:rPr>
          <w:sz w:val="24"/>
          <w:szCs w:val="24"/>
        </w:rPr>
        <w:t xml:space="preserve"> </w:t>
      </w:r>
      <w:proofErr w:type="spellStart"/>
      <w:r w:rsidRPr="00390920">
        <w:rPr>
          <w:sz w:val="24"/>
          <w:szCs w:val="24"/>
        </w:rPr>
        <w:t>ഗതാഗതവികസനത്തിനും</w:t>
      </w:r>
      <w:proofErr w:type="spellEnd"/>
      <w:r w:rsidRPr="00390920">
        <w:rPr>
          <w:sz w:val="24"/>
          <w:szCs w:val="24"/>
        </w:rPr>
        <w:t xml:space="preserve"> </w:t>
      </w:r>
      <w:proofErr w:type="spellStart"/>
      <w:r w:rsidRPr="00390920">
        <w:rPr>
          <w:sz w:val="24"/>
          <w:szCs w:val="24"/>
        </w:rPr>
        <w:t>അനുയോജ്യമായ</w:t>
      </w:r>
      <w:proofErr w:type="spellEnd"/>
      <w:r w:rsidRPr="00390920">
        <w:rPr>
          <w:sz w:val="24"/>
          <w:szCs w:val="24"/>
        </w:rPr>
        <w:t xml:space="preserve"> </w:t>
      </w:r>
      <w:proofErr w:type="spellStart"/>
      <w:r w:rsidRPr="00390920">
        <w:rPr>
          <w:sz w:val="24"/>
          <w:szCs w:val="24"/>
        </w:rPr>
        <w:t>സമതല</w:t>
      </w:r>
      <w:proofErr w:type="spellEnd"/>
      <w:r w:rsidRPr="00390920">
        <w:rPr>
          <w:sz w:val="24"/>
          <w:szCs w:val="24"/>
        </w:rPr>
        <w:t xml:space="preserve"> </w:t>
      </w:r>
      <w:proofErr w:type="spellStart"/>
      <w:r w:rsidRPr="00390920">
        <w:rPr>
          <w:sz w:val="24"/>
          <w:szCs w:val="24"/>
        </w:rPr>
        <w:t>ഭൂപ്രകൃതി</w:t>
      </w:r>
      <w:proofErr w:type="spellEnd"/>
      <w:r w:rsidRPr="00390920">
        <w:rPr>
          <w:sz w:val="24"/>
          <w:szCs w:val="24"/>
        </w:rPr>
        <w:t xml:space="preserve">, </w:t>
      </w:r>
      <w:proofErr w:type="spellStart"/>
      <w:r w:rsidRPr="00390920">
        <w:rPr>
          <w:sz w:val="24"/>
          <w:szCs w:val="24"/>
        </w:rPr>
        <w:t>കൃഷി</w:t>
      </w:r>
      <w:proofErr w:type="spellEnd"/>
      <w:r w:rsidRPr="00390920">
        <w:rPr>
          <w:sz w:val="24"/>
          <w:szCs w:val="24"/>
        </w:rPr>
        <w:t xml:space="preserve">, മത്സ്യബന്ധനം, ടൂറിസം തുടങ്ങിയ തൊഴിൽ സാധ്യതകൾ, ജലലഭ്യത, ധാതുനിക്ഷേപം, വ്യവസായം എന്നിങ്ങനെയുള്ള ഘടകങ്ങൾ തീരസമതലങ്ങളെ ജനനിബിഡമാക്കുന്നു. ഇന്ത്യയിലെ മെട്രോ നഗരങ്ങളിൽ ഡൽഹി ഒഴികെ മറ്റ് മൂന്നും (മുംബൈ, ചെന്നൈ, കൊൽക്കത്ത) തീരസമതലങ്ങളിലാണ് വികസിച്ചു വന്നിട്ടുള്ളത്. ദേശീയ ശരാശരിയേക്കാൾ </w:t>
      </w:r>
      <w:proofErr w:type="spellStart"/>
      <w:r w:rsidRPr="00390920">
        <w:rPr>
          <w:sz w:val="24"/>
          <w:szCs w:val="24"/>
        </w:rPr>
        <w:t>കൂടിയ</w:t>
      </w:r>
      <w:proofErr w:type="spellEnd"/>
      <w:r w:rsidRPr="00390920">
        <w:rPr>
          <w:sz w:val="24"/>
          <w:szCs w:val="24"/>
        </w:rPr>
        <w:t xml:space="preserve"> </w:t>
      </w:r>
      <w:proofErr w:type="spellStart"/>
      <w:r w:rsidRPr="00390920">
        <w:rPr>
          <w:sz w:val="24"/>
          <w:szCs w:val="24"/>
        </w:rPr>
        <w:t>ജനസാന്ദ്രതയുള്ള</w:t>
      </w:r>
      <w:proofErr w:type="spellEnd"/>
      <w:r w:rsidRPr="00390920">
        <w:rPr>
          <w:sz w:val="24"/>
          <w:szCs w:val="24"/>
        </w:rPr>
        <w:t xml:space="preserve"> </w:t>
      </w:r>
      <w:proofErr w:type="spellStart"/>
      <w:r w:rsidRPr="00390920">
        <w:rPr>
          <w:sz w:val="24"/>
          <w:szCs w:val="24"/>
        </w:rPr>
        <w:t>പ്രദേശമാണ്</w:t>
      </w:r>
      <w:proofErr w:type="spellEnd"/>
      <w:r w:rsidRPr="00390920">
        <w:rPr>
          <w:sz w:val="24"/>
          <w:szCs w:val="24"/>
        </w:rPr>
        <w:t xml:space="preserve"> </w:t>
      </w:r>
      <w:proofErr w:type="spellStart"/>
      <w:r w:rsidRPr="00390920">
        <w:rPr>
          <w:sz w:val="24"/>
          <w:szCs w:val="24"/>
        </w:rPr>
        <w:t>ലക്ഷദ്വീപ്</w:t>
      </w:r>
      <w:proofErr w:type="spellEnd"/>
      <w:r w:rsidRPr="00390920">
        <w:rPr>
          <w:sz w:val="24"/>
          <w:szCs w:val="24"/>
        </w:rPr>
        <w:t>. എന്നാൽ ആൻഡമാൻ നിക്കോബാർ ദ്വീപുകളിൽ ജനസാന്ദ്രത കുറവാണ്.</w:t>
      </w:r>
    </w:p>
    <w:p w14:paraId="17187A36" w14:textId="77777777" w:rsidR="003F28AD" w:rsidRPr="00390920" w:rsidRDefault="00000000">
      <w:pPr>
        <w:rPr>
          <w:sz w:val="24"/>
          <w:szCs w:val="24"/>
        </w:rPr>
      </w:pPr>
      <w:proofErr w:type="spellStart"/>
      <w:r w:rsidRPr="00390920">
        <w:rPr>
          <w:sz w:val="24"/>
          <w:szCs w:val="24"/>
        </w:rPr>
        <w:t>സാമ്പത്തിക</w:t>
      </w:r>
      <w:proofErr w:type="spellEnd"/>
      <w:r w:rsidRPr="00390920">
        <w:rPr>
          <w:sz w:val="24"/>
          <w:szCs w:val="24"/>
        </w:rPr>
        <w:t xml:space="preserve"> </w:t>
      </w:r>
      <w:proofErr w:type="spellStart"/>
      <w:r w:rsidRPr="00390920">
        <w:rPr>
          <w:sz w:val="24"/>
          <w:szCs w:val="24"/>
        </w:rPr>
        <w:t>പ്രവർത്തനങ്ങ</w:t>
      </w:r>
      <w:proofErr w:type="spellEnd"/>
      <w:r w:rsidRPr="00390920">
        <w:rPr>
          <w:sz w:val="24"/>
          <w:szCs w:val="24"/>
        </w:rPr>
        <w:t>ൾ</w:t>
      </w:r>
    </w:p>
    <w:p w14:paraId="211529C2" w14:textId="77777777" w:rsidR="003F28AD" w:rsidRPr="00390920" w:rsidRDefault="00000000">
      <w:pPr>
        <w:rPr>
          <w:sz w:val="24"/>
          <w:szCs w:val="24"/>
        </w:rPr>
      </w:pPr>
      <w:r w:rsidRPr="00390920">
        <w:rPr>
          <w:sz w:val="24"/>
          <w:szCs w:val="24"/>
        </w:rPr>
        <w:t>കൃഷി, മത്സ്യബന്ധനം എന്നിവയാണ് തീരദേശ ജനതയുടെ പ്രധാന സാമ്പത്തിക പ്രവർത്തനങ്ങൾ. കൂടാതെ വിവിധ ധാതു അധിഷ്ഠിത വ്യവസായങ്ങൾ, കപ്പൽ നിർമ്മാണം, മത്സ്യസംസ്കരണം, ഉപ്പ് നിർമ്മാണം തുടങ്ങിയ വ്യവസായങ്ങളും തീരദേശത്തുണ്ട്. തീരദേശങ്ങളിൽ ഏറെ സാധ്യതകളുള്ളതും അനുദിനം വികസിച്ചുകൊണ്ടിരിക്കുന്നതുമായ ഒരു പ്രധാന തൊഴിൽ മേഖലയാണ് വിനോദസഞ്ചാരം.</w:t>
      </w:r>
    </w:p>
    <w:p w14:paraId="43EFBD89" w14:textId="78BA9ED4" w:rsidR="003F28AD" w:rsidRPr="00390920" w:rsidRDefault="00000000">
      <w:pPr>
        <w:rPr>
          <w:sz w:val="24"/>
          <w:szCs w:val="24"/>
        </w:rPr>
      </w:pPr>
      <w:r w:rsidRPr="00390920">
        <w:rPr>
          <w:sz w:val="24"/>
          <w:szCs w:val="24"/>
        </w:rPr>
        <w:t xml:space="preserve">തീരദേശത്തെ വ്യവസായ പുരോഗതിയ്ക്ക് തുറമുഖങ്ങളുടെ പങ്ക് വളരെ പ്രധാനമാണ്. വ്യാവസായിക ഉല്പന്നങ്ങളും അസംസ്കൃത വസ്തുക്കളും കയറ്റുമതി ചെയ്യുന്നതും </w:t>
      </w:r>
      <w:proofErr w:type="spellStart"/>
      <w:r w:rsidRPr="00390920">
        <w:rPr>
          <w:sz w:val="24"/>
          <w:szCs w:val="24"/>
        </w:rPr>
        <w:t>ഇറക്കുമതി</w:t>
      </w:r>
      <w:proofErr w:type="spellEnd"/>
      <w:r w:rsidRPr="00390920">
        <w:rPr>
          <w:sz w:val="24"/>
          <w:szCs w:val="24"/>
        </w:rPr>
        <w:t xml:space="preserve"> </w:t>
      </w:r>
      <w:proofErr w:type="spellStart"/>
      <w:r w:rsidRPr="00390920">
        <w:rPr>
          <w:sz w:val="24"/>
          <w:szCs w:val="24"/>
        </w:rPr>
        <w:t>ചെയ്യുന്നതും</w:t>
      </w:r>
      <w:proofErr w:type="spellEnd"/>
      <w:r w:rsidRPr="00390920">
        <w:rPr>
          <w:sz w:val="24"/>
          <w:szCs w:val="24"/>
        </w:rPr>
        <w:t xml:space="preserve"> </w:t>
      </w:r>
      <w:proofErr w:type="spellStart"/>
      <w:r w:rsidRPr="00390920">
        <w:rPr>
          <w:sz w:val="24"/>
          <w:szCs w:val="24"/>
        </w:rPr>
        <w:t>തുറമുഖങ്ങ</w:t>
      </w:r>
      <w:proofErr w:type="spellEnd"/>
      <w:r w:rsidRPr="00390920">
        <w:rPr>
          <w:sz w:val="24"/>
          <w:szCs w:val="24"/>
        </w:rPr>
        <w:t xml:space="preserve">ൾ </w:t>
      </w:r>
      <w:proofErr w:type="spellStart"/>
      <w:r w:rsidRPr="00390920">
        <w:rPr>
          <w:sz w:val="24"/>
          <w:szCs w:val="24"/>
        </w:rPr>
        <w:t>വഴിയാണ്</w:t>
      </w:r>
      <w:proofErr w:type="spellEnd"/>
      <w:r w:rsidRPr="00390920">
        <w:rPr>
          <w:sz w:val="24"/>
          <w:szCs w:val="24"/>
        </w:rPr>
        <w:t>.</w:t>
      </w:r>
    </w:p>
    <w:p w14:paraId="15D06E3F" w14:textId="77777777" w:rsidR="003F28AD" w:rsidRPr="00390920" w:rsidRDefault="00000000">
      <w:pPr>
        <w:rPr>
          <w:sz w:val="24"/>
          <w:szCs w:val="24"/>
        </w:rPr>
      </w:pPr>
      <w:proofErr w:type="spellStart"/>
      <w:r w:rsidRPr="00390920">
        <w:rPr>
          <w:sz w:val="24"/>
          <w:szCs w:val="24"/>
        </w:rPr>
        <w:t>തീരദേശങ്ങ</w:t>
      </w:r>
      <w:proofErr w:type="spellEnd"/>
      <w:r w:rsidRPr="00390920">
        <w:rPr>
          <w:sz w:val="24"/>
          <w:szCs w:val="24"/>
        </w:rPr>
        <w:t xml:space="preserve">ൾ </w:t>
      </w:r>
      <w:proofErr w:type="spellStart"/>
      <w:r w:rsidRPr="00390920">
        <w:rPr>
          <w:sz w:val="24"/>
          <w:szCs w:val="24"/>
        </w:rPr>
        <w:t>നേരിടുന്ന</w:t>
      </w:r>
      <w:proofErr w:type="spellEnd"/>
      <w:r w:rsidRPr="00390920">
        <w:rPr>
          <w:sz w:val="24"/>
          <w:szCs w:val="24"/>
        </w:rPr>
        <w:t xml:space="preserve"> </w:t>
      </w:r>
      <w:proofErr w:type="spellStart"/>
      <w:r w:rsidRPr="00390920">
        <w:rPr>
          <w:sz w:val="24"/>
          <w:szCs w:val="24"/>
        </w:rPr>
        <w:t>വെല്ലുവിളിക</w:t>
      </w:r>
      <w:proofErr w:type="spellEnd"/>
      <w:r w:rsidRPr="00390920">
        <w:rPr>
          <w:sz w:val="24"/>
          <w:szCs w:val="24"/>
        </w:rPr>
        <w:t>ൾ</w:t>
      </w:r>
    </w:p>
    <w:p w14:paraId="782215F0" w14:textId="5ED8D8E5" w:rsidR="003F28AD" w:rsidRPr="00390920" w:rsidRDefault="00000000">
      <w:pPr>
        <w:rPr>
          <w:sz w:val="24"/>
          <w:szCs w:val="24"/>
        </w:rPr>
      </w:pPr>
      <w:r w:rsidRPr="00390920">
        <w:rPr>
          <w:sz w:val="24"/>
          <w:szCs w:val="24"/>
        </w:rPr>
        <w:t xml:space="preserve">മനുഷ്യവാസത്തിന് </w:t>
      </w:r>
      <w:proofErr w:type="spellStart"/>
      <w:r w:rsidRPr="00390920">
        <w:rPr>
          <w:sz w:val="24"/>
          <w:szCs w:val="24"/>
        </w:rPr>
        <w:t>അനുയോജ്യമായ</w:t>
      </w:r>
      <w:proofErr w:type="spellEnd"/>
      <w:r w:rsidRPr="00390920">
        <w:rPr>
          <w:sz w:val="24"/>
          <w:szCs w:val="24"/>
        </w:rPr>
        <w:t xml:space="preserve"> </w:t>
      </w:r>
      <w:proofErr w:type="spellStart"/>
      <w:r w:rsidRPr="00390920">
        <w:rPr>
          <w:sz w:val="24"/>
          <w:szCs w:val="24"/>
        </w:rPr>
        <w:t>ഭൂപ്രകൃതി</w:t>
      </w:r>
      <w:proofErr w:type="spellEnd"/>
      <w:r w:rsidRPr="00390920">
        <w:rPr>
          <w:sz w:val="24"/>
          <w:szCs w:val="24"/>
        </w:rPr>
        <w:t xml:space="preserve">, </w:t>
      </w:r>
      <w:proofErr w:type="spellStart"/>
      <w:r w:rsidRPr="00390920">
        <w:rPr>
          <w:sz w:val="24"/>
          <w:szCs w:val="24"/>
        </w:rPr>
        <w:t>സുഖകരമായ</w:t>
      </w:r>
      <w:proofErr w:type="spellEnd"/>
      <w:r w:rsidRPr="00390920">
        <w:rPr>
          <w:sz w:val="24"/>
          <w:szCs w:val="24"/>
        </w:rPr>
        <w:t xml:space="preserve"> </w:t>
      </w:r>
      <w:proofErr w:type="spellStart"/>
      <w:r w:rsidRPr="00390920">
        <w:rPr>
          <w:sz w:val="24"/>
          <w:szCs w:val="24"/>
        </w:rPr>
        <w:t>കാലാവസ്ഥ</w:t>
      </w:r>
      <w:proofErr w:type="spellEnd"/>
      <w:r w:rsidRPr="00390920">
        <w:rPr>
          <w:sz w:val="24"/>
          <w:szCs w:val="24"/>
        </w:rPr>
        <w:t xml:space="preserve">, </w:t>
      </w:r>
      <w:proofErr w:type="spellStart"/>
      <w:r w:rsidRPr="00390920">
        <w:rPr>
          <w:sz w:val="24"/>
          <w:szCs w:val="24"/>
        </w:rPr>
        <w:t>ജലലഭ്യത</w:t>
      </w:r>
      <w:proofErr w:type="spellEnd"/>
      <w:r w:rsidRPr="00390920">
        <w:rPr>
          <w:sz w:val="24"/>
          <w:szCs w:val="24"/>
        </w:rPr>
        <w:t xml:space="preserve">, </w:t>
      </w:r>
      <w:proofErr w:type="spellStart"/>
      <w:r w:rsidRPr="00390920">
        <w:rPr>
          <w:sz w:val="24"/>
          <w:szCs w:val="24"/>
        </w:rPr>
        <w:t>കൃഷി</w:t>
      </w:r>
      <w:proofErr w:type="spellEnd"/>
      <w:r w:rsidRPr="00390920">
        <w:rPr>
          <w:sz w:val="24"/>
          <w:szCs w:val="24"/>
        </w:rPr>
        <w:t xml:space="preserve">, </w:t>
      </w:r>
      <w:proofErr w:type="spellStart"/>
      <w:r w:rsidRPr="00390920">
        <w:rPr>
          <w:sz w:val="24"/>
          <w:szCs w:val="24"/>
        </w:rPr>
        <w:t>വ്യവസായം</w:t>
      </w:r>
      <w:proofErr w:type="spellEnd"/>
      <w:r w:rsidRPr="00390920">
        <w:rPr>
          <w:sz w:val="24"/>
          <w:szCs w:val="24"/>
        </w:rPr>
        <w:t xml:space="preserve"> തുടങ്ങി നിരവധി സാധ്യതകളുള്ള ഭൂപ്രദേശമാണ് തീരദേശം. ഏറെ അനുകൂല സാഹചര്യങ്ങൾ നില നിൽക്കുമ്പോഴും തീരദേശവും </w:t>
      </w:r>
      <w:proofErr w:type="spellStart"/>
      <w:r w:rsidRPr="00390920">
        <w:rPr>
          <w:sz w:val="24"/>
          <w:szCs w:val="24"/>
        </w:rPr>
        <w:t>തീരദേശ</w:t>
      </w:r>
      <w:proofErr w:type="spellEnd"/>
      <w:r w:rsidRPr="00390920">
        <w:rPr>
          <w:sz w:val="24"/>
          <w:szCs w:val="24"/>
        </w:rPr>
        <w:t xml:space="preserve"> </w:t>
      </w:r>
      <w:proofErr w:type="spellStart"/>
      <w:r w:rsidRPr="00390920">
        <w:rPr>
          <w:sz w:val="24"/>
          <w:szCs w:val="24"/>
        </w:rPr>
        <w:t>ജനജീവിതവും</w:t>
      </w:r>
      <w:proofErr w:type="spellEnd"/>
      <w:r w:rsidRPr="00390920">
        <w:rPr>
          <w:sz w:val="24"/>
          <w:szCs w:val="24"/>
        </w:rPr>
        <w:t xml:space="preserve"> </w:t>
      </w:r>
      <w:proofErr w:type="spellStart"/>
      <w:r w:rsidRPr="00390920">
        <w:rPr>
          <w:sz w:val="24"/>
          <w:szCs w:val="24"/>
        </w:rPr>
        <w:t>നിരവധി</w:t>
      </w:r>
      <w:proofErr w:type="spellEnd"/>
      <w:r w:rsidRPr="00390920">
        <w:rPr>
          <w:sz w:val="24"/>
          <w:szCs w:val="24"/>
        </w:rPr>
        <w:t xml:space="preserve"> </w:t>
      </w:r>
      <w:proofErr w:type="spellStart"/>
      <w:r w:rsidRPr="00390920">
        <w:rPr>
          <w:sz w:val="24"/>
          <w:szCs w:val="24"/>
        </w:rPr>
        <w:t>വെല്ലുവിളിക</w:t>
      </w:r>
      <w:proofErr w:type="spellEnd"/>
      <w:r w:rsidRPr="00390920">
        <w:rPr>
          <w:sz w:val="24"/>
          <w:szCs w:val="24"/>
        </w:rPr>
        <w:t xml:space="preserve">ൾ </w:t>
      </w:r>
      <w:proofErr w:type="spellStart"/>
      <w:r w:rsidRPr="00390920">
        <w:rPr>
          <w:sz w:val="24"/>
          <w:szCs w:val="24"/>
        </w:rPr>
        <w:t>നേരിടുന്നുണ്ട്</w:t>
      </w:r>
      <w:proofErr w:type="spellEnd"/>
      <w:r w:rsidRPr="00390920">
        <w:rPr>
          <w:sz w:val="24"/>
          <w:szCs w:val="24"/>
        </w:rPr>
        <w:t xml:space="preserve">. സുനാമി, കൊടുങ്കാറ്റ് തുടങ്ങിയ കടൽ </w:t>
      </w:r>
      <w:proofErr w:type="spellStart"/>
      <w:r w:rsidRPr="00390920">
        <w:rPr>
          <w:sz w:val="24"/>
          <w:szCs w:val="24"/>
        </w:rPr>
        <w:t>സംബന്ധമായ</w:t>
      </w:r>
      <w:proofErr w:type="spellEnd"/>
      <w:r w:rsidRPr="00390920">
        <w:rPr>
          <w:sz w:val="24"/>
          <w:szCs w:val="24"/>
        </w:rPr>
        <w:t xml:space="preserve"> പ്രകൃതി ദുരന്തങ്ങളും </w:t>
      </w:r>
      <w:r w:rsidRPr="00390920">
        <w:rPr>
          <w:sz w:val="24"/>
          <w:szCs w:val="24"/>
        </w:rPr>
        <w:lastRenderedPageBreak/>
        <w:t xml:space="preserve">ആഗോള കാലാവസ്ഥാമാറ്റത്തിന്റെ ഫലമായി സമുദ്ര ജലനിരപ്പ് </w:t>
      </w:r>
      <w:proofErr w:type="spellStart"/>
      <w:r w:rsidRPr="00390920">
        <w:rPr>
          <w:sz w:val="24"/>
          <w:szCs w:val="24"/>
        </w:rPr>
        <w:t>ഉയരുന്നതും</w:t>
      </w:r>
      <w:proofErr w:type="spellEnd"/>
      <w:r w:rsidRPr="00390920">
        <w:rPr>
          <w:sz w:val="24"/>
          <w:szCs w:val="24"/>
        </w:rPr>
        <w:t xml:space="preserve"> </w:t>
      </w:r>
      <w:proofErr w:type="spellStart"/>
      <w:r w:rsidRPr="00390920">
        <w:rPr>
          <w:sz w:val="24"/>
          <w:szCs w:val="24"/>
        </w:rPr>
        <w:t>കടൽക്ഷോഭവും</w:t>
      </w:r>
      <w:proofErr w:type="spellEnd"/>
      <w:r w:rsidRPr="00390920">
        <w:rPr>
          <w:sz w:val="24"/>
          <w:szCs w:val="24"/>
        </w:rPr>
        <w:t xml:space="preserve"> </w:t>
      </w:r>
      <w:proofErr w:type="spellStart"/>
      <w:r w:rsidRPr="00390920">
        <w:rPr>
          <w:sz w:val="24"/>
          <w:szCs w:val="24"/>
        </w:rPr>
        <w:t>തീരം</w:t>
      </w:r>
      <w:proofErr w:type="spellEnd"/>
      <w:r w:rsidRPr="00390920">
        <w:rPr>
          <w:sz w:val="24"/>
          <w:szCs w:val="24"/>
        </w:rPr>
        <w:t xml:space="preserve"> </w:t>
      </w:r>
      <w:proofErr w:type="spellStart"/>
      <w:r w:rsidRPr="00390920">
        <w:rPr>
          <w:sz w:val="24"/>
          <w:szCs w:val="24"/>
        </w:rPr>
        <w:t>കടലെടുക്കുന്നതുമെല്ലാം</w:t>
      </w:r>
      <w:proofErr w:type="spellEnd"/>
      <w:r w:rsidRPr="00390920">
        <w:rPr>
          <w:sz w:val="24"/>
          <w:szCs w:val="24"/>
        </w:rPr>
        <w:t xml:space="preserve"> </w:t>
      </w:r>
      <w:proofErr w:type="spellStart"/>
      <w:r w:rsidRPr="00390920">
        <w:rPr>
          <w:sz w:val="24"/>
          <w:szCs w:val="24"/>
        </w:rPr>
        <w:t>തീരദേശ</w:t>
      </w:r>
      <w:proofErr w:type="spellEnd"/>
      <w:r w:rsidRPr="00390920">
        <w:rPr>
          <w:sz w:val="24"/>
          <w:szCs w:val="24"/>
        </w:rPr>
        <w:t xml:space="preserve"> </w:t>
      </w:r>
      <w:proofErr w:type="spellStart"/>
      <w:r w:rsidRPr="00390920">
        <w:rPr>
          <w:sz w:val="24"/>
          <w:szCs w:val="24"/>
        </w:rPr>
        <w:t>ജനജീവിതം</w:t>
      </w:r>
      <w:proofErr w:type="spellEnd"/>
      <w:r w:rsidRPr="00390920">
        <w:rPr>
          <w:sz w:val="24"/>
          <w:szCs w:val="24"/>
        </w:rPr>
        <w:t xml:space="preserve"> </w:t>
      </w:r>
      <w:proofErr w:type="spellStart"/>
      <w:r w:rsidRPr="00390920">
        <w:rPr>
          <w:sz w:val="24"/>
          <w:szCs w:val="24"/>
        </w:rPr>
        <w:t>പ്രതിസന്ധിക</w:t>
      </w:r>
      <w:proofErr w:type="spellEnd"/>
      <w:r w:rsidRPr="00390920">
        <w:rPr>
          <w:sz w:val="24"/>
          <w:szCs w:val="24"/>
        </w:rPr>
        <w:t>ൾ നിറഞ്ഞതാക്കുന്നു.</w:t>
      </w:r>
    </w:p>
    <w:p w14:paraId="4EB09B16" w14:textId="4005A368" w:rsidR="003F28AD" w:rsidRPr="00390920" w:rsidRDefault="00000000">
      <w:pPr>
        <w:rPr>
          <w:sz w:val="24"/>
          <w:szCs w:val="24"/>
        </w:rPr>
      </w:pPr>
      <w:r w:rsidRPr="00390920">
        <w:rPr>
          <w:sz w:val="24"/>
          <w:szCs w:val="24"/>
        </w:rPr>
        <w:t xml:space="preserve">പ്രകൃതിയുടെ ഇത്തരം പ്രതികൂല സാഹചര്യങ്ങളോട് പൊരുത്തപ്പെട്ട് തങ്ങളുടെ </w:t>
      </w:r>
      <w:proofErr w:type="spellStart"/>
      <w:r w:rsidRPr="00390920">
        <w:rPr>
          <w:sz w:val="24"/>
          <w:szCs w:val="24"/>
        </w:rPr>
        <w:t>സാമൂഹ്യ</w:t>
      </w:r>
      <w:proofErr w:type="spellEnd"/>
      <w:r w:rsidRPr="00390920">
        <w:rPr>
          <w:sz w:val="24"/>
          <w:szCs w:val="24"/>
        </w:rPr>
        <w:t xml:space="preserve"> </w:t>
      </w:r>
      <w:proofErr w:type="spellStart"/>
      <w:r w:rsidRPr="00390920">
        <w:rPr>
          <w:sz w:val="24"/>
          <w:szCs w:val="24"/>
        </w:rPr>
        <w:t>ജീവിതം</w:t>
      </w:r>
      <w:proofErr w:type="spellEnd"/>
      <w:r w:rsidRPr="00390920">
        <w:rPr>
          <w:sz w:val="24"/>
          <w:szCs w:val="24"/>
        </w:rPr>
        <w:t xml:space="preserve"> </w:t>
      </w:r>
      <w:proofErr w:type="spellStart"/>
      <w:r w:rsidRPr="00390920">
        <w:rPr>
          <w:sz w:val="24"/>
          <w:szCs w:val="24"/>
        </w:rPr>
        <w:t>ചിട്ടപ്പെടുത്തുന്നതിന്</w:t>
      </w:r>
      <w:proofErr w:type="spellEnd"/>
      <w:r w:rsidRPr="00390920">
        <w:rPr>
          <w:sz w:val="24"/>
          <w:szCs w:val="24"/>
        </w:rPr>
        <w:t xml:space="preserve"> </w:t>
      </w:r>
      <w:proofErr w:type="spellStart"/>
      <w:r w:rsidRPr="00390920">
        <w:rPr>
          <w:sz w:val="24"/>
          <w:szCs w:val="24"/>
        </w:rPr>
        <w:t>തീരദേശജനത</w:t>
      </w:r>
      <w:proofErr w:type="spellEnd"/>
      <w:r w:rsidRPr="00390920">
        <w:rPr>
          <w:sz w:val="24"/>
          <w:szCs w:val="24"/>
        </w:rPr>
        <w:t xml:space="preserve"> </w:t>
      </w:r>
      <w:proofErr w:type="spellStart"/>
      <w:r w:rsidRPr="00390920">
        <w:rPr>
          <w:sz w:val="24"/>
          <w:szCs w:val="24"/>
        </w:rPr>
        <w:t>നിരന്തരം</w:t>
      </w:r>
      <w:proofErr w:type="spellEnd"/>
      <w:r w:rsidRPr="00390920">
        <w:rPr>
          <w:sz w:val="24"/>
          <w:szCs w:val="24"/>
        </w:rPr>
        <w:t xml:space="preserve"> </w:t>
      </w:r>
      <w:proofErr w:type="spellStart"/>
      <w:r w:rsidRPr="00390920">
        <w:rPr>
          <w:sz w:val="24"/>
          <w:szCs w:val="24"/>
        </w:rPr>
        <w:t>പരിശ്രമിച്ചുകൊണ്ടിരിക്കുകയാണ്</w:t>
      </w:r>
      <w:proofErr w:type="spellEnd"/>
      <w:r w:rsidRPr="00390920">
        <w:rPr>
          <w:sz w:val="24"/>
          <w:szCs w:val="24"/>
        </w:rPr>
        <w:t>.</w:t>
      </w:r>
    </w:p>
    <w:p w14:paraId="683A816B" w14:textId="6FAAD512" w:rsidR="003F28AD" w:rsidRPr="00390920" w:rsidRDefault="00000000">
      <w:pPr>
        <w:rPr>
          <w:sz w:val="24"/>
          <w:szCs w:val="24"/>
        </w:rPr>
      </w:pPr>
      <w:r w:rsidRPr="00390920">
        <w:rPr>
          <w:sz w:val="24"/>
          <w:szCs w:val="24"/>
        </w:rPr>
        <w:t xml:space="preserve">കാലാവസ്ഥാവ്യതിയാനവുമായി ബന്ധപ്പെട്ട് തീരദേശങ്ങളിൽ വരുന്ന മാറ്റങ്ങളും പ്രകൃതി ദുരന്തസാധ്യതകളും കൃത്യമായി നിരീക്ഷിക്കേണ്ടതുണ്ട്. ഇതിനായി ആധുനിക ശാസ്ത്രസാങ്കേതികവിദ്യകൾ പ്രയോജനപ്പെടുത്തി വേണ്ട </w:t>
      </w:r>
      <w:proofErr w:type="spellStart"/>
      <w:r w:rsidRPr="00390920">
        <w:rPr>
          <w:sz w:val="24"/>
          <w:szCs w:val="24"/>
        </w:rPr>
        <w:t>മുന്നറിയിപ്പും</w:t>
      </w:r>
      <w:proofErr w:type="spellEnd"/>
      <w:r w:rsidRPr="00390920">
        <w:rPr>
          <w:sz w:val="24"/>
          <w:szCs w:val="24"/>
        </w:rPr>
        <w:t xml:space="preserve"> </w:t>
      </w:r>
      <w:proofErr w:type="spellStart"/>
      <w:r w:rsidRPr="00390920">
        <w:rPr>
          <w:sz w:val="24"/>
          <w:szCs w:val="24"/>
        </w:rPr>
        <w:t>മുന്നൊരുക്കങ്ങളും</w:t>
      </w:r>
      <w:proofErr w:type="spellEnd"/>
      <w:r w:rsidRPr="00390920">
        <w:rPr>
          <w:sz w:val="24"/>
          <w:szCs w:val="24"/>
        </w:rPr>
        <w:t xml:space="preserve"> </w:t>
      </w:r>
      <w:proofErr w:type="spellStart"/>
      <w:r w:rsidRPr="00390920">
        <w:rPr>
          <w:sz w:val="24"/>
          <w:szCs w:val="24"/>
        </w:rPr>
        <w:t>തീരദേശജനങ്ങളുടെ</w:t>
      </w:r>
      <w:proofErr w:type="spellEnd"/>
      <w:r w:rsidRPr="00390920">
        <w:rPr>
          <w:sz w:val="24"/>
          <w:szCs w:val="24"/>
        </w:rPr>
        <w:t xml:space="preserve"> </w:t>
      </w:r>
      <w:proofErr w:type="spellStart"/>
      <w:r w:rsidRPr="00390920">
        <w:rPr>
          <w:sz w:val="24"/>
          <w:szCs w:val="24"/>
        </w:rPr>
        <w:t>പങ്കാളിത്തത്തോടെ</w:t>
      </w:r>
      <w:proofErr w:type="spellEnd"/>
      <w:r w:rsidRPr="00390920">
        <w:rPr>
          <w:sz w:val="24"/>
          <w:szCs w:val="24"/>
        </w:rPr>
        <w:t xml:space="preserve"> </w:t>
      </w:r>
      <w:proofErr w:type="spellStart"/>
      <w:r w:rsidRPr="00390920">
        <w:rPr>
          <w:sz w:val="24"/>
          <w:szCs w:val="24"/>
        </w:rPr>
        <w:t>സമയബന്ധിതമായി</w:t>
      </w:r>
      <w:proofErr w:type="spellEnd"/>
      <w:r w:rsidRPr="00390920">
        <w:rPr>
          <w:sz w:val="24"/>
          <w:szCs w:val="24"/>
        </w:rPr>
        <w:t xml:space="preserve"> </w:t>
      </w:r>
      <w:proofErr w:type="spellStart"/>
      <w:r w:rsidRPr="00390920">
        <w:rPr>
          <w:sz w:val="24"/>
          <w:szCs w:val="24"/>
        </w:rPr>
        <w:t>നടപ്പിലാക്കേണ്ടതുമുണ്ട്</w:t>
      </w:r>
      <w:proofErr w:type="spellEnd"/>
      <w:r w:rsidRPr="00390920">
        <w:rPr>
          <w:sz w:val="24"/>
          <w:szCs w:val="24"/>
        </w:rPr>
        <w:t xml:space="preserve">. തീരദേശത്തെ വിഭവങ്ങൾ </w:t>
      </w:r>
      <w:proofErr w:type="spellStart"/>
      <w:r w:rsidRPr="00390920">
        <w:rPr>
          <w:sz w:val="24"/>
          <w:szCs w:val="24"/>
        </w:rPr>
        <w:t>സുസ്ഥിരമായി</w:t>
      </w:r>
      <w:proofErr w:type="spellEnd"/>
      <w:r w:rsidRPr="00390920">
        <w:rPr>
          <w:sz w:val="24"/>
          <w:szCs w:val="24"/>
        </w:rPr>
        <w:t xml:space="preserve"> </w:t>
      </w:r>
      <w:proofErr w:type="spellStart"/>
      <w:r w:rsidRPr="00390920">
        <w:rPr>
          <w:sz w:val="24"/>
          <w:szCs w:val="24"/>
        </w:rPr>
        <w:t>വിനിയോഗിക്കുന്നതിനും</w:t>
      </w:r>
      <w:proofErr w:type="spellEnd"/>
      <w:r w:rsidRPr="00390920">
        <w:rPr>
          <w:sz w:val="24"/>
          <w:szCs w:val="24"/>
        </w:rPr>
        <w:t xml:space="preserve"> </w:t>
      </w:r>
      <w:proofErr w:type="spellStart"/>
      <w:r w:rsidRPr="00390920">
        <w:rPr>
          <w:sz w:val="24"/>
          <w:szCs w:val="24"/>
        </w:rPr>
        <w:t>അതിന്റെ</w:t>
      </w:r>
      <w:proofErr w:type="spellEnd"/>
      <w:r w:rsidRPr="00390920">
        <w:rPr>
          <w:sz w:val="24"/>
          <w:szCs w:val="24"/>
        </w:rPr>
        <w:t xml:space="preserve"> </w:t>
      </w:r>
      <w:proofErr w:type="spellStart"/>
      <w:r w:rsidRPr="00390920">
        <w:rPr>
          <w:sz w:val="24"/>
          <w:szCs w:val="24"/>
        </w:rPr>
        <w:t>പ്രയോജനം</w:t>
      </w:r>
      <w:proofErr w:type="spellEnd"/>
      <w:r w:rsidRPr="00390920">
        <w:rPr>
          <w:sz w:val="24"/>
          <w:szCs w:val="24"/>
        </w:rPr>
        <w:t xml:space="preserve"> </w:t>
      </w:r>
      <w:proofErr w:type="spellStart"/>
      <w:r w:rsidRPr="00390920">
        <w:rPr>
          <w:sz w:val="24"/>
          <w:szCs w:val="24"/>
        </w:rPr>
        <w:t>തദ്ദേശീയ</w:t>
      </w:r>
      <w:proofErr w:type="spellEnd"/>
      <w:r w:rsidRPr="00390920">
        <w:rPr>
          <w:sz w:val="24"/>
          <w:szCs w:val="24"/>
        </w:rPr>
        <w:t xml:space="preserve"> </w:t>
      </w:r>
      <w:proofErr w:type="spellStart"/>
      <w:r w:rsidRPr="00390920">
        <w:rPr>
          <w:sz w:val="24"/>
          <w:szCs w:val="24"/>
        </w:rPr>
        <w:t>ജനതയ്ക്ക്</w:t>
      </w:r>
      <w:proofErr w:type="spellEnd"/>
      <w:r w:rsidRPr="00390920">
        <w:rPr>
          <w:sz w:val="24"/>
          <w:szCs w:val="24"/>
        </w:rPr>
        <w:t xml:space="preserve"> </w:t>
      </w:r>
      <w:proofErr w:type="spellStart"/>
      <w:r w:rsidRPr="00390920">
        <w:rPr>
          <w:sz w:val="24"/>
          <w:szCs w:val="24"/>
        </w:rPr>
        <w:t>ലഭിക്കുന്നതിനും</w:t>
      </w:r>
      <w:proofErr w:type="spellEnd"/>
      <w:r w:rsidRPr="00390920">
        <w:rPr>
          <w:sz w:val="24"/>
          <w:szCs w:val="24"/>
        </w:rPr>
        <w:t xml:space="preserve"> ഉതകുംവിധമുള്ള വിഭവ ആസൂത്രണവും സംരക്ഷണവും അനിവാര്യമാണ്. </w:t>
      </w:r>
      <w:proofErr w:type="spellStart"/>
      <w:r w:rsidRPr="00390920">
        <w:rPr>
          <w:sz w:val="24"/>
          <w:szCs w:val="24"/>
        </w:rPr>
        <w:t>ഇത്തരം</w:t>
      </w:r>
      <w:proofErr w:type="spellEnd"/>
      <w:r w:rsidRPr="00390920">
        <w:rPr>
          <w:sz w:val="24"/>
          <w:szCs w:val="24"/>
        </w:rPr>
        <w:t xml:space="preserve"> </w:t>
      </w:r>
      <w:proofErr w:type="spellStart"/>
      <w:r w:rsidRPr="00390920">
        <w:rPr>
          <w:sz w:val="24"/>
          <w:szCs w:val="24"/>
        </w:rPr>
        <w:t>പ്രവർത്തനങ്ങൾക്കായി</w:t>
      </w:r>
      <w:proofErr w:type="spellEnd"/>
      <w:r w:rsidRPr="00390920">
        <w:rPr>
          <w:sz w:val="24"/>
          <w:szCs w:val="24"/>
        </w:rPr>
        <w:t xml:space="preserve"> </w:t>
      </w:r>
      <w:proofErr w:type="spellStart"/>
      <w:r w:rsidRPr="00390920">
        <w:rPr>
          <w:sz w:val="24"/>
          <w:szCs w:val="24"/>
        </w:rPr>
        <w:t>നാം</w:t>
      </w:r>
      <w:proofErr w:type="spellEnd"/>
      <w:r w:rsidRPr="00390920">
        <w:rPr>
          <w:sz w:val="24"/>
          <w:szCs w:val="24"/>
        </w:rPr>
        <w:t xml:space="preserve"> </w:t>
      </w:r>
      <w:proofErr w:type="spellStart"/>
      <w:r w:rsidRPr="00390920">
        <w:rPr>
          <w:sz w:val="24"/>
          <w:szCs w:val="24"/>
        </w:rPr>
        <w:t>ഓരോരുത്തരും</w:t>
      </w:r>
      <w:proofErr w:type="spellEnd"/>
      <w:r w:rsidRPr="00390920">
        <w:rPr>
          <w:sz w:val="24"/>
          <w:szCs w:val="24"/>
        </w:rPr>
        <w:t xml:space="preserve"> </w:t>
      </w:r>
      <w:proofErr w:type="spellStart"/>
      <w:r w:rsidRPr="00390920">
        <w:rPr>
          <w:sz w:val="24"/>
          <w:szCs w:val="24"/>
        </w:rPr>
        <w:t>കൈകോർക്കുമ്പോഴാണ്</w:t>
      </w:r>
      <w:proofErr w:type="spellEnd"/>
      <w:r w:rsidRPr="00390920">
        <w:rPr>
          <w:sz w:val="24"/>
          <w:szCs w:val="24"/>
        </w:rPr>
        <w:t xml:space="preserve"> സുസ്ഥിര വികസനം സാധ്യമാകുന്നത്.</w:t>
      </w:r>
    </w:p>
    <w:bookmarkEnd w:id="0"/>
    <w:p w14:paraId="36B2149F" w14:textId="07BD11F2" w:rsidR="003F28AD" w:rsidRPr="00390920" w:rsidRDefault="003F28AD">
      <w:pPr>
        <w:rPr>
          <w:sz w:val="24"/>
          <w:szCs w:val="24"/>
        </w:rPr>
      </w:pPr>
    </w:p>
    <w:sectPr w:rsidR="003F28AD" w:rsidRPr="0039092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notTrueType/>
    <w:pitch w:val="variable"/>
    <w:sig w:usb0="00000003"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62312981">
    <w:abstractNumId w:val="8"/>
  </w:num>
  <w:num w:numId="2" w16cid:durableId="443306351">
    <w:abstractNumId w:val="6"/>
  </w:num>
  <w:num w:numId="3" w16cid:durableId="952516375">
    <w:abstractNumId w:val="5"/>
  </w:num>
  <w:num w:numId="4" w16cid:durableId="1416439200">
    <w:abstractNumId w:val="4"/>
  </w:num>
  <w:num w:numId="5" w16cid:durableId="410978226">
    <w:abstractNumId w:val="7"/>
  </w:num>
  <w:num w:numId="6" w16cid:durableId="1426227038">
    <w:abstractNumId w:val="3"/>
  </w:num>
  <w:num w:numId="7" w16cid:durableId="1064452872">
    <w:abstractNumId w:val="2"/>
  </w:num>
  <w:num w:numId="8" w16cid:durableId="2052876430">
    <w:abstractNumId w:val="1"/>
  </w:num>
  <w:num w:numId="9" w16cid:durableId="17636055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26B98"/>
    <w:rsid w:val="00034616"/>
    <w:rsid w:val="00051E72"/>
    <w:rsid w:val="00055F0D"/>
    <w:rsid w:val="0006063C"/>
    <w:rsid w:val="000F5B10"/>
    <w:rsid w:val="0015074B"/>
    <w:rsid w:val="0029639D"/>
    <w:rsid w:val="002A441F"/>
    <w:rsid w:val="0030269C"/>
    <w:rsid w:val="0031678C"/>
    <w:rsid w:val="00326F90"/>
    <w:rsid w:val="00381C6B"/>
    <w:rsid w:val="00390920"/>
    <w:rsid w:val="003D0B4C"/>
    <w:rsid w:val="003F28AD"/>
    <w:rsid w:val="00464431"/>
    <w:rsid w:val="004C0ED3"/>
    <w:rsid w:val="005E302D"/>
    <w:rsid w:val="00672E82"/>
    <w:rsid w:val="008C00EE"/>
    <w:rsid w:val="00956ABA"/>
    <w:rsid w:val="00962B04"/>
    <w:rsid w:val="00A8582C"/>
    <w:rsid w:val="00A9651C"/>
    <w:rsid w:val="00AA1D8D"/>
    <w:rsid w:val="00B47730"/>
    <w:rsid w:val="00CB0664"/>
    <w:rsid w:val="00CB0BA8"/>
    <w:rsid w:val="00CE3625"/>
    <w:rsid w:val="00F81CAD"/>
    <w:rsid w:val="00FB63A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68753C2"/>
  <w14:defaultImageDpi w14:val="300"/>
  <w15:docId w15:val="{9F28E6BE-4856-4F44-92AF-0F7D30B50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327</TotalTime>
  <Pages>62</Pages>
  <Words>12085</Words>
  <Characters>68890</Characters>
  <Application>Microsoft Office Word</Application>
  <DocSecurity>0</DocSecurity>
  <Lines>574</Lines>
  <Paragraphs>161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80814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sreehari v</cp:lastModifiedBy>
  <cp:revision>10</cp:revision>
  <dcterms:created xsi:type="dcterms:W3CDTF">2013-12-23T23:15:00Z</dcterms:created>
  <dcterms:modified xsi:type="dcterms:W3CDTF">2025-04-26T18:25:00Z</dcterms:modified>
  <cp:category/>
</cp:coreProperties>
</file>