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EF4F5" w14:textId="004D91E1" w:rsidR="009C1653" w:rsidRPr="00315B1B" w:rsidRDefault="009004B4">
      <w:pPr>
        <w:rPr>
          <w:sz w:val="24"/>
          <w:szCs w:val="24"/>
        </w:rPr>
      </w:pPr>
      <w:bookmarkStart w:id="0" w:name="_Hlk196475599"/>
      <w:proofErr w:type="spellStart"/>
      <w:r w:rsidRPr="00315B1B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315B1B">
        <w:rPr>
          <w:rFonts w:ascii="Nirmala UI" w:hAnsi="Nirmala UI" w:cs="Nirmala UI"/>
          <w:b/>
          <w:sz w:val="24"/>
          <w:szCs w:val="24"/>
        </w:rPr>
        <w:t xml:space="preserve"> </w:t>
      </w:r>
      <w:r w:rsidRPr="00315B1B">
        <w:rPr>
          <w:b/>
          <w:sz w:val="24"/>
          <w:szCs w:val="24"/>
        </w:rPr>
        <w:t>6</w:t>
      </w:r>
    </w:p>
    <w:p w14:paraId="3FB84C72" w14:textId="0DDC1243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ചോളനാട്ടി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="009004B4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ഡൽഹിയിലേക്ക്</w:t>
      </w:r>
      <w:proofErr w:type="spellEnd"/>
    </w:p>
    <w:p w14:paraId="3245CE07" w14:textId="2021ED43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>“</w:t>
      </w:r>
      <w:proofErr w:type="spellStart"/>
      <w:r w:rsidRPr="00315B1B">
        <w:rPr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ഒടുക്കേണ്ട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ഭൂമി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രാജകേസരി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ആദവല്ലവന്റെ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പേരി</w:t>
      </w:r>
      <w:proofErr w:type="spellEnd"/>
      <w:r w:rsidRPr="00315B1B">
        <w:rPr>
          <w:sz w:val="24"/>
          <w:szCs w:val="24"/>
        </w:rPr>
        <w:t>ൽ</w:t>
      </w:r>
      <w:r w:rsidR="009004B4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വിളിക്കുന്നതായ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മരക്കാലുകൊണ്ട്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അളന്ന്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നെല്ലായും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കൂടാതെ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സ്വർണ്ണമായും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കാശായും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അടക്കേണ്ടതും</w:t>
      </w:r>
      <w:proofErr w:type="spellEnd"/>
      <w:r w:rsidRPr="00315B1B">
        <w:rPr>
          <w:sz w:val="24"/>
          <w:szCs w:val="24"/>
        </w:rPr>
        <w:t xml:space="preserve"> ... </w:t>
      </w:r>
      <w:proofErr w:type="spellStart"/>
      <w:r w:rsidRPr="00315B1B">
        <w:rPr>
          <w:sz w:val="24"/>
          <w:szCs w:val="24"/>
        </w:rPr>
        <w:t>അരുൾമൊഴി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വളനാട്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എന്നുകൂടി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അറിയപ്പെടുന്ന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തെൻകടുവായിലെ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ഇങ്കനാട്ടിലുള്ള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പാലൈയുർഗ്രാമം</w:t>
      </w:r>
      <w:proofErr w:type="spellEnd"/>
      <w:r w:rsidRPr="00315B1B">
        <w:rPr>
          <w:sz w:val="24"/>
          <w:szCs w:val="24"/>
        </w:rPr>
        <w:t xml:space="preserve"> ... </w:t>
      </w:r>
      <w:proofErr w:type="spellStart"/>
      <w:r w:rsidRPr="00315B1B">
        <w:rPr>
          <w:sz w:val="24"/>
          <w:szCs w:val="24"/>
        </w:rPr>
        <w:t>ജൈനക്ഷേത്രവും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ഗുരുക്കന്മാരും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 ... </w:t>
      </w:r>
      <w:proofErr w:type="spellStart"/>
      <w:r w:rsidRPr="00315B1B">
        <w:rPr>
          <w:sz w:val="24"/>
          <w:szCs w:val="24"/>
        </w:rPr>
        <w:t>പന്തീരായിരത്തി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അഞ്ഞൂറ്റി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മുപ്പത്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കലവും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തൂണിയും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കുറുണിയും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നാഴിയും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നെല്ല്</w:t>
      </w:r>
      <w:proofErr w:type="spellEnd"/>
      <w:r w:rsidR="009004B4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രാജകേസരിയുടെ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മരക്കാലുകൊണ്ട്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അളന്ന്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നികുതിയായി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ഒടുക്കേണ്ടതാണ്</w:t>
      </w:r>
      <w:proofErr w:type="spellEnd"/>
      <w:r w:rsidRPr="00315B1B">
        <w:rPr>
          <w:sz w:val="24"/>
          <w:szCs w:val="24"/>
        </w:rPr>
        <w:t>.</w:t>
      </w:r>
    </w:p>
    <w:p w14:paraId="6A1D4B09" w14:textId="77777777" w:rsidR="009004B4" w:rsidRPr="00315B1B" w:rsidRDefault="00000000">
      <w:pPr>
        <w:rPr>
          <w:sz w:val="24"/>
          <w:szCs w:val="24"/>
        </w:rPr>
      </w:pPr>
      <w:r w:rsidRPr="00315B1B">
        <w:rPr>
          <w:i/>
          <w:sz w:val="24"/>
          <w:szCs w:val="24"/>
        </w:rPr>
        <w:t>South Indian Inscriptions (Vol. 2., pages 47-48)</w:t>
      </w:r>
    </w:p>
    <w:p w14:paraId="492CFBE6" w14:textId="394CF95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തഞ്ചാവൂരിലെ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ബൃഹദീശ്വര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തെക്കേ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ഭിത്തിയി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കാണപ്പെട്ട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രാജരാജചോളന്റെ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ലിഖിതത്തിലെ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ഏതാനും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തന്നിട്ടുള്ളത്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എന്തൊക്കെയാണ്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പറയുന്നതെന്ന്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നോക്കാം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രാജാവിന്റെ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മരക്കാലുകൊണ്ട്</w:t>
      </w:r>
      <w:proofErr w:type="spellEnd"/>
      <w:r w:rsidRPr="00315B1B">
        <w:rPr>
          <w:sz w:val="24"/>
          <w:szCs w:val="24"/>
        </w:rPr>
        <w:t xml:space="preserve"> </w:t>
      </w:r>
      <w:r w:rsidR="009004B4" w:rsidRPr="00315B1B">
        <w:rPr>
          <w:sz w:val="24"/>
          <w:szCs w:val="24"/>
        </w:rPr>
        <w:t>(</w:t>
      </w:r>
      <w:proofErr w:type="spellStart"/>
      <w:r w:rsidRPr="00315B1B">
        <w:rPr>
          <w:sz w:val="24"/>
          <w:szCs w:val="24"/>
        </w:rPr>
        <w:t>അളവു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പാത്രം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sz w:val="24"/>
          <w:szCs w:val="24"/>
        </w:rPr>
        <w:t>അളന്ന്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നെല്ലായും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സ്വർണ്ണമായും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കാശായും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അടയ്ക്കേണ്ടതാണ്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തെൻകടുവായ്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പ്രദേശത്തിന്റെ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ഇങ്കനാട്ടിലെ</w:t>
      </w:r>
      <w:proofErr w:type="spellEnd"/>
      <w:r w:rsidR="009004B4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പാലയൂ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ഗ്രാമത്തി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അളന്നതു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ഇത്രയും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ജൈനക്ഷേത്രവും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ജൈന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ഗുരുക്കന്മാരുടെ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ഉൾപ്പെടുന്നു</w:t>
      </w:r>
      <w:proofErr w:type="spellEnd"/>
      <w:r w:rsidRPr="00315B1B">
        <w:rPr>
          <w:sz w:val="24"/>
          <w:szCs w:val="24"/>
        </w:rPr>
        <w:t xml:space="preserve">. 12530 </w:t>
      </w:r>
      <w:proofErr w:type="spellStart"/>
      <w:r w:rsidRPr="00315B1B">
        <w:rPr>
          <w:sz w:val="24"/>
          <w:szCs w:val="24"/>
        </w:rPr>
        <w:t>കലവും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തൂണിയും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കുറുണിയും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sz w:val="24"/>
          <w:szCs w:val="24"/>
        </w:rPr>
        <w:t>ധാന്യം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അളക്കാനുള്ള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അളവിന്റെ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പേരുക</w:t>
      </w:r>
      <w:proofErr w:type="spellEnd"/>
      <w:r w:rsidRPr="00315B1B">
        <w:rPr>
          <w:sz w:val="24"/>
          <w:szCs w:val="24"/>
        </w:rPr>
        <w:t xml:space="preserve">ൾ)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നാഴിയും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അളവി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നെല്ലാണ്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ഇവിടെ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ലഭിക്കേണ്ടത്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അളക്കേണ്ടത്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രാജകേസരിയായ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ആദവല്ലന്റെ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sz w:val="24"/>
          <w:szCs w:val="24"/>
        </w:rPr>
        <w:t>രാജരാജ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</w:t>
      </w:r>
      <w:proofErr w:type="spellEnd"/>
      <w:r w:rsidRPr="00315B1B">
        <w:rPr>
          <w:sz w:val="24"/>
          <w:szCs w:val="24"/>
        </w:rPr>
        <w:t xml:space="preserve">ൻ) </w:t>
      </w:r>
      <w:proofErr w:type="spellStart"/>
      <w:r w:rsidRPr="00315B1B">
        <w:rPr>
          <w:sz w:val="24"/>
          <w:szCs w:val="24"/>
        </w:rPr>
        <w:t>പേരി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വിളിക്കപ്പെടുന്ന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മരക്കാ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കൊണ്ടാണ്</w:t>
      </w:r>
      <w:proofErr w:type="spellEnd"/>
      <w:r w:rsidRPr="00315B1B">
        <w:rPr>
          <w:sz w:val="24"/>
          <w:szCs w:val="24"/>
        </w:rPr>
        <w:t>.</w:t>
      </w:r>
    </w:p>
    <w:p w14:paraId="66DF7ABA" w14:textId="49D3434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സി.ഇ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ഒൻപതാം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നൂറ്റാണ്ടുമുത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പതിമൂന്നാം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നൂറ്റാണ്ടുവരെ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ദക്ഷിണേന്ത്യയി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നടത്തിയിരുന്ന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രാജ്യത്തെക്കുറിച്ചാണ്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ലിഖിതത്തി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വിവരിച്ചിരിക്കുന്നത്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ചോളരാജ്യത്തിന്റെ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സ്ഥിതിയെക്കുറിച്ചാണ്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പരാമർശിക്കുന്നത്</w:t>
      </w:r>
      <w:proofErr w:type="spellEnd"/>
      <w:r w:rsidRPr="00315B1B">
        <w:rPr>
          <w:sz w:val="24"/>
          <w:szCs w:val="24"/>
        </w:rPr>
        <w:t xml:space="preserve">. </w:t>
      </w:r>
      <w:r w:rsidR="009004B4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തഞ്ചാവൂരിന്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ചുറ്റുമുള്ള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മണ്ഡലമായിരുന്നു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നിങ്ങ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lastRenderedPageBreak/>
        <w:t>മുൻക്ലാസുകളി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പരിചയപ്പെട്ട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പല്ലവന്മാരി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ചോളരാജാക്കന്മാ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അധികാരം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പിടിച്ചെടുത്തത്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ദക്ഷിണേന്ത്യയുടെ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ഭൂരിഭാഗം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പ്രദേശങ്ങളും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രാജാക്കന്മാരുടെ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അധീനതയിലായിരുന്നു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സാമൂഹിക-സാമ്പത്തി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കരംഗത്ത്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സ്ഥിരത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കൈവരിക്കാ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സഹായകമായി</w:t>
      </w:r>
      <w:proofErr w:type="spellEnd"/>
      <w:r w:rsidRPr="00315B1B">
        <w:rPr>
          <w:sz w:val="24"/>
          <w:szCs w:val="24"/>
        </w:rPr>
        <w:t>.</w:t>
      </w:r>
    </w:p>
    <w:p w14:paraId="2D1F4906" w14:textId="11A15575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ചോളരാജ്യത്തിന്റെ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സമ്പദ്സമൃദ്ധിക്ക്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സഹായകമായ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നദി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ഏതായിരുന്നുവെന്ന്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ഭൂപ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ടത്തി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കണ്ടെത്താ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കഴിയുമോ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നദി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എങ്ങനെയെല്ലാമായിരിക്കും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സഹായകമാവുക</w:t>
      </w:r>
      <w:proofErr w:type="spellEnd"/>
      <w:r w:rsidRPr="00315B1B">
        <w:rPr>
          <w:sz w:val="24"/>
          <w:szCs w:val="24"/>
        </w:rPr>
        <w:t>?</w:t>
      </w:r>
    </w:p>
    <w:p w14:paraId="748C1ECF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തമിഴകത്തിന്റെ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നെല്ലറ</w:t>
      </w:r>
      <w:proofErr w:type="spellEnd"/>
    </w:p>
    <w:p w14:paraId="5635E071" w14:textId="5B1BD9B2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തമിഴ്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ഹൃദയഭാഗത്ത്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വിശാലമായ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പ്രദേശമാണ്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തഞ്ചാവൂ</w:t>
      </w:r>
      <w:proofErr w:type="spellEnd"/>
      <w:r w:rsidRPr="00315B1B">
        <w:rPr>
          <w:sz w:val="24"/>
          <w:szCs w:val="24"/>
        </w:rPr>
        <w:t xml:space="preserve">ർ. </w:t>
      </w:r>
      <w:proofErr w:type="spellStart"/>
      <w:r w:rsidRPr="00315B1B">
        <w:rPr>
          <w:sz w:val="24"/>
          <w:szCs w:val="24"/>
        </w:rPr>
        <w:t>നദികളുടെയും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കനാലുകളുടെയും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സാന്നിധ്യം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പ്രദേശത്തെ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കൃഷിക്കനുയോജ്യമായ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സ്ഥലമാക്കി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മാറ്റി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നെൽപാടങ്ങളും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തെങ്ങ്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വാഴ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പ്ലാവ്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തോട്ടങ്ങളും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ധാരാളമുള്ള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ഇവിടമായിരുന്നു</w:t>
      </w:r>
      <w:proofErr w:type="spellEnd"/>
      <w:r w:rsidRPr="00315B1B">
        <w:rPr>
          <w:sz w:val="24"/>
          <w:szCs w:val="24"/>
        </w:rPr>
        <w:t xml:space="preserve"> "</w:t>
      </w:r>
      <w:proofErr w:type="spellStart"/>
      <w:r w:rsidRPr="00315B1B">
        <w:rPr>
          <w:sz w:val="24"/>
          <w:szCs w:val="24"/>
        </w:rPr>
        <w:t>തമിഴ്നാടിന്റെ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നെല്ലറ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sz w:val="24"/>
          <w:szCs w:val="24"/>
        </w:rPr>
        <w:t>എന്നറിയപ്പെട്ടത്</w:t>
      </w:r>
      <w:proofErr w:type="spellEnd"/>
      <w:r w:rsidRPr="00315B1B">
        <w:rPr>
          <w:sz w:val="24"/>
          <w:szCs w:val="24"/>
        </w:rPr>
        <w:t>.</w:t>
      </w:r>
    </w:p>
    <w:p w14:paraId="77F01DE7" w14:textId="7309139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നിങ്ങ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കണ്ടെത്തിയതുപോലെ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കാവേരി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നദിയുടെ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താഴ്വാരത്താണ്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ചോളരാജ്യം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അതിനാ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ആ </w:t>
      </w:r>
      <w:proofErr w:type="spellStart"/>
      <w:r w:rsidRPr="00315B1B">
        <w:rPr>
          <w:sz w:val="24"/>
          <w:szCs w:val="24"/>
        </w:rPr>
        <w:t>പ്രദേശം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വിഭവസമൃദ്ധവുമായിരുന്നു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ജനങ്ങളുടെ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തൊഴി</w:t>
      </w:r>
      <w:proofErr w:type="spellEnd"/>
      <w:r w:rsidRPr="00315B1B">
        <w:rPr>
          <w:sz w:val="24"/>
          <w:szCs w:val="24"/>
        </w:rPr>
        <w:t>ൽ</w:t>
      </w:r>
      <w:r w:rsidR="009004B4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കൃഷിയായതിനാ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ഭൂരിഭാഗം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ഗ്രാമങ്ങളിലാണ്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താമസിച്ചിരുന്നത്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അവിടെ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ഭക്ഷ്യധാന്യങ്ങ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പഴവർഗങ്ങ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പയ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വർഗങ്ങ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കരിമ്പ്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വെറ്റില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അടയ്ക്ക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ഇഞ്ചി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മഞ്ഞ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വിവിധതരം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പൂക്ക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കൃഷിക്ക്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ജലസേചനത്തിന്റെ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പ്രാധാന്യം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മനസ്സിലാക്കിയ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ഭരണാധികാരിക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വ്യത്യസ്തങ്ങളായ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ജലസേചന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സൗകര്യ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ഒരുക്കി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അവയി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കുളങ്ങ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ജലസംഭരണിക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കനാലുക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കിണറുക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ഉൾപ്പെടുന്നു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ഇതിനു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പുറമെ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നദികൾക്ക്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കുറുകെ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തടയണ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കെട്ടി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വെള്ളം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തടഞ്ഞ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ശേഷം</w:t>
      </w:r>
      <w:proofErr w:type="spellEnd"/>
      <w:r w:rsidRPr="00315B1B">
        <w:rPr>
          <w:sz w:val="24"/>
          <w:szCs w:val="24"/>
        </w:rPr>
        <w:t xml:space="preserve"> ആ </w:t>
      </w:r>
      <w:proofErr w:type="spellStart"/>
      <w:r w:rsidRPr="00315B1B">
        <w:rPr>
          <w:sz w:val="24"/>
          <w:szCs w:val="24"/>
        </w:rPr>
        <w:t>ജലസംഭരണിയി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ചാലുക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കീറി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ഭാഗങ്ങളിലേക്ക്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വെള്ളം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എത്തിച്ചു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പ്രകൃതിദ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അരുവിക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ഇല്ലാത്തിടത്ത്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ഭീമാകാരങ്ങളായ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കുളങ്ങ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കെട്ടി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മഴക്കാലത്ത്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വെള്ളം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സംഭരിച്ചു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വെള്ളം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വറ്റിപ്പോകാതെ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സംഭരണിക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ഏരിപ്പട്ടി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sz w:val="24"/>
          <w:szCs w:val="24"/>
        </w:rPr>
        <w:t>എന്നറിയപ്പെട്ടു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lastRenderedPageBreak/>
        <w:t>മാത്രമല്ല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പുരോഗതിക്കായി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കർഷകർക്ക്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നികുതിയിളവുക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നൽകുകയും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തരിശ്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കിടന്ന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ഭൂമി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കൃഷിക്കുപയുക്തമാക്കാ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പ്രോത്സാഹനം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ക്ഷേത്രങ്ങൾക്കും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ബ്രാഹ്മണർക്കും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ഭൂമി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നൽകിയതിലൂടെയും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പ്രദേശത്തേക്ക്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വ്യാപിപ്പിക്കാ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സാധിച്ചു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ഭൂമികളി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കൃഷിപ്പണി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സമാനമായ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നയിച്ച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കർഷകത്തൊഴിലാളികളായിരുന്നു</w:t>
      </w:r>
      <w:proofErr w:type="spellEnd"/>
      <w:r w:rsidRPr="00315B1B">
        <w:rPr>
          <w:sz w:val="24"/>
          <w:szCs w:val="24"/>
        </w:rPr>
        <w:t>.</w:t>
      </w:r>
    </w:p>
    <w:p w14:paraId="0EAD9E6C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ചോളരാജ്യത്തിന്റെ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സമ്പദ്ഘടനയി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കാർഷികമേഖല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വഹിച്ച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വിശകലനം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ചെയ്യുക</w:t>
      </w:r>
      <w:proofErr w:type="spellEnd"/>
      <w:r w:rsidRPr="00315B1B">
        <w:rPr>
          <w:sz w:val="24"/>
          <w:szCs w:val="24"/>
        </w:rPr>
        <w:t>.</w:t>
      </w:r>
    </w:p>
    <w:p w14:paraId="0EFBCA64" w14:textId="385AA7D4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കാർഷിക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പുരോഗതിയിലൂടെ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കൈവരിക്കുന്ന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മിച്ചോൽപാദനം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വാണിജ്യത്തിന്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വഴിതെളിക്കുമെന്ന്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ക്ലാസുകളി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നമ്മ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ചർച്ചചെയ്തതാണല്ലോ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ചോളരാജ്യത്തിലും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ആഭ്യന്തര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വാണിജ്യവും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വിദൂര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കടൽവാണിജ്യവും</w:t>
      </w:r>
      <w:proofErr w:type="spellEnd"/>
      <w:r w:rsidR="005A6686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വികാസം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പ്രാപിച്ചിരുന്നതായി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അക്കാലത്തെ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ലിഖിതങ്ങ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തെളിവ്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പ്രാദേശിക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കമ്പോളങ്ങളി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ഉൽപന്നങ്ങ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വിറ്റഴിച്ചിരുന്നു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നെയ്ത്ത്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വ്യവസായമായിരുന്നു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നെയ്ത്തുകാരുടെ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സംഘങ്ങ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മെച്ചപ്പെട്ട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തുണിത്തരങ്ങ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ഉത്തരേന്ത്യയിലേക്കും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കയറ്റുമതി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കരിമ്പും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വാണിജ്യ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ഉൽപന്നമായിരുന്നു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കൃഷിക്കു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പുറമേ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ലോഹപ്പണിയും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വികാസം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പ്രാപിച്ചിരുന്നു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ക്ഷേത്രങ്ങളി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കാണപ്പെട്ടിരുന്ന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വിഗ്രഹങ്ങളും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പാത്രങ്ങളും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തെളിവാണ്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സ്വർണ്ണം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വെള്ളി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കൊണ്ടുള്ള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ആഭരണനിർമ്മാണവും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ഇരുമ്പുപകരണങ്ങളുടെ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നിർമ്മാണവും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പ്രാപിച്ചിരുന്നു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സമുദ്രതീരത്തു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മുത്തും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പവിഴവും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ശേഖരിച്ച്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വിദേശത്തേക്ക്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കയറ്റുമതി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കംബോഡിയയി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കച്ചവടദൗത്യസംഘം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പതിനൊന്നാം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ചോളരാജ്യം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സന്ദർശിച്ചിരുന്നു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നാഗപട്ടണം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മഹാബലിപുരം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കാവേരിപൂംപട്ടണം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ശാലിയൂ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കോർക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അക്കാലത്തെ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തീരദേശ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വാണിജ്യ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കേന്ദ്രങ്ങളായിരുന്നു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ഇന്നത്തെ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വിശാഖപട്ടണം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തുറമുഖം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സ്ഥിതിചെയ്യുന്ന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സ്ഥലം</w:t>
      </w:r>
      <w:proofErr w:type="spellEnd"/>
      <w:r w:rsidRPr="00315B1B">
        <w:rPr>
          <w:sz w:val="24"/>
          <w:szCs w:val="24"/>
        </w:rPr>
        <w:t xml:space="preserve"> "</w:t>
      </w:r>
      <w:proofErr w:type="spellStart"/>
      <w:r w:rsidRPr="00315B1B">
        <w:rPr>
          <w:sz w:val="24"/>
          <w:szCs w:val="24"/>
        </w:rPr>
        <w:t>കുലോത്തുംഗചോളപട്ടണം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sz w:val="24"/>
          <w:szCs w:val="24"/>
        </w:rPr>
        <w:t>എന്നാണറിയപ്പെട്ടിരുന്നത്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ചോളരാജ്യത്തെ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ഭരണാധികാരിയായിരുന്നു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കുലോത്തുംഗചോള</w:t>
      </w:r>
      <w:proofErr w:type="spellEnd"/>
      <w:r w:rsidRPr="00315B1B">
        <w:rPr>
          <w:sz w:val="24"/>
          <w:szCs w:val="24"/>
        </w:rPr>
        <w:t>ൻ.</w:t>
      </w:r>
      <w:r w:rsidR="005A6686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നഗരത്താ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മണിഗ്രാമം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സമ്പദ്സമൃദ്ധമായ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കച്ചവടസംഘങ്ങ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ശക്തമായ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സാധ്യമാക്കി</w:t>
      </w:r>
      <w:proofErr w:type="spellEnd"/>
      <w:r w:rsidRPr="00315B1B">
        <w:rPr>
          <w:sz w:val="24"/>
          <w:szCs w:val="24"/>
        </w:rPr>
        <w:t>.</w:t>
      </w:r>
    </w:p>
    <w:p w14:paraId="06CF30B3" w14:textId="5DD3B94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തലസ്ഥാനമായിരുന്ന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തഞ്ചാവൂരി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ലോകപ്രശസ്തമായ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ഏതെന്നറിയാമോ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രാജരാജ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കാലത്ത്</w:t>
      </w:r>
      <w:proofErr w:type="spellEnd"/>
      <w:r w:rsidRPr="00315B1B">
        <w:rPr>
          <w:sz w:val="24"/>
          <w:szCs w:val="24"/>
        </w:rPr>
        <w:t xml:space="preserve"> (985 - 1014) </w:t>
      </w:r>
      <w:proofErr w:type="spellStart"/>
      <w:r w:rsidRPr="00315B1B">
        <w:rPr>
          <w:sz w:val="24"/>
          <w:szCs w:val="24"/>
        </w:rPr>
        <w:t>നിർമ്മിക്കപ്പെട്ട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ബൃഹദീശ്വര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ക്ഷേത്രമാണിത്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അദ്ദേഹത്തിന്റെ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പിൻഗാമിയായ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രാജേന്ദ്രചോള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ഒന്നാമന്റെ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കാലത്താണ്</w:t>
      </w:r>
      <w:proofErr w:type="spellEnd"/>
      <w:r w:rsidRPr="00315B1B">
        <w:rPr>
          <w:sz w:val="24"/>
          <w:szCs w:val="24"/>
        </w:rPr>
        <w:t xml:space="preserve"> (1014 - 1044) </w:t>
      </w:r>
      <w:proofErr w:type="spellStart"/>
      <w:r w:rsidRPr="00315B1B">
        <w:rPr>
          <w:sz w:val="24"/>
          <w:szCs w:val="24"/>
        </w:rPr>
        <w:t>ഗംഗൈ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ചോളപുരത്തെ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നിർമ്മിക്കപ്പെട്ടത്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അക്കാ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അതിസമ്പന്നമായിരുന്നു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സമ്പന്നമായ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ഖജനാവാണ്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ക്ഷേത്രനിർമ്മാണത്തിന്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രാജാക്കന്മാർക്ക്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പ്രചോദനമായത്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ദാനമായി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ലഭിച്ച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ഭൂമിയി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വരുമാനം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ഗ്രാമസഭകളി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സംഭാവനക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പിരിക്കാ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അവകാശമുള്ള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ഭൂമിയി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നികുതിക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ഭക്തരുടെ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സംഭാവനക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ഗ്രാമങ്ങളിലെ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ഇടപാടുക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നടത്തുന്ന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രീതിയി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ലഭിക്കുന്ന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തുടങ്ങിയവയായിരുന്നു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വരുമാനമാർഗങ്ങ</w:t>
      </w:r>
      <w:proofErr w:type="spellEnd"/>
      <w:r w:rsidRPr="00315B1B">
        <w:rPr>
          <w:sz w:val="24"/>
          <w:szCs w:val="24"/>
        </w:rPr>
        <w:t>ൾ.</w:t>
      </w:r>
    </w:p>
    <w:p w14:paraId="558C0616" w14:textId="6A2DAAC8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ക്ഷേത്രങ്ങളോട്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ചേർന്ന്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വിദ്യാഭ്യാസസ്ഥാപനങ്ങ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ആശുപത്രിക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എന്നിവയും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ക്ഷേത്രങ്ങളുടെ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നിർമ്മാണം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അവയുടെ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പരിപാലനം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നിരവധിപേർക്ക്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തൊഴി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ലഭിച്ചിരുന്നു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കൈത്തൊഴിലുകാരും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കരകൗശല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വിദഗ്ധരും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ഉപജീവനത്തിനായി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ആശ്രയിച്ചിരുന്നു</w:t>
      </w:r>
      <w:proofErr w:type="spellEnd"/>
      <w:r w:rsidRPr="00315B1B">
        <w:rPr>
          <w:sz w:val="24"/>
          <w:szCs w:val="24"/>
        </w:rPr>
        <w:t>.</w:t>
      </w:r>
    </w:p>
    <w:p w14:paraId="531851A3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ബൃഹദീശ്വര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ക്ഷേത്രം</w:t>
      </w:r>
      <w:proofErr w:type="spellEnd"/>
    </w:p>
    <w:p w14:paraId="38C79C69" w14:textId="31D8333F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തമിഴ്നാട്ടിലെ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തഞ്ചാവൂ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നഗരത്തി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സ്ഥിതിചെയ്യുന്ന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ചരിത്രസ്മാരകമാണ്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ബൃഹദീശ്വരക്ഷേത്രം</w:t>
      </w:r>
      <w:proofErr w:type="spellEnd"/>
      <w:r w:rsidR="005A6686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അഥവാ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രാജരാജേശ്വര</w:t>
      </w:r>
      <w:proofErr w:type="spellEnd"/>
      <w:r w:rsidR="005A6686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തഞ്ചൈപെരിയ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കോവി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എന്നും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ഇതറിയപ്പെടുന്നു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ശിവഗംഗ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കോട്ടയാ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ചുറ്റപ്പെട്ടാണ്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സ്ഥിതിചെയ്യുന്നത്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കൊത്തു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പണികളുള്ള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വലിയ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ഗോപുരങ്ങളാണ്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പ്രവേശനകവാടങ്ങ</w:t>
      </w:r>
      <w:proofErr w:type="spellEnd"/>
      <w:r w:rsidRPr="00315B1B">
        <w:rPr>
          <w:sz w:val="24"/>
          <w:szCs w:val="24"/>
        </w:rPr>
        <w:t xml:space="preserve">ൾ. </w:t>
      </w:r>
      <w:proofErr w:type="spellStart"/>
      <w:r w:rsidRPr="00315B1B">
        <w:rPr>
          <w:sz w:val="24"/>
          <w:szCs w:val="24"/>
        </w:rPr>
        <w:t>പ്രതിഷ്ഠയുടെ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മുകളിലുള്ള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കമാനത്തിന്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പതിമൂന്ന്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നിരകളാണുള്ളത്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യുനസ്കോ</w:t>
      </w:r>
      <w:proofErr w:type="spellEnd"/>
      <w:r w:rsidRPr="00315B1B">
        <w:rPr>
          <w:sz w:val="24"/>
          <w:szCs w:val="24"/>
        </w:rPr>
        <w:t xml:space="preserve"> ഈ</w:t>
      </w:r>
      <w:r w:rsidR="005A6686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ലോകപൈതൃക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കേന്ദ്രമായി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പ്രഖ്യാപിച്ചിട്ടുണ്ട്</w:t>
      </w:r>
      <w:proofErr w:type="spellEnd"/>
      <w:r w:rsidRPr="00315B1B">
        <w:rPr>
          <w:sz w:val="24"/>
          <w:szCs w:val="24"/>
        </w:rPr>
        <w:t>.</w:t>
      </w:r>
    </w:p>
    <w:p w14:paraId="5CC82CB4" w14:textId="1DC90EE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അയൽരാജ്യമായ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ശ്രീലങ്കയുമായും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ചോളന്മാ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വാണിജ്യബന്ധം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നിലനിർത്തിയിരുന്നതായി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മനസ്സിലാക്കിയല്ലോ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ശ്രീലങ്കയി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വാണിജ്യബന്ധം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മാത്രമല്ല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ആധിപത്യവും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ലിഖിതങ്ങളും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മഹാവംശം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lastRenderedPageBreak/>
        <w:t>ചൂളവംശം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ശ്രീലങ്ക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കൃതികളും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ശരിവയ്ക്കുന്നു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തെക്കുകിഴക്കേഷ്യയുമായി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ദക്ഷിണേന്ത്യക്കുണ്ടായിരുന്ന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സൗഹൃദവും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ശക്തമായതും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ഭരണകാലത്തായിരുന്നു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സുമാത്ര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ജാവ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മലേഷ്യ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സ്ഥലങ്ങളിലേക്ക്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ചോളനാട്ടി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കച്ചവടക്കാ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മാത്രമല്ല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ബൗദ്ധ-ഹൈന്ദവ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സന്യാസി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പണ്ഡിതരും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ധാരാളമായി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യാത്ര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ചെയ്തിരുന്നു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യാത്രക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ചോള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ഭാഷ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മതം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ആശയങ്ങ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വാസ്തുശില്പകല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ആ </w:t>
      </w:r>
      <w:proofErr w:type="spellStart"/>
      <w:r w:rsidRPr="00315B1B">
        <w:rPr>
          <w:sz w:val="24"/>
          <w:szCs w:val="24"/>
        </w:rPr>
        <w:t>നാടുകളിലേക്ക്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കാരണമായി</w:t>
      </w:r>
      <w:proofErr w:type="spellEnd"/>
      <w:r w:rsidRPr="00315B1B">
        <w:rPr>
          <w:sz w:val="24"/>
          <w:szCs w:val="24"/>
        </w:rPr>
        <w:t>.</w:t>
      </w:r>
    </w:p>
    <w:p w14:paraId="575C44A8" w14:textId="1D998B1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ഗംഗൈകൊണ്ട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ചോളപുരം</w:t>
      </w:r>
      <w:proofErr w:type="spellEnd"/>
    </w:p>
    <w:p w14:paraId="7F0254C5" w14:textId="17F43181" w:rsidR="008070EC" w:rsidRPr="00315B1B" w:rsidRDefault="00000000" w:rsidP="008070EC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തമിഴ്നാട്ടിലെ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കുംഭകോണത്തിന്</w:t>
      </w:r>
      <w:proofErr w:type="spellEnd"/>
      <w:r w:rsidRPr="00315B1B">
        <w:rPr>
          <w:sz w:val="24"/>
          <w:szCs w:val="24"/>
        </w:rPr>
        <w:t xml:space="preserve"> 36 </w:t>
      </w:r>
      <w:proofErr w:type="spellStart"/>
      <w:r w:rsidRPr="00315B1B">
        <w:rPr>
          <w:sz w:val="24"/>
          <w:szCs w:val="24"/>
        </w:rPr>
        <w:t>കിലോമീറ്റ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വടക്കായാണ്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ഗംഗൈകൊണ്ട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ചോളപുരം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പിൽക്കാല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തല</w:t>
      </w:r>
      <w:r w:rsidR="008070EC" w:rsidRPr="00315B1B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സ്ഥിതിചെയ്യുന്നത്</w:t>
      </w:r>
      <w:proofErr w:type="spellEnd"/>
      <w:r w:rsidR="008070EC" w:rsidRPr="00315B1B">
        <w:rPr>
          <w:sz w:val="24"/>
          <w:szCs w:val="24"/>
        </w:rPr>
        <w:t xml:space="preserve">.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രാജേന്ദ്രചോളനാണ്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തലസ്ഥാനം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തഞ്ചാവൂരി</w:t>
      </w:r>
      <w:proofErr w:type="spellEnd"/>
      <w:r w:rsidR="008070EC" w:rsidRPr="00315B1B">
        <w:rPr>
          <w:rFonts w:ascii="Nirmala UI" w:hAnsi="Nirmala UI" w:cs="Nirmala UI"/>
          <w:sz w:val="24"/>
          <w:szCs w:val="24"/>
        </w:rPr>
        <w:t>ൽ</w:t>
      </w:r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ഇവിടേക്ക്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മാറ്റിയത്</w:t>
      </w:r>
      <w:proofErr w:type="spellEnd"/>
      <w:r w:rsidR="008070EC" w:rsidRPr="00315B1B">
        <w:rPr>
          <w:sz w:val="24"/>
          <w:szCs w:val="24"/>
        </w:rPr>
        <w:t xml:space="preserve">.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ഗംഗാനദി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കടന്ന്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ഉത്തരേന്ത്യയിലേക്ക്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പടയോട്ടത്തിന്റെ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ഓർമ്മയ്ക്കായാണ്</w:t>
      </w:r>
      <w:proofErr w:type="spellEnd"/>
      <w:r w:rsidR="008070EC" w:rsidRPr="00315B1B">
        <w:rPr>
          <w:sz w:val="24"/>
          <w:szCs w:val="24"/>
        </w:rPr>
        <w:t xml:space="preserve"> </w:t>
      </w:r>
      <w:r w:rsidR="008070EC" w:rsidRPr="00315B1B">
        <w:rPr>
          <w:rFonts w:ascii="Nirmala UI" w:hAnsi="Nirmala UI" w:cs="Nirmala UI"/>
          <w:sz w:val="24"/>
          <w:szCs w:val="24"/>
        </w:rPr>
        <w:t>ഈ</w:t>
      </w:r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പട്ടണവും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ക്ഷേത്രവും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നിർമ്മിച്ചത്</w:t>
      </w:r>
      <w:proofErr w:type="spellEnd"/>
      <w:r w:rsidR="008070EC" w:rsidRPr="00315B1B">
        <w:rPr>
          <w:sz w:val="24"/>
          <w:szCs w:val="24"/>
        </w:rPr>
        <w:t>.</w:t>
      </w:r>
    </w:p>
    <w:p w14:paraId="3FE053F9" w14:textId="177B06C6" w:rsidR="009C1653" w:rsidRPr="00315B1B" w:rsidRDefault="009C1653">
      <w:pPr>
        <w:rPr>
          <w:sz w:val="24"/>
          <w:szCs w:val="24"/>
        </w:rPr>
      </w:pPr>
    </w:p>
    <w:p w14:paraId="1C0240E4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ചോളതടാകം</w:t>
      </w:r>
      <w:proofErr w:type="spellEnd"/>
    </w:p>
    <w:p w14:paraId="1D801E9B" w14:textId="5CC01D2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ബംഗാ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ഉൾക്കടലിന്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ചുറ്റുമുള്ള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പ്രദേശങ്ങളി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ചോളന്മാ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ആധിപത്യം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നാവികപ്പടയുടെ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ആധിപത്യവും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ബംഗാ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ഉൾക്കടലി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അതിനാ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ബംഗാ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ഉൾക്കടലിനെ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ചോളതടാകം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വിശേഷിപ്പിച്ചിരുന്നു</w:t>
      </w:r>
      <w:proofErr w:type="spellEnd"/>
      <w:r w:rsidRPr="00315B1B">
        <w:rPr>
          <w:sz w:val="24"/>
          <w:szCs w:val="24"/>
        </w:rPr>
        <w:t>.</w:t>
      </w:r>
    </w:p>
    <w:p w14:paraId="4BD656D7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ചോളഭരണം</w:t>
      </w:r>
      <w:proofErr w:type="spellEnd"/>
    </w:p>
    <w:p w14:paraId="78CE5E7A" w14:textId="6857B83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ചോളരാജ്യത്തെ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രാജാക്കന്മാരെ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നമ്മ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പരിചയപ്പെട്ടല്ലോ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രാജാവിനെ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സഹായിക്കാ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മന്ത്രിമാരുടെ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ഉണ്ടായിരുന്നു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നാവികപ്പടയടക്കമുള്ള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ശക്തമായ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സൈന്യം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ചോളന്മാർക്കുണ്ടായിരുന്നതായി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പതിമൂന്നാം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സന്ദർശിച്ച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വെനീഷ്യ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സഞ്ചാരിയായ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മാർക്കോപോളോ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അഭിപ്രായപ്പെടുന്നുണ്ട്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സൗകര്യത്തിനായി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മണ്ഡലങ്ങ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വളനാട്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നാട്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തിരിച്ചിരുന്നു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കച്ചവടത്തിന്റെ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പുരോഗതിക്കും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സൈന്യത്തിന്റെ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സഞ്ചാരത്തിനുമായി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ഭരണാധികാരിക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പാതക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നിർമ്മിച്ചിരുന്നു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ഭൂനികുതിക്കു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പുറമെ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ഖനിക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ഉപ്പ്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മേ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കച്ചവടനികുതിയും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തൊഴിൽകരവും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പിരിച്ചിരുന്നു</w:t>
      </w:r>
      <w:proofErr w:type="spellEnd"/>
      <w:r w:rsidRPr="00315B1B">
        <w:rPr>
          <w:sz w:val="24"/>
          <w:szCs w:val="24"/>
        </w:rPr>
        <w:t>. “</w:t>
      </w:r>
      <w:proofErr w:type="spellStart"/>
      <w:r w:rsidRPr="00315B1B">
        <w:rPr>
          <w:sz w:val="24"/>
          <w:szCs w:val="24"/>
        </w:rPr>
        <w:t>വെറ്റി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പേരിലറിയപ്പെട്ട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വേതനമില്ലാത്ത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അധ്വാനത്തെയും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നികുതിക്ക്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കണക്കാക്കിയിരുന്നു</w:t>
      </w:r>
      <w:proofErr w:type="spellEnd"/>
      <w:r w:rsidRPr="00315B1B">
        <w:rPr>
          <w:sz w:val="24"/>
          <w:szCs w:val="24"/>
        </w:rPr>
        <w:t>.</w:t>
      </w:r>
    </w:p>
    <w:p w14:paraId="200B6F80" w14:textId="0841F869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ഗ്രാമസ്വയംഭരണത്തെക്കുറിച്ച്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അക്കാലത്തെ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ലിഖിതങ്ങ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തെളിവ്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ഉത്തരമേരൂ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ലിഖിതമാണ്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പ്രധാനപ്പെട്ടത്</w:t>
      </w:r>
      <w:proofErr w:type="spellEnd"/>
      <w:r w:rsidRPr="00315B1B">
        <w:rPr>
          <w:sz w:val="24"/>
          <w:szCs w:val="24"/>
        </w:rPr>
        <w:t xml:space="preserve">. ഊർ, </w:t>
      </w:r>
      <w:proofErr w:type="spellStart"/>
      <w:r w:rsidRPr="00315B1B">
        <w:rPr>
          <w:sz w:val="24"/>
          <w:szCs w:val="24"/>
        </w:rPr>
        <w:t>സഭ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പേരുകളുള്ള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സഭക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ഇവയ്ക്ക്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സ്വയംഭരണാധികാരമുണ്ടായിരുന്നു</w:t>
      </w:r>
      <w:proofErr w:type="spellEnd"/>
      <w:r w:rsidRPr="00315B1B">
        <w:rPr>
          <w:sz w:val="24"/>
          <w:szCs w:val="24"/>
        </w:rPr>
        <w:t>.</w:t>
      </w:r>
    </w:p>
    <w:p w14:paraId="1107D57D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ചോള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ഗ്രാമസ്വയംഭരണം</w:t>
      </w:r>
      <w:proofErr w:type="spellEnd"/>
    </w:p>
    <w:p w14:paraId="621DAAB8" w14:textId="3D58B64C" w:rsidR="008070EC" w:rsidRPr="00315B1B" w:rsidRDefault="008070EC" w:rsidP="008070EC">
      <w:pPr>
        <w:rPr>
          <w:sz w:val="24"/>
          <w:szCs w:val="24"/>
        </w:rPr>
      </w:pPr>
      <w:r w:rsidRPr="00315B1B">
        <w:rPr>
          <w:rFonts w:ascii="Nirmala UI" w:hAnsi="Nirmala UI" w:cs="Nirmala UI"/>
          <w:sz w:val="24"/>
          <w:szCs w:val="24"/>
        </w:rPr>
        <w:t xml:space="preserve">ഊർ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പൊതുസഭ</w:t>
      </w:r>
      <w:proofErr w:type="spellEnd"/>
    </w:p>
    <w:p w14:paraId="7495E2EA" w14:textId="640AE826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സഭ</w:t>
      </w:r>
      <w:proofErr w:type="spellEnd"/>
      <w:r w:rsidR="008070EC" w:rsidRPr="00315B1B">
        <w:rPr>
          <w:sz w:val="24"/>
          <w:szCs w:val="24"/>
        </w:rPr>
        <w:t xml:space="preserve"> -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ബ്രാഹ്മണഗ്രാമങ്ങളിലെ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മുതിർന്നവരുടെ</w:t>
      </w:r>
      <w:proofErr w:type="spellEnd"/>
      <w:r w:rsidR="008070EC" w:rsidRPr="00315B1B">
        <w:rPr>
          <w:sz w:val="24"/>
          <w:szCs w:val="24"/>
        </w:rPr>
        <w:t xml:space="preserve"> </w:t>
      </w:r>
      <w:proofErr w:type="spellStart"/>
      <w:r w:rsidR="008070EC" w:rsidRPr="00315B1B">
        <w:rPr>
          <w:rFonts w:ascii="Nirmala UI" w:hAnsi="Nirmala UI" w:cs="Nirmala UI"/>
          <w:sz w:val="24"/>
          <w:szCs w:val="24"/>
        </w:rPr>
        <w:t>സഭ</w:t>
      </w:r>
      <w:proofErr w:type="spellEnd"/>
    </w:p>
    <w:p w14:paraId="5EBD0BE5" w14:textId="1178E854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കുളങ്ങ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കിണറുക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റോഡുക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തുടങ്ങിയവയുടെ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പരിപാലനച്ചുമതല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പ്രാദേശികഭരണകൂടങ്ങൾക്കായിരുന്നു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മുൻക്ലാസി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പരിചയപ്പെട്ട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നാടുവാഴിത്തവ്യവസ്ഥയുടെ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വളർച്ച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സഭകളുടെ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പരിമിതപ്പെടുത്തി</w:t>
      </w:r>
      <w:proofErr w:type="spellEnd"/>
      <w:r w:rsidRPr="00315B1B">
        <w:rPr>
          <w:sz w:val="24"/>
          <w:szCs w:val="24"/>
        </w:rPr>
        <w:t>.</w:t>
      </w:r>
    </w:p>
    <w:p w14:paraId="157E4023" w14:textId="4E27BDC9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ചോളരാജ്യത്തെ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സമത്വാധിഷ്ഠിത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സമൂഹമായിരുന്നില്ല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ജാതിവ്യവസ്ഥയും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ഉച്ചനീചത്വങ്ങളും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ബ്രാഹ്മണരായിരുന്നു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സ്വന്തമായി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കൃഷിഭൂമിയില്ലാത്ത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കർഷകത്തൊഴിലാളികളും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അടിമവേല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ചെയ്യുന്നവരും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നിരവധിയുണ്ടായിരുന്നു</w:t>
      </w:r>
      <w:proofErr w:type="spellEnd"/>
      <w:r w:rsidRPr="00315B1B">
        <w:rPr>
          <w:sz w:val="24"/>
          <w:szCs w:val="24"/>
        </w:rPr>
        <w:t>.</w:t>
      </w:r>
    </w:p>
    <w:p w14:paraId="3C400897" w14:textId="77777777" w:rsidR="008070EC" w:rsidRPr="00315B1B" w:rsidRDefault="008070EC">
      <w:pPr>
        <w:rPr>
          <w:sz w:val="24"/>
          <w:szCs w:val="24"/>
        </w:rPr>
      </w:pPr>
    </w:p>
    <w:p w14:paraId="2402B993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ചാലൂക്യ</w:t>
      </w:r>
      <w:proofErr w:type="spellEnd"/>
      <w:r w:rsidRPr="00315B1B">
        <w:rPr>
          <w:b/>
          <w:bCs/>
          <w:sz w:val="24"/>
          <w:szCs w:val="24"/>
        </w:rPr>
        <w:t>ർ</w:t>
      </w:r>
    </w:p>
    <w:p w14:paraId="17960529" w14:textId="5649C50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കർണ്ണാടകത്തിലെ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വാതാപിയിലെ</w:t>
      </w:r>
      <w:proofErr w:type="spellEnd"/>
      <w:r w:rsidRPr="00315B1B">
        <w:rPr>
          <w:sz w:val="24"/>
          <w:szCs w:val="24"/>
        </w:rPr>
        <w:t xml:space="preserve"> </w:t>
      </w:r>
      <w:r w:rsidR="008070EC" w:rsidRPr="00315B1B">
        <w:rPr>
          <w:sz w:val="24"/>
          <w:szCs w:val="24"/>
        </w:rPr>
        <w:t>(</w:t>
      </w:r>
      <w:proofErr w:type="spellStart"/>
      <w:r w:rsidRPr="00315B1B">
        <w:rPr>
          <w:sz w:val="24"/>
          <w:szCs w:val="24"/>
        </w:rPr>
        <w:t>ബദാമി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sz w:val="24"/>
          <w:szCs w:val="24"/>
        </w:rPr>
        <w:t>പാറ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വെട്ടിയെടുത്ത്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നിർമ്മിച്ച</w:t>
      </w:r>
      <w:proofErr w:type="spellEnd"/>
      <w:r w:rsidRPr="00315B1B">
        <w:rPr>
          <w:sz w:val="24"/>
          <w:szCs w:val="24"/>
        </w:rPr>
        <w:t xml:space="preserve"> Common (Rock cut temple) </w:t>
      </w:r>
      <w:proofErr w:type="spellStart"/>
      <w:r w:rsidRPr="00315B1B">
        <w:rPr>
          <w:sz w:val="24"/>
          <w:szCs w:val="24"/>
        </w:rPr>
        <w:t>ചിത്രമാണ്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തന്നിട്ടുള്ളത്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സി.ഇ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lastRenderedPageBreak/>
        <w:t>ആറാം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നൂറ്റാണ്ടുമുത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പന്ത്രണ്ടാം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ദക്ഷിണേന്ത്യയിലും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ഡക്കാണിലുമായി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നടത്തിയിരുന്ന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ചാലൂക്യരാണ്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ജൈന-ശൈവ-വൈഷ്ണവ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പ്രതിഷ്ഠകളാണ്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ഉണ്ടായിരുന്നത്</w:t>
      </w:r>
      <w:proofErr w:type="spellEnd"/>
      <w:r w:rsidRPr="00315B1B">
        <w:rPr>
          <w:sz w:val="24"/>
          <w:szCs w:val="24"/>
        </w:rPr>
        <w:t>.</w:t>
      </w:r>
    </w:p>
    <w:p w14:paraId="53C7F764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വിരൂപാക്ഷ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sz w:val="24"/>
          <w:szCs w:val="24"/>
        </w:rPr>
        <w:t>പട്ടടയ്ക്ക</w:t>
      </w:r>
      <w:proofErr w:type="spellEnd"/>
      <w:r w:rsidRPr="00315B1B">
        <w:rPr>
          <w:sz w:val="24"/>
          <w:szCs w:val="24"/>
        </w:rPr>
        <w:t>ൽ</w:t>
      </w:r>
    </w:p>
    <w:p w14:paraId="396AAA6B" w14:textId="15203965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 xml:space="preserve">ഈ </w:t>
      </w:r>
      <w:proofErr w:type="spellStart"/>
      <w:r w:rsidRPr="00315B1B">
        <w:rPr>
          <w:sz w:val="24"/>
          <w:szCs w:val="24"/>
        </w:rPr>
        <w:t>കാലഘട്ടത്തി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ചാലൂക്യ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നിർമ്മിച്ചു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ആദ്യ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ഘട്ടത്തി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പാറക്കല്ല്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വെട്ടിയെടുത്തുള്ള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ഗുഹാക്ഷേത്രങ്ങളാണ്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നിർമ്മിച്ചതെങ്കി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പിന്നീട്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="00557ABF" w:rsidRPr="00315B1B">
        <w:rPr>
          <w:rFonts w:ascii="Nirmala UI" w:hAnsi="Nirmala UI" w:cs="Nirmala UI"/>
          <w:sz w:val="24"/>
          <w:szCs w:val="24"/>
        </w:rPr>
        <w:t>ഘടനാക്ഷേത്രങ്ങളായിരുന്നു</w:t>
      </w:r>
      <w:proofErr w:type="spellEnd"/>
      <w:r w:rsidR="00557ABF" w:rsidRPr="00315B1B">
        <w:rPr>
          <w:sz w:val="24"/>
          <w:szCs w:val="24"/>
        </w:rPr>
        <w:t xml:space="preserve"> </w:t>
      </w:r>
      <w:r w:rsidRPr="00315B1B">
        <w:rPr>
          <w:sz w:val="24"/>
          <w:szCs w:val="24"/>
        </w:rPr>
        <w:t xml:space="preserve">(Structured temples) </w:t>
      </w:r>
      <w:proofErr w:type="spellStart"/>
      <w:proofErr w:type="gramStart"/>
      <w:r w:rsidRPr="00315B1B">
        <w:rPr>
          <w:sz w:val="24"/>
          <w:szCs w:val="24"/>
        </w:rPr>
        <w:t>നിർമ്മിച്ചത്</w:t>
      </w:r>
      <w:proofErr w:type="spellEnd"/>
      <w:r w:rsidRPr="00315B1B">
        <w:rPr>
          <w:sz w:val="24"/>
          <w:szCs w:val="24"/>
        </w:rPr>
        <w:t xml:space="preserve"> .</w:t>
      </w:r>
      <w:proofErr w:type="gramEnd"/>
      <w:r w:rsidRPr="00315B1B">
        <w:rPr>
          <w:sz w:val="24"/>
          <w:szCs w:val="24"/>
        </w:rPr>
        <w:t xml:space="preserve"> </w:t>
      </w:r>
      <w:proofErr w:type="spellStart"/>
      <w:r w:rsidR="00557ABF" w:rsidRPr="00315B1B">
        <w:rPr>
          <w:rFonts w:ascii="Nirmala UI" w:hAnsi="Nirmala UI" w:cs="Nirmala UI"/>
          <w:sz w:val="24"/>
          <w:szCs w:val="24"/>
        </w:rPr>
        <w:t>കർണ്ണാടകത്തിലെ</w:t>
      </w:r>
      <w:proofErr w:type="spellEnd"/>
      <w:r w:rsidR="00557ABF" w:rsidRPr="00315B1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ഐഹോളിലെ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മെഗുട്ടി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ജൈനക്ഷേത്രം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പട്ടടയ്ക്കലിലെ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വിരൂപാക്ഷ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ചാലൂക്യരുടെ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ഘടനാക്ഷേത്രങ്ങൾക്ക്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ഉദാഹരണങ്ങളാണ്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ക്ഷേത്രങ്ങളി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മേൽക്കൂരയെ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താങ്ങിനിർത്തുന്ന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തൂണുകളി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കൊത്തുപണികളും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കാണാവുന്നതാണ്</w:t>
      </w:r>
      <w:proofErr w:type="spellEnd"/>
      <w:r w:rsidRPr="00315B1B">
        <w:rPr>
          <w:sz w:val="24"/>
          <w:szCs w:val="24"/>
        </w:rPr>
        <w:t>.</w:t>
      </w:r>
    </w:p>
    <w:p w14:paraId="4C18A4B6" w14:textId="7F248D78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ചാലൂക്യരുടെ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ഗുപ്തശൈലിയി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രൂപപ്പെട്ട്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വന്നതാണെങ്കിലും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ദക്ഷിണേന്ത്യയിലെ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പ്രാദേശിക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പാരമ്പര്യശൈലിയായ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ദ്രാവിഡ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ശൈലിയാണ്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പ്രതിഫലിച്ചത്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പാറക്കല്ലുകൊണ്ടുള്ള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നിർമ്മിതിയായിരുന്നു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ദ്രാവിഡ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വാസ്തുവിദ്യാശൈലിയുടെ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മുഖ്യസവിശേഷത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സഹ്യ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പർവതത്തി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പീഠഭൂമിയി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യഥേഷ്ടം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പാറ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ലഭിച്ചു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പ്രകൃതിദത്തമായ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പാറകൊണ്ട്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സമർഥരായ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ശില്പിക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മനോഹരങ്ങളായ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കൊത്തിയെടുത്തു</w:t>
      </w:r>
      <w:proofErr w:type="spellEnd"/>
      <w:r w:rsidRPr="00315B1B">
        <w:rPr>
          <w:sz w:val="24"/>
          <w:szCs w:val="24"/>
        </w:rPr>
        <w:t>.</w:t>
      </w:r>
    </w:p>
    <w:p w14:paraId="12D61980" w14:textId="0FB6FC3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ഇത്രയും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നിർമ്മിക്കാ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ചാലൂക്യരാജാക്കന്മാർക്ക്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സാധിച്ചത്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എങ്ങനെയാണെന്ന്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ചിന്തിച്ചിട്ടുണ്ടോ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വിഭവങ്ങ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തൊഴിലാളിക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സമ്പത്ത്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എങ്ങനെയെല്ലാമായിരിക്കാം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സമാഹരിച്ചിട്ടുണ്ടാവുക</w:t>
      </w:r>
      <w:proofErr w:type="spellEnd"/>
      <w:r w:rsidRPr="00315B1B">
        <w:rPr>
          <w:sz w:val="24"/>
          <w:szCs w:val="24"/>
        </w:rPr>
        <w:t>?</w:t>
      </w:r>
    </w:p>
    <w:p w14:paraId="3A9CFE05" w14:textId="23F54789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ക്ഷേത്രങ്ങ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നിർമ്മിക്കാനാവശ്യമായ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പാറക്കല്ലുക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ലഭ്യമായതിനെക്കുറിച്ച്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നമ്മ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ചർച്ചചെയ്തല്ലോ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ഫലഭൂയിഷ്ടമായ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പ്രദേശത്തെ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സമ്പത്ത്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സ്വരൂപിച്ചത്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കൃഷ്ണ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ഗോദാവരി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നദീ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തടങ്ങളിലെ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കൃഷിയിലൂടെ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മിച്ചോൽപാദനം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മിച്ചോൽപാദനം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പുറത്തുനിന്നും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തൊഴിലാളികളെ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കൊണ്ടുവന്ന്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പണിയെടുപ്പിക്കാ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സാഹചര്യമൊരുക്കി</w:t>
      </w:r>
      <w:proofErr w:type="spellEnd"/>
      <w:r w:rsidRPr="00315B1B">
        <w:rPr>
          <w:sz w:val="24"/>
          <w:szCs w:val="24"/>
        </w:rPr>
        <w:t>.</w:t>
      </w:r>
    </w:p>
    <w:p w14:paraId="1A44D18C" w14:textId="73ACE438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മു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ക്ലാസി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നമ്മ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പരിചയപ്പെട്ട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ചോളന്മാരുടേതുപോലെ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കേന്ദ്രീകൃത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രാജവാഴ്ച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ഇവിടെ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ഉണ്ടായിരുന്നില്ല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മറിച്ച്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ക്ഷേത്രങ്ങ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ബ്രഹ്മദേയ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ഭൂമിയുടെ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ഉടമകളായ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ബ്രാഹ്മണ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സാമന്തന്മാ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എന്നിവരാ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നിയന്ത്രിതമായ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രാജവാഴ്ചയാണ്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നിലനിന്നിരുന്നത്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അതിനാ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അധികാര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കേന്ദ്രങ്ങ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മാറിവന്നുകൊണ്ടിരുന്നു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വാതാപി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വെങ്കി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കല്യാണി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സ്ഥലങ്ങ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കേന്ദ്രീകരിച്ചായിരുന്നു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ചാലൂക്യ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proofErr w:type="gramStart"/>
      <w:r w:rsidRPr="00315B1B">
        <w:rPr>
          <w:sz w:val="24"/>
          <w:szCs w:val="24"/>
        </w:rPr>
        <w:t>സി.ഇ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ആറാം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പന്ത്രണ്ടാം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നൂറ്റാണ്ടുവരെ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നടത്തിയിരുന്നത്</w:t>
      </w:r>
      <w:proofErr w:type="spellEnd"/>
      <w:r w:rsidRPr="00315B1B">
        <w:rPr>
          <w:sz w:val="24"/>
          <w:szCs w:val="24"/>
        </w:rPr>
        <w:t>.</w:t>
      </w:r>
    </w:p>
    <w:p w14:paraId="24BE93F4" w14:textId="4ABC3985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കേന്ദ്രീകൃതമായ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നികുതിസമ്പ്രദായവും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സംഘടിതമായ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ഉദ്യോഗസ്ഥവൃന്ദവും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ഉണ്ടായിരുന്നെങ്കിലും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സൈനികശക്തിയിലധിഷ്ഠിതമായ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പ്രഭുക്കന്മാരെ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കേന്ദ്രീകരിച്ചാണ്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നിലനിന്നിരുന്നത്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സ്ഥിരമായ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സൈന്യവും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നിലവിലില്ലായിരുന്നു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ചോളന്മാരുടേതുപോലെ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രാജാവിനെ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സഹായിക്കാ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മന്ത്രിസഭയും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ഉണ്ടായിരുന്നില്ല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രാജകുടുംബാംഗങ്ങ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തന്നെയാണ്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അധികാരം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വിനിയോഗിച്ചിരുന്നത്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പുലികേശി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രണ്ടാമനായിരുന്നു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ശ്രദ്ധേയനായ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ചാലൂക്യ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ഭരണാധികാരി</w:t>
      </w:r>
      <w:proofErr w:type="spellEnd"/>
      <w:r w:rsidRPr="00315B1B">
        <w:rPr>
          <w:sz w:val="24"/>
          <w:szCs w:val="24"/>
        </w:rPr>
        <w:t>.</w:t>
      </w:r>
    </w:p>
    <w:p w14:paraId="7F3077F6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ത്രികക്ഷിക</w:t>
      </w:r>
      <w:proofErr w:type="spellEnd"/>
      <w:r w:rsidRPr="00315B1B">
        <w:rPr>
          <w:b/>
          <w:bCs/>
          <w:sz w:val="24"/>
          <w:szCs w:val="24"/>
        </w:rPr>
        <w:t>ൾ</w:t>
      </w:r>
    </w:p>
    <w:p w14:paraId="01770E4F" w14:textId="2C69BCD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സി.ഇ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അഞ്ചാം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നിലനിന്നിരുന്ന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ബുദ്ധമതപഠന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കേന്ദ്രമായിരുന്ന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നളന്ദയുടെ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ചിത്രമാണ്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ചൈനീസ്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സഞ്ചാരിയായിരുന്ന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ഹുയാൻസാങ്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അടക്കം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സന്ദർശിക്കുകയും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പഠനം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വിശ്വവിജ്ഞാന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കേന്ദ്രം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പിൽക്കാലത്ത്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തകർച്ചയെ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നേരിട്ടു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നളന്ദ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സർവകലാശാലയെ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പുനരുദ്ധരിച്ച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ഭരണാധികാരികളി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പ്രധാനിയായിരുന്നു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പാലരാജാവായ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ധർമ്മപാല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നളന്ദയുടെ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ചെലവിലേക്കായി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അദ്ദേഹം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ഇരുനൂറ്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ഗ്രാമങ്ങ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ദാനം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മാത്രമല്ല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മഗധയി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ഗംഗാനദിയുടെ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തീരത്ത്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കുന്നി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മുകളിലായി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വിജ്ഞാനത്തിന്റെ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വളർച്ചയ്ക്കായി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വിക്രമശില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സർവകലാശാല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സ്ഥാപിച്ചതും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അദ്ദേ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ഹമായിരുന്നു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സി.</w:t>
      </w:r>
      <w:proofErr w:type="gramStart"/>
      <w:r w:rsidRPr="00315B1B">
        <w:rPr>
          <w:sz w:val="24"/>
          <w:szCs w:val="24"/>
        </w:rPr>
        <w:t>ഇ.എട്ടാം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നൂറ്റാണ്ടുമുത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ഒൻപതാം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പകുതിവരെ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കിഴക്കേ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sz w:val="24"/>
          <w:szCs w:val="24"/>
        </w:rPr>
        <w:t>ബംഗാ</w:t>
      </w:r>
      <w:proofErr w:type="spellEnd"/>
      <w:r w:rsidRPr="00315B1B">
        <w:rPr>
          <w:sz w:val="24"/>
          <w:szCs w:val="24"/>
        </w:rPr>
        <w:t xml:space="preserve">ൾ) </w:t>
      </w:r>
      <w:proofErr w:type="spellStart"/>
      <w:r w:rsidRPr="00315B1B">
        <w:rPr>
          <w:sz w:val="24"/>
          <w:szCs w:val="24"/>
        </w:rPr>
        <w:t>കേന്ദ്രമാക്കി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പാലന്മാ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ബുദ്ധവിഹാരങ്ങ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നിർമ്മിച്ചു</w:t>
      </w:r>
      <w:proofErr w:type="spellEnd"/>
      <w:r w:rsidRPr="00315B1B">
        <w:rPr>
          <w:sz w:val="24"/>
          <w:szCs w:val="24"/>
        </w:rPr>
        <w:t>.</w:t>
      </w:r>
    </w:p>
    <w:p w14:paraId="0711AEF4" w14:textId="77777777" w:rsidR="00557ABF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അയൽനാടായ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ടിബറ്റുമായി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ബന്ധം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തൽഫലമായി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ടിബറ്റി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ബുദ്ധമതാനുയായിക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പഠനത്തിനായി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നളന്ദയിലേക്കും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വിക്രമശിലയിലേക്കും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അറേബ്യയിലെ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ഖലീഫയുമായും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തെക്കുകിഴക്കേഷ്യയുമായും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പാലന്മാ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ബന്ധം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പുലർത്തി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പ്രദേശങ്ങളുമായുള്ള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വ്യാപാരത്തിലൂടെ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പാലരാഷ്ട്രത്തിന്റെ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സാമ്പത്തികസ്ഥിതി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മെച്ചപ്പെട്ടു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മാത്രമല്ല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മലയ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ജാവ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സുമാത്ര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പ്രദേശങ്ങ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ഭരിച്ചിരുന്ന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ശൈലേന്ദ്ര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രാജാക്കന്മാ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പാലന്മാരുടെ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കൊട്ടാരത്തിലേക്ക്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നയതന്ത്ര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പ്രതിനിധികളെ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അയച്ചിരുന്നു</w:t>
      </w:r>
      <w:proofErr w:type="spellEnd"/>
      <w:r w:rsidRPr="00315B1B">
        <w:rPr>
          <w:sz w:val="24"/>
          <w:szCs w:val="24"/>
        </w:rPr>
        <w:t>.</w:t>
      </w:r>
      <w:r w:rsidR="00557ABF" w:rsidRPr="00315B1B">
        <w:rPr>
          <w:sz w:val="24"/>
          <w:szCs w:val="24"/>
        </w:rPr>
        <w:t xml:space="preserve"> </w:t>
      </w:r>
    </w:p>
    <w:p w14:paraId="2A8215FF" w14:textId="7DA2741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പാലന്മാരുടെ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കാലഘട്ടത്തി</w:t>
      </w:r>
      <w:proofErr w:type="spellEnd"/>
      <w:r w:rsidRPr="00315B1B">
        <w:rPr>
          <w:sz w:val="24"/>
          <w:szCs w:val="24"/>
        </w:rPr>
        <w:t>ൽ (</w:t>
      </w:r>
      <w:proofErr w:type="spellStart"/>
      <w:r w:rsidRPr="00315B1B">
        <w:rPr>
          <w:sz w:val="24"/>
          <w:szCs w:val="24"/>
        </w:rPr>
        <w:t>സി.</w:t>
      </w:r>
      <w:proofErr w:type="gramStart"/>
      <w:r w:rsidRPr="00315B1B">
        <w:rPr>
          <w:sz w:val="24"/>
          <w:szCs w:val="24"/>
        </w:rPr>
        <w:t>ഇ.എട്ടാം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പത്താം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വരെ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sz w:val="24"/>
          <w:szCs w:val="24"/>
        </w:rPr>
        <w:t>ഉത്തരേന്ത്യയുടെ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പടിഞ്ഞാറ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പ്രദേശം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ഭരിച്ചവരായിരുന്നു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പ്രതിഹാരന്മാ</w:t>
      </w:r>
      <w:proofErr w:type="spellEnd"/>
      <w:r w:rsidRPr="00315B1B">
        <w:rPr>
          <w:sz w:val="24"/>
          <w:szCs w:val="24"/>
        </w:rPr>
        <w:t xml:space="preserve">ർ. </w:t>
      </w:r>
      <w:proofErr w:type="spellStart"/>
      <w:r w:rsidRPr="00315B1B">
        <w:rPr>
          <w:sz w:val="24"/>
          <w:szCs w:val="24"/>
        </w:rPr>
        <w:t>പത്താംനൂറ്റാണ്ടിന്റെ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ആദ്യം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ഗുജറാത്ത്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സന്ദർശിച്ച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ബാഗ്ദാദ്കാരനായ</w:t>
      </w:r>
      <w:proofErr w:type="spellEnd"/>
      <w:r w:rsidRPr="00315B1B">
        <w:rPr>
          <w:sz w:val="24"/>
          <w:szCs w:val="24"/>
        </w:rPr>
        <w:t xml:space="preserve"> അൽ </w:t>
      </w:r>
      <w:proofErr w:type="spellStart"/>
      <w:r w:rsidRPr="00315B1B">
        <w:rPr>
          <w:sz w:val="24"/>
          <w:szCs w:val="24"/>
        </w:rPr>
        <w:t>മസൂദി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പ്രതിഹാരരാജാക്കന്മാരുടെ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നേട്ടങ്ങളെക്കുറിച്ച്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വിവരിക്കുന്നു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ഭോജ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ആയിരുന്നു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ശ്രദ്ധേയനായ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പ്രതിഹാര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ഭരണാധികാരി</w:t>
      </w:r>
      <w:proofErr w:type="spellEnd"/>
      <w:r w:rsidRPr="00315B1B">
        <w:rPr>
          <w:sz w:val="24"/>
          <w:szCs w:val="24"/>
        </w:rPr>
        <w:t>.</w:t>
      </w:r>
    </w:p>
    <w:p w14:paraId="0264282C" w14:textId="77777777" w:rsidR="00557ABF" w:rsidRPr="00315B1B" w:rsidRDefault="00557ABF">
      <w:pPr>
        <w:rPr>
          <w:sz w:val="24"/>
          <w:szCs w:val="24"/>
        </w:rPr>
      </w:pPr>
    </w:p>
    <w:p w14:paraId="60F4C479" w14:textId="0DA07B42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കലയെയും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സാഹിത്യത്തെയും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പ്രതിഹാരര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പ്രോത്സാഹിപ്പിച്ചിരുന്നു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സംസ്കൃതഭാഷയിലെ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നാടകകാരനും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കാവ്യമീമാംസ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കർപ്പൂരമഞ്ജരി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കൃതികളുടെ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രചയിതാവുമായ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രാജശേഖര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പ്രതിഹാരരുടെ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കൊട്ടാരത്തിലാണ്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ജീവിച്ചിരുന്നത്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ഇന്നത്തെ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ഉത്തർപ്രദേശിലെ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കനൗജി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മനോഹരങ്ങളായ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കെട്ടിടങ്ങളും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എട്ട്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ഒൻപത്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പണ്ഡിതരെ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ബാഗ്ദാദിലെ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ഖലീഫയുടെ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കൊട്ടാരത്തിലേക്ക്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നയതന്ത്രപ്രതിനിധികളായി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അയച്ചിരുന്നു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ശാസ്ത്രവും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ഗണിതശാസ്ത്രവും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അറബി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ലോകത്ത്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പ്രചരിപ്പിച്ചു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സിന്ധിലെ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അറബ്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ഭരണാധികാരികളുമായി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ഹാര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ശത്രുതയിലായിരുന്നുവെങ്കിലും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ഉൽപന്നങ്ങളുടെ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കൈമാറ്റവും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പണ്ഡിതരുടെ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സഞ്ചാരവും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യഥേഷ്ടം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പടിഞ്ഞാറ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ഏഷ്യക്കും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നടന്നിരുന്നു</w:t>
      </w:r>
      <w:proofErr w:type="spellEnd"/>
      <w:r w:rsidRPr="00315B1B">
        <w:rPr>
          <w:sz w:val="24"/>
          <w:szCs w:val="24"/>
        </w:rPr>
        <w:t>.</w:t>
      </w:r>
    </w:p>
    <w:p w14:paraId="122A765E" w14:textId="20DC16E5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കർണ്ണാടകത്തിലെ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ഗുൽബർഗ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ജില്ലയി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മാൽഖേദ്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sz w:val="24"/>
          <w:szCs w:val="24"/>
        </w:rPr>
        <w:t>മന്യാഖേദ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sz w:val="24"/>
          <w:szCs w:val="24"/>
        </w:rPr>
        <w:t>കോട്ടയുടെ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ചിത്രമാണ്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നൽകിയിട്ടുള്ളത്</w:t>
      </w:r>
      <w:proofErr w:type="spellEnd"/>
      <w:r w:rsidRPr="00315B1B">
        <w:rPr>
          <w:sz w:val="24"/>
          <w:szCs w:val="24"/>
        </w:rPr>
        <w:t>. "</w:t>
      </w:r>
      <w:proofErr w:type="spellStart"/>
      <w:r w:rsidRPr="00315B1B">
        <w:rPr>
          <w:sz w:val="24"/>
          <w:szCs w:val="24"/>
        </w:rPr>
        <w:t>ഷഹബാദ്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പ്രദേശങ്ങളി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അറിയപ്പെട്ടിരുന്ന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ചുണ്ണാമ്പുകല്ല്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കൊണ്ടാണ്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നിർമ്മിച്ചിട്ടുള്ളത്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വളരെ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പൗരാണികമായ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കോട്ടയാണിതെന്ന്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മനസ്സിലായല്ലോ</w:t>
      </w:r>
      <w:proofErr w:type="spellEnd"/>
      <w:r w:rsidRPr="00315B1B">
        <w:rPr>
          <w:sz w:val="24"/>
          <w:szCs w:val="24"/>
        </w:rPr>
        <w:t>.</w:t>
      </w:r>
    </w:p>
    <w:p w14:paraId="147DD30D" w14:textId="7822AFC6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സി.ഇ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എട്ടാംനൂറ്റാണ്ടു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പത്താംനൂറ്റാണ്ടു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ഡക്കാണിലും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ദക്ഷിണേന്ത്യയിലും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സ്ഥാപിച്ചിരുന്ന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രാഷ്ട്രകൂടരാണ്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ഗോവിന്ദ</w:t>
      </w:r>
      <w:proofErr w:type="spellEnd"/>
      <w:r w:rsidRPr="00315B1B">
        <w:rPr>
          <w:sz w:val="24"/>
          <w:szCs w:val="24"/>
        </w:rPr>
        <w:t xml:space="preserve">ൻ III, </w:t>
      </w:r>
      <w:proofErr w:type="spellStart"/>
      <w:r w:rsidRPr="00315B1B">
        <w:rPr>
          <w:sz w:val="24"/>
          <w:szCs w:val="24"/>
        </w:rPr>
        <w:t>അമോഘവർഷ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തുടങ്ങിയവരായിരുന്നു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ശ്രദ്ധേയരായ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കൂടഭരണാധികാരിക</w:t>
      </w:r>
      <w:proofErr w:type="spellEnd"/>
      <w:r w:rsidRPr="00315B1B">
        <w:rPr>
          <w:sz w:val="24"/>
          <w:szCs w:val="24"/>
        </w:rPr>
        <w:t xml:space="preserve">ൾ. </w:t>
      </w:r>
      <w:proofErr w:type="spellStart"/>
      <w:r w:rsidRPr="00315B1B">
        <w:rPr>
          <w:sz w:val="24"/>
          <w:szCs w:val="24"/>
        </w:rPr>
        <w:t>അമോഘവർഷ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കന്നഡഭാഷയി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രചിച്ച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ശ്രദ്ധേയമായ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കൃതിയാണ്</w:t>
      </w:r>
      <w:proofErr w:type="spellEnd"/>
      <w:r w:rsidRPr="00315B1B">
        <w:rPr>
          <w:sz w:val="24"/>
          <w:szCs w:val="24"/>
        </w:rPr>
        <w:t xml:space="preserve"> '</w:t>
      </w:r>
      <w:proofErr w:type="spellStart"/>
      <w:r w:rsidRPr="00315B1B">
        <w:rPr>
          <w:sz w:val="24"/>
          <w:szCs w:val="24"/>
        </w:rPr>
        <w:t>കവിരാജമാർഗം</w:t>
      </w:r>
      <w:proofErr w:type="spellEnd"/>
      <w:r w:rsidRPr="00315B1B">
        <w:rPr>
          <w:sz w:val="24"/>
          <w:szCs w:val="24"/>
        </w:rPr>
        <w:t xml:space="preserve">'. </w:t>
      </w:r>
      <w:proofErr w:type="spellStart"/>
      <w:r w:rsidRPr="00315B1B">
        <w:rPr>
          <w:sz w:val="24"/>
          <w:szCs w:val="24"/>
        </w:rPr>
        <w:t>മതസഹിഷ്ണുത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പുലർത്തിയിരുന്ന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കൂടഭരണാധികാരിക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ശൈവമതത്തോടും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വൈഷ്ണവമതത്തോടുമൊപ്പം</w:t>
      </w:r>
      <w:proofErr w:type="spellEnd"/>
    </w:p>
    <w:p w14:paraId="1AFA4395" w14:textId="5DEDF596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ജൈനമതത്തെയും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പ്രോത്സാഹിപ്പിച്ചു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മുസ്ലീം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വ്യാപാരികൾക്ക്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സ്ഥിരവാസത്തിനും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വിശ്വാസം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പ്രചരിപ്പിക്കാനും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ആവശ്യമായ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സൗകര്യങ്ങ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ഒരുക്കി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വിദേശവ്യാപാരത്തെ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ശക്തിപ്പെടുത്തി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രാഷ്ട്രകൂട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കലയെയും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സാഹിത്യത്തെയും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പ്രോത്സാഹിപ്പിച്ചു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അവരുടെ</w:t>
      </w:r>
      <w:proofErr w:type="spellEnd"/>
      <w:r w:rsidR="009A3080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കൊട്ടാരത്തി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സംസ്കൃതപണ്ഡിതന്മാർക്കു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പുറമേ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ഭാഷകളി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എഴുതുന്ന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സാഹിത്യ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കാരന്മാരും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എല്ലോറയിലെ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കൽവെട്ട്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നിർമ്മിച്ചത്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രാഷ്ട്രകൂടരായിരുന്നു</w:t>
      </w:r>
      <w:proofErr w:type="spellEnd"/>
      <w:r w:rsidRPr="00315B1B">
        <w:rPr>
          <w:sz w:val="24"/>
          <w:szCs w:val="24"/>
        </w:rPr>
        <w:t>.</w:t>
      </w:r>
    </w:p>
    <w:p w14:paraId="0DFF5B03" w14:textId="642478C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രാഷ്ട്രകൂടരുടെ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അധിഷ്ഠിതമായി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വിഭജിക്കപ്പെട്ടു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ചാതുർവർണ്യത്തിന്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പുറമേ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പലതരം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വിവേചനങ്ങൾക്കും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അയിത്തത്തിനും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വിധേയരായ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മരപ്പണിക്കാ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ചെരുപ്പ്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നിർമ്മാതാക്ക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മീൻപിടിത്തക്കാ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ഇതി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ഉൾപ്പെടുന്നു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സമൂഹത്തിലെ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ആധിപത്യവിഭാഗങ്ങളായ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ബ്രാഹ്മണരും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ക്ഷത്രിയരും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നിലനിർത്തി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വാണിജ്യത്തിന്റെ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തകർച്ചയും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വൈശ്യരുടെ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കോട്ടംവരുത്തുകയും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ശൂദ്രരുടെ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മെച്ചപ്പെടുത്തുകയും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സൈന്യത്തി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അംഗങ്ങളായതും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ശൂദ്രരുടെ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പദവിമെച്ചപ്പെടുന്നതിന്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കാരണമായി</w:t>
      </w:r>
      <w:proofErr w:type="spellEnd"/>
      <w:r w:rsidRPr="00315B1B">
        <w:rPr>
          <w:sz w:val="24"/>
          <w:szCs w:val="24"/>
        </w:rPr>
        <w:t>.</w:t>
      </w:r>
    </w:p>
    <w:p w14:paraId="37988688" w14:textId="58F9F67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നമ്മ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പരിചയപ്പെട്ട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രാഷ്ട്രങ്ങളും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തമ്മി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നിരന്തരം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യുദ്ധങ്ങളി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ഏർപ്പെട്ടിരുന്നുവെങ്കിലും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ഭരണപ്രദേശങ്ങളി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സ്ഥായിയായ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ഉറപ്പാക്കി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കൃഷിയോടൊപ്പം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സാഹിത്യം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ക്ഷേത്രനിർമ്മാണം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എന്നിവയെയും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പ്രോത്സാഹിപ്പിച്ചു</w:t>
      </w:r>
      <w:proofErr w:type="spellEnd"/>
      <w:r w:rsidRPr="00315B1B">
        <w:rPr>
          <w:sz w:val="24"/>
          <w:szCs w:val="24"/>
        </w:rPr>
        <w:t>.</w:t>
      </w:r>
    </w:p>
    <w:p w14:paraId="1D442DF9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ഡൽഹി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സൽത്തനത്ത്</w:t>
      </w:r>
      <w:proofErr w:type="spellEnd"/>
    </w:p>
    <w:p w14:paraId="2A5AE8E5" w14:textId="51F0B4B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വിവിധഭാഗങ്ങളി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നിലനിന്ന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പ്രാദേശികരാജ്യങ്ങളെക്കുറിച്ചാണല്ലോ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നമ്മ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ചർച്ചചെയ്തത്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സി.</w:t>
      </w:r>
      <w:proofErr w:type="gramStart"/>
      <w:r w:rsidRPr="00315B1B">
        <w:rPr>
          <w:sz w:val="24"/>
          <w:szCs w:val="24"/>
        </w:rPr>
        <w:t>ഇ.പതിമൂന്നാം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നാറ്റാണ്ടിന്റെ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ആരംഭത്തോടെ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ഭൂരിഭാഗം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പ്രദേശങ്ങളും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ഡൽഹി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കേന്ദ്രമാക്കിയുള്ള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സമ്പ്രദായത്തിന്റെ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കീഴിലേക്ക്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പശ്ചാത്തലവും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പ്രത്യേകതകളും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എന്തൊക്കെയാണെന്ന്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നോക്കാം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ഇന്ത്യയുമായി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അറബികൾക്ക്</w:t>
      </w:r>
      <w:proofErr w:type="spellEnd"/>
      <w:r w:rsidR="009C7B56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വാണിജ്യ-സാംസ്കാരിക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ബന്ധമുണ്ടായിരുന്നുവെന്ന്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ക്ലാസി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നമ്മ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മനസ്സിലാക്കിയല്ലോ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സി.ഇ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എട്ടാം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ആദ്യം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അറബിക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ഉപഭൂഖണ്ഡത്തിന്റെ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പടിഞ്ഞാറേ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സമുദ്രതീരത്തെ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പ്രദേശമായിരുന്ന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സിന്ധ്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ആക്രമിച്ചു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സമ്പത്തും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അറബികളുടെ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കച്ചവട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താല്പര്യവുമായിരുന്നു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ആക്രമണത്തിന്റെ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ലക്ഷ്യം</w:t>
      </w:r>
      <w:proofErr w:type="spellEnd"/>
      <w:r w:rsidRPr="00315B1B">
        <w:rPr>
          <w:sz w:val="24"/>
          <w:szCs w:val="24"/>
        </w:rPr>
        <w:t>.</w:t>
      </w:r>
    </w:p>
    <w:p w14:paraId="004B143E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അറബികളുടെ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സിന്ധാക്രമണം</w:t>
      </w:r>
      <w:proofErr w:type="spellEnd"/>
    </w:p>
    <w:p w14:paraId="2AEA4803" w14:textId="70929A2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സി.ഇ</w:t>
      </w:r>
      <w:proofErr w:type="spellEnd"/>
      <w:r w:rsidRPr="00315B1B">
        <w:rPr>
          <w:sz w:val="24"/>
          <w:szCs w:val="24"/>
        </w:rPr>
        <w:t xml:space="preserve">. 712 </w:t>
      </w:r>
      <w:proofErr w:type="spellStart"/>
      <w:r w:rsidRPr="00315B1B">
        <w:rPr>
          <w:sz w:val="24"/>
          <w:szCs w:val="24"/>
        </w:rPr>
        <w:t>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അറബിക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സിന്ധ്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ആക്രമിച്ചത്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ഉമയ്യാദ്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ഖലീഫയുടെ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സൈനിക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മേധാവിയായിരുന്ന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മുഹമ്മദ്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ബി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കാസിം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നേതൃത്വം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ഖലീഫയ്ക്കും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ഗവർണറായിരുന്ന</w:t>
      </w:r>
      <w:proofErr w:type="spellEnd"/>
      <w:r w:rsidRPr="00315B1B">
        <w:rPr>
          <w:sz w:val="24"/>
          <w:szCs w:val="24"/>
        </w:rPr>
        <w:t xml:space="preserve"> അൽ-</w:t>
      </w:r>
      <w:proofErr w:type="spellStart"/>
      <w:r w:rsidRPr="00315B1B">
        <w:rPr>
          <w:sz w:val="24"/>
          <w:szCs w:val="24"/>
        </w:rPr>
        <w:t>ഹജ്ജാജിനും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പാരിതോഷികങ്ങളുമായി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സിലോണി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അറേബ്യയിലേക്ക്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പോയ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കപ്പ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സിന്ധിന്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സമീപം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കടൽക്കൊള്ളക്കാ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ആക്രമിച്ചതായിരുന്നു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</w:t>
      </w:r>
      <w:r w:rsidR="009C7B56" w:rsidRPr="00315B1B">
        <w:rPr>
          <w:sz w:val="24"/>
          <w:szCs w:val="24"/>
        </w:rPr>
        <w:t>റ</w:t>
      </w:r>
      <w:r w:rsidRPr="00315B1B">
        <w:rPr>
          <w:sz w:val="24"/>
          <w:szCs w:val="24"/>
        </w:rPr>
        <w:t>ബികളുടെ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സിന്ധാക്രമണത്തിന്റെ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പെട്ടന്നുള്ള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കാരണം</w:t>
      </w:r>
      <w:proofErr w:type="spellEnd"/>
      <w:r w:rsidRPr="00315B1B">
        <w:rPr>
          <w:sz w:val="24"/>
          <w:szCs w:val="24"/>
        </w:rPr>
        <w:t>.</w:t>
      </w:r>
    </w:p>
    <w:p w14:paraId="6335E860" w14:textId="289B3113" w:rsidR="009C1653" w:rsidRPr="00315B1B" w:rsidRDefault="009C7B56">
      <w:pPr>
        <w:rPr>
          <w:sz w:val="24"/>
          <w:szCs w:val="24"/>
        </w:rPr>
      </w:pPr>
      <w:r w:rsidRPr="00315B1B">
        <w:rPr>
          <w:sz w:val="24"/>
          <w:szCs w:val="24"/>
        </w:rPr>
        <w:t xml:space="preserve">ഈ </w:t>
      </w:r>
      <w:proofErr w:type="spellStart"/>
      <w:r w:rsidRPr="00315B1B">
        <w:rPr>
          <w:sz w:val="24"/>
          <w:szCs w:val="24"/>
        </w:rPr>
        <w:t>ആക്രമണത്തോടെ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ഭരണാധികാരികളുടെ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ദൗർബല്യം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ബോധ്യപ്പെട്ടു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തുടർന്ന്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തുർക്കികളായ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ഗസ്നിയിലെ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മഹമ്മൂദും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ഗോറിലെ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മുഹമ്മദും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പതിനൊന്നും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പന്ത്രണ്ടും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ഇന്ത്യയെ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ആക്രമിച്ചു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മഹമ്മൂദ്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പതിനേഴ്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തവണ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ആക്രമിച്ചതായി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പറയപ്പെടുന്നു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സമ്പത്തിനോട്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അവർക്കുണ്ടായിരുന്ന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താൽപര്യം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വെളിവാകുന്നുണ്ട്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ആക്രമണങ്ങ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ക്രമേണ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ഡൽഹി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കേന്ദ്രീകരിച്ചുള്ള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സുൽത്താ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ഭരണത്തിന്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sz w:val="24"/>
          <w:szCs w:val="24"/>
        </w:rPr>
        <w:t>ഡൽഹി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സൽത്തനത്ത്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sz w:val="24"/>
          <w:szCs w:val="24"/>
        </w:rPr>
        <w:t>വഴിയൊരുക്കി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ഉത്തരേന്ത്യയും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മധ്യേന്ത്യയും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ദക്ഷിണേന്ത്യയുടെ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സുൽത്താ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ഭരണത്തി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കീഴിലായിരുന്നു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സി.ഇ</w:t>
      </w:r>
      <w:proofErr w:type="spellEnd"/>
      <w:r w:rsidRPr="00315B1B">
        <w:rPr>
          <w:sz w:val="24"/>
          <w:szCs w:val="24"/>
        </w:rPr>
        <w:t xml:space="preserve">. 1206 </w:t>
      </w:r>
      <w:proofErr w:type="spellStart"/>
      <w:r w:rsidRPr="00315B1B">
        <w:rPr>
          <w:sz w:val="24"/>
          <w:szCs w:val="24"/>
        </w:rPr>
        <w:t>മുത</w:t>
      </w:r>
      <w:proofErr w:type="spellEnd"/>
      <w:r w:rsidRPr="00315B1B">
        <w:rPr>
          <w:sz w:val="24"/>
          <w:szCs w:val="24"/>
        </w:rPr>
        <w:t xml:space="preserve">ൽ 1526 </w:t>
      </w:r>
      <w:proofErr w:type="spellStart"/>
      <w:r w:rsidRPr="00315B1B">
        <w:rPr>
          <w:sz w:val="24"/>
          <w:szCs w:val="24"/>
        </w:rPr>
        <w:t>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സുൽത്താ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ഭരണത്തിന്റെ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അഞ്ച്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രാജവംശങ്ങ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അധികാരത്തിലിരുന്നു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താഴെപ്പറയുന്നു</w:t>
      </w:r>
      <w:proofErr w:type="spellEnd"/>
      <w:r w:rsidRPr="00315B1B">
        <w:rPr>
          <w:sz w:val="24"/>
          <w:szCs w:val="24"/>
        </w:rPr>
        <w:t>.</w:t>
      </w:r>
    </w:p>
    <w:p w14:paraId="26209BA5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ഡൽഹിയിലെ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സൽത്തനത്ത്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രാജവംശങ്ങ</w:t>
      </w:r>
      <w:proofErr w:type="spellEnd"/>
      <w:r w:rsidRPr="00315B1B">
        <w:rPr>
          <w:sz w:val="24"/>
          <w:szCs w:val="24"/>
        </w:rPr>
        <w:t>ൾ</w:t>
      </w:r>
    </w:p>
    <w:p w14:paraId="4BFFCA94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മാഗ്ലുക്ക്</w:t>
      </w:r>
      <w:proofErr w:type="spellEnd"/>
    </w:p>
    <w:p w14:paraId="2F0B6E1A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തുഗ്ലക്ക്</w:t>
      </w:r>
      <w:proofErr w:type="spellEnd"/>
    </w:p>
    <w:p w14:paraId="648BA938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സയ്യിദ്</w:t>
      </w:r>
      <w:proofErr w:type="spellEnd"/>
    </w:p>
    <w:p w14:paraId="5CE7B80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ലോദി</w:t>
      </w:r>
      <w:proofErr w:type="spellEnd"/>
    </w:p>
    <w:p w14:paraId="15D1D9F6" w14:textId="12B21189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ഭരണപരിഷ്കാരങ്ങൾക്കും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പരീക്ഷണങ്ങൾക്കും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സാക്ഷ്യം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വഹിച്ച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കാലഘട്ടമായിരുന്നു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അവയി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സുപ്രധാനമായിരുന്നു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അലാവുദ്ദീ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ഖൽജിയുടെ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ഭരണകാലത്ത്</w:t>
      </w:r>
      <w:proofErr w:type="spellEnd"/>
      <w:r w:rsidRPr="00315B1B">
        <w:rPr>
          <w:sz w:val="24"/>
          <w:szCs w:val="24"/>
        </w:rPr>
        <w:t xml:space="preserve"> (1296-1316) </w:t>
      </w:r>
      <w:proofErr w:type="spellStart"/>
      <w:r w:rsidRPr="00315B1B">
        <w:rPr>
          <w:sz w:val="24"/>
          <w:szCs w:val="24"/>
        </w:rPr>
        <w:t>നടപ്പിലാക്കിയ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കമ്പോളനിയന്ത്രണം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ഉൽപന്നങ്ങളുടെയും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പൊതുവെയും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ഭക്ഷ്യസാധനങ്ങളുടെ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പ്രത്യേകിച്ചും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നിയന്ത്രിക്കുക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എന്നതായിരുന്നു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ലക്ഷ്യം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മംഗോളിയ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ആക്രമണത്തെ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തുടർന്ന്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അലാവുദ്ദീന്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ശക്തമായ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="009C7B56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സൈന്യത്തെ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കെട്ടിപ്പടുക്കേണ്ടിവന്നു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വിശാലമായ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സൈന്യത്തിന്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ശമ്പളമായി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വലിയ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നൽകേണ്ടിവരും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ആശങ്കയാണ്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അദ്ദേഹത്തെ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ഇത്തരമൊരു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പരിഷ്കാരത്തിന്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പ്രേരിപ്പിച്ചത്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ഉൽപന്നങ്ങൾക്ക്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കുറവാണെങ്കി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കുറഞ്ഞതുക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ശമ്പളമായി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മതിയല്ലോ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അദ്ദേഹം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സംഭരണശാല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ഉയർന്നവില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ഈടാക്കുന്നവർക്കും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പൂഴ്ത്തിവയ്പുകാർക്കും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ശിക്ഷക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നൽകുകയും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>.</w:t>
      </w:r>
    </w:p>
    <w:p w14:paraId="5FD6D368" w14:textId="77777777" w:rsidR="009C7B56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റസിയ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സുൽത്താന</w:t>
      </w:r>
      <w:proofErr w:type="spellEnd"/>
      <w:r w:rsidR="009C7B56" w:rsidRPr="00315B1B">
        <w:rPr>
          <w:sz w:val="24"/>
          <w:szCs w:val="24"/>
        </w:rPr>
        <w:t xml:space="preserve"> </w:t>
      </w:r>
      <w:r w:rsidRPr="00315B1B">
        <w:rPr>
          <w:b/>
          <w:sz w:val="24"/>
          <w:szCs w:val="24"/>
        </w:rPr>
        <w:t>(1236-39)</w:t>
      </w:r>
    </w:p>
    <w:p w14:paraId="33C99BB7" w14:textId="1EBDA7E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മാഗ്ലുക്ക്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രാജവംശത്തിലെ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ശ്രദ്ധേയനായ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ഇൽത്തുമിഷിന്റെ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മകളായിരുന്നു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റസിയ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ആൺമക്കളൊന്നും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തനിക്ക്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ശേഷം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സിംഹാസനത്തിലിരിക്കാ</w:t>
      </w:r>
      <w:proofErr w:type="spellEnd"/>
      <w:r w:rsidRPr="00315B1B">
        <w:rPr>
          <w:sz w:val="24"/>
          <w:szCs w:val="24"/>
        </w:rPr>
        <w:t>ൻ</w:t>
      </w:r>
      <w:r w:rsidR="009C7B56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യോഗ്യരല്ല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കരുതിയ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ഇൽത്തുമിഷ്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അനന്ത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രാവകാശിയായി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നിർദേശിച്ചത്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മകളെയായിരുന്നു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ഇറാനിലും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ഈജിപ്തിലുമൊക്കെ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ഭരണാധികാരികളായി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പ്രവർത്തിച്ചിട്ടുണ്ടെങ്കിലും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സിംഹാസനത്തിലേക്ക്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നിർദേശിക്കപ്പെടുന്നത്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അക്കാലത്തെ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മാറ്റം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തന്നെയായിരുന്നു</w:t>
      </w:r>
      <w:proofErr w:type="spellEnd"/>
      <w:r w:rsidRPr="00315B1B">
        <w:rPr>
          <w:sz w:val="24"/>
          <w:szCs w:val="24"/>
        </w:rPr>
        <w:t>.</w:t>
      </w:r>
    </w:p>
    <w:p w14:paraId="17C926AF" w14:textId="77777777" w:rsidR="008F7B43" w:rsidRPr="00315B1B" w:rsidRDefault="008F7B43">
      <w:pPr>
        <w:rPr>
          <w:sz w:val="24"/>
          <w:szCs w:val="24"/>
        </w:rPr>
      </w:pPr>
    </w:p>
    <w:p w14:paraId="37A0B530" w14:textId="03776E25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സാമൂഹിക-സാമ്പത്തികജീവിതം</w:t>
      </w:r>
      <w:proofErr w:type="spellEnd"/>
    </w:p>
    <w:p w14:paraId="098B780F" w14:textId="6B398664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ഇന്ത്യയിലെ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ഫലഭൂയിഷ്ടമായ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മണ്ണ്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അനുയോജ്യമായിരുന്നുവെന്ന്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പതിനാലാം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സന്ദർശിച്ച്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മൊറോക്ക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സഞ്ചാരിയായ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ഇബനുബത്തുത്ത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അഭിപ്രായപ്പെടുന്നുണ്ട്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വർഷത്തി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രണ്ടോ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മൂന്നോ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തവണ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കൃഷിചെയ്തിരുന്നതായി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അദ്ദേഹം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രേഖപ്പെടുത്തിയിട്ടുണ്ട്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ജനസംഖ്യയുടെ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ഭൂരിഭാഗവും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കർഷകരായിരുന്നു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തുടർച്ചയായ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ക്ഷാമങ്ങളും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യുദ്ധങ്ങളും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കർഷകരെ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ബുദ്ധിമുട്ടിലാക്കി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കരിമ്പ്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ഗോതമ്പ്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നീലം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പരുത്തി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എണ്ണക്കുരുക്ക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പഴവർഗങ്ങ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പൂക്ക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കൃഷി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എണ്ണയാട്ട</w:t>
      </w:r>
      <w:proofErr w:type="spellEnd"/>
      <w:r w:rsidRPr="00315B1B">
        <w:rPr>
          <w:sz w:val="24"/>
          <w:szCs w:val="24"/>
        </w:rPr>
        <w:t xml:space="preserve">ൽ, </w:t>
      </w:r>
      <w:proofErr w:type="spellStart"/>
      <w:r w:rsidRPr="00315B1B">
        <w:rPr>
          <w:sz w:val="24"/>
          <w:szCs w:val="24"/>
        </w:rPr>
        <w:t>ശർക്കരയുണ്ടാക്ക</w:t>
      </w:r>
      <w:proofErr w:type="spellEnd"/>
      <w:r w:rsidRPr="00315B1B">
        <w:rPr>
          <w:sz w:val="24"/>
          <w:szCs w:val="24"/>
        </w:rPr>
        <w:t xml:space="preserve">ൽ, </w:t>
      </w:r>
      <w:proofErr w:type="spellStart"/>
      <w:r w:rsidRPr="00315B1B">
        <w:rPr>
          <w:sz w:val="24"/>
          <w:szCs w:val="24"/>
        </w:rPr>
        <w:t>നെയ്ത്ത്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തുണികളി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ചായം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പിടിപ്പിക്ക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കൈ</w:t>
      </w:r>
      <w:r w:rsidRPr="00315B1B">
        <w:rPr>
          <w:sz w:val="24"/>
          <w:szCs w:val="24"/>
        </w:rPr>
        <w:t>ത്തൊഴിലുകളുടെ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കാരണമായി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ജലാശയത്തി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ഉപയോഗിച്ച്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ചക്രം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കറക്കി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രഹത്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ജലസേചന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സമ്പ്രദായം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വെള്ളമെടുത്ത്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ജലസേചനത്തിന്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ഉപയോഗിക്കുന്ന</w:t>
      </w:r>
      <w:proofErr w:type="spellEnd"/>
      <w:r w:rsidRPr="00315B1B">
        <w:rPr>
          <w:sz w:val="24"/>
          <w:szCs w:val="24"/>
        </w:rPr>
        <w:t xml:space="preserve"> "</w:t>
      </w:r>
      <w:proofErr w:type="spellStart"/>
      <w:r w:rsidRPr="00315B1B">
        <w:rPr>
          <w:sz w:val="24"/>
          <w:szCs w:val="24"/>
        </w:rPr>
        <w:t>രഹത്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ജലസേചന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സമ്പ്രദായം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>.</w:t>
      </w:r>
    </w:p>
    <w:p w14:paraId="46899471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ഇഖ്ത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സമ്പ്രദായം</w:t>
      </w:r>
      <w:proofErr w:type="spellEnd"/>
    </w:p>
    <w:p w14:paraId="175B4235" w14:textId="3879CC63" w:rsidR="008F7B43" w:rsidRPr="00315B1B" w:rsidRDefault="00000000" w:rsidP="008F7B43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ഡൽഹിയിലെ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സുൽത്താനായിരുന്ന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ഇൽത്തുമിഷിന്റെ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കാലത്താണ്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ഇഖ്തസമ്പ്രദായം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നടപ്പിലാക്കിയത്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രാജ്യത്തെ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ചെറുതും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വലുതുമായ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ഭൂപ്രദേശങ്ങളായി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തിരിച്ച്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അവയെ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="008F7B43" w:rsidRPr="00315B1B">
        <w:rPr>
          <w:rFonts w:ascii="Nirmala UI" w:hAnsi="Nirmala UI" w:cs="Nirmala UI"/>
          <w:sz w:val="24"/>
          <w:szCs w:val="24"/>
        </w:rPr>
        <w:t>ർ</w:t>
      </w:r>
      <w:r w:rsidR="008F7B43" w:rsidRPr="00315B1B">
        <w:rPr>
          <w:sz w:val="24"/>
          <w:szCs w:val="24"/>
        </w:rPr>
        <w:t xml:space="preserve">,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ഉദ്യോ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ഗസ്ഥ</w:t>
      </w:r>
      <w:proofErr w:type="spellEnd"/>
      <w:r w:rsidR="008F7B43" w:rsidRPr="00315B1B">
        <w:rPr>
          <w:rFonts w:ascii="Nirmala UI" w:hAnsi="Nirmala UI" w:cs="Nirmala UI"/>
          <w:sz w:val="24"/>
          <w:szCs w:val="24"/>
        </w:rPr>
        <w:t>ർ</w:t>
      </w:r>
      <w:r w:rsidR="008F7B43" w:rsidRPr="00315B1B">
        <w:rPr>
          <w:sz w:val="24"/>
          <w:szCs w:val="24"/>
        </w:rPr>
        <w:t xml:space="preserve">,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പ്രഭുക്കന്മാ</w:t>
      </w:r>
      <w:proofErr w:type="spellEnd"/>
      <w:r w:rsidR="008F7B43" w:rsidRPr="00315B1B">
        <w:rPr>
          <w:rFonts w:ascii="Nirmala UI" w:hAnsi="Nirmala UI" w:cs="Nirmala UI"/>
          <w:sz w:val="24"/>
          <w:szCs w:val="24"/>
        </w:rPr>
        <w:t>ർ</w:t>
      </w:r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എന്നിവർക്ക്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വീതിച്ചു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ഭൂമിദാന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സമ്പ്രദായമായിരുന്നു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="008F7B43" w:rsidRPr="00315B1B">
        <w:rPr>
          <w:sz w:val="24"/>
          <w:szCs w:val="24"/>
        </w:rPr>
        <w:t xml:space="preserve">.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ദാനം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ഭൂപ്രദേശം</w:t>
      </w:r>
      <w:proofErr w:type="spellEnd"/>
      <w:r w:rsidR="008F7B43" w:rsidRPr="00315B1B">
        <w:rPr>
          <w:sz w:val="24"/>
          <w:szCs w:val="24"/>
        </w:rPr>
        <w:t xml:space="preserve"> </w:t>
      </w:r>
      <w:proofErr w:type="spellStart"/>
      <w:r w:rsidR="008F7B43" w:rsidRPr="00315B1B">
        <w:rPr>
          <w:rFonts w:ascii="Nirmala UI" w:hAnsi="Nirmala UI" w:cs="Nirmala UI"/>
          <w:sz w:val="24"/>
          <w:szCs w:val="24"/>
        </w:rPr>
        <w:t>ഇഖ്തക</w:t>
      </w:r>
      <w:proofErr w:type="spellEnd"/>
      <w:r w:rsidR="008F7B43" w:rsidRPr="00315B1B">
        <w:rPr>
          <w:rFonts w:ascii="Nirmala UI" w:hAnsi="Nirmala UI" w:cs="Nirmala UI"/>
          <w:sz w:val="24"/>
          <w:szCs w:val="24"/>
        </w:rPr>
        <w:t>ൾ.</w:t>
      </w:r>
    </w:p>
    <w:p w14:paraId="40252212" w14:textId="2307A64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കാർഷികരംഗത്തെ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വളർച്ചയ്ക്ക്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പുറമെ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ഭരണസ്ഥിരത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ഗതാഗത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സംവിധാനങ്ങളുടെ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ടാങ്ക്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sz w:val="24"/>
          <w:szCs w:val="24"/>
        </w:rPr>
        <w:t>വെള്ളി</w:t>
      </w:r>
      <w:proofErr w:type="spellEnd"/>
      <w:r w:rsidRPr="00315B1B">
        <w:rPr>
          <w:sz w:val="24"/>
          <w:szCs w:val="24"/>
        </w:rPr>
        <w:t xml:space="preserve">), </w:t>
      </w:r>
      <w:proofErr w:type="spellStart"/>
      <w:r w:rsidRPr="00315B1B">
        <w:rPr>
          <w:sz w:val="24"/>
          <w:szCs w:val="24"/>
        </w:rPr>
        <w:t>ദിർഹം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sz w:val="24"/>
          <w:szCs w:val="24"/>
        </w:rPr>
        <w:t>ചെമ്പ്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നാണയങ്ങളെ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അടിസ്ഥാനമാക്കി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പണവ്യവസ്ഥ</w:t>
      </w:r>
      <w:proofErr w:type="spellEnd"/>
      <w:r w:rsidRPr="00315B1B">
        <w:rPr>
          <w:sz w:val="24"/>
          <w:szCs w:val="24"/>
        </w:rPr>
        <w:t xml:space="preserve"> (Monetary System)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വ്യാപാരത്തിന്റെ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വളർച്ചയ്ക്ക്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കാരണമായി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കയറ്റുമതിയും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ഇറക്കുമതിയും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ശക്തിപ്പെട്ടു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lastRenderedPageBreak/>
        <w:t>മിനുസപ്പട്ടുതുണി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സ്ഫടികം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കുതിരക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ചീനപ്പാത്രങ്ങ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ആനക്കൊമ്പ്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സുഗന്ധവ്യഞ്ജനങ്ങ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ഇറക്കുമതി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കയറ്റുമതിയായിരുന്നു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ഇറക്കുമതിയെക്കാ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കൂടുത</w:t>
      </w:r>
      <w:proofErr w:type="spellEnd"/>
      <w:r w:rsidRPr="00315B1B">
        <w:rPr>
          <w:sz w:val="24"/>
          <w:szCs w:val="24"/>
        </w:rPr>
        <w:t xml:space="preserve">ൽ. </w:t>
      </w:r>
      <w:proofErr w:type="spellStart"/>
      <w:r w:rsidRPr="00315B1B">
        <w:rPr>
          <w:sz w:val="24"/>
          <w:szCs w:val="24"/>
        </w:rPr>
        <w:t>അതിനാ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സ്വർണ്ണവും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വെള്ളിയും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ഇന്ത്യയിലേക്കൊഴുകിയെത്തി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വ്യാപാരത്തിന്റെ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വളർച്ച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നഗരങ്ങളും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നഗരജീവിതവും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സുദൃഢമാകുന്നതിന്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കാരണമായി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ഡൽഹിയും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ദൗലത്താബാദും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കിഴക്ക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ലോകത്തെ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വൻകിട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നഗരങ്ങളായിരുന്നു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ബംഗാളും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ഗുജറാത്തിലെ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നഗരങ്ങളും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തുണിത്തരങ്ങൾക്ക്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പേരുകേട്ടവയായി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ലാഹോ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മുൾട്ടാ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ലഖ്നൗ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തിരക്കേറിയ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നഗരങ്ങ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ളായിരുന്നു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ഇവിടങ്ങളി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നിലനിന്ന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തുകൽപ്പണി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ലോഹപ്പണി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പരവതാനി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നിർമ്മാണം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മരപ്പണി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കൈത്തൊഴിലുകൾക്കു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പുറമെ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തുർക്കിക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പേപ്പ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നിർമ്മാണവും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ആരംഭിച്ചു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ഭൂമി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മുഴുവ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ഇഖ്തകളായി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തുർക്കി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പ്രഭുക്കന്മാർക്ക്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വീതിച്ച്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നൽകിയിരുന്നു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ഇഖ്തകളി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വിഹിതം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പ്രഭുക്കന്മാ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പിരിച്ച്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സുൽത്താന്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പണമായി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പിരിച്ചത്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സമ്പദ്വ്യവസ്ഥയുടെ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ആവിർഭാവത്തിനും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വൻതോതിലുള്ള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സാമ്പത്തികപുരോഗതിക്കും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വഴിതെളിച്ചു</w:t>
      </w:r>
      <w:proofErr w:type="spellEnd"/>
      <w:r w:rsidRPr="00315B1B">
        <w:rPr>
          <w:sz w:val="24"/>
          <w:szCs w:val="24"/>
        </w:rPr>
        <w:t>.</w:t>
      </w:r>
    </w:p>
    <w:p w14:paraId="51679E90" w14:textId="22FCF8DF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ഇനി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സുൽത്താ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ഭരണകാലത്തെ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സാമൂഹികജീവിതം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എങ്ങനെയായിരുന്നു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നോക്കാം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മധ്യകാല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അസമത്വങ്ങ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നിറഞ്ഞതായിരുന്നു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സുൽത്താ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മുഖ്യപ്രഭുക്കന്മാ</w:t>
      </w:r>
      <w:proofErr w:type="spellEnd"/>
      <w:r w:rsidRPr="00315B1B">
        <w:rPr>
          <w:sz w:val="24"/>
          <w:szCs w:val="24"/>
        </w:rPr>
        <w:t>ർ, "</w:t>
      </w:r>
      <w:proofErr w:type="spellStart"/>
      <w:r w:rsidRPr="00315B1B">
        <w:rPr>
          <w:sz w:val="24"/>
          <w:szCs w:val="24"/>
        </w:rPr>
        <w:t>മുഖം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sz w:val="24"/>
          <w:szCs w:val="24"/>
        </w:rPr>
        <w:t>എന്നറിയപ്പെട്ട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ഗ്രാമത്തലവ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ചെറുകിട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പ്രഭുക്കന്മാ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നിലവാരത്തിലുള്ള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നയിച്ചു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നഗരങ്ങളിലെയും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ഗ്രാമങ്ങളിലെയും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ഭൂരിഭാഗം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യാതനക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അനുഭവിച്ചിരുന്നു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ജാതിവ്യവസ്ഥയി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അധിഷ്ഠിതമായി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ഘടനയ്ക്ക്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അടിസ്ഥാനപരമായ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മാറ്റങ്ങളൊന്നും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സംഭവിച്ചില്ല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സ്ത്രീപദവിക്ക്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ചെറിയ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മാറ്റം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അഭിപ്രായപ്പെടുന്നുണ്ട്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സ്വത്തിന്മേലുള്ള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അവകാശത്തിലാണ്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പുരോഗമനപരമായ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മാറ്റം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കാണാ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കഴിയുന്നത്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>ൽ</w:t>
      </w:r>
      <w:r w:rsidR="00061934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ജാതിവ്യവസ്ഥ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തദ്ദേശീയരും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ഇസ്ലാമതവിശ്വാസികളും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തമ്മിലുള്ള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ഇടപെടലിനെ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പരിമിതപ്പെടുത്തിയില്ല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സൈന്യത്തിന്റെയും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ഭരണത്തിന്റെയും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നേതാക്ക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പലപ്പോഴും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ഹിന്ദുമതവിശ്വാസികളായിരുന്നു</w:t>
      </w:r>
      <w:proofErr w:type="spellEnd"/>
      <w:r w:rsidRPr="00315B1B">
        <w:rPr>
          <w:sz w:val="24"/>
          <w:szCs w:val="24"/>
        </w:rPr>
        <w:t>.</w:t>
      </w:r>
    </w:p>
    <w:p w14:paraId="5C849825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സാംസ്കാരിക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ജീവിതം</w:t>
      </w:r>
      <w:proofErr w:type="spellEnd"/>
    </w:p>
    <w:p w14:paraId="65CDA047" w14:textId="3B22F168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നിങ്ങൾക്ക്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പരിചയമുള്ള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സംഗീത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ഉപകരണങ്ങളുടെ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ചിത്രങ്ങളാണ്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കണ്ടെത്താമോ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ഡൽഹി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സുൽത്താന്മാരുടെ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കാലത്താണ്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സംഗീത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ഉപകരണങ്ങ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ഇന്ത്യയിലേക്ക്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ഇത്തരത്തി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സുൽത്താ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സാംസ്കാരിക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ജീവിതത്തെ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ശക്തമായി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സ്വാധീനിച്ചിരുന്നു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പ്രദേശങ്ങളിലും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ജനജീവിതത്തിന്റെ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മേഖലകളിലും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വ്യത്യസ്തരീതിയിലായിരുന്നു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സുൽത്താ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സ്വാധീനം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ചെലുത്തിയത്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മാത്രമല്ല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പൊടുന്നനെ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സംഭവിച്ചതുമായിരുന്നില്ല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ദീർഘനാളത്തെ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പരസ്പരബന്ധത്തിലൂടെയാണ്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സംസ്കാരങ്ങളുടെ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സമന്വയം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രൂപപ്പെട്ടത്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ചിലപ്പോഴൊക്കെ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ഉയർച്ച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താഴ്ചക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സംഭവിച്ചിട്ടുണ്ട്</w:t>
      </w:r>
      <w:proofErr w:type="spellEnd"/>
      <w:r w:rsidRPr="00315B1B">
        <w:rPr>
          <w:sz w:val="24"/>
          <w:szCs w:val="24"/>
        </w:rPr>
        <w:t>.</w:t>
      </w:r>
    </w:p>
    <w:p w14:paraId="1B21E4FF" w14:textId="30F4845B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സംഗീതത്തിനു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പുറമെ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വാസ്തുവിദ്യ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സാഹിത്യം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രംഗങ്ങളിലും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സ്വാധീനം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കാണാ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കഴിയും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ഡൽഹിയി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സ്ഥിതിചെയ്യുന്ന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കുത്തബ്മിനാ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തുഗ്ലക്കാബാദ്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കോട്ട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ഹോസ്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ഖാസ്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സമുച്ചയം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ലോധി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പൂന്തോട്ടം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വാസ്തുവിദ്യാരംഗത്തെ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സംഭാവനകൾക്ക്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ഉദാഹരണങ്ങളാണ്</w:t>
      </w:r>
      <w:proofErr w:type="spellEnd"/>
      <w:r w:rsidRPr="00315B1B">
        <w:rPr>
          <w:sz w:val="24"/>
          <w:szCs w:val="24"/>
        </w:rPr>
        <w:t>.</w:t>
      </w:r>
    </w:p>
    <w:p w14:paraId="59FA8B29" w14:textId="5071BE46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അറബിഭാഷയി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കൃതിക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രചിക്കപ്പെടുകയും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ശാസ്ത്രഗ്രന്ഥങ്ങളും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ജ്യോതിശാസ്ത്ര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ഗ്രന്ഥങ്ങളും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അറബി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ഭാഷയിലേക്ക്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തർജമ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ചെയ്യപ്പെടുകയുമുണ്ടായി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തുർക്കികളുടെ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വരവോടെ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പേർഷ്യ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ഭാഷ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കടന്നുവന്നു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പേർഷ്യ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ഭാഷയി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മനോഹരങ്ങളായ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കൃതിക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രചിച്ച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സാഹിത്യകാരനായിരുന്നു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അമീ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ഖുസ്രു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ചരിത്ര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രചനയും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പ്രമുഖ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ശാഖയായി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വളർന്നുവന്നു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സിയാവുദ്ദീ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ബറാനി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സുൽത്താ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ഭരണകാലത്ത്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ജീവിച്ചിരുന്ന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പ്രശസ്തനായൊരു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ചരിത്രകാരനായിരുന്നു</w:t>
      </w:r>
      <w:proofErr w:type="spellEnd"/>
      <w:r w:rsidRPr="00315B1B">
        <w:rPr>
          <w:sz w:val="24"/>
          <w:szCs w:val="24"/>
        </w:rPr>
        <w:t>.</w:t>
      </w:r>
    </w:p>
    <w:p w14:paraId="7BB99A47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ഉർദു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ഭാഷയും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അമീ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ഖുസ്രുവും</w:t>
      </w:r>
      <w:proofErr w:type="spellEnd"/>
      <w:r w:rsidRPr="00315B1B">
        <w:rPr>
          <w:sz w:val="24"/>
          <w:szCs w:val="24"/>
        </w:rPr>
        <w:t>.</w:t>
      </w:r>
    </w:p>
    <w:p w14:paraId="065BA9E8" w14:textId="4AA76FE4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ഡൽഹിയിലെയും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പരിസരപ്രദേശങ്ങളിലെയും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സംസാരഭാഷയായിരുന്ന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ഹിന്ദാവിയുടെയും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വിദേശഭാഷയായ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പേർഷ്യന്റെയും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സംയോജനത്തിലൂടെയാണ്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ഉർദുഭാഷ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വികാസം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പ്രാപിച്ചത്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ഉർദുഭാഷയുടെ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വികാസത്തി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മധ്യകാലഇന്ത്യയി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ജീവിച്ചിരുന്ന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പ്രശസ്ത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അമീ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ഖുസ്രു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പങ്കുവഹിച്ചിരുന്നു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ഒരിക്ക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അദ്ദേഹം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ഇന്ത്യയെക്കുറിച്ച്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പറഞ്ഞ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വാക്കുകളാണ്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ചുവടെ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തന്നിട്ടുള്ളത്</w:t>
      </w:r>
      <w:proofErr w:type="spellEnd"/>
      <w:r w:rsidRPr="00315B1B">
        <w:rPr>
          <w:sz w:val="24"/>
          <w:szCs w:val="24"/>
        </w:rPr>
        <w:t>.</w:t>
      </w:r>
    </w:p>
    <w:p w14:paraId="45818AA9" w14:textId="0F975E75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>“</w:t>
      </w:r>
      <w:proofErr w:type="spellStart"/>
      <w:r w:rsidRPr="00315B1B">
        <w:rPr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കാരണങ്ങളാ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ഞാ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ഇന്ത്യയെ</w:t>
      </w:r>
      <w:proofErr w:type="spellEnd"/>
      <w:r w:rsidR="004B7E61" w:rsidRPr="00315B1B">
        <w:rPr>
          <w:sz w:val="24"/>
          <w:szCs w:val="24"/>
        </w:rPr>
        <w:t xml:space="preserve"> </w:t>
      </w:r>
      <w:proofErr w:type="spellStart"/>
      <w:proofErr w:type="gramStart"/>
      <w:r w:rsidR="004B7E61" w:rsidRPr="00315B1B">
        <w:rPr>
          <w:rFonts w:ascii="Nirmala UI" w:hAnsi="Nirmala UI" w:cs="Nirmala UI"/>
          <w:sz w:val="24"/>
          <w:szCs w:val="24"/>
        </w:rPr>
        <w:t>സ്നേഹിക്കുന്നു</w:t>
      </w:r>
      <w:proofErr w:type="spellEnd"/>
      <w:r w:rsidR="004B7E61" w:rsidRPr="00315B1B">
        <w:rPr>
          <w:sz w:val="24"/>
          <w:szCs w:val="24"/>
        </w:rPr>
        <w:t xml:space="preserve">, </w:t>
      </w:r>
      <w:r w:rsidRPr="00315B1B">
        <w:rPr>
          <w:sz w:val="24"/>
          <w:szCs w:val="24"/>
        </w:rPr>
        <w:t xml:space="preserve"> </w:t>
      </w:r>
      <w:proofErr w:type="spellStart"/>
      <w:r w:rsidR="004B7E61" w:rsidRPr="00315B1B">
        <w:rPr>
          <w:rFonts w:ascii="Nirmala UI" w:hAnsi="Nirmala UI" w:cs="Nirmala UI"/>
          <w:sz w:val="24"/>
          <w:szCs w:val="24"/>
        </w:rPr>
        <w:t>ഒന്നാമതായി</w:t>
      </w:r>
      <w:proofErr w:type="spellEnd"/>
      <w:proofErr w:type="gramEnd"/>
      <w:r w:rsidR="004B7E61" w:rsidRPr="00315B1B">
        <w:rPr>
          <w:sz w:val="24"/>
          <w:szCs w:val="24"/>
        </w:rPr>
        <w:t xml:space="preserve"> 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ജന്മഭൂമിയാണ്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ജന്മനാടിനെ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="004B7E61" w:rsidRPr="00315B1B">
        <w:rPr>
          <w:rFonts w:ascii="Nirmala UI" w:hAnsi="Nirmala UI" w:cs="Nirmala UI"/>
          <w:sz w:val="24"/>
          <w:szCs w:val="24"/>
        </w:rPr>
        <w:t>സ്നേഹിക്കുക</w:t>
      </w:r>
      <w:proofErr w:type="spellEnd"/>
      <w:r w:rsidR="004B7E61" w:rsidRPr="00315B1B">
        <w:rPr>
          <w:sz w:val="24"/>
          <w:szCs w:val="24"/>
        </w:rPr>
        <w:t xml:space="preserve"> </w:t>
      </w:r>
      <w:proofErr w:type="spellStart"/>
      <w:r w:rsidR="004B7E61" w:rsidRPr="00315B1B">
        <w:rPr>
          <w:rFonts w:ascii="Nirmala UI" w:hAnsi="Nirmala UI" w:cs="Nirmala UI"/>
          <w:sz w:val="24"/>
          <w:szCs w:val="24"/>
        </w:rPr>
        <w:t>എന്നത്</w:t>
      </w:r>
      <w:proofErr w:type="spellEnd"/>
      <w:r w:rsidR="004B7E61" w:rsidRPr="00315B1B">
        <w:rPr>
          <w:sz w:val="24"/>
          <w:szCs w:val="24"/>
        </w:rPr>
        <w:t xml:space="preserve"> </w:t>
      </w:r>
      <w:proofErr w:type="spellStart"/>
      <w:r w:rsidR="004B7E61" w:rsidRPr="00315B1B">
        <w:rPr>
          <w:rFonts w:ascii="Nirmala UI" w:hAnsi="Nirmala UI" w:cs="Nirmala UI"/>
          <w:sz w:val="24"/>
          <w:szCs w:val="24"/>
        </w:rPr>
        <w:t>ഓരോ</w:t>
      </w:r>
      <w:r w:rsidRPr="00315B1B">
        <w:rPr>
          <w:sz w:val="24"/>
          <w:szCs w:val="24"/>
        </w:rPr>
        <w:t>രുത്തരുടെയും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വിശ്വാസത്തിന്റെ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രണ്ടാമതായി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സുന്ദരലോകമാണ്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ഖുറാസനേക്കാ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സുന്ദരമാണ്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ഇവിടത്തെ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കാലാവസ്ഥ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വർഷം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മുഴുവ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പൂക്കളും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ഹരിതാഭയും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നിറഞ്ഞതാണ്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ഇവിടത്തെ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ഭൂപ്രകൃതി</w:t>
      </w:r>
      <w:proofErr w:type="spellEnd"/>
      <w:r w:rsidRPr="00315B1B">
        <w:rPr>
          <w:sz w:val="24"/>
          <w:szCs w:val="24"/>
        </w:rPr>
        <w:t>.</w:t>
      </w:r>
    </w:p>
    <w:p w14:paraId="5B5C403A" w14:textId="11D3B98B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ഗുപ്തഭരണത്തിന്റെ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തകർച്ചയ്ക്കു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ശേഷം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ഭരണപരമായി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ശ്രദ്ധേയമായ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ഇടപെടലുക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നടന്നത്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ഡക്കാണിലും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തെക്കേ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ഇന്ത്യയിലുമായിരുന്നു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ഇവിടങ്ങളി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ചെറുരാജ്യങ്ങളുടെ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സ്ഥാനത്ത്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വലിയ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ഭരണകൂടങ്ങ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പ്രാദേശിക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സംസ്കാരങ്ങ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ശക്തിപ്പെട്ടു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വ്യക്ത്യാധിഷ്ഠിതമല്ലാത്ത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ആവിർഭവിച്ചു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എട്ടാം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അറബിക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സിന്ധ്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കൈവശപ്പെടുത്തിയതിനെ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തുടർന്ന്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തുർക്കിക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കടന്നു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വരികയും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ഏകദേശം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മുന്നൂറ്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വർഷക്കാലം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ഡൽഹി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സുൽത്താന്മാരുടെ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കീഴിലാവുകയും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ഏകീകൃതവും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സ്ഥിരതയാർന്നതുമായ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ഭരണക്രമത്തിന്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സാക്ഷ്യം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വഹിച്ചു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സാംസ്കാരിക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വിനിമയത്തിന്റെയും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സമന്വയത്തിന്റെയും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കാലഘട്ടം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കൂടിയായിരുന്നു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>.</w:t>
      </w:r>
      <w:r w:rsidRPr="00315B1B">
        <w:rPr>
          <w:sz w:val="24"/>
          <w:szCs w:val="24"/>
        </w:rPr>
        <w:br w:type="page"/>
      </w:r>
    </w:p>
    <w:p w14:paraId="7D18E14F" w14:textId="77777777" w:rsidR="009C1653" w:rsidRPr="00315B1B" w:rsidRDefault="009C1653">
      <w:pPr>
        <w:rPr>
          <w:sz w:val="24"/>
          <w:szCs w:val="24"/>
        </w:rPr>
      </w:pPr>
    </w:p>
    <w:p w14:paraId="3E8897A6" w14:textId="00B05653" w:rsidR="009C1653" w:rsidRPr="00315B1B" w:rsidRDefault="004B7E61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അദ്ധ്യായം</w:t>
      </w:r>
      <w:proofErr w:type="spellEnd"/>
      <w:r w:rsidRPr="00315B1B">
        <w:rPr>
          <w:rFonts w:ascii="Nirmala UI" w:hAnsi="Nirmala UI" w:cs="Nirmala UI"/>
          <w:sz w:val="24"/>
          <w:szCs w:val="24"/>
        </w:rPr>
        <w:t xml:space="preserve"> </w:t>
      </w:r>
      <w:r w:rsidRPr="00315B1B">
        <w:rPr>
          <w:sz w:val="24"/>
          <w:szCs w:val="24"/>
        </w:rPr>
        <w:t>7</w:t>
      </w:r>
    </w:p>
    <w:p w14:paraId="192E903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സ്ഥാപനങ്ങളിലൂടെ</w:t>
      </w:r>
      <w:proofErr w:type="spellEnd"/>
    </w:p>
    <w:p w14:paraId="2A5EC6A7" w14:textId="77777777" w:rsidR="009C1653" w:rsidRPr="00315B1B" w:rsidRDefault="00000000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THE CONSTITUTION OF INDIA</w:t>
      </w:r>
    </w:p>
    <w:p w14:paraId="10F7AB25" w14:textId="77777777" w:rsidR="009C1653" w:rsidRPr="00315B1B" w:rsidRDefault="00000000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PREAMBLE</w:t>
      </w:r>
    </w:p>
    <w:p w14:paraId="086D5FF2" w14:textId="77777777" w:rsidR="009C1653" w:rsidRPr="00315B1B" w:rsidRDefault="00000000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WE, THE PEOPLE OF INDIA,</w:t>
      </w:r>
    </w:p>
    <w:p w14:paraId="67066E8D" w14:textId="77777777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>having solemnly resolved to constitute India into a SOVEREIGN SOCIALIST</w:t>
      </w:r>
    </w:p>
    <w:p w14:paraId="7CCBF46E" w14:textId="77777777" w:rsidR="009C1653" w:rsidRPr="00315B1B" w:rsidRDefault="00000000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SECULAR DEMOCRATIC REPUBLIC and to secure to all its citizens:</w:t>
      </w:r>
    </w:p>
    <w:p w14:paraId="376D1EAA" w14:textId="77777777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>JUSTICE, social, economic and political; LIBERTY of thought, expression, belief, faith and worship; EQUALITY of status and of opportunity; and to promote among them all FRATERNITY assuring the dignity of the individual and the unity and integrity of the Nation;</w:t>
      </w:r>
    </w:p>
    <w:p w14:paraId="703E3F97" w14:textId="77777777" w:rsidR="009C1653" w:rsidRPr="00315B1B" w:rsidRDefault="00000000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IN OUR CONSTITUENT ASSEMBLY this twenty-sixth day of November, 1949, do HEREBY ADOPT, ENACT AND GIVE TO OURSELVES THIS CONSTITUTION.</w:t>
      </w:r>
    </w:p>
    <w:p w14:paraId="1F1A69E9" w14:textId="25D8532F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ഭരണക്രമം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എന്നതിലുപരി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പൗരരുടെ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ആവശ്യങ്ങളും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അഭിലാഷങ്ങളും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സഫലീകരിക്കുന്നതും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അന്തസ്സുറ്റ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ഉറപ്പുവരുത്തുന്നതുമായ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സംവിധാനം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കൂടിയാണ്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സംസ്ഥാപനത്തിനും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സർവതലസ്പർശിയായ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വ്യാപനത്തിനും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ഭരണഘടനാനുസൃതം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പ്രവർത്തിച്ചുവരുന്നു</w:t>
      </w:r>
      <w:proofErr w:type="spellEnd"/>
      <w:r w:rsidRPr="00315B1B">
        <w:rPr>
          <w:sz w:val="24"/>
          <w:szCs w:val="24"/>
        </w:rPr>
        <w:t>.</w:t>
      </w:r>
    </w:p>
    <w:p w14:paraId="00F38213" w14:textId="77777777" w:rsidR="00714C7A" w:rsidRPr="00315B1B" w:rsidRDefault="00714C7A" w:rsidP="00714C7A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</w:p>
    <w:p w14:paraId="18D1D691" w14:textId="77777777" w:rsidR="00714C7A" w:rsidRPr="00315B1B" w:rsidRDefault="00714C7A" w:rsidP="00714C7A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</w:p>
    <w:p w14:paraId="45212CFA" w14:textId="77777777" w:rsidR="00714C7A" w:rsidRPr="00315B1B" w:rsidRDefault="00714C7A" w:rsidP="00714C7A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പട്ടികവർഗ്ഗ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</w:p>
    <w:p w14:paraId="24C74FEC" w14:textId="77777777" w:rsidR="00714C7A" w:rsidRPr="00315B1B" w:rsidRDefault="00714C7A" w:rsidP="00714C7A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</w:p>
    <w:p w14:paraId="0D51CB7B" w14:textId="77777777" w:rsidR="00714C7A" w:rsidRPr="00315B1B" w:rsidRDefault="00714C7A" w:rsidP="00714C7A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</w:p>
    <w:p w14:paraId="42C08975" w14:textId="15F7F0BF" w:rsidR="00714C7A" w:rsidRPr="00315B1B" w:rsidRDefault="00714C7A" w:rsidP="00714C7A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</w:p>
    <w:p w14:paraId="686B3DBE" w14:textId="6EA5C429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പ്രസ്തുത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ഭരണഘടനാസ്ഥാപനങ്ങളെന്നും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ഭരണഘടനേതര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സ്ഥാപനങ്ങളെന്നും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തരംതിരിക്കാം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വന്നപ്പോൾത്തന്നെ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രൂപീകരിക്കപ്പെട്ട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സ്വയംഭരണസ്ഥാപനങ്ങളാണ്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ഭരണഘടനാസ്ഥാപനങ്ങ</w:t>
      </w:r>
      <w:proofErr w:type="spellEnd"/>
      <w:r w:rsidRPr="00315B1B">
        <w:rPr>
          <w:sz w:val="24"/>
          <w:szCs w:val="24"/>
        </w:rPr>
        <w:t xml:space="preserve">ൾ. </w:t>
      </w:r>
      <w:proofErr w:type="spellStart"/>
      <w:r w:rsidRPr="00315B1B">
        <w:rPr>
          <w:sz w:val="24"/>
          <w:szCs w:val="24"/>
        </w:rPr>
        <w:t>ഭരണഘടനാസ്ഥാപനങ്ങളുടെ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അധികാരത്തിന്റെ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ഉറവിടം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ഭരണഘടനയാണ്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സ്ഥാപനങ്ങളുടെ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അധികാരം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മാറ്റം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വരുത്തുന്നതിന്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ഭരണഘടനാഭേദഗതി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അനിവാര്യവുമാണ്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പാസാക്കുന്ന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നിയമങ്ങളനുസരിച്ച്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കൊള്ളുന്നവയാണ്</w:t>
      </w:r>
      <w:proofErr w:type="spellEnd"/>
      <w:r w:rsidR="00714C7A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ഭരണഘടനേതര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</w:t>
      </w:r>
      <w:proofErr w:type="spellEnd"/>
      <w:r w:rsidRPr="00315B1B">
        <w:rPr>
          <w:sz w:val="24"/>
          <w:szCs w:val="24"/>
        </w:rPr>
        <w:t xml:space="preserve">ൾ. </w:t>
      </w:r>
      <w:proofErr w:type="spellStart"/>
      <w:r w:rsidRPr="00315B1B">
        <w:rPr>
          <w:sz w:val="24"/>
          <w:szCs w:val="24"/>
        </w:rPr>
        <w:t>ഇവയ്ക്ക്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പിന്നീട്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ആവശ്യാനുസരണം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ലഭിക്കാറുണ്ട്</w:t>
      </w:r>
      <w:proofErr w:type="spellEnd"/>
      <w:r w:rsidRPr="00315B1B">
        <w:rPr>
          <w:sz w:val="24"/>
          <w:szCs w:val="24"/>
        </w:rPr>
        <w:t>.</w:t>
      </w:r>
    </w:p>
    <w:p w14:paraId="752C8108" w14:textId="6100F963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അടിസ്ഥാനമൂല്യങ്ങളായ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സമത്വം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സ്വാതന്ത്ര്യം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നീതി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മതേതരത്വം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ആശയങ്ങ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തലത്തി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നടപ്പിലാക്കുന്നതി</w:t>
      </w:r>
      <w:proofErr w:type="spellEnd"/>
      <w:r w:rsidRPr="00315B1B">
        <w:rPr>
          <w:sz w:val="24"/>
          <w:szCs w:val="24"/>
        </w:rPr>
        <w:t xml:space="preserve">ൽ ഈ </w:t>
      </w:r>
      <w:proofErr w:type="spellStart"/>
      <w:r w:rsidRPr="00315B1B">
        <w:rPr>
          <w:sz w:val="24"/>
          <w:szCs w:val="24"/>
        </w:rPr>
        <w:t>സ്ഥാപനങ്ങ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മുഖ്യ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എല്ലാവിഭാഗം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ജനങ്ങളെയും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ഉൾച്ചേർത്തുകൊണ്ടാണ്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സ്ഥാപനങ്ങ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അടിസ്ഥാനലക്ഷ്യങ്ങ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കൈവരിക്കുന്നത്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അരികുവൽക്കരിക്കപ്പെട്ടവരും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ദുർബലരുമായ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പങ്കാളിത്തത്തിലൂടെ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വിജയം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കൈവരിക്കുകയുള്ളൂ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ആഗ്രഹങ്ങളും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അഭിലാഷങ്ങളും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നീതിപൂർവം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പരിഗണിക്കപ്പെടേണ്ടതുണ്ട്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ഈ </w:t>
      </w:r>
      <w:proofErr w:type="spellStart"/>
      <w:r w:rsidRPr="00315B1B">
        <w:rPr>
          <w:sz w:val="24"/>
          <w:szCs w:val="24"/>
        </w:rPr>
        <w:t>ധർമ്മം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നിർവഹിക്കുന്നതി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ഭരണ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ഘടനാ-ഭരണഘടനേതര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>.</w:t>
      </w:r>
    </w:p>
    <w:p w14:paraId="3B0BAAA5" w14:textId="77777777" w:rsidR="00714C7A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സൂചിപ്പിച്ച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എങ്ങനെയാണ്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സഹായിക്കുന്നതെന്ന്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പരിശോധിക്കാം</w:t>
      </w:r>
      <w:proofErr w:type="spellEnd"/>
      <w:r w:rsidRPr="00315B1B">
        <w:rPr>
          <w:sz w:val="24"/>
          <w:szCs w:val="24"/>
        </w:rPr>
        <w:t xml:space="preserve">. </w:t>
      </w:r>
    </w:p>
    <w:p w14:paraId="57603F3D" w14:textId="499E42E6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തിരഞ്ഞെടുപ്പ്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കമ്മീഷ</w:t>
      </w:r>
      <w:proofErr w:type="spellEnd"/>
      <w:r w:rsidRPr="00315B1B">
        <w:rPr>
          <w:b/>
          <w:bCs/>
          <w:sz w:val="24"/>
          <w:szCs w:val="24"/>
        </w:rPr>
        <w:t>ൻ</w:t>
      </w:r>
    </w:p>
    <w:p w14:paraId="7F377B53" w14:textId="17E6BD9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ജനാധിപത്യഭരണക്രമത്തി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തിരഞ്ഞെടുപ്പുകൾക്ക്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നിർണ്ണായക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പങ്കാണുള്ളത്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എന്നറിയാമല്ലോ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ജനാ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ധിപത്യ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ഭരണസംവിധാനത്തി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ജനപ്രതിനിധികളും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ഭരണാധികാരികളും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അധികാരത്തിലെത്തുന്നത്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തിരഞെഞ്ഞെടുപ്പുകളിലൂടെയാണ്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അതുകൊണ്ട്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നീതിപൂർവവും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നിഷ്പക്ഷവുമായ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സ്വതന്ത്രവും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ആധികാരികവുമായ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സംവിധാനം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അനിവാര്യമാണ്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ഈ </w:t>
      </w:r>
      <w:proofErr w:type="spellStart"/>
      <w:r w:rsidRPr="00315B1B">
        <w:rPr>
          <w:sz w:val="24"/>
          <w:szCs w:val="24"/>
        </w:rPr>
        <w:t>ഉത്തരവാദിത്വം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നിർവഹിക്കുന്ന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ഭരണഘടനാസ്ഥാപനമാണ്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>ൻ</w:t>
      </w:r>
    </w:p>
    <w:p w14:paraId="0E832042" w14:textId="2DDC470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sz w:val="24"/>
          <w:szCs w:val="24"/>
        </w:rPr>
        <w:t>ന്യൂഡൽഹി</w:t>
      </w:r>
      <w:proofErr w:type="spellEnd"/>
      <w:r w:rsidRPr="00315B1B">
        <w:rPr>
          <w:sz w:val="24"/>
          <w:szCs w:val="24"/>
        </w:rPr>
        <w:t xml:space="preserve"> (Election</w:t>
      </w:r>
      <w:r w:rsidR="008F498B" w:rsidRPr="00315B1B">
        <w:rPr>
          <w:sz w:val="24"/>
          <w:szCs w:val="24"/>
        </w:rPr>
        <w:t xml:space="preserve"> </w:t>
      </w:r>
      <w:r w:rsidRPr="00315B1B">
        <w:rPr>
          <w:sz w:val="24"/>
          <w:szCs w:val="24"/>
        </w:rPr>
        <w:t>Commission of India).</w:t>
      </w:r>
    </w:p>
    <w:p w14:paraId="41171CB4" w14:textId="69DC299C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324 </w:t>
      </w:r>
      <w:proofErr w:type="spellStart"/>
      <w:r w:rsidRPr="00315B1B">
        <w:rPr>
          <w:sz w:val="24"/>
          <w:szCs w:val="24"/>
        </w:rPr>
        <w:t>പ്രകാരം</w:t>
      </w:r>
      <w:proofErr w:type="spellEnd"/>
      <w:r w:rsidRPr="00315B1B">
        <w:rPr>
          <w:sz w:val="24"/>
          <w:szCs w:val="24"/>
        </w:rPr>
        <w:t xml:space="preserve"> 1950 </w:t>
      </w:r>
      <w:proofErr w:type="spellStart"/>
      <w:r w:rsidRPr="00315B1B">
        <w:rPr>
          <w:sz w:val="24"/>
          <w:szCs w:val="24"/>
        </w:rPr>
        <w:t>ജനുവരി</w:t>
      </w:r>
      <w:proofErr w:type="spellEnd"/>
      <w:r w:rsidRPr="00315B1B">
        <w:rPr>
          <w:sz w:val="24"/>
          <w:szCs w:val="24"/>
        </w:rPr>
        <w:t xml:space="preserve"> 25നാണ്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മുഖ്യതിരഞ്ഞെടുപ്പ്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കമ്മീഷണറും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കമ്മീഷണർമാരും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ചേർന്നതാണ്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നിലവിലെ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ആറുവർഷമോ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അല്ലെങ്കി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അറുപത്തിയഞ്ച്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വയസ്സുവരെയോ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ഇംപീച്ച്മെന്റിലൂടെ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മുഖ്യതിരഞ്ഞെടുപ്പ്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കമ്മീഷണറെ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തൽസ്ഥാനത്തു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നീക്കം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സാധിക്കൂ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കേന്ദ്രഭരണപ്രദേശങ്ങ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ഏകോപിപ്പിക്കുന്നത്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ചീഫ്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ഇലക്ടറ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ഓഫീസർമാരാണ്</w:t>
      </w:r>
      <w:proofErr w:type="spellEnd"/>
      <w:r w:rsidRPr="00315B1B">
        <w:rPr>
          <w:sz w:val="24"/>
          <w:szCs w:val="24"/>
        </w:rPr>
        <w:t>.</w:t>
      </w:r>
    </w:p>
    <w:p w14:paraId="2EB4ED9F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ഇലക്ട്രോണിക്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മെഷീ</w:t>
      </w:r>
      <w:proofErr w:type="spellEnd"/>
      <w:r w:rsidRPr="00315B1B">
        <w:rPr>
          <w:sz w:val="24"/>
          <w:szCs w:val="24"/>
        </w:rPr>
        <w:t>ൻ (EVM)</w:t>
      </w:r>
    </w:p>
    <w:p w14:paraId="6E0CCA7F" w14:textId="1AB2ABFA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ലോകത്തിലെ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വലിയ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പ്രക്രിയയാണ്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തിരഞ്ഞടുപ്പ്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പ്രക്രിയ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സുതാര്യമാക്കുന്നതിനും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കുറ്റകൃത്യങ്ങ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തടയുന്നതിനും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നടപ്പിലാക്കിയ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സംവിധാനമാണ്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ഇലക്ട്രോണിക്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മെഷീ</w:t>
      </w:r>
      <w:proofErr w:type="spellEnd"/>
      <w:r w:rsidRPr="00315B1B">
        <w:rPr>
          <w:sz w:val="24"/>
          <w:szCs w:val="24"/>
        </w:rPr>
        <w:t xml:space="preserve">ൻ (EVM). 1982-ൽ </w:t>
      </w:r>
      <w:proofErr w:type="spellStart"/>
      <w:r w:rsidRPr="00315B1B">
        <w:rPr>
          <w:sz w:val="24"/>
          <w:szCs w:val="24"/>
        </w:rPr>
        <w:t>കേരളത്തിലെ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പറവൂ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നിയമസഭാമണ്ഡലത്തിലേക്കുള്ള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ഉപതിരഞ്ഞെടുപ്പിലാണ്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ആദ്യമായി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ഇലക്ട്രോണിക്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മെഷീ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പരീക്ഷിച്ചത്</w:t>
      </w:r>
      <w:proofErr w:type="spellEnd"/>
      <w:r w:rsidRPr="00315B1B">
        <w:rPr>
          <w:sz w:val="24"/>
          <w:szCs w:val="24"/>
        </w:rPr>
        <w:t xml:space="preserve">. 2004-ലെ </w:t>
      </w:r>
      <w:proofErr w:type="spellStart"/>
      <w:r w:rsidRPr="00315B1B">
        <w:rPr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തിരഞ്ഞെടുപ്പി</w:t>
      </w:r>
      <w:proofErr w:type="spellEnd"/>
      <w:r w:rsidRPr="00315B1B">
        <w:rPr>
          <w:sz w:val="24"/>
          <w:szCs w:val="24"/>
        </w:rPr>
        <w:t xml:space="preserve">ൽ 543 </w:t>
      </w:r>
      <w:proofErr w:type="spellStart"/>
      <w:r w:rsidRPr="00315B1B">
        <w:rPr>
          <w:sz w:val="24"/>
          <w:szCs w:val="24"/>
        </w:rPr>
        <w:t>മണ്ഡലങ്ങളിലും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ഇ.വി.എം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ഉപയോഗിച്ചു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ഇലക്ട്രോണിക്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മെഷീനി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കൺട്രോ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യൂണിറ്റ്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ബാലറ്റ്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യൂണിറ്റ്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യൂണിറ്റുകളാണുള്ളത്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സുതാര്യത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വരുത്തുന്നതിനായി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വെരിഫൈഡ്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പേപ്പ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ഓഡിറ്റ്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ട്രയ</w:t>
      </w:r>
      <w:proofErr w:type="spellEnd"/>
      <w:r w:rsidRPr="00315B1B">
        <w:rPr>
          <w:sz w:val="24"/>
          <w:szCs w:val="24"/>
        </w:rPr>
        <w:t xml:space="preserve">ൽ (VVPAT) </w:t>
      </w:r>
      <w:proofErr w:type="spellStart"/>
      <w:r w:rsidRPr="00315B1B">
        <w:rPr>
          <w:sz w:val="24"/>
          <w:szCs w:val="24"/>
        </w:rPr>
        <w:t>സംവിധാനവും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ഉൾപ്പെടുത്തിയിട്ടുണ്ട്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പ്രക്രിയയുടെ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വേഗത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വർധിപ്പിക്കുന്നതിനും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ഫലപ്രഖ്യാ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വേഗത്തിലാക്കാനും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ചിലവുക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കുറയ്ക്കാനും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ഇലക്ട്രോണിക്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മെഷീ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സഹായിക്കുന്നു</w:t>
      </w:r>
      <w:proofErr w:type="spellEnd"/>
      <w:r w:rsidRPr="00315B1B">
        <w:rPr>
          <w:sz w:val="24"/>
          <w:szCs w:val="24"/>
        </w:rPr>
        <w:t>.</w:t>
      </w:r>
    </w:p>
    <w:p w14:paraId="7BC14CE4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സംസ്ഥാപനത്തിനായി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രൂപംകൊണ്ട്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സ്ഥാപനമെന്ന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വളരെ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സുപ്രധാനമായ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ചുമതലകളാണ്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നിർവഹിക്കുന്നത്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താഴെക്കൊടുത്തിരിക്കുന്ന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സംഭാഷണം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>.</w:t>
      </w:r>
    </w:p>
    <w:p w14:paraId="1725231A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ഇംപീച്ച്മെന്റ്</w:t>
      </w:r>
      <w:proofErr w:type="spellEnd"/>
      <w:r w:rsidRPr="00315B1B">
        <w:rPr>
          <w:sz w:val="24"/>
          <w:szCs w:val="24"/>
        </w:rPr>
        <w:t xml:space="preserve"> (Impeachment)</w:t>
      </w:r>
    </w:p>
    <w:p w14:paraId="06C06A00" w14:textId="768B120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ഭരണഘടനാപദവികളി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പ്രസ്തുത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സ്ഥാനങ്ങളി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പാർലമെന്ററി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നടപടിക്രമങ്ങളിലൂടെ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പുറത്താക്കുന്ന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പ്രക്രിയയാണ്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ഇംപീച്ച്മെന്റ്</w:t>
      </w:r>
      <w:proofErr w:type="spellEnd"/>
      <w:r w:rsidRPr="00315B1B">
        <w:rPr>
          <w:sz w:val="24"/>
          <w:szCs w:val="24"/>
        </w:rPr>
        <w:t>.</w:t>
      </w:r>
    </w:p>
    <w:p w14:paraId="1EAF3567" w14:textId="3ABB015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തയ്യാറാക്കുന്നതും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വോട്ടർമാർക്ക്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തിരിച്ചറിയ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കാർഡ്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കമ്മീഷനാണെന്ന്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സംഭാഷണത്തി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proofErr w:type="gramStart"/>
      <w:r w:rsidRPr="00315B1B">
        <w:rPr>
          <w:sz w:val="24"/>
          <w:szCs w:val="24"/>
        </w:rPr>
        <w:t>വ്യക്തമായല്ലോ?മറ്റെന്തൊക്കെ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നിർവഹിക്കാനുള്ളതെന്ന്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നമുക്ക്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പരിശോധിക്കാം</w:t>
      </w:r>
      <w:proofErr w:type="spellEnd"/>
      <w:r w:rsidRPr="00315B1B">
        <w:rPr>
          <w:sz w:val="24"/>
          <w:szCs w:val="24"/>
        </w:rPr>
        <w:t>.</w:t>
      </w:r>
    </w:p>
    <w:p w14:paraId="20F1F7F8" w14:textId="77777777" w:rsidR="008F498B" w:rsidRPr="00315B1B" w:rsidRDefault="008F498B">
      <w:pPr>
        <w:rPr>
          <w:sz w:val="24"/>
          <w:szCs w:val="24"/>
        </w:rPr>
      </w:pPr>
    </w:p>
    <w:p w14:paraId="183EDDFC" w14:textId="77777777" w:rsidR="008F498B" w:rsidRPr="00315B1B" w:rsidRDefault="008F498B" w:rsidP="008F498B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തിരഞ്ഞെടുപ്പ്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ൻ</w:t>
      </w:r>
      <w:r w:rsidRPr="00315B1B">
        <w:rPr>
          <w:b/>
          <w:bCs/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ൾ</w:t>
      </w:r>
    </w:p>
    <w:p w14:paraId="3ED6C33F" w14:textId="77777777" w:rsidR="008F498B" w:rsidRPr="00315B1B" w:rsidRDefault="008F498B" w:rsidP="008F498B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വോട്ട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തയ്യാറാക്ക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തിരിച്ചറിയ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കാർഡ്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ലഭ്യമാക്ക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</w:p>
    <w:p w14:paraId="500D124A" w14:textId="77777777" w:rsidR="008F498B" w:rsidRPr="00315B1B" w:rsidRDefault="008F498B" w:rsidP="008F498B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രാഷ്ട്രപതി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ഉപരാഷ്ട്രപതി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ലോകസഭ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രാജ്യസഭ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നിയമസഭാംഗങ്ങ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മേൽനോട്ടം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നടത്തിപ്പ്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നിയന്ത്രണം</w:t>
      </w:r>
      <w:proofErr w:type="spellEnd"/>
      <w:r w:rsidRPr="00315B1B">
        <w:rPr>
          <w:sz w:val="24"/>
          <w:szCs w:val="24"/>
        </w:rPr>
        <w:t>.</w:t>
      </w:r>
    </w:p>
    <w:p w14:paraId="208388E3" w14:textId="77777777" w:rsidR="008F498B" w:rsidRPr="00315B1B" w:rsidRDefault="008F498B" w:rsidP="008F498B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പെരുമാറ്റച്ചട്ടങ്ങളുടെ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പ്രഖ്യാപനവും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നടപ്പിലാക്കലും</w:t>
      </w:r>
      <w:proofErr w:type="spellEnd"/>
      <w:r w:rsidRPr="00315B1B">
        <w:rPr>
          <w:sz w:val="24"/>
          <w:szCs w:val="24"/>
        </w:rPr>
        <w:t>.</w:t>
      </w:r>
    </w:p>
    <w:p w14:paraId="7127246F" w14:textId="77777777" w:rsidR="008F498B" w:rsidRPr="00315B1B" w:rsidRDefault="008F498B" w:rsidP="008F498B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രാഷ്ട്രീയപ്പാർട്ടികൾക്ക്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അംഗീകാരം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ചിഹ്നം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അനുവദിക്കലും</w:t>
      </w:r>
      <w:proofErr w:type="spellEnd"/>
      <w:r w:rsidRPr="00315B1B">
        <w:rPr>
          <w:sz w:val="24"/>
          <w:szCs w:val="24"/>
        </w:rPr>
        <w:t>.</w:t>
      </w:r>
    </w:p>
    <w:p w14:paraId="05ADAA78" w14:textId="77777777" w:rsidR="008F498B" w:rsidRPr="00315B1B" w:rsidRDefault="008F498B" w:rsidP="008F498B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വിജ്ഞാപനം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പുറപ്പെടുവിക്ക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നാമനിർദേശപത്രിക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സൂക്ഷ്മ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പരിശോധന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നാമനിർദേശപത്രിക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അംഗീകരിക്ക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>,</w:t>
      </w:r>
    </w:p>
    <w:p w14:paraId="72715FAF" w14:textId="77777777" w:rsidR="008F498B" w:rsidRPr="00315B1B" w:rsidRDefault="008F498B" w:rsidP="008F498B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സ്ഥാനാർഥിപട്ടിക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പ്രസിദ്ധീകരിക്ക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>.</w:t>
      </w:r>
    </w:p>
    <w:p w14:paraId="0270AF38" w14:textId="77777777" w:rsidR="008F498B" w:rsidRPr="00315B1B" w:rsidRDefault="008F498B" w:rsidP="008F498B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വോട്ടെടുപ്പ്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വോട്ടെണ്ണ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തീയതിക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നിശ്ചയിക്ക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ഫലപ്രഖ്യാപനവും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തർക്കങ്ങ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പരിഹരിക്കലും</w:t>
      </w:r>
      <w:proofErr w:type="spellEnd"/>
    </w:p>
    <w:p w14:paraId="37FEA786" w14:textId="77777777" w:rsidR="008F498B" w:rsidRPr="00315B1B" w:rsidRDefault="008F498B" w:rsidP="008F498B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പരിശോധിക്കലും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സ്വീകരിക്കലും</w:t>
      </w:r>
      <w:proofErr w:type="spellEnd"/>
    </w:p>
    <w:p w14:paraId="2EFC1859" w14:textId="77777777" w:rsidR="008F498B" w:rsidRPr="00315B1B" w:rsidRDefault="008F498B">
      <w:pPr>
        <w:rPr>
          <w:sz w:val="24"/>
          <w:szCs w:val="24"/>
        </w:rPr>
      </w:pPr>
    </w:p>
    <w:p w14:paraId="14B16200" w14:textId="77777777" w:rsidR="008F498B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ഉത്തരവാദിത്വങ്ങ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നിർവചിക്കുന്നതിനും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വിപുലവും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സങ്കീർണവുമായ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സംവിധാനം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കാര്യക്ഷമവും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ബഹുജനപങ്കാളിത്തമുള്ളതുമാക്കി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മാറ്റുന്നതിനും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സുസംഘടിതമായ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ത്തുള്ളത്</w:t>
      </w:r>
      <w:proofErr w:type="spellEnd"/>
      <w:r w:rsidRPr="00315B1B">
        <w:rPr>
          <w:sz w:val="24"/>
          <w:szCs w:val="24"/>
        </w:rPr>
        <w:t>. 1950</w:t>
      </w:r>
      <w:r w:rsidR="008F498B" w:rsidRPr="00315B1B">
        <w:rPr>
          <w:sz w:val="24"/>
          <w:szCs w:val="24"/>
        </w:rPr>
        <w:t>-</w:t>
      </w:r>
      <w:r w:rsidRPr="00315B1B">
        <w:rPr>
          <w:sz w:val="24"/>
          <w:szCs w:val="24"/>
        </w:rPr>
        <w:t xml:space="preserve">ലെയും 1951-ലെയും </w:t>
      </w:r>
      <w:proofErr w:type="spellStart"/>
      <w:r w:rsidRPr="00315B1B">
        <w:rPr>
          <w:sz w:val="24"/>
          <w:szCs w:val="24"/>
        </w:rPr>
        <w:t>ജനപ്രാതിനിധ്യനിയമങ്ങ</w:t>
      </w:r>
      <w:proofErr w:type="spellEnd"/>
      <w:r w:rsidRPr="00315B1B">
        <w:rPr>
          <w:sz w:val="24"/>
          <w:szCs w:val="24"/>
        </w:rPr>
        <w:t xml:space="preserve">ൾ ഈ </w:t>
      </w:r>
      <w:proofErr w:type="spellStart"/>
      <w:r w:rsidRPr="00315B1B">
        <w:rPr>
          <w:sz w:val="24"/>
          <w:szCs w:val="24"/>
        </w:rPr>
        <w:t>ധർമ്മങ്ങളാണ്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നിർവഹിക്കുന്നത്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ണഘടനയിലെ</w:t>
      </w:r>
      <w:proofErr w:type="spellEnd"/>
      <w:r w:rsidRPr="00315B1B">
        <w:rPr>
          <w:sz w:val="24"/>
          <w:szCs w:val="24"/>
        </w:rPr>
        <w:t xml:space="preserve"> 327-ാം </w:t>
      </w:r>
      <w:proofErr w:type="spellStart"/>
      <w:r w:rsidRPr="00315B1B">
        <w:rPr>
          <w:sz w:val="24"/>
          <w:szCs w:val="24"/>
        </w:rPr>
        <w:t>വകുപ്പ്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അനുസ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രിച്ചാണ്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പാസാക്കിയിട്ടുള്ളത്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പ്രക്രിയ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വിശദമായിത്തന്നെ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വ്യക്തമാക്കിയിട്ടുണ്ട്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നാമനിർദേശപത്രിക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സ്വീകരിക്കുന്നതുമുത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ഫലപ്രഖ്യാപനം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ഘട്ടങ്ങളും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നമുക്ക്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പരിചയപ്പെടാം</w:t>
      </w:r>
      <w:proofErr w:type="spellEnd"/>
      <w:r w:rsidRPr="00315B1B">
        <w:rPr>
          <w:sz w:val="24"/>
          <w:szCs w:val="24"/>
        </w:rPr>
        <w:t>.</w:t>
      </w:r>
    </w:p>
    <w:p w14:paraId="0BAFA103" w14:textId="3B67B5AC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ജനപ്രാതിനിധ്യനിയമം</w:t>
      </w:r>
      <w:proofErr w:type="spellEnd"/>
      <w:r w:rsidRPr="00315B1B">
        <w:rPr>
          <w:b/>
          <w:bCs/>
          <w:sz w:val="24"/>
          <w:szCs w:val="24"/>
        </w:rPr>
        <w:t xml:space="preserve"> - 1950 (Representation of People Act - 1950)</w:t>
      </w:r>
    </w:p>
    <w:p w14:paraId="6BC09507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സമ്മതിദായക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ദിനം</w:t>
      </w:r>
      <w:proofErr w:type="spellEnd"/>
      <w:r w:rsidRPr="00315B1B">
        <w:rPr>
          <w:sz w:val="24"/>
          <w:szCs w:val="24"/>
        </w:rPr>
        <w:t xml:space="preserve"> (National Voters Day)</w:t>
      </w:r>
    </w:p>
    <w:p w14:paraId="4E013986" w14:textId="77777777" w:rsidR="008F498B" w:rsidRPr="00315B1B" w:rsidRDefault="00000000" w:rsidP="008F498B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ജനുവരി</w:t>
      </w:r>
      <w:proofErr w:type="spellEnd"/>
      <w:r w:rsidRPr="00315B1B">
        <w:rPr>
          <w:sz w:val="24"/>
          <w:szCs w:val="24"/>
        </w:rPr>
        <w:t xml:space="preserve"> 25 </w:t>
      </w:r>
      <w:proofErr w:type="spellStart"/>
      <w:r w:rsidRPr="00315B1B">
        <w:rPr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സമ്മതിദായകദിനമായി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ആചരി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ക്കന്നത്</w:t>
      </w:r>
      <w:proofErr w:type="spellEnd"/>
      <w:r w:rsidRPr="00315B1B">
        <w:rPr>
          <w:sz w:val="24"/>
          <w:szCs w:val="24"/>
        </w:rPr>
        <w:t xml:space="preserve">. 2011 </w:t>
      </w:r>
      <w:proofErr w:type="spellStart"/>
      <w:r w:rsidRPr="00315B1B">
        <w:rPr>
          <w:sz w:val="24"/>
          <w:szCs w:val="24"/>
        </w:rPr>
        <w:t>മുതലാണ്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ദിനം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ആചരിച്ച്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തുടങ്ങിയത്</w:t>
      </w:r>
      <w:proofErr w:type="spellEnd"/>
      <w:r w:rsidRPr="00315B1B">
        <w:rPr>
          <w:sz w:val="24"/>
          <w:szCs w:val="24"/>
        </w:rPr>
        <w:t xml:space="preserve">. 1950 </w:t>
      </w:r>
      <w:proofErr w:type="spellStart"/>
      <w:r w:rsidRPr="00315B1B">
        <w:rPr>
          <w:sz w:val="24"/>
          <w:szCs w:val="24"/>
        </w:rPr>
        <w:t>ജനുവരി</w:t>
      </w:r>
      <w:proofErr w:type="spellEnd"/>
      <w:r w:rsidRPr="00315B1B">
        <w:rPr>
          <w:sz w:val="24"/>
          <w:szCs w:val="24"/>
        </w:rPr>
        <w:t xml:space="preserve"> 25-ന് </w:t>
      </w:r>
      <w:proofErr w:type="spellStart"/>
      <w:r w:rsidRPr="00315B1B">
        <w:rPr>
          <w:sz w:val="24"/>
          <w:szCs w:val="24"/>
        </w:rPr>
        <w:t>ആയിരുന്നു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സ്ഥാപകദിനം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നിലയിലാണ്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ജനുവരി</w:t>
      </w:r>
      <w:proofErr w:type="spellEnd"/>
      <w:r w:rsidRPr="00315B1B">
        <w:rPr>
          <w:sz w:val="24"/>
          <w:szCs w:val="24"/>
        </w:rPr>
        <w:t xml:space="preserve"> 25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സമ്മതിദായകദിനമായിക്കാ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തീരുമാനിച്ചത്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വോട്ടർമാരെയും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പ്രക്രിയയി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സജീവ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ളിയാക്കുന്നതിനും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സമ്മതിദാനാവകാശം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വിനിയോഗിക്കുന്നത്</w:t>
      </w:r>
      <w:proofErr w:type="spellEnd"/>
      <w:r w:rsidR="008F498B" w:rsidRPr="00315B1B">
        <w:rPr>
          <w:sz w:val="24"/>
          <w:szCs w:val="24"/>
        </w:rPr>
        <w:t xml:space="preserve"> </w:t>
      </w:r>
      <w:proofErr w:type="spellStart"/>
      <w:r w:rsidR="008F498B" w:rsidRPr="00315B1B">
        <w:rPr>
          <w:rFonts w:ascii="Nirmala UI" w:hAnsi="Nirmala UI" w:cs="Nirmala UI"/>
          <w:sz w:val="24"/>
          <w:szCs w:val="24"/>
        </w:rPr>
        <w:t>പ്രോത്സാഹിപ്പിക്കുന്നതിനുമായാണ്</w:t>
      </w:r>
      <w:proofErr w:type="spellEnd"/>
      <w:r w:rsidR="008F498B" w:rsidRPr="00315B1B">
        <w:rPr>
          <w:sz w:val="24"/>
          <w:szCs w:val="24"/>
        </w:rPr>
        <w:t xml:space="preserve"> </w:t>
      </w:r>
      <w:proofErr w:type="spellStart"/>
      <w:r w:rsidR="008F498B"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="008F498B" w:rsidRPr="00315B1B">
        <w:rPr>
          <w:sz w:val="24"/>
          <w:szCs w:val="24"/>
        </w:rPr>
        <w:t xml:space="preserve"> </w:t>
      </w:r>
      <w:proofErr w:type="spellStart"/>
      <w:r w:rsidR="008F498B" w:rsidRPr="00315B1B">
        <w:rPr>
          <w:rFonts w:ascii="Nirmala UI" w:hAnsi="Nirmala UI" w:cs="Nirmala UI"/>
          <w:sz w:val="24"/>
          <w:szCs w:val="24"/>
        </w:rPr>
        <w:t>സമ്മതിദായകദിനം</w:t>
      </w:r>
      <w:proofErr w:type="spellEnd"/>
      <w:r w:rsidR="008F498B" w:rsidRPr="00315B1B">
        <w:rPr>
          <w:sz w:val="24"/>
          <w:szCs w:val="24"/>
        </w:rPr>
        <w:t xml:space="preserve"> </w:t>
      </w:r>
      <w:proofErr w:type="spellStart"/>
      <w:r w:rsidR="008F498B" w:rsidRPr="00315B1B">
        <w:rPr>
          <w:rFonts w:ascii="Nirmala UI" w:hAnsi="Nirmala UI" w:cs="Nirmala UI"/>
          <w:sz w:val="24"/>
          <w:szCs w:val="24"/>
        </w:rPr>
        <w:t>ആചരിക്കുന്നത്</w:t>
      </w:r>
      <w:proofErr w:type="spellEnd"/>
      <w:r w:rsidR="008F498B" w:rsidRPr="00315B1B">
        <w:rPr>
          <w:sz w:val="24"/>
          <w:szCs w:val="24"/>
        </w:rPr>
        <w:t>.</w:t>
      </w:r>
    </w:p>
    <w:p w14:paraId="53B10739" w14:textId="2DEDE7F4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പാർലമെന്റിലെയും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നിയമസഭകളിലെയും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തിരഞ്ഞെടുപ്പുകളിലേക്കുള്ള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നിയോജക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മണ്ഡലങ്ങ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lastRenderedPageBreak/>
        <w:t>നിശ്ചയിക്കുന്നതിനും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അതിർത്തി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പുനർനിർണ്ണയിക്കുന്നതിനും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തയ്യാറാക്കുന്നതിനുമുള്ള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വ്യവസ്ഥക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ക്രോഡീകരിക്കുന്ന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നിയമമാണ്</w:t>
      </w:r>
      <w:proofErr w:type="spellEnd"/>
      <w:r w:rsidRPr="00315B1B">
        <w:rPr>
          <w:sz w:val="24"/>
          <w:szCs w:val="24"/>
        </w:rPr>
        <w:t xml:space="preserve"> 1950-ലെ </w:t>
      </w:r>
      <w:proofErr w:type="spellStart"/>
      <w:r w:rsidRPr="00315B1B">
        <w:rPr>
          <w:sz w:val="24"/>
          <w:szCs w:val="24"/>
        </w:rPr>
        <w:t>ജനപ്രാ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തിനിധ്യനിയമം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മണ്ഡലങ്ങളും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ഏകാംഗ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മണ്ഡലങ്ങളാണെന്ന്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അനുശാസിക്കുന്നു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നിയോജകമണ്ഡലങ്ങളുടെ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വിഭജനം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പുനർനിർണ്ണയം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മുഖ്യതിരഞ്ഞെടുപ്പ്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ഓഫീസ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ജില്ലാതിരഞ്ഞെടുപ്പ്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ഓഫീസർമാ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വോട്ട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തയ്യാറാക്കുന്നതിനുള്ള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ഇലക്ടറ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രജിസ്ട്രേഷ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ഓഫീസർമാ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എന്നിവരുടെ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നിയമനം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വോട്ട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തയ്യാറാക്ക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കാര്യങ്ങ</w:t>
      </w:r>
      <w:proofErr w:type="spellEnd"/>
      <w:r w:rsidRPr="00315B1B">
        <w:rPr>
          <w:sz w:val="24"/>
          <w:szCs w:val="24"/>
        </w:rPr>
        <w:t xml:space="preserve">ൾ ഈ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ചെയ്യുന്നു</w:t>
      </w:r>
      <w:proofErr w:type="spellEnd"/>
      <w:r w:rsidRPr="00315B1B">
        <w:rPr>
          <w:sz w:val="24"/>
          <w:szCs w:val="24"/>
        </w:rPr>
        <w:t>.</w:t>
      </w:r>
    </w:p>
    <w:p w14:paraId="496EECA0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ജനപ്രാതിനിധ്യനിയമം</w:t>
      </w:r>
      <w:proofErr w:type="spellEnd"/>
      <w:r w:rsidRPr="00315B1B">
        <w:rPr>
          <w:sz w:val="24"/>
          <w:szCs w:val="24"/>
        </w:rPr>
        <w:t xml:space="preserve"> - 1951 (Representation of People Act - 1951)</w:t>
      </w:r>
    </w:p>
    <w:p w14:paraId="3F788493" w14:textId="6DFACF8B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പാർലമെന്റിലേക്കും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നിയമസഭകളിലേക്കും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തിരഞ്ഞെടുക്കപ്പെട്ടവരുടെ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യോഗ്യതയും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അയോഗ്യതയും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നിർണ്ണയിക്കുന്നതിനും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തർക്കങ്ങൾക്കുള്ള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പരിഹാരങ്ങ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ചെയ്യുന്നതിനുമുള്ള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നിയമമാണ്</w:t>
      </w:r>
      <w:proofErr w:type="spellEnd"/>
      <w:r w:rsidRPr="00315B1B">
        <w:rPr>
          <w:sz w:val="24"/>
          <w:szCs w:val="24"/>
        </w:rPr>
        <w:t xml:space="preserve"> 1951-ലെ </w:t>
      </w:r>
      <w:proofErr w:type="spellStart"/>
      <w:r w:rsidRPr="00315B1B">
        <w:rPr>
          <w:sz w:val="24"/>
          <w:szCs w:val="24"/>
        </w:rPr>
        <w:t>ജനപ്രാതിനിധ്യ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നിയമത്തി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തിരഞ്ഞെടുപ്പുമായി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കുറ്റകൃത്യങ്ങ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യോഗ്യതക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അയോഗ്യതക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എന്നിവയെക്കുറിച്ച്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പ്രതിപാദിക്കുന്നു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പാർലമെന്റിലെയും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നിയമസഭകളിലെയും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അയോഗ്യരാക്കുന്നതിനെക്കുറിച്ചും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സംവിധാനത്തെക്കുറിച്ചും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മുഖ്യതിരഞ്ഞെടുപ്പ്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കമ്മീഷണ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ജില്ലാ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ഓഫീസ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നിരീക്ഷക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റിട്ടേണിംഗ്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ഓഫീസർമാ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എന്നിവരുടെ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യോഗ്യതകളും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നിർവചിച്ചിരിക്കുന്നു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രാഷ്ട്രീയപാർട്ടികളുടെ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രജിസ്ട്രേഷനെക്കുറിച്ചും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പ്രതിപാദിക്കുന്നു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നിയമപ്രകാരം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സംഘടനയ്ക്കും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രാഷ്ട്രീയപാർട്ടിയായി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മാറണമെങ്കി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രജിസ്റ്റ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ചെയ്യേണ്ടതുണ്ട്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പാർട്ടി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പ്രാദേശിക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പാർട്ടി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പദവികൾക്കുള്ള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മാനദണ്ഡങ്ങളും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തിരഞ്ഞെടുപ്പുചിഹ്നങ്ങ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ലഭിക്കാനുള്ള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മാനദണ്ഡങ്ങളും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വ്യവസ്ഥചെയ്യുന്നു</w:t>
      </w:r>
      <w:proofErr w:type="spellEnd"/>
      <w:r w:rsidRPr="00315B1B">
        <w:rPr>
          <w:sz w:val="24"/>
          <w:szCs w:val="24"/>
        </w:rPr>
        <w:t>.</w:t>
      </w:r>
    </w:p>
    <w:p w14:paraId="0D82DC10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കമ്മീഷണർമാരുടെ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കാലഘട്ടവും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ഉൾപ്പെടുന്ന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ഡിജിറ്റ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ആൽബം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തയ്യാറാക്കുക</w:t>
      </w:r>
      <w:proofErr w:type="spellEnd"/>
      <w:r w:rsidRPr="00315B1B">
        <w:rPr>
          <w:sz w:val="24"/>
          <w:szCs w:val="24"/>
        </w:rPr>
        <w:t>.</w:t>
      </w:r>
    </w:p>
    <w:p w14:paraId="1ED2E005" w14:textId="0989961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>ൻ</w:t>
      </w:r>
    </w:p>
    <w:p w14:paraId="1AE8F337" w14:textId="5EB6F014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കേന്ദ്ര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ഓരോ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സംസ്ഥാനതല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കമ്മീഷനുകളുണ്ട്</w:t>
      </w:r>
      <w:proofErr w:type="spellEnd"/>
      <w:r w:rsidRPr="00315B1B">
        <w:rPr>
          <w:sz w:val="24"/>
          <w:szCs w:val="24"/>
        </w:rPr>
        <w:t xml:space="preserve">. 73, 74 </w:t>
      </w:r>
      <w:proofErr w:type="spellStart"/>
      <w:r w:rsidRPr="00315B1B">
        <w:rPr>
          <w:sz w:val="24"/>
          <w:szCs w:val="24"/>
        </w:rPr>
        <w:t>ഭരണഘടനാഭേദഗതികളിലൂടെ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243 (K) / 243 (Z A),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ഛേദങ്ങ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പ്രകാരമാണിത്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രൂപീകരിച്ചിട്ടുള്ളത്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തദ്ദേശസ്വയംഭരണസ്ഥാപനങ്ങളിലേക്കുള്ള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തയ്യാറാക്ക</w:t>
      </w:r>
      <w:proofErr w:type="spellEnd"/>
      <w:r w:rsidRPr="00315B1B">
        <w:rPr>
          <w:sz w:val="24"/>
          <w:szCs w:val="24"/>
        </w:rPr>
        <w:t xml:space="preserve">ൽ, </w:t>
      </w:r>
      <w:proofErr w:type="spellStart"/>
      <w:r w:rsidRPr="00315B1B">
        <w:rPr>
          <w:sz w:val="24"/>
          <w:szCs w:val="24"/>
        </w:rPr>
        <w:t>തിരഞ്ഞെടുപ്പിനുള്ള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മേൽനോട്ടവും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നിയന്ത്രണവും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നിർവ്വഹിക്കുന്നു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തദ്ദേശസ്വയംഭരണസ്ഥാപനങ്ങളിലെ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സംവരണസ്ഥാനങ്ങ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നിശ്ചയിക്കുന്നതും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 1993 </w:t>
      </w:r>
      <w:proofErr w:type="spellStart"/>
      <w:r w:rsidRPr="00315B1B">
        <w:rPr>
          <w:sz w:val="24"/>
          <w:szCs w:val="24"/>
        </w:rPr>
        <w:t>ഡിസംബ</w:t>
      </w:r>
      <w:proofErr w:type="spellEnd"/>
      <w:r w:rsidRPr="00315B1B">
        <w:rPr>
          <w:sz w:val="24"/>
          <w:szCs w:val="24"/>
        </w:rPr>
        <w:t>ർ 3നാണ്.</w:t>
      </w:r>
    </w:p>
    <w:p w14:paraId="699A6A84" w14:textId="7EB2FDDC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ഇന്ത്യയെപ്പോലെ</w:t>
      </w:r>
      <w:proofErr w:type="spellEnd"/>
      <w:r w:rsidR="006022F1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വൈവിധ്യങ്ങളാ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സമ്പന്നമായതും</w:t>
      </w:r>
      <w:proofErr w:type="spellEnd"/>
      <w:r w:rsidR="006022F1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ജനസംഖ്യയുള്ളതുമായ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ജനാധിപത്യഭരണക്രമം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രൂപപ്പെടുത്തുന്നതി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പങ്കാണുള്ളത്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സാമൂഹികം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സാമ്പത്തികം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ലിംഗപരം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അസമത്വങ്ങളാ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മുഖ്യധാരയി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മാറ്റിനിർത്തപ്പെട്ട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ജനവിഭാഗങ്ങ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ഉണ്ടായിരുന്നു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പ്രക്രിയയുടെ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ഭാഗമാക്കുക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രാഷ്ട്രീയ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അടിത്തറയുറപ്പിക്കുക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കർത്തവ്യമാണ്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നിർവഹിച്ചിട്ടുള്ളത്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രാജ്യത്തിലെ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തലങ്ങളിലുള്ള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തിരഞ്ഞെടുപ്പുകളുടെ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സുതാര്യവും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നീതിയുക്തവുമായ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നിർവഹണത്തിലൂടെ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ജനാധിപത്യപരമായി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ശക്തവും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അർഥപൂർണ്ണവുമാക്കുന്നു</w:t>
      </w:r>
      <w:proofErr w:type="spellEnd"/>
      <w:r w:rsidRPr="00315B1B">
        <w:rPr>
          <w:sz w:val="24"/>
          <w:szCs w:val="24"/>
        </w:rPr>
        <w:t>.</w:t>
      </w:r>
    </w:p>
    <w:p w14:paraId="444E1676" w14:textId="2F3CC1E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സുകുമാ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സെ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ആയിരുന്നു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ആദ്യത്തെ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മുഖ്യ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കമ്മീഷണ</w:t>
      </w:r>
      <w:proofErr w:type="spellEnd"/>
      <w:r w:rsidRPr="00315B1B">
        <w:rPr>
          <w:sz w:val="24"/>
          <w:szCs w:val="24"/>
        </w:rPr>
        <w:t>ർ.</w:t>
      </w:r>
    </w:p>
    <w:p w14:paraId="17A3637B" w14:textId="77777777" w:rsidR="006022F1" w:rsidRPr="00315B1B" w:rsidRDefault="006022F1" w:rsidP="006022F1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lastRenderedPageBreak/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മനുഷ്യാവകാശകമ്മീഷ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ൻ</w:t>
      </w:r>
    </w:p>
    <w:p w14:paraId="7C577DAF" w14:textId="50B3AA9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യുദ്ധങ്ങ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ആഭ്യന്തര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കലാപങ്ങ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ഭീകരാക്രമണങ്ങ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സാഹചര്യങ്ങളി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മനുഷ്യന്റെ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അന്തസ്സുറ്റ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ദുഃസഹമാകുന്ന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വാർത്തക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ലോകത്തിന്റെ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മാധ്യമങ്ങളിലൂടെ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നമ്മ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അറിയാറുണ്ടല്ലോ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നമുക്കുചുറ്റും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മനുഷ്യാവകാശലംഘനങ്ങ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നടക്കുന്നതായി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നിങ്ങൾക്കറിയാമോ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അത്തരം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സംഭവങ്ങ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ശ്രദ്ധയിൽപ്പെട്ടിട്ടുണ്ടോ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ഉണ്ടെങ്കി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പട്ടികപ്പെടുത്തുക</w:t>
      </w:r>
      <w:proofErr w:type="spellEnd"/>
      <w:r w:rsidRPr="00315B1B">
        <w:rPr>
          <w:sz w:val="24"/>
          <w:szCs w:val="24"/>
        </w:rPr>
        <w:t>.</w:t>
      </w:r>
    </w:p>
    <w:p w14:paraId="2D770CCD" w14:textId="77777777" w:rsidR="006022F1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കുട്ടികൾക്കെതിരായ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വിവേചനം</w:t>
      </w:r>
      <w:proofErr w:type="spellEnd"/>
      <w:r w:rsidRPr="00315B1B">
        <w:rPr>
          <w:sz w:val="24"/>
          <w:szCs w:val="24"/>
        </w:rPr>
        <w:t xml:space="preserve"> </w:t>
      </w:r>
    </w:p>
    <w:p w14:paraId="437DAF97" w14:textId="22E10484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വിവേചനം</w:t>
      </w:r>
      <w:proofErr w:type="spellEnd"/>
      <w:r w:rsidRPr="00315B1B">
        <w:rPr>
          <w:sz w:val="24"/>
          <w:szCs w:val="24"/>
        </w:rPr>
        <w:t>.</w:t>
      </w:r>
    </w:p>
    <w:p w14:paraId="08535241" w14:textId="4225A7BF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മനുഷ്യാവകാശലംഘനങ്ങ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ഉറപ്പുനൽകുന്ന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പൗരാവകാശങ്ങളുടെയും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മൂല്യങ്ങ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നിഷേധമാണ്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മനുഷ്യാവകാശലംഘനങ്ങ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ഇല്ലാതാക്കി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പൗരാവകാശ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ലക്ഷ്യത്തോടെ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രൂപീകരിക്കപ്പെട്ട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ൻ. 1993 </w:t>
      </w:r>
      <w:proofErr w:type="spellStart"/>
      <w:r w:rsidRPr="00315B1B">
        <w:rPr>
          <w:sz w:val="24"/>
          <w:szCs w:val="24"/>
        </w:rPr>
        <w:t>ഒക്ടോബ</w:t>
      </w:r>
      <w:proofErr w:type="spellEnd"/>
      <w:r w:rsidRPr="00315B1B">
        <w:rPr>
          <w:sz w:val="24"/>
          <w:szCs w:val="24"/>
        </w:rPr>
        <w:t xml:space="preserve">ർ 12ന് </w:t>
      </w:r>
      <w:proofErr w:type="spellStart"/>
      <w:r w:rsidRPr="00315B1B">
        <w:rPr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ന്യൂഡൽഹിയാണ്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ചെയർപേഴ്സ</w:t>
      </w:r>
      <w:proofErr w:type="spellEnd"/>
      <w:r w:rsidRPr="00315B1B">
        <w:rPr>
          <w:sz w:val="24"/>
          <w:szCs w:val="24"/>
        </w:rPr>
        <w:t xml:space="preserve">ൺ </w:t>
      </w:r>
      <w:proofErr w:type="spellStart"/>
      <w:r w:rsidRPr="00315B1B">
        <w:rPr>
          <w:sz w:val="24"/>
          <w:szCs w:val="24"/>
        </w:rPr>
        <w:t>ഉൾപ്പെടെ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വിരമിച്ച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സുപ്രീം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ചീഫ്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ജസ്റ്റിസ്</w:t>
      </w:r>
      <w:proofErr w:type="spellEnd"/>
      <w:r w:rsidRPr="00315B1B">
        <w:rPr>
          <w:sz w:val="24"/>
          <w:szCs w:val="24"/>
        </w:rPr>
        <w:t>/</w:t>
      </w:r>
      <w:proofErr w:type="spellStart"/>
      <w:r w:rsidRPr="00315B1B">
        <w:rPr>
          <w:sz w:val="24"/>
          <w:szCs w:val="24"/>
        </w:rPr>
        <w:t>സുപ്രീംകോടതി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ജഡ്ജി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ആയിരിക്കും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അധ്യക്ഷ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മൂന്നു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അല്ലെങ്കി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എഴുപതുവയസ്സ്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>.</w:t>
      </w:r>
    </w:p>
    <w:p w14:paraId="7F8729DA" w14:textId="77777777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br w:type="page"/>
      </w:r>
    </w:p>
    <w:p w14:paraId="7F5D90C5" w14:textId="77777777" w:rsidR="009C1653" w:rsidRPr="00315B1B" w:rsidRDefault="009C1653">
      <w:pPr>
        <w:rPr>
          <w:sz w:val="24"/>
          <w:szCs w:val="24"/>
        </w:rPr>
      </w:pPr>
    </w:p>
    <w:p w14:paraId="69D18D55" w14:textId="77777777" w:rsidR="006022F1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മനുഷ്യാവകാശ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സംരക്ഷണ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നിയമം</w:t>
      </w:r>
      <w:proofErr w:type="spellEnd"/>
      <w:r w:rsidRPr="00315B1B">
        <w:rPr>
          <w:b/>
          <w:bCs/>
          <w:sz w:val="24"/>
          <w:szCs w:val="24"/>
        </w:rPr>
        <w:t xml:space="preserve"> - 1993 </w:t>
      </w:r>
    </w:p>
    <w:p w14:paraId="4387CA14" w14:textId="42D112F8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അനുബ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ന്ധകാര്യങ്ങൾക്കുമായി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ദേശീയ-സംസ്ഥാന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കോട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നിർദേശിച്ചുകൊണ്ട്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. 1993 </w:t>
      </w:r>
      <w:proofErr w:type="spellStart"/>
      <w:r w:rsidRPr="00315B1B">
        <w:rPr>
          <w:sz w:val="24"/>
          <w:szCs w:val="24"/>
        </w:rPr>
        <w:t>സെപ്തംബ</w:t>
      </w:r>
      <w:proofErr w:type="spellEnd"/>
      <w:r w:rsidRPr="00315B1B">
        <w:rPr>
          <w:sz w:val="24"/>
          <w:szCs w:val="24"/>
        </w:rPr>
        <w:t xml:space="preserve">ർ 28-ന് </w:t>
      </w:r>
      <w:proofErr w:type="spellStart"/>
      <w:r w:rsidRPr="00315B1B">
        <w:rPr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പ്രാബല്യത്തി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പ്രകാരമാണ്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സംസ്ഥാനതലങ്ങളി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പ്രവർത്തിക്കുന്നത്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നിയമത്തി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മനുഷ്യാവകാശകോടതി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</w:t>
      </w:r>
      <w:proofErr w:type="spellEnd"/>
      <w:r w:rsidRPr="00315B1B">
        <w:rPr>
          <w:sz w:val="24"/>
          <w:szCs w:val="24"/>
        </w:rPr>
        <w:t xml:space="preserve"> ഷൻ,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നിർവചിച്ചിരിക്കുന്നു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രൂപീകരണം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ചെയർപേഴ്സ</w:t>
      </w:r>
      <w:proofErr w:type="spellEnd"/>
      <w:r w:rsidRPr="00315B1B">
        <w:rPr>
          <w:sz w:val="24"/>
          <w:szCs w:val="24"/>
        </w:rPr>
        <w:t xml:space="preserve">ൺ </w:t>
      </w:r>
      <w:proofErr w:type="spellStart"/>
      <w:r w:rsidRPr="00315B1B">
        <w:rPr>
          <w:sz w:val="24"/>
          <w:szCs w:val="24"/>
        </w:rPr>
        <w:t>ഉൾപ്പെടെയുള്ള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നിയമനം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നീക്കംചെയ്യ</w:t>
      </w:r>
      <w:proofErr w:type="spellEnd"/>
      <w:r w:rsidRPr="00315B1B">
        <w:rPr>
          <w:sz w:val="24"/>
          <w:szCs w:val="24"/>
        </w:rPr>
        <w:t xml:space="preserve">ൽ, </w:t>
      </w:r>
      <w:proofErr w:type="spellStart"/>
      <w:r w:rsidRPr="00315B1B">
        <w:rPr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പ്രവർത്തനങ്ങ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അധികാരങ്ങ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പ്രതിപാദിക്കുന്നു</w:t>
      </w:r>
      <w:proofErr w:type="spellEnd"/>
      <w:r w:rsidRPr="00315B1B">
        <w:rPr>
          <w:sz w:val="24"/>
          <w:szCs w:val="24"/>
        </w:rPr>
        <w:t>.</w:t>
      </w:r>
    </w:p>
    <w:p w14:paraId="4B604C7D" w14:textId="65CCA15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അന്വേഷണ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നടപടിക്രമം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റിപ്പോർട്ട്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സമർപ്പിക്ക</w:t>
      </w:r>
      <w:proofErr w:type="spellEnd"/>
      <w:r w:rsidRPr="00315B1B">
        <w:rPr>
          <w:sz w:val="24"/>
          <w:szCs w:val="24"/>
        </w:rPr>
        <w:t xml:space="preserve">ൽ,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രൂപീകരണം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പ്രവർത്തന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അന്വേ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നടപടിക്രമങ്ങ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എന്നിവയും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നിഷ്കർഷിക്കുന്നു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ജീവനും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സ്വാതന്ത്ര്യത്തിനും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തുല്യപരിഗണനയ്ക്കും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അന്തസ്സിനും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ഉറപ്പാക്കിയിട്ടുള്ളതോ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അംഗീകരിച്ച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അന്തർദേശീയ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ഉടമ്പടിക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നടപ്പി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വരുത്താവുന്നതോ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മനുഷ്യാവകാശങ്ങ</w:t>
      </w:r>
      <w:proofErr w:type="spellEnd"/>
      <w:r w:rsidRPr="00315B1B">
        <w:rPr>
          <w:sz w:val="24"/>
          <w:szCs w:val="24"/>
        </w:rPr>
        <w:t>ൾ.</w:t>
      </w:r>
    </w:p>
    <w:p w14:paraId="5C4F9A59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sz w:val="24"/>
          <w:szCs w:val="24"/>
        </w:rPr>
        <w:t>ന്യൂഡൽഹി</w:t>
      </w:r>
      <w:proofErr w:type="spellEnd"/>
    </w:p>
    <w:p w14:paraId="74E1235E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മനുഷ്യാവകാശ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കമ്മീഷന്റെ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ചുമതലക</w:t>
      </w:r>
      <w:proofErr w:type="spellEnd"/>
      <w:r w:rsidRPr="00315B1B">
        <w:rPr>
          <w:b/>
          <w:bCs/>
          <w:sz w:val="24"/>
          <w:szCs w:val="24"/>
        </w:rPr>
        <w:t>ൾ</w:t>
      </w:r>
    </w:p>
    <w:p w14:paraId="7C16C195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മനുഷ്യാവകാശലംഘനം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പരാതികളി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അന്വേഷണം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നടത്തുക</w:t>
      </w:r>
      <w:proofErr w:type="spellEnd"/>
      <w:r w:rsidRPr="00315B1B">
        <w:rPr>
          <w:sz w:val="24"/>
          <w:szCs w:val="24"/>
        </w:rPr>
        <w:t>.</w:t>
      </w:r>
    </w:p>
    <w:p w14:paraId="100D7BD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മനുഷ്യാവകാശലംഘനം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കക്ഷിചേരുക</w:t>
      </w:r>
      <w:proofErr w:type="spellEnd"/>
      <w:r w:rsidRPr="00315B1B">
        <w:rPr>
          <w:sz w:val="24"/>
          <w:szCs w:val="24"/>
        </w:rPr>
        <w:t>.</w:t>
      </w:r>
    </w:p>
    <w:p w14:paraId="70540984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ജയിലുക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പുനരധിവാസകേന്ദ്രങ്ങ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മുതലായവ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സന്ദർശിച്ച്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പരിഷ്കരണ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നിർദേശങ്ങ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62FE122D" w14:textId="3F44216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പരിരക്ഷാസംവിധാനങ്ങ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നിർവഹണവും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ഫലപ്രാപ്തിയും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വിലയിരുത്തി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നിർദേശങ്ങ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മനുഷ്യാവകാശത്തെ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അന്ത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കരാറുക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പ്രഖ്യാപനങ്ങ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വിശകലനം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സ്വീകരിക്കുക</w:t>
      </w:r>
      <w:proofErr w:type="spellEnd"/>
      <w:r w:rsidRPr="00315B1B">
        <w:rPr>
          <w:sz w:val="24"/>
          <w:szCs w:val="24"/>
        </w:rPr>
        <w:t>.</w:t>
      </w:r>
    </w:p>
    <w:p w14:paraId="480C20B0" w14:textId="3CDD9CD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നിയമപാലക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ഉൾപ്പെടെയുള്ള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പൊതുസേവകരുടെ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ഭാഗത്തുനിന്ന്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ഉണ്ടാകുന്ന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ലംഘനങ്ങളും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തടയുന്നതി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വരുത്തുന്ന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വീഴ്ചകളും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പരിശോധിച്ച്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സ്വീകരിക്കുക</w:t>
      </w:r>
      <w:proofErr w:type="spellEnd"/>
      <w:r w:rsidRPr="00315B1B">
        <w:rPr>
          <w:sz w:val="24"/>
          <w:szCs w:val="24"/>
        </w:rPr>
        <w:t>.</w:t>
      </w:r>
    </w:p>
    <w:p w14:paraId="144EDFB3" w14:textId="1D21135A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ചിലതാണ്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നൽകിയിരിക്കുന്നത്</w:t>
      </w:r>
      <w:proofErr w:type="spellEnd"/>
      <w:r w:rsidRPr="00315B1B">
        <w:rPr>
          <w:sz w:val="24"/>
          <w:szCs w:val="24"/>
        </w:rPr>
        <w:t xml:space="preserve">. </w:t>
      </w:r>
    </w:p>
    <w:p w14:paraId="761A5BD7" w14:textId="77777777" w:rsidR="009C1653" w:rsidRPr="00315B1B" w:rsidRDefault="009C1653">
      <w:pPr>
        <w:rPr>
          <w:sz w:val="24"/>
          <w:szCs w:val="24"/>
        </w:rPr>
      </w:pPr>
    </w:p>
    <w:p w14:paraId="1FF963D6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സംസ്ഥാന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മനുഷ്യാവകാശ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കമ്മീഷ</w:t>
      </w:r>
      <w:proofErr w:type="spellEnd"/>
      <w:r w:rsidRPr="00315B1B">
        <w:rPr>
          <w:b/>
          <w:bCs/>
          <w:sz w:val="24"/>
          <w:szCs w:val="24"/>
        </w:rPr>
        <w:t>ൻ</w:t>
      </w:r>
    </w:p>
    <w:p w14:paraId="3D77CA74" w14:textId="6A5D2692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സമാനമായി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="006022F1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നിലവിലുണ്ട്</w:t>
      </w:r>
      <w:proofErr w:type="spellEnd"/>
      <w:r w:rsidRPr="00315B1B">
        <w:rPr>
          <w:sz w:val="24"/>
          <w:szCs w:val="24"/>
        </w:rPr>
        <w:t xml:space="preserve">. 1998 </w:t>
      </w:r>
      <w:proofErr w:type="spellStart"/>
      <w:r w:rsidRPr="00315B1B">
        <w:rPr>
          <w:sz w:val="24"/>
          <w:szCs w:val="24"/>
        </w:rPr>
        <w:t>ഡിസംബ</w:t>
      </w:r>
      <w:proofErr w:type="spellEnd"/>
      <w:r w:rsidRPr="00315B1B">
        <w:rPr>
          <w:sz w:val="24"/>
          <w:szCs w:val="24"/>
        </w:rPr>
        <w:t xml:space="preserve">ർ 11 </w:t>
      </w:r>
      <w:proofErr w:type="spellStart"/>
      <w:r w:rsidRPr="00315B1B">
        <w:rPr>
          <w:sz w:val="24"/>
          <w:szCs w:val="24"/>
        </w:rPr>
        <w:t>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ചെയർപേഴ്സ</w:t>
      </w:r>
      <w:proofErr w:type="spellEnd"/>
      <w:r w:rsidRPr="00315B1B">
        <w:rPr>
          <w:sz w:val="24"/>
          <w:szCs w:val="24"/>
        </w:rPr>
        <w:t xml:space="preserve">ൺ </w:t>
      </w:r>
      <w:proofErr w:type="spellStart"/>
      <w:r w:rsidRPr="00315B1B">
        <w:rPr>
          <w:sz w:val="24"/>
          <w:szCs w:val="24"/>
        </w:rPr>
        <w:t>ഉൾപ്പെടെ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കമ്മീഷനിലുള്ളത്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വിരമിച്ച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ഹൈക്കോടതി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ചീഫ്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ജസ്റ്റിസ്</w:t>
      </w:r>
      <w:proofErr w:type="spellEnd"/>
      <w:r w:rsidRPr="00315B1B">
        <w:rPr>
          <w:sz w:val="24"/>
          <w:szCs w:val="24"/>
        </w:rPr>
        <w:t>/</w:t>
      </w:r>
      <w:proofErr w:type="spellStart"/>
      <w:r w:rsidRPr="00315B1B">
        <w:rPr>
          <w:sz w:val="24"/>
          <w:szCs w:val="24"/>
        </w:rPr>
        <w:t>ഹൈക്കോടതി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ജഡ്ജി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ആയിരിക്കും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അധ്യക്ഷ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ഗവർണറാണ്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>.</w:t>
      </w:r>
    </w:p>
    <w:p w14:paraId="379EA972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സമീപകാലത്ത്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ഇടപെട്ടിട്ടുള്ള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പ്രശ്നങ്ങ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കണ്ടെത്തുക</w:t>
      </w:r>
      <w:proofErr w:type="spellEnd"/>
      <w:r w:rsidRPr="00315B1B">
        <w:rPr>
          <w:sz w:val="24"/>
          <w:szCs w:val="24"/>
        </w:rPr>
        <w:t>.</w:t>
      </w:r>
    </w:p>
    <w:p w14:paraId="5CD74411" w14:textId="659B1232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അന്തർദേശീയതലത്തി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മനുഷ്യാവകാശലംഘനങ്ങൾക്കെതിരെ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സന്നദ്ധസംഘടനയാണ്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ആംനെസ്റ്റി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ഇന്റർനാഷണ</w:t>
      </w:r>
      <w:proofErr w:type="spellEnd"/>
      <w:r w:rsidRPr="00315B1B">
        <w:rPr>
          <w:sz w:val="24"/>
          <w:szCs w:val="24"/>
        </w:rPr>
        <w:t xml:space="preserve">ൽ. </w:t>
      </w:r>
    </w:p>
    <w:p w14:paraId="42006662" w14:textId="77777777" w:rsidR="000001D5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ജനാധിപത്യവ്യവസ്ഥയി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മനുഷ്യാവകാശങ്ങൾക്ക്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നിസ്തുലമായ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സ്ഥാനമാണുള്ളത്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മനുഷ്യനെന്ന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അന്തസ്സോടെയും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അഭിമാനത്തോടെയും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സ്വന്തം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വിനിയോഗിക്കാ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lastRenderedPageBreak/>
        <w:t>സാധിക്കുമ്പോഴാണ്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സംവിധാനം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പൂർണ്ണവും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അർഥവത്തുമാകുന്നത്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പൗരരുടെ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സംരക്ഷിച്ച്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ഉറപ്പാക്കുന്നതി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 xml:space="preserve">. </w:t>
      </w:r>
    </w:p>
    <w:p w14:paraId="495B2F38" w14:textId="692816D2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വനിതാ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കമ്മീഷ</w:t>
      </w:r>
      <w:proofErr w:type="spellEnd"/>
      <w:r w:rsidRPr="00315B1B">
        <w:rPr>
          <w:b/>
          <w:bCs/>
          <w:sz w:val="24"/>
          <w:szCs w:val="24"/>
        </w:rPr>
        <w:t>ൻ</w:t>
      </w:r>
    </w:p>
    <w:p w14:paraId="4A2F5887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തുല്യനീതി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ഉറപ്പുവരുത്തുക</w:t>
      </w:r>
      <w:proofErr w:type="spellEnd"/>
    </w:p>
    <w:p w14:paraId="1563FD1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ലിംഗസമത്വം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വരുത്തുക</w:t>
      </w:r>
      <w:proofErr w:type="spellEnd"/>
    </w:p>
    <w:p w14:paraId="37F08710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സ്ത്രീസുരക്ഷ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ഉറപ്പാക്കുക</w:t>
      </w:r>
      <w:proofErr w:type="spellEnd"/>
    </w:p>
    <w:p w14:paraId="6991F13A" w14:textId="43FE259C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സ്ത്രീകളുടെ</w:t>
      </w:r>
      <w:proofErr w:type="spellEnd"/>
      <w:r w:rsidR="000001D5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സംരക്ഷിക്കുക</w:t>
      </w:r>
      <w:proofErr w:type="spellEnd"/>
    </w:p>
    <w:p w14:paraId="1EE03E5A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വിദ്യാഭ്യാസ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തൊഴിലവസരങ്ങ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ഉറപ്പുവരുത്തുക</w:t>
      </w:r>
      <w:proofErr w:type="spellEnd"/>
    </w:p>
    <w:p w14:paraId="1BC4B4FA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അവസാനിപ്പിക്കുക</w:t>
      </w:r>
      <w:proofErr w:type="spellEnd"/>
    </w:p>
    <w:p w14:paraId="645F89B9" w14:textId="07F59CE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ലൈംഗിക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സുരക്ഷ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നൽകുക</w:t>
      </w:r>
      <w:proofErr w:type="spellEnd"/>
    </w:p>
    <w:p w14:paraId="399C9013" w14:textId="6548BC82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കൊടുത്തിട്ടുള്ള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ശ്രദ്ധിച്ചുവല്ലോ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ഏതെല്ലാം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പ്രശ്നങ്ങളാണ്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വനിതാപ്രക്ഷോഭക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ഉന്നയിക്കുന്നത്</w:t>
      </w:r>
      <w:proofErr w:type="spellEnd"/>
      <w:r w:rsidRPr="00315B1B">
        <w:rPr>
          <w:sz w:val="24"/>
          <w:szCs w:val="24"/>
        </w:rPr>
        <w:t xml:space="preserve">? </w:t>
      </w:r>
    </w:p>
    <w:p w14:paraId="056691A2" w14:textId="6CF6BD6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സ്ത്രീക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അഭിമുഖീകരിക്കുന്ന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പ്രശ്നങ്ങളി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ഇടപെട്ട്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പരിഹാരങ്ങ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നിർദേശിക്കുകയും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ശുപാർശ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ചെയ്യുകയുമാണ്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</w:t>
      </w:r>
      <w:proofErr w:type="spellEnd"/>
      <w:r w:rsidRPr="00315B1B">
        <w:rPr>
          <w:sz w:val="24"/>
          <w:szCs w:val="24"/>
        </w:rPr>
        <w:t xml:space="preserve">. 1992 </w:t>
      </w:r>
      <w:proofErr w:type="spellStart"/>
      <w:r w:rsidRPr="00315B1B">
        <w:rPr>
          <w:sz w:val="24"/>
          <w:szCs w:val="24"/>
        </w:rPr>
        <w:t>ജനുവരി</w:t>
      </w:r>
      <w:proofErr w:type="spellEnd"/>
      <w:r w:rsidRPr="00315B1B">
        <w:rPr>
          <w:sz w:val="24"/>
          <w:szCs w:val="24"/>
        </w:rPr>
        <w:t xml:space="preserve"> 31നാണ്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സ്ഥാപിതമായത്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അഞ്ച്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മെമ്പ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സെക്രട്ടറിയും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ൻ. ഈ </w:t>
      </w:r>
      <w:proofErr w:type="spellStart"/>
      <w:r w:rsidRPr="00315B1B">
        <w:rPr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കേന്ദ്രസർക്കാരാണ്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സുരക്ഷയ്ക്കും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തുല്യതയ്ക്കും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അവകാശസംരക്ഷണത്തിനുമായി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വിപുലമായ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അധികാരങ്ങളും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ചുമതലകളുമാണ്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കമ്മീഷനുള്ളത്</w:t>
      </w:r>
      <w:proofErr w:type="spellEnd"/>
      <w:r w:rsidRPr="00315B1B">
        <w:rPr>
          <w:sz w:val="24"/>
          <w:szCs w:val="24"/>
        </w:rPr>
        <w:t>.</w:t>
      </w:r>
    </w:p>
    <w:p w14:paraId="28ACDCEB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sz w:val="24"/>
          <w:szCs w:val="24"/>
        </w:rPr>
        <w:t>ന്യൂഡൽഹി</w:t>
      </w:r>
      <w:proofErr w:type="spellEnd"/>
    </w:p>
    <w:p w14:paraId="568E2DE5" w14:textId="77777777" w:rsidR="000001D5" w:rsidRPr="00315B1B" w:rsidRDefault="000001D5">
      <w:pPr>
        <w:rPr>
          <w:sz w:val="24"/>
          <w:szCs w:val="24"/>
        </w:rPr>
      </w:pPr>
    </w:p>
    <w:p w14:paraId="4A397CAE" w14:textId="108EEFB2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അന്താരാഷ്ട്ര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proofErr w:type="gramStart"/>
      <w:r w:rsidRPr="00315B1B">
        <w:rPr>
          <w:sz w:val="24"/>
          <w:szCs w:val="24"/>
        </w:rPr>
        <w:t>വനിതാദിനം</w:t>
      </w:r>
      <w:proofErr w:type="spellEnd"/>
      <w:r w:rsidRPr="00315B1B">
        <w:rPr>
          <w:b/>
          <w:sz w:val="24"/>
          <w:szCs w:val="24"/>
        </w:rPr>
        <w:t>(</w:t>
      </w:r>
      <w:proofErr w:type="gramEnd"/>
      <w:r w:rsidRPr="00315B1B">
        <w:rPr>
          <w:b/>
          <w:sz w:val="24"/>
          <w:szCs w:val="24"/>
        </w:rPr>
        <w:t>Inter National Women's Day)</w:t>
      </w:r>
    </w:p>
    <w:p w14:paraId="48D00027" w14:textId="6DD1F924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സംരക്ഷിക്കുക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സ്ത്രീകൾക്കെതിരായ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അക്രമങ്ങളും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വിവേചനങ്ങളും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proofErr w:type="gramStart"/>
      <w:r w:rsidRPr="00315B1B">
        <w:rPr>
          <w:sz w:val="24"/>
          <w:szCs w:val="24"/>
        </w:rPr>
        <w:t>തടയുക</w:t>
      </w:r>
      <w:r w:rsidR="000001D5" w:rsidRPr="00315B1B">
        <w:rPr>
          <w:sz w:val="24"/>
          <w:szCs w:val="24"/>
        </w:rPr>
        <w:t>,</w:t>
      </w:r>
      <w:r w:rsidRPr="00315B1B">
        <w:rPr>
          <w:sz w:val="24"/>
          <w:szCs w:val="24"/>
        </w:rPr>
        <w:t>സാമൂഹിക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മുന്നേറ്റത്തി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പങ്കാളിത്തം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ഉദ്ദേശ്യ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ലക്ഷ്യങ്ങളോടെയാണ്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അന്താരാഷ്ട്ര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വനിതാദിനം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ആചരിക്കുന്നത്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മാർച്ച്</w:t>
      </w:r>
      <w:proofErr w:type="spellEnd"/>
      <w:r w:rsidRPr="00315B1B">
        <w:rPr>
          <w:sz w:val="24"/>
          <w:szCs w:val="24"/>
        </w:rPr>
        <w:t xml:space="preserve"> 8 </w:t>
      </w:r>
      <w:proofErr w:type="spellStart"/>
      <w:r w:rsidRPr="00315B1B">
        <w:rPr>
          <w:sz w:val="24"/>
          <w:szCs w:val="24"/>
        </w:rPr>
        <w:t>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അന്താരാഷ്ട്ര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വനിതാദിനം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സ്ത്രീകൾക്കെതിരായ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തടയുക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രാഷ്ട്രീയ-സാമൂഹിക-സാമ്പത്തിക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രംഗങ്ങളിലെ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വിവേചനങ്ങൾക്കും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അതീതമായി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ശാക്തീകരണം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ത്തുക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ദിനാചരണത്തിലൂടെ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ഐക്യരാഷ്ട്ര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ലക്ഷ്യം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വയ്ക്കുന്നു</w:t>
      </w:r>
      <w:proofErr w:type="spellEnd"/>
      <w:r w:rsidRPr="00315B1B">
        <w:rPr>
          <w:sz w:val="24"/>
          <w:szCs w:val="24"/>
        </w:rPr>
        <w:t>.</w:t>
      </w:r>
    </w:p>
    <w:p w14:paraId="7B9F9483" w14:textId="2DAD199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ചുമതലക</w:t>
      </w:r>
      <w:proofErr w:type="spellEnd"/>
      <w:r w:rsidRPr="00315B1B">
        <w:rPr>
          <w:sz w:val="24"/>
          <w:szCs w:val="24"/>
        </w:rPr>
        <w:t>ൾ</w:t>
      </w:r>
    </w:p>
    <w:p w14:paraId="791C3821" w14:textId="5E1A411F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സുരക്ഷയ്ക്കായുള്ള</w:t>
      </w:r>
      <w:proofErr w:type="spellEnd"/>
      <w:r w:rsidR="000001D5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</w:t>
      </w:r>
      <w:proofErr w:type="spellEnd"/>
      <w:r w:rsidR="000001D5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വ്യവസ്ഥകളും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പരിശോധിക്കുക</w:t>
      </w:r>
      <w:proofErr w:type="spellEnd"/>
      <w:r w:rsidRPr="00315B1B">
        <w:rPr>
          <w:sz w:val="24"/>
          <w:szCs w:val="24"/>
        </w:rPr>
        <w:t>.</w:t>
      </w:r>
    </w:p>
    <w:p w14:paraId="4AA23A75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സംരക്ഷിക്കുന്നതിനായുള്ള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നിയമനിർമ്മാണങ്ങൾക്ക്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നിർദേശങ്ങ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4CA966B5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ന്നതുമായി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പ്രവർത്തനങ്ങ</w:t>
      </w:r>
      <w:proofErr w:type="spellEnd"/>
      <w:r w:rsidRPr="00315B1B">
        <w:rPr>
          <w:sz w:val="24"/>
          <w:szCs w:val="24"/>
        </w:rPr>
        <w:t>ൾ.</w:t>
      </w:r>
    </w:p>
    <w:p w14:paraId="415E95DE" w14:textId="4F1349C5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>'</w:t>
      </w:r>
      <w:proofErr w:type="spellStart"/>
      <w:r w:rsidRPr="00315B1B">
        <w:rPr>
          <w:sz w:val="24"/>
          <w:szCs w:val="24"/>
        </w:rPr>
        <w:t>സ്ത്രീക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നേരിടുന്ന</w:t>
      </w:r>
      <w:proofErr w:type="spellEnd"/>
      <w:r w:rsidR="000001D5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അസമത്വങ്ങളും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വിവേചനങ്ങളും</w:t>
      </w:r>
      <w:proofErr w:type="spellEnd"/>
    </w:p>
    <w:p w14:paraId="64A83C6A" w14:textId="3201E1DC" w:rsidR="009C1653" w:rsidRPr="00315B1B" w:rsidRDefault="00000000">
      <w:pPr>
        <w:rPr>
          <w:sz w:val="24"/>
          <w:szCs w:val="24"/>
        </w:rPr>
      </w:pPr>
      <w:proofErr w:type="spellStart"/>
      <w:proofErr w:type="gramStart"/>
      <w:r w:rsidRPr="00315B1B">
        <w:rPr>
          <w:sz w:val="24"/>
          <w:szCs w:val="24"/>
        </w:rPr>
        <w:t>ഇല്ലാതാക്കുന്നതിനുള്ള</w:t>
      </w:r>
      <w:proofErr w:type="spellEnd"/>
      <w:r w:rsidRPr="00315B1B">
        <w:rPr>
          <w:sz w:val="24"/>
          <w:szCs w:val="24"/>
        </w:rPr>
        <w:t xml:space="preserve">  </w:t>
      </w:r>
      <w:proofErr w:type="spellStart"/>
      <w:r w:rsidRPr="00315B1B">
        <w:rPr>
          <w:sz w:val="24"/>
          <w:szCs w:val="24"/>
        </w:rPr>
        <w:t>നിർദേശങ്ങ</w:t>
      </w:r>
      <w:proofErr w:type="spellEnd"/>
      <w:r w:rsidRPr="00315B1B">
        <w:rPr>
          <w:sz w:val="24"/>
          <w:szCs w:val="24"/>
        </w:rPr>
        <w:t>ൾ</w:t>
      </w:r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>.</w:t>
      </w:r>
    </w:p>
    <w:p w14:paraId="3AC9B980" w14:textId="348D223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പ്രശ്നങ്ങളി</w:t>
      </w:r>
      <w:proofErr w:type="spellEnd"/>
      <w:r w:rsidRPr="00315B1B">
        <w:rPr>
          <w:sz w:val="24"/>
          <w:szCs w:val="24"/>
        </w:rPr>
        <w:t>ൽ</w:t>
      </w:r>
      <w:r w:rsidR="000001D5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ഇടപെടുകയും</w:t>
      </w:r>
      <w:proofErr w:type="spellEnd"/>
      <w:r w:rsidRPr="00315B1B">
        <w:rPr>
          <w:sz w:val="24"/>
          <w:szCs w:val="24"/>
        </w:rPr>
        <w:t xml:space="preserve"> </w:t>
      </w:r>
    </w:p>
    <w:p w14:paraId="5598F09E" w14:textId="15F3E68B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പരിഹാരങ്ങ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നിർദേശിക്കുകയും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ചെയ്യുക</w:t>
      </w:r>
      <w:proofErr w:type="spellEnd"/>
      <w:r w:rsidRPr="00315B1B">
        <w:rPr>
          <w:sz w:val="24"/>
          <w:szCs w:val="24"/>
        </w:rPr>
        <w:t>.</w:t>
      </w:r>
    </w:p>
    <w:p w14:paraId="00005C55" w14:textId="118D7DE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ബാധിക്കുന്ന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വിഷയങ്ങളിലെ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നയരൂപീകരണത്തി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സർക്കാരുകൾക്ക്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>.</w:t>
      </w:r>
    </w:p>
    <w:p w14:paraId="28E2CD39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സുരക്ഷയും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ഉറപ്പുവരുത്തുന്നതിനായിട്ടുള്ള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നിലവിലുണ്ട്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അവയി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ചിലത്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നമുക്ക്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പരിചയപ്പെടാം</w:t>
      </w:r>
      <w:proofErr w:type="spellEnd"/>
      <w:r w:rsidRPr="00315B1B">
        <w:rPr>
          <w:sz w:val="24"/>
          <w:szCs w:val="24"/>
        </w:rPr>
        <w:t>.</w:t>
      </w:r>
    </w:p>
    <w:p w14:paraId="1FE7BADC" w14:textId="4E229B46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സ്ത്രീധന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നിരോധന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നിയമം</w:t>
      </w:r>
      <w:proofErr w:type="spellEnd"/>
      <w:r w:rsidR="000001D5" w:rsidRPr="00315B1B">
        <w:rPr>
          <w:b/>
          <w:bCs/>
          <w:sz w:val="24"/>
          <w:szCs w:val="24"/>
        </w:rPr>
        <w:t xml:space="preserve"> -</w:t>
      </w:r>
      <w:r w:rsidRPr="00315B1B">
        <w:rPr>
          <w:b/>
          <w:bCs/>
          <w:sz w:val="24"/>
          <w:szCs w:val="24"/>
        </w:rPr>
        <w:t xml:space="preserve"> 1961</w:t>
      </w:r>
    </w:p>
    <w:p w14:paraId="17F83F33" w14:textId="7C23C973" w:rsidR="009C1653" w:rsidRPr="00315B1B" w:rsidRDefault="009C1653">
      <w:pPr>
        <w:rPr>
          <w:sz w:val="24"/>
          <w:szCs w:val="24"/>
        </w:rPr>
      </w:pPr>
    </w:p>
    <w:p w14:paraId="299D40A0" w14:textId="732DA136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സ്ത്രീധനമെന്ന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ദുരാചാരം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തുടച്ചുനീക്കുന്നതിനും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സ്ത്രീധനത്തിന്റെ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തടയുന്നതിനും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വേണ്ടി</w:t>
      </w:r>
      <w:proofErr w:type="spellEnd"/>
      <w:r w:rsidRPr="00315B1B">
        <w:rPr>
          <w:sz w:val="24"/>
          <w:szCs w:val="24"/>
        </w:rPr>
        <w:t xml:space="preserve"> 1961-ൽ </w:t>
      </w:r>
      <w:proofErr w:type="spellStart"/>
      <w:r w:rsidRPr="00315B1B">
        <w:rPr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പാസ്സാക്കിയ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സ്ത്രീധന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നിരോധന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വിവാഹവുമായി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നിർബന്ധിതമായോ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മുൻധാരണക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പ്രകാരമോ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സ്ത്രീധനം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നിശ്ചിത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തുകയോ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ആഭരണങ്ങളോ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സ്വത്തോ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കൊടുക്കാമെന്നുള്ള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വാഗ്ദാനമാണ്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ഒരാളെ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വിവാഹത്തിന്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സമ്മതിപ്പിക്കുന്നതെങ്കി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സ്ത്രീധനമാണ്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നിയമപ്രകാരം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സ്ത്രീധനം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സ്വീകരിക്കുന്നതും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കുറ്റകരമാണ്</w:t>
      </w:r>
      <w:proofErr w:type="spellEnd"/>
      <w:r w:rsidRPr="00315B1B">
        <w:rPr>
          <w:sz w:val="24"/>
          <w:szCs w:val="24"/>
        </w:rPr>
        <w:t>.</w:t>
      </w:r>
    </w:p>
    <w:p w14:paraId="10C4FD57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ഗാർഹികപീഡന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നിരോധന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- 2005</w:t>
      </w:r>
    </w:p>
    <w:p w14:paraId="15CC3091" w14:textId="4F270286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2006 </w:t>
      </w:r>
      <w:proofErr w:type="spellStart"/>
      <w:r w:rsidRPr="00315B1B">
        <w:rPr>
          <w:sz w:val="24"/>
          <w:szCs w:val="24"/>
        </w:rPr>
        <w:t>ഒക്ടോബ</w:t>
      </w:r>
      <w:proofErr w:type="spellEnd"/>
      <w:r w:rsidRPr="00315B1B">
        <w:rPr>
          <w:sz w:val="24"/>
          <w:szCs w:val="24"/>
        </w:rPr>
        <w:t xml:space="preserve">ർ 26-നാണ് </w:t>
      </w:r>
      <w:proofErr w:type="spellStart"/>
      <w:r w:rsidRPr="00315B1B">
        <w:rPr>
          <w:sz w:val="24"/>
          <w:szCs w:val="24"/>
        </w:rPr>
        <w:t>ഗാർഹികപീഡന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നിരോധന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പ്രാബല്യത്തി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ജീവിതപങ്കാളിയി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നിന്നോ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ബന്ധുക്കളി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നേരിടേണ്ടി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പീഡനങ്ങളി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നൽകുന്നതാണ്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സ്ത്രീത്വത്തെ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അപമാനിക്കുന്നതും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അപകടപ്പെടുത്തുന്നതുമായ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ഗാർഹികപീഡനത്തിന്റെ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വിശാല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നിർവചനത്തി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ഉൾപ്പെടുത്തിയിട്ടുണ്ട്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ഗാർഹിക</w:t>
      </w:r>
      <w:proofErr w:type="spellEnd"/>
      <w:r w:rsidR="000001D5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പീഡനത്തിന്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ഇരയാകുന്ന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താമസവും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സമാശ്വാസ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നടപടികളും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ഉറപ്പുവരുത്തുന്നു</w:t>
      </w:r>
      <w:proofErr w:type="spellEnd"/>
      <w:r w:rsidRPr="00315B1B">
        <w:rPr>
          <w:sz w:val="24"/>
          <w:szCs w:val="24"/>
        </w:rPr>
        <w:t>.</w:t>
      </w:r>
    </w:p>
    <w:p w14:paraId="0E2B9D45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>ൻ</w:t>
      </w:r>
    </w:p>
    <w:p w14:paraId="57B883E9" w14:textId="49EA6376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 xml:space="preserve">1996 </w:t>
      </w:r>
      <w:proofErr w:type="spellStart"/>
      <w:r w:rsidRPr="00315B1B">
        <w:rPr>
          <w:sz w:val="24"/>
          <w:szCs w:val="24"/>
        </w:rPr>
        <w:t>മാർച്ച്</w:t>
      </w:r>
      <w:proofErr w:type="spellEnd"/>
      <w:r w:rsidRPr="00315B1B">
        <w:rPr>
          <w:sz w:val="24"/>
          <w:szCs w:val="24"/>
        </w:rPr>
        <w:t xml:space="preserve"> 14 </w:t>
      </w:r>
      <w:proofErr w:type="spellStart"/>
      <w:r w:rsidRPr="00315B1B">
        <w:rPr>
          <w:sz w:val="24"/>
          <w:szCs w:val="24"/>
        </w:rPr>
        <w:t>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തിരുവനന്തപുരമാണ്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ആദ്യത്തെ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പേഴ്സ</w:t>
      </w:r>
      <w:proofErr w:type="spellEnd"/>
      <w:r w:rsidRPr="00315B1B">
        <w:rPr>
          <w:sz w:val="24"/>
          <w:szCs w:val="24"/>
        </w:rPr>
        <w:t xml:space="preserve">ൺ </w:t>
      </w:r>
      <w:proofErr w:type="spellStart"/>
      <w:r w:rsidRPr="00315B1B">
        <w:rPr>
          <w:sz w:val="24"/>
          <w:szCs w:val="24"/>
        </w:rPr>
        <w:t>കവയിത്രി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സുഗതകുമാരി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ചെയർപേഴ്സണെ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നാല്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ചേർന്നതാണ്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അഞ്ച്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സ്ത്രീക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അഭിമുഖീകരിക്കുന്ന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നീതിനിഷേധങ്ങ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ഉൾപ്പെടെയുള്ള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പ്രശ്നങ്ങളി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ഇടപെടുകയും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ഉചിതമായ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തീരുമാനങ്ങ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നിർദേശിക്കുകയും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ചെയ്യുക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അതുമായി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നടപടിക്രമങ്ങളി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സർക്കാരിന്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റിപ്പോർട്ട്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ചുമതലകളിൽപ്പെടുന്നു</w:t>
      </w:r>
      <w:proofErr w:type="spellEnd"/>
      <w:r w:rsidRPr="00315B1B">
        <w:rPr>
          <w:sz w:val="24"/>
          <w:szCs w:val="24"/>
        </w:rPr>
        <w:t>.</w:t>
      </w:r>
    </w:p>
    <w:p w14:paraId="5CA97721" w14:textId="3FF68879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ജനാധിപത്യവ്യവസ്ഥയി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പൗരരുടെയും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സംരക്ഷിക്കപ്പെടേണ്ട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ലിംഗനീതി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അന്തസ്സും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സംരക്ഷിക്കപ്പെടുന്നതിലൂടെ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പൂർണ്ണമാകുകയുള്ളൂ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നിലനിൽക്കുന്ന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സ്ത്രീവിരുദ്ധമായ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പ്രവണതകളെ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നിയമപരമായി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മറികടക്കുന്നതിന്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കാലാകാലങ്ങളി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സ്വീകരിച്ചുപോന്നിട്ടുണ്ട്</w:t>
      </w:r>
      <w:proofErr w:type="spellEnd"/>
      <w:r w:rsidRPr="00315B1B">
        <w:rPr>
          <w:sz w:val="24"/>
          <w:szCs w:val="24"/>
        </w:rPr>
        <w:t>.</w:t>
      </w:r>
    </w:p>
    <w:p w14:paraId="6C4C25FF" w14:textId="6FDE654B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ഇടപെടലുകളിലൂടെ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തുല്യാവകാശവും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അവസരവും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ശക്തിപ്പെടുത്തുന്നതി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വഹിക്കുന്നത്</w:t>
      </w:r>
      <w:proofErr w:type="spellEnd"/>
      <w:r w:rsidRPr="00315B1B">
        <w:rPr>
          <w:sz w:val="24"/>
          <w:szCs w:val="24"/>
        </w:rPr>
        <w:t>.</w:t>
      </w:r>
    </w:p>
    <w:p w14:paraId="2D719D3A" w14:textId="77777777" w:rsidR="00724B04" w:rsidRPr="00315B1B" w:rsidRDefault="00724B04" w:rsidP="00724B04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ന്യൂനപക്ഷ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ൻ</w:t>
      </w:r>
    </w:p>
    <w:p w14:paraId="2DA611E1" w14:textId="07525BA6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താൽപര്യങ്ങ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സംരക്ഷിച്ച്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ക്ഷേമത്തിനായുള്ള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ഫലപ്രദമായി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നടപ്പിലാക്കപ്പെടുന്നുവെന്ന്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ഉറപ്പുവരുത്തുന്നതിനുവേണ്ടി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രൂപീകരിക്കപ്പെട്ട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മത-ഭാഷ-സാംസ്കാരിക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സംരക്ഷിച്ച്</w:t>
      </w:r>
      <w:proofErr w:type="spellEnd"/>
      <w:r w:rsidRPr="00315B1B">
        <w:rPr>
          <w:sz w:val="24"/>
          <w:szCs w:val="24"/>
        </w:rPr>
        <w:t xml:space="preserve"> ആ </w:t>
      </w:r>
      <w:proofErr w:type="spellStart"/>
      <w:r w:rsidRPr="00315B1B">
        <w:rPr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</w:t>
      </w:r>
      <w:proofErr w:type="spellEnd"/>
      <w:r w:rsidRPr="00315B1B">
        <w:rPr>
          <w:sz w:val="24"/>
          <w:szCs w:val="24"/>
        </w:rPr>
        <w:t xml:space="preserve">. 1993 </w:t>
      </w:r>
      <w:proofErr w:type="spellStart"/>
      <w:r w:rsidRPr="00315B1B">
        <w:rPr>
          <w:sz w:val="24"/>
          <w:szCs w:val="24"/>
        </w:rPr>
        <w:t>മെയ്</w:t>
      </w:r>
      <w:proofErr w:type="spellEnd"/>
      <w:r w:rsidRPr="00315B1B">
        <w:rPr>
          <w:sz w:val="24"/>
          <w:szCs w:val="24"/>
        </w:rPr>
        <w:t xml:space="preserve"> 17 </w:t>
      </w:r>
      <w:proofErr w:type="spellStart"/>
      <w:r w:rsidRPr="00315B1B">
        <w:rPr>
          <w:sz w:val="24"/>
          <w:szCs w:val="24"/>
        </w:rPr>
        <w:t>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ചെയ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പേഴ്സണും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വൈസ്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അഞ്ച്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കേന്ദ്രഗവൺമെന്റാണ്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നാമനിർദേശം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വിപുലമായ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അധികാരങ്ങളും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ചുമതലകളുമാണ്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നിർവഹിക്കാനുള്ളത്</w:t>
      </w:r>
      <w:proofErr w:type="spellEnd"/>
      <w:r w:rsidRPr="00315B1B">
        <w:rPr>
          <w:sz w:val="24"/>
          <w:szCs w:val="24"/>
        </w:rPr>
        <w:t>.</w:t>
      </w:r>
    </w:p>
    <w:p w14:paraId="7FCBC9AF" w14:textId="11969AAB" w:rsidR="00724B04" w:rsidRPr="00315B1B" w:rsidRDefault="00724B04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>:</w:t>
      </w:r>
    </w:p>
    <w:p w14:paraId="5708BC1B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വികസന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വിലയിരുത്തുക</w:t>
      </w:r>
      <w:proofErr w:type="spellEnd"/>
      <w:r w:rsidRPr="00315B1B">
        <w:rPr>
          <w:sz w:val="24"/>
          <w:szCs w:val="24"/>
        </w:rPr>
        <w:t>.</w:t>
      </w:r>
    </w:p>
    <w:p w14:paraId="05253536" w14:textId="59B84598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സംരക്ഷണാർഥമുള്ള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വ്യവസ്ഥകളുടെയും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നിയമങ്ങളുടെയും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വിലയിരുത്തുക</w:t>
      </w:r>
      <w:proofErr w:type="spellEnd"/>
      <w:r w:rsidRPr="00315B1B">
        <w:rPr>
          <w:sz w:val="24"/>
          <w:szCs w:val="24"/>
        </w:rPr>
        <w:t>.</w:t>
      </w:r>
    </w:p>
    <w:p w14:paraId="7F7708DE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ന്യൂനപക്ഷങ്ങ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പ്രശ്നങ്ങളും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പ്രതിസന്ധികളും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റിപ്പോർട്ടുക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കാലാകാലങ്ങളി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149C2BF4" w14:textId="3D0C270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അവകാശലംഘനവുമായി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പരാതിക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പരിശോധിക്കുകയും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നടപടികൾക്കായി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ശിപാർശക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നടത്തുകയും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ചെയ്യുക</w:t>
      </w:r>
      <w:proofErr w:type="spellEnd"/>
      <w:r w:rsidRPr="00315B1B">
        <w:rPr>
          <w:sz w:val="24"/>
          <w:szCs w:val="24"/>
        </w:rPr>
        <w:t>.</w:t>
      </w:r>
    </w:p>
    <w:p w14:paraId="464EFA7E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ന്യൂനപക്ഷങ്ങൾക്കായുള്ള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പരിരക്ഷകളുടെ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കൃത്യമായ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പരിപാലനത്തിന്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നിർദേശങ്ങ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1C33CAAA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>ൻ</w:t>
      </w:r>
    </w:p>
    <w:p w14:paraId="09F2A63D" w14:textId="670EBFA6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 xml:space="preserve">2013ൽ </w:t>
      </w:r>
      <w:proofErr w:type="spellStart"/>
      <w:r w:rsidRPr="00315B1B">
        <w:rPr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ചെയ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വൈസ്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ഉൾപ്പെടെ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നാല്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കമ്മീഷനിലുള്ളത്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നാമനിർദേശം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ഗവൺമെന്റാണ്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ഭരണഘടനാനുസൃതമായി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മത-ഭാഷാ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അനുവദിക്കപ്പെട്ട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ലഭിക്കുന്നുണ്ടെന്ന്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ചുമതലയാണ്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വിഭാഗങ്ങൾക്ക്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വിദ്യാഭ്യാസ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ആരംഭിക്കുന്നതിനും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നടത്തുന്നതിനുമായി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ശിപാർശ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കമ്മീഷനാണ്</w:t>
      </w:r>
      <w:proofErr w:type="spellEnd"/>
      <w:r w:rsidRPr="00315B1B">
        <w:rPr>
          <w:sz w:val="24"/>
          <w:szCs w:val="24"/>
        </w:rPr>
        <w:t>.</w:t>
      </w:r>
    </w:p>
    <w:p w14:paraId="5AC91605" w14:textId="5DBE7F6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ജനങ്ങളുടെയും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പങ്കാളിത്തവും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ഉൾച്ചേരലും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ജനാധിപത്യവ്യവസ്ഥയി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പ്രധാനമാണ്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ഭാഷാവിഭാഗങ്ങ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മതവിഭാഗങ്ങ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സാംസ്കാരികവിഭാഗങ്ങ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തുടങ്ങിയവരുടെ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ഉന്നമനവും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അത്യന്താപേക്ഷിതമാണ്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ഭൂരിപക്ഷത്തിന്റെയും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ചുമതലയാണെന്ന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പൊതുബോധം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സൃഷ്ടിക്കേണ്ടതുണ്ട്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ലക്ഷ്യങ്ങ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നേടിയെടുക്കുന്നതിന്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നടത്തുന്ന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വ്യാപനത്തി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മുഖ്യ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>.</w:t>
      </w:r>
    </w:p>
    <w:p w14:paraId="6F5EA8F6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പട്ടികജാതി</w:t>
      </w:r>
      <w:proofErr w:type="spellEnd"/>
      <w:r w:rsidRPr="00315B1B">
        <w:rPr>
          <w:b/>
          <w:bCs/>
          <w:sz w:val="24"/>
          <w:szCs w:val="24"/>
        </w:rPr>
        <w:t xml:space="preserve"> - </w:t>
      </w:r>
      <w:proofErr w:type="spellStart"/>
      <w:r w:rsidRPr="00315B1B">
        <w:rPr>
          <w:b/>
          <w:bCs/>
          <w:sz w:val="24"/>
          <w:szCs w:val="24"/>
        </w:rPr>
        <w:t>പട്ടികവർഗ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കമ്മീഷനുക</w:t>
      </w:r>
      <w:proofErr w:type="spellEnd"/>
      <w:r w:rsidRPr="00315B1B">
        <w:rPr>
          <w:b/>
          <w:bCs/>
          <w:sz w:val="24"/>
          <w:szCs w:val="24"/>
        </w:rPr>
        <w:t>ൾ</w:t>
      </w:r>
    </w:p>
    <w:p w14:paraId="0EAA00E4" w14:textId="35C096C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പ്രദേശങ്ങളി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മുൻഗണന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റോഡുകൾക്കും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വാർത്താവിനിമയത്തിനുമാണ്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അവയില്ലെങ്കി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മറ്റൊന്നും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ഫലപ്രദമാകില്ല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lastRenderedPageBreak/>
        <w:t>സ്കൂളുക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ആരോഗ്യരക്ഷാ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പ്രവർത്തനങ്ങ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കുടി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വ്യവസായങ്ങ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പലതും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ആവശ്യമാണ്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സുവ്യക്തമാണ്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ജീവിതരീതിയി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ഇടപെടുകയില്ല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സ്വന്തം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അനുസരിച്ച്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അവരെ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സഹായിക്കുക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എപ്പോഴും</w:t>
      </w:r>
      <w:proofErr w:type="spellEnd"/>
      <w:r w:rsidR="00724B04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ഓർമ്മിക്കണം</w:t>
      </w:r>
      <w:proofErr w:type="spellEnd"/>
      <w:r w:rsidRPr="00315B1B">
        <w:rPr>
          <w:sz w:val="24"/>
          <w:szCs w:val="24"/>
        </w:rPr>
        <w:t>.</w:t>
      </w:r>
    </w:p>
    <w:p w14:paraId="74DDCFE5" w14:textId="38641B9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പ്രഥമ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പ്രധാനമന്ത്രി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ജവഹർലാ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നെഹ്റുവിന്റെ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വാക്കുകളാണ്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കൊടുത്തിരിക്കുന്നത്</w:t>
      </w:r>
      <w:proofErr w:type="spellEnd"/>
      <w:r w:rsidRPr="00315B1B">
        <w:rPr>
          <w:sz w:val="24"/>
          <w:szCs w:val="24"/>
        </w:rPr>
        <w:t xml:space="preserve">. </w:t>
      </w:r>
    </w:p>
    <w:p w14:paraId="49015084" w14:textId="0FFEEB63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വിവേചനങ്ങളി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ചൂഷണങ്ങളി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പട്ടികജാതി-പട്ടിക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മുഖ്യധാരയിലേക്ക്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കൊണ്ടുവരികയും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ലക്ഷ്യത്തോടെ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രൂപീകരിക്കപ്പെട്ട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ഇതിനോടൊപ്പം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സാംസ്കാരിക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വൈവിധ്യങ്ങളും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സവിശേഷതകളും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സംരക്ഷിക്കുകയെന്നതും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പ്രധാനമാണ്</w:t>
      </w:r>
      <w:proofErr w:type="spellEnd"/>
      <w:r w:rsidRPr="00315B1B">
        <w:rPr>
          <w:sz w:val="24"/>
          <w:szCs w:val="24"/>
        </w:rPr>
        <w:t xml:space="preserve">. 2004 </w:t>
      </w:r>
      <w:proofErr w:type="spellStart"/>
      <w:r w:rsidRPr="00315B1B">
        <w:rPr>
          <w:sz w:val="24"/>
          <w:szCs w:val="24"/>
        </w:rPr>
        <w:t>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വൈസ്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മൂന്നുവർഷമാണ്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>.</w:t>
      </w:r>
    </w:p>
    <w:p w14:paraId="4B905E90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sz w:val="24"/>
          <w:szCs w:val="24"/>
        </w:rPr>
        <w:t>പട്ടികവർഗ്ഗ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sz w:val="24"/>
          <w:szCs w:val="24"/>
        </w:rPr>
        <w:t>ന്യൂഡൽഹി</w:t>
      </w:r>
      <w:proofErr w:type="spellEnd"/>
    </w:p>
    <w:p w14:paraId="7C888DC7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പട്ടികജാതി-പട്ടികവർഗ</w:t>
      </w:r>
      <w:proofErr w:type="spellEnd"/>
      <w:r w:rsidRPr="00315B1B">
        <w:rPr>
          <w:b/>
          <w:bCs/>
          <w:sz w:val="24"/>
          <w:szCs w:val="24"/>
        </w:rPr>
        <w:t xml:space="preserve"> (</w:t>
      </w:r>
      <w:proofErr w:type="spellStart"/>
      <w:r w:rsidRPr="00315B1B">
        <w:rPr>
          <w:b/>
          <w:bCs/>
          <w:sz w:val="24"/>
          <w:szCs w:val="24"/>
        </w:rPr>
        <w:t>അതിക്രമങ്ങ</w:t>
      </w:r>
      <w:proofErr w:type="spellEnd"/>
      <w:r w:rsidRPr="00315B1B">
        <w:rPr>
          <w:b/>
          <w:bCs/>
          <w:sz w:val="24"/>
          <w:szCs w:val="24"/>
        </w:rPr>
        <w:t xml:space="preserve">ൾ </w:t>
      </w:r>
      <w:proofErr w:type="spellStart"/>
      <w:r w:rsidRPr="00315B1B">
        <w:rPr>
          <w:b/>
          <w:bCs/>
          <w:sz w:val="24"/>
          <w:szCs w:val="24"/>
        </w:rPr>
        <w:t>തടയ</w:t>
      </w:r>
      <w:proofErr w:type="spellEnd"/>
      <w:r w:rsidRPr="00315B1B">
        <w:rPr>
          <w:b/>
          <w:bCs/>
          <w:sz w:val="24"/>
          <w:szCs w:val="24"/>
        </w:rPr>
        <w:t xml:space="preserve">ൽ) </w:t>
      </w:r>
      <w:proofErr w:type="spellStart"/>
      <w:r w:rsidRPr="00315B1B">
        <w:rPr>
          <w:b/>
          <w:bCs/>
          <w:sz w:val="24"/>
          <w:szCs w:val="24"/>
        </w:rPr>
        <w:t>നിയമം</w:t>
      </w:r>
      <w:proofErr w:type="spellEnd"/>
      <w:r w:rsidRPr="00315B1B">
        <w:rPr>
          <w:b/>
          <w:bCs/>
          <w:sz w:val="24"/>
          <w:szCs w:val="24"/>
        </w:rPr>
        <w:t xml:space="preserve"> 1989</w:t>
      </w:r>
    </w:p>
    <w:p w14:paraId="0533E469" w14:textId="5D54A658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പട്ടികജാതി-പട്ടികവർഗങ്ങൾക്കെതിരെയുള്ള</w:t>
      </w:r>
      <w:proofErr w:type="spellEnd"/>
      <w:r w:rsidR="00724B04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തടയുക</w:t>
      </w:r>
      <w:proofErr w:type="spellEnd"/>
      <w:r w:rsidRPr="00315B1B">
        <w:rPr>
          <w:sz w:val="24"/>
          <w:szCs w:val="24"/>
        </w:rPr>
        <w:t>,</w:t>
      </w:r>
      <w:r w:rsidR="00724B04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കുറ്റകൃത്യങ്ങ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കൈകാര്യം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പ്രത്യേക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കോടതിക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സ്ഥാപിക്കുക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ഇവരുടെ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സ്വാസ്ഥ്യത്തിനും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പുനരധിവാസത്തിനും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</w:t>
      </w:r>
      <w:proofErr w:type="spellEnd"/>
      <w:r w:rsidRPr="00315B1B">
        <w:rPr>
          <w:sz w:val="24"/>
          <w:szCs w:val="24"/>
        </w:rPr>
        <w:t xml:space="preserve"> കൾ </w:t>
      </w:r>
      <w:proofErr w:type="spellStart"/>
      <w:r w:rsidRPr="00315B1B">
        <w:rPr>
          <w:sz w:val="24"/>
          <w:szCs w:val="24"/>
        </w:rPr>
        <w:t>സ്വീകരിക്കുക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ഉദ്ദേശ്യങ്ങളോടെ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പട്ടികജാതി-പട്ടികവർഗ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തടയ</w:t>
      </w:r>
      <w:proofErr w:type="spellEnd"/>
      <w:r w:rsidRPr="00315B1B">
        <w:rPr>
          <w:sz w:val="24"/>
          <w:szCs w:val="24"/>
        </w:rPr>
        <w:t xml:space="preserve">ൽ)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. 1989 </w:t>
      </w:r>
      <w:proofErr w:type="spellStart"/>
      <w:r w:rsidRPr="00315B1B">
        <w:rPr>
          <w:sz w:val="24"/>
          <w:szCs w:val="24"/>
        </w:rPr>
        <w:t>ലാണ്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പട്ടികവിഭാഗങ്ങൾക്കു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നേരെയുള്ള</w:t>
      </w:r>
      <w:proofErr w:type="spellEnd"/>
      <w:r w:rsidR="00051CB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നിയമലംഘനങ്ങളും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എന്തെന്നും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കുറ്റക്കാർക്കുള്ള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ശിക്ഷാ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എന്തെല്ലാമെന്നും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പുനരധിവാസം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എങ്ങനെയായിരിക്കണമെന്നും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വ്യവസ്ഥചെയ്യുന്നു</w:t>
      </w:r>
      <w:proofErr w:type="spellEnd"/>
      <w:r w:rsidRPr="00315B1B">
        <w:rPr>
          <w:sz w:val="24"/>
          <w:szCs w:val="24"/>
        </w:rPr>
        <w:t>.</w:t>
      </w:r>
    </w:p>
    <w:p w14:paraId="78B0BFDD" w14:textId="7D5DB278" w:rsidR="00051CBD" w:rsidRPr="00315B1B" w:rsidRDefault="00051CBD" w:rsidP="00051CB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32CE3AEE" w14:textId="6C48444A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</w:t>
      </w:r>
      <w:r w:rsidRPr="00315B1B">
        <w:rPr>
          <w:sz w:val="24"/>
          <w:szCs w:val="24"/>
        </w:rPr>
        <w:t>ട്ടികജാതി-പട്ടികവർഗ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ങ്ങൾക്കെതിരെയുള്ള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ളുമായി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പരാതിക</w:t>
      </w:r>
      <w:proofErr w:type="spellEnd"/>
      <w:r w:rsidRPr="00315B1B">
        <w:rPr>
          <w:sz w:val="24"/>
          <w:szCs w:val="24"/>
        </w:rPr>
        <w:t>ൾ</w:t>
      </w:r>
      <w:r w:rsidR="00051CBD" w:rsidRPr="00315B1B">
        <w:rPr>
          <w:sz w:val="24"/>
          <w:szCs w:val="24"/>
        </w:rPr>
        <w:t xml:space="preserve"> </w:t>
      </w:r>
      <w:proofErr w:type="spellStart"/>
      <w:r w:rsidR="00051CBD" w:rsidRPr="00315B1B">
        <w:rPr>
          <w:rFonts w:ascii="Nirmala UI" w:hAnsi="Nirmala UI" w:cs="Nirmala UI"/>
          <w:sz w:val="24"/>
          <w:szCs w:val="24"/>
        </w:rPr>
        <w:t>അന്വേഷിക്കുക</w:t>
      </w:r>
      <w:proofErr w:type="spellEnd"/>
    </w:p>
    <w:p w14:paraId="6F1F6F5E" w14:textId="20DE8B45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പട്ടികജാതി-പട്ടികവർഗ</w:t>
      </w:r>
      <w:proofErr w:type="spellEnd"/>
      <w:r w:rsidR="00051CB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ക്ഷേമത്തിനായുള്ള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ഭരണഘടനാവ്യവസ്ഥകളും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നിയമങ്ങളും</w:t>
      </w:r>
      <w:proofErr w:type="spellEnd"/>
      <w:r w:rsidR="00051CB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കാര്യക്ഷമമായി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നടപ്പിലാക്കുന്നു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വിലയിരുത്തുക</w:t>
      </w:r>
      <w:proofErr w:type="spellEnd"/>
      <w:r w:rsidRPr="00315B1B">
        <w:rPr>
          <w:sz w:val="24"/>
          <w:szCs w:val="24"/>
        </w:rPr>
        <w:t>.</w:t>
      </w:r>
    </w:p>
    <w:p w14:paraId="240052E0" w14:textId="1C8A5760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>.</w:t>
      </w:r>
    </w:p>
    <w:p w14:paraId="231204C4" w14:textId="2769163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പട്ടികജാതി</w:t>
      </w:r>
      <w:proofErr w:type="spellEnd"/>
      <w:r w:rsidR="00051CBD" w:rsidRPr="00315B1B">
        <w:rPr>
          <w:sz w:val="24"/>
          <w:szCs w:val="24"/>
        </w:rPr>
        <w:t xml:space="preserve">- </w:t>
      </w:r>
      <w:proofErr w:type="spellStart"/>
      <w:r w:rsidRPr="00315B1B">
        <w:rPr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വിഭാഗങ്ങളുടെ</w:t>
      </w:r>
      <w:proofErr w:type="spellEnd"/>
      <w:r w:rsidR="00051CB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ക്ഷേമം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ഉന്നമനം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ലക്ഷ്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മാക്കിയുള്ള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ഏകോപിപ്പി</w:t>
      </w:r>
      <w:proofErr w:type="spellEnd"/>
      <w:r w:rsidR="00051CBD" w:rsidRPr="00315B1B">
        <w:rPr>
          <w:sz w:val="24"/>
          <w:szCs w:val="24"/>
        </w:rPr>
        <w:t xml:space="preserve"> </w:t>
      </w:r>
      <w:proofErr w:type="spellStart"/>
      <w:r w:rsidR="00051CBD" w:rsidRPr="00315B1B">
        <w:rPr>
          <w:rFonts w:ascii="Nirmala UI" w:hAnsi="Nirmala UI" w:cs="Nirmala UI"/>
          <w:sz w:val="24"/>
          <w:szCs w:val="24"/>
        </w:rPr>
        <w:t>ക്കുക</w:t>
      </w:r>
      <w:proofErr w:type="spellEnd"/>
      <w:r w:rsidR="00051CBD" w:rsidRPr="00315B1B">
        <w:rPr>
          <w:sz w:val="24"/>
          <w:szCs w:val="24"/>
        </w:rPr>
        <w:t>.</w:t>
      </w:r>
    </w:p>
    <w:p w14:paraId="054D869C" w14:textId="2173B7B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പട്ടികജാതി-പട്ടികവർഗ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വെല്ലുവിളിക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പരിഹരിക്കുന്നതിനുള്ള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മാർഗനിർദേശങ്ങ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സർക്കാരുകൾക്ക്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2FAD579A" w14:textId="34410C92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ചരിത്രഗതിയി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സാമൂഹികമായി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പാർശ്വവൽക്കരിക്കപ്പെട്ടുപോയ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സജീവമായ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പങ്കാളിത്തം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പൂർണ്ണമാകുകയുള്ളൂ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സവിശേഷമായ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പാരമ്പര്യ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അറിവുകളും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സംസ്കാരവും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തനിമ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നഷ്ട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പ്പെടാതെ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സംരക്ഷിക്കപ്പെടുന്നതോടൊപ്പം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ആധുനിക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ഈ </w:t>
      </w:r>
      <w:proofErr w:type="spellStart"/>
      <w:r w:rsidRPr="00315B1B">
        <w:rPr>
          <w:sz w:val="24"/>
          <w:szCs w:val="24"/>
        </w:rPr>
        <w:t>ജനതയുടെ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ഉൾച്ചേരലും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ഉറപ്പാക്കേണ്ടതുണ്ട്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എന്നിവയുടെ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പ്രവർത്തനങ്ങ</w:t>
      </w:r>
      <w:proofErr w:type="spellEnd"/>
      <w:r w:rsidRPr="00315B1B">
        <w:rPr>
          <w:sz w:val="24"/>
          <w:szCs w:val="24"/>
        </w:rPr>
        <w:t xml:space="preserve">ൾ ഈ </w:t>
      </w:r>
      <w:proofErr w:type="spellStart"/>
      <w:r w:rsidRPr="00315B1B">
        <w:rPr>
          <w:sz w:val="24"/>
          <w:szCs w:val="24"/>
        </w:rPr>
        <w:t>പ്രക്രിയയുടെ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ആക്കം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കൂട്ടുകയും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കരുത്തുറ്റതാക്കുകയും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ചെയ്യുന്നു</w:t>
      </w:r>
      <w:proofErr w:type="spellEnd"/>
      <w:r w:rsidRPr="00315B1B">
        <w:rPr>
          <w:sz w:val="24"/>
          <w:szCs w:val="24"/>
        </w:rPr>
        <w:t>.</w:t>
      </w:r>
    </w:p>
    <w:p w14:paraId="330E9B2A" w14:textId="3E8C022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ജാതി-പട്ടിക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ഗോത്രവർഗകമ്മീഷ</w:t>
      </w:r>
      <w:proofErr w:type="spellEnd"/>
      <w:r w:rsidRPr="00315B1B">
        <w:rPr>
          <w:sz w:val="24"/>
          <w:szCs w:val="24"/>
        </w:rPr>
        <w:t>ൻ</w:t>
      </w:r>
    </w:p>
    <w:p w14:paraId="4864A30D" w14:textId="467E7A2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കേരളത്തിലെ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ഗോത്രവർഗ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വിഭാഗങ്ങളിൽപ്പെട്ടവരുടെ</w:t>
      </w:r>
      <w:proofErr w:type="spellEnd"/>
      <w:r w:rsidR="00051CB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ക്ഷേമവും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ഉറപ്പാക്കുക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ലക്ഷ്യത്തോടെ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രൂപവൽക്കരിക്കപ്പെട്ട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പട്ടികജാതി-പട്ടിക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ഗോത്ര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വർഗകമ്മീഷ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ചെയ</w:t>
      </w:r>
      <w:proofErr w:type="spellEnd"/>
      <w:r w:rsidRPr="00315B1B">
        <w:rPr>
          <w:sz w:val="24"/>
          <w:szCs w:val="24"/>
        </w:rPr>
        <w:t>ർ</w:t>
      </w:r>
    </w:p>
    <w:p w14:paraId="57D014A5" w14:textId="2E77E766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ഗവർണറാണ്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ജാതി-പട്ടികവർഗ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നിഷേധിക്കപ്പെടുന്നതുമായി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പരാതികളി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അന്വേഷണം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അനന്തരനടപടിക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ശിപാർശ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ചെയ്യുകയുമാണ്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കൂടാതെ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പ്രസ്തുത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വിലയിരുത്തുകയും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പുരോഗതി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ഉറപ്പാക്കുന്നതുമായി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നിർദേശങ്ങ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നൽകുന്നതും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ചുമതലകളിൽപ്പെടുന്നു</w:t>
      </w:r>
      <w:proofErr w:type="spellEnd"/>
      <w:r w:rsidRPr="00315B1B">
        <w:rPr>
          <w:sz w:val="24"/>
          <w:szCs w:val="24"/>
        </w:rPr>
        <w:t>.</w:t>
      </w:r>
    </w:p>
    <w:p w14:paraId="63BFAE74" w14:textId="7CB29565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പിന്നാക്കവിഭാഗ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കമ്മീഷ</w:t>
      </w:r>
      <w:proofErr w:type="spellEnd"/>
      <w:r w:rsidRPr="00315B1B">
        <w:rPr>
          <w:b/>
          <w:bCs/>
          <w:sz w:val="24"/>
          <w:szCs w:val="24"/>
        </w:rPr>
        <w:t>ൻ</w:t>
      </w:r>
    </w:p>
    <w:p w14:paraId="4B94962B" w14:textId="0A78134A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വിദ്യാഭ്യാസം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എല്ലാവർക്കും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പ്രാപ്യമായ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കൊണ്ടുവന്നേ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മതിയാകൂ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പിന്നാക്ക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ഉന്നത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വിദ്യാഭ്യാസം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എത്രയും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ചെലവ്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കുറഞ്ഞതായിരിക്കുകയെന്നതാവണം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വിദ്യാഭ്യാസവകുപ്പിന്റെ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നയം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സമുദായങ്ങളെയെല്ലാം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സമത്വത്തിലേക്ക്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ഉയർത്തുവാനാണെങ്കി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പോംവഴി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താണ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നിലയിലുള്ളവർക്ക്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പ്രത്യേക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പരിഗണന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മാത്രമാണ്</w:t>
      </w:r>
      <w:proofErr w:type="spellEnd"/>
      <w:r w:rsidRPr="00315B1B">
        <w:rPr>
          <w:sz w:val="24"/>
          <w:szCs w:val="24"/>
        </w:rPr>
        <w:t>.</w:t>
      </w:r>
    </w:p>
    <w:p w14:paraId="1E51DD65" w14:textId="0753793A" w:rsidR="009C1653" w:rsidRPr="00315B1B" w:rsidRDefault="00051CBD">
      <w:pPr>
        <w:rPr>
          <w:sz w:val="24"/>
          <w:szCs w:val="24"/>
        </w:rPr>
      </w:pPr>
      <w:r w:rsidRPr="00315B1B">
        <w:rPr>
          <w:sz w:val="24"/>
          <w:szCs w:val="24"/>
        </w:rPr>
        <w:t>-</w:t>
      </w:r>
      <w:r w:rsidR="00000000" w:rsidRPr="00315B1B">
        <w:rPr>
          <w:sz w:val="24"/>
          <w:szCs w:val="24"/>
        </w:rPr>
        <w:t>ഡോ.ബി.</w:t>
      </w:r>
      <w:proofErr w:type="gramStart"/>
      <w:r w:rsidR="00000000" w:rsidRPr="00315B1B">
        <w:rPr>
          <w:sz w:val="24"/>
          <w:szCs w:val="24"/>
        </w:rPr>
        <w:t>ആർ.</w:t>
      </w:r>
      <w:proofErr w:type="spellStart"/>
      <w:r w:rsidR="00000000" w:rsidRPr="00315B1B">
        <w:rPr>
          <w:sz w:val="24"/>
          <w:szCs w:val="24"/>
        </w:rPr>
        <w:t>അബേദ്ക</w:t>
      </w:r>
      <w:proofErr w:type="spellEnd"/>
      <w:r w:rsidR="00000000" w:rsidRPr="00315B1B">
        <w:rPr>
          <w:sz w:val="24"/>
          <w:szCs w:val="24"/>
        </w:rPr>
        <w:t>ർ</w:t>
      </w:r>
      <w:proofErr w:type="gramEnd"/>
      <w:r w:rsidR="00000000" w:rsidRPr="00315B1B">
        <w:rPr>
          <w:sz w:val="24"/>
          <w:szCs w:val="24"/>
        </w:rPr>
        <w:t xml:space="preserve"> </w:t>
      </w:r>
    </w:p>
    <w:p w14:paraId="45A72323" w14:textId="285E4B89" w:rsidR="009C1653" w:rsidRPr="00315B1B" w:rsidRDefault="00051CBD">
      <w:pPr>
        <w:rPr>
          <w:sz w:val="24"/>
          <w:szCs w:val="24"/>
        </w:rPr>
      </w:pPr>
      <w:r w:rsidRPr="00315B1B">
        <w:rPr>
          <w:sz w:val="24"/>
          <w:szCs w:val="24"/>
        </w:rPr>
        <w:t>-</w:t>
      </w:r>
      <w:r w:rsidR="00000000" w:rsidRPr="00315B1B">
        <w:rPr>
          <w:sz w:val="24"/>
          <w:szCs w:val="24"/>
        </w:rPr>
        <w:t xml:space="preserve">1927 </w:t>
      </w:r>
      <w:proofErr w:type="spellStart"/>
      <w:r w:rsidR="00000000" w:rsidRPr="00315B1B">
        <w:rPr>
          <w:sz w:val="24"/>
          <w:szCs w:val="24"/>
        </w:rPr>
        <w:t>ഫെബ്രുവരി</w:t>
      </w:r>
      <w:proofErr w:type="spellEnd"/>
      <w:r w:rsidR="00000000" w:rsidRPr="00315B1B">
        <w:rPr>
          <w:sz w:val="24"/>
          <w:szCs w:val="24"/>
        </w:rPr>
        <w:t xml:space="preserve"> 24 </w:t>
      </w:r>
      <w:proofErr w:type="spellStart"/>
      <w:r w:rsidR="00000000" w:rsidRPr="00315B1B">
        <w:rPr>
          <w:sz w:val="24"/>
          <w:szCs w:val="24"/>
        </w:rPr>
        <w:t>ലജിസ്ലേറ്റീവ്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കൗസി</w:t>
      </w:r>
      <w:proofErr w:type="spellEnd"/>
      <w:r w:rsidR="00000000" w:rsidRPr="00315B1B">
        <w:rPr>
          <w:sz w:val="24"/>
          <w:szCs w:val="24"/>
        </w:rPr>
        <w:t xml:space="preserve">ൽ </w:t>
      </w:r>
      <w:proofErr w:type="spellStart"/>
      <w:r w:rsidR="00000000" w:rsidRPr="00315B1B">
        <w:rPr>
          <w:sz w:val="24"/>
          <w:szCs w:val="24"/>
        </w:rPr>
        <w:t>ബജറ്റ്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പ്രസംഗം</w:t>
      </w:r>
      <w:proofErr w:type="spellEnd"/>
    </w:p>
    <w:p w14:paraId="37FBDF71" w14:textId="2E09DE3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ഡോ</w:t>
      </w:r>
      <w:proofErr w:type="spellEnd"/>
      <w:r w:rsidRPr="00315B1B">
        <w:rPr>
          <w:sz w:val="24"/>
          <w:szCs w:val="24"/>
        </w:rPr>
        <w:t>. ബി.</w:t>
      </w:r>
      <w:proofErr w:type="gramStart"/>
      <w:r w:rsidRPr="00315B1B">
        <w:rPr>
          <w:sz w:val="24"/>
          <w:szCs w:val="24"/>
        </w:rPr>
        <w:t>ആർ.</w:t>
      </w:r>
      <w:proofErr w:type="spellStart"/>
      <w:r w:rsidRPr="00315B1B">
        <w:rPr>
          <w:sz w:val="24"/>
          <w:szCs w:val="24"/>
        </w:rPr>
        <w:t>അംബേദ്കറുടെ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പ്രസംഗം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എന്തൊക്കെ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കാര്യങ്ങളാണ്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ഉന്നമനത്തിനായി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അംബേദ്ക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നിർദേശിക്കുന്നത്</w:t>
      </w:r>
      <w:proofErr w:type="spellEnd"/>
      <w:r w:rsidRPr="00315B1B">
        <w:rPr>
          <w:sz w:val="24"/>
          <w:szCs w:val="24"/>
        </w:rPr>
        <w:t>?</w:t>
      </w:r>
    </w:p>
    <w:p w14:paraId="3267CC1E" w14:textId="65D3B10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സാമ്പത്തികമായും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നിൽക്കുന്ന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ഉന്നമനം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ലക്ഷ്യമാക്കിയാണ്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വിഭാഗങ്ങൾക്കായുള്ള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സ്ഥാപിച്ചിട്ടുള്ളത്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സാമൂഹികമായും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വിദ്യാഭ്യാസപരമായും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നിൽക്കുന്ന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പിന്നാക്കാവസ്ഥ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പരിഹരിക്കുന്നതിനുള്ള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നിർദേശങ്ങ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. 1993 </w:t>
      </w:r>
      <w:proofErr w:type="spellStart"/>
      <w:r w:rsidRPr="00315B1B">
        <w:rPr>
          <w:sz w:val="24"/>
          <w:szCs w:val="24"/>
        </w:rPr>
        <w:t>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വൈസ്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ചേർന്നതാണ്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മൂന്നുവർഷമാണ്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2018ൽ </w:t>
      </w:r>
      <w:proofErr w:type="spellStart"/>
      <w:r w:rsidRPr="00315B1B">
        <w:rPr>
          <w:sz w:val="24"/>
          <w:szCs w:val="24"/>
        </w:rPr>
        <w:t>കമ്മീഷന്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ലഭ്യമായി</w:t>
      </w:r>
      <w:proofErr w:type="spellEnd"/>
      <w:r w:rsidRPr="00315B1B">
        <w:rPr>
          <w:sz w:val="24"/>
          <w:szCs w:val="24"/>
        </w:rPr>
        <w:t>.</w:t>
      </w:r>
    </w:p>
    <w:p w14:paraId="322A5AD9" w14:textId="17877016" w:rsidR="00051CBD" w:rsidRPr="00315B1B" w:rsidRDefault="00051CB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4DCEA9C1" w14:textId="2786BEFB" w:rsidR="00051CBD" w:rsidRPr="00315B1B" w:rsidRDefault="00000000" w:rsidP="00051CBD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പിന്നാക്കവിഭാഗങ്ങൾക്കായുള്ള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വ്യവസ്ഥകളും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കാര്യക്ഷമമായി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</w:t>
      </w:r>
      <w:r w:rsidR="00051CBD" w:rsidRPr="00315B1B">
        <w:rPr>
          <w:rFonts w:ascii="Nirmala UI" w:hAnsi="Nirmala UI" w:cs="Nirmala UI"/>
          <w:sz w:val="24"/>
          <w:szCs w:val="24"/>
        </w:rPr>
        <w:t>പ്പിലാക്കുന്നുവെന്ന്</w:t>
      </w:r>
      <w:proofErr w:type="spellEnd"/>
      <w:r w:rsidR="00051CBD" w:rsidRPr="00315B1B">
        <w:rPr>
          <w:sz w:val="24"/>
          <w:szCs w:val="24"/>
        </w:rPr>
        <w:t xml:space="preserve"> </w:t>
      </w:r>
      <w:proofErr w:type="spellStart"/>
      <w:r w:rsidR="00051CBD" w:rsidRPr="00315B1B">
        <w:rPr>
          <w:rFonts w:ascii="Nirmala UI" w:hAnsi="Nirmala UI" w:cs="Nirmala UI"/>
          <w:sz w:val="24"/>
          <w:szCs w:val="24"/>
        </w:rPr>
        <w:t>ഉറപ്പാക്കുക</w:t>
      </w:r>
      <w:proofErr w:type="spellEnd"/>
      <w:r w:rsidR="00051CBD" w:rsidRPr="00315B1B">
        <w:rPr>
          <w:sz w:val="24"/>
          <w:szCs w:val="24"/>
        </w:rPr>
        <w:t>.</w:t>
      </w:r>
    </w:p>
    <w:p w14:paraId="7950EE13" w14:textId="130838B3" w:rsidR="009C1653" w:rsidRPr="00315B1B" w:rsidRDefault="00051CB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</w:t>
      </w:r>
      <w:r w:rsidR="00000000" w:rsidRPr="00315B1B">
        <w:rPr>
          <w:sz w:val="24"/>
          <w:szCs w:val="24"/>
        </w:rPr>
        <w:t>ങ്ങളുടെ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ക്ഷേമത്തിനായുള്ള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വിവിധ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സംവിധാനങ്ങളുടെ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പ്രവർത്തനങ്ങളെ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സംബന്ധിച്ച്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റിപ്പോർട്ടുക</w:t>
      </w:r>
      <w:proofErr w:type="spellEnd"/>
      <w:r w:rsidR="00000000" w:rsidRPr="00315B1B">
        <w:rPr>
          <w:sz w:val="24"/>
          <w:szCs w:val="24"/>
        </w:rPr>
        <w:t xml:space="preserve">ൾ </w:t>
      </w:r>
      <w:proofErr w:type="spellStart"/>
      <w:r w:rsidR="00000000" w:rsidRPr="00315B1B">
        <w:rPr>
          <w:sz w:val="24"/>
          <w:szCs w:val="24"/>
        </w:rPr>
        <w:t>സർക്കാരുകൾക്ക്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സമർപ്പിക്കുക</w:t>
      </w:r>
      <w:proofErr w:type="spellEnd"/>
      <w:r w:rsidR="00000000" w:rsidRPr="00315B1B">
        <w:rPr>
          <w:sz w:val="24"/>
          <w:szCs w:val="24"/>
        </w:rPr>
        <w:t>.</w:t>
      </w:r>
    </w:p>
    <w:p w14:paraId="50D05A8C" w14:textId="04B1A8F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പിന്നാക്കപദവി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ആവശ്യങ്ങ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പരിശോധിച്ച്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നിർദേശങ്ങ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സർക്കാരുകൾക്ക്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675159F0" w14:textId="74A130C9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പിന്നാക്കവിഭാഗങ്ങ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അതിക്രമങ്ങൾക്കെതിരെ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സ്വീകരിക്കുന്നതിനും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ഉറപ്പാക്കുന്നതിനുമുള്ള</w:t>
      </w:r>
      <w:proofErr w:type="spellEnd"/>
      <w:r w:rsidR="00051CB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ശിപാർശക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>.</w:t>
      </w:r>
    </w:p>
    <w:p w14:paraId="36F44C8A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കേരളസംസ്ഥാന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പിന്നാക്കവിഭാഗ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കമ്മീഷ</w:t>
      </w:r>
      <w:proofErr w:type="spellEnd"/>
      <w:r w:rsidRPr="00315B1B">
        <w:rPr>
          <w:b/>
          <w:bCs/>
          <w:sz w:val="24"/>
          <w:szCs w:val="24"/>
        </w:rPr>
        <w:t>ൻ</w:t>
      </w:r>
    </w:p>
    <w:p w14:paraId="27332F2C" w14:textId="0B127AF2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കേരളസംസ്ഥാന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 1993ലാണ്. </w:t>
      </w:r>
      <w:proofErr w:type="spellStart"/>
      <w:r w:rsidRPr="00315B1B">
        <w:rPr>
          <w:sz w:val="24"/>
          <w:szCs w:val="24"/>
        </w:rPr>
        <w:t>മൂന്നു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പിന്നാക്ക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സാമൂഹിക-സാമ്പത്തിക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പരിഗണിച്ച്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പ്രസ്തുത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സംവരണ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ലിസ്റ്റി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ഉൾപ്പെടുത്തി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ആനുകൂല്യങ്ങ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നൽകുന്നതിന്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വേണ്ടുന്ന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നിർദേശങ്ങ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സമർപ്പിക്കുകയെന്നതും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ചുമതലയിൽപ്പെടുന്നു</w:t>
      </w:r>
      <w:proofErr w:type="spellEnd"/>
      <w:r w:rsidRPr="00315B1B">
        <w:rPr>
          <w:sz w:val="24"/>
          <w:szCs w:val="24"/>
        </w:rPr>
        <w:t>.</w:t>
      </w:r>
    </w:p>
    <w:p w14:paraId="7444971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sz w:val="24"/>
          <w:szCs w:val="24"/>
        </w:rPr>
        <w:t>ന്യൂഡൽഹി</w:t>
      </w:r>
      <w:proofErr w:type="spellEnd"/>
    </w:p>
    <w:p w14:paraId="79F5F137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ജനാധിപത്യത്തിന്റെ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വ്യാപനം</w:t>
      </w:r>
      <w:proofErr w:type="spellEnd"/>
      <w:r w:rsidRPr="00315B1B">
        <w:rPr>
          <w:b/>
          <w:bCs/>
          <w:sz w:val="24"/>
          <w:szCs w:val="24"/>
        </w:rPr>
        <w:t xml:space="preserve">: </w:t>
      </w:r>
      <w:proofErr w:type="spellStart"/>
      <w:r w:rsidRPr="00315B1B">
        <w:rPr>
          <w:b/>
          <w:bCs/>
          <w:sz w:val="24"/>
          <w:szCs w:val="24"/>
        </w:rPr>
        <w:t>സ്ഥാപനങ്ങളുടെ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പങ്ക്</w:t>
      </w:r>
      <w:proofErr w:type="spellEnd"/>
    </w:p>
    <w:p w14:paraId="6B33B500" w14:textId="6D4896AA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വിശാലമായ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ഭൂവിസ്തൃതിയും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ജനസംഖ്യയും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സാംസ്കാരികവൈവിധ്യവുമുള്ള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സാമൂഹിക-സാമ്പ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പിന്നാക്കാവസ്ഥ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പരിഹരിക്കേണ്ടത്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അനിവാര്യമാണ്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വിഭാവനം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അവസരസമത്വവും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സാമൂഹികനീതിയും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പങ്കാളിത്തവും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പിന്നാക്കാവസ്ഥയ്ക്ക്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പരിഹാരം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കാണാ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കഴിയുകയുള്ളൂ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സാമൂഹിക-സാമ്പത്തിക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പിന്നാക്കാവസ്ഥയിലുള്ള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മുഖ്യധാരയിലെത്തിക്കുന്നതിലൂടെ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പൂർണ്ണമാകുകയുള്ളൂ</w:t>
      </w:r>
      <w:proofErr w:type="spellEnd"/>
      <w:r w:rsidRPr="00315B1B">
        <w:rPr>
          <w:sz w:val="24"/>
          <w:szCs w:val="24"/>
        </w:rPr>
        <w:t>.</w:t>
      </w:r>
    </w:p>
    <w:p w14:paraId="38BE6B16" w14:textId="7CF46913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യൂണിയ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പബ്ലിക്</w:t>
      </w:r>
      <w:proofErr w:type="spellEnd"/>
      <w:r w:rsidR="00E009A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സർവീസ്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>ൻ (UPSC)</w:t>
      </w:r>
    </w:p>
    <w:p w14:paraId="4D0C10EC" w14:textId="54C544D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ഭാരതസർക്കാ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നിയമനങ്ങൾക്കായി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ഭരണഘടനാസ്ഥാപനമാണ്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യൂണിയ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പബ്ലിക്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സർവീസ്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(UPSC).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അനുഛേദം</w:t>
      </w:r>
      <w:proofErr w:type="spellEnd"/>
      <w:r w:rsidRPr="00315B1B">
        <w:rPr>
          <w:sz w:val="24"/>
          <w:szCs w:val="24"/>
        </w:rPr>
        <w:t xml:space="preserve"> 320 </w:t>
      </w:r>
      <w:proofErr w:type="spellStart"/>
      <w:r w:rsidRPr="00315B1B">
        <w:rPr>
          <w:sz w:val="24"/>
          <w:szCs w:val="24"/>
        </w:rPr>
        <w:t>പ്രകാരമാണ്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കമ്മീഷനിലുള്ളത്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ആറ്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വർഷമോ</w:t>
      </w:r>
      <w:proofErr w:type="spellEnd"/>
      <w:r w:rsidRPr="00315B1B">
        <w:rPr>
          <w:sz w:val="24"/>
          <w:szCs w:val="24"/>
        </w:rPr>
        <w:t xml:space="preserve"> 65 </w:t>
      </w:r>
      <w:proofErr w:type="spellStart"/>
      <w:r w:rsidRPr="00315B1B">
        <w:rPr>
          <w:sz w:val="24"/>
          <w:szCs w:val="24"/>
        </w:rPr>
        <w:t>വയസോ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അഖിലേന്ത്യാ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സർവീസിലേക്കും</w:t>
      </w:r>
      <w:proofErr w:type="spellEnd"/>
      <w:r w:rsidRPr="00315B1B">
        <w:rPr>
          <w:sz w:val="24"/>
          <w:szCs w:val="24"/>
        </w:rPr>
        <w:t xml:space="preserve"> (All India Service) </w:t>
      </w:r>
      <w:proofErr w:type="spellStart"/>
      <w:r w:rsidRPr="00315B1B">
        <w:rPr>
          <w:sz w:val="24"/>
          <w:szCs w:val="24"/>
        </w:rPr>
        <w:t>കേന്ദ്രസർവീസിലേക്കും</w:t>
      </w:r>
      <w:proofErr w:type="spellEnd"/>
      <w:r w:rsidRPr="00315B1B">
        <w:rPr>
          <w:sz w:val="24"/>
          <w:szCs w:val="24"/>
        </w:rPr>
        <w:t xml:space="preserve"> (Central Civil Service) </w:t>
      </w:r>
      <w:proofErr w:type="spellStart"/>
      <w:r w:rsidRPr="00315B1B">
        <w:rPr>
          <w:sz w:val="24"/>
          <w:szCs w:val="24"/>
        </w:rPr>
        <w:t>ഉള്ള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നടത്തുന്നത്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യു.</w:t>
      </w:r>
      <w:proofErr w:type="gramStart"/>
      <w:r w:rsidRPr="00315B1B">
        <w:rPr>
          <w:sz w:val="24"/>
          <w:szCs w:val="24"/>
        </w:rPr>
        <w:t>പി.എസ്</w:t>
      </w:r>
      <w:proofErr w:type="gramEnd"/>
      <w:r w:rsidRPr="00315B1B">
        <w:rPr>
          <w:sz w:val="24"/>
          <w:szCs w:val="24"/>
        </w:rPr>
        <w:t>.സി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കേന്ദ്രസർക്കാരിന്റെ</w:t>
      </w:r>
      <w:proofErr w:type="spellEnd"/>
      <w:r w:rsidR="00E009A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സേവനങ്ങളിലേക്ക്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നിയമനത്തിനായി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പരീക്ഷകളിലൂടെയും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അഭിമുഖങ്ങളിലൂടെയും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മുഖ്യചുമതല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സംസ്ഥാനങ്ങളി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സർക്കാ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സേവനങ്ങൾക്കായി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നടത്തുന്നത്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അതാത്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പബ്ലിക്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സർവീസ്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(PSC) </w:t>
      </w:r>
      <w:proofErr w:type="spellStart"/>
      <w:r w:rsidRPr="00315B1B">
        <w:rPr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കേരളത്തി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പബ്ലിക്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സർവീസ്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</w:t>
      </w:r>
      <w:proofErr w:type="spellEnd"/>
      <w:r w:rsidRPr="00315B1B">
        <w:rPr>
          <w:sz w:val="24"/>
          <w:szCs w:val="24"/>
        </w:rPr>
        <w:t xml:space="preserve"> ഷൻ (KPSC) </w:t>
      </w:r>
      <w:proofErr w:type="spellStart"/>
      <w:r w:rsidRPr="00315B1B">
        <w:rPr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സർക്കാ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നിയമനങ്ങ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നടത്തുന്നത്</w:t>
      </w:r>
      <w:proofErr w:type="spellEnd"/>
      <w:r w:rsidRPr="00315B1B">
        <w:rPr>
          <w:sz w:val="24"/>
          <w:szCs w:val="24"/>
        </w:rPr>
        <w:t>.</w:t>
      </w:r>
    </w:p>
    <w:p w14:paraId="62A034DA" w14:textId="4D25331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ജനാധിപത്യ</w:t>
      </w:r>
      <w:proofErr w:type="spellEnd"/>
      <w:r w:rsidR="00E009A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ഭരണസംവിധാനത്തിന്റെ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വിജയവും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പരാജയവും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ജനപങ്കാളിത്തത്തി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അധിഷ്ഠിതമാണ്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പങ്കാളിത്തം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രാഷ്ട്രീയപ്രക്രിയയി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ഉറപ്പാക്കുന്നതി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പ്രതിപാദിച്ചിട്ടുള്ള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ഭരണഘടനേത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സ്ഥാനമാണുള്ളത്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ഉദാഹരണമായി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പൗരരുടെ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രാഷ്ട്രീയാവകാശങ്ങ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സ്വതന്ത്രമായും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നിർഭയമായും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വിനിയോഗിക്കുന്നതിനുള്ള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സാഹചര്യം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സൃഷ്ടിക്കുന്നതിലൂടെ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രാഷ്ട്രീയജനാധിപത്യത്തിന്റെ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അടിത്തറ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വിപുലമാക്കുന്നു</w:t>
      </w:r>
      <w:proofErr w:type="spellEnd"/>
      <w:r w:rsidRPr="00315B1B">
        <w:rPr>
          <w:sz w:val="24"/>
          <w:szCs w:val="24"/>
        </w:rPr>
        <w:t xml:space="preserve">. 1951-52 </w:t>
      </w:r>
      <w:proofErr w:type="spellStart"/>
      <w:r w:rsidRPr="00315B1B">
        <w:rPr>
          <w:sz w:val="24"/>
          <w:szCs w:val="24"/>
        </w:rPr>
        <w:t>കാലഘട്ടം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ശാക്തീകരിക്കുന്നതിനും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സ്വതന്ത്രവും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നീതിപൂർവവുമായ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ആവശ്യമായ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lastRenderedPageBreak/>
        <w:t>സ്വീകരിച്ചിട്ടുണ്ട്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മണ്ഡലങ്ങ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നിർണ്ണയിക്ക</w:t>
      </w:r>
      <w:proofErr w:type="spellEnd"/>
      <w:r w:rsidRPr="00315B1B">
        <w:rPr>
          <w:sz w:val="24"/>
          <w:szCs w:val="24"/>
        </w:rPr>
        <w:t xml:space="preserve">ൽ, </w:t>
      </w:r>
      <w:proofErr w:type="spellStart"/>
      <w:r w:rsidRPr="00315B1B">
        <w:rPr>
          <w:sz w:val="24"/>
          <w:szCs w:val="24"/>
        </w:rPr>
        <w:t>വോട്ടർപട്ടിക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തയ്യാറാക്ക</w:t>
      </w:r>
      <w:proofErr w:type="spellEnd"/>
      <w:r w:rsidRPr="00315B1B">
        <w:rPr>
          <w:sz w:val="24"/>
          <w:szCs w:val="24"/>
        </w:rPr>
        <w:t xml:space="preserve">ൽ, </w:t>
      </w:r>
      <w:proofErr w:type="spellStart"/>
      <w:r w:rsidRPr="00315B1B">
        <w:rPr>
          <w:sz w:val="24"/>
          <w:szCs w:val="24"/>
        </w:rPr>
        <w:t>സാർവത്രിക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പ്രായപൂർത്തി</w:t>
      </w:r>
      <w:proofErr w:type="spellEnd"/>
      <w:r w:rsidR="00E009A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വോട്ടവകാശം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നടപ്പിലാക്ക</w:t>
      </w:r>
      <w:proofErr w:type="spellEnd"/>
      <w:r w:rsidRPr="00315B1B">
        <w:rPr>
          <w:sz w:val="24"/>
          <w:szCs w:val="24"/>
        </w:rPr>
        <w:t xml:space="preserve">ൽ, </w:t>
      </w:r>
      <w:proofErr w:type="spellStart"/>
      <w:r w:rsidRPr="00315B1B">
        <w:rPr>
          <w:sz w:val="24"/>
          <w:szCs w:val="24"/>
        </w:rPr>
        <w:t>രാഷ്ട്രീയപാർട്ടികൾക്ക്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അംഗീകാരം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</w:t>
      </w:r>
      <w:proofErr w:type="spellEnd"/>
      <w:r w:rsidRPr="00315B1B">
        <w:rPr>
          <w:sz w:val="24"/>
          <w:szCs w:val="24"/>
        </w:rPr>
        <w:t xml:space="preserve">ൽ,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പരിഷ്കാരങ്ങ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നടപ്പിലാക്ക</w:t>
      </w:r>
      <w:proofErr w:type="spellEnd"/>
      <w:r w:rsidRPr="00315B1B">
        <w:rPr>
          <w:sz w:val="24"/>
          <w:szCs w:val="24"/>
        </w:rPr>
        <w:t xml:space="preserve">ൽ,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സാക്ഷരത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കൈവരിക്ക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നിർവഹിച്ചുവരുന്ന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ധർമ്മങ്ങ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ജനാധിപത്യത്തെ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="00E009AD" w:rsidRPr="00315B1B">
        <w:rPr>
          <w:rFonts w:ascii="Nirmala UI" w:hAnsi="Nirmala UI" w:cs="Nirmala UI"/>
          <w:sz w:val="24"/>
          <w:szCs w:val="24"/>
        </w:rPr>
        <w:t>ശക്തിപ്പെടുത്തി</w:t>
      </w:r>
      <w:r w:rsidRPr="00315B1B">
        <w:rPr>
          <w:sz w:val="24"/>
          <w:szCs w:val="24"/>
        </w:rPr>
        <w:t>യിട്ടുണ്ട്</w:t>
      </w:r>
      <w:proofErr w:type="spellEnd"/>
      <w:r w:rsidRPr="00315B1B">
        <w:rPr>
          <w:sz w:val="24"/>
          <w:szCs w:val="24"/>
        </w:rPr>
        <w:t>.</w:t>
      </w:r>
    </w:p>
    <w:p w14:paraId="3F290871" w14:textId="3C747D88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ചരിത്രപരമായ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കാരണങ്ങളാ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പാർശ്വവൽക്കരിക്കപ്പെട്ട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പ്രക്രിയയുടെ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ഭാഗമാക്കി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മുഖ്യധാരയിലേക്ക്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കൊണ്ടുവരുന്നതി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ജനാധിപത്യത്തിനപ്പുറം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അരികുവൽക്കരിക്കപ്പെട്ട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വിഷമതക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പ്രത്യേകമായി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പരിഹരിക്കപ്പെടേണ്ടതുണ്ട്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ധർമ്മമാണ്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മേ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സൂചിപ്പിച്ച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നിർവഹിക്കുന്നത്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പിന്നോക്കാവസ്ഥയുമായി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പ്രശ്നങ്ങൾക്ക്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പരിഹാരം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കാണുന്നതിനൊപ്പം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വ്യക്തിപരമായി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പ്രശ്നങ്ങൾക്കും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പരിഹാരം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കാണുന്നതിന്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കമ്മീഷനുക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ശ്രമിക്കുന്നുണ്ട്</w:t>
      </w:r>
      <w:proofErr w:type="spellEnd"/>
      <w:r w:rsidRPr="00315B1B">
        <w:rPr>
          <w:sz w:val="24"/>
          <w:szCs w:val="24"/>
        </w:rPr>
        <w:t>.</w:t>
      </w:r>
    </w:p>
    <w:p w14:paraId="4BED6158" w14:textId="77777777" w:rsidR="00E009AD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പൗരാവകാശസംരക്ഷണത്തോടൊപ്പം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മനുഷ്യരി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അന്തർലീനമായ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അന്തസ്സി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ഉരുത്തിരിഞ്ഞുവന്ന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വ്യാപനത്തിന്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അനിവാര്യമാണ്</w:t>
      </w:r>
      <w:proofErr w:type="spellEnd"/>
      <w:r w:rsidRPr="00315B1B">
        <w:rPr>
          <w:sz w:val="24"/>
          <w:szCs w:val="24"/>
        </w:rPr>
        <w:t>.</w:t>
      </w:r>
    </w:p>
    <w:p w14:paraId="4D317B5C" w14:textId="7B27C51C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ഉറപ്പു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വരുത്തി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ജനാധിപത്യപ്രക്രിയയെ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ദൃഢമാക്കുന്നതി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സ്തുത്യർഹമായ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വനിതകളുടെ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മുന്നേറ്റം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തടയുന്നതിനും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അന്തസ്സ്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ഉയർത്തിപ്പിടിക്കുന്നതിനും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സഹായകമായ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സ്വീകരിക്കുന്നതിലൂടെ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ജനാധിപത്യത്തെ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അർഥപൂർണ്ണമാക്കുന്നു</w:t>
      </w:r>
      <w:proofErr w:type="spellEnd"/>
      <w:r w:rsidRPr="00315B1B">
        <w:rPr>
          <w:sz w:val="24"/>
          <w:szCs w:val="24"/>
        </w:rPr>
        <w:t>.</w:t>
      </w:r>
    </w:p>
    <w:p w14:paraId="262305A3" w14:textId="03C2360B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ബാലാവകാശ</w:t>
      </w:r>
      <w:proofErr w:type="spellEnd"/>
      <w:r w:rsidR="00E009A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>ൻ</w:t>
      </w:r>
    </w:p>
    <w:p w14:paraId="06F4C708" w14:textId="0D97062B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കുട്ടികളുടെ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സംരക്ഷിക്കുക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ലക്ഷ്യത്തോടെ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ബാലാവകാശ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ൻ. </w:t>
      </w:r>
      <w:proofErr w:type="spellStart"/>
      <w:r w:rsidRPr="00315B1B">
        <w:rPr>
          <w:sz w:val="24"/>
          <w:szCs w:val="24"/>
        </w:rPr>
        <w:t>വനിതാശിശുവികസന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മന്ത്രാലയത്തിന്റെ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കീഴിലാണ്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പ്രവർത്തിക്കുന്നത്</w:t>
      </w:r>
      <w:proofErr w:type="spellEnd"/>
      <w:r w:rsidRPr="00315B1B">
        <w:rPr>
          <w:sz w:val="24"/>
          <w:szCs w:val="24"/>
        </w:rPr>
        <w:t xml:space="preserve">. 2007 </w:t>
      </w:r>
      <w:proofErr w:type="spellStart"/>
      <w:r w:rsidRPr="00315B1B">
        <w:rPr>
          <w:sz w:val="24"/>
          <w:szCs w:val="24"/>
        </w:rPr>
        <w:t>മാർച്ച്</w:t>
      </w:r>
      <w:proofErr w:type="spellEnd"/>
      <w:r w:rsidRPr="00315B1B">
        <w:rPr>
          <w:sz w:val="24"/>
          <w:szCs w:val="24"/>
        </w:rPr>
        <w:t xml:space="preserve"> 5 </w:t>
      </w:r>
      <w:proofErr w:type="spellStart"/>
      <w:r w:rsidRPr="00315B1B">
        <w:rPr>
          <w:sz w:val="24"/>
          <w:szCs w:val="24"/>
        </w:rPr>
        <w:t>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നിലവി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6 </w:t>
      </w:r>
      <w:proofErr w:type="spellStart"/>
      <w:r w:rsidRPr="00315B1B">
        <w:rPr>
          <w:sz w:val="24"/>
          <w:szCs w:val="24"/>
        </w:rPr>
        <w:t>അംഗങ്ങളുമാണ്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കമ്മീഷനിലുള്ളത്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കുട്ടികളുടെ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വിദ്യാഭ്യാസം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ആരോഗ്യം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പരിചരണം</w:t>
      </w:r>
      <w:proofErr w:type="spellEnd"/>
      <w:r w:rsidRPr="00315B1B">
        <w:rPr>
          <w:sz w:val="24"/>
          <w:szCs w:val="24"/>
        </w:rPr>
        <w:t>,</w:t>
      </w:r>
      <w:r w:rsidR="00E009A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തുല്യപരിഗണനയും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ഉറപ്പുവരുത്തേണ്ടത്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ജനാധിപത്യരാഷ്ട്രത്തിന്റെ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ഉത്തരവാദിത്വമാണ്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="00E009AD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തടയുന്നതിലൂടെയും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ഉറപ്പുവരുത്തുന്നതിലൂടെയും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ജനാധിപത്യത്തെ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ശക്തിപ്പെടുത്തുന്നു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പട്ടികജാതി-പട്ടികവർഗ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സാമൂഹിക-സാമ്പത്തിക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പ്രശ്നങ്ങളെ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പരിഹരിക്കുന്നതിനും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മുഖ്യധാരയി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എത്തിക്കുന്നതിനും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ആവശ്യമായ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സ്വീകരിക്കുന്നതിലൂടെ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ജാതി-പട്ടികവർഗ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വലിയ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ഉത്തരവാദിത്വമാണ്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നിറവേറ്റുന്നത്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മറ്റു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സാമ്പത്തികവും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വിദ്യാഭ്യാസപരവുമായ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പിന്നാക്കാവസ്ഥക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പരിഹരിച്ചുകൊണ്ട്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അവരെയും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മുഖ്യധാരയുടെ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ഭാഗമാക്കുകയെന്ന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ജനാധിപത്യവത്ക്കരണമാണ്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പിന്നാക്കവിഭാഗ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നിർവഹിക്കുന്നത്</w:t>
      </w:r>
      <w:proofErr w:type="spellEnd"/>
      <w:r w:rsidRPr="00315B1B">
        <w:rPr>
          <w:sz w:val="24"/>
          <w:szCs w:val="24"/>
        </w:rPr>
        <w:t>.</w:t>
      </w:r>
    </w:p>
    <w:p w14:paraId="77841F79" w14:textId="75D4555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ക്ഷേമം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ലക്ഷ്യങ്ങളാണ്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കേരളത്തി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കുട്ടികളുടെ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കേരളസംസ്ഥാന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ബാലാവകാശ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കമ്മീഷ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പ്രവർത്തിച്ചുവരുന്നു</w:t>
      </w:r>
      <w:proofErr w:type="spellEnd"/>
      <w:r w:rsidRPr="00315B1B">
        <w:rPr>
          <w:sz w:val="24"/>
          <w:szCs w:val="24"/>
        </w:rPr>
        <w:t>.</w:t>
      </w:r>
    </w:p>
    <w:p w14:paraId="22B84D2F" w14:textId="6DDAF3DF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പാർശ്വവൽക്കരിക്കപ്പെട്ട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ഉൾച്ചേർക്കുകയും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രാഷ്ട്രീയ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വിനിയോഗം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സാധ്യമാക്കുകയും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മേല്പറഞ്ഞ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ജനാധിപത്യത്തെ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- </w:t>
      </w:r>
      <w:proofErr w:type="spellStart"/>
      <w:r w:rsidRPr="00315B1B">
        <w:rPr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തലങ്ങളിലേക്കുകൂടി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വ്യാപിപ്പിക്കുന്നു</w:t>
      </w:r>
      <w:proofErr w:type="spellEnd"/>
      <w:r w:rsidRPr="00315B1B">
        <w:rPr>
          <w:sz w:val="24"/>
          <w:szCs w:val="24"/>
        </w:rPr>
        <w:t>.</w:t>
      </w:r>
    </w:p>
    <w:p w14:paraId="4FD81A91" w14:textId="77777777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br w:type="page"/>
      </w:r>
    </w:p>
    <w:p w14:paraId="30800039" w14:textId="77777777" w:rsidR="009C1653" w:rsidRPr="00315B1B" w:rsidRDefault="009C1653">
      <w:pPr>
        <w:rPr>
          <w:sz w:val="24"/>
          <w:szCs w:val="24"/>
        </w:rPr>
      </w:pPr>
    </w:p>
    <w:p w14:paraId="3995527D" w14:textId="1E33803C" w:rsidR="009C1653" w:rsidRPr="00315B1B" w:rsidRDefault="00E009A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315B1B">
        <w:rPr>
          <w:rFonts w:ascii="Nirmala UI" w:hAnsi="Nirmala UI" w:cs="Nirmala UI"/>
          <w:b/>
          <w:sz w:val="24"/>
          <w:szCs w:val="24"/>
        </w:rPr>
        <w:t xml:space="preserve"> </w:t>
      </w:r>
      <w:r w:rsidR="00000000" w:rsidRPr="00315B1B">
        <w:rPr>
          <w:b/>
          <w:sz w:val="24"/>
          <w:szCs w:val="24"/>
        </w:rPr>
        <w:t>8</w:t>
      </w:r>
    </w:p>
    <w:p w14:paraId="308A5FB3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ലിംഗവിവേചനമില്ലാത്ത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സമൂഹത്തിലേക്ക്</w:t>
      </w:r>
      <w:proofErr w:type="spellEnd"/>
    </w:p>
    <w:p w14:paraId="703B7657" w14:textId="4508535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ലിംഗപദവിയും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ലിംഗഭേദവും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വ്യത്യസ്തമായ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ആശയങ്ങളാണ്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തിരഞ്ഞെടുക്കാനുള്ള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നിക്ഷിപ്തമാണ്</w:t>
      </w:r>
      <w:proofErr w:type="spellEnd"/>
      <w:r w:rsidRPr="00315B1B">
        <w:rPr>
          <w:sz w:val="24"/>
          <w:szCs w:val="24"/>
        </w:rPr>
        <w:t>.</w:t>
      </w:r>
    </w:p>
    <w:p w14:paraId="1E3DDAB8" w14:textId="6B71201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ബഹുമാനപ്പെട്ട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ഹൈക്കോടതി</w:t>
      </w:r>
      <w:proofErr w:type="spellEnd"/>
      <w:r w:rsidRPr="00315B1B">
        <w:rPr>
          <w:sz w:val="24"/>
          <w:szCs w:val="24"/>
        </w:rPr>
        <w:t xml:space="preserve"> 2023 </w:t>
      </w:r>
      <w:proofErr w:type="spellStart"/>
      <w:r w:rsidRPr="00315B1B">
        <w:rPr>
          <w:sz w:val="24"/>
          <w:szCs w:val="24"/>
        </w:rPr>
        <w:t>ആഗസ്റ്റ്</w:t>
      </w:r>
      <w:proofErr w:type="spellEnd"/>
      <w:r w:rsidRPr="00315B1B">
        <w:rPr>
          <w:sz w:val="24"/>
          <w:szCs w:val="24"/>
        </w:rPr>
        <w:t xml:space="preserve"> 8 </w:t>
      </w:r>
      <w:proofErr w:type="spellStart"/>
      <w:r w:rsidRPr="00315B1B">
        <w:rPr>
          <w:sz w:val="24"/>
          <w:szCs w:val="24"/>
        </w:rPr>
        <w:t>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പുറപ്പെടുവിച്ച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നിരീക്ഷണത്തെപ്പറ്റിയുള്ള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വാർത്തയാണിത്</w:t>
      </w:r>
      <w:proofErr w:type="spellEnd"/>
      <w:r w:rsidRPr="00315B1B">
        <w:rPr>
          <w:sz w:val="24"/>
          <w:szCs w:val="24"/>
        </w:rPr>
        <w:t>.</w:t>
      </w:r>
    </w:p>
    <w:p w14:paraId="45FC8E0C" w14:textId="77777777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 xml:space="preserve">ഈ </w:t>
      </w:r>
      <w:proofErr w:type="spellStart"/>
      <w:r w:rsidRPr="00315B1B">
        <w:rPr>
          <w:sz w:val="24"/>
          <w:szCs w:val="24"/>
        </w:rPr>
        <w:t>വാർത്തയി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എന്തെല്ലാമാണ്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ശ്രദ്ധയിൽപ്പെട്ടത്</w:t>
      </w:r>
      <w:proofErr w:type="spellEnd"/>
      <w:r w:rsidRPr="00315B1B">
        <w:rPr>
          <w:sz w:val="24"/>
          <w:szCs w:val="24"/>
        </w:rPr>
        <w:t>?</w:t>
      </w:r>
    </w:p>
    <w:p w14:paraId="04E24DF6" w14:textId="77777777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 xml:space="preserve">ഈ </w:t>
      </w:r>
      <w:proofErr w:type="spellStart"/>
      <w:r w:rsidRPr="00315B1B">
        <w:rPr>
          <w:sz w:val="24"/>
          <w:szCs w:val="24"/>
        </w:rPr>
        <w:t>വാർത്തയി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ഉൾക്കൊണ്ടിട്ടുള്ള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(Gender), </w:t>
      </w:r>
      <w:proofErr w:type="spellStart"/>
      <w:r w:rsidRPr="00315B1B">
        <w:rPr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(Sex)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ഇതിനു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മുമ്പ്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പരിചയപ്പെട്ടിട്ടുണ്ടോ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ഏതെല്ലാം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രേഖകളിലാണ്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സൂചി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പ്പിച്ചിട്ടുള്ളത്</w:t>
      </w:r>
      <w:proofErr w:type="spellEnd"/>
      <w:r w:rsidRPr="00315B1B">
        <w:rPr>
          <w:sz w:val="24"/>
          <w:szCs w:val="24"/>
        </w:rPr>
        <w:t>?</w:t>
      </w:r>
    </w:p>
    <w:p w14:paraId="78D5838C" w14:textId="77777777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br w:type="page"/>
      </w:r>
    </w:p>
    <w:p w14:paraId="32248001" w14:textId="77777777" w:rsidR="009C1653" w:rsidRPr="00315B1B" w:rsidRDefault="009C1653">
      <w:pPr>
        <w:rPr>
          <w:sz w:val="24"/>
          <w:szCs w:val="24"/>
        </w:rPr>
      </w:pPr>
    </w:p>
    <w:p w14:paraId="5A21DE3D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ചുവടെ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പൂർത്തിയാക്കൂ</w:t>
      </w:r>
      <w:proofErr w:type="spellEnd"/>
      <w:r w:rsidRPr="00315B1B">
        <w:rPr>
          <w:sz w:val="24"/>
          <w:szCs w:val="24"/>
        </w:rPr>
        <w:t>...</w:t>
      </w:r>
    </w:p>
    <w:p w14:paraId="6057A01A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ആധാ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കാർഡ്</w:t>
      </w:r>
      <w:proofErr w:type="spellEnd"/>
    </w:p>
    <w:p w14:paraId="1CA5EC66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സ്കൂ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അഡ്മിഷ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രേഖക</w:t>
      </w:r>
      <w:proofErr w:type="spellEnd"/>
      <w:r w:rsidRPr="00315B1B">
        <w:rPr>
          <w:sz w:val="24"/>
          <w:szCs w:val="24"/>
        </w:rPr>
        <w:t>ൾ</w:t>
      </w:r>
    </w:p>
    <w:p w14:paraId="246ACE90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ജനനസർട്ടിഫിക്കറ്റ്</w:t>
      </w:r>
      <w:proofErr w:type="spellEnd"/>
    </w:p>
    <w:p w14:paraId="3083250F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റേഷ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കാർഡ്</w:t>
      </w:r>
      <w:proofErr w:type="spellEnd"/>
    </w:p>
    <w:p w14:paraId="3231738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തിരിച്ചറിയ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രേഖകളി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വാക്കുക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മാറി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ഉപയോഗിച്ചിരിക്കുന്നത്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കാണാ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കഴിയും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മറ്റു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തിരിച്ചറിയ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രേഖകളിലും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അപേക്ഷാഫാറങ്ങളിലും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ഇതിനുപകരമായി</w:t>
      </w:r>
      <w:proofErr w:type="spellEnd"/>
      <w:r w:rsidRPr="00315B1B">
        <w:rPr>
          <w:sz w:val="24"/>
          <w:szCs w:val="24"/>
        </w:rPr>
        <w:t xml:space="preserve"> ആൺ/</w:t>
      </w:r>
      <w:proofErr w:type="spellStart"/>
      <w:r w:rsidRPr="00315B1B">
        <w:rPr>
          <w:sz w:val="24"/>
          <w:szCs w:val="24"/>
        </w:rPr>
        <w:t>പെ</w:t>
      </w:r>
      <w:proofErr w:type="spellEnd"/>
      <w:r w:rsidRPr="00315B1B">
        <w:rPr>
          <w:sz w:val="24"/>
          <w:szCs w:val="24"/>
        </w:rPr>
        <w:t>ൺ/</w:t>
      </w:r>
      <w:proofErr w:type="spellStart"/>
      <w:r w:rsidRPr="00315B1B">
        <w:rPr>
          <w:sz w:val="24"/>
          <w:szCs w:val="24"/>
        </w:rPr>
        <w:t>മറ്റുള്ളവ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എന്നാണ്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പ്രയോഗിച്ചുവരുന്നത്</w:t>
      </w:r>
      <w:proofErr w:type="spellEnd"/>
      <w:r w:rsidRPr="00315B1B">
        <w:rPr>
          <w:sz w:val="24"/>
          <w:szCs w:val="24"/>
        </w:rPr>
        <w:t>.</w:t>
      </w:r>
    </w:p>
    <w:p w14:paraId="2E2931DF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ലിംഗഭേദവും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ലിംഗപദവിയും</w:t>
      </w:r>
      <w:proofErr w:type="spellEnd"/>
      <w:r w:rsidRPr="00315B1B">
        <w:rPr>
          <w:b/>
          <w:bCs/>
          <w:sz w:val="24"/>
          <w:szCs w:val="24"/>
        </w:rPr>
        <w:t xml:space="preserve"> (Sex and Gender)</w:t>
      </w:r>
    </w:p>
    <w:p w14:paraId="7D6B0436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പാഠത്തിന്റെ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ആദ്യഭാഗത്ത്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നല്കിയിരിക്കുന്ന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വാർത്തയിലെ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ബഹു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ഹൈക്കോടതിയുടെ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നിരീക്ഷണത്തി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ലിംഗഭേദവും</w:t>
      </w:r>
      <w:proofErr w:type="spellEnd"/>
      <w:r w:rsidRPr="00315B1B">
        <w:rPr>
          <w:sz w:val="24"/>
          <w:szCs w:val="24"/>
        </w:rPr>
        <w:t xml:space="preserve"> (Sex) </w:t>
      </w:r>
      <w:proofErr w:type="spellStart"/>
      <w:r w:rsidRPr="00315B1B">
        <w:rPr>
          <w:sz w:val="24"/>
          <w:szCs w:val="24"/>
        </w:rPr>
        <w:t>ലിംഗപദവിയും</w:t>
      </w:r>
      <w:proofErr w:type="spellEnd"/>
      <w:r w:rsidRPr="00315B1B">
        <w:rPr>
          <w:sz w:val="24"/>
          <w:szCs w:val="24"/>
        </w:rPr>
        <w:t xml:space="preserve"> (Gender) </w:t>
      </w:r>
      <w:proofErr w:type="spellStart"/>
      <w:r w:rsidRPr="00315B1B">
        <w:rPr>
          <w:sz w:val="24"/>
          <w:szCs w:val="24"/>
        </w:rPr>
        <w:t>വ്യത്യസ്തമായ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ആശയങ്ങളായാണ്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സൂചിപ്പിച്ചിരിക്കുന്നത്</w:t>
      </w:r>
      <w:proofErr w:type="spellEnd"/>
      <w:r w:rsidRPr="00315B1B">
        <w:rPr>
          <w:sz w:val="24"/>
          <w:szCs w:val="24"/>
        </w:rPr>
        <w:t>.</w:t>
      </w:r>
    </w:p>
    <w:p w14:paraId="0D8D8168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ആണെന്നും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പെണ്ണെന്നും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വേർതിരിക്കുന്ന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ജീവശാസ്ത്രപരമായ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സവിശേ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ഷതകളെ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സൂചിപ്പിക്കുന്നതാണ്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ക്രോമസോമുക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ശരീര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ഘടന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ഹോർമോണുക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പ്രത്യുൽപാദനവ്യവസ്ഥ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ശാരീരികഘടക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എന്നിവയി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ആണിനും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പെണ്ണിനുമുള്ള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വ്യത്യാസങ്ങളാണ്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സൂചിപ്പിക്കുന്നത്</w:t>
      </w:r>
      <w:proofErr w:type="spellEnd"/>
      <w:r w:rsidRPr="00315B1B">
        <w:rPr>
          <w:sz w:val="24"/>
          <w:szCs w:val="24"/>
        </w:rPr>
        <w:t>.</w:t>
      </w:r>
    </w:p>
    <w:p w14:paraId="08AA3AF1" w14:textId="512ADD4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പ്രത്യേക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സന്ദർഭങ്ങളിലൂടെ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സ്ത്രീ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വിഭാഗങ്ങളുമായി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സാംസ്കാരികവും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മാനസികവുമായ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സവിശേഷതകളെ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സൂചിപ്പിക്കുന്നു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ഉദാഹരണമായി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പിങ്ക്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സ്ത്രീകൾക്കുള്ള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നിറമെന്നും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നീലനിറം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പുരുഷന്മാർക്കുള്ള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നിറമെന്നും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പരിഗണിക്കുന്നു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യാതൊരു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ജൈവിക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കാരണങ്ങളുമില്ല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കാലങ്ങളായുള്ള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സമ്പ്രദായമായി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നിലനിൽക്കുന്നതാണ്</w:t>
      </w:r>
      <w:proofErr w:type="spellEnd"/>
      <w:r w:rsidRPr="00315B1B">
        <w:rPr>
          <w:sz w:val="24"/>
          <w:szCs w:val="24"/>
        </w:rPr>
        <w:t>.</w:t>
      </w:r>
    </w:p>
    <w:p w14:paraId="6E2F8F52" w14:textId="615AB57B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ജീവശാസ്ത്രപരമോ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സ്ഥിരതയോ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ഉള്ളതല്ല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ഇടപെടലുകളിലൂടെ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ആർജിക്കുകയും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ശക്തിപ്പെടുകയും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ചെയ്യുന്നതാണ്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അതായത്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നിർമ്മിതിയാണ്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ലിംഗഭേദത്തിനപ്പുറമുള്ള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ഒരാശയമാണ്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ഓരോ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സ്ത്രീ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ലിംഗപദവികളുമായി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പ്രതീക്ഷകളും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പെരുമാറ്റങ്ങളും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നിർമ്മിച്ചിട്ടുണ്ട്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ഉദാഹരണമായി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ആൺകുട്ടികൾക്ക്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കളിത്തോക്കുകളും</w:t>
      </w:r>
      <w:proofErr w:type="spellEnd"/>
      <w:r w:rsidR="00625F71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പെൺകുട്ടികൾക്ക്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പാവകളുമാണ്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അനുയോജ്യമായ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കളിപ്പാട്ടങ്ങളെന്ന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ധാരണ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പൊതുവി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നിലനിൽക്കുന്നതായി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നിരീക്ഷിക്കാം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പോലെ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പദവിയെക്കുറിച്ചുള്ള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പ്രതീക്ഷകളും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="00625F71" w:rsidRPr="00315B1B">
        <w:rPr>
          <w:rFonts w:ascii="Nirmala UI" w:hAnsi="Nirmala UI" w:cs="Nirmala UI"/>
          <w:sz w:val="24"/>
          <w:szCs w:val="24"/>
        </w:rPr>
        <w:t>പെരു</w:t>
      </w:r>
      <w:r w:rsidRPr="00315B1B">
        <w:rPr>
          <w:sz w:val="24"/>
          <w:szCs w:val="24"/>
        </w:rPr>
        <w:t>മാറ്റങ്ങളും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സാമൂഹീകരണത്തിലൂടെ</w:t>
      </w:r>
      <w:proofErr w:type="spellEnd"/>
      <w:r w:rsidR="00625F71" w:rsidRPr="00315B1B">
        <w:rPr>
          <w:sz w:val="24"/>
          <w:szCs w:val="24"/>
        </w:rPr>
        <w:t xml:space="preserve"> </w:t>
      </w:r>
      <w:proofErr w:type="spellStart"/>
      <w:r w:rsidR="00625F71" w:rsidRPr="00315B1B">
        <w:rPr>
          <w:rFonts w:ascii="Nirmala UI" w:hAnsi="Nirmala UI" w:cs="Nirmala UI"/>
          <w:sz w:val="24"/>
          <w:szCs w:val="24"/>
        </w:rPr>
        <w:t>ആർജി</w:t>
      </w:r>
      <w:r w:rsidRPr="00315B1B">
        <w:rPr>
          <w:sz w:val="24"/>
          <w:szCs w:val="24"/>
        </w:rPr>
        <w:t>ച്ചെടുക്കുന്നു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വ്യത്യസ്ത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സംസ്കാരങ്ങളി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വ്യത്യസ്തരീതിയിലായിരിക്കും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കാലത്തിനനുസരിച്ച്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മാറ്റങ്ങ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ഉണ്ടാവുകയും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ചെയ്യുന്നു</w:t>
      </w:r>
      <w:proofErr w:type="spellEnd"/>
      <w:r w:rsidRPr="00315B1B">
        <w:rPr>
          <w:sz w:val="24"/>
          <w:szCs w:val="24"/>
        </w:rPr>
        <w:t>.</w:t>
      </w:r>
    </w:p>
    <w:p w14:paraId="006E4423" w14:textId="292B0E13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ലിംഗഭേദമനുസരിച്ച്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പ്രതീക്ഷിക്കുന്ന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ആയിരിക്കില്ല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വ്യക്തികൾക്കും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ഉണ്ടാവുക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ലിംഗഭേദവുമായി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പൊരുത്തപ്പെടാത്ത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മനുഷ്യ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ആയിരിക്കും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അത്തരത്തി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പ്രതീക്ഷിക്കുന്നതി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വ്യത്യസ്തമായ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ഉള്ളവരാണ്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ട്രാൻസ്ജെൻഡ</w:t>
      </w:r>
      <w:proofErr w:type="spellEnd"/>
      <w:r w:rsidRPr="00315B1B">
        <w:rPr>
          <w:sz w:val="24"/>
          <w:szCs w:val="24"/>
        </w:rPr>
        <w:t>ർ (Transgender)</w:t>
      </w:r>
      <w:proofErr w:type="spellStart"/>
      <w:r w:rsidRPr="00315B1B">
        <w:rPr>
          <w:sz w:val="24"/>
          <w:szCs w:val="24"/>
        </w:rPr>
        <w:t>വ്യക്തിക</w:t>
      </w:r>
      <w:proofErr w:type="spellEnd"/>
      <w:r w:rsidRPr="00315B1B">
        <w:rPr>
          <w:sz w:val="24"/>
          <w:szCs w:val="24"/>
        </w:rPr>
        <w:t>ൾ.</w:t>
      </w:r>
    </w:p>
    <w:p w14:paraId="2138A61E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b/>
          <w:sz w:val="24"/>
          <w:szCs w:val="24"/>
        </w:rPr>
        <w:t>സാമൂഹീകരണം</w:t>
      </w:r>
      <w:proofErr w:type="spellEnd"/>
      <w:r w:rsidRPr="00315B1B">
        <w:rPr>
          <w:b/>
          <w:sz w:val="24"/>
          <w:szCs w:val="24"/>
        </w:rPr>
        <w:t xml:space="preserve"> (</w:t>
      </w:r>
      <w:proofErr w:type="spellStart"/>
      <w:r w:rsidRPr="00315B1B">
        <w:rPr>
          <w:b/>
          <w:sz w:val="24"/>
          <w:szCs w:val="24"/>
        </w:rPr>
        <w:t>Socialisation</w:t>
      </w:r>
      <w:proofErr w:type="spellEnd"/>
      <w:r w:rsidRPr="00315B1B">
        <w:rPr>
          <w:b/>
          <w:sz w:val="24"/>
          <w:szCs w:val="24"/>
        </w:rPr>
        <w:t>)</w:t>
      </w:r>
    </w:p>
    <w:p w14:paraId="1549979B" w14:textId="682DF1AB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ജനനം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ജീവിതകാലം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മുഴുവനും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പ്രക്രിയയാണ്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സാമൂഹീകരണം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കുഞ്ഞുങ്ങൾക്ക്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ജനിക്കുന്ന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സമൂഹത്തെക്കുറിച്ചോ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പെരുമാറ്റത്തെക്കുറിച്ചോ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അറിവുണ്ടാവുകയില്ല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വളർച്ചയുടെ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വിവിധഘട്ടങ്ങളി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മാറുന്നതിനായി</w:t>
      </w:r>
      <w:proofErr w:type="spellEnd"/>
      <w:r w:rsidRPr="00315B1B">
        <w:rPr>
          <w:sz w:val="24"/>
          <w:szCs w:val="24"/>
        </w:rPr>
        <w:t xml:space="preserve"> ആ </w:t>
      </w:r>
      <w:proofErr w:type="spellStart"/>
      <w:r w:rsidRPr="00315B1B">
        <w:rPr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മൂല്യങ്ങളും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വഴക്കങ്ങളും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പഠിച്ചെടുക്കുന്നു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പഠിച്ചെടുക്ക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പ്രക്രിയ</w:t>
      </w:r>
      <w:proofErr w:type="spellEnd"/>
      <w:r w:rsidRPr="00315B1B">
        <w:rPr>
          <w:sz w:val="24"/>
          <w:szCs w:val="24"/>
        </w:rPr>
        <w:t xml:space="preserve"> (learning process) </w:t>
      </w:r>
      <w:proofErr w:type="spellStart"/>
      <w:r w:rsidRPr="00315B1B">
        <w:rPr>
          <w:sz w:val="24"/>
          <w:szCs w:val="24"/>
        </w:rPr>
        <w:t>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സാമൂഹീകരണം</w:t>
      </w:r>
      <w:proofErr w:type="spellEnd"/>
      <w:r w:rsidRPr="00315B1B">
        <w:rPr>
          <w:sz w:val="24"/>
          <w:szCs w:val="24"/>
        </w:rPr>
        <w:t>.</w:t>
      </w:r>
    </w:p>
    <w:p w14:paraId="4349D7F5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ട്രാൻസ്ജെൻഡ</w:t>
      </w:r>
      <w:proofErr w:type="spellEnd"/>
      <w:r w:rsidRPr="00315B1B">
        <w:rPr>
          <w:sz w:val="24"/>
          <w:szCs w:val="24"/>
        </w:rPr>
        <w:t>ർ (Transgender)</w:t>
      </w:r>
    </w:p>
    <w:p w14:paraId="02EEAE82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ട്രാൻസ്ജെൻഡ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വ്യക്തി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ജനനസമയത്ത്</w:t>
      </w:r>
      <w:proofErr w:type="spellEnd"/>
      <w:r w:rsidRPr="00315B1B">
        <w:rPr>
          <w:sz w:val="24"/>
          <w:szCs w:val="24"/>
        </w:rPr>
        <w:t xml:space="preserve"> ആ </w:t>
      </w:r>
      <w:proofErr w:type="spellStart"/>
      <w:r w:rsidRPr="00315B1B">
        <w:rPr>
          <w:sz w:val="24"/>
          <w:szCs w:val="24"/>
        </w:rPr>
        <w:t>വ്യക്തിക്ക്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പൊരുത്തപ്പെടാത്ത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എന്നാണ്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അർഥമാക്കുന്നത്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ട്രാൻസ്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പുരുഷനും</w:t>
      </w:r>
      <w:proofErr w:type="spellEnd"/>
      <w:r w:rsidRPr="00315B1B">
        <w:rPr>
          <w:sz w:val="24"/>
          <w:szCs w:val="24"/>
        </w:rPr>
        <w:t xml:space="preserve"> (Transman) </w:t>
      </w:r>
      <w:proofErr w:type="spellStart"/>
      <w:r w:rsidRPr="00315B1B">
        <w:rPr>
          <w:sz w:val="24"/>
          <w:szCs w:val="24"/>
        </w:rPr>
        <w:t>ട്രാൻസ്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സ്ത്രീയും</w:t>
      </w:r>
      <w:proofErr w:type="spellEnd"/>
      <w:r w:rsidRPr="00315B1B">
        <w:rPr>
          <w:sz w:val="24"/>
          <w:szCs w:val="24"/>
        </w:rPr>
        <w:t xml:space="preserve"> (Transwoman) </w:t>
      </w:r>
      <w:proofErr w:type="spellStart"/>
      <w:r w:rsidRPr="00315B1B">
        <w:rPr>
          <w:sz w:val="24"/>
          <w:szCs w:val="24"/>
        </w:rPr>
        <w:t>ഉൾപ്പെടും</w:t>
      </w:r>
      <w:proofErr w:type="spellEnd"/>
      <w:r w:rsidRPr="00315B1B">
        <w:rPr>
          <w:sz w:val="24"/>
          <w:szCs w:val="24"/>
        </w:rPr>
        <w:t>.</w:t>
      </w:r>
    </w:p>
    <w:p w14:paraId="19A95A97" w14:textId="459D0C35" w:rsidR="009C1653" w:rsidRPr="00315B1B" w:rsidRDefault="00625F71">
      <w:pPr>
        <w:rPr>
          <w:sz w:val="24"/>
          <w:szCs w:val="24"/>
        </w:rPr>
      </w:pPr>
      <w:r w:rsidRPr="00315B1B">
        <w:rPr>
          <w:sz w:val="24"/>
          <w:szCs w:val="24"/>
        </w:rPr>
        <w:t>-</w:t>
      </w:r>
      <w:r w:rsidR="00000000" w:rsidRPr="00315B1B">
        <w:rPr>
          <w:sz w:val="24"/>
          <w:szCs w:val="24"/>
        </w:rPr>
        <w:t>Clause (K) of Section 2, TPPR Act, 2019)</w:t>
      </w:r>
    </w:p>
    <w:p w14:paraId="11051087" w14:textId="34EA13F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നമ്മെ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ജീവശാസ്ത്രപരമായി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ആണെന്നോ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പെണ്ണെന്നോ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നമ്മളി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പുരുഷത്വം</w:t>
      </w:r>
      <w:proofErr w:type="spellEnd"/>
      <w:r w:rsidRPr="00315B1B">
        <w:rPr>
          <w:sz w:val="24"/>
          <w:szCs w:val="24"/>
        </w:rPr>
        <w:t xml:space="preserve"> (Masculinity) </w:t>
      </w:r>
      <w:proofErr w:type="spellStart"/>
      <w:r w:rsidRPr="00315B1B">
        <w:rPr>
          <w:sz w:val="24"/>
          <w:szCs w:val="24"/>
        </w:rPr>
        <w:t>അല്ലെങ്കി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സ്ത്രീത്വം</w:t>
      </w:r>
      <w:proofErr w:type="spellEnd"/>
      <w:r w:rsidRPr="00315B1B">
        <w:rPr>
          <w:sz w:val="24"/>
          <w:szCs w:val="24"/>
        </w:rPr>
        <w:t xml:space="preserve"> (Femininity) </w:t>
      </w:r>
      <w:proofErr w:type="spellStart"/>
      <w:r w:rsidRPr="00315B1B">
        <w:rPr>
          <w:sz w:val="24"/>
          <w:szCs w:val="24"/>
        </w:rPr>
        <w:t>നിർമ്മിച്ചെടുക്കുന്നു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പുരുഷ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സ്ത്രീ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എന്നിവരി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പ്രതീക്ഷിക്കുന്ന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പെരുമാറ്റങ്ങളെയാണ്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പുരുഷത്വം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സ്ത്രീത്വം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സൂചിപ്പിക്കുന്നത്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പുരുഷ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കരുത്തിന്റെ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പ്രതീകമാണെന്നും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വാത്സല്യത്തിന്റെ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പ്രതീകമാണെന്നും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കരുതുന്നത്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ഇതിനുദാഹരണമാണ്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പുരുഷന്മാ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കരയാ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പാടില്ലായെന്നും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കൂടുത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വൈകാരികതയു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ള്ളവരുമാണെന്നും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കരുതുന്നത്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ഉദാഹരണമാണ്</w:t>
      </w:r>
      <w:proofErr w:type="spellEnd"/>
      <w:r w:rsidRPr="00315B1B">
        <w:rPr>
          <w:sz w:val="24"/>
          <w:szCs w:val="24"/>
        </w:rPr>
        <w:t xml:space="preserve">. </w:t>
      </w:r>
    </w:p>
    <w:p w14:paraId="0A57C1F8" w14:textId="130D965F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ജനിക്കുമ്പോ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ലഭിക്കുന്നതിനാ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ആരോപിത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ആർജിതപദവിയാണ്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നമ്മ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ജീവിക്കുന്ന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സംസ്കാരത്തി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പഠിച്ച്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രൂപപ്പെടുത്തുന്നതാണ്</w:t>
      </w:r>
      <w:proofErr w:type="spellEnd"/>
      <w:r w:rsidRPr="00315B1B">
        <w:rPr>
          <w:sz w:val="24"/>
          <w:szCs w:val="24"/>
        </w:rPr>
        <w:t>.</w:t>
      </w:r>
    </w:p>
    <w:p w14:paraId="333468F9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ആരോപിതപദവിയും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ആർജിതപദവിയും</w:t>
      </w:r>
      <w:proofErr w:type="spellEnd"/>
    </w:p>
    <w:p w14:paraId="7CABE8DA" w14:textId="77777777" w:rsidR="009C1653" w:rsidRPr="00315B1B" w:rsidRDefault="00000000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(Ascribed Status and Achieved Status)</w:t>
      </w:r>
    </w:p>
    <w:p w14:paraId="6A10EF9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ജനനത്താ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ലഭിക്കുന്ന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ആരോപിത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പ്രായം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വംശം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തിരഞ്ഞെടുക്കാനാവാത്ത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ആരോപിതപദവികൾക്ക്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ഉദാഹരണങ്ങളാണ്</w:t>
      </w:r>
      <w:proofErr w:type="spellEnd"/>
      <w:r w:rsidRPr="00315B1B">
        <w:rPr>
          <w:sz w:val="24"/>
          <w:szCs w:val="24"/>
        </w:rPr>
        <w:t>.</w:t>
      </w:r>
    </w:p>
    <w:p w14:paraId="26C3C85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വ്യക്തിക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സ്വന്തം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കഴിവിലൂടെയും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തിരഞ്ഞെടുപ്പുകളിലൂടെയും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നേടിയെടുക്കുന്ന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ആർജിതപദവി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വിദ്യാഭ്യാസയോഗ്യത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വരുമാനം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തൊഴി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വൈദഗ്ധ്യം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ആർജിതപദവിക്കുദാഹരങ്ങളാണ്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കാലക്രമേണ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പഠിച്ചെടുക്കുന്നവയാണിവ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ഇടപെടലുകളിലൂടെ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പഠിച്ചെടുത്ത്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ശക്തിപ്പെടുന്നതുകൊണ്ടാണ്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ആർജിതപദവിയാകുന്നത്</w:t>
      </w:r>
      <w:proofErr w:type="spellEnd"/>
      <w:r w:rsidRPr="00315B1B">
        <w:rPr>
          <w:sz w:val="24"/>
          <w:szCs w:val="24"/>
        </w:rPr>
        <w:t>.</w:t>
      </w:r>
    </w:p>
    <w:p w14:paraId="0E061FE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ലിംഗഭേദത്തി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വ്യത്യാസപ്പെട്ടിരിക്കുന്നു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ചർച്ചചെയ്തല്ലോ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ജനനത്തെയോ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ശരീരത്തെയോ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ആശ്രയിച്ചല്ല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ഇടപെടലിലൂടെയും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വഴക്കങ്ങളിലൂടെയും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ഉണ്ടാകുന്ന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ശീലങ്ങളിലൂടെയാണ്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നിശ്ചയിക്കപ്പെടുന്നത്</w:t>
      </w:r>
      <w:proofErr w:type="spellEnd"/>
      <w:r w:rsidRPr="00315B1B">
        <w:rPr>
          <w:sz w:val="24"/>
          <w:szCs w:val="24"/>
        </w:rPr>
        <w:t>.</w:t>
      </w:r>
    </w:p>
    <w:p w14:paraId="1C02013D" w14:textId="2E82673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വ്യവസ്ഥക്കുള്ളിലെ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(Status). </w:t>
      </w:r>
      <w:proofErr w:type="spellStart"/>
      <w:r w:rsidRPr="00315B1B">
        <w:rPr>
          <w:sz w:val="24"/>
          <w:szCs w:val="24"/>
        </w:rPr>
        <w:t>സാമൂഹികവ്യവസ്ഥക്കുള്ളി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വ്യക്തിക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പരിഗണിക്കപ്പെടുന്നുവെന്നും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അല്ലെങ്കി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നിർവചിക്കപ്പെടുന്നുവെന്നും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ഉള്ളതിന്റെ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നിർണ്ണായക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ഘടകമാണ്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അതിനുള്ളിലെ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പദവിക്കനുസരിച്ച്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വർഗീകരിച്ചിട്ടുണ്ട്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സാമൂഹികശ്രേണീകരണം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സൃഷ്ടിക്കപ്പെടുകയും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വ്യക്തിക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പദവിയുള്ളവരെന്നും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താഴ്ന്ന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പദവിയുള്ളവരെന്നും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നിശ്ചയിക്കപ്പെടുന്നു</w:t>
      </w:r>
      <w:proofErr w:type="spellEnd"/>
      <w:r w:rsidRPr="00315B1B">
        <w:rPr>
          <w:sz w:val="24"/>
          <w:szCs w:val="24"/>
        </w:rPr>
        <w:t>.</w:t>
      </w:r>
    </w:p>
    <w:p w14:paraId="41D63642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b/>
          <w:sz w:val="24"/>
          <w:szCs w:val="24"/>
        </w:rPr>
        <w:t>സാമൂഹിക</w:t>
      </w:r>
      <w:proofErr w:type="spellEnd"/>
      <w:r w:rsidRPr="00315B1B">
        <w:rPr>
          <w:b/>
          <w:sz w:val="24"/>
          <w:szCs w:val="24"/>
        </w:rPr>
        <w:t xml:space="preserve"> </w:t>
      </w:r>
      <w:proofErr w:type="spellStart"/>
      <w:r w:rsidRPr="00315B1B">
        <w:rPr>
          <w:b/>
          <w:sz w:val="24"/>
          <w:szCs w:val="24"/>
        </w:rPr>
        <w:t>ശ്രേണീകരണം</w:t>
      </w:r>
      <w:proofErr w:type="spellEnd"/>
      <w:r w:rsidRPr="00315B1B">
        <w:rPr>
          <w:b/>
          <w:sz w:val="24"/>
          <w:szCs w:val="24"/>
        </w:rPr>
        <w:t xml:space="preserve"> (Social Stratification)</w:t>
      </w:r>
    </w:p>
    <w:p w14:paraId="51EC66C1" w14:textId="57522D4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സമൂഹത്തിലെ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തുല്യതയില്ലാത്ത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തരത്തി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തട്ടുകളിലായോ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ശ്രേണികളിലായോ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സ്ഥാനപ്പെടുത്തുന്നതാണ്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ശ്രേണീകരണം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തട്ടിലായി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സ്ഥാനപ്പെടുത്തപ്പെട്ടവർക്ക്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ഉന്നതപദവികളും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താഴ്ന്ന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തട്ടിലായി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സ്ഥാനപ്പെടുത്തപ്പെട്ടവർക്ക്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താഴ്ന്നതരം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ലഭിക്കുന്ന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രീതിയിലാണ്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അടിമത്തവ്യവസ്ഥ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ജാതിവ്യവസ്ഥ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നിലനിന്നിരുന്ന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ശ്രേണികൾക്ക്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ഉദാഹരണങ്ങളാണ്</w:t>
      </w:r>
      <w:proofErr w:type="spellEnd"/>
      <w:r w:rsidRPr="00315B1B">
        <w:rPr>
          <w:sz w:val="24"/>
          <w:szCs w:val="24"/>
        </w:rPr>
        <w:t>.</w:t>
      </w:r>
    </w:p>
    <w:p w14:paraId="752EDFB7" w14:textId="069EFD58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പുരുഷന്മാരുടെയും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തുല്യശ്രേണിയിലാണോ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വ്യത്യാസങ്ങ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ശ്രദ്ധിച്ചിട്ടുണ്ടോ</w:t>
      </w:r>
      <w:proofErr w:type="spellEnd"/>
      <w:r w:rsidRPr="00315B1B">
        <w:rPr>
          <w:sz w:val="24"/>
          <w:szCs w:val="24"/>
        </w:rPr>
        <w:t>?</w:t>
      </w:r>
    </w:p>
    <w:p w14:paraId="724F0C5C" w14:textId="00D7BD63" w:rsidR="009C1653" w:rsidRPr="00315B1B" w:rsidRDefault="0051111F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ക്ലോഡിയ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ഗോൾഡിന</w:t>
      </w:r>
      <w:proofErr w:type="spellEnd"/>
      <w:r w:rsidRPr="00315B1B">
        <w:rPr>
          <w:sz w:val="24"/>
          <w:szCs w:val="24"/>
        </w:rPr>
        <w:t xml:space="preserve"> - </w:t>
      </w:r>
      <w:r w:rsidR="00000000" w:rsidRPr="00315B1B">
        <w:rPr>
          <w:sz w:val="24"/>
          <w:szCs w:val="24"/>
        </w:rPr>
        <w:t xml:space="preserve">2023ലെ </w:t>
      </w:r>
      <w:proofErr w:type="spellStart"/>
      <w:r w:rsidR="00000000" w:rsidRPr="00315B1B">
        <w:rPr>
          <w:sz w:val="24"/>
          <w:szCs w:val="24"/>
        </w:rPr>
        <w:t>സാമ്പത്തികശാസ്ത്രത്തിനുള്ള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നോബ</w:t>
      </w:r>
      <w:proofErr w:type="spellEnd"/>
      <w:r w:rsidR="00000000" w:rsidRPr="00315B1B">
        <w:rPr>
          <w:sz w:val="24"/>
          <w:szCs w:val="24"/>
        </w:rPr>
        <w:t xml:space="preserve">ൽ </w:t>
      </w:r>
      <w:proofErr w:type="spellStart"/>
      <w:r w:rsidR="00000000" w:rsidRPr="00315B1B">
        <w:rPr>
          <w:sz w:val="24"/>
          <w:szCs w:val="24"/>
        </w:rPr>
        <w:t>സമ്മാനം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നേടി</w:t>
      </w:r>
      <w:proofErr w:type="spellEnd"/>
      <w:r w:rsidR="00000000" w:rsidRPr="00315B1B">
        <w:rPr>
          <w:sz w:val="24"/>
          <w:szCs w:val="24"/>
        </w:rPr>
        <w:t xml:space="preserve">. </w:t>
      </w:r>
      <w:proofErr w:type="spellStart"/>
      <w:r w:rsidR="00000000" w:rsidRPr="00315B1B">
        <w:rPr>
          <w:sz w:val="24"/>
          <w:szCs w:val="24"/>
        </w:rPr>
        <w:t>തൊഴിൽരംഗത്തെ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സ്ത്രീകളെക്കുറിച്ചായിരുന്നു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പഠനം</w:t>
      </w:r>
      <w:proofErr w:type="spellEnd"/>
      <w:r w:rsidR="00000000" w:rsidRPr="00315B1B">
        <w:rPr>
          <w:sz w:val="24"/>
          <w:szCs w:val="24"/>
        </w:rPr>
        <w:t xml:space="preserve">. </w:t>
      </w:r>
      <w:proofErr w:type="spellStart"/>
      <w:r w:rsidR="00000000" w:rsidRPr="00315B1B">
        <w:rPr>
          <w:sz w:val="24"/>
          <w:szCs w:val="24"/>
        </w:rPr>
        <w:t>തൊഴി</w:t>
      </w:r>
      <w:proofErr w:type="spellEnd"/>
      <w:r w:rsidR="00000000" w:rsidRPr="00315B1B">
        <w:rPr>
          <w:sz w:val="24"/>
          <w:szCs w:val="24"/>
        </w:rPr>
        <w:t xml:space="preserve">ൽ </w:t>
      </w:r>
      <w:proofErr w:type="spellStart"/>
      <w:r w:rsidR="00000000" w:rsidRPr="00315B1B">
        <w:rPr>
          <w:sz w:val="24"/>
          <w:szCs w:val="24"/>
        </w:rPr>
        <w:t>പങ്കാളിത്തത്തിലും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വരുമാനത്തിലുമുള്ള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ലിംഗപദവി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വ്യത്യാസങ്ങളുടെ</w:t>
      </w:r>
      <w:proofErr w:type="spellEnd"/>
      <w:r w:rsidR="00000000" w:rsidRPr="00315B1B">
        <w:rPr>
          <w:sz w:val="24"/>
          <w:szCs w:val="24"/>
        </w:rPr>
        <w:t xml:space="preserve"> (Gender</w:t>
      </w:r>
      <w:r w:rsidRPr="00315B1B">
        <w:rPr>
          <w:sz w:val="24"/>
          <w:szCs w:val="24"/>
        </w:rPr>
        <w:t xml:space="preserve"> </w:t>
      </w:r>
      <w:r w:rsidR="00000000" w:rsidRPr="00315B1B">
        <w:rPr>
          <w:sz w:val="24"/>
          <w:szCs w:val="24"/>
        </w:rPr>
        <w:t xml:space="preserve">Difference) </w:t>
      </w:r>
      <w:proofErr w:type="spellStart"/>
      <w:r w:rsidR="00000000" w:rsidRPr="00315B1B">
        <w:rPr>
          <w:sz w:val="24"/>
          <w:szCs w:val="24"/>
        </w:rPr>
        <w:t>കാരണങ്ങളെക്കുറിച്ചായിരുന്നു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ഗവേഷണം</w:t>
      </w:r>
      <w:proofErr w:type="spellEnd"/>
      <w:r w:rsidR="00000000" w:rsidRPr="00315B1B">
        <w:rPr>
          <w:sz w:val="24"/>
          <w:szCs w:val="24"/>
        </w:rPr>
        <w:t xml:space="preserve">. </w:t>
      </w:r>
      <w:proofErr w:type="spellStart"/>
      <w:r w:rsidR="00000000" w:rsidRPr="00315B1B">
        <w:rPr>
          <w:sz w:val="24"/>
          <w:szCs w:val="24"/>
        </w:rPr>
        <w:t>സാമ്പത്തിക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lastRenderedPageBreak/>
        <w:t>ശാസ്ത്രത്തി</w:t>
      </w:r>
      <w:proofErr w:type="spellEnd"/>
      <w:r w:rsidR="00000000" w:rsidRPr="00315B1B">
        <w:rPr>
          <w:sz w:val="24"/>
          <w:szCs w:val="24"/>
        </w:rPr>
        <w:t xml:space="preserve">ൽ </w:t>
      </w:r>
      <w:proofErr w:type="spellStart"/>
      <w:r w:rsidR="00000000" w:rsidRPr="00315B1B">
        <w:rPr>
          <w:sz w:val="24"/>
          <w:szCs w:val="24"/>
        </w:rPr>
        <w:t>സമ്മാനം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നേടുന്ന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മൂന്നാമത്തെ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വനിതയാണ്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ക്ലോഡിയ</w:t>
      </w:r>
      <w:proofErr w:type="spellEnd"/>
      <w:r w:rsidR="00000000" w:rsidRPr="00315B1B">
        <w:rPr>
          <w:sz w:val="24"/>
          <w:szCs w:val="24"/>
        </w:rPr>
        <w:t xml:space="preserve"> </w:t>
      </w:r>
      <w:proofErr w:type="spellStart"/>
      <w:r w:rsidR="00000000" w:rsidRPr="00315B1B">
        <w:rPr>
          <w:sz w:val="24"/>
          <w:szCs w:val="24"/>
        </w:rPr>
        <w:t>ഗോൾഡി</w:t>
      </w:r>
      <w:proofErr w:type="spellEnd"/>
      <w:r w:rsidR="00000000" w:rsidRPr="00315B1B">
        <w:rPr>
          <w:sz w:val="24"/>
          <w:szCs w:val="24"/>
        </w:rPr>
        <w:t>ൻ.</w:t>
      </w:r>
    </w:p>
    <w:p w14:paraId="5D9A0F12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പങ്കുക</w:t>
      </w:r>
      <w:proofErr w:type="spellEnd"/>
      <w:r w:rsidRPr="00315B1B">
        <w:rPr>
          <w:sz w:val="24"/>
          <w:szCs w:val="24"/>
        </w:rPr>
        <w:t>ൾ (Gender Roles)</w:t>
      </w:r>
    </w:p>
    <w:p w14:paraId="1EBCDB24" w14:textId="47813CCA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ജോലിക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പദവിയിലുള്ളവ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ചെയ്യാവൂ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പ്രസ്താവന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കേട്ടിട്ടുണ്ടോ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വാസ്തവത്തി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ജോലികൾക്ക്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ഇത്തരത്തി</w:t>
      </w:r>
      <w:proofErr w:type="spellEnd"/>
      <w:r w:rsidRPr="00315B1B">
        <w:rPr>
          <w:sz w:val="24"/>
          <w:szCs w:val="24"/>
        </w:rPr>
        <w:t>ൽ ആൺ-</w:t>
      </w:r>
      <w:proofErr w:type="spellStart"/>
      <w:r w:rsidRPr="00315B1B">
        <w:rPr>
          <w:sz w:val="24"/>
          <w:szCs w:val="24"/>
        </w:rPr>
        <w:t>പെ</w:t>
      </w:r>
      <w:proofErr w:type="spellEnd"/>
      <w:r w:rsidRPr="00315B1B">
        <w:rPr>
          <w:sz w:val="24"/>
          <w:szCs w:val="24"/>
        </w:rPr>
        <w:t xml:space="preserve">ൺ </w:t>
      </w:r>
      <w:proofErr w:type="spellStart"/>
      <w:r w:rsidRPr="00315B1B">
        <w:rPr>
          <w:sz w:val="24"/>
          <w:szCs w:val="24"/>
        </w:rPr>
        <w:t>ഭേദമുണ്ടോ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പ്രതീക്ഷിക്കുന്ന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പെരുമാറ്റമാണ്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പങ്ക്</w:t>
      </w:r>
      <w:proofErr w:type="spellEnd"/>
      <w:r w:rsidRPr="00315B1B">
        <w:rPr>
          <w:sz w:val="24"/>
          <w:szCs w:val="24"/>
        </w:rPr>
        <w:t xml:space="preserve"> (Role).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പുരുഷനും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എങ്ങനെയൊക്കെ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സംസാരിക്കണം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ചിന്തിക്കണം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വസ്ത്രം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ധരിക്കണം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പെരുമാറണം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എന്തൊക്കെ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ജോലിക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ചെയ്യണമെന്നുമുള്ള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പ്രതീക്ഷകളാണ്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പങ്ക്</w:t>
      </w:r>
      <w:proofErr w:type="spellEnd"/>
      <w:r w:rsidRPr="00315B1B">
        <w:rPr>
          <w:sz w:val="24"/>
          <w:szCs w:val="24"/>
        </w:rPr>
        <w:t xml:space="preserve"> (Gender Role)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സൂചിപ്പിക്കുന്നത്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പുരുഷത്വത്തോടും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സ്ത്രീത്വത്തോടും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ബന്ധപ്പെടുത്തുന്ന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പ്രത്യേക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സ്വഭാവങ്ങളും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മനോഭാവങ്ങളും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പ്രവർത്തനങ്ങളുമാണ്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എന്നതുകൊണ്ടർഥമാക്കുന്നത്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ഉദാഹരണത്തിന്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കുടുംബത്തി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വരുമാനമുണ്ടാക്കേണ്ടത്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വീട്ടുജോലിക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ചെയ്യേണ്ടത്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ധാരണ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നിലനിൽക്കുന്നു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പങ്കുക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വ്യക്തികളുടെ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പരിമിതപ്പെടുത്തുന്നു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പങ്കുകളുടെ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അടിസ്ഥാനത്തി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വഴക്കങ്ങളും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ശീലങ്ങളും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പ്രകടമാണ്</w:t>
      </w:r>
      <w:proofErr w:type="spellEnd"/>
      <w:r w:rsidRPr="00315B1B">
        <w:rPr>
          <w:sz w:val="24"/>
          <w:szCs w:val="24"/>
        </w:rPr>
        <w:t>.</w:t>
      </w:r>
    </w:p>
    <w:p w14:paraId="09945D12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ലിംഗപദവിയും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വഴക്കങ്ങളും</w:t>
      </w:r>
      <w:proofErr w:type="spellEnd"/>
      <w:r w:rsidRPr="00315B1B">
        <w:rPr>
          <w:sz w:val="24"/>
          <w:szCs w:val="24"/>
        </w:rPr>
        <w:t xml:space="preserve"> (Gender and Social norms)</w:t>
      </w:r>
    </w:p>
    <w:p w14:paraId="1BC343D9" w14:textId="77D0EE4F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മുൻകാലങ്ങളി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നിലനിന്നിരുന്ന</w:t>
      </w:r>
      <w:proofErr w:type="spellEnd"/>
      <w:r w:rsidRPr="00315B1B">
        <w:rPr>
          <w:sz w:val="24"/>
          <w:szCs w:val="24"/>
        </w:rPr>
        <w:t xml:space="preserve"> '</w:t>
      </w:r>
      <w:proofErr w:type="spellStart"/>
      <w:r w:rsidRPr="00315B1B">
        <w:rPr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അനാചാരത്തെ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സൂചിപ്പിക്കുന്ന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ചിത്രമാണിത്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ഭർത്താവ്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മരിച്ചാ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ഭാര്യ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അയാളുടെ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ചിതയി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ചാടി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ജീവ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വെടിയണം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അനാചാരമായിരുന്നു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നിലനിന്നിരുന്ന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അനാചാരമായിരുന്നു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തൊട്ടു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കൂടായ്മ</w:t>
      </w:r>
      <w:proofErr w:type="spellEnd"/>
      <w:r w:rsidRPr="00315B1B">
        <w:rPr>
          <w:sz w:val="24"/>
          <w:szCs w:val="24"/>
        </w:rPr>
        <w:t xml:space="preserve">'. </w:t>
      </w:r>
      <w:proofErr w:type="spellStart"/>
      <w:r w:rsidRPr="00315B1B">
        <w:rPr>
          <w:sz w:val="24"/>
          <w:szCs w:val="24"/>
        </w:rPr>
        <w:t>വ്യക്തികളെ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വ്യത്യസ്ത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ജാതിയി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ഉൾപ്പെടുത്തി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അതി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താഴ്ന്ന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ജാതിയായി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കരുതപ്പെട്ടവ</w:t>
      </w:r>
      <w:proofErr w:type="spellEnd"/>
      <w:r w:rsidRPr="00315B1B">
        <w:rPr>
          <w:sz w:val="24"/>
          <w:szCs w:val="24"/>
        </w:rPr>
        <w:t xml:space="preserve">ർ, </w:t>
      </w:r>
      <w:proofErr w:type="spellStart"/>
      <w:r w:rsidRPr="00315B1B">
        <w:rPr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ജാതിയായി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കരുതപ്പെട്ടവരി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നിശ്ചിത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അകലം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പാലിച്ചു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ഇടപെടാ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പാടുള്ളൂ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അനാചാരമായിരുന്നു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തൊട്ടു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കൂടായ്മ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തൊട്ടുകൂടായ്മയും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പണ്ടുകാലങ്ങളി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പോലെ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പാലിച്ചിരുന്നവയാണ്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പിന്നീട്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പരിഷ്കരണങ്ങളുടെ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നിയമനിർമ്മാണത്തിലൂടെ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നിരോധിക്കപ്പെട്ടു</w:t>
      </w:r>
      <w:proofErr w:type="spellEnd"/>
      <w:r w:rsidRPr="00315B1B">
        <w:rPr>
          <w:sz w:val="24"/>
          <w:szCs w:val="24"/>
        </w:rPr>
        <w:t>.</w:t>
      </w:r>
    </w:p>
    <w:p w14:paraId="2D0E9A2D" w14:textId="25534ABB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 xml:space="preserve">1987-ലെ </w:t>
      </w:r>
      <w:proofErr w:type="spellStart"/>
      <w:r w:rsidRPr="00315B1B">
        <w:rPr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നിരോധനനിയമത്തിലൂടെയാണ്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സ്വമേധയാലോ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നിർബന്ധപൂർവമോ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ആചരിക്കുന്നതും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സമ്പ്രദായത്തെ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അനുകൂലിച്ച്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പ്രസ്താവന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നടത്തുന്നതും</w:t>
      </w:r>
      <w:proofErr w:type="spellEnd"/>
      <w:r w:rsidRPr="00315B1B">
        <w:rPr>
          <w:sz w:val="24"/>
          <w:szCs w:val="24"/>
        </w:rPr>
        <w:t xml:space="preserve"> ഈ </w:t>
      </w:r>
      <w:proofErr w:type="spellStart"/>
      <w:r w:rsidRPr="00315B1B">
        <w:rPr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നിരോധിക്കുന്നു</w:t>
      </w:r>
      <w:proofErr w:type="spellEnd"/>
      <w:r w:rsidRPr="00315B1B">
        <w:rPr>
          <w:sz w:val="24"/>
          <w:szCs w:val="24"/>
        </w:rPr>
        <w:t>.</w:t>
      </w:r>
    </w:p>
    <w:p w14:paraId="243D689F" w14:textId="0766AF7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17 </w:t>
      </w:r>
      <w:proofErr w:type="spellStart"/>
      <w:r w:rsidRPr="00315B1B">
        <w:rPr>
          <w:sz w:val="24"/>
          <w:szCs w:val="24"/>
        </w:rPr>
        <w:t>ലൂടെയും</w:t>
      </w:r>
      <w:proofErr w:type="spellEnd"/>
      <w:r w:rsidRPr="00315B1B">
        <w:rPr>
          <w:sz w:val="24"/>
          <w:szCs w:val="24"/>
        </w:rPr>
        <w:t xml:space="preserve"> 1955-ലെ </w:t>
      </w:r>
      <w:proofErr w:type="spellStart"/>
      <w:r w:rsidRPr="00315B1B">
        <w:rPr>
          <w:sz w:val="24"/>
          <w:szCs w:val="24"/>
        </w:rPr>
        <w:t>പൗരവകാശ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നിയമത്തിലൂടെയുമാണ്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തൊട്ടുകൂടായ്മ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അനാചാരം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നിരോധിക്കപ്പെട്ടത്</w:t>
      </w:r>
      <w:proofErr w:type="spellEnd"/>
      <w:r w:rsidRPr="00315B1B">
        <w:rPr>
          <w:sz w:val="24"/>
          <w:szCs w:val="24"/>
        </w:rPr>
        <w:t>.</w:t>
      </w:r>
    </w:p>
    <w:p w14:paraId="62E35F0C" w14:textId="5DA1E54F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എഴുതപ്പെടാത്തതും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കാലാകാലങ്ങളായി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നിലനിൽക്കുന്നതുമായ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വഴക്കങ്ങ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നമുക്ക്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ചുറ്റുമുണ്ട്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ഇവയാണ്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="0051111F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വഴക്കങ്ങ</w:t>
      </w:r>
      <w:proofErr w:type="spellEnd"/>
      <w:r w:rsidRPr="00315B1B">
        <w:rPr>
          <w:sz w:val="24"/>
          <w:szCs w:val="24"/>
        </w:rPr>
        <w:t xml:space="preserve">ൾ (Social Norms).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പ്രത്യേക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സംഘത്തിലോ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സംസ്കാരത്തിലോ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സ്വീകാര്യമായി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കണക്കാക്കപ്പെടുന്ന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വിശ്വാസങ്ങ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പെരുമാറ്റങ്ങ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മനോഭാവങ്ങ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അലിഖിത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വഴക്കങ്ങ</w:t>
      </w:r>
      <w:proofErr w:type="spellEnd"/>
      <w:r w:rsidRPr="00315B1B">
        <w:rPr>
          <w:sz w:val="24"/>
          <w:szCs w:val="24"/>
        </w:rPr>
        <w:t xml:space="preserve">ൾ.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കാണുമ്പോ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അഭിവാദനം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നന്ദി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പറയുന്നതും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വഴക്കങ്ങളാണ്</w:t>
      </w:r>
      <w:proofErr w:type="spellEnd"/>
      <w:r w:rsidRPr="00315B1B">
        <w:rPr>
          <w:sz w:val="24"/>
          <w:szCs w:val="24"/>
        </w:rPr>
        <w:t>.</w:t>
      </w:r>
    </w:p>
    <w:p w14:paraId="47C22D8B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ചുവടെ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പ്രസ്താവനക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>.</w:t>
      </w:r>
    </w:p>
    <w:p w14:paraId="7F5A13B2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കുടിവെള്ളം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പാഴാക്കരുത്</w:t>
      </w:r>
      <w:proofErr w:type="spellEnd"/>
      <w:r w:rsidRPr="00315B1B">
        <w:rPr>
          <w:sz w:val="24"/>
          <w:szCs w:val="24"/>
        </w:rPr>
        <w:t>.</w:t>
      </w:r>
    </w:p>
    <w:p w14:paraId="3DB28A9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വ്യക്തിയെയും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ശാരീരികമായി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ഉപദ്രവിക്കരുത്</w:t>
      </w:r>
      <w:proofErr w:type="spellEnd"/>
      <w:r w:rsidRPr="00315B1B">
        <w:rPr>
          <w:sz w:val="24"/>
          <w:szCs w:val="24"/>
        </w:rPr>
        <w:t>.</w:t>
      </w:r>
    </w:p>
    <w:p w14:paraId="057B0D6F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മുതിർന്ന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പൗരരെ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ബഹുമാനിക്കണം</w:t>
      </w:r>
      <w:proofErr w:type="spellEnd"/>
      <w:r w:rsidRPr="00315B1B">
        <w:rPr>
          <w:sz w:val="24"/>
          <w:szCs w:val="24"/>
        </w:rPr>
        <w:t>.</w:t>
      </w:r>
    </w:p>
    <w:p w14:paraId="0663AEE6" w14:textId="77777777" w:rsidR="0051111F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ഇരുചക്ര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വാഹനങ്ങളി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സഞ്ചരിക്കുന്നവ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നിർബന്ധമായും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ഹെൽമറ്റ്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ധരിക്കണം</w:t>
      </w:r>
      <w:proofErr w:type="spellEnd"/>
      <w:r w:rsidRPr="00315B1B">
        <w:rPr>
          <w:sz w:val="24"/>
          <w:szCs w:val="24"/>
        </w:rPr>
        <w:t xml:space="preserve">. </w:t>
      </w:r>
    </w:p>
    <w:p w14:paraId="5CBF219B" w14:textId="26E6FC24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ശാരീരിക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പ്രത്യേകതകളുടെ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ആരെയും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മാറ്റി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നിർത്തരുത്</w:t>
      </w:r>
      <w:proofErr w:type="spellEnd"/>
      <w:r w:rsidRPr="00315B1B">
        <w:rPr>
          <w:sz w:val="24"/>
          <w:szCs w:val="24"/>
        </w:rPr>
        <w:t>.</w:t>
      </w:r>
    </w:p>
    <w:p w14:paraId="2B791FAF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നിയമാനുസൃതമായ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തിരഞ്ഞെടുപ്പുകൾക്ക്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ഏതൊരു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അവകാശമുണ്ട്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മുതിർന്ന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പൗരരെ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സംരക്ഷിക്കണം</w:t>
      </w:r>
      <w:proofErr w:type="spellEnd"/>
      <w:r w:rsidRPr="00315B1B">
        <w:rPr>
          <w:sz w:val="24"/>
          <w:szCs w:val="24"/>
        </w:rPr>
        <w:t>.</w:t>
      </w:r>
    </w:p>
    <w:p w14:paraId="5EDB9E5B" w14:textId="77777777" w:rsidR="0051111F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സ്ത്രീധനം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വാങ്ങുന്നതും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കുറ്റകരമാണ്</w:t>
      </w:r>
      <w:proofErr w:type="spellEnd"/>
      <w:r w:rsidRPr="00315B1B">
        <w:rPr>
          <w:sz w:val="24"/>
          <w:szCs w:val="24"/>
        </w:rPr>
        <w:t>.</w:t>
      </w:r>
    </w:p>
    <w:p w14:paraId="3A2B4B73" w14:textId="6874AB46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വാർപ്പുമാതൃകക</w:t>
      </w:r>
      <w:proofErr w:type="spellEnd"/>
      <w:r w:rsidRPr="00315B1B">
        <w:rPr>
          <w:sz w:val="24"/>
          <w:szCs w:val="24"/>
        </w:rPr>
        <w:t>ൾ (Gender Stereotypes)</w:t>
      </w:r>
    </w:p>
    <w:p w14:paraId="29FA400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ചുവടെ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പ്രസ്താവനക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>.</w:t>
      </w:r>
    </w:p>
    <w:p w14:paraId="007686A4" w14:textId="2A56E18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വാത്സല്യമുള്ളവരാണ്</w:t>
      </w:r>
      <w:proofErr w:type="spellEnd"/>
      <w:r w:rsidRPr="00315B1B">
        <w:rPr>
          <w:sz w:val="24"/>
          <w:szCs w:val="24"/>
        </w:rPr>
        <w:t>.</w:t>
      </w:r>
    </w:p>
    <w:p w14:paraId="5E17E2FF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കുടുംബത്തെ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മുഴുവ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പോറ്റേണ്ടത്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ഉത്തരവാദിത്വമാണ്</w:t>
      </w:r>
      <w:proofErr w:type="spellEnd"/>
      <w:r w:rsidRPr="00315B1B">
        <w:rPr>
          <w:sz w:val="24"/>
          <w:szCs w:val="24"/>
        </w:rPr>
        <w:t>.</w:t>
      </w:r>
    </w:p>
    <w:p w14:paraId="556C2AED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സ്പോർട്സ്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ഡ്രൈവിംഗ്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കൂടുതലായും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യോജി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ച്ചത്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ആൺകുട്ടികൾക്കാണ്</w:t>
      </w:r>
      <w:proofErr w:type="spellEnd"/>
      <w:r w:rsidRPr="00315B1B">
        <w:rPr>
          <w:sz w:val="24"/>
          <w:szCs w:val="24"/>
        </w:rPr>
        <w:t>.</w:t>
      </w:r>
    </w:p>
    <w:p w14:paraId="7F5B0D9C" w14:textId="68B28DE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പ്രയാസമേറിയ</w:t>
      </w:r>
      <w:proofErr w:type="spellEnd"/>
      <w:r w:rsidR="0051111F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ജോലിക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കൂടുതലും</w:t>
      </w:r>
      <w:proofErr w:type="spellEnd"/>
      <w:r w:rsidR="0051111F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പുരുഷന്മാരാണ്</w:t>
      </w:r>
      <w:proofErr w:type="spellEnd"/>
      <w:r w:rsidR="0051111F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ചെയ്യുന്നത്</w:t>
      </w:r>
      <w:proofErr w:type="spellEnd"/>
      <w:r w:rsidRPr="00315B1B">
        <w:rPr>
          <w:sz w:val="24"/>
          <w:szCs w:val="24"/>
        </w:rPr>
        <w:t>.</w:t>
      </w:r>
    </w:p>
    <w:p w14:paraId="470BD253" w14:textId="3569684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പൊതുവേ</w:t>
      </w:r>
      <w:proofErr w:type="spellEnd"/>
      <w:r w:rsidR="0051111F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കഠിനമായ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ശാരീരികാധ്വാനം</w:t>
      </w:r>
      <w:proofErr w:type="spellEnd"/>
      <w:r w:rsidR="0051111F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ജോലിക</w:t>
      </w:r>
      <w:proofErr w:type="spellEnd"/>
      <w:r w:rsidRPr="00315B1B">
        <w:rPr>
          <w:sz w:val="24"/>
          <w:szCs w:val="24"/>
        </w:rPr>
        <w:t>ൾ</w:t>
      </w:r>
      <w:r w:rsidR="0051111F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കഴിയില്ല</w:t>
      </w:r>
      <w:proofErr w:type="spellEnd"/>
      <w:r w:rsidRPr="00315B1B">
        <w:rPr>
          <w:sz w:val="24"/>
          <w:szCs w:val="24"/>
        </w:rPr>
        <w:t>.</w:t>
      </w:r>
    </w:p>
    <w:p w14:paraId="38D1D9C7" w14:textId="035E36E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സ്ത്രീയുടെയും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ഗുണങ്ങ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രീതിയി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തെറ്റിദ്ധരിച്ചു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വച്ചിരിക്കുന്ന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കാര്യങ്ങളെ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അടിസ്ഥാനഗുണങ്ങ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രീതിയി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പൊതുവേ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പലരും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കാണുന്നു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ഇത്തരത്തി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വസ്തുതയില്ലാത്തതോ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ഭാഗികമായി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ശരിയാവുന്നതോ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കാര്യങ്ങളെ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സ്ത്രീയുടെയോ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പുരുഷന്റെയോ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ഗുണങ്ങളാക്കി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വളരെ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ലളിതമായ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രീതിയി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അവതരിപ്പിക്കുന്നതിലൂടെ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</w:t>
      </w:r>
      <w:proofErr w:type="spellEnd"/>
      <w:r w:rsidRPr="00315B1B">
        <w:rPr>
          <w:sz w:val="24"/>
          <w:szCs w:val="24"/>
        </w:rPr>
        <w:t xml:space="preserve"> (Stereotype) </w:t>
      </w:r>
      <w:proofErr w:type="spellStart"/>
      <w:r w:rsidRPr="00315B1B">
        <w:rPr>
          <w:sz w:val="24"/>
          <w:szCs w:val="24"/>
        </w:rPr>
        <w:t>സൃഷ്ടിക്കപ്പെടുന്നു</w:t>
      </w:r>
      <w:proofErr w:type="spellEnd"/>
      <w:r w:rsidRPr="00315B1B">
        <w:rPr>
          <w:sz w:val="24"/>
          <w:szCs w:val="24"/>
        </w:rPr>
        <w:t>.</w:t>
      </w:r>
    </w:p>
    <w:p w14:paraId="659C8241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വാർപ്പുമാതൃക</w:t>
      </w:r>
      <w:proofErr w:type="spellEnd"/>
      <w:r w:rsidRPr="00315B1B">
        <w:rPr>
          <w:sz w:val="24"/>
          <w:szCs w:val="24"/>
        </w:rPr>
        <w:t xml:space="preserve"> (Stereotype)</w:t>
      </w:r>
    </w:p>
    <w:p w14:paraId="403DE515" w14:textId="506DD63F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സാമാന്യവൽകൃതമായ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അടയാളങ്ങളുടെ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അടിസ്ഥാനത്തി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സവിശേഷവിഭാഗങ്ങളെയും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ജനതകളെയും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വർഗീകരിക്കുന്ന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രീതിയാണ്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</w:t>
      </w:r>
      <w:proofErr w:type="spellEnd"/>
      <w:r w:rsidRPr="00315B1B">
        <w:rPr>
          <w:sz w:val="24"/>
          <w:szCs w:val="24"/>
        </w:rPr>
        <w:t xml:space="preserve"> (Stereotype). </w:t>
      </w:r>
      <w:proofErr w:type="spellStart"/>
      <w:r w:rsidRPr="00315B1B">
        <w:rPr>
          <w:sz w:val="24"/>
          <w:szCs w:val="24"/>
        </w:rPr>
        <w:t>വർഗം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ജാതി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മതം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തൊഴി</w:t>
      </w:r>
      <w:proofErr w:type="spellEnd"/>
      <w:r w:rsidRPr="00315B1B">
        <w:rPr>
          <w:sz w:val="24"/>
          <w:szCs w:val="24"/>
        </w:rPr>
        <w:t xml:space="preserve">ൽ, </w:t>
      </w:r>
      <w:proofErr w:type="spellStart"/>
      <w:r w:rsidRPr="00315B1B">
        <w:rPr>
          <w:sz w:val="24"/>
          <w:szCs w:val="24"/>
        </w:rPr>
        <w:t>ഭാഷ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എന്നിവയുടെ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വാർപ്പുമാതൃകക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രൂപവൽക്കരിക്കാറുണ്ട്</w:t>
      </w:r>
      <w:proofErr w:type="spellEnd"/>
      <w:r w:rsidRPr="00315B1B">
        <w:rPr>
          <w:sz w:val="24"/>
          <w:szCs w:val="24"/>
        </w:rPr>
        <w:t>.</w:t>
      </w:r>
    </w:p>
    <w:p w14:paraId="55BB07FD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പങ്കുക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വഴക്കങ്ങ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വാർപ്പുമാതൃകക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എന്നിവയാണ്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വ്യത്യാസത്തിന്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കാരണം</w:t>
      </w:r>
      <w:proofErr w:type="spellEnd"/>
      <w:r w:rsidRPr="00315B1B">
        <w:rPr>
          <w:sz w:val="24"/>
          <w:szCs w:val="24"/>
        </w:rPr>
        <w:t>.</w:t>
      </w:r>
    </w:p>
    <w:p w14:paraId="4FEB03A4" w14:textId="77777777" w:rsidR="0051111F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മാധ്യമങ്ങളും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വാർപ്പുമാതൃകകളും</w:t>
      </w:r>
      <w:proofErr w:type="spellEnd"/>
      <w:r w:rsidRPr="00315B1B">
        <w:rPr>
          <w:sz w:val="24"/>
          <w:szCs w:val="24"/>
        </w:rPr>
        <w:t xml:space="preserve"> (Media and Gender</w:t>
      </w:r>
      <w:r w:rsidR="0051111F" w:rsidRPr="00315B1B">
        <w:rPr>
          <w:sz w:val="24"/>
          <w:szCs w:val="24"/>
        </w:rPr>
        <w:t xml:space="preserve"> </w:t>
      </w:r>
      <w:r w:rsidRPr="00315B1B">
        <w:rPr>
          <w:sz w:val="24"/>
          <w:szCs w:val="24"/>
        </w:rPr>
        <w:t>Stereotypes)</w:t>
      </w:r>
    </w:p>
    <w:p w14:paraId="25E886E2" w14:textId="312E151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ടെലിവിഷനിലും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ഓൺലൈ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സ്ട്രീമിങ്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പരസ്യങ്ങ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ശ്രദ്ധിച്ചിട്ടില്ലേ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താഴെക്കൊടുക്കുന്ന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ഉൽപന്നങ്ങ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അവതരിപ്പിക്കാനും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ഉപയോഗിച്ചു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കാണിച്ച്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അഭിനയിക്കാനും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സ്ക്രീനി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വരുന്നത്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കൂടുതലും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സ്ത്രീയാണോ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പുരുഷനാണോ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നിരീക്ഷിച്ചശേഷം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എഴുതൂ</w:t>
      </w:r>
      <w:proofErr w:type="spellEnd"/>
      <w:r w:rsidRPr="00315B1B">
        <w:rPr>
          <w:sz w:val="24"/>
          <w:szCs w:val="24"/>
        </w:rPr>
        <w:t>.</w:t>
      </w:r>
    </w:p>
    <w:p w14:paraId="648B650B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കറിപ്പൊടിക</w:t>
      </w:r>
      <w:proofErr w:type="spellEnd"/>
      <w:r w:rsidRPr="00315B1B">
        <w:rPr>
          <w:sz w:val="24"/>
          <w:szCs w:val="24"/>
        </w:rPr>
        <w:t>ൾ</w:t>
      </w:r>
    </w:p>
    <w:p w14:paraId="52B038C7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പാത്രം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കഴുകുന്ന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സാമഗ്രിക</w:t>
      </w:r>
      <w:proofErr w:type="spellEnd"/>
      <w:r w:rsidRPr="00315B1B">
        <w:rPr>
          <w:sz w:val="24"/>
          <w:szCs w:val="24"/>
        </w:rPr>
        <w:t>ൾ</w:t>
      </w:r>
    </w:p>
    <w:p w14:paraId="4D7F05B4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ബൈക്കുകളും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കാറുകളും</w:t>
      </w:r>
      <w:proofErr w:type="spellEnd"/>
    </w:p>
    <w:p w14:paraId="1D0ABB4F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സൗന്ദര്യവർധക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വസ്തുക്ക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കായിക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ഉൽപന്നങ്ങ</w:t>
      </w:r>
      <w:proofErr w:type="spellEnd"/>
      <w:r w:rsidRPr="00315B1B">
        <w:rPr>
          <w:sz w:val="24"/>
          <w:szCs w:val="24"/>
        </w:rPr>
        <w:t>ൾ</w:t>
      </w:r>
    </w:p>
    <w:p w14:paraId="5A2B7485" w14:textId="072665F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പാത്രങ്ങ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സ്റ്റൗ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മുതലായ</w:t>
      </w:r>
      <w:proofErr w:type="spellEnd"/>
      <w:r w:rsidR="0051111F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അടുക്കളസാമഗ്രിക</w:t>
      </w:r>
      <w:proofErr w:type="spellEnd"/>
      <w:r w:rsidRPr="00315B1B">
        <w:rPr>
          <w:sz w:val="24"/>
          <w:szCs w:val="24"/>
        </w:rPr>
        <w:t>ൾ</w:t>
      </w:r>
    </w:p>
    <w:p w14:paraId="50220734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സാമ്പത്തികസ്ഥാപനങ്ങ</w:t>
      </w:r>
      <w:proofErr w:type="spellEnd"/>
      <w:r w:rsidRPr="00315B1B">
        <w:rPr>
          <w:sz w:val="24"/>
          <w:szCs w:val="24"/>
        </w:rPr>
        <w:t>ൾ</w:t>
      </w:r>
    </w:p>
    <w:p w14:paraId="447B3D84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സിമന്റ്</w:t>
      </w:r>
      <w:proofErr w:type="spellEnd"/>
    </w:p>
    <w:p w14:paraId="2F91BBD5" w14:textId="1C7C4EA3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കൂടുത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പരസ്യങ്ങ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നിരീക്ഷിക്കൂ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ഏതു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ലിംഗപദവിയിലുള്ള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വ്യക്തിയെയാണ്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കൂടുതലായും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കാണപ്പെടുന്നത്</w:t>
      </w:r>
      <w:proofErr w:type="spellEnd"/>
      <w:r w:rsidRPr="00315B1B">
        <w:rPr>
          <w:sz w:val="24"/>
          <w:szCs w:val="24"/>
        </w:rPr>
        <w:t>?</w:t>
      </w:r>
    </w:p>
    <w:p w14:paraId="04DFA277" w14:textId="67E185E6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പരസ്യങ്ങ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പലരീതിയി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ബലപ്പെടുത്തുന്നതായി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കാണാം</w:t>
      </w:r>
      <w:proofErr w:type="spellEnd"/>
      <w:r w:rsidRPr="00315B1B">
        <w:rPr>
          <w:sz w:val="24"/>
          <w:szCs w:val="24"/>
        </w:rPr>
        <w:t>.</w:t>
      </w:r>
    </w:p>
    <w:p w14:paraId="126858AB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ഭാഷയും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വാർപ്പുമാതൃകയും</w:t>
      </w:r>
      <w:proofErr w:type="spellEnd"/>
      <w:r w:rsidRPr="00315B1B">
        <w:rPr>
          <w:sz w:val="24"/>
          <w:szCs w:val="24"/>
        </w:rPr>
        <w:t xml:space="preserve"> (Language and Gender Stereotype)</w:t>
      </w:r>
    </w:p>
    <w:p w14:paraId="481E5CC1" w14:textId="50B0CEE3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ഉപയോഗിക്കുന്ന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ഭാഷകളിലും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വ്യത്യാസം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നിലനിൽക്കുന്നുണ്ട്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ഭാഷകളി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നാമപദങ്ങളെ</w:t>
      </w:r>
      <w:proofErr w:type="spellEnd"/>
      <w:r w:rsidRPr="00315B1B">
        <w:rPr>
          <w:sz w:val="24"/>
          <w:szCs w:val="24"/>
        </w:rPr>
        <w:t xml:space="preserve"> ആൺ/</w:t>
      </w:r>
      <w:proofErr w:type="spellStart"/>
      <w:r w:rsidRPr="00315B1B">
        <w:rPr>
          <w:sz w:val="24"/>
          <w:szCs w:val="24"/>
        </w:rPr>
        <w:t>പെ</w:t>
      </w:r>
      <w:proofErr w:type="spellEnd"/>
      <w:r w:rsidRPr="00315B1B">
        <w:rPr>
          <w:sz w:val="24"/>
          <w:szCs w:val="24"/>
        </w:rPr>
        <w:t xml:space="preserve">ൺ </w:t>
      </w:r>
      <w:proofErr w:type="spellStart"/>
      <w:r w:rsidRPr="00315B1B">
        <w:rPr>
          <w:sz w:val="24"/>
          <w:szCs w:val="24"/>
        </w:rPr>
        <w:t>എന്നിങ്ങനെ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തരംതിരിക്കുന്നുണ്ട്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പൗര</w:t>
      </w:r>
      <w:proofErr w:type="spellEnd"/>
      <w:r w:rsidRPr="00315B1B">
        <w:rPr>
          <w:sz w:val="24"/>
          <w:szCs w:val="24"/>
        </w:rPr>
        <w:t xml:space="preserve">ൻ, </w:t>
      </w:r>
      <w:proofErr w:type="spellStart"/>
      <w:r w:rsidRPr="00315B1B">
        <w:rPr>
          <w:sz w:val="24"/>
          <w:szCs w:val="24"/>
        </w:rPr>
        <w:t>മനുഷ്യ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തുടങ്ങി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പുരുഷനെയാണ്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തോന്നിപ്പിക്കുന്ന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വാക്കുക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എങ്ങനെയാവും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എല്ലാവരെയും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സൂചിപ്പിക്കുന്ന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പൊതുവാക്കുകളായി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മാറിയത്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ഉദാഹരണത്തിനു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പുരുഷഡോക്ട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പറയാതിരിക്കുകയും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ലേഡി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ഡോക്ട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ഉപയോഗിക്കുകയും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കൊണ്ടാണ്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ഡോക്ട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പറഞ്ഞാ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കൂടുതലും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പുരുഷനെ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അഭിസംബോധന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തോന്നുന്നത്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പുരുഷ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മാത്രം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കൈകാര്യം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ചെയ്തിരുന്ന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വാക്കുകളും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പ്രയോഗങ്ങളും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എല്ലാംതന്നെ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ഇത്തരത്തിലാണ്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ഇപ്പോഴും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പ്രയോഗിച്ചു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വരുന്നത്</w:t>
      </w:r>
      <w:proofErr w:type="spellEnd"/>
      <w:r w:rsidRPr="00315B1B">
        <w:rPr>
          <w:sz w:val="24"/>
          <w:szCs w:val="24"/>
        </w:rPr>
        <w:t>.</w:t>
      </w:r>
    </w:p>
    <w:p w14:paraId="4FD940A3" w14:textId="17AD356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പ്രയോഗങ്ങ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ആവർത്തിച്ചുപയോഗിക്കുന്നതിലൂടെ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മാതൃകക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ഉറപ്പിക്കപ്പെടുന്നു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ഭാഷ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="005115A9" w:rsidRPr="00315B1B">
        <w:rPr>
          <w:rFonts w:ascii="Nirmala UI" w:hAnsi="Nirmala UI" w:cs="Nirmala UI"/>
          <w:sz w:val="24"/>
          <w:szCs w:val="24"/>
        </w:rPr>
        <w:t>ഉറപ്പിക്കലിനെ</w:t>
      </w:r>
      <w:proofErr w:type="spellEnd"/>
      <w:r w:rsidR="005115A9" w:rsidRPr="00315B1B">
        <w:rPr>
          <w:sz w:val="24"/>
          <w:szCs w:val="24"/>
        </w:rPr>
        <w:t xml:space="preserve"> </w:t>
      </w:r>
      <w:r w:rsidRPr="00315B1B">
        <w:rPr>
          <w:sz w:val="24"/>
          <w:szCs w:val="24"/>
        </w:rPr>
        <w:t xml:space="preserve">(Stereotype reinforcing) </w:t>
      </w:r>
      <w:proofErr w:type="spellStart"/>
      <w:r w:rsidRPr="00315B1B">
        <w:rPr>
          <w:sz w:val="24"/>
          <w:szCs w:val="24"/>
        </w:rPr>
        <w:t>എങ്ങനെയൊക്കെ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പ്രതിരോധിക്കാം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ഉൾച്ചേർന്ന</w:t>
      </w:r>
      <w:proofErr w:type="spellEnd"/>
      <w:r w:rsidRPr="00315B1B">
        <w:rPr>
          <w:sz w:val="24"/>
          <w:szCs w:val="24"/>
        </w:rPr>
        <w:t xml:space="preserve"> (Gender Inclusive) </w:t>
      </w:r>
      <w:proofErr w:type="spellStart"/>
      <w:r w:rsidRPr="00315B1B">
        <w:rPr>
          <w:sz w:val="24"/>
          <w:szCs w:val="24"/>
        </w:rPr>
        <w:t>പദങ്ങളും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പ്രയോഗങ്ങളും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ചെറുക്കാനുള്ള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മാർഗങ്ങളാണ്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ചുവടെ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നൽകിയിരിക്കുന്ന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>.</w:t>
      </w:r>
    </w:p>
    <w:p w14:paraId="35610D3A" w14:textId="77777777" w:rsidR="005115A9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ടീച്ച</w:t>
      </w:r>
      <w:proofErr w:type="spellEnd"/>
      <w:r w:rsidRPr="00315B1B">
        <w:rPr>
          <w:sz w:val="24"/>
          <w:szCs w:val="24"/>
        </w:rPr>
        <w:t xml:space="preserve">ർ </w:t>
      </w:r>
    </w:p>
    <w:p w14:paraId="25CD0A6E" w14:textId="77777777" w:rsidR="005115A9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എഞ്ചിനീയ</w:t>
      </w:r>
      <w:proofErr w:type="spellEnd"/>
      <w:r w:rsidRPr="00315B1B">
        <w:rPr>
          <w:sz w:val="24"/>
          <w:szCs w:val="24"/>
        </w:rPr>
        <w:t>ർ</w:t>
      </w:r>
    </w:p>
    <w:p w14:paraId="5832FC05" w14:textId="56B9826A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നഴ്സ്</w:t>
      </w:r>
      <w:proofErr w:type="spellEnd"/>
    </w:p>
    <w:p w14:paraId="36FB3D1C" w14:textId="7E6729BF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 xml:space="preserve">ഈ </w:t>
      </w:r>
      <w:proofErr w:type="spellStart"/>
      <w:r w:rsidRPr="00315B1B">
        <w:rPr>
          <w:sz w:val="24"/>
          <w:szCs w:val="24"/>
        </w:rPr>
        <w:t>പദങ്ങ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പുരുഷനെന്നോ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സ്ത്രീയെന്നോ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തിരിച്ചറിയാ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കഴിയുന്നവയാണോ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ഭാഷയി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പ്രയോഗിക്കുന്ന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ഉൾച്ചേർന്ന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ഉദാഹരണങ്ങളാണിവ</w:t>
      </w:r>
      <w:proofErr w:type="spellEnd"/>
      <w:r w:rsidRPr="00315B1B">
        <w:rPr>
          <w:sz w:val="24"/>
          <w:szCs w:val="24"/>
        </w:rPr>
        <w:t>.</w:t>
      </w:r>
    </w:p>
    <w:p w14:paraId="732BF759" w14:textId="5923FDFC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ബലപ്പെടുത്തുന്ന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ഘടകങ്ങളാണ്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മാധ്യമങ്ങളും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ഭാഷയുമെന്ന്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ശ്രദ്ധിച്ചില്ലേ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കുടുംബം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വിദ്യാഭ്യാസ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സ്ഥാപനങ്ങ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കല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സാഹിത്യം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മുതലായവയും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ബലപ്പെടുത്തുന്നു</w:t>
      </w:r>
      <w:proofErr w:type="spellEnd"/>
      <w:r w:rsidRPr="00315B1B">
        <w:rPr>
          <w:sz w:val="24"/>
          <w:szCs w:val="24"/>
        </w:rPr>
        <w:t>.</w:t>
      </w:r>
    </w:p>
    <w:p w14:paraId="10E43945" w14:textId="77777777" w:rsidR="00FE0924" w:rsidRPr="00315B1B" w:rsidRDefault="00FE0924">
      <w:pPr>
        <w:rPr>
          <w:sz w:val="24"/>
          <w:szCs w:val="24"/>
        </w:rPr>
      </w:pPr>
    </w:p>
    <w:p w14:paraId="5BF60336" w14:textId="1E75CB62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വഴക്കങ്ങളും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വ്യത്യാസത്തിലേക്ക്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നയിക്കുന്നതായി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ശ്രദ്ധിച്ചില്ലേ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അധിഷ്ഠിതമായ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ലിംഗവിവേചനങ്ങൾക്കും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കാരണമാകുന്നു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പുരുഷനും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ലിംഗപദവിയിലുള്ളവർക്കും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തുല്യമല്ലാത്ത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ഉണ്ടാകുന്നു</w:t>
      </w:r>
      <w:proofErr w:type="spellEnd"/>
      <w:r w:rsidRPr="00315B1B">
        <w:rPr>
          <w:sz w:val="24"/>
          <w:szCs w:val="24"/>
        </w:rPr>
        <w:t>.</w:t>
      </w:r>
    </w:p>
    <w:p w14:paraId="07E61679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അധിഷ്ഠിതമായ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</w:t>
      </w:r>
      <w:proofErr w:type="spellEnd"/>
      <w:r w:rsidRPr="00315B1B">
        <w:rPr>
          <w:sz w:val="24"/>
          <w:szCs w:val="24"/>
        </w:rPr>
        <w:t>ൾ (Gender based Violences)</w:t>
      </w:r>
    </w:p>
    <w:p w14:paraId="20F8C9FE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സ്ത്രീധനത്തിന്റെ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ഉപദ്രവം</w:t>
      </w:r>
      <w:proofErr w:type="spellEnd"/>
      <w:r w:rsidRPr="00315B1B">
        <w:rPr>
          <w:sz w:val="24"/>
          <w:szCs w:val="24"/>
        </w:rPr>
        <w:t xml:space="preserve">: </w:t>
      </w:r>
      <w:proofErr w:type="spellStart"/>
      <w:r w:rsidRPr="00315B1B">
        <w:rPr>
          <w:sz w:val="24"/>
          <w:szCs w:val="24"/>
        </w:rPr>
        <w:t>ഭർതൃവീട്ടുകാർക്കെതിരെ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കേസ്</w:t>
      </w:r>
      <w:proofErr w:type="spellEnd"/>
    </w:p>
    <w:p w14:paraId="117463CE" w14:textId="5DDBEABC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ട്രാൻസ്ജെൻഡ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വ്യക്തിയെ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പൊതു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ഇടങ്ങളി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അവഹേളിച്ചു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ട്രാൻസ്ജെൻഡ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സംരക്ഷണനിയമപ്രകാരം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നടപടിയെടുത്ത്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പോലീസ്</w:t>
      </w:r>
      <w:proofErr w:type="spellEnd"/>
    </w:p>
    <w:p w14:paraId="39259B38" w14:textId="339FA7E8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ഇനിയൊരാൾക്കും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അനുഭവങ്ങളുണ്ടാവരുത്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gramStart"/>
      <w:r w:rsidR="00FE0924" w:rsidRPr="00315B1B">
        <w:rPr>
          <w:sz w:val="24"/>
          <w:szCs w:val="24"/>
        </w:rPr>
        <w:t xml:space="preserve">- 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ലൈംഗികാതിക്രമം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അതിജീവിച്ച്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അതിജീവിത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മാധ്യമങ്ങളോട്</w:t>
      </w:r>
      <w:proofErr w:type="spellEnd"/>
      <w:r w:rsidRPr="00315B1B">
        <w:rPr>
          <w:sz w:val="24"/>
          <w:szCs w:val="24"/>
        </w:rPr>
        <w:t>.</w:t>
      </w:r>
    </w:p>
    <w:p w14:paraId="72C094D3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പെൺഭ്രൂണഹത്യയ്ക്ക്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സഹായിച്ചു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ഡോക്ടറുടെയും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ആശുപത്രിയുടെയും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ലൈസൻസ്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റദ്ദാക്കി</w:t>
      </w:r>
      <w:proofErr w:type="spellEnd"/>
      <w:r w:rsidRPr="00315B1B">
        <w:rPr>
          <w:sz w:val="24"/>
          <w:szCs w:val="24"/>
        </w:rPr>
        <w:t>.</w:t>
      </w:r>
    </w:p>
    <w:p w14:paraId="611A488E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തൊഴിലിടങ്ങളിലെ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proofErr w:type="gramStart"/>
      <w:r w:rsidRPr="00315B1B">
        <w:rPr>
          <w:sz w:val="24"/>
          <w:szCs w:val="24"/>
        </w:rPr>
        <w:t>ലൈംഗികാതിക്രമം</w:t>
      </w:r>
      <w:proofErr w:type="spellEnd"/>
      <w:r w:rsidRPr="00315B1B">
        <w:rPr>
          <w:sz w:val="24"/>
          <w:szCs w:val="24"/>
        </w:rPr>
        <w:t xml:space="preserve"> :</w:t>
      </w:r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പോലീസിന്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റിപ്പോർട്ട്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സ്ഥാപനത്തിനെതിരെ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നടപടി</w:t>
      </w:r>
      <w:proofErr w:type="spellEnd"/>
    </w:p>
    <w:p w14:paraId="485E4AA0" w14:textId="0BE182A9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ഏതൊക്കെ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പ്രശ്നങ്ങളാണ്</w:t>
      </w:r>
      <w:proofErr w:type="spellEnd"/>
      <w:r w:rsidRPr="00315B1B">
        <w:rPr>
          <w:sz w:val="24"/>
          <w:szCs w:val="24"/>
        </w:rPr>
        <w:t xml:space="preserve"> ഈ</w:t>
      </w:r>
      <w:r w:rsidR="00FE0924"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വാർത്താതലക്കെട്ടുകളി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സൂചി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പ്പിച്ചിട്ടുള്ളത്</w:t>
      </w:r>
      <w:proofErr w:type="spellEnd"/>
      <w:r w:rsidRPr="00315B1B">
        <w:rPr>
          <w:sz w:val="24"/>
          <w:szCs w:val="24"/>
        </w:rPr>
        <w:t>?</w:t>
      </w:r>
    </w:p>
    <w:p w14:paraId="3EFE46BE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ഇത്തരത്തിലുള്ള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അതിക്രമങ്ങ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നിലനിൽക്കുന്നത്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ന്യായസമൂഹത്തിന്</w:t>
      </w:r>
      <w:proofErr w:type="spellEnd"/>
      <w:r w:rsidRPr="00315B1B">
        <w:rPr>
          <w:sz w:val="24"/>
          <w:szCs w:val="24"/>
        </w:rPr>
        <w:t xml:space="preserve"> (Just Society) </w:t>
      </w:r>
      <w:proofErr w:type="spellStart"/>
      <w:r w:rsidRPr="00315B1B">
        <w:rPr>
          <w:sz w:val="24"/>
          <w:szCs w:val="24"/>
        </w:rPr>
        <w:t>യോജിച്ചതാണോ</w:t>
      </w:r>
      <w:proofErr w:type="spellEnd"/>
      <w:r w:rsidRPr="00315B1B">
        <w:rPr>
          <w:sz w:val="24"/>
          <w:szCs w:val="24"/>
        </w:rPr>
        <w:t>?</w:t>
      </w:r>
    </w:p>
    <w:p w14:paraId="3BECAE81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ന്യായസമൂഹം</w:t>
      </w:r>
      <w:proofErr w:type="spellEnd"/>
      <w:r w:rsidRPr="00315B1B">
        <w:rPr>
          <w:sz w:val="24"/>
          <w:szCs w:val="24"/>
        </w:rPr>
        <w:t xml:space="preserve"> (Just Society)</w:t>
      </w:r>
    </w:p>
    <w:p w14:paraId="01EF6FA5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ജാതി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മതം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ഭേദങ്ങളില്ലാതെ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സമൂഹിക</w:t>
      </w:r>
      <w:proofErr w:type="spellEnd"/>
      <w:r w:rsidRPr="00315B1B">
        <w:rPr>
          <w:sz w:val="24"/>
          <w:szCs w:val="24"/>
        </w:rPr>
        <w:t xml:space="preserve">- </w:t>
      </w:r>
      <w:proofErr w:type="spellStart"/>
      <w:r w:rsidRPr="00315B1B">
        <w:rPr>
          <w:sz w:val="24"/>
          <w:szCs w:val="24"/>
        </w:rPr>
        <w:t>സാമ്പത്തിക-രാഷ്ട്രീയ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ലഭ്യമാകുന്ന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ന്യായസമൂഹം</w:t>
      </w:r>
      <w:proofErr w:type="spellEnd"/>
      <w:r w:rsidRPr="00315B1B">
        <w:rPr>
          <w:sz w:val="24"/>
          <w:szCs w:val="24"/>
        </w:rPr>
        <w:t>.</w:t>
      </w:r>
    </w:p>
    <w:p w14:paraId="3868A7B9" w14:textId="378B07D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സന്തോഷവും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ക്ഷേമവും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ആസ്വദിക്കുന്ന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ന്യായസമൂഹമെന്ന്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പറയാം</w:t>
      </w:r>
      <w:proofErr w:type="spellEnd"/>
      <w:r w:rsidRPr="00315B1B">
        <w:rPr>
          <w:sz w:val="24"/>
          <w:szCs w:val="24"/>
        </w:rPr>
        <w:t>.</w:t>
      </w:r>
    </w:p>
    <w:p w14:paraId="250B846C" w14:textId="21D1BF76" w:rsidR="009C1653" w:rsidRPr="00315B1B" w:rsidRDefault="00000000">
      <w:pPr>
        <w:rPr>
          <w:sz w:val="24"/>
          <w:szCs w:val="24"/>
        </w:rPr>
      </w:pPr>
      <w:r w:rsidRPr="00315B1B">
        <w:rPr>
          <w:sz w:val="24"/>
          <w:szCs w:val="24"/>
        </w:rPr>
        <w:t>-</w:t>
      </w:r>
      <w:proofErr w:type="spellStart"/>
      <w:r w:rsidRPr="00315B1B">
        <w:rPr>
          <w:sz w:val="24"/>
          <w:szCs w:val="24"/>
        </w:rPr>
        <w:t>ജസ്റ്റിസ്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വി.ആ</w:t>
      </w:r>
      <w:proofErr w:type="spellEnd"/>
      <w:r w:rsidRPr="00315B1B">
        <w:rPr>
          <w:sz w:val="24"/>
          <w:szCs w:val="24"/>
        </w:rPr>
        <w:t xml:space="preserve">ർ. </w:t>
      </w:r>
      <w:proofErr w:type="spellStart"/>
      <w:r w:rsidRPr="00315B1B">
        <w:rPr>
          <w:sz w:val="24"/>
          <w:szCs w:val="24"/>
        </w:rPr>
        <w:t>കൃഷ്ണയ്യ</w:t>
      </w:r>
      <w:proofErr w:type="spellEnd"/>
      <w:r w:rsidRPr="00315B1B">
        <w:rPr>
          <w:sz w:val="24"/>
          <w:szCs w:val="24"/>
        </w:rPr>
        <w:t>ർ</w:t>
      </w:r>
    </w:p>
    <w:p w14:paraId="6501DD5B" w14:textId="77777777" w:rsidR="00FE0924" w:rsidRPr="00315B1B" w:rsidRDefault="00FE0924">
      <w:pPr>
        <w:rPr>
          <w:sz w:val="24"/>
          <w:szCs w:val="24"/>
        </w:rPr>
      </w:pPr>
    </w:p>
    <w:p w14:paraId="5279E13A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ലിംഗവിവേചനമില്ലാത്ത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ലോകം</w:t>
      </w:r>
      <w:proofErr w:type="spellEnd"/>
    </w:p>
    <w:p w14:paraId="28C24464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താഴെക്കൊടുത്തിരിക്കുന്ന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കുറിപ്പ്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വായിക്കൂ</w:t>
      </w:r>
      <w:proofErr w:type="spellEnd"/>
      <w:r w:rsidRPr="00315B1B">
        <w:rPr>
          <w:sz w:val="24"/>
          <w:szCs w:val="24"/>
        </w:rPr>
        <w:t>.</w:t>
      </w:r>
    </w:p>
    <w:p w14:paraId="3FC66D65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മേൽമുണ്ട്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സമരം</w:t>
      </w:r>
      <w:proofErr w:type="spellEnd"/>
    </w:p>
    <w:p w14:paraId="002EF1A0" w14:textId="09006F92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വസ്ത്രധാരണാവകാശത്തിനുവേണ്ടി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തെക്ക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തിരുവിതാംകൂറിലെ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പത്തൊമ്പതാം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നൂറ്റാണ്ടിന്റെ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lastRenderedPageBreak/>
        <w:t>ആദ്യം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മുത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നടത്തിവന്ന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മേൽമുണ്ട്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സമരം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ദീർഘകാലത്തെ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സമരത്തിനുശേഷം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ജാതി-മത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വ്യത്യാസമില്ലാതെ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എല്ലാവർക്കും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ഇഷ്ടപ്പെട്ട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വസ്ത്രം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ധരിക്കാനുള്ള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അവകാശം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നൽകിക്കൊണ്ട്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തിരുവിതാംകൂ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സർക്കാ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വിളംബരം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പ്രസിദ്ധപ്പെടുത്തി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ജാത്യാചാരത്തിന്റെ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പിന്നീടും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ഇഷ്ടപ്പെട്ട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വസ്ത്രം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ധരിക്കാ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പലർക്കും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കഴിഞ്ഞിരുന്നില്ല</w:t>
      </w:r>
      <w:proofErr w:type="spellEnd"/>
      <w:r w:rsidRPr="00315B1B">
        <w:rPr>
          <w:sz w:val="24"/>
          <w:szCs w:val="24"/>
        </w:rPr>
        <w:t>.</w:t>
      </w:r>
    </w:p>
    <w:p w14:paraId="23F83894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കല്ലുമാല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സമരം</w:t>
      </w:r>
      <w:proofErr w:type="spellEnd"/>
    </w:p>
    <w:p w14:paraId="049F5B1D" w14:textId="70C4F50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അധഃസ്ഥിത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കണക്കാക്കിയിരുന്ന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പുലയ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വിഭാഗത്തിലെ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ജാതീയതയുടെ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അടയാളമായി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കല്ല്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sz w:val="24"/>
          <w:szCs w:val="24"/>
        </w:rPr>
        <w:t>കുപ്പിച്ചില്ല്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തുടങ്ങിയവകൊണ്ടുള്ള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മാലക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നിർബന്ധിതമായി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അണിയേണ്ടിയിരുന്നു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ഇതിനെതിരെ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അയ്യങ്കാളിയുടെ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നേതൃത്വത്തി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കൊല്ലത്തെ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പെരിനാട്ടി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നടന്ന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കല്ലുമാല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സമരം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ഇതിന്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പെരിനാട്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ലഹള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പേരുണ്ട്</w:t>
      </w:r>
      <w:proofErr w:type="spellEnd"/>
      <w:r w:rsidRPr="00315B1B">
        <w:rPr>
          <w:sz w:val="24"/>
          <w:szCs w:val="24"/>
        </w:rPr>
        <w:t>.</w:t>
      </w:r>
    </w:p>
    <w:p w14:paraId="0DBEFF57" w14:textId="7356737C" w:rsidR="00FE0924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ജാതിവിവേചനത്തോടൊപ്പം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അധികമായി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ലിംഗവിവേചനം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കൂടി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നേരിട്ട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സ്ത്രീക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ചരിത്രത്തി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നടത്തിയ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പോരാട്ടങ്ങളി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ഉദാഹരണങ്ങളാണിവ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നിലനിന്നിരുന്ന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വാർപ്പുമാതൃകക</w:t>
      </w:r>
      <w:proofErr w:type="spellEnd"/>
      <w:r w:rsidRPr="00315B1B">
        <w:rPr>
          <w:sz w:val="24"/>
          <w:szCs w:val="24"/>
        </w:rPr>
        <w:t xml:space="preserve">ൾ, </w:t>
      </w:r>
      <w:proofErr w:type="spellStart"/>
      <w:r w:rsidRPr="00315B1B">
        <w:rPr>
          <w:sz w:val="24"/>
          <w:szCs w:val="24"/>
        </w:rPr>
        <w:t>വഴക്കങ്ങ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എന്നിവയെ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വെല്ലുവിളിച്ചുകൊണ്ടാണ്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ർ </w:t>
      </w:r>
      <w:proofErr w:type="spellStart"/>
      <w:r w:rsidRPr="00315B1B">
        <w:rPr>
          <w:sz w:val="24"/>
          <w:szCs w:val="24"/>
        </w:rPr>
        <w:t>വിവേചനങ്ങളെ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അതിജീവിച്ചത്</w:t>
      </w:r>
      <w:proofErr w:type="spellEnd"/>
      <w:r w:rsidRPr="00315B1B">
        <w:rPr>
          <w:sz w:val="24"/>
          <w:szCs w:val="24"/>
        </w:rPr>
        <w:t>.</w:t>
      </w:r>
      <w:r w:rsidR="00FE0924" w:rsidRPr="00315B1B">
        <w:rPr>
          <w:sz w:val="24"/>
          <w:szCs w:val="24"/>
        </w:rPr>
        <w:t xml:space="preserve"> </w:t>
      </w:r>
    </w:p>
    <w:p w14:paraId="5BFE02E1" w14:textId="3CC5DD13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ലിംഗപദവികൾക്കിടയിലെ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തുല്യതയ്ക്ക്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തടസ്സം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നിൽക്കുന്ന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കാരണമാണ്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വിവേചനം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ആധിപത്യ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ത്തിനുവേണ്ടി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മറ്റു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അടിച്ചമർത്തുന്ന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പ്രക്രിയയാണ്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വിവേചനം</w:t>
      </w:r>
      <w:proofErr w:type="spellEnd"/>
      <w:r w:rsidRPr="00315B1B">
        <w:rPr>
          <w:sz w:val="24"/>
          <w:szCs w:val="24"/>
        </w:rPr>
        <w:t xml:space="preserve"> (Gender Discrimination).</w:t>
      </w:r>
    </w:p>
    <w:p w14:paraId="3AC1462F" w14:textId="77777777" w:rsidR="009C1653" w:rsidRPr="00315B1B" w:rsidRDefault="00000000">
      <w:pPr>
        <w:rPr>
          <w:b/>
          <w:bCs/>
          <w:sz w:val="24"/>
          <w:szCs w:val="24"/>
        </w:rPr>
      </w:pPr>
      <w:proofErr w:type="spellStart"/>
      <w:r w:rsidRPr="00315B1B">
        <w:rPr>
          <w:b/>
          <w:bCs/>
          <w:sz w:val="24"/>
          <w:szCs w:val="24"/>
        </w:rPr>
        <w:t>ഭരണഘടനയിലെ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b/>
          <w:bCs/>
          <w:sz w:val="24"/>
          <w:szCs w:val="24"/>
        </w:rPr>
        <w:t>ലിംഗപദവി</w:t>
      </w:r>
      <w:proofErr w:type="spellEnd"/>
    </w:p>
    <w:p w14:paraId="23AE47C0" w14:textId="569955C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14 </w:t>
      </w:r>
      <w:proofErr w:type="spellStart"/>
      <w:r w:rsidRPr="00315B1B">
        <w:rPr>
          <w:sz w:val="24"/>
          <w:szCs w:val="24"/>
        </w:rPr>
        <w:t>എല്ലാവരും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നിയമത്തിനു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മുന്നി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തുല്യരാണെന്ന്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വ്യക്തമാക്കുന്നുണ്ട്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ലിംഗഭേദത്തിന്റെ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അടിസ്ഥാനത്തി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വിവേചനം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നേരിടരുതെന്ന്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15ഉം </w:t>
      </w:r>
      <w:proofErr w:type="spellStart"/>
      <w:r w:rsidRPr="00315B1B">
        <w:rPr>
          <w:sz w:val="24"/>
          <w:szCs w:val="24"/>
        </w:rPr>
        <w:t>പ്രസ്താവിക്കുന്നു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ലിംഗഭേദത്തോടൊപ്പം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അടിസ്ഥാനമാണെന്ന്</w:t>
      </w:r>
      <w:proofErr w:type="spellEnd"/>
      <w:r w:rsidRPr="00315B1B">
        <w:rPr>
          <w:sz w:val="24"/>
          <w:szCs w:val="24"/>
        </w:rPr>
        <w:t xml:space="preserve"> 2014-ൽ </w:t>
      </w:r>
      <w:proofErr w:type="spellStart"/>
      <w:r w:rsidRPr="00315B1B">
        <w:rPr>
          <w:sz w:val="24"/>
          <w:szCs w:val="24"/>
        </w:rPr>
        <w:t>സുപ്രീം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പറയുകയുണ്ടായി</w:t>
      </w:r>
      <w:proofErr w:type="spellEnd"/>
      <w:r w:rsidRPr="00315B1B">
        <w:rPr>
          <w:sz w:val="24"/>
          <w:szCs w:val="24"/>
        </w:rPr>
        <w:t>.</w:t>
      </w:r>
    </w:p>
    <w:p w14:paraId="70035FF2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ഇന്ത്യ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അനുച്ഛേദങ്ങ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ലിംഗപദവിയുമായി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സ്വാതന്ത്ര്യങ്ങ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വ്യക്തമാക്കുന്നുണ്ട്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2014ൽ </w:t>
      </w:r>
      <w:proofErr w:type="spellStart"/>
      <w:r w:rsidRPr="00315B1B">
        <w:rPr>
          <w:sz w:val="24"/>
          <w:szCs w:val="24"/>
        </w:rPr>
        <w:t>നൽv</w:t>
      </w:r>
      <w:proofErr w:type="spellEnd"/>
      <w:r w:rsidRPr="00315B1B">
        <w:rPr>
          <w:sz w:val="24"/>
          <w:szCs w:val="24"/>
        </w:rPr>
        <w:t xml:space="preserve">/s </w:t>
      </w:r>
      <w:proofErr w:type="spellStart"/>
      <w:r w:rsidRPr="00315B1B">
        <w:rPr>
          <w:sz w:val="24"/>
          <w:szCs w:val="24"/>
        </w:rPr>
        <w:t>യൂണിയ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ഓഫ്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വിധിന്യായത്തി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സുപ്രീംകോടതി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വ്യാഖ്യാനിച്ചു</w:t>
      </w:r>
      <w:proofErr w:type="spellEnd"/>
      <w:r w:rsidRPr="00315B1B">
        <w:rPr>
          <w:sz w:val="24"/>
          <w:szCs w:val="24"/>
        </w:rPr>
        <w:t>.</w:t>
      </w:r>
    </w:p>
    <w:p w14:paraId="53A40183" w14:textId="70F600BC" w:rsidR="00FE0924" w:rsidRPr="00315B1B" w:rsidRDefault="00FE0924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>.</w:t>
      </w:r>
      <w:r w:rsidRPr="00315B1B">
        <w:rPr>
          <w:sz w:val="24"/>
          <w:szCs w:val="24"/>
        </w:rPr>
        <w:t xml:space="preserve"> </w:t>
      </w:r>
    </w:p>
    <w:p w14:paraId="33B56A16" w14:textId="134F78AE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14</w:t>
      </w:r>
      <w:r w:rsidR="00FE0924" w:rsidRPr="00315B1B">
        <w:rPr>
          <w:sz w:val="24"/>
          <w:szCs w:val="24"/>
        </w:rPr>
        <w:t xml:space="preserve"> -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ലിംഗപദവികളുടെയും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തുല്യാവകാശം</w:t>
      </w:r>
      <w:proofErr w:type="spellEnd"/>
      <w:r w:rsidR="00FE0924" w:rsidRPr="00315B1B">
        <w:rPr>
          <w:sz w:val="24"/>
          <w:szCs w:val="24"/>
        </w:rPr>
        <w:t xml:space="preserve">. </w:t>
      </w:r>
    </w:p>
    <w:p w14:paraId="166A99F1" w14:textId="6041C8DA" w:rsidR="00FE0924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15</w:t>
      </w:r>
      <w:r w:rsidR="00FE0924" w:rsidRPr="00315B1B">
        <w:rPr>
          <w:sz w:val="24"/>
          <w:szCs w:val="24"/>
        </w:rPr>
        <w:t xml:space="preserve"> </w:t>
      </w:r>
      <w:proofErr w:type="gramStart"/>
      <w:r w:rsidR="00FE0924" w:rsidRPr="00315B1B">
        <w:rPr>
          <w:sz w:val="24"/>
          <w:szCs w:val="24"/>
        </w:rPr>
        <w:t xml:space="preserve">- </w:t>
      </w:r>
      <w:r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proofErr w:type="gram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വ്യക്തിക്കും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ലിംഗപദവിയുടെ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="00FE0924" w:rsidRPr="00315B1B">
        <w:rPr>
          <w:rFonts w:ascii="Nirmala UI" w:hAnsi="Nirmala UI" w:cs="Nirmala UI"/>
          <w:sz w:val="24"/>
          <w:szCs w:val="24"/>
        </w:rPr>
        <w:t>ൽ</w:t>
      </w:r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വിവേചനം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ഉണ്ടാവാ</w:t>
      </w:r>
      <w:proofErr w:type="spellEnd"/>
      <w:r w:rsidR="00FE0924" w:rsidRPr="00315B1B">
        <w:rPr>
          <w:rFonts w:ascii="Nirmala UI" w:hAnsi="Nirmala UI" w:cs="Nirmala UI"/>
          <w:sz w:val="24"/>
          <w:szCs w:val="24"/>
        </w:rPr>
        <w:t>ൻ</w:t>
      </w:r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പാടില്ല</w:t>
      </w:r>
      <w:proofErr w:type="spellEnd"/>
      <w:r w:rsidR="00FE0924" w:rsidRPr="00315B1B">
        <w:rPr>
          <w:sz w:val="24"/>
          <w:szCs w:val="24"/>
        </w:rPr>
        <w:t>.</w:t>
      </w:r>
      <w:r w:rsidR="00FE0924" w:rsidRPr="00315B1B">
        <w:rPr>
          <w:sz w:val="24"/>
          <w:szCs w:val="24"/>
        </w:rPr>
        <w:t xml:space="preserve"> </w:t>
      </w:r>
    </w:p>
    <w:p w14:paraId="51B38B0F" w14:textId="524E1846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16</w:t>
      </w:r>
      <w:r w:rsidR="00FE0924" w:rsidRPr="00315B1B">
        <w:rPr>
          <w:sz w:val="24"/>
          <w:szCs w:val="24"/>
        </w:rPr>
        <w:t xml:space="preserve"> -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ലിംഗപദവികൾക്കും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അവസരസമത്വം</w:t>
      </w:r>
      <w:proofErr w:type="spellEnd"/>
      <w:r w:rsidR="00FE0924" w:rsidRPr="00315B1B">
        <w:rPr>
          <w:sz w:val="24"/>
          <w:szCs w:val="24"/>
        </w:rPr>
        <w:t xml:space="preserve">. </w:t>
      </w:r>
    </w:p>
    <w:p w14:paraId="1617BE1A" w14:textId="47A03530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19 (1) (a)</w:t>
      </w:r>
      <w:r w:rsidR="00FE0924" w:rsidRPr="00315B1B">
        <w:rPr>
          <w:sz w:val="24"/>
          <w:szCs w:val="24"/>
        </w:rPr>
        <w:t xml:space="preserve"> -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ലിംഗപദവികൾക്കും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സ്വതന്ത്രമായി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വേഷം</w:t>
      </w:r>
      <w:proofErr w:type="spellEnd"/>
      <w:r w:rsidR="00FE0924" w:rsidRPr="00315B1B">
        <w:rPr>
          <w:sz w:val="24"/>
          <w:szCs w:val="24"/>
        </w:rPr>
        <w:t xml:space="preserve">,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പെരുമാറ്റം</w:t>
      </w:r>
      <w:proofErr w:type="spellEnd"/>
      <w:r w:rsidR="00FE0924" w:rsidRPr="00315B1B">
        <w:rPr>
          <w:sz w:val="24"/>
          <w:szCs w:val="24"/>
        </w:rPr>
        <w:t xml:space="preserve">,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പ്രവൃത്തിക</w:t>
      </w:r>
      <w:proofErr w:type="spellEnd"/>
      <w:r w:rsidR="00FE0924" w:rsidRPr="00315B1B">
        <w:rPr>
          <w:rFonts w:ascii="Nirmala UI" w:hAnsi="Nirmala UI" w:cs="Nirmala UI"/>
          <w:sz w:val="24"/>
          <w:szCs w:val="24"/>
        </w:rPr>
        <w:t>ൾ</w:t>
      </w:r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എന്നിവയിലൂടെ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പ്രകടിപ്പിക്കാ</w:t>
      </w:r>
      <w:proofErr w:type="spellEnd"/>
      <w:r w:rsidR="00FE0924" w:rsidRPr="00315B1B">
        <w:rPr>
          <w:rFonts w:ascii="Nirmala UI" w:hAnsi="Nirmala UI" w:cs="Nirmala UI"/>
          <w:sz w:val="24"/>
          <w:szCs w:val="24"/>
        </w:rPr>
        <w:t>ൻ</w:t>
      </w:r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അവകാശമുണ്ട്</w:t>
      </w:r>
      <w:proofErr w:type="spellEnd"/>
      <w:r w:rsidR="00FE0924" w:rsidRPr="00315B1B">
        <w:rPr>
          <w:sz w:val="24"/>
          <w:szCs w:val="24"/>
        </w:rPr>
        <w:t>.</w:t>
      </w:r>
      <w:r w:rsidR="00FE0924" w:rsidRPr="00315B1B">
        <w:rPr>
          <w:sz w:val="24"/>
          <w:szCs w:val="24"/>
        </w:rPr>
        <w:t xml:space="preserve"> </w:t>
      </w:r>
    </w:p>
    <w:p w14:paraId="27E49CFA" w14:textId="4A9365E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21</w:t>
      </w:r>
      <w:r w:rsidR="00FE0924" w:rsidRPr="00315B1B">
        <w:rPr>
          <w:sz w:val="24"/>
          <w:szCs w:val="24"/>
        </w:rPr>
        <w:t xml:space="preserve"> -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ലിംഗപദവികൾക്കും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അന്തസ്സിനും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വ്യക്തിസ്വാതന്ത്ര്യത്തിനും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സ്വകാര്യതയ്ക്കും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അവകാശമുണ്ട്</w:t>
      </w:r>
      <w:proofErr w:type="spellEnd"/>
      <w:r w:rsidR="00FE0924" w:rsidRPr="00315B1B">
        <w:rPr>
          <w:sz w:val="24"/>
          <w:szCs w:val="24"/>
        </w:rPr>
        <w:t>.</w:t>
      </w:r>
      <w:r w:rsidR="00FE0924" w:rsidRPr="00315B1B">
        <w:rPr>
          <w:sz w:val="24"/>
          <w:szCs w:val="24"/>
        </w:rPr>
        <w:t xml:space="preserve"> </w:t>
      </w:r>
    </w:p>
    <w:p w14:paraId="0866D8C6" w14:textId="53307821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51A (e)</w:t>
      </w:r>
      <w:r w:rsidR="00FE0924" w:rsidRPr="00315B1B">
        <w:rPr>
          <w:sz w:val="24"/>
          <w:szCs w:val="24"/>
        </w:rPr>
        <w:t xml:space="preserve"> -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അന്തസിന്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കുറവ്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വരുത്തുന്ന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ആചാരങ്ങ</w:t>
      </w:r>
      <w:proofErr w:type="spellEnd"/>
      <w:r w:rsidR="00FE0924" w:rsidRPr="00315B1B">
        <w:rPr>
          <w:rFonts w:ascii="Nirmala UI" w:hAnsi="Nirmala UI" w:cs="Nirmala UI"/>
          <w:sz w:val="24"/>
          <w:szCs w:val="24"/>
        </w:rPr>
        <w:t>ൾ</w:t>
      </w:r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പരിത്യജിക്കേണ്ടത്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="00FE0924" w:rsidRPr="00315B1B">
        <w:rPr>
          <w:rFonts w:ascii="Nirmala UI" w:hAnsi="Nirmala UI" w:cs="Nirmala UI"/>
          <w:sz w:val="24"/>
          <w:szCs w:val="24"/>
        </w:rPr>
        <w:t>ൻ</w:t>
      </w:r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പൗരരുടെ</w:t>
      </w:r>
      <w:proofErr w:type="spellEnd"/>
      <w:r w:rsidR="00FE0924" w:rsidRPr="00315B1B">
        <w:rPr>
          <w:sz w:val="24"/>
          <w:szCs w:val="24"/>
        </w:rPr>
        <w:t xml:space="preserve"> </w:t>
      </w:r>
      <w:proofErr w:type="spellStart"/>
      <w:r w:rsidR="00FE0924" w:rsidRPr="00315B1B">
        <w:rPr>
          <w:rFonts w:ascii="Nirmala UI" w:hAnsi="Nirmala UI" w:cs="Nirmala UI"/>
          <w:sz w:val="24"/>
          <w:szCs w:val="24"/>
        </w:rPr>
        <w:t>മൗലികകർത്തവ്യമാണ്</w:t>
      </w:r>
      <w:proofErr w:type="spellEnd"/>
      <w:r w:rsidR="00FE0924" w:rsidRPr="00315B1B">
        <w:rPr>
          <w:sz w:val="24"/>
          <w:szCs w:val="24"/>
        </w:rPr>
        <w:t>.</w:t>
      </w:r>
      <w:r w:rsidR="00FE0924" w:rsidRPr="00315B1B">
        <w:rPr>
          <w:sz w:val="24"/>
          <w:szCs w:val="24"/>
        </w:rPr>
        <w:t xml:space="preserve"> </w:t>
      </w:r>
    </w:p>
    <w:p w14:paraId="445AE8EF" w14:textId="65EA7A2C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ഇതെല്ലാം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നിലനിൽക്കേണ്ട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ന്യായസമൂഹ</w:t>
      </w:r>
      <w:r w:rsidR="00FE0924" w:rsidRPr="00315B1B">
        <w:rPr>
          <w:rFonts w:ascii="Nirmala UI" w:hAnsi="Nirmala UI" w:cs="Nirmala UI"/>
          <w:sz w:val="24"/>
          <w:szCs w:val="24"/>
        </w:rPr>
        <w:t>മാണ്</w:t>
      </w:r>
      <w:proofErr w:type="spellEnd"/>
      <w:r w:rsidRPr="00315B1B">
        <w:rPr>
          <w:sz w:val="24"/>
          <w:szCs w:val="24"/>
        </w:rPr>
        <w:t xml:space="preserve"> (Just society) </w:t>
      </w:r>
      <w:proofErr w:type="spellStart"/>
      <w:r w:rsidRPr="00315B1B">
        <w:rPr>
          <w:sz w:val="24"/>
          <w:szCs w:val="24"/>
        </w:rPr>
        <w:t>രാജ്യത്തുണ്ടാകേണ്ടത്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നിലപാടാണ്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സ്വീകരിച്ചിട്ടുള്ളത്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എന്നാ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ഇത്തരമൊരു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ന്യായസമൂഹത്തി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ലഭിക്കേണ്ട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ആനുകൂല്യങ്ങളും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ലിംഗപദവികൾക്കും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ലഭിക്കുന്നുണ്ടോ</w:t>
      </w:r>
      <w:proofErr w:type="spellEnd"/>
      <w:r w:rsidRPr="00315B1B">
        <w:rPr>
          <w:sz w:val="24"/>
          <w:szCs w:val="24"/>
        </w:rPr>
        <w:t>?</w:t>
      </w:r>
    </w:p>
    <w:p w14:paraId="6EA6F6EE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ലിംഗവിവേചനം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ഇല്ലായ്മ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ഭരണഘടനാപരമായ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തുല്യതയും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സ്വാതന്ത്ര്യവും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ലിംഗപദവിയിലുള്ള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വ്യക്തികൾക്കും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ലഭിക്കാനും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എന്താണ്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ചെയ്യാ</w:t>
      </w:r>
      <w:proofErr w:type="spellEnd"/>
      <w:r w:rsidRPr="00315B1B">
        <w:rPr>
          <w:sz w:val="24"/>
          <w:szCs w:val="24"/>
        </w:rPr>
        <w:t xml:space="preserve">ൻ </w:t>
      </w:r>
      <w:proofErr w:type="spellStart"/>
      <w:r w:rsidRPr="00315B1B">
        <w:rPr>
          <w:sz w:val="24"/>
          <w:szCs w:val="24"/>
        </w:rPr>
        <w:t>കഴിയുക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sz w:val="24"/>
          <w:szCs w:val="24"/>
        </w:rPr>
        <w:t>ക്ലാസി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ചർച്ചചെയ്തു</w:t>
      </w:r>
      <w:proofErr w:type="spellEnd"/>
      <w:r w:rsidRPr="00315B1B">
        <w:rPr>
          <w:sz w:val="24"/>
          <w:szCs w:val="24"/>
        </w:rPr>
        <w:t>.</w:t>
      </w:r>
    </w:p>
    <w:p w14:paraId="165C0E10" w14:textId="77777777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ചർച്ചാസൂചകങ്ങ</w:t>
      </w:r>
      <w:proofErr w:type="spellEnd"/>
      <w:r w:rsidRPr="00315B1B">
        <w:rPr>
          <w:sz w:val="24"/>
          <w:szCs w:val="24"/>
        </w:rPr>
        <w:t>ൾ:</w:t>
      </w:r>
    </w:p>
    <w:p w14:paraId="617F2547" w14:textId="77777777" w:rsidR="004F6D1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lastRenderedPageBreak/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പ്രോത്സാഹിപ്പിക്കുന്ന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വിദ്യാഭ്യാസം</w:t>
      </w:r>
      <w:proofErr w:type="spellEnd"/>
      <w:r w:rsidR="004F6D13" w:rsidRPr="00315B1B">
        <w:rPr>
          <w:sz w:val="24"/>
          <w:szCs w:val="24"/>
        </w:rPr>
        <w:t xml:space="preserve">. 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വാർപ്പുമാതൃകകളോടുള്ള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വെല്ലുവിളി</w:t>
      </w:r>
      <w:proofErr w:type="spellEnd"/>
      <w:r w:rsidR="00FE0924" w:rsidRPr="00315B1B">
        <w:rPr>
          <w:sz w:val="24"/>
          <w:szCs w:val="24"/>
        </w:rPr>
        <w:t xml:space="preserve">. </w:t>
      </w:r>
    </w:p>
    <w:p w14:paraId="2323845A" w14:textId="11AE299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വാർപ്പുമാതൃകകളെ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പ്രോത്സാഹിപ്പിക്കുന്ന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വഴക്കങ്ങളോടുള്ള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വെല്ലുവിളി</w:t>
      </w:r>
      <w:proofErr w:type="spellEnd"/>
      <w:r w:rsidR="00FE0924" w:rsidRPr="00315B1B">
        <w:rPr>
          <w:sz w:val="24"/>
          <w:szCs w:val="24"/>
        </w:rPr>
        <w:t xml:space="preserve">. </w:t>
      </w:r>
    </w:p>
    <w:p w14:paraId="24992F6A" w14:textId="65C60C4D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ഉൾച്ചേർന്നതും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തുല്യതയും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ഉറപ്പാക്കുന്ന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തൊഴിലിടങ്ങ</w:t>
      </w:r>
      <w:proofErr w:type="spellEnd"/>
      <w:r w:rsidRPr="00315B1B">
        <w:rPr>
          <w:sz w:val="24"/>
          <w:szCs w:val="24"/>
        </w:rPr>
        <w:t>ൾ</w:t>
      </w:r>
      <w:r w:rsidR="004F6D13" w:rsidRPr="00315B1B">
        <w:rPr>
          <w:sz w:val="24"/>
          <w:szCs w:val="24"/>
        </w:rPr>
        <w:t>.</w:t>
      </w:r>
    </w:p>
    <w:p w14:paraId="413BD7B1" w14:textId="570B8522" w:rsidR="009C1653" w:rsidRPr="00315B1B" w:rsidRDefault="00000000">
      <w:pPr>
        <w:rPr>
          <w:sz w:val="24"/>
          <w:szCs w:val="24"/>
        </w:rPr>
      </w:pPr>
      <w:proofErr w:type="spellStart"/>
      <w:r w:rsidRPr="00315B1B">
        <w:rPr>
          <w:sz w:val="24"/>
          <w:szCs w:val="24"/>
        </w:rPr>
        <w:t>അസമത്വങ്ങ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നിലനിൽക്കാത്ത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ന്യായസമൂഹത്തെയാണ്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വിഭാവനം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ചെയ്യുന്നത്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sz w:val="24"/>
          <w:szCs w:val="24"/>
        </w:rPr>
        <w:t>തുല്യനീതിയുള്ള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നിലനിൽപ്പിനുവേണ്ടി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ലിംഗപദവിയിലുള്ളവരെയും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തുല്യമായി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പരിഗണിക്കുന്നതിനുവേണ്ടിയുള്ള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ഉദ്യമങ്ങ</w:t>
      </w:r>
      <w:proofErr w:type="spellEnd"/>
      <w:r w:rsidRPr="00315B1B">
        <w:rPr>
          <w:sz w:val="24"/>
          <w:szCs w:val="24"/>
        </w:rPr>
        <w:t xml:space="preserve">ൾ </w:t>
      </w:r>
      <w:proofErr w:type="spellStart"/>
      <w:r w:rsidRPr="00315B1B">
        <w:rPr>
          <w:sz w:val="24"/>
          <w:szCs w:val="24"/>
        </w:rPr>
        <w:t>നടക്കേണ്ടതുണ്ട്</w:t>
      </w:r>
      <w:proofErr w:type="spellEnd"/>
      <w:r w:rsidRPr="00315B1B">
        <w:rPr>
          <w:sz w:val="24"/>
          <w:szCs w:val="24"/>
        </w:rPr>
        <w:t xml:space="preserve">. ഈ </w:t>
      </w:r>
      <w:proofErr w:type="spellStart"/>
      <w:r w:rsidRPr="00315B1B">
        <w:rPr>
          <w:sz w:val="24"/>
          <w:szCs w:val="24"/>
        </w:rPr>
        <w:t>ഉൾച്ചേർക്ക</w:t>
      </w:r>
      <w:proofErr w:type="spellEnd"/>
      <w:r w:rsidRPr="00315B1B">
        <w:rPr>
          <w:sz w:val="24"/>
          <w:szCs w:val="24"/>
        </w:rPr>
        <w:t xml:space="preserve">ൽ (Inclusion) </w:t>
      </w:r>
      <w:proofErr w:type="spellStart"/>
      <w:r w:rsidRPr="00315B1B">
        <w:rPr>
          <w:sz w:val="24"/>
          <w:szCs w:val="24"/>
        </w:rPr>
        <w:t>പ്രക്രിയയി</w:t>
      </w:r>
      <w:proofErr w:type="spellEnd"/>
      <w:r w:rsidRPr="00315B1B">
        <w:rPr>
          <w:sz w:val="24"/>
          <w:szCs w:val="24"/>
        </w:rPr>
        <w:t xml:space="preserve">ൽ </w:t>
      </w:r>
      <w:proofErr w:type="spellStart"/>
      <w:r w:rsidRPr="00315B1B">
        <w:rPr>
          <w:sz w:val="24"/>
          <w:szCs w:val="24"/>
        </w:rPr>
        <w:t>സമൂഹത്തിലെ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ഓരോ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അംഗവും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പങ്കാളിയാവേണ്ടത്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sz w:val="24"/>
          <w:szCs w:val="24"/>
        </w:rPr>
        <w:t>ഉത്തരവാദിത്വമാണ്</w:t>
      </w:r>
      <w:proofErr w:type="spellEnd"/>
      <w:r w:rsidRPr="00315B1B">
        <w:rPr>
          <w:sz w:val="24"/>
          <w:szCs w:val="24"/>
        </w:rPr>
        <w:t>.</w:t>
      </w:r>
      <w:bookmarkEnd w:id="0"/>
    </w:p>
    <w:sectPr w:rsidR="009C1653" w:rsidRPr="00315B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7C7C7E"/>
    <w:multiLevelType w:val="hybridMultilevel"/>
    <w:tmpl w:val="0AB657A0"/>
    <w:lvl w:ilvl="0" w:tplc="95DC9ACC">
      <w:numFmt w:val="bullet"/>
      <w:lvlText w:val="-"/>
      <w:lvlJc w:val="left"/>
      <w:pPr>
        <w:ind w:left="420" w:hanging="360"/>
      </w:pPr>
      <w:rPr>
        <w:rFonts w:ascii="Nirmala UI" w:eastAsiaTheme="minorEastAsia" w:hAnsi="Nirmala UI" w:cs="Nirmala UI" w:hint="default"/>
        <w:color w:val="427D00"/>
      </w:rPr>
    </w:lvl>
    <w:lvl w:ilvl="1" w:tplc="1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885869236">
    <w:abstractNumId w:val="8"/>
  </w:num>
  <w:num w:numId="2" w16cid:durableId="1969238169">
    <w:abstractNumId w:val="6"/>
  </w:num>
  <w:num w:numId="3" w16cid:durableId="1929537674">
    <w:abstractNumId w:val="5"/>
  </w:num>
  <w:num w:numId="4" w16cid:durableId="787161547">
    <w:abstractNumId w:val="4"/>
  </w:num>
  <w:num w:numId="5" w16cid:durableId="943536894">
    <w:abstractNumId w:val="7"/>
  </w:num>
  <w:num w:numId="6" w16cid:durableId="97482572">
    <w:abstractNumId w:val="3"/>
  </w:num>
  <w:num w:numId="7" w16cid:durableId="1670593198">
    <w:abstractNumId w:val="2"/>
  </w:num>
  <w:num w:numId="8" w16cid:durableId="584844472">
    <w:abstractNumId w:val="1"/>
  </w:num>
  <w:num w:numId="9" w16cid:durableId="1489594573">
    <w:abstractNumId w:val="0"/>
  </w:num>
  <w:num w:numId="10" w16cid:durableId="1883711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1D5"/>
    <w:rsid w:val="00034616"/>
    <w:rsid w:val="00051CBD"/>
    <w:rsid w:val="0006063C"/>
    <w:rsid w:val="00061934"/>
    <w:rsid w:val="0015074B"/>
    <w:rsid w:val="00267BC1"/>
    <w:rsid w:val="0029639D"/>
    <w:rsid w:val="00315B1B"/>
    <w:rsid w:val="00326F90"/>
    <w:rsid w:val="004B7E61"/>
    <w:rsid w:val="004F6D13"/>
    <w:rsid w:val="0051111F"/>
    <w:rsid w:val="005115A9"/>
    <w:rsid w:val="00557ABF"/>
    <w:rsid w:val="00593226"/>
    <w:rsid w:val="005A6686"/>
    <w:rsid w:val="006022F1"/>
    <w:rsid w:val="00625F71"/>
    <w:rsid w:val="00685146"/>
    <w:rsid w:val="00714C7A"/>
    <w:rsid w:val="00724B04"/>
    <w:rsid w:val="008070EC"/>
    <w:rsid w:val="008F498B"/>
    <w:rsid w:val="008F7B43"/>
    <w:rsid w:val="009004B4"/>
    <w:rsid w:val="009A3080"/>
    <w:rsid w:val="009C1653"/>
    <w:rsid w:val="009C7B56"/>
    <w:rsid w:val="00AA1D8D"/>
    <w:rsid w:val="00AB1329"/>
    <w:rsid w:val="00B47730"/>
    <w:rsid w:val="00CB0664"/>
    <w:rsid w:val="00E009AD"/>
    <w:rsid w:val="00EC1D97"/>
    <w:rsid w:val="00FA2047"/>
    <w:rsid w:val="00FC693F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56220"/>
  <w14:defaultImageDpi w14:val="300"/>
  <w15:docId w15:val="{828E9D9E-9E02-43FF-B15F-2444EED6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CB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52</Pages>
  <Words>10510</Words>
  <Characters>59910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sreehari v</cp:lastModifiedBy>
  <cp:revision>6</cp:revision>
  <dcterms:created xsi:type="dcterms:W3CDTF">2013-12-23T23:15:00Z</dcterms:created>
  <dcterms:modified xsi:type="dcterms:W3CDTF">2025-04-25T06:43:00Z</dcterms:modified>
  <cp:category/>
</cp:coreProperties>
</file>