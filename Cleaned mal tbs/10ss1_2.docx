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39A06" w14:textId="2D501291" w:rsidR="00A03114" w:rsidRPr="003F35D3" w:rsidRDefault="00000000">
      <w:pPr>
        <w:rPr>
          <w:sz w:val="24"/>
          <w:szCs w:val="24"/>
        </w:rPr>
      </w:pPr>
      <w:proofErr w:type="spellStart"/>
      <w:r w:rsidRPr="003F35D3">
        <w:rPr>
          <w:b/>
          <w:sz w:val="24"/>
          <w:szCs w:val="24"/>
        </w:rPr>
        <w:t>അധ്യായം</w:t>
      </w:r>
      <w:proofErr w:type="spellEnd"/>
      <w:r w:rsidR="00D2312C" w:rsidRPr="003F35D3">
        <w:rPr>
          <w:sz w:val="24"/>
          <w:szCs w:val="24"/>
        </w:rPr>
        <w:t xml:space="preserve"> </w:t>
      </w:r>
      <w:r w:rsidRPr="003F35D3">
        <w:rPr>
          <w:b/>
          <w:sz w:val="24"/>
          <w:szCs w:val="24"/>
        </w:rPr>
        <w:t>07</w:t>
      </w:r>
    </w:p>
    <w:p w14:paraId="7E3A5451" w14:textId="77777777" w:rsidR="00A03114" w:rsidRPr="003F35D3" w:rsidRDefault="00000000">
      <w:pPr>
        <w:rPr>
          <w:sz w:val="24"/>
          <w:szCs w:val="24"/>
        </w:rPr>
      </w:pPr>
      <w:proofErr w:type="spellStart"/>
      <w:r w:rsidRPr="003F35D3">
        <w:rPr>
          <w:sz w:val="24"/>
          <w:szCs w:val="24"/>
        </w:rPr>
        <w:t>സ്വാതന്ത്ര്യാനന്തര</w:t>
      </w:r>
      <w:proofErr w:type="spellEnd"/>
      <w:r w:rsidRPr="003F35D3">
        <w:rPr>
          <w:sz w:val="24"/>
          <w:szCs w:val="24"/>
        </w:rPr>
        <w:t xml:space="preserve"> </w:t>
      </w:r>
      <w:proofErr w:type="spellStart"/>
      <w:r w:rsidRPr="003F35D3">
        <w:rPr>
          <w:sz w:val="24"/>
          <w:szCs w:val="24"/>
        </w:rPr>
        <w:t>ഇന്ത്യ</w:t>
      </w:r>
      <w:proofErr w:type="spellEnd"/>
    </w:p>
    <w:p w14:paraId="1EC198F2" w14:textId="476CBA38" w:rsidR="00A03114" w:rsidRPr="003F35D3" w:rsidRDefault="00000000">
      <w:pPr>
        <w:rPr>
          <w:sz w:val="24"/>
          <w:szCs w:val="24"/>
        </w:rPr>
      </w:pPr>
      <w:r w:rsidRPr="003F35D3">
        <w:rPr>
          <w:sz w:val="24"/>
          <w:szCs w:val="24"/>
        </w:rPr>
        <w:t xml:space="preserve">വിധിയുടെ ചക്രങ്ങൾ </w:t>
      </w:r>
      <w:proofErr w:type="spellStart"/>
      <w:r w:rsidRPr="003F35D3">
        <w:rPr>
          <w:sz w:val="24"/>
          <w:szCs w:val="24"/>
        </w:rPr>
        <w:t>ഒരുനാ</w:t>
      </w:r>
      <w:proofErr w:type="spellEnd"/>
      <w:r w:rsidRPr="003F35D3">
        <w:rPr>
          <w:sz w:val="24"/>
          <w:szCs w:val="24"/>
        </w:rPr>
        <w:t xml:space="preserve">ൾ </w:t>
      </w:r>
      <w:proofErr w:type="spellStart"/>
      <w:r w:rsidRPr="003F35D3">
        <w:rPr>
          <w:sz w:val="24"/>
          <w:szCs w:val="24"/>
        </w:rPr>
        <w:t>ഇന്ത്യ</w:t>
      </w:r>
      <w:proofErr w:type="spellEnd"/>
      <w:r w:rsidRPr="003F35D3">
        <w:rPr>
          <w:sz w:val="24"/>
          <w:szCs w:val="24"/>
        </w:rPr>
        <w:t xml:space="preserve"> </w:t>
      </w:r>
      <w:proofErr w:type="spellStart"/>
      <w:r w:rsidRPr="003F35D3">
        <w:rPr>
          <w:sz w:val="24"/>
          <w:szCs w:val="24"/>
        </w:rPr>
        <w:t>ഉപേക്ഷിക്കുവാ</w:t>
      </w:r>
      <w:proofErr w:type="spellEnd"/>
      <w:r w:rsidRPr="003F35D3">
        <w:rPr>
          <w:sz w:val="24"/>
          <w:szCs w:val="24"/>
        </w:rPr>
        <w:t xml:space="preserve">ൻ </w:t>
      </w:r>
      <w:proofErr w:type="spellStart"/>
      <w:r w:rsidRPr="003F35D3">
        <w:rPr>
          <w:sz w:val="24"/>
          <w:szCs w:val="24"/>
        </w:rPr>
        <w:t>ബ്രിട്ടീഷുകാരെ</w:t>
      </w:r>
      <w:proofErr w:type="spellEnd"/>
      <w:r w:rsidRPr="003F35D3">
        <w:rPr>
          <w:sz w:val="24"/>
          <w:szCs w:val="24"/>
        </w:rPr>
        <w:t xml:space="preserve"> </w:t>
      </w:r>
      <w:proofErr w:type="spellStart"/>
      <w:r w:rsidRPr="003F35D3">
        <w:rPr>
          <w:sz w:val="24"/>
          <w:szCs w:val="24"/>
        </w:rPr>
        <w:t>നിർബന്ധിതരാക്കും</w:t>
      </w:r>
      <w:proofErr w:type="spellEnd"/>
      <w:r w:rsidRPr="003F35D3">
        <w:rPr>
          <w:sz w:val="24"/>
          <w:szCs w:val="24"/>
        </w:rPr>
        <w:t xml:space="preserve">. </w:t>
      </w:r>
      <w:proofErr w:type="spellStart"/>
      <w:r w:rsidRPr="003F35D3">
        <w:rPr>
          <w:sz w:val="24"/>
          <w:szCs w:val="24"/>
        </w:rPr>
        <w:t>പക്ഷേ</w:t>
      </w:r>
      <w:proofErr w:type="spellEnd"/>
      <w:r w:rsidRPr="003F35D3">
        <w:rPr>
          <w:sz w:val="24"/>
          <w:szCs w:val="24"/>
        </w:rPr>
        <w:t xml:space="preserve"> </w:t>
      </w:r>
      <w:proofErr w:type="spellStart"/>
      <w:r w:rsidRPr="003F35D3">
        <w:rPr>
          <w:sz w:val="24"/>
          <w:szCs w:val="24"/>
        </w:rPr>
        <w:t>ഏതുരൂപത്തിലുള്ള</w:t>
      </w:r>
      <w:proofErr w:type="spellEnd"/>
      <w:r w:rsidRPr="003F35D3">
        <w:rPr>
          <w:sz w:val="24"/>
          <w:szCs w:val="24"/>
        </w:rPr>
        <w:t xml:space="preserve"> </w:t>
      </w:r>
      <w:proofErr w:type="spellStart"/>
      <w:r w:rsidRPr="003F35D3">
        <w:rPr>
          <w:sz w:val="24"/>
          <w:szCs w:val="24"/>
        </w:rPr>
        <w:t>ഇന്ത്യയെയാവും</w:t>
      </w:r>
      <w:proofErr w:type="spellEnd"/>
      <w:r w:rsidRPr="003F35D3">
        <w:rPr>
          <w:sz w:val="24"/>
          <w:szCs w:val="24"/>
        </w:rPr>
        <w:t xml:space="preserve"> </w:t>
      </w:r>
      <w:proofErr w:type="spellStart"/>
      <w:r w:rsidRPr="003F35D3">
        <w:rPr>
          <w:sz w:val="24"/>
          <w:szCs w:val="24"/>
        </w:rPr>
        <w:t>അവ</w:t>
      </w:r>
      <w:proofErr w:type="spellEnd"/>
      <w:r w:rsidRPr="003F35D3">
        <w:rPr>
          <w:sz w:val="24"/>
          <w:szCs w:val="24"/>
        </w:rPr>
        <w:t xml:space="preserve">ർ </w:t>
      </w:r>
      <w:proofErr w:type="spellStart"/>
      <w:r w:rsidRPr="003F35D3">
        <w:rPr>
          <w:sz w:val="24"/>
          <w:szCs w:val="24"/>
        </w:rPr>
        <w:t>ഇവിടെ</w:t>
      </w:r>
      <w:proofErr w:type="spellEnd"/>
      <w:r w:rsidRPr="003F35D3">
        <w:rPr>
          <w:sz w:val="24"/>
          <w:szCs w:val="24"/>
        </w:rPr>
        <w:t xml:space="preserve"> </w:t>
      </w:r>
      <w:proofErr w:type="spellStart"/>
      <w:r w:rsidRPr="003F35D3">
        <w:rPr>
          <w:sz w:val="24"/>
          <w:szCs w:val="24"/>
        </w:rPr>
        <w:t>ഉപേക്ഷിച്ചു</w:t>
      </w:r>
      <w:proofErr w:type="spellEnd"/>
      <w:r w:rsidRPr="003F35D3">
        <w:rPr>
          <w:sz w:val="24"/>
          <w:szCs w:val="24"/>
        </w:rPr>
        <w:t xml:space="preserve"> പോകുക. നൂറ്റാണ്ടുകളായുള്ള അവരുടെ ഭരണത്തിന്റെ </w:t>
      </w:r>
      <w:proofErr w:type="spellStart"/>
      <w:r w:rsidRPr="003F35D3">
        <w:rPr>
          <w:sz w:val="24"/>
          <w:szCs w:val="24"/>
        </w:rPr>
        <w:t>അരുവി</w:t>
      </w:r>
      <w:proofErr w:type="spellEnd"/>
      <w:r w:rsidRPr="003F35D3">
        <w:rPr>
          <w:sz w:val="24"/>
          <w:szCs w:val="24"/>
        </w:rPr>
        <w:t xml:space="preserve"> </w:t>
      </w:r>
      <w:proofErr w:type="spellStart"/>
      <w:r w:rsidRPr="003F35D3">
        <w:rPr>
          <w:sz w:val="24"/>
          <w:szCs w:val="24"/>
        </w:rPr>
        <w:t>അവസാനം</w:t>
      </w:r>
      <w:proofErr w:type="spellEnd"/>
      <w:r w:rsidRPr="003F35D3">
        <w:rPr>
          <w:sz w:val="24"/>
          <w:szCs w:val="24"/>
        </w:rPr>
        <w:t xml:space="preserve"> </w:t>
      </w:r>
      <w:proofErr w:type="spellStart"/>
      <w:r w:rsidRPr="003F35D3">
        <w:rPr>
          <w:sz w:val="24"/>
          <w:szCs w:val="24"/>
        </w:rPr>
        <w:t>വറ്റിവരണ്ട്</w:t>
      </w:r>
      <w:proofErr w:type="spellEnd"/>
      <w:r w:rsidRPr="003F35D3">
        <w:rPr>
          <w:sz w:val="24"/>
          <w:szCs w:val="24"/>
        </w:rPr>
        <w:t xml:space="preserve"> </w:t>
      </w:r>
      <w:proofErr w:type="spellStart"/>
      <w:r w:rsidRPr="003F35D3">
        <w:rPr>
          <w:sz w:val="24"/>
          <w:szCs w:val="24"/>
        </w:rPr>
        <w:t>പോകുമ്പോ</w:t>
      </w:r>
      <w:proofErr w:type="spellEnd"/>
      <w:r w:rsidRPr="003F35D3">
        <w:rPr>
          <w:sz w:val="24"/>
          <w:szCs w:val="24"/>
        </w:rPr>
        <w:t xml:space="preserve">ൾ </w:t>
      </w:r>
      <w:proofErr w:type="spellStart"/>
      <w:r w:rsidRPr="003F35D3">
        <w:rPr>
          <w:sz w:val="24"/>
          <w:szCs w:val="24"/>
        </w:rPr>
        <w:t>അവ</w:t>
      </w:r>
      <w:proofErr w:type="spellEnd"/>
      <w:r w:rsidRPr="003F35D3">
        <w:rPr>
          <w:sz w:val="24"/>
          <w:szCs w:val="24"/>
        </w:rPr>
        <w:t xml:space="preserve">ർ </w:t>
      </w:r>
      <w:proofErr w:type="spellStart"/>
      <w:r w:rsidRPr="003F35D3">
        <w:rPr>
          <w:sz w:val="24"/>
          <w:szCs w:val="24"/>
        </w:rPr>
        <w:t>വിട്ടുപോകുന്നത്</w:t>
      </w:r>
      <w:proofErr w:type="spellEnd"/>
      <w:r w:rsidRPr="003F35D3">
        <w:rPr>
          <w:sz w:val="24"/>
          <w:szCs w:val="24"/>
        </w:rPr>
        <w:t xml:space="preserve"> </w:t>
      </w:r>
      <w:proofErr w:type="spellStart"/>
      <w:r w:rsidRPr="003F35D3">
        <w:rPr>
          <w:sz w:val="24"/>
          <w:szCs w:val="24"/>
        </w:rPr>
        <w:t>ചെളിയുടെയും</w:t>
      </w:r>
      <w:proofErr w:type="spellEnd"/>
      <w:r w:rsidRPr="003F35D3">
        <w:rPr>
          <w:sz w:val="24"/>
          <w:szCs w:val="24"/>
        </w:rPr>
        <w:t xml:space="preserve"> അഴുക്കിന്റെയും കൂമ്പാരമായിരിക്കും.</w:t>
      </w:r>
    </w:p>
    <w:p w14:paraId="3CDBD496" w14:textId="36622742" w:rsidR="00A03114" w:rsidRPr="003F35D3" w:rsidRDefault="00000000">
      <w:pPr>
        <w:rPr>
          <w:sz w:val="24"/>
          <w:szCs w:val="24"/>
        </w:rPr>
      </w:pPr>
      <w:proofErr w:type="spellStart"/>
      <w:r w:rsidRPr="003F35D3">
        <w:rPr>
          <w:sz w:val="24"/>
          <w:szCs w:val="24"/>
        </w:rPr>
        <w:t>രവീന്ദ്രനാഥ</w:t>
      </w:r>
      <w:proofErr w:type="spellEnd"/>
      <w:r w:rsidRPr="003F35D3">
        <w:rPr>
          <w:sz w:val="24"/>
          <w:szCs w:val="24"/>
        </w:rPr>
        <w:t xml:space="preserve"> ടാഗോർ 1941ൽ </w:t>
      </w:r>
      <w:proofErr w:type="spellStart"/>
      <w:r w:rsidRPr="003F35D3">
        <w:rPr>
          <w:sz w:val="24"/>
          <w:szCs w:val="24"/>
        </w:rPr>
        <w:t>നടത്തിയ</w:t>
      </w:r>
      <w:proofErr w:type="spellEnd"/>
      <w:r w:rsidRPr="003F35D3">
        <w:rPr>
          <w:sz w:val="24"/>
          <w:szCs w:val="24"/>
        </w:rPr>
        <w:t xml:space="preserve"> </w:t>
      </w:r>
      <w:proofErr w:type="spellStart"/>
      <w:r w:rsidRPr="003F35D3">
        <w:rPr>
          <w:sz w:val="24"/>
          <w:szCs w:val="24"/>
        </w:rPr>
        <w:t>നിരീക്ഷണമാണ്</w:t>
      </w:r>
      <w:proofErr w:type="spellEnd"/>
      <w:r w:rsidRPr="003F35D3">
        <w:rPr>
          <w:sz w:val="24"/>
          <w:szCs w:val="24"/>
        </w:rPr>
        <w:t xml:space="preserve"> </w:t>
      </w:r>
      <w:proofErr w:type="spellStart"/>
      <w:r w:rsidRPr="003F35D3">
        <w:rPr>
          <w:sz w:val="24"/>
          <w:szCs w:val="24"/>
        </w:rPr>
        <w:t>മുകളി</w:t>
      </w:r>
      <w:proofErr w:type="spellEnd"/>
      <w:r w:rsidRPr="003F35D3">
        <w:rPr>
          <w:sz w:val="24"/>
          <w:szCs w:val="24"/>
        </w:rPr>
        <w:t xml:space="preserve">ൽ </w:t>
      </w:r>
      <w:proofErr w:type="spellStart"/>
      <w:r w:rsidRPr="003F35D3">
        <w:rPr>
          <w:sz w:val="24"/>
          <w:szCs w:val="24"/>
        </w:rPr>
        <w:t>നൽകിയിരിക്കുന്നത്</w:t>
      </w:r>
      <w:proofErr w:type="spellEnd"/>
      <w:r w:rsidRPr="003F35D3">
        <w:rPr>
          <w:sz w:val="24"/>
          <w:szCs w:val="24"/>
        </w:rPr>
        <w:t>. ഇതിലൂടെ അദ്ദേഹം എന്തെല്ലാം കാര്യങ്ങളാണ് സൂചിപ്പിക്കുന്നത്. ഇന്ത്യയുടെ ഭരണം ബ്രിട്ടീഷുകാർക്ക് ഉപേക്ഷിക്കേണ്ടി വരും.</w:t>
      </w:r>
    </w:p>
    <w:p w14:paraId="58774BE4" w14:textId="77777777" w:rsidR="00A03114" w:rsidRPr="003F35D3" w:rsidRDefault="00000000">
      <w:pPr>
        <w:rPr>
          <w:sz w:val="24"/>
          <w:szCs w:val="24"/>
        </w:rPr>
      </w:pPr>
      <w:r w:rsidRPr="003F35D3">
        <w:rPr>
          <w:sz w:val="24"/>
          <w:szCs w:val="24"/>
        </w:rPr>
        <w:t>ദുരിതപൂർണമായ ഇന്ത്യയെയായിരിക്കും ബ്രിട്ടീഷുകാർ ഉപേക്ഷിച്ചു പോകുന്നത്.</w:t>
      </w:r>
    </w:p>
    <w:p w14:paraId="73A75C04" w14:textId="6E88E930" w:rsidR="00A03114" w:rsidRPr="003F35D3" w:rsidRDefault="00000000">
      <w:pPr>
        <w:rPr>
          <w:sz w:val="24"/>
          <w:szCs w:val="24"/>
        </w:rPr>
      </w:pPr>
      <w:r w:rsidRPr="003F35D3">
        <w:rPr>
          <w:sz w:val="24"/>
          <w:szCs w:val="24"/>
        </w:rPr>
        <w:t xml:space="preserve">സ്വാതന്ത്ര്യാനന്തര ഇന്ത്യ നേരിടേണ്ടിവന്ന </w:t>
      </w:r>
      <w:proofErr w:type="spellStart"/>
      <w:r w:rsidRPr="003F35D3">
        <w:rPr>
          <w:sz w:val="24"/>
          <w:szCs w:val="24"/>
        </w:rPr>
        <w:t>ഏറ്റവും</w:t>
      </w:r>
      <w:proofErr w:type="spellEnd"/>
      <w:r w:rsidRPr="003F35D3">
        <w:rPr>
          <w:sz w:val="24"/>
          <w:szCs w:val="24"/>
        </w:rPr>
        <w:t xml:space="preserve"> </w:t>
      </w:r>
      <w:proofErr w:type="spellStart"/>
      <w:r w:rsidRPr="003F35D3">
        <w:rPr>
          <w:sz w:val="24"/>
          <w:szCs w:val="24"/>
        </w:rPr>
        <w:t>പ്രധാന</w:t>
      </w:r>
      <w:proofErr w:type="spellEnd"/>
      <w:r w:rsidRPr="003F35D3">
        <w:rPr>
          <w:sz w:val="24"/>
          <w:szCs w:val="24"/>
        </w:rPr>
        <w:t xml:space="preserve"> </w:t>
      </w:r>
      <w:proofErr w:type="spellStart"/>
      <w:r w:rsidRPr="003F35D3">
        <w:rPr>
          <w:sz w:val="24"/>
          <w:szCs w:val="24"/>
        </w:rPr>
        <w:t>വെല്ലുവിളി</w:t>
      </w:r>
      <w:proofErr w:type="spellEnd"/>
      <w:r w:rsidRPr="003F35D3">
        <w:rPr>
          <w:sz w:val="24"/>
          <w:szCs w:val="24"/>
        </w:rPr>
        <w:t xml:space="preserve"> </w:t>
      </w:r>
      <w:proofErr w:type="spellStart"/>
      <w:r w:rsidRPr="003F35D3">
        <w:rPr>
          <w:sz w:val="24"/>
          <w:szCs w:val="24"/>
        </w:rPr>
        <w:t>വിഭജനവും</w:t>
      </w:r>
      <w:proofErr w:type="spellEnd"/>
      <w:r w:rsidRPr="003F35D3">
        <w:rPr>
          <w:sz w:val="24"/>
          <w:szCs w:val="24"/>
        </w:rPr>
        <w:t xml:space="preserve"> </w:t>
      </w:r>
      <w:proofErr w:type="spellStart"/>
      <w:r w:rsidRPr="003F35D3">
        <w:rPr>
          <w:sz w:val="24"/>
          <w:szCs w:val="24"/>
        </w:rPr>
        <w:t>അതേതുടർന്നുണ്ടായ</w:t>
      </w:r>
      <w:proofErr w:type="spellEnd"/>
      <w:r w:rsidRPr="003F35D3">
        <w:rPr>
          <w:sz w:val="24"/>
          <w:szCs w:val="24"/>
        </w:rPr>
        <w:t xml:space="preserve"> </w:t>
      </w:r>
      <w:proofErr w:type="spellStart"/>
      <w:r w:rsidRPr="003F35D3">
        <w:rPr>
          <w:sz w:val="24"/>
          <w:szCs w:val="24"/>
        </w:rPr>
        <w:t>അഭയാർഥിപ്രവാഹവുമായിരുന്നു</w:t>
      </w:r>
      <w:proofErr w:type="spellEnd"/>
      <w:r w:rsidRPr="003F35D3">
        <w:rPr>
          <w:sz w:val="24"/>
          <w:szCs w:val="24"/>
        </w:rPr>
        <w:t>.</w:t>
      </w:r>
    </w:p>
    <w:p w14:paraId="47EA7760" w14:textId="29CF25F0" w:rsidR="00A03114" w:rsidRPr="003F35D3" w:rsidRDefault="00000000">
      <w:pPr>
        <w:rPr>
          <w:sz w:val="24"/>
          <w:szCs w:val="24"/>
        </w:rPr>
      </w:pPr>
      <w:proofErr w:type="spellStart"/>
      <w:r w:rsidRPr="003F35D3">
        <w:rPr>
          <w:sz w:val="24"/>
          <w:szCs w:val="24"/>
        </w:rPr>
        <w:t>അക്കാലത്ത്</w:t>
      </w:r>
      <w:proofErr w:type="spellEnd"/>
      <w:r w:rsidRPr="003F35D3">
        <w:rPr>
          <w:sz w:val="24"/>
          <w:szCs w:val="24"/>
        </w:rPr>
        <w:t xml:space="preserve"> </w:t>
      </w:r>
      <w:proofErr w:type="spellStart"/>
      <w:r w:rsidRPr="003F35D3">
        <w:rPr>
          <w:sz w:val="24"/>
          <w:szCs w:val="24"/>
        </w:rPr>
        <w:t>ഇന്ത്യയിൽനിന്ന്</w:t>
      </w:r>
      <w:proofErr w:type="spellEnd"/>
      <w:r w:rsidRPr="003F35D3">
        <w:rPr>
          <w:sz w:val="24"/>
          <w:szCs w:val="24"/>
        </w:rPr>
        <w:t xml:space="preserve"> </w:t>
      </w:r>
      <w:proofErr w:type="spellStart"/>
      <w:r w:rsidRPr="003F35D3">
        <w:rPr>
          <w:sz w:val="24"/>
          <w:szCs w:val="24"/>
        </w:rPr>
        <w:t>പാകിസ്ഥാനിലേക്കും</w:t>
      </w:r>
      <w:proofErr w:type="spellEnd"/>
      <w:r w:rsidRPr="003F35D3">
        <w:rPr>
          <w:sz w:val="24"/>
          <w:szCs w:val="24"/>
        </w:rPr>
        <w:t xml:space="preserve"> </w:t>
      </w:r>
      <w:proofErr w:type="spellStart"/>
      <w:r w:rsidRPr="003F35D3">
        <w:rPr>
          <w:sz w:val="24"/>
          <w:szCs w:val="24"/>
        </w:rPr>
        <w:t>പാകിസ്ഥാനി</w:t>
      </w:r>
      <w:proofErr w:type="spellEnd"/>
      <w:r w:rsidRPr="003F35D3">
        <w:rPr>
          <w:sz w:val="24"/>
          <w:szCs w:val="24"/>
        </w:rPr>
        <w:t xml:space="preserve">ൽ </w:t>
      </w:r>
      <w:proofErr w:type="spellStart"/>
      <w:r w:rsidRPr="003F35D3">
        <w:rPr>
          <w:sz w:val="24"/>
          <w:szCs w:val="24"/>
        </w:rPr>
        <w:t>നിന്ന്</w:t>
      </w:r>
      <w:proofErr w:type="spellEnd"/>
      <w:r w:rsidRPr="003F35D3">
        <w:rPr>
          <w:sz w:val="24"/>
          <w:szCs w:val="24"/>
        </w:rPr>
        <w:t xml:space="preserve"> </w:t>
      </w:r>
      <w:proofErr w:type="spellStart"/>
      <w:r w:rsidRPr="003F35D3">
        <w:rPr>
          <w:sz w:val="24"/>
          <w:szCs w:val="24"/>
        </w:rPr>
        <w:t>ഇന്ത്യയിലേക്കും</w:t>
      </w:r>
      <w:proofErr w:type="spellEnd"/>
      <w:r w:rsidRPr="003F35D3">
        <w:rPr>
          <w:sz w:val="24"/>
          <w:szCs w:val="24"/>
        </w:rPr>
        <w:t xml:space="preserve"> </w:t>
      </w:r>
      <w:proofErr w:type="spellStart"/>
      <w:r w:rsidRPr="003F35D3">
        <w:rPr>
          <w:sz w:val="24"/>
          <w:szCs w:val="24"/>
        </w:rPr>
        <w:t>അഭയാർഥി</w:t>
      </w:r>
      <w:proofErr w:type="spellEnd"/>
      <w:r w:rsidRPr="003F35D3">
        <w:rPr>
          <w:sz w:val="24"/>
          <w:szCs w:val="24"/>
        </w:rPr>
        <w:t xml:space="preserve"> </w:t>
      </w:r>
      <w:proofErr w:type="spellStart"/>
      <w:r w:rsidRPr="003F35D3">
        <w:rPr>
          <w:sz w:val="24"/>
          <w:szCs w:val="24"/>
        </w:rPr>
        <w:t>പ്രവാഹങ്ങളുണ്ടായി</w:t>
      </w:r>
      <w:proofErr w:type="spellEnd"/>
      <w:r w:rsidRPr="003F35D3">
        <w:rPr>
          <w:sz w:val="24"/>
          <w:szCs w:val="24"/>
        </w:rPr>
        <w:t>.</w:t>
      </w:r>
    </w:p>
    <w:p w14:paraId="0D7EFA54" w14:textId="0FFB8003" w:rsidR="00E82446" w:rsidRPr="003F35D3" w:rsidRDefault="00E82446">
      <w:pPr>
        <w:rPr>
          <w:sz w:val="24"/>
          <w:szCs w:val="24"/>
        </w:rPr>
      </w:pPr>
      <w:proofErr w:type="spellStart"/>
      <w:r w:rsidRPr="003F35D3">
        <w:rPr>
          <w:rFonts w:ascii="Nirmala UI" w:hAnsi="Nirmala UI" w:cs="Nirmala UI"/>
          <w:sz w:val="24"/>
          <w:szCs w:val="24"/>
        </w:rPr>
        <w:t>ഇതോടൊപ്പം</w:t>
      </w:r>
      <w:proofErr w:type="spellEnd"/>
      <w:r w:rsidRPr="003F35D3">
        <w:rPr>
          <w:sz w:val="24"/>
          <w:szCs w:val="24"/>
        </w:rPr>
        <w:t xml:space="preserve"> </w:t>
      </w:r>
      <w:proofErr w:type="spellStart"/>
      <w:r w:rsidRPr="003F35D3">
        <w:rPr>
          <w:rFonts w:ascii="Nirmala UI" w:hAnsi="Nirmala UI" w:cs="Nirmala UI"/>
          <w:sz w:val="24"/>
          <w:szCs w:val="24"/>
        </w:rPr>
        <w:t>രാജ്യത്ത്</w:t>
      </w:r>
      <w:proofErr w:type="spellEnd"/>
      <w:r w:rsidRPr="003F35D3">
        <w:rPr>
          <w:sz w:val="24"/>
          <w:szCs w:val="24"/>
        </w:rPr>
        <w:t xml:space="preserve"> </w:t>
      </w:r>
      <w:proofErr w:type="spellStart"/>
      <w:r w:rsidRPr="003F35D3">
        <w:rPr>
          <w:rFonts w:ascii="Nirmala UI" w:hAnsi="Nirmala UI" w:cs="Nirmala UI"/>
          <w:sz w:val="24"/>
          <w:szCs w:val="24"/>
        </w:rPr>
        <w:t>പലയിടങ്ങളിലായി</w:t>
      </w:r>
      <w:proofErr w:type="spellEnd"/>
      <w:r w:rsidRPr="003F35D3">
        <w:rPr>
          <w:sz w:val="24"/>
          <w:szCs w:val="24"/>
        </w:rPr>
        <w:t xml:space="preserve"> </w:t>
      </w:r>
      <w:proofErr w:type="spellStart"/>
      <w:r w:rsidRPr="003F35D3">
        <w:rPr>
          <w:rFonts w:ascii="Nirmala UI" w:hAnsi="Nirmala UI" w:cs="Nirmala UI"/>
          <w:sz w:val="24"/>
          <w:szCs w:val="24"/>
        </w:rPr>
        <w:t>വർഗീയ</w:t>
      </w:r>
      <w:proofErr w:type="spellEnd"/>
      <w:r w:rsidRPr="003F35D3">
        <w:rPr>
          <w:sz w:val="24"/>
          <w:szCs w:val="24"/>
        </w:rPr>
        <w:t xml:space="preserve"> </w:t>
      </w:r>
      <w:proofErr w:type="spellStart"/>
      <w:r w:rsidRPr="003F35D3">
        <w:rPr>
          <w:rFonts w:ascii="Nirmala UI" w:hAnsi="Nirmala UI" w:cs="Nirmala UI"/>
          <w:sz w:val="24"/>
          <w:szCs w:val="24"/>
        </w:rPr>
        <w:t>ലഹളക</w:t>
      </w:r>
      <w:proofErr w:type="spellEnd"/>
      <w:r w:rsidRPr="003F35D3">
        <w:rPr>
          <w:rFonts w:ascii="Nirmala UI" w:hAnsi="Nirmala UI" w:cs="Nirmala UI"/>
          <w:sz w:val="24"/>
          <w:szCs w:val="24"/>
        </w:rPr>
        <w:t>ൾ</w:t>
      </w:r>
      <w:r w:rsidRPr="003F35D3">
        <w:rPr>
          <w:sz w:val="24"/>
          <w:szCs w:val="24"/>
        </w:rPr>
        <w:t xml:space="preserve"> </w:t>
      </w:r>
      <w:proofErr w:type="spellStart"/>
      <w:r w:rsidRPr="003F35D3">
        <w:rPr>
          <w:rFonts w:ascii="Nirmala UI" w:hAnsi="Nirmala UI" w:cs="Nirmala UI"/>
          <w:sz w:val="24"/>
          <w:szCs w:val="24"/>
        </w:rPr>
        <w:t>നടന്നു</w:t>
      </w:r>
      <w:proofErr w:type="spellEnd"/>
      <w:r w:rsidRPr="003F35D3">
        <w:rPr>
          <w:sz w:val="24"/>
          <w:szCs w:val="24"/>
        </w:rPr>
        <w:t xml:space="preserve">. </w:t>
      </w:r>
      <w:proofErr w:type="spellStart"/>
      <w:r w:rsidRPr="003F35D3">
        <w:rPr>
          <w:rFonts w:ascii="Nirmala UI" w:hAnsi="Nirmala UI" w:cs="Nirmala UI"/>
          <w:sz w:val="24"/>
          <w:szCs w:val="24"/>
        </w:rPr>
        <w:t>കൽക്കട്ട</w:t>
      </w:r>
      <w:proofErr w:type="spellEnd"/>
      <w:r w:rsidRPr="003F35D3">
        <w:rPr>
          <w:sz w:val="24"/>
          <w:szCs w:val="24"/>
        </w:rPr>
        <w:t xml:space="preserve">, </w:t>
      </w:r>
      <w:proofErr w:type="spellStart"/>
      <w:r w:rsidRPr="003F35D3">
        <w:rPr>
          <w:rFonts w:ascii="Nirmala UI" w:hAnsi="Nirmala UI" w:cs="Nirmala UI"/>
          <w:sz w:val="24"/>
          <w:szCs w:val="24"/>
        </w:rPr>
        <w:t>ബിഹാ</w:t>
      </w:r>
      <w:proofErr w:type="spellEnd"/>
      <w:r w:rsidRPr="003F35D3">
        <w:rPr>
          <w:rFonts w:ascii="Nirmala UI" w:hAnsi="Nirmala UI" w:cs="Nirmala UI"/>
          <w:sz w:val="24"/>
          <w:szCs w:val="24"/>
        </w:rPr>
        <w:t>ർ</w:t>
      </w:r>
      <w:r w:rsidRPr="003F35D3">
        <w:rPr>
          <w:sz w:val="24"/>
          <w:szCs w:val="24"/>
        </w:rPr>
        <w:t xml:space="preserve">, </w:t>
      </w:r>
      <w:proofErr w:type="spellStart"/>
      <w:r w:rsidRPr="003F35D3">
        <w:rPr>
          <w:rFonts w:ascii="Nirmala UI" w:hAnsi="Nirmala UI" w:cs="Nirmala UI"/>
          <w:sz w:val="24"/>
          <w:szCs w:val="24"/>
        </w:rPr>
        <w:t>നവഖാലി</w:t>
      </w:r>
      <w:proofErr w:type="spellEnd"/>
      <w:r w:rsidRPr="003F35D3">
        <w:rPr>
          <w:sz w:val="24"/>
          <w:szCs w:val="24"/>
        </w:rPr>
        <w:t xml:space="preserve">, </w:t>
      </w:r>
      <w:proofErr w:type="spellStart"/>
      <w:r w:rsidRPr="003F35D3">
        <w:rPr>
          <w:rFonts w:ascii="Nirmala UI" w:hAnsi="Nirmala UI" w:cs="Nirmala UI"/>
          <w:sz w:val="24"/>
          <w:szCs w:val="24"/>
        </w:rPr>
        <w:t>ദില്ലി</w:t>
      </w:r>
      <w:proofErr w:type="spellEnd"/>
      <w:r w:rsidRPr="003F35D3">
        <w:rPr>
          <w:sz w:val="24"/>
          <w:szCs w:val="24"/>
        </w:rPr>
        <w:t xml:space="preserve">, </w:t>
      </w:r>
      <w:proofErr w:type="spellStart"/>
      <w:r w:rsidRPr="003F35D3">
        <w:rPr>
          <w:rFonts w:ascii="Nirmala UI" w:hAnsi="Nirmala UI" w:cs="Nirmala UI"/>
          <w:sz w:val="24"/>
          <w:szCs w:val="24"/>
        </w:rPr>
        <w:t>പഞ്ചാബ്</w:t>
      </w:r>
      <w:proofErr w:type="spellEnd"/>
      <w:r w:rsidRPr="003F35D3">
        <w:rPr>
          <w:sz w:val="24"/>
          <w:szCs w:val="24"/>
        </w:rPr>
        <w:t xml:space="preserve">, </w:t>
      </w:r>
      <w:proofErr w:type="spellStart"/>
      <w:r w:rsidRPr="003F35D3">
        <w:rPr>
          <w:rFonts w:ascii="Nirmala UI" w:hAnsi="Nirmala UI" w:cs="Nirmala UI"/>
          <w:sz w:val="24"/>
          <w:szCs w:val="24"/>
        </w:rPr>
        <w:t>കാശ്മീ</w:t>
      </w:r>
      <w:proofErr w:type="spellEnd"/>
      <w:r w:rsidRPr="003F35D3">
        <w:rPr>
          <w:rFonts w:ascii="Nirmala UI" w:hAnsi="Nirmala UI" w:cs="Nirmala UI"/>
          <w:sz w:val="24"/>
          <w:szCs w:val="24"/>
        </w:rPr>
        <w:t>ർ</w:t>
      </w:r>
      <w:r w:rsidRPr="003F35D3">
        <w:rPr>
          <w:sz w:val="24"/>
          <w:szCs w:val="24"/>
        </w:rPr>
        <w:t xml:space="preserve"> </w:t>
      </w:r>
      <w:proofErr w:type="spellStart"/>
      <w:r w:rsidRPr="003F35D3">
        <w:rPr>
          <w:rFonts w:ascii="Nirmala UI" w:hAnsi="Nirmala UI" w:cs="Nirmala UI"/>
          <w:sz w:val="24"/>
          <w:szCs w:val="24"/>
        </w:rPr>
        <w:t>എന്നിവിടങ്ങളിലെ</w:t>
      </w:r>
      <w:proofErr w:type="spellEnd"/>
      <w:r w:rsidRPr="003F35D3">
        <w:rPr>
          <w:sz w:val="24"/>
          <w:szCs w:val="24"/>
        </w:rPr>
        <w:t xml:space="preserve"> </w:t>
      </w:r>
      <w:proofErr w:type="spellStart"/>
      <w:r w:rsidRPr="003F35D3">
        <w:rPr>
          <w:rFonts w:ascii="Nirmala UI" w:hAnsi="Nirmala UI" w:cs="Nirmala UI"/>
          <w:sz w:val="24"/>
          <w:szCs w:val="24"/>
        </w:rPr>
        <w:t>കലാപങ്ങ</w:t>
      </w:r>
      <w:proofErr w:type="spellEnd"/>
      <w:r w:rsidRPr="003F35D3">
        <w:rPr>
          <w:rFonts w:ascii="Nirmala UI" w:hAnsi="Nirmala UI" w:cs="Nirmala UI"/>
          <w:sz w:val="24"/>
          <w:szCs w:val="24"/>
        </w:rPr>
        <w:t>ൾ</w:t>
      </w:r>
      <w:r w:rsidRPr="003F35D3">
        <w:rPr>
          <w:sz w:val="24"/>
          <w:szCs w:val="24"/>
        </w:rPr>
        <w:t xml:space="preserve"> </w:t>
      </w:r>
      <w:proofErr w:type="spellStart"/>
      <w:r w:rsidRPr="003F35D3">
        <w:rPr>
          <w:rFonts w:ascii="Nirmala UI" w:hAnsi="Nirmala UI" w:cs="Nirmala UI"/>
          <w:sz w:val="24"/>
          <w:szCs w:val="24"/>
        </w:rPr>
        <w:t>രക്തരൂഷിതമായിരുന്നു</w:t>
      </w:r>
      <w:proofErr w:type="spellEnd"/>
      <w:r w:rsidRPr="003F35D3">
        <w:rPr>
          <w:sz w:val="24"/>
          <w:szCs w:val="24"/>
        </w:rPr>
        <w:t xml:space="preserve">. </w:t>
      </w:r>
      <w:proofErr w:type="spellStart"/>
      <w:r w:rsidRPr="003F35D3">
        <w:rPr>
          <w:rFonts w:ascii="Nirmala UI" w:hAnsi="Nirmala UI" w:cs="Nirmala UI"/>
          <w:sz w:val="24"/>
          <w:szCs w:val="24"/>
        </w:rPr>
        <w:t>ആയിരക്കണക്കിന്</w:t>
      </w:r>
      <w:proofErr w:type="spellEnd"/>
      <w:r w:rsidRPr="003F35D3">
        <w:rPr>
          <w:sz w:val="24"/>
          <w:szCs w:val="24"/>
        </w:rPr>
        <w:t xml:space="preserve"> </w:t>
      </w:r>
      <w:proofErr w:type="spellStart"/>
      <w:r w:rsidRPr="003F35D3">
        <w:rPr>
          <w:rFonts w:ascii="Nirmala UI" w:hAnsi="Nirmala UI" w:cs="Nirmala UI"/>
          <w:sz w:val="24"/>
          <w:szCs w:val="24"/>
        </w:rPr>
        <w:t>ആളുക</w:t>
      </w:r>
      <w:proofErr w:type="spellEnd"/>
      <w:r w:rsidRPr="003F35D3">
        <w:rPr>
          <w:rFonts w:ascii="Nirmala UI" w:hAnsi="Nirmala UI" w:cs="Nirmala UI"/>
          <w:sz w:val="24"/>
          <w:szCs w:val="24"/>
        </w:rPr>
        <w:t>ൾ</w:t>
      </w:r>
      <w:r w:rsidRPr="003F35D3">
        <w:rPr>
          <w:sz w:val="24"/>
          <w:szCs w:val="24"/>
        </w:rPr>
        <w:t xml:space="preserve"> </w:t>
      </w:r>
      <w:proofErr w:type="spellStart"/>
      <w:r w:rsidRPr="003F35D3">
        <w:rPr>
          <w:rFonts w:ascii="Nirmala UI" w:hAnsi="Nirmala UI" w:cs="Nirmala UI"/>
          <w:sz w:val="24"/>
          <w:szCs w:val="24"/>
        </w:rPr>
        <w:t>കൊല്ലപ്പെടുകയും</w:t>
      </w:r>
      <w:proofErr w:type="spellEnd"/>
      <w:r w:rsidRPr="003F35D3">
        <w:rPr>
          <w:sz w:val="24"/>
          <w:szCs w:val="24"/>
        </w:rPr>
        <w:t xml:space="preserve"> </w:t>
      </w:r>
      <w:proofErr w:type="spellStart"/>
      <w:r w:rsidRPr="003F35D3">
        <w:rPr>
          <w:rFonts w:ascii="Nirmala UI" w:hAnsi="Nirmala UI" w:cs="Nirmala UI"/>
          <w:sz w:val="24"/>
          <w:szCs w:val="24"/>
        </w:rPr>
        <w:t>സ്ത്രീക</w:t>
      </w:r>
      <w:proofErr w:type="spellEnd"/>
      <w:r w:rsidRPr="003F35D3">
        <w:rPr>
          <w:rFonts w:ascii="Nirmala UI" w:hAnsi="Nirmala UI" w:cs="Nirmala UI"/>
          <w:sz w:val="24"/>
          <w:szCs w:val="24"/>
        </w:rPr>
        <w:t>ൾ</w:t>
      </w:r>
      <w:r w:rsidRPr="003F35D3">
        <w:rPr>
          <w:sz w:val="24"/>
          <w:szCs w:val="24"/>
        </w:rPr>
        <w:t xml:space="preserve"> </w:t>
      </w:r>
      <w:proofErr w:type="spellStart"/>
      <w:r w:rsidRPr="003F35D3">
        <w:rPr>
          <w:rFonts w:ascii="Nirmala UI" w:hAnsi="Nirmala UI" w:cs="Nirmala UI"/>
          <w:sz w:val="24"/>
          <w:szCs w:val="24"/>
        </w:rPr>
        <w:t>ആക്രമിക്കപ്പെടുകയും</w:t>
      </w:r>
      <w:proofErr w:type="spellEnd"/>
      <w:r w:rsidRPr="003F35D3">
        <w:rPr>
          <w:sz w:val="24"/>
          <w:szCs w:val="24"/>
        </w:rPr>
        <w:t xml:space="preserve"> </w:t>
      </w:r>
      <w:proofErr w:type="spellStart"/>
      <w:r w:rsidRPr="003F35D3">
        <w:rPr>
          <w:rFonts w:ascii="Nirmala UI" w:hAnsi="Nirmala UI" w:cs="Nirmala UI"/>
          <w:sz w:val="24"/>
          <w:szCs w:val="24"/>
        </w:rPr>
        <w:t>ചെയ്തു</w:t>
      </w:r>
      <w:proofErr w:type="spellEnd"/>
      <w:r w:rsidRPr="003F35D3">
        <w:rPr>
          <w:sz w:val="24"/>
          <w:szCs w:val="24"/>
        </w:rPr>
        <w:t>.</w:t>
      </w:r>
      <w:r w:rsidRPr="003F35D3">
        <w:rPr>
          <w:sz w:val="24"/>
          <w:szCs w:val="24"/>
        </w:rPr>
        <w:t xml:space="preserve"> </w:t>
      </w:r>
      <w:proofErr w:type="spellStart"/>
      <w:r w:rsidRPr="003F35D3">
        <w:rPr>
          <w:rFonts w:ascii="Nirmala UI" w:hAnsi="Nirmala UI" w:cs="Nirmala UI"/>
          <w:sz w:val="24"/>
          <w:szCs w:val="24"/>
        </w:rPr>
        <w:t>ഇതിന്റെ</w:t>
      </w:r>
      <w:proofErr w:type="spellEnd"/>
      <w:r w:rsidRPr="003F35D3">
        <w:rPr>
          <w:sz w:val="24"/>
          <w:szCs w:val="24"/>
        </w:rPr>
        <w:t xml:space="preserve"> </w:t>
      </w:r>
      <w:proofErr w:type="spellStart"/>
      <w:r w:rsidRPr="003F35D3">
        <w:rPr>
          <w:rFonts w:ascii="Nirmala UI" w:hAnsi="Nirmala UI" w:cs="Nirmala UI"/>
          <w:sz w:val="24"/>
          <w:szCs w:val="24"/>
        </w:rPr>
        <w:t>ഫലമായി</w:t>
      </w:r>
      <w:proofErr w:type="spellEnd"/>
      <w:r w:rsidRPr="003F35D3">
        <w:rPr>
          <w:sz w:val="24"/>
          <w:szCs w:val="24"/>
        </w:rPr>
        <w:t xml:space="preserve"> </w:t>
      </w:r>
      <w:proofErr w:type="spellStart"/>
      <w:r w:rsidRPr="003F35D3">
        <w:rPr>
          <w:rFonts w:ascii="Nirmala UI" w:hAnsi="Nirmala UI" w:cs="Nirmala UI"/>
          <w:sz w:val="24"/>
          <w:szCs w:val="24"/>
        </w:rPr>
        <w:t>സർവതും</w:t>
      </w:r>
      <w:proofErr w:type="spellEnd"/>
      <w:r w:rsidRPr="003F35D3">
        <w:rPr>
          <w:sz w:val="24"/>
          <w:szCs w:val="24"/>
        </w:rPr>
        <w:t xml:space="preserve"> </w:t>
      </w:r>
      <w:proofErr w:type="spellStart"/>
      <w:r w:rsidRPr="003F35D3">
        <w:rPr>
          <w:rFonts w:ascii="Nirmala UI" w:hAnsi="Nirmala UI" w:cs="Nirmala UI"/>
          <w:sz w:val="24"/>
          <w:szCs w:val="24"/>
        </w:rPr>
        <w:t>നഷ്ടപ്പെട്ട്</w:t>
      </w:r>
      <w:proofErr w:type="spellEnd"/>
      <w:r w:rsidRPr="003F35D3">
        <w:rPr>
          <w:sz w:val="24"/>
          <w:szCs w:val="24"/>
        </w:rPr>
        <w:t xml:space="preserve"> </w:t>
      </w:r>
      <w:proofErr w:type="spellStart"/>
      <w:r w:rsidRPr="003F35D3">
        <w:rPr>
          <w:rFonts w:ascii="Nirmala UI" w:hAnsi="Nirmala UI" w:cs="Nirmala UI"/>
          <w:sz w:val="24"/>
          <w:szCs w:val="24"/>
        </w:rPr>
        <w:t>പലായനം</w:t>
      </w:r>
      <w:proofErr w:type="spellEnd"/>
      <w:r w:rsidRPr="003F35D3">
        <w:rPr>
          <w:sz w:val="24"/>
          <w:szCs w:val="24"/>
        </w:rPr>
        <w:t xml:space="preserve"> </w:t>
      </w:r>
      <w:proofErr w:type="spellStart"/>
      <w:r w:rsidRPr="003F35D3">
        <w:rPr>
          <w:rFonts w:ascii="Nirmala UI" w:hAnsi="Nirmala UI" w:cs="Nirmala UI"/>
          <w:sz w:val="24"/>
          <w:szCs w:val="24"/>
        </w:rPr>
        <w:t>ചെയ്ത</w:t>
      </w:r>
      <w:proofErr w:type="spellEnd"/>
      <w:r w:rsidRPr="003F35D3">
        <w:rPr>
          <w:sz w:val="24"/>
          <w:szCs w:val="24"/>
        </w:rPr>
        <w:t xml:space="preserve"> </w:t>
      </w:r>
      <w:proofErr w:type="spellStart"/>
      <w:r w:rsidRPr="003F35D3">
        <w:rPr>
          <w:rFonts w:ascii="Nirmala UI" w:hAnsi="Nirmala UI" w:cs="Nirmala UI"/>
          <w:sz w:val="24"/>
          <w:szCs w:val="24"/>
        </w:rPr>
        <w:t>വ്യത്യസ്ത</w:t>
      </w:r>
      <w:proofErr w:type="spellEnd"/>
      <w:r w:rsidRPr="003F35D3">
        <w:rPr>
          <w:sz w:val="24"/>
          <w:szCs w:val="24"/>
        </w:rPr>
        <w:t xml:space="preserve"> </w:t>
      </w:r>
      <w:proofErr w:type="spellStart"/>
      <w:r w:rsidRPr="003F35D3">
        <w:rPr>
          <w:rFonts w:ascii="Nirmala UI" w:hAnsi="Nirmala UI" w:cs="Nirmala UI"/>
          <w:sz w:val="24"/>
          <w:szCs w:val="24"/>
        </w:rPr>
        <w:t>വിഭാഗക്കാ</w:t>
      </w:r>
      <w:proofErr w:type="spellEnd"/>
      <w:r w:rsidRPr="003F35D3">
        <w:rPr>
          <w:rFonts w:ascii="Nirmala UI" w:hAnsi="Nirmala UI" w:cs="Nirmala UI"/>
          <w:sz w:val="24"/>
          <w:szCs w:val="24"/>
        </w:rPr>
        <w:t>ർ</w:t>
      </w:r>
      <w:r w:rsidRPr="003F35D3">
        <w:rPr>
          <w:sz w:val="24"/>
          <w:szCs w:val="24"/>
        </w:rPr>
        <w:t xml:space="preserve"> </w:t>
      </w:r>
      <w:proofErr w:type="spellStart"/>
      <w:r w:rsidRPr="003F35D3">
        <w:rPr>
          <w:rFonts w:ascii="Nirmala UI" w:hAnsi="Nirmala UI" w:cs="Nirmala UI"/>
          <w:sz w:val="24"/>
          <w:szCs w:val="24"/>
        </w:rPr>
        <w:t>അഭയാർഥികളായി</w:t>
      </w:r>
      <w:proofErr w:type="spellEnd"/>
      <w:r w:rsidRPr="003F35D3">
        <w:rPr>
          <w:sz w:val="24"/>
          <w:szCs w:val="24"/>
        </w:rPr>
        <w:t xml:space="preserve"> </w:t>
      </w:r>
      <w:proofErr w:type="spellStart"/>
      <w:r w:rsidRPr="003F35D3">
        <w:rPr>
          <w:rFonts w:ascii="Nirmala UI" w:hAnsi="Nirmala UI" w:cs="Nirmala UI"/>
          <w:sz w:val="24"/>
          <w:szCs w:val="24"/>
        </w:rPr>
        <w:t>മാറി</w:t>
      </w:r>
      <w:proofErr w:type="spellEnd"/>
      <w:r w:rsidRPr="003F35D3">
        <w:rPr>
          <w:sz w:val="24"/>
          <w:szCs w:val="24"/>
        </w:rPr>
        <w:t xml:space="preserve">. </w:t>
      </w:r>
      <w:proofErr w:type="spellStart"/>
      <w:r w:rsidRPr="003F35D3">
        <w:rPr>
          <w:rFonts w:ascii="Nirmala UI" w:hAnsi="Nirmala UI" w:cs="Nirmala UI"/>
          <w:sz w:val="24"/>
          <w:szCs w:val="24"/>
        </w:rPr>
        <w:t>കാൽനടയായും</w:t>
      </w:r>
      <w:proofErr w:type="spellEnd"/>
      <w:r w:rsidRPr="003F35D3">
        <w:rPr>
          <w:sz w:val="24"/>
          <w:szCs w:val="24"/>
        </w:rPr>
        <w:t xml:space="preserve"> </w:t>
      </w:r>
      <w:proofErr w:type="spellStart"/>
      <w:r w:rsidRPr="003F35D3">
        <w:rPr>
          <w:rFonts w:ascii="Nirmala UI" w:hAnsi="Nirmala UI" w:cs="Nirmala UI"/>
          <w:sz w:val="24"/>
          <w:szCs w:val="24"/>
        </w:rPr>
        <w:t>കാളവണ്ടിയിലും</w:t>
      </w:r>
      <w:proofErr w:type="spellEnd"/>
      <w:r w:rsidRPr="003F35D3">
        <w:rPr>
          <w:sz w:val="24"/>
          <w:szCs w:val="24"/>
        </w:rPr>
        <w:t xml:space="preserve"> </w:t>
      </w:r>
      <w:proofErr w:type="spellStart"/>
      <w:r w:rsidRPr="003F35D3">
        <w:rPr>
          <w:rFonts w:ascii="Nirmala UI" w:hAnsi="Nirmala UI" w:cs="Nirmala UI"/>
          <w:sz w:val="24"/>
          <w:szCs w:val="24"/>
        </w:rPr>
        <w:t>തീവണ്ടിയിലുമായി</w:t>
      </w:r>
      <w:proofErr w:type="spellEnd"/>
      <w:r w:rsidRPr="003F35D3">
        <w:rPr>
          <w:sz w:val="24"/>
          <w:szCs w:val="24"/>
        </w:rPr>
        <w:t xml:space="preserve"> </w:t>
      </w:r>
      <w:proofErr w:type="spellStart"/>
      <w:r w:rsidRPr="003F35D3">
        <w:rPr>
          <w:rFonts w:ascii="Nirmala UI" w:hAnsi="Nirmala UI" w:cs="Nirmala UI"/>
          <w:sz w:val="24"/>
          <w:szCs w:val="24"/>
        </w:rPr>
        <w:t>പത്ത്</w:t>
      </w:r>
      <w:proofErr w:type="spellEnd"/>
      <w:r w:rsidRPr="003F35D3">
        <w:rPr>
          <w:sz w:val="24"/>
          <w:szCs w:val="24"/>
        </w:rPr>
        <w:t xml:space="preserve"> </w:t>
      </w:r>
      <w:proofErr w:type="spellStart"/>
      <w:r w:rsidRPr="003F35D3">
        <w:rPr>
          <w:rFonts w:ascii="Nirmala UI" w:hAnsi="Nirmala UI" w:cs="Nirmala UI"/>
          <w:sz w:val="24"/>
          <w:szCs w:val="24"/>
        </w:rPr>
        <w:t>ദശലക്ഷംപേ</w:t>
      </w:r>
      <w:proofErr w:type="spellEnd"/>
      <w:r w:rsidRPr="003F35D3">
        <w:rPr>
          <w:rFonts w:ascii="Nirmala UI" w:hAnsi="Nirmala UI" w:cs="Nirmala UI"/>
          <w:sz w:val="24"/>
          <w:szCs w:val="24"/>
        </w:rPr>
        <w:t>ർ</w:t>
      </w:r>
      <w:r w:rsidRPr="003F35D3">
        <w:rPr>
          <w:sz w:val="24"/>
          <w:szCs w:val="24"/>
        </w:rPr>
        <w:t xml:space="preserve"> </w:t>
      </w:r>
      <w:proofErr w:type="spellStart"/>
      <w:r w:rsidRPr="003F35D3">
        <w:rPr>
          <w:rFonts w:ascii="Nirmala UI" w:hAnsi="Nirmala UI" w:cs="Nirmala UI"/>
          <w:sz w:val="24"/>
          <w:szCs w:val="24"/>
        </w:rPr>
        <w:t>അഭയാർഥികളായി</w:t>
      </w:r>
      <w:proofErr w:type="spellEnd"/>
      <w:r w:rsidRPr="003F35D3">
        <w:rPr>
          <w:sz w:val="24"/>
          <w:szCs w:val="24"/>
        </w:rPr>
        <w:t xml:space="preserve"> </w:t>
      </w:r>
      <w:proofErr w:type="spellStart"/>
      <w:r w:rsidRPr="003F35D3">
        <w:rPr>
          <w:rFonts w:ascii="Nirmala UI" w:hAnsi="Nirmala UI" w:cs="Nirmala UI"/>
          <w:sz w:val="24"/>
          <w:szCs w:val="24"/>
        </w:rPr>
        <w:t>സഞ്ചരിച്ചു</w:t>
      </w:r>
      <w:proofErr w:type="spellEnd"/>
      <w:r w:rsidRPr="003F35D3">
        <w:rPr>
          <w:sz w:val="24"/>
          <w:szCs w:val="24"/>
        </w:rPr>
        <w:t xml:space="preserve">. </w:t>
      </w:r>
      <w:proofErr w:type="spellStart"/>
      <w:r w:rsidRPr="003F35D3">
        <w:rPr>
          <w:rFonts w:ascii="Nirmala UI" w:hAnsi="Nirmala UI" w:cs="Nirmala UI"/>
          <w:sz w:val="24"/>
          <w:szCs w:val="24"/>
        </w:rPr>
        <w:t>സ്വാതന്ത്ര്യാനന്തര</w:t>
      </w:r>
      <w:proofErr w:type="spellEnd"/>
      <w:r w:rsidRPr="003F35D3">
        <w:rPr>
          <w:sz w:val="24"/>
          <w:szCs w:val="24"/>
        </w:rPr>
        <w:t xml:space="preserve"> </w:t>
      </w:r>
      <w:proofErr w:type="spellStart"/>
      <w:r w:rsidRPr="003F35D3">
        <w:rPr>
          <w:rFonts w:ascii="Nirmala UI" w:hAnsi="Nirmala UI" w:cs="Nirmala UI"/>
          <w:sz w:val="24"/>
          <w:szCs w:val="24"/>
        </w:rPr>
        <w:t>ഗവൺമെന്റിന്റെ</w:t>
      </w:r>
      <w:proofErr w:type="spellEnd"/>
      <w:r w:rsidRPr="003F35D3">
        <w:rPr>
          <w:sz w:val="24"/>
          <w:szCs w:val="24"/>
        </w:rPr>
        <w:t xml:space="preserve"> </w:t>
      </w:r>
      <w:proofErr w:type="spellStart"/>
      <w:r w:rsidRPr="003F35D3">
        <w:rPr>
          <w:rFonts w:ascii="Nirmala UI" w:hAnsi="Nirmala UI" w:cs="Nirmala UI"/>
          <w:sz w:val="24"/>
          <w:szCs w:val="24"/>
        </w:rPr>
        <w:t>ഫലപ്രദമായ</w:t>
      </w:r>
      <w:proofErr w:type="spellEnd"/>
      <w:r w:rsidRPr="003F35D3">
        <w:rPr>
          <w:sz w:val="24"/>
          <w:szCs w:val="24"/>
        </w:rPr>
        <w:t xml:space="preserve"> </w:t>
      </w:r>
      <w:proofErr w:type="spellStart"/>
      <w:r w:rsidRPr="003F35D3">
        <w:rPr>
          <w:rFonts w:ascii="Nirmala UI" w:hAnsi="Nirmala UI" w:cs="Nirmala UI"/>
          <w:sz w:val="24"/>
          <w:szCs w:val="24"/>
        </w:rPr>
        <w:t>ഇടപെടലും</w:t>
      </w:r>
      <w:proofErr w:type="spellEnd"/>
      <w:r w:rsidRPr="003F35D3">
        <w:rPr>
          <w:sz w:val="24"/>
          <w:szCs w:val="24"/>
        </w:rPr>
        <w:t xml:space="preserve"> </w:t>
      </w:r>
      <w:proofErr w:type="spellStart"/>
      <w:r w:rsidRPr="003F35D3">
        <w:rPr>
          <w:rFonts w:ascii="Nirmala UI" w:hAnsi="Nirmala UI" w:cs="Nirmala UI"/>
          <w:sz w:val="24"/>
          <w:szCs w:val="24"/>
        </w:rPr>
        <w:t>പുനരധിവാസ</w:t>
      </w:r>
      <w:proofErr w:type="spellEnd"/>
      <w:r w:rsidRPr="003F35D3">
        <w:rPr>
          <w:sz w:val="24"/>
          <w:szCs w:val="24"/>
        </w:rPr>
        <w:t xml:space="preserve"> </w:t>
      </w:r>
      <w:proofErr w:type="spellStart"/>
      <w:r w:rsidRPr="003F35D3">
        <w:rPr>
          <w:rFonts w:ascii="Nirmala UI" w:hAnsi="Nirmala UI" w:cs="Nirmala UI"/>
          <w:sz w:val="24"/>
          <w:szCs w:val="24"/>
        </w:rPr>
        <w:t>നടപടികളുംവഴി</w:t>
      </w:r>
      <w:proofErr w:type="spellEnd"/>
      <w:r w:rsidRPr="003F35D3">
        <w:rPr>
          <w:sz w:val="24"/>
          <w:szCs w:val="24"/>
        </w:rPr>
        <w:t xml:space="preserve"> </w:t>
      </w:r>
      <w:proofErr w:type="spellStart"/>
      <w:r w:rsidRPr="003F35D3">
        <w:rPr>
          <w:rFonts w:ascii="Nirmala UI" w:hAnsi="Nirmala UI" w:cs="Nirmala UI"/>
          <w:sz w:val="24"/>
          <w:szCs w:val="24"/>
        </w:rPr>
        <w:t>അഭയാർഥി</w:t>
      </w:r>
      <w:proofErr w:type="spellEnd"/>
      <w:r w:rsidRPr="003F35D3">
        <w:rPr>
          <w:sz w:val="24"/>
          <w:szCs w:val="24"/>
        </w:rPr>
        <w:t xml:space="preserve"> </w:t>
      </w:r>
      <w:proofErr w:type="spellStart"/>
      <w:r w:rsidRPr="003F35D3">
        <w:rPr>
          <w:rFonts w:ascii="Nirmala UI" w:hAnsi="Nirmala UI" w:cs="Nirmala UI"/>
          <w:sz w:val="24"/>
          <w:szCs w:val="24"/>
        </w:rPr>
        <w:t>പ്രശ്നം</w:t>
      </w:r>
      <w:proofErr w:type="spellEnd"/>
      <w:r w:rsidRPr="003F35D3">
        <w:rPr>
          <w:sz w:val="24"/>
          <w:szCs w:val="24"/>
        </w:rPr>
        <w:t xml:space="preserve"> </w:t>
      </w:r>
      <w:proofErr w:type="spellStart"/>
      <w:r w:rsidRPr="003F35D3">
        <w:rPr>
          <w:rFonts w:ascii="Nirmala UI" w:hAnsi="Nirmala UI" w:cs="Nirmala UI"/>
          <w:sz w:val="24"/>
          <w:szCs w:val="24"/>
        </w:rPr>
        <w:t>പരിഹരിക്കാ</w:t>
      </w:r>
      <w:proofErr w:type="spellEnd"/>
      <w:r w:rsidRPr="003F35D3">
        <w:rPr>
          <w:rFonts w:ascii="Nirmala UI" w:hAnsi="Nirmala UI" w:cs="Nirmala UI"/>
          <w:sz w:val="24"/>
          <w:szCs w:val="24"/>
        </w:rPr>
        <w:t>ൻ</w:t>
      </w:r>
      <w:r w:rsidRPr="003F35D3">
        <w:rPr>
          <w:sz w:val="24"/>
          <w:szCs w:val="24"/>
        </w:rPr>
        <w:t xml:space="preserve"> </w:t>
      </w:r>
      <w:proofErr w:type="spellStart"/>
      <w:r w:rsidRPr="003F35D3">
        <w:rPr>
          <w:rFonts w:ascii="Nirmala UI" w:hAnsi="Nirmala UI" w:cs="Nirmala UI"/>
          <w:sz w:val="24"/>
          <w:szCs w:val="24"/>
        </w:rPr>
        <w:t>കഴിഞ്ഞു</w:t>
      </w:r>
      <w:proofErr w:type="spellEnd"/>
      <w:r w:rsidRPr="003F35D3">
        <w:rPr>
          <w:sz w:val="24"/>
          <w:szCs w:val="24"/>
        </w:rPr>
        <w:t>.</w:t>
      </w:r>
    </w:p>
    <w:p w14:paraId="60208490" w14:textId="77777777" w:rsidR="00E82446" w:rsidRPr="003F35D3" w:rsidRDefault="00D2312C" w:rsidP="00D2312C">
      <w:pPr>
        <w:rPr>
          <w:sz w:val="24"/>
          <w:szCs w:val="24"/>
        </w:rPr>
      </w:pPr>
      <w:proofErr w:type="spellStart"/>
      <w:r w:rsidRPr="003F35D3">
        <w:rPr>
          <w:rFonts w:ascii="Nirmala UI" w:hAnsi="Nirmala UI" w:cs="Nirmala UI"/>
          <w:sz w:val="24"/>
          <w:szCs w:val="24"/>
        </w:rPr>
        <w:lastRenderedPageBreak/>
        <w:t>ഗാന്ധിജിയുടെ</w:t>
      </w:r>
      <w:proofErr w:type="spellEnd"/>
      <w:r w:rsidRPr="003F35D3">
        <w:rPr>
          <w:sz w:val="24"/>
          <w:szCs w:val="24"/>
        </w:rPr>
        <w:t xml:space="preserve"> </w:t>
      </w:r>
      <w:proofErr w:type="spellStart"/>
      <w:r w:rsidRPr="003F35D3">
        <w:rPr>
          <w:rFonts w:ascii="Nirmala UI" w:hAnsi="Nirmala UI" w:cs="Nirmala UI"/>
          <w:sz w:val="24"/>
          <w:szCs w:val="24"/>
        </w:rPr>
        <w:t>രക്തസാക്ഷിത്വം</w:t>
      </w:r>
      <w:proofErr w:type="spellEnd"/>
    </w:p>
    <w:p w14:paraId="13A8C78D" w14:textId="2E3FC976" w:rsidR="00D2312C" w:rsidRPr="003F35D3" w:rsidRDefault="00D2312C" w:rsidP="00D2312C">
      <w:pPr>
        <w:rPr>
          <w:sz w:val="24"/>
          <w:szCs w:val="24"/>
        </w:rPr>
      </w:pPr>
      <w:r w:rsidRPr="003F35D3">
        <w:rPr>
          <w:rFonts w:hint="eastAsia"/>
          <w:sz w:val="24"/>
          <w:szCs w:val="24"/>
        </w:rPr>
        <w:t>“</w:t>
      </w:r>
      <w:proofErr w:type="spellStart"/>
      <w:r w:rsidRPr="003F35D3">
        <w:rPr>
          <w:rFonts w:ascii="Nirmala UI" w:hAnsi="Nirmala UI" w:cs="Nirmala UI"/>
          <w:sz w:val="24"/>
          <w:szCs w:val="24"/>
        </w:rPr>
        <w:t>നമ്മുടെ</w:t>
      </w:r>
      <w:proofErr w:type="spellEnd"/>
      <w:r w:rsidRPr="003F35D3">
        <w:rPr>
          <w:sz w:val="24"/>
          <w:szCs w:val="24"/>
        </w:rPr>
        <w:t xml:space="preserve"> </w:t>
      </w:r>
      <w:proofErr w:type="spellStart"/>
      <w:r w:rsidRPr="003F35D3">
        <w:rPr>
          <w:rFonts w:ascii="Nirmala UI" w:hAnsi="Nirmala UI" w:cs="Nirmala UI"/>
          <w:sz w:val="24"/>
          <w:szCs w:val="24"/>
        </w:rPr>
        <w:t>ജീവിതത്തി</w:t>
      </w:r>
      <w:proofErr w:type="spellEnd"/>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നിന്ന്</w:t>
      </w:r>
      <w:proofErr w:type="spellEnd"/>
      <w:r w:rsidRPr="003F35D3">
        <w:rPr>
          <w:sz w:val="24"/>
          <w:szCs w:val="24"/>
        </w:rPr>
        <w:t xml:space="preserve"> </w:t>
      </w:r>
      <w:proofErr w:type="spellStart"/>
      <w:r w:rsidRPr="003F35D3">
        <w:rPr>
          <w:rFonts w:ascii="Nirmala UI" w:hAnsi="Nirmala UI" w:cs="Nirmala UI"/>
          <w:sz w:val="24"/>
          <w:szCs w:val="24"/>
        </w:rPr>
        <w:t>പ്രകാശം</w:t>
      </w:r>
      <w:proofErr w:type="spellEnd"/>
      <w:r w:rsidRPr="003F35D3">
        <w:rPr>
          <w:sz w:val="24"/>
          <w:szCs w:val="24"/>
        </w:rPr>
        <w:t xml:space="preserve"> </w:t>
      </w:r>
      <w:proofErr w:type="spellStart"/>
      <w:r w:rsidRPr="003F35D3">
        <w:rPr>
          <w:rFonts w:ascii="Nirmala UI" w:hAnsi="Nirmala UI" w:cs="Nirmala UI"/>
          <w:sz w:val="24"/>
          <w:szCs w:val="24"/>
        </w:rPr>
        <w:t>മറഞ്ഞുപോയിരിക്കുന്നു</w:t>
      </w:r>
      <w:proofErr w:type="spellEnd"/>
      <w:r w:rsidRPr="003F35D3">
        <w:rPr>
          <w:sz w:val="24"/>
          <w:szCs w:val="24"/>
        </w:rPr>
        <w:t xml:space="preserve">. </w:t>
      </w:r>
      <w:proofErr w:type="spellStart"/>
      <w:r w:rsidRPr="003F35D3">
        <w:rPr>
          <w:rFonts w:ascii="Nirmala UI" w:hAnsi="Nirmala UI" w:cs="Nirmala UI"/>
          <w:sz w:val="24"/>
          <w:szCs w:val="24"/>
        </w:rPr>
        <w:t>എവിടെയും</w:t>
      </w:r>
      <w:proofErr w:type="spellEnd"/>
      <w:r w:rsidRPr="003F35D3">
        <w:rPr>
          <w:sz w:val="24"/>
          <w:szCs w:val="24"/>
        </w:rPr>
        <w:t xml:space="preserve"> </w:t>
      </w:r>
      <w:proofErr w:type="spellStart"/>
      <w:r w:rsidRPr="003F35D3">
        <w:rPr>
          <w:rFonts w:ascii="Nirmala UI" w:hAnsi="Nirmala UI" w:cs="Nirmala UI"/>
          <w:sz w:val="24"/>
          <w:szCs w:val="24"/>
        </w:rPr>
        <w:t>ഇരുട്ടാണ്</w:t>
      </w:r>
      <w:proofErr w:type="spellEnd"/>
      <w:r w:rsidRPr="003F35D3">
        <w:rPr>
          <w:rFonts w:hint="eastAsia"/>
          <w:sz w:val="24"/>
          <w:szCs w:val="24"/>
        </w:rPr>
        <w:t>”</w:t>
      </w:r>
      <w:r w:rsidRPr="003F35D3">
        <w:rPr>
          <w:sz w:val="24"/>
          <w:szCs w:val="24"/>
        </w:rPr>
        <w:t xml:space="preserve">. </w:t>
      </w:r>
      <w:proofErr w:type="spellStart"/>
      <w:r w:rsidRPr="003F35D3">
        <w:rPr>
          <w:rFonts w:ascii="Nirmala UI" w:hAnsi="Nirmala UI" w:cs="Nirmala UI"/>
          <w:sz w:val="24"/>
          <w:szCs w:val="24"/>
        </w:rPr>
        <w:t>ഗാന്ധിജിയുടെ</w:t>
      </w:r>
      <w:proofErr w:type="spellEnd"/>
      <w:r w:rsidRPr="003F35D3">
        <w:rPr>
          <w:sz w:val="24"/>
          <w:szCs w:val="24"/>
        </w:rPr>
        <w:t xml:space="preserve"> </w:t>
      </w:r>
      <w:proofErr w:type="spellStart"/>
      <w:r w:rsidRPr="003F35D3">
        <w:rPr>
          <w:rFonts w:ascii="Nirmala UI" w:hAnsi="Nirmala UI" w:cs="Nirmala UI"/>
          <w:sz w:val="24"/>
          <w:szCs w:val="24"/>
        </w:rPr>
        <w:t>മരണത്തെക്കുറിച്ച്</w:t>
      </w:r>
      <w:proofErr w:type="spellEnd"/>
      <w:r w:rsidRPr="003F35D3">
        <w:rPr>
          <w:sz w:val="24"/>
          <w:szCs w:val="24"/>
        </w:rPr>
        <w:t xml:space="preserve"> </w:t>
      </w:r>
      <w:proofErr w:type="spellStart"/>
      <w:r w:rsidRPr="003F35D3">
        <w:rPr>
          <w:rFonts w:ascii="Nirmala UI" w:hAnsi="Nirmala UI" w:cs="Nirmala UI"/>
          <w:sz w:val="24"/>
          <w:szCs w:val="24"/>
        </w:rPr>
        <w:t>നെഹ്റു</w:t>
      </w:r>
      <w:proofErr w:type="spellEnd"/>
      <w:r w:rsidRPr="003F35D3">
        <w:rPr>
          <w:sz w:val="24"/>
          <w:szCs w:val="24"/>
        </w:rPr>
        <w:t xml:space="preserve"> </w:t>
      </w:r>
      <w:proofErr w:type="spellStart"/>
      <w:r w:rsidRPr="003F35D3">
        <w:rPr>
          <w:rFonts w:ascii="Nirmala UI" w:hAnsi="Nirmala UI" w:cs="Nirmala UI"/>
          <w:sz w:val="24"/>
          <w:szCs w:val="24"/>
        </w:rPr>
        <w:t>പറഞ്ഞ</w:t>
      </w:r>
      <w:proofErr w:type="spellEnd"/>
      <w:r w:rsidRPr="003F35D3">
        <w:rPr>
          <w:sz w:val="24"/>
          <w:szCs w:val="24"/>
        </w:rPr>
        <w:t xml:space="preserve"> </w:t>
      </w:r>
      <w:proofErr w:type="spellStart"/>
      <w:r w:rsidRPr="003F35D3">
        <w:rPr>
          <w:rFonts w:ascii="Nirmala UI" w:hAnsi="Nirmala UI" w:cs="Nirmala UI"/>
          <w:sz w:val="24"/>
          <w:szCs w:val="24"/>
        </w:rPr>
        <w:t>വാക്കുകളാണിത്</w:t>
      </w:r>
      <w:proofErr w:type="spellEnd"/>
      <w:r w:rsidRPr="003F35D3">
        <w:rPr>
          <w:sz w:val="24"/>
          <w:szCs w:val="24"/>
        </w:rPr>
        <w:t xml:space="preserve">. </w:t>
      </w:r>
      <w:proofErr w:type="spellStart"/>
      <w:r w:rsidRPr="003F35D3">
        <w:rPr>
          <w:rFonts w:ascii="Nirmala UI" w:hAnsi="Nirmala UI" w:cs="Nirmala UI"/>
          <w:sz w:val="24"/>
          <w:szCs w:val="24"/>
        </w:rPr>
        <w:t>ഇന്ത്യയെ</w:t>
      </w:r>
      <w:proofErr w:type="spellEnd"/>
      <w:r w:rsidRPr="003F35D3">
        <w:rPr>
          <w:sz w:val="24"/>
          <w:szCs w:val="24"/>
        </w:rPr>
        <w:t xml:space="preserve"> </w:t>
      </w:r>
      <w:proofErr w:type="spellStart"/>
      <w:r w:rsidRPr="003F35D3">
        <w:rPr>
          <w:rFonts w:ascii="Nirmala UI" w:hAnsi="Nirmala UI" w:cs="Nirmala UI"/>
          <w:sz w:val="24"/>
          <w:szCs w:val="24"/>
        </w:rPr>
        <w:t>ബ്രിട്ടിഷ്</w:t>
      </w:r>
      <w:proofErr w:type="spellEnd"/>
      <w:r w:rsidRPr="003F35D3">
        <w:rPr>
          <w:sz w:val="24"/>
          <w:szCs w:val="24"/>
        </w:rPr>
        <w:t xml:space="preserve"> </w:t>
      </w:r>
      <w:proofErr w:type="spellStart"/>
      <w:r w:rsidRPr="003F35D3">
        <w:rPr>
          <w:rFonts w:ascii="Nirmala UI" w:hAnsi="Nirmala UI" w:cs="Nirmala UI"/>
          <w:sz w:val="24"/>
          <w:szCs w:val="24"/>
        </w:rPr>
        <w:t>ഭരണത്തി</w:t>
      </w:r>
      <w:proofErr w:type="spellEnd"/>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നിന്ന്</w:t>
      </w:r>
      <w:proofErr w:type="spellEnd"/>
      <w:r w:rsidRPr="003F35D3">
        <w:rPr>
          <w:sz w:val="24"/>
          <w:szCs w:val="24"/>
        </w:rPr>
        <w:t xml:space="preserve"> </w:t>
      </w:r>
      <w:proofErr w:type="spellStart"/>
      <w:r w:rsidRPr="003F35D3">
        <w:rPr>
          <w:rFonts w:ascii="Nirmala UI" w:hAnsi="Nirmala UI" w:cs="Nirmala UI"/>
          <w:sz w:val="24"/>
          <w:szCs w:val="24"/>
        </w:rPr>
        <w:t>മോചിപ്പിക്കാനുള്ള</w:t>
      </w:r>
      <w:proofErr w:type="spellEnd"/>
      <w:r w:rsidRPr="003F35D3">
        <w:rPr>
          <w:sz w:val="24"/>
          <w:szCs w:val="24"/>
        </w:rPr>
        <w:t xml:space="preserve"> </w:t>
      </w:r>
      <w:proofErr w:type="spellStart"/>
      <w:r w:rsidRPr="003F35D3">
        <w:rPr>
          <w:rFonts w:ascii="Nirmala UI" w:hAnsi="Nirmala UI" w:cs="Nirmala UI"/>
          <w:sz w:val="24"/>
          <w:szCs w:val="24"/>
        </w:rPr>
        <w:t>അഹിംസാത്മക</w:t>
      </w:r>
      <w:proofErr w:type="spellEnd"/>
      <w:r w:rsidRPr="003F35D3">
        <w:rPr>
          <w:sz w:val="24"/>
          <w:szCs w:val="24"/>
        </w:rPr>
        <w:t xml:space="preserve"> </w:t>
      </w:r>
      <w:proofErr w:type="spellStart"/>
      <w:r w:rsidRPr="003F35D3">
        <w:rPr>
          <w:rFonts w:ascii="Nirmala UI" w:hAnsi="Nirmala UI" w:cs="Nirmala UI"/>
          <w:sz w:val="24"/>
          <w:szCs w:val="24"/>
        </w:rPr>
        <w:t>സമരത്തിന്</w:t>
      </w:r>
      <w:proofErr w:type="spellEnd"/>
      <w:r w:rsidRPr="003F35D3">
        <w:rPr>
          <w:sz w:val="24"/>
          <w:szCs w:val="24"/>
        </w:rPr>
        <w:t xml:space="preserve"> </w:t>
      </w:r>
      <w:proofErr w:type="spellStart"/>
      <w:r w:rsidRPr="003F35D3">
        <w:rPr>
          <w:rFonts w:ascii="Nirmala UI" w:hAnsi="Nirmala UI" w:cs="Nirmala UI"/>
          <w:sz w:val="24"/>
          <w:szCs w:val="24"/>
        </w:rPr>
        <w:t>നേതൃത്വം</w:t>
      </w:r>
      <w:proofErr w:type="spellEnd"/>
      <w:r w:rsidRPr="003F35D3">
        <w:rPr>
          <w:sz w:val="24"/>
          <w:szCs w:val="24"/>
        </w:rPr>
        <w:t xml:space="preserve"> </w:t>
      </w:r>
      <w:proofErr w:type="spellStart"/>
      <w:r w:rsidRPr="003F35D3">
        <w:rPr>
          <w:rFonts w:ascii="Nirmala UI" w:hAnsi="Nirmala UI" w:cs="Nirmala UI"/>
          <w:sz w:val="24"/>
          <w:szCs w:val="24"/>
        </w:rPr>
        <w:t>നൽകിയ</w:t>
      </w:r>
      <w:proofErr w:type="spellEnd"/>
      <w:r w:rsidRPr="003F35D3">
        <w:rPr>
          <w:sz w:val="24"/>
          <w:szCs w:val="24"/>
        </w:rPr>
        <w:t xml:space="preserve"> </w:t>
      </w:r>
      <w:proofErr w:type="spellStart"/>
      <w:r w:rsidRPr="003F35D3">
        <w:rPr>
          <w:rFonts w:ascii="Nirmala UI" w:hAnsi="Nirmala UI" w:cs="Nirmala UI"/>
          <w:sz w:val="24"/>
          <w:szCs w:val="24"/>
        </w:rPr>
        <w:t>ഗാന്ധിജി</w:t>
      </w:r>
      <w:proofErr w:type="spellEnd"/>
      <w:r w:rsidRPr="003F35D3">
        <w:rPr>
          <w:sz w:val="24"/>
          <w:szCs w:val="24"/>
        </w:rPr>
        <w:t xml:space="preserve"> 1948 </w:t>
      </w:r>
      <w:proofErr w:type="spellStart"/>
      <w:r w:rsidRPr="003F35D3">
        <w:rPr>
          <w:rFonts w:ascii="Nirmala UI" w:hAnsi="Nirmala UI" w:cs="Nirmala UI"/>
          <w:sz w:val="24"/>
          <w:szCs w:val="24"/>
        </w:rPr>
        <w:t>ജനുവരി</w:t>
      </w:r>
      <w:proofErr w:type="spellEnd"/>
      <w:r w:rsidRPr="003F35D3">
        <w:rPr>
          <w:sz w:val="24"/>
          <w:szCs w:val="24"/>
        </w:rPr>
        <w:t xml:space="preserve"> 30 </w:t>
      </w:r>
      <w:proofErr w:type="spellStart"/>
      <w:r w:rsidRPr="003F35D3">
        <w:rPr>
          <w:rFonts w:ascii="Nirmala UI" w:hAnsi="Nirmala UI" w:cs="Nirmala UI"/>
          <w:sz w:val="24"/>
          <w:szCs w:val="24"/>
        </w:rPr>
        <w:t>ന്</w:t>
      </w:r>
      <w:proofErr w:type="spellEnd"/>
      <w:r w:rsidRPr="003F35D3">
        <w:rPr>
          <w:sz w:val="24"/>
          <w:szCs w:val="24"/>
        </w:rPr>
        <w:t xml:space="preserve"> </w:t>
      </w:r>
      <w:proofErr w:type="spellStart"/>
      <w:r w:rsidRPr="003F35D3">
        <w:rPr>
          <w:rFonts w:ascii="Nirmala UI" w:hAnsi="Nirmala UI" w:cs="Nirmala UI"/>
          <w:sz w:val="24"/>
          <w:szCs w:val="24"/>
        </w:rPr>
        <w:t>ഡൽഹിയിലെ</w:t>
      </w:r>
      <w:proofErr w:type="spellEnd"/>
      <w:r w:rsidRPr="003F35D3">
        <w:rPr>
          <w:sz w:val="24"/>
          <w:szCs w:val="24"/>
        </w:rPr>
        <w:t xml:space="preserve"> </w:t>
      </w:r>
      <w:proofErr w:type="spellStart"/>
      <w:r w:rsidRPr="003F35D3">
        <w:rPr>
          <w:rFonts w:ascii="Nirmala UI" w:hAnsi="Nirmala UI" w:cs="Nirmala UI"/>
          <w:sz w:val="24"/>
          <w:szCs w:val="24"/>
        </w:rPr>
        <w:t>പ്രാർഥനായോഗ</w:t>
      </w:r>
      <w:proofErr w:type="spellEnd"/>
      <w:r w:rsidRPr="003F35D3">
        <w:rPr>
          <w:sz w:val="24"/>
          <w:szCs w:val="24"/>
        </w:rPr>
        <w:t xml:space="preserve"> </w:t>
      </w:r>
      <w:proofErr w:type="spellStart"/>
      <w:r w:rsidRPr="003F35D3">
        <w:rPr>
          <w:rFonts w:ascii="Nirmala UI" w:hAnsi="Nirmala UI" w:cs="Nirmala UI"/>
          <w:sz w:val="24"/>
          <w:szCs w:val="24"/>
        </w:rPr>
        <w:t>സ്ഥലത്തുവെച്ച്</w:t>
      </w:r>
      <w:proofErr w:type="spellEnd"/>
      <w:r w:rsidRPr="003F35D3">
        <w:rPr>
          <w:sz w:val="24"/>
          <w:szCs w:val="24"/>
        </w:rPr>
        <w:t xml:space="preserve"> </w:t>
      </w:r>
      <w:proofErr w:type="spellStart"/>
      <w:r w:rsidRPr="003F35D3">
        <w:rPr>
          <w:rFonts w:ascii="Nirmala UI" w:hAnsi="Nirmala UI" w:cs="Nirmala UI"/>
          <w:sz w:val="24"/>
          <w:szCs w:val="24"/>
        </w:rPr>
        <w:t>നാഥുറാം</w:t>
      </w:r>
      <w:proofErr w:type="spellEnd"/>
      <w:r w:rsidRPr="003F35D3">
        <w:rPr>
          <w:sz w:val="24"/>
          <w:szCs w:val="24"/>
        </w:rPr>
        <w:t xml:space="preserve"> </w:t>
      </w:r>
      <w:proofErr w:type="spellStart"/>
      <w:r w:rsidRPr="003F35D3">
        <w:rPr>
          <w:rFonts w:ascii="Nirmala UI" w:hAnsi="Nirmala UI" w:cs="Nirmala UI"/>
          <w:sz w:val="24"/>
          <w:szCs w:val="24"/>
        </w:rPr>
        <w:t>വിനായക്</w:t>
      </w:r>
      <w:proofErr w:type="spellEnd"/>
      <w:r w:rsidRPr="003F35D3">
        <w:rPr>
          <w:sz w:val="24"/>
          <w:szCs w:val="24"/>
        </w:rPr>
        <w:t xml:space="preserve"> </w:t>
      </w:r>
      <w:proofErr w:type="spellStart"/>
      <w:r w:rsidRPr="003F35D3">
        <w:rPr>
          <w:rFonts w:ascii="Nirmala UI" w:hAnsi="Nirmala UI" w:cs="Nirmala UI"/>
          <w:sz w:val="24"/>
          <w:szCs w:val="24"/>
        </w:rPr>
        <w:t>ഗോഡ്സെയുടെ</w:t>
      </w:r>
      <w:proofErr w:type="spellEnd"/>
      <w:r w:rsidRPr="003F35D3">
        <w:rPr>
          <w:sz w:val="24"/>
          <w:szCs w:val="24"/>
        </w:rPr>
        <w:t xml:space="preserve"> </w:t>
      </w:r>
      <w:proofErr w:type="spellStart"/>
      <w:r w:rsidRPr="003F35D3">
        <w:rPr>
          <w:rFonts w:ascii="Nirmala UI" w:hAnsi="Nirmala UI" w:cs="Nirmala UI"/>
          <w:sz w:val="24"/>
          <w:szCs w:val="24"/>
        </w:rPr>
        <w:t>വെടിയേറ്റ്</w:t>
      </w:r>
      <w:proofErr w:type="spellEnd"/>
      <w:r w:rsidRPr="003F35D3">
        <w:rPr>
          <w:sz w:val="24"/>
          <w:szCs w:val="24"/>
        </w:rPr>
        <w:t xml:space="preserve"> </w:t>
      </w:r>
      <w:proofErr w:type="spellStart"/>
      <w:r w:rsidRPr="003F35D3">
        <w:rPr>
          <w:rFonts w:ascii="Nirmala UI" w:hAnsi="Nirmala UI" w:cs="Nirmala UI"/>
          <w:sz w:val="24"/>
          <w:szCs w:val="24"/>
        </w:rPr>
        <w:t>മരിച്ചു</w:t>
      </w:r>
      <w:proofErr w:type="spellEnd"/>
      <w:r w:rsidRPr="003F35D3">
        <w:rPr>
          <w:sz w:val="24"/>
          <w:szCs w:val="24"/>
        </w:rPr>
        <w:t xml:space="preserve">. </w:t>
      </w:r>
      <w:proofErr w:type="spellStart"/>
      <w:r w:rsidRPr="003F35D3">
        <w:rPr>
          <w:rFonts w:ascii="Nirmala UI" w:hAnsi="Nirmala UI" w:cs="Nirmala UI"/>
          <w:sz w:val="24"/>
          <w:szCs w:val="24"/>
        </w:rPr>
        <w:t>ഇന്ത്യാ</w:t>
      </w:r>
      <w:proofErr w:type="spellEnd"/>
      <w:r w:rsidRPr="003F35D3">
        <w:rPr>
          <w:sz w:val="24"/>
          <w:szCs w:val="24"/>
        </w:rPr>
        <w:t xml:space="preserve"> </w:t>
      </w:r>
      <w:proofErr w:type="spellStart"/>
      <w:r w:rsidRPr="003F35D3">
        <w:rPr>
          <w:rFonts w:ascii="Nirmala UI" w:hAnsi="Nirmala UI" w:cs="Nirmala UI"/>
          <w:sz w:val="24"/>
          <w:szCs w:val="24"/>
        </w:rPr>
        <w:t>വിഭജശേഷം</w:t>
      </w:r>
      <w:proofErr w:type="spellEnd"/>
      <w:r w:rsidRPr="003F35D3">
        <w:rPr>
          <w:sz w:val="24"/>
          <w:szCs w:val="24"/>
        </w:rPr>
        <w:t xml:space="preserve"> </w:t>
      </w:r>
      <w:proofErr w:type="spellStart"/>
      <w:r w:rsidRPr="003F35D3">
        <w:rPr>
          <w:rFonts w:ascii="Nirmala UI" w:hAnsi="Nirmala UI" w:cs="Nirmala UI"/>
          <w:sz w:val="24"/>
          <w:szCs w:val="24"/>
        </w:rPr>
        <w:t>നടന്ന</w:t>
      </w:r>
      <w:proofErr w:type="spellEnd"/>
      <w:r w:rsidRPr="003F35D3">
        <w:rPr>
          <w:sz w:val="24"/>
          <w:szCs w:val="24"/>
        </w:rPr>
        <w:t xml:space="preserve"> </w:t>
      </w:r>
      <w:proofErr w:type="spellStart"/>
      <w:r w:rsidRPr="003F35D3">
        <w:rPr>
          <w:rFonts w:ascii="Nirmala UI" w:hAnsi="Nirmala UI" w:cs="Nirmala UI"/>
          <w:sz w:val="24"/>
          <w:szCs w:val="24"/>
        </w:rPr>
        <w:t>വർഗീയ</w:t>
      </w:r>
      <w:proofErr w:type="spellEnd"/>
      <w:r w:rsidRPr="003F35D3">
        <w:rPr>
          <w:sz w:val="24"/>
          <w:szCs w:val="24"/>
        </w:rPr>
        <w:t xml:space="preserve"> </w:t>
      </w:r>
      <w:proofErr w:type="spellStart"/>
      <w:r w:rsidRPr="003F35D3">
        <w:rPr>
          <w:rFonts w:ascii="Nirmala UI" w:hAnsi="Nirmala UI" w:cs="Nirmala UI"/>
          <w:sz w:val="24"/>
          <w:szCs w:val="24"/>
        </w:rPr>
        <w:t>ലഹളകളുടെ</w:t>
      </w:r>
      <w:proofErr w:type="spellEnd"/>
      <w:r w:rsidRPr="003F35D3">
        <w:rPr>
          <w:sz w:val="24"/>
          <w:szCs w:val="24"/>
        </w:rPr>
        <w:t xml:space="preserve"> </w:t>
      </w:r>
      <w:proofErr w:type="spellStart"/>
      <w:r w:rsidRPr="003F35D3">
        <w:rPr>
          <w:rFonts w:ascii="Nirmala UI" w:hAnsi="Nirmala UI" w:cs="Nirmala UI"/>
          <w:sz w:val="24"/>
          <w:szCs w:val="24"/>
        </w:rPr>
        <w:t>അനന്തരഫലമായിരുന്നു</w:t>
      </w:r>
      <w:proofErr w:type="spellEnd"/>
      <w:r w:rsidRPr="003F35D3">
        <w:rPr>
          <w:sz w:val="24"/>
          <w:szCs w:val="24"/>
        </w:rPr>
        <w:t xml:space="preserve"> </w:t>
      </w:r>
      <w:proofErr w:type="spellStart"/>
      <w:r w:rsidRPr="003F35D3">
        <w:rPr>
          <w:rFonts w:ascii="Nirmala UI" w:hAnsi="Nirmala UI" w:cs="Nirmala UI"/>
          <w:sz w:val="24"/>
          <w:szCs w:val="24"/>
        </w:rPr>
        <w:t>ഗാന്ധിജിയുടെ</w:t>
      </w:r>
      <w:proofErr w:type="spellEnd"/>
      <w:r w:rsidRPr="003F35D3">
        <w:rPr>
          <w:sz w:val="24"/>
          <w:szCs w:val="24"/>
        </w:rPr>
        <w:t xml:space="preserve"> </w:t>
      </w:r>
      <w:proofErr w:type="spellStart"/>
      <w:r w:rsidRPr="003F35D3">
        <w:rPr>
          <w:rFonts w:ascii="Nirmala UI" w:hAnsi="Nirmala UI" w:cs="Nirmala UI"/>
          <w:sz w:val="24"/>
          <w:szCs w:val="24"/>
        </w:rPr>
        <w:t>രക്തസാക്ഷിത്വം</w:t>
      </w:r>
      <w:proofErr w:type="spellEnd"/>
      <w:r w:rsidRPr="003F35D3">
        <w:rPr>
          <w:sz w:val="24"/>
          <w:szCs w:val="24"/>
        </w:rPr>
        <w:t>.</w:t>
      </w:r>
    </w:p>
    <w:p w14:paraId="6ED92B5A" w14:textId="77777777" w:rsidR="00E82446" w:rsidRPr="003F35D3" w:rsidRDefault="00E82446" w:rsidP="00D2312C">
      <w:pPr>
        <w:rPr>
          <w:sz w:val="24"/>
          <w:szCs w:val="24"/>
        </w:rPr>
      </w:pPr>
    </w:p>
    <w:p w14:paraId="611E5695" w14:textId="77777777" w:rsidR="00A03114" w:rsidRPr="003F35D3" w:rsidRDefault="00000000">
      <w:pPr>
        <w:rPr>
          <w:sz w:val="24"/>
          <w:szCs w:val="24"/>
        </w:rPr>
      </w:pPr>
      <w:proofErr w:type="spellStart"/>
      <w:r w:rsidRPr="003F35D3">
        <w:rPr>
          <w:b/>
          <w:sz w:val="24"/>
          <w:szCs w:val="24"/>
        </w:rPr>
        <w:t>നാട്ടുരാജ്യങ്ങളുടെ</w:t>
      </w:r>
      <w:proofErr w:type="spellEnd"/>
      <w:r w:rsidRPr="003F35D3">
        <w:rPr>
          <w:b/>
          <w:sz w:val="24"/>
          <w:szCs w:val="24"/>
        </w:rPr>
        <w:t xml:space="preserve"> </w:t>
      </w:r>
      <w:proofErr w:type="spellStart"/>
      <w:r w:rsidRPr="003F35D3">
        <w:rPr>
          <w:b/>
          <w:sz w:val="24"/>
          <w:szCs w:val="24"/>
        </w:rPr>
        <w:t>സംയോജനം</w:t>
      </w:r>
      <w:proofErr w:type="spellEnd"/>
    </w:p>
    <w:p w14:paraId="7F9DBEC5" w14:textId="6EC5EFB0" w:rsidR="00A03114" w:rsidRPr="003F35D3" w:rsidRDefault="00000000">
      <w:pPr>
        <w:rPr>
          <w:sz w:val="24"/>
          <w:szCs w:val="24"/>
        </w:rPr>
      </w:pPr>
      <w:proofErr w:type="spellStart"/>
      <w:r w:rsidRPr="003F35D3">
        <w:rPr>
          <w:sz w:val="24"/>
          <w:szCs w:val="24"/>
        </w:rPr>
        <w:t>സ്വാതന്ത്ര്യത്തിനു</w:t>
      </w:r>
      <w:proofErr w:type="spellEnd"/>
      <w:r w:rsidRPr="003F35D3">
        <w:rPr>
          <w:sz w:val="24"/>
          <w:szCs w:val="24"/>
        </w:rPr>
        <w:t xml:space="preserve"> മുമ്പ് ഇന്ത്യയിൽ </w:t>
      </w:r>
      <w:proofErr w:type="spellStart"/>
      <w:r w:rsidRPr="003F35D3">
        <w:rPr>
          <w:sz w:val="24"/>
          <w:szCs w:val="24"/>
        </w:rPr>
        <w:t>ബ്രിട്ടീഷുകാ</w:t>
      </w:r>
      <w:proofErr w:type="spellEnd"/>
      <w:r w:rsidRPr="003F35D3">
        <w:rPr>
          <w:sz w:val="24"/>
          <w:szCs w:val="24"/>
        </w:rPr>
        <w:t xml:space="preserve">ർ </w:t>
      </w:r>
      <w:proofErr w:type="spellStart"/>
      <w:r w:rsidRPr="003F35D3">
        <w:rPr>
          <w:sz w:val="24"/>
          <w:szCs w:val="24"/>
        </w:rPr>
        <w:t>നേരിട്ടു</w:t>
      </w:r>
      <w:proofErr w:type="spellEnd"/>
      <w:r w:rsidRPr="003F35D3">
        <w:rPr>
          <w:sz w:val="24"/>
          <w:szCs w:val="24"/>
        </w:rPr>
        <w:t xml:space="preserve"> </w:t>
      </w:r>
      <w:proofErr w:type="spellStart"/>
      <w:r w:rsidRPr="003F35D3">
        <w:rPr>
          <w:sz w:val="24"/>
          <w:szCs w:val="24"/>
        </w:rPr>
        <w:t>ഭരണം</w:t>
      </w:r>
      <w:proofErr w:type="spellEnd"/>
      <w:r w:rsidRPr="003F35D3">
        <w:rPr>
          <w:sz w:val="24"/>
          <w:szCs w:val="24"/>
        </w:rPr>
        <w:t xml:space="preserve"> </w:t>
      </w:r>
      <w:proofErr w:type="spellStart"/>
      <w:r w:rsidRPr="003F35D3">
        <w:rPr>
          <w:sz w:val="24"/>
          <w:szCs w:val="24"/>
        </w:rPr>
        <w:t>നടത്തിയിരുന്ന</w:t>
      </w:r>
      <w:proofErr w:type="spellEnd"/>
      <w:r w:rsidRPr="003F35D3">
        <w:rPr>
          <w:sz w:val="24"/>
          <w:szCs w:val="24"/>
        </w:rPr>
        <w:t xml:space="preserve"> </w:t>
      </w:r>
      <w:proofErr w:type="spellStart"/>
      <w:r w:rsidRPr="003F35D3">
        <w:rPr>
          <w:sz w:val="24"/>
          <w:szCs w:val="24"/>
        </w:rPr>
        <w:t>പ്രദേശങ്ങൾക്കു</w:t>
      </w:r>
      <w:proofErr w:type="spellEnd"/>
      <w:r w:rsidRPr="003F35D3">
        <w:rPr>
          <w:sz w:val="24"/>
          <w:szCs w:val="24"/>
        </w:rPr>
        <w:t xml:space="preserve"> </w:t>
      </w:r>
      <w:proofErr w:type="spellStart"/>
      <w:r w:rsidRPr="003F35D3">
        <w:rPr>
          <w:sz w:val="24"/>
          <w:szCs w:val="24"/>
        </w:rPr>
        <w:t>പുറമെ</w:t>
      </w:r>
      <w:proofErr w:type="spellEnd"/>
      <w:r w:rsidRPr="003F35D3">
        <w:rPr>
          <w:sz w:val="24"/>
          <w:szCs w:val="24"/>
        </w:rPr>
        <w:t xml:space="preserve"> </w:t>
      </w:r>
      <w:proofErr w:type="spellStart"/>
      <w:r w:rsidRPr="003F35D3">
        <w:rPr>
          <w:sz w:val="24"/>
          <w:szCs w:val="24"/>
        </w:rPr>
        <w:t>ബ്രിട്ടീഷ്</w:t>
      </w:r>
      <w:proofErr w:type="spellEnd"/>
      <w:r w:rsidRPr="003F35D3">
        <w:rPr>
          <w:sz w:val="24"/>
          <w:szCs w:val="24"/>
        </w:rPr>
        <w:t xml:space="preserve"> നിയന്ത്രണത്തിലുള്ള അറുനൂറോളം നാട്ടുരാജ്യങ്ങളും ഉണ്ടായിരുന്നു. </w:t>
      </w:r>
      <w:proofErr w:type="spellStart"/>
      <w:r w:rsidRPr="003F35D3">
        <w:rPr>
          <w:sz w:val="24"/>
          <w:szCs w:val="24"/>
        </w:rPr>
        <w:t>നാട്ടുരാജ്യങ്ങൾക്ക്</w:t>
      </w:r>
      <w:proofErr w:type="spellEnd"/>
      <w:r w:rsidRPr="003F35D3">
        <w:rPr>
          <w:sz w:val="24"/>
          <w:szCs w:val="24"/>
        </w:rPr>
        <w:t xml:space="preserve"> </w:t>
      </w:r>
      <w:proofErr w:type="spellStart"/>
      <w:r w:rsidRPr="003F35D3">
        <w:rPr>
          <w:sz w:val="24"/>
          <w:szCs w:val="24"/>
        </w:rPr>
        <w:t>ഇന്ത്യയിലോ</w:t>
      </w:r>
      <w:proofErr w:type="spellEnd"/>
      <w:r w:rsidRPr="003F35D3">
        <w:rPr>
          <w:sz w:val="24"/>
          <w:szCs w:val="24"/>
        </w:rPr>
        <w:t xml:space="preserve"> </w:t>
      </w:r>
      <w:proofErr w:type="spellStart"/>
      <w:r w:rsidRPr="003F35D3">
        <w:rPr>
          <w:sz w:val="24"/>
          <w:szCs w:val="24"/>
        </w:rPr>
        <w:t>പാകിസ്ഥാനിലോ</w:t>
      </w:r>
      <w:proofErr w:type="spellEnd"/>
      <w:r w:rsidRPr="003F35D3">
        <w:rPr>
          <w:sz w:val="24"/>
          <w:szCs w:val="24"/>
        </w:rPr>
        <w:t xml:space="preserve"> </w:t>
      </w:r>
      <w:proofErr w:type="spellStart"/>
      <w:r w:rsidRPr="003F35D3">
        <w:rPr>
          <w:sz w:val="24"/>
          <w:szCs w:val="24"/>
        </w:rPr>
        <w:t>ചേരാനോ</w:t>
      </w:r>
      <w:proofErr w:type="spellEnd"/>
      <w:r w:rsidRPr="003F35D3">
        <w:rPr>
          <w:sz w:val="24"/>
          <w:szCs w:val="24"/>
        </w:rPr>
        <w:t xml:space="preserve"> </w:t>
      </w:r>
      <w:proofErr w:type="spellStart"/>
      <w:r w:rsidRPr="003F35D3">
        <w:rPr>
          <w:sz w:val="24"/>
          <w:szCs w:val="24"/>
        </w:rPr>
        <w:t>സ്വതന്ത്രമായി</w:t>
      </w:r>
      <w:proofErr w:type="spellEnd"/>
      <w:r w:rsidRPr="003F35D3">
        <w:rPr>
          <w:sz w:val="24"/>
          <w:szCs w:val="24"/>
        </w:rPr>
        <w:t xml:space="preserve"> </w:t>
      </w:r>
      <w:proofErr w:type="spellStart"/>
      <w:r w:rsidRPr="003F35D3">
        <w:rPr>
          <w:sz w:val="24"/>
          <w:szCs w:val="24"/>
        </w:rPr>
        <w:t>നിൽക്കാനോ</w:t>
      </w:r>
      <w:proofErr w:type="spellEnd"/>
      <w:r w:rsidRPr="003F35D3">
        <w:rPr>
          <w:sz w:val="24"/>
          <w:szCs w:val="24"/>
        </w:rPr>
        <w:t xml:space="preserve"> ഉള്ള അധികാരം നൽകിയ ശേഷമാണ് ബ്രിട്ടൻ ഇന്ത്യ വിട്ടത്. അതിനാൽ സ്വാതന്ത്ര്യാനന്തര ഇന്ത്യ നേരിടേണ്ടിവന്ന മറ്റൊരു പ്രധാന പ്രശ്നമായിരുന്നു നാട്ടുരാജ്യങ്ങളുടെ ഇന്ത്യൻ യൂണിയനിലേക്കുള്ള സംയോജനം. </w:t>
      </w:r>
      <w:proofErr w:type="spellStart"/>
      <w:r w:rsidRPr="003F35D3">
        <w:rPr>
          <w:sz w:val="24"/>
          <w:szCs w:val="24"/>
        </w:rPr>
        <w:t>ഇത്</w:t>
      </w:r>
      <w:proofErr w:type="spellEnd"/>
      <w:r w:rsidRPr="003F35D3">
        <w:rPr>
          <w:sz w:val="24"/>
          <w:szCs w:val="24"/>
        </w:rPr>
        <w:t xml:space="preserve"> </w:t>
      </w:r>
      <w:proofErr w:type="spellStart"/>
      <w:r w:rsidRPr="003F35D3">
        <w:rPr>
          <w:sz w:val="24"/>
          <w:szCs w:val="24"/>
        </w:rPr>
        <w:t>ശ്രമകരമായ</w:t>
      </w:r>
      <w:proofErr w:type="spellEnd"/>
      <w:r w:rsidRPr="003F35D3">
        <w:rPr>
          <w:sz w:val="24"/>
          <w:szCs w:val="24"/>
        </w:rPr>
        <w:t xml:space="preserve"> </w:t>
      </w: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ദൗത്യമായിരുന്നു</w:t>
      </w:r>
      <w:proofErr w:type="spellEnd"/>
      <w:r w:rsidRPr="003F35D3">
        <w:rPr>
          <w:sz w:val="24"/>
          <w:szCs w:val="24"/>
        </w:rPr>
        <w:t>. കേന്ദ്ര മന്ത്രിസഭയിലെ സംസ്ഥാനങ്ങളുമായി ബന്ധപ്പെട്ട വകുപ്പിന്റെ ചുമതല സർദാർ വല്ലഭ്ഭായ് പട്ടേലിനായിരുന്നു. സ്റ്റേറ്റ്സ് ഡിപാർട്ട്മെന്റിന്റെ സെക്രട്ടറിയായി മലയാളിയായ വി.പി. മേനോനെ അദ്ദേഹം നിയമിച്ചു.</w:t>
      </w:r>
    </w:p>
    <w:p w14:paraId="6F989D78" w14:textId="23150E18" w:rsidR="00A03114" w:rsidRPr="003F35D3" w:rsidRDefault="00000000">
      <w:pPr>
        <w:rPr>
          <w:sz w:val="24"/>
          <w:szCs w:val="24"/>
        </w:rPr>
      </w:pPr>
      <w:r w:rsidRPr="003F35D3">
        <w:rPr>
          <w:sz w:val="24"/>
          <w:szCs w:val="24"/>
        </w:rPr>
        <w:t xml:space="preserve">നാട്ടുരാജ്യങ്ങളെ ഇന്ത്യൻ യൂണിയനിൽ ലയിപ്പിക്കുന്നതിന് പട്ടേലും വി.പി മേനോനും ചേർന്ന് ഒരു ലയനക്കരാർ (Instrument of Accession) തയാറാക്കി. അതനുസരിച്ച് പ്രതിരോധം, വിദേശകാര്യം, വാർത്താവിനിമയം എന്നിവയുടെ നിയന്ത്രണം നാട്ടുരാജ്യങ്ങൾ കേന്ദ്രസർക്കാരിന് കൈമാറണം. </w:t>
      </w:r>
      <w:proofErr w:type="spellStart"/>
      <w:r w:rsidRPr="003F35D3">
        <w:rPr>
          <w:sz w:val="24"/>
          <w:szCs w:val="24"/>
        </w:rPr>
        <w:t>ജനകീയ</w:t>
      </w:r>
      <w:proofErr w:type="spellEnd"/>
      <w:r w:rsidRPr="003F35D3">
        <w:rPr>
          <w:sz w:val="24"/>
          <w:szCs w:val="24"/>
        </w:rPr>
        <w:t xml:space="preserve"> </w:t>
      </w:r>
      <w:proofErr w:type="spellStart"/>
      <w:r w:rsidRPr="003F35D3">
        <w:rPr>
          <w:sz w:val="24"/>
          <w:szCs w:val="24"/>
        </w:rPr>
        <w:t>പ്രതിഷേധങ്ങളും</w:t>
      </w:r>
      <w:proofErr w:type="spellEnd"/>
      <w:r w:rsidRPr="003F35D3">
        <w:rPr>
          <w:sz w:val="24"/>
          <w:szCs w:val="24"/>
        </w:rPr>
        <w:t xml:space="preserve"> </w:t>
      </w:r>
      <w:proofErr w:type="spellStart"/>
      <w:r w:rsidRPr="003F35D3">
        <w:rPr>
          <w:sz w:val="24"/>
          <w:szCs w:val="24"/>
        </w:rPr>
        <w:t>ഇന്ത്യാ</w:t>
      </w:r>
      <w:proofErr w:type="spellEnd"/>
      <w:r w:rsidRPr="003F35D3">
        <w:rPr>
          <w:sz w:val="24"/>
          <w:szCs w:val="24"/>
        </w:rPr>
        <w:t xml:space="preserve"> </w:t>
      </w:r>
      <w:proofErr w:type="spellStart"/>
      <w:r w:rsidRPr="003F35D3">
        <w:rPr>
          <w:sz w:val="24"/>
          <w:szCs w:val="24"/>
        </w:rPr>
        <w:t>ഗവൺമെന്റിന്റെ</w:t>
      </w:r>
      <w:proofErr w:type="spellEnd"/>
      <w:r w:rsidRPr="003F35D3">
        <w:rPr>
          <w:sz w:val="24"/>
          <w:szCs w:val="24"/>
        </w:rPr>
        <w:t xml:space="preserve"> </w:t>
      </w:r>
      <w:proofErr w:type="spellStart"/>
      <w:r w:rsidRPr="003F35D3">
        <w:rPr>
          <w:sz w:val="24"/>
          <w:szCs w:val="24"/>
        </w:rPr>
        <w:t>പ്രായോഗിക</w:t>
      </w:r>
      <w:proofErr w:type="spellEnd"/>
      <w:r w:rsidRPr="003F35D3">
        <w:rPr>
          <w:sz w:val="24"/>
          <w:szCs w:val="24"/>
        </w:rPr>
        <w:t xml:space="preserve"> </w:t>
      </w:r>
      <w:proofErr w:type="spellStart"/>
      <w:r w:rsidRPr="003F35D3">
        <w:rPr>
          <w:sz w:val="24"/>
          <w:szCs w:val="24"/>
        </w:rPr>
        <w:t>സമീപനങ്ങളുംമൂലം</w:t>
      </w:r>
      <w:proofErr w:type="spellEnd"/>
      <w:r w:rsidRPr="003F35D3">
        <w:rPr>
          <w:sz w:val="24"/>
          <w:szCs w:val="24"/>
        </w:rPr>
        <w:t xml:space="preserve"> </w:t>
      </w:r>
      <w:proofErr w:type="spellStart"/>
      <w:r w:rsidRPr="003F35D3">
        <w:rPr>
          <w:sz w:val="24"/>
          <w:szCs w:val="24"/>
        </w:rPr>
        <w:t>ഭൂരിഭാഗം</w:t>
      </w:r>
      <w:proofErr w:type="spellEnd"/>
      <w:r w:rsidRPr="003F35D3">
        <w:rPr>
          <w:sz w:val="24"/>
          <w:szCs w:val="24"/>
        </w:rPr>
        <w:t xml:space="preserve"> </w:t>
      </w:r>
      <w:proofErr w:type="spellStart"/>
      <w:r w:rsidRPr="003F35D3">
        <w:rPr>
          <w:sz w:val="24"/>
          <w:szCs w:val="24"/>
        </w:rPr>
        <w:t>നാട്ടുരാജ്യങ്ങളും</w:t>
      </w:r>
      <w:proofErr w:type="spellEnd"/>
      <w:r w:rsidRPr="003F35D3">
        <w:rPr>
          <w:sz w:val="24"/>
          <w:szCs w:val="24"/>
        </w:rPr>
        <w:t xml:space="preserve"> </w:t>
      </w:r>
      <w:proofErr w:type="spellStart"/>
      <w:r w:rsidRPr="003F35D3">
        <w:rPr>
          <w:sz w:val="24"/>
          <w:szCs w:val="24"/>
        </w:rPr>
        <w:t>ലയനക്കരാറി</w:t>
      </w:r>
      <w:proofErr w:type="spellEnd"/>
      <w:r w:rsidRPr="003F35D3">
        <w:rPr>
          <w:sz w:val="24"/>
          <w:szCs w:val="24"/>
        </w:rPr>
        <w:t xml:space="preserve">ൽ </w:t>
      </w:r>
      <w:proofErr w:type="spellStart"/>
      <w:r w:rsidRPr="003F35D3">
        <w:rPr>
          <w:sz w:val="24"/>
          <w:szCs w:val="24"/>
        </w:rPr>
        <w:t>ഒപ്പുവച്ച്</w:t>
      </w:r>
      <w:proofErr w:type="spellEnd"/>
      <w:r w:rsidRPr="003F35D3">
        <w:rPr>
          <w:sz w:val="24"/>
          <w:szCs w:val="24"/>
        </w:rPr>
        <w:t xml:space="preserve"> ഇന്ത്യൻ യൂണിയനിൽ </w:t>
      </w:r>
      <w:r w:rsidRPr="003F35D3">
        <w:rPr>
          <w:sz w:val="24"/>
          <w:szCs w:val="24"/>
        </w:rPr>
        <w:lastRenderedPageBreak/>
        <w:t xml:space="preserve">ചേർന്നു. </w:t>
      </w:r>
      <w:proofErr w:type="spellStart"/>
      <w:r w:rsidRPr="003F35D3">
        <w:rPr>
          <w:sz w:val="24"/>
          <w:szCs w:val="24"/>
        </w:rPr>
        <w:t>എന്നാ</w:t>
      </w:r>
      <w:proofErr w:type="spellEnd"/>
      <w:r w:rsidRPr="003F35D3">
        <w:rPr>
          <w:sz w:val="24"/>
          <w:szCs w:val="24"/>
        </w:rPr>
        <w:t xml:space="preserve">ൽ </w:t>
      </w:r>
      <w:proofErr w:type="spellStart"/>
      <w:r w:rsidRPr="003F35D3">
        <w:rPr>
          <w:sz w:val="24"/>
          <w:szCs w:val="24"/>
        </w:rPr>
        <w:t>ഹൈദരാബാദ്</w:t>
      </w:r>
      <w:proofErr w:type="spellEnd"/>
      <w:r w:rsidRPr="003F35D3">
        <w:rPr>
          <w:sz w:val="24"/>
          <w:szCs w:val="24"/>
        </w:rPr>
        <w:t xml:space="preserve">, </w:t>
      </w:r>
      <w:proofErr w:type="spellStart"/>
      <w:r w:rsidRPr="003F35D3">
        <w:rPr>
          <w:sz w:val="24"/>
          <w:szCs w:val="24"/>
        </w:rPr>
        <w:t>കാശ്മീ</w:t>
      </w:r>
      <w:proofErr w:type="spellEnd"/>
      <w:r w:rsidRPr="003F35D3">
        <w:rPr>
          <w:sz w:val="24"/>
          <w:szCs w:val="24"/>
        </w:rPr>
        <w:t xml:space="preserve">ർ, </w:t>
      </w:r>
      <w:proofErr w:type="spellStart"/>
      <w:r w:rsidRPr="003F35D3">
        <w:rPr>
          <w:sz w:val="24"/>
          <w:szCs w:val="24"/>
        </w:rPr>
        <w:t>ജുനഗഡ്</w:t>
      </w:r>
      <w:proofErr w:type="spellEnd"/>
      <w:r w:rsidRPr="003F35D3">
        <w:rPr>
          <w:sz w:val="24"/>
          <w:szCs w:val="24"/>
        </w:rPr>
        <w:t xml:space="preserve"> </w:t>
      </w:r>
      <w:proofErr w:type="spellStart"/>
      <w:r w:rsidRPr="003F35D3">
        <w:rPr>
          <w:sz w:val="24"/>
          <w:szCs w:val="24"/>
        </w:rPr>
        <w:t>എന്നീ</w:t>
      </w:r>
      <w:proofErr w:type="spellEnd"/>
      <w:r w:rsidRPr="003F35D3">
        <w:rPr>
          <w:sz w:val="24"/>
          <w:szCs w:val="24"/>
        </w:rPr>
        <w:t xml:space="preserve"> നാട്ടുരാജ്യങ്ങൾ ഇന്ത്യൻ യൂണിയനിൽ ചേരാൻ വിസമ്മതിച്ചു. പിന്നീട് അനുരഞ്ജനത്തിലൂടെയും സൈനിക </w:t>
      </w:r>
      <w:proofErr w:type="spellStart"/>
      <w:r w:rsidRPr="003F35D3">
        <w:rPr>
          <w:sz w:val="24"/>
          <w:szCs w:val="24"/>
        </w:rPr>
        <w:t>നടപടിയിൽലൂടെയും</w:t>
      </w:r>
      <w:proofErr w:type="spellEnd"/>
      <w:r w:rsidRPr="003F35D3">
        <w:rPr>
          <w:sz w:val="24"/>
          <w:szCs w:val="24"/>
        </w:rPr>
        <w:t xml:space="preserve"> </w:t>
      </w:r>
      <w:proofErr w:type="spellStart"/>
      <w:r w:rsidRPr="003F35D3">
        <w:rPr>
          <w:sz w:val="24"/>
          <w:szCs w:val="24"/>
        </w:rPr>
        <w:t>രാജ്യങ്ങളെ</w:t>
      </w:r>
      <w:proofErr w:type="spellEnd"/>
      <w:r w:rsidRPr="003F35D3">
        <w:rPr>
          <w:sz w:val="24"/>
          <w:szCs w:val="24"/>
        </w:rPr>
        <w:t xml:space="preserve"> </w:t>
      </w:r>
      <w:proofErr w:type="spellStart"/>
      <w:r w:rsidRPr="003F35D3">
        <w:rPr>
          <w:sz w:val="24"/>
          <w:szCs w:val="24"/>
        </w:rPr>
        <w:t>ഇന്ത്യ</w:t>
      </w:r>
      <w:proofErr w:type="spellEnd"/>
      <w:r w:rsidRPr="003F35D3">
        <w:rPr>
          <w:sz w:val="24"/>
          <w:szCs w:val="24"/>
        </w:rPr>
        <w:t xml:space="preserve">ൻ </w:t>
      </w:r>
      <w:proofErr w:type="spellStart"/>
      <w:r w:rsidRPr="003F35D3">
        <w:rPr>
          <w:sz w:val="24"/>
          <w:szCs w:val="24"/>
        </w:rPr>
        <w:t>യൂണിയനി</w:t>
      </w:r>
      <w:proofErr w:type="spellEnd"/>
      <w:r w:rsidRPr="003F35D3">
        <w:rPr>
          <w:sz w:val="24"/>
          <w:szCs w:val="24"/>
        </w:rPr>
        <w:t xml:space="preserve">ൽ </w:t>
      </w:r>
      <w:proofErr w:type="spellStart"/>
      <w:r w:rsidRPr="003F35D3">
        <w:rPr>
          <w:sz w:val="24"/>
          <w:szCs w:val="24"/>
        </w:rPr>
        <w:t>കൂട്ടിച്ചേർത്തു</w:t>
      </w:r>
      <w:proofErr w:type="spellEnd"/>
      <w:r w:rsidRPr="003F35D3">
        <w:rPr>
          <w:sz w:val="24"/>
          <w:szCs w:val="24"/>
        </w:rPr>
        <w:t>.</w:t>
      </w:r>
    </w:p>
    <w:p w14:paraId="30BC4C7B" w14:textId="5540D043" w:rsidR="00A03114" w:rsidRPr="003F35D3" w:rsidRDefault="00000000">
      <w:pPr>
        <w:rPr>
          <w:sz w:val="24"/>
          <w:szCs w:val="24"/>
        </w:rPr>
      </w:pPr>
      <w:proofErr w:type="spellStart"/>
      <w:r w:rsidRPr="003F35D3">
        <w:rPr>
          <w:sz w:val="24"/>
          <w:szCs w:val="24"/>
        </w:rPr>
        <w:t>സ്വാതന്ത്ര്യപ്രാപ്തിക്കുശേഷവും</w:t>
      </w:r>
      <w:proofErr w:type="spellEnd"/>
      <w:r w:rsidRPr="003F35D3">
        <w:rPr>
          <w:sz w:val="24"/>
          <w:szCs w:val="24"/>
        </w:rPr>
        <w:t xml:space="preserve"> </w:t>
      </w:r>
      <w:proofErr w:type="spellStart"/>
      <w:r w:rsidRPr="003F35D3">
        <w:rPr>
          <w:sz w:val="24"/>
          <w:szCs w:val="24"/>
        </w:rPr>
        <w:t>ഫ്രാൻസ്</w:t>
      </w:r>
      <w:proofErr w:type="spellEnd"/>
      <w:r w:rsidRPr="003F35D3">
        <w:rPr>
          <w:sz w:val="24"/>
          <w:szCs w:val="24"/>
        </w:rPr>
        <w:t xml:space="preserve">, </w:t>
      </w:r>
      <w:proofErr w:type="spellStart"/>
      <w:r w:rsidRPr="003F35D3">
        <w:rPr>
          <w:sz w:val="24"/>
          <w:szCs w:val="24"/>
        </w:rPr>
        <w:t>പോർട്ടുഗ</w:t>
      </w:r>
      <w:proofErr w:type="spellEnd"/>
      <w:r w:rsidRPr="003F35D3">
        <w:rPr>
          <w:sz w:val="24"/>
          <w:szCs w:val="24"/>
        </w:rPr>
        <w:t xml:space="preserve">ൽ </w:t>
      </w:r>
      <w:proofErr w:type="spellStart"/>
      <w:r w:rsidRPr="003F35D3">
        <w:rPr>
          <w:sz w:val="24"/>
          <w:szCs w:val="24"/>
        </w:rPr>
        <w:t>എന്നീ</w:t>
      </w:r>
      <w:proofErr w:type="spellEnd"/>
      <w:r w:rsidRPr="003F35D3">
        <w:rPr>
          <w:sz w:val="24"/>
          <w:szCs w:val="24"/>
        </w:rPr>
        <w:t xml:space="preserve"> യൂറോപ്യൻ രാജ്യങ്ങൾക്ക് ഇന്ത്യയിൽ അധീന പ്രദേശങ്ങൾ ഉണ്ടായിരുന്നു. ഇവിടങ്ങളിൽ ശക്തമായ ജനകീയപ്രക്ഷോഭങ്ങൾ ഉണ്ടായി. </w:t>
      </w:r>
      <w:proofErr w:type="spellStart"/>
      <w:r w:rsidRPr="003F35D3">
        <w:rPr>
          <w:sz w:val="24"/>
          <w:szCs w:val="24"/>
        </w:rPr>
        <w:t>ഇതോടെ</w:t>
      </w:r>
      <w:proofErr w:type="spellEnd"/>
      <w:r w:rsidRPr="003F35D3">
        <w:rPr>
          <w:sz w:val="24"/>
          <w:szCs w:val="24"/>
        </w:rPr>
        <w:t xml:space="preserve"> </w:t>
      </w:r>
      <w:proofErr w:type="spellStart"/>
      <w:r w:rsidRPr="003F35D3">
        <w:rPr>
          <w:sz w:val="24"/>
          <w:szCs w:val="24"/>
        </w:rPr>
        <w:t>ഫ്രാൻസ്</w:t>
      </w:r>
      <w:proofErr w:type="spellEnd"/>
      <w:r w:rsidRPr="003F35D3">
        <w:rPr>
          <w:sz w:val="24"/>
          <w:szCs w:val="24"/>
        </w:rPr>
        <w:t xml:space="preserve"> </w:t>
      </w:r>
      <w:proofErr w:type="spellStart"/>
      <w:r w:rsidR="00E82446" w:rsidRPr="003F35D3">
        <w:rPr>
          <w:rFonts w:ascii="Nirmala UI" w:hAnsi="Nirmala UI" w:cs="Nirmala UI"/>
          <w:sz w:val="24"/>
          <w:szCs w:val="24"/>
        </w:rPr>
        <w:t>തങ്ങളുടെ</w:t>
      </w:r>
      <w:proofErr w:type="spellEnd"/>
      <w:r w:rsidR="00E82446" w:rsidRPr="003F35D3">
        <w:rPr>
          <w:sz w:val="24"/>
          <w:szCs w:val="24"/>
        </w:rPr>
        <w:t xml:space="preserve"> </w:t>
      </w:r>
      <w:proofErr w:type="spellStart"/>
      <w:r w:rsidRPr="003F35D3">
        <w:rPr>
          <w:sz w:val="24"/>
          <w:szCs w:val="24"/>
        </w:rPr>
        <w:t>അധീനപ്രദേശങ്ങ</w:t>
      </w:r>
      <w:proofErr w:type="spellEnd"/>
      <w:r w:rsidRPr="003F35D3">
        <w:rPr>
          <w:sz w:val="24"/>
          <w:szCs w:val="24"/>
        </w:rPr>
        <w:t xml:space="preserve">ൾ </w:t>
      </w:r>
      <w:proofErr w:type="spellStart"/>
      <w:r w:rsidRPr="003F35D3">
        <w:rPr>
          <w:sz w:val="24"/>
          <w:szCs w:val="24"/>
        </w:rPr>
        <w:t>തിരിച്ചു</w:t>
      </w:r>
      <w:proofErr w:type="spellEnd"/>
      <w:r w:rsidRPr="003F35D3">
        <w:rPr>
          <w:sz w:val="24"/>
          <w:szCs w:val="24"/>
        </w:rPr>
        <w:t xml:space="preserve"> </w:t>
      </w:r>
      <w:proofErr w:type="spellStart"/>
      <w:r w:rsidRPr="003F35D3">
        <w:rPr>
          <w:sz w:val="24"/>
          <w:szCs w:val="24"/>
        </w:rPr>
        <w:t>നൽകി</w:t>
      </w:r>
      <w:proofErr w:type="spellEnd"/>
      <w:r w:rsidRPr="003F35D3">
        <w:rPr>
          <w:sz w:val="24"/>
          <w:szCs w:val="24"/>
        </w:rPr>
        <w:t>.</w:t>
      </w:r>
    </w:p>
    <w:p w14:paraId="15446450" w14:textId="449B3AF7" w:rsidR="00A03114" w:rsidRPr="003F35D3" w:rsidRDefault="00000000">
      <w:pPr>
        <w:rPr>
          <w:sz w:val="24"/>
          <w:szCs w:val="24"/>
        </w:rPr>
      </w:pPr>
      <w:proofErr w:type="spellStart"/>
      <w:r w:rsidRPr="003F35D3">
        <w:rPr>
          <w:sz w:val="24"/>
          <w:szCs w:val="24"/>
        </w:rPr>
        <w:t>സൈനികനടപടിയിലൂടെ</w:t>
      </w:r>
      <w:proofErr w:type="spellEnd"/>
      <w:r w:rsidRPr="003F35D3">
        <w:rPr>
          <w:sz w:val="24"/>
          <w:szCs w:val="24"/>
        </w:rPr>
        <w:t xml:space="preserve"> </w:t>
      </w:r>
      <w:proofErr w:type="spellStart"/>
      <w:r w:rsidRPr="003F35D3">
        <w:rPr>
          <w:sz w:val="24"/>
          <w:szCs w:val="24"/>
        </w:rPr>
        <w:t>പോർട്ടുഗലിന്റെ</w:t>
      </w:r>
      <w:proofErr w:type="spellEnd"/>
      <w:r w:rsidRPr="003F35D3">
        <w:rPr>
          <w:sz w:val="24"/>
          <w:szCs w:val="24"/>
        </w:rPr>
        <w:t xml:space="preserve"> </w:t>
      </w:r>
      <w:proofErr w:type="spellStart"/>
      <w:r w:rsidRPr="003F35D3">
        <w:rPr>
          <w:sz w:val="24"/>
          <w:szCs w:val="24"/>
        </w:rPr>
        <w:t>അധീനതയിലുണ്ടായിരുന്ന</w:t>
      </w:r>
      <w:proofErr w:type="spellEnd"/>
      <w:r w:rsidRPr="003F35D3">
        <w:rPr>
          <w:sz w:val="24"/>
          <w:szCs w:val="24"/>
        </w:rPr>
        <w:t xml:space="preserve"> </w:t>
      </w:r>
      <w:proofErr w:type="spellStart"/>
      <w:r w:rsidRPr="003F35D3">
        <w:rPr>
          <w:sz w:val="24"/>
          <w:szCs w:val="24"/>
        </w:rPr>
        <w:t>പ്രദേശങ്ങളും</w:t>
      </w:r>
      <w:proofErr w:type="spellEnd"/>
      <w:r w:rsidRPr="003F35D3">
        <w:rPr>
          <w:sz w:val="24"/>
          <w:szCs w:val="24"/>
        </w:rPr>
        <w:t xml:space="preserve"> </w:t>
      </w:r>
      <w:proofErr w:type="spellStart"/>
      <w:r w:rsidRPr="003F35D3">
        <w:rPr>
          <w:sz w:val="24"/>
          <w:szCs w:val="24"/>
        </w:rPr>
        <w:t>ഇന്ത്യ</w:t>
      </w:r>
      <w:proofErr w:type="spellEnd"/>
      <w:r w:rsidRPr="003F35D3">
        <w:rPr>
          <w:sz w:val="24"/>
          <w:szCs w:val="24"/>
        </w:rPr>
        <w:t xml:space="preserve">ൻ </w:t>
      </w:r>
      <w:proofErr w:type="spellStart"/>
      <w:r w:rsidRPr="003F35D3">
        <w:rPr>
          <w:sz w:val="24"/>
          <w:szCs w:val="24"/>
        </w:rPr>
        <w:t>യൂണിയനി</w:t>
      </w:r>
      <w:proofErr w:type="spellEnd"/>
      <w:r w:rsidRPr="003F35D3">
        <w:rPr>
          <w:sz w:val="24"/>
          <w:szCs w:val="24"/>
        </w:rPr>
        <w:t xml:space="preserve">ൽ </w:t>
      </w:r>
      <w:proofErr w:type="spellStart"/>
      <w:r w:rsidRPr="003F35D3">
        <w:rPr>
          <w:sz w:val="24"/>
          <w:szCs w:val="24"/>
        </w:rPr>
        <w:t>ലയിപ്പിച്ചു</w:t>
      </w:r>
      <w:proofErr w:type="spellEnd"/>
      <w:r w:rsidRPr="003F35D3">
        <w:rPr>
          <w:sz w:val="24"/>
          <w:szCs w:val="24"/>
        </w:rPr>
        <w:t>.</w:t>
      </w:r>
    </w:p>
    <w:p w14:paraId="7BC90E80" w14:textId="77777777" w:rsidR="00A03114" w:rsidRPr="003F35D3" w:rsidRDefault="00000000">
      <w:pPr>
        <w:rPr>
          <w:sz w:val="24"/>
          <w:szCs w:val="24"/>
        </w:rPr>
      </w:pPr>
      <w:r w:rsidRPr="003F35D3">
        <w:rPr>
          <w:sz w:val="24"/>
          <w:szCs w:val="24"/>
        </w:rPr>
        <w:t>വി.പി. മേനോൻ</w:t>
      </w:r>
    </w:p>
    <w:p w14:paraId="4E8E02C2" w14:textId="1F7034D8" w:rsidR="00A03114" w:rsidRPr="003F35D3" w:rsidRDefault="00000000">
      <w:pPr>
        <w:rPr>
          <w:sz w:val="24"/>
          <w:szCs w:val="24"/>
        </w:rPr>
      </w:pPr>
      <w:r w:rsidRPr="003F35D3">
        <w:rPr>
          <w:sz w:val="24"/>
          <w:szCs w:val="24"/>
        </w:rPr>
        <w:t xml:space="preserve">1894-ൽ പാലക്കാട് ജില്ലയിലെ ഒറ്റപ്പാലത്ത് ജനിച്ചു. സ്കൂൾ ജീവിതത്തിനു ശേഷം വിവിധ മേഖലകളിൽ ജോലി നോക്കി. പിന്നീട് ഡൽഹി സെക്രട്ടറിയേറ്റിൽ ഒരു ക്ലാർക്കായി ജോലി നേടി. </w:t>
      </w:r>
      <w:proofErr w:type="spellStart"/>
      <w:r w:rsidRPr="003F35D3">
        <w:rPr>
          <w:sz w:val="24"/>
          <w:szCs w:val="24"/>
        </w:rPr>
        <w:t>ഇംഗ്ലീഷ്</w:t>
      </w:r>
      <w:proofErr w:type="spellEnd"/>
      <w:r w:rsidRPr="003F35D3">
        <w:rPr>
          <w:sz w:val="24"/>
          <w:szCs w:val="24"/>
        </w:rPr>
        <w:t xml:space="preserve"> </w:t>
      </w:r>
      <w:proofErr w:type="spellStart"/>
      <w:r w:rsidRPr="003F35D3">
        <w:rPr>
          <w:sz w:val="24"/>
          <w:szCs w:val="24"/>
        </w:rPr>
        <w:t>ഭാഷയി</w:t>
      </w:r>
      <w:proofErr w:type="spellEnd"/>
      <w:r w:rsidRPr="003F35D3">
        <w:rPr>
          <w:sz w:val="24"/>
          <w:szCs w:val="24"/>
        </w:rPr>
        <w:t xml:space="preserve">ൽ </w:t>
      </w:r>
      <w:proofErr w:type="spellStart"/>
      <w:r w:rsidRPr="003F35D3">
        <w:rPr>
          <w:sz w:val="24"/>
          <w:szCs w:val="24"/>
        </w:rPr>
        <w:t>പ്രാവിണ്യമുണ്ടായിരുന്നതിനാ</w:t>
      </w:r>
      <w:proofErr w:type="spellEnd"/>
      <w:r w:rsidRPr="003F35D3">
        <w:rPr>
          <w:sz w:val="24"/>
          <w:szCs w:val="24"/>
        </w:rPr>
        <w:t xml:space="preserve">ൽ </w:t>
      </w:r>
      <w:proofErr w:type="spellStart"/>
      <w:r w:rsidRPr="003F35D3">
        <w:rPr>
          <w:sz w:val="24"/>
          <w:szCs w:val="24"/>
        </w:rPr>
        <w:t>അദ്ദേഹത്തെ</w:t>
      </w:r>
      <w:proofErr w:type="spellEnd"/>
      <w:r w:rsidRPr="003F35D3">
        <w:rPr>
          <w:sz w:val="24"/>
          <w:szCs w:val="24"/>
        </w:rPr>
        <w:t xml:space="preserve"> </w:t>
      </w:r>
      <w:proofErr w:type="spellStart"/>
      <w:r w:rsidRPr="003F35D3">
        <w:rPr>
          <w:sz w:val="24"/>
          <w:szCs w:val="24"/>
        </w:rPr>
        <w:t>ഗവൺമെന്റ്</w:t>
      </w:r>
      <w:proofErr w:type="spellEnd"/>
      <w:r w:rsidRPr="003F35D3">
        <w:rPr>
          <w:sz w:val="24"/>
          <w:szCs w:val="24"/>
        </w:rPr>
        <w:t xml:space="preserve"> </w:t>
      </w:r>
      <w:proofErr w:type="spellStart"/>
      <w:r w:rsidRPr="003F35D3">
        <w:rPr>
          <w:sz w:val="24"/>
          <w:szCs w:val="24"/>
        </w:rPr>
        <w:t>നിരവധി</w:t>
      </w:r>
      <w:proofErr w:type="spellEnd"/>
      <w:r w:rsidRPr="003F35D3">
        <w:rPr>
          <w:sz w:val="24"/>
          <w:szCs w:val="24"/>
        </w:rPr>
        <w:t xml:space="preserve"> </w:t>
      </w:r>
      <w:proofErr w:type="spellStart"/>
      <w:r w:rsidRPr="003F35D3">
        <w:rPr>
          <w:sz w:val="24"/>
          <w:szCs w:val="24"/>
        </w:rPr>
        <w:t>ചുമതലക</w:t>
      </w:r>
      <w:proofErr w:type="spellEnd"/>
      <w:r w:rsidRPr="003F35D3">
        <w:rPr>
          <w:sz w:val="24"/>
          <w:szCs w:val="24"/>
        </w:rPr>
        <w:t xml:space="preserve">ൾ </w:t>
      </w:r>
      <w:proofErr w:type="spellStart"/>
      <w:r w:rsidRPr="003F35D3">
        <w:rPr>
          <w:sz w:val="24"/>
          <w:szCs w:val="24"/>
        </w:rPr>
        <w:t>ഏൽപ്പിച്ചു</w:t>
      </w:r>
      <w:proofErr w:type="spellEnd"/>
      <w:r w:rsidRPr="003F35D3">
        <w:rPr>
          <w:sz w:val="24"/>
          <w:szCs w:val="24"/>
        </w:rPr>
        <w:t>. സർദാർ പട്ടേലിനും നെഹ്റുവിനുമൊപ്പം നാട്ടുരാജ്യങ്ങളുടെ സംയോജനത്തിൽ നിർണായക പങ്കു വഹി ച്ചു. 1952 ൽ ഒറീസയിൽ ഗവർണറായി ചുമതലയേറ്റു. "ദി ട്രാൻസ്ഫർ ഓഫ് പവർ ഇൻ ഇന്ത്യ', ഇന്റഗ്രേഷൻ ഓഫ് ഇന്ത്യൻ സ്റ്റേറ്റ്സ്' എന്നീ ഗ്രന്ഥങ്ങളുടെ കർത്താവാണ്.</w:t>
      </w:r>
    </w:p>
    <w:p w14:paraId="7246508E" w14:textId="77777777" w:rsidR="00A03114" w:rsidRPr="003F35D3" w:rsidRDefault="00000000">
      <w:pPr>
        <w:rPr>
          <w:sz w:val="24"/>
          <w:szCs w:val="24"/>
        </w:rPr>
      </w:pPr>
      <w:proofErr w:type="spellStart"/>
      <w:r w:rsidRPr="003F35D3">
        <w:rPr>
          <w:sz w:val="24"/>
          <w:szCs w:val="24"/>
        </w:rPr>
        <w:t>ഭരണഘടനാരൂപീകരണവും</w:t>
      </w:r>
      <w:proofErr w:type="spellEnd"/>
      <w:r w:rsidRPr="003F35D3">
        <w:rPr>
          <w:sz w:val="24"/>
          <w:szCs w:val="24"/>
        </w:rPr>
        <w:t xml:space="preserve"> </w:t>
      </w:r>
      <w:proofErr w:type="spellStart"/>
      <w:r w:rsidRPr="003F35D3">
        <w:rPr>
          <w:sz w:val="24"/>
          <w:szCs w:val="24"/>
        </w:rPr>
        <w:t>ആദ്യ</w:t>
      </w:r>
      <w:proofErr w:type="spellEnd"/>
      <w:r w:rsidRPr="003F35D3">
        <w:rPr>
          <w:sz w:val="24"/>
          <w:szCs w:val="24"/>
        </w:rPr>
        <w:t xml:space="preserve"> </w:t>
      </w:r>
      <w:proofErr w:type="spellStart"/>
      <w:r w:rsidRPr="003F35D3">
        <w:rPr>
          <w:sz w:val="24"/>
          <w:szCs w:val="24"/>
        </w:rPr>
        <w:t>പൊതുതിരഞ്ഞെടുപ്പും</w:t>
      </w:r>
      <w:proofErr w:type="spellEnd"/>
    </w:p>
    <w:p w14:paraId="54CBC9A6" w14:textId="3468CF7D" w:rsidR="00A03114" w:rsidRPr="003F35D3" w:rsidRDefault="00000000">
      <w:pPr>
        <w:rPr>
          <w:sz w:val="24"/>
          <w:szCs w:val="24"/>
        </w:rPr>
      </w:pPr>
      <w:proofErr w:type="spellStart"/>
      <w:r w:rsidRPr="003F35D3">
        <w:rPr>
          <w:sz w:val="24"/>
          <w:szCs w:val="24"/>
        </w:rPr>
        <w:t>ഇന്ത്യയുടെ</w:t>
      </w:r>
      <w:proofErr w:type="spellEnd"/>
      <w:r w:rsidRPr="003F35D3">
        <w:rPr>
          <w:sz w:val="24"/>
          <w:szCs w:val="24"/>
        </w:rPr>
        <w:t xml:space="preserve"> </w:t>
      </w:r>
      <w:proofErr w:type="spellStart"/>
      <w:r w:rsidRPr="003F35D3">
        <w:rPr>
          <w:sz w:val="24"/>
          <w:szCs w:val="24"/>
        </w:rPr>
        <w:t>രാഷ്ട്രരൂപീകരണത്തിനുള്ള</w:t>
      </w:r>
      <w:proofErr w:type="spellEnd"/>
      <w:r w:rsidRPr="003F35D3">
        <w:rPr>
          <w:sz w:val="24"/>
          <w:szCs w:val="24"/>
        </w:rPr>
        <w:t xml:space="preserve"> </w:t>
      </w:r>
      <w:proofErr w:type="spellStart"/>
      <w:r w:rsidRPr="003F35D3">
        <w:rPr>
          <w:sz w:val="24"/>
          <w:szCs w:val="24"/>
        </w:rPr>
        <w:t>അടിത്തറയായത്</w:t>
      </w:r>
      <w:proofErr w:type="spellEnd"/>
      <w:r w:rsidRPr="003F35D3">
        <w:rPr>
          <w:sz w:val="24"/>
          <w:szCs w:val="24"/>
        </w:rPr>
        <w:t xml:space="preserve"> </w:t>
      </w:r>
      <w:proofErr w:type="spellStart"/>
      <w:r w:rsidRPr="003F35D3">
        <w:rPr>
          <w:sz w:val="24"/>
          <w:szCs w:val="24"/>
        </w:rPr>
        <w:t>ഇന്ത്യ</w:t>
      </w:r>
      <w:proofErr w:type="spellEnd"/>
      <w:r w:rsidRPr="003F35D3">
        <w:rPr>
          <w:sz w:val="24"/>
          <w:szCs w:val="24"/>
        </w:rPr>
        <w:t xml:space="preserve">ൻ </w:t>
      </w:r>
      <w:proofErr w:type="spellStart"/>
      <w:r w:rsidRPr="003F35D3">
        <w:rPr>
          <w:sz w:val="24"/>
          <w:szCs w:val="24"/>
        </w:rPr>
        <w:t>ഭരണഘടനയാണ്</w:t>
      </w:r>
      <w:proofErr w:type="spellEnd"/>
      <w:r w:rsidRPr="003F35D3">
        <w:rPr>
          <w:sz w:val="24"/>
          <w:szCs w:val="24"/>
        </w:rPr>
        <w:t>.</w:t>
      </w:r>
      <w:r w:rsidR="00E82446" w:rsidRPr="003F35D3">
        <w:rPr>
          <w:sz w:val="24"/>
          <w:szCs w:val="24"/>
        </w:rPr>
        <w:t xml:space="preserve"> </w:t>
      </w:r>
      <w:proofErr w:type="spellStart"/>
      <w:r w:rsidRPr="003F35D3">
        <w:rPr>
          <w:sz w:val="24"/>
          <w:szCs w:val="24"/>
        </w:rPr>
        <w:t>കാബിനറ്റ്</w:t>
      </w:r>
      <w:proofErr w:type="spellEnd"/>
      <w:r w:rsidRPr="003F35D3">
        <w:rPr>
          <w:sz w:val="24"/>
          <w:szCs w:val="24"/>
        </w:rPr>
        <w:t xml:space="preserve"> </w:t>
      </w:r>
      <w:proofErr w:type="spellStart"/>
      <w:r w:rsidRPr="003F35D3">
        <w:rPr>
          <w:sz w:val="24"/>
          <w:szCs w:val="24"/>
        </w:rPr>
        <w:t>മിഷന്റെ</w:t>
      </w:r>
      <w:proofErr w:type="spellEnd"/>
      <w:r w:rsidRPr="003F35D3">
        <w:rPr>
          <w:sz w:val="24"/>
          <w:szCs w:val="24"/>
        </w:rPr>
        <w:t xml:space="preserve"> </w:t>
      </w:r>
      <w:proofErr w:type="spellStart"/>
      <w:r w:rsidRPr="003F35D3">
        <w:rPr>
          <w:sz w:val="24"/>
          <w:szCs w:val="24"/>
        </w:rPr>
        <w:t>നിർദേശപ്രകാരം</w:t>
      </w:r>
      <w:proofErr w:type="spellEnd"/>
      <w:r w:rsidRPr="003F35D3">
        <w:rPr>
          <w:sz w:val="24"/>
          <w:szCs w:val="24"/>
        </w:rPr>
        <w:t xml:space="preserve"> 1946 ൽ ഡോ. </w:t>
      </w:r>
      <w:proofErr w:type="spellStart"/>
      <w:r w:rsidRPr="003F35D3">
        <w:rPr>
          <w:sz w:val="24"/>
          <w:szCs w:val="24"/>
        </w:rPr>
        <w:t>രാജേന്ദ്ര</w:t>
      </w:r>
      <w:r w:rsidR="00E82446" w:rsidRPr="003F35D3">
        <w:rPr>
          <w:rFonts w:ascii="Nirmala UI" w:hAnsi="Nirmala UI" w:cs="Nirmala UI"/>
          <w:sz w:val="24"/>
          <w:szCs w:val="24"/>
        </w:rPr>
        <w:t>പ്ര</w:t>
      </w:r>
      <w:r w:rsidRPr="003F35D3">
        <w:rPr>
          <w:sz w:val="24"/>
          <w:szCs w:val="24"/>
        </w:rPr>
        <w:t>സാദ്</w:t>
      </w:r>
      <w:proofErr w:type="spellEnd"/>
      <w:r w:rsidRPr="003F35D3">
        <w:rPr>
          <w:sz w:val="24"/>
          <w:szCs w:val="24"/>
        </w:rPr>
        <w:t xml:space="preserve"> </w:t>
      </w:r>
      <w:proofErr w:type="spellStart"/>
      <w:r w:rsidRPr="003F35D3">
        <w:rPr>
          <w:sz w:val="24"/>
          <w:szCs w:val="24"/>
        </w:rPr>
        <w:t>അധ്യക്ഷനായി</w:t>
      </w:r>
      <w:proofErr w:type="spellEnd"/>
      <w:r w:rsidRPr="003F35D3">
        <w:rPr>
          <w:sz w:val="24"/>
          <w:szCs w:val="24"/>
        </w:rPr>
        <w:t xml:space="preserve"> </w:t>
      </w:r>
      <w:proofErr w:type="spellStart"/>
      <w:r w:rsidRPr="003F35D3">
        <w:rPr>
          <w:sz w:val="24"/>
          <w:szCs w:val="24"/>
        </w:rPr>
        <w:t>ഭരണഘടനാനിർമാണസഭ</w:t>
      </w:r>
      <w:proofErr w:type="spellEnd"/>
      <w:r w:rsidRPr="003F35D3">
        <w:rPr>
          <w:sz w:val="24"/>
          <w:szCs w:val="24"/>
        </w:rPr>
        <w:t xml:space="preserve"> </w:t>
      </w:r>
      <w:proofErr w:type="spellStart"/>
      <w:r w:rsidRPr="003F35D3">
        <w:rPr>
          <w:sz w:val="24"/>
          <w:szCs w:val="24"/>
        </w:rPr>
        <w:t>രൂപീകരിച്ചു</w:t>
      </w:r>
      <w:proofErr w:type="spellEnd"/>
      <w:r w:rsidRPr="003F35D3">
        <w:rPr>
          <w:sz w:val="24"/>
          <w:szCs w:val="24"/>
        </w:rPr>
        <w:t xml:space="preserve">. </w:t>
      </w:r>
      <w:proofErr w:type="spellStart"/>
      <w:r w:rsidRPr="003F35D3">
        <w:rPr>
          <w:sz w:val="24"/>
          <w:szCs w:val="24"/>
        </w:rPr>
        <w:t>ഭരണഘടന</w:t>
      </w:r>
      <w:proofErr w:type="spellEnd"/>
      <w:r w:rsidRPr="003F35D3">
        <w:rPr>
          <w:sz w:val="24"/>
          <w:szCs w:val="24"/>
        </w:rPr>
        <w:t xml:space="preserve"> </w:t>
      </w:r>
      <w:proofErr w:type="spellStart"/>
      <w:r w:rsidRPr="003F35D3">
        <w:rPr>
          <w:sz w:val="24"/>
          <w:szCs w:val="24"/>
        </w:rPr>
        <w:t>എഴുതി</w:t>
      </w:r>
      <w:proofErr w:type="spellEnd"/>
      <w:r w:rsidRPr="003F35D3">
        <w:rPr>
          <w:sz w:val="24"/>
          <w:szCs w:val="24"/>
        </w:rPr>
        <w:t xml:space="preserve"> </w:t>
      </w:r>
      <w:proofErr w:type="spellStart"/>
      <w:r w:rsidRPr="003F35D3">
        <w:rPr>
          <w:sz w:val="24"/>
          <w:szCs w:val="24"/>
        </w:rPr>
        <w:t>തയാറാക്കാനായി</w:t>
      </w:r>
      <w:proofErr w:type="spellEnd"/>
      <w:r w:rsidRPr="003F35D3">
        <w:rPr>
          <w:sz w:val="24"/>
          <w:szCs w:val="24"/>
        </w:rPr>
        <w:t xml:space="preserve"> ബി.ആർ.</w:t>
      </w:r>
      <w:proofErr w:type="spellStart"/>
      <w:r w:rsidRPr="003F35D3">
        <w:rPr>
          <w:sz w:val="24"/>
          <w:szCs w:val="24"/>
        </w:rPr>
        <w:t>അംബേദ്ക</w:t>
      </w:r>
      <w:proofErr w:type="spellEnd"/>
      <w:r w:rsidRPr="003F35D3">
        <w:rPr>
          <w:sz w:val="24"/>
          <w:szCs w:val="24"/>
        </w:rPr>
        <w:t xml:space="preserve">ർ </w:t>
      </w:r>
      <w:proofErr w:type="spellStart"/>
      <w:r w:rsidRPr="003F35D3">
        <w:rPr>
          <w:sz w:val="24"/>
          <w:szCs w:val="24"/>
        </w:rPr>
        <w:t>ചെയർമാനായി</w:t>
      </w:r>
      <w:proofErr w:type="spellEnd"/>
      <w:r w:rsidRPr="003F35D3">
        <w:rPr>
          <w:sz w:val="24"/>
          <w:szCs w:val="24"/>
        </w:rPr>
        <w:t xml:space="preserve"> </w:t>
      </w: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ഡ്രാഫ്റ്റിങ്</w:t>
      </w:r>
      <w:proofErr w:type="spellEnd"/>
      <w:r w:rsidRPr="003F35D3">
        <w:rPr>
          <w:sz w:val="24"/>
          <w:szCs w:val="24"/>
        </w:rPr>
        <w:t xml:space="preserve"> കമ്മിറ്റിയെ നിയമിച്ചു. നിരവധി ചർച്ചകളിലൂടെയും സംവാദങ്ങളിലൂടെയും ഭരണഘടനയ്ക്ക് രൂപം നൽകി. ഇന്ത്യൻ സ്വാതന്ത്ര്യസമരകാലഘട്ടത്തിൽ ഉയർന്നു വന്ന </w:t>
      </w:r>
      <w:proofErr w:type="spellStart"/>
      <w:r w:rsidRPr="003F35D3">
        <w:rPr>
          <w:sz w:val="24"/>
          <w:szCs w:val="24"/>
        </w:rPr>
        <w:lastRenderedPageBreak/>
        <w:t>ആശയാഭിലാഷങ്ങളുടെ</w:t>
      </w:r>
      <w:proofErr w:type="spellEnd"/>
      <w:r w:rsidRPr="003F35D3">
        <w:rPr>
          <w:sz w:val="24"/>
          <w:szCs w:val="24"/>
        </w:rPr>
        <w:t xml:space="preserve"> </w:t>
      </w:r>
      <w:proofErr w:type="spellStart"/>
      <w:r w:rsidRPr="003F35D3">
        <w:rPr>
          <w:sz w:val="24"/>
          <w:szCs w:val="24"/>
        </w:rPr>
        <w:t>പ്രതിഫലനമായിരുന്നു</w:t>
      </w:r>
      <w:proofErr w:type="spellEnd"/>
      <w:r w:rsidRPr="003F35D3">
        <w:rPr>
          <w:sz w:val="24"/>
          <w:szCs w:val="24"/>
        </w:rPr>
        <w:t xml:space="preserve"> </w:t>
      </w:r>
      <w:proofErr w:type="spellStart"/>
      <w:r w:rsidRPr="003F35D3">
        <w:rPr>
          <w:sz w:val="24"/>
          <w:szCs w:val="24"/>
        </w:rPr>
        <w:t>ഇന്ത്യയുടെ</w:t>
      </w:r>
      <w:proofErr w:type="spellEnd"/>
      <w:r w:rsidRPr="003F35D3">
        <w:rPr>
          <w:sz w:val="24"/>
          <w:szCs w:val="24"/>
        </w:rPr>
        <w:t xml:space="preserve"> </w:t>
      </w:r>
      <w:proofErr w:type="spellStart"/>
      <w:r w:rsidRPr="003F35D3">
        <w:rPr>
          <w:sz w:val="24"/>
          <w:szCs w:val="24"/>
        </w:rPr>
        <w:t>ഭരണഘടന</w:t>
      </w:r>
      <w:proofErr w:type="spellEnd"/>
      <w:r w:rsidRPr="003F35D3">
        <w:rPr>
          <w:sz w:val="24"/>
          <w:szCs w:val="24"/>
        </w:rPr>
        <w:t xml:space="preserve">. 1950 ജനുവരി 26 ന് സ്വതന്ത്ര ഇന്ത്യയുടെ ഭരണഘടന നിലവിൽ വരുകയും </w:t>
      </w:r>
      <w:proofErr w:type="spellStart"/>
      <w:r w:rsidRPr="003F35D3">
        <w:rPr>
          <w:sz w:val="24"/>
          <w:szCs w:val="24"/>
        </w:rPr>
        <w:t>ഇന്ത്യയെ</w:t>
      </w:r>
      <w:proofErr w:type="spellEnd"/>
      <w:r w:rsidRPr="003F35D3">
        <w:rPr>
          <w:sz w:val="24"/>
          <w:szCs w:val="24"/>
        </w:rPr>
        <w:t xml:space="preserve"> </w:t>
      </w: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റിപ്പബ്ലിക്കായി</w:t>
      </w:r>
      <w:proofErr w:type="spellEnd"/>
      <w:r w:rsidRPr="003F35D3">
        <w:rPr>
          <w:sz w:val="24"/>
          <w:szCs w:val="24"/>
        </w:rPr>
        <w:t xml:space="preserve"> </w:t>
      </w:r>
      <w:proofErr w:type="spellStart"/>
      <w:r w:rsidRPr="003F35D3">
        <w:rPr>
          <w:sz w:val="24"/>
          <w:szCs w:val="24"/>
        </w:rPr>
        <w:t>പ്രഖ്യാപിക്കുകയും</w:t>
      </w:r>
      <w:proofErr w:type="spellEnd"/>
      <w:r w:rsidRPr="003F35D3">
        <w:rPr>
          <w:sz w:val="24"/>
          <w:szCs w:val="24"/>
        </w:rPr>
        <w:t xml:space="preserve"> </w:t>
      </w:r>
      <w:proofErr w:type="spellStart"/>
      <w:r w:rsidRPr="003F35D3">
        <w:rPr>
          <w:sz w:val="24"/>
          <w:szCs w:val="24"/>
        </w:rPr>
        <w:t>ചെയ്തു</w:t>
      </w:r>
      <w:proofErr w:type="spellEnd"/>
      <w:r w:rsidRPr="003F35D3">
        <w:rPr>
          <w:sz w:val="24"/>
          <w:szCs w:val="24"/>
        </w:rPr>
        <w:t>.</w:t>
      </w:r>
    </w:p>
    <w:p w14:paraId="48368637" w14:textId="4B1848CE" w:rsidR="00A03114" w:rsidRPr="003F35D3" w:rsidRDefault="00000000">
      <w:pPr>
        <w:rPr>
          <w:sz w:val="24"/>
          <w:szCs w:val="24"/>
        </w:rPr>
      </w:pPr>
      <w:proofErr w:type="spellStart"/>
      <w:r w:rsidRPr="003F35D3">
        <w:rPr>
          <w:sz w:val="24"/>
          <w:szCs w:val="24"/>
        </w:rPr>
        <w:t>സ്വാതന്ത്ര്യാനന്തര</w:t>
      </w:r>
      <w:proofErr w:type="spellEnd"/>
      <w:r w:rsidRPr="003F35D3">
        <w:rPr>
          <w:sz w:val="24"/>
          <w:szCs w:val="24"/>
        </w:rPr>
        <w:t xml:space="preserve"> </w:t>
      </w:r>
      <w:proofErr w:type="spellStart"/>
      <w:r w:rsidRPr="003F35D3">
        <w:rPr>
          <w:sz w:val="24"/>
          <w:szCs w:val="24"/>
        </w:rPr>
        <w:t>ഇന്ത്യ</w:t>
      </w:r>
      <w:proofErr w:type="spellEnd"/>
      <w:r w:rsidRPr="003F35D3">
        <w:rPr>
          <w:sz w:val="24"/>
          <w:szCs w:val="24"/>
        </w:rPr>
        <w:t xml:space="preserve"> </w:t>
      </w:r>
      <w:proofErr w:type="spellStart"/>
      <w:r w:rsidRPr="003F35D3">
        <w:rPr>
          <w:sz w:val="24"/>
          <w:szCs w:val="24"/>
        </w:rPr>
        <w:t>നേരിട്ട</w:t>
      </w:r>
      <w:proofErr w:type="spellEnd"/>
      <w:r w:rsidRPr="003F35D3">
        <w:rPr>
          <w:sz w:val="24"/>
          <w:szCs w:val="24"/>
        </w:rPr>
        <w:t xml:space="preserve"> </w:t>
      </w:r>
      <w:proofErr w:type="spellStart"/>
      <w:r w:rsidRPr="003F35D3">
        <w:rPr>
          <w:sz w:val="24"/>
          <w:szCs w:val="24"/>
        </w:rPr>
        <w:t>മറ്റൊരു</w:t>
      </w:r>
      <w:proofErr w:type="spellEnd"/>
      <w:r w:rsidRPr="003F35D3">
        <w:rPr>
          <w:sz w:val="24"/>
          <w:szCs w:val="24"/>
        </w:rPr>
        <w:t xml:space="preserve"> പ്രശ്നം ജനാധിപത്യ വ്യവസ്ഥയുടെ രൂപീകരണമായിരുന്നു. ഭരണഘടനാനുസൃതമായി ഇന്ത്യയിലെ ആദ്യ </w:t>
      </w:r>
      <w:proofErr w:type="spellStart"/>
      <w:r w:rsidRPr="003F35D3">
        <w:rPr>
          <w:sz w:val="24"/>
          <w:szCs w:val="24"/>
        </w:rPr>
        <w:t>പൊതുതിരഞ്ഞെടുപ്പ്</w:t>
      </w:r>
      <w:proofErr w:type="spellEnd"/>
      <w:r w:rsidRPr="003F35D3">
        <w:rPr>
          <w:sz w:val="24"/>
          <w:szCs w:val="24"/>
        </w:rPr>
        <w:t xml:space="preserve"> </w:t>
      </w:r>
      <w:proofErr w:type="spellStart"/>
      <w:r w:rsidRPr="003F35D3">
        <w:rPr>
          <w:sz w:val="24"/>
          <w:szCs w:val="24"/>
        </w:rPr>
        <w:t>നടന്നത്</w:t>
      </w:r>
      <w:proofErr w:type="spellEnd"/>
      <w:r w:rsidRPr="003F35D3">
        <w:rPr>
          <w:sz w:val="24"/>
          <w:szCs w:val="24"/>
        </w:rPr>
        <w:t xml:space="preserve"> 1951-1952 </w:t>
      </w:r>
      <w:proofErr w:type="spellStart"/>
      <w:r w:rsidRPr="003F35D3">
        <w:rPr>
          <w:sz w:val="24"/>
          <w:szCs w:val="24"/>
        </w:rPr>
        <w:t>കാലയളവിലായിരുന്നു</w:t>
      </w:r>
      <w:proofErr w:type="spellEnd"/>
      <w:r w:rsidRPr="003F35D3">
        <w:rPr>
          <w:sz w:val="24"/>
          <w:szCs w:val="24"/>
        </w:rPr>
        <w:t xml:space="preserve">. സ്വതന്ത്രവും </w:t>
      </w:r>
      <w:proofErr w:type="spellStart"/>
      <w:r w:rsidRPr="003F35D3">
        <w:rPr>
          <w:sz w:val="24"/>
          <w:szCs w:val="24"/>
        </w:rPr>
        <w:t>നിഷ്പക്ഷവുമായി</w:t>
      </w:r>
      <w:proofErr w:type="spellEnd"/>
      <w:r w:rsidRPr="003F35D3">
        <w:rPr>
          <w:sz w:val="24"/>
          <w:szCs w:val="24"/>
        </w:rPr>
        <w:t xml:space="preserve"> നടന്ന ആദ്യ </w:t>
      </w:r>
      <w:proofErr w:type="spellStart"/>
      <w:r w:rsidRPr="003F35D3">
        <w:rPr>
          <w:sz w:val="24"/>
          <w:szCs w:val="24"/>
        </w:rPr>
        <w:t>തിരഞ്ഞെടുപ്പ്</w:t>
      </w:r>
      <w:proofErr w:type="spellEnd"/>
      <w:r w:rsidRPr="003F35D3">
        <w:rPr>
          <w:sz w:val="24"/>
          <w:szCs w:val="24"/>
        </w:rPr>
        <w:t xml:space="preserve"> </w:t>
      </w:r>
      <w:proofErr w:type="spellStart"/>
      <w:r w:rsidRPr="003F35D3">
        <w:rPr>
          <w:sz w:val="24"/>
          <w:szCs w:val="24"/>
        </w:rPr>
        <w:t>ഇന്ത്യ</w:t>
      </w:r>
      <w:proofErr w:type="spellEnd"/>
      <w:r w:rsidRPr="003F35D3">
        <w:rPr>
          <w:sz w:val="24"/>
          <w:szCs w:val="24"/>
        </w:rPr>
        <w:t xml:space="preserve">ൻ </w:t>
      </w:r>
      <w:proofErr w:type="spellStart"/>
      <w:r w:rsidRPr="003F35D3">
        <w:rPr>
          <w:sz w:val="24"/>
          <w:szCs w:val="24"/>
        </w:rPr>
        <w:t>ജനാധിപത്യത്തിന്റെ</w:t>
      </w:r>
      <w:proofErr w:type="spellEnd"/>
      <w:r w:rsidRPr="003F35D3">
        <w:rPr>
          <w:sz w:val="24"/>
          <w:szCs w:val="24"/>
        </w:rPr>
        <w:t xml:space="preserve"> </w:t>
      </w:r>
      <w:proofErr w:type="spellStart"/>
      <w:r w:rsidRPr="003F35D3">
        <w:rPr>
          <w:sz w:val="24"/>
          <w:szCs w:val="24"/>
        </w:rPr>
        <w:t>വിജയമായിരുന്നു</w:t>
      </w:r>
      <w:proofErr w:type="spellEnd"/>
      <w:r w:rsidRPr="003F35D3">
        <w:rPr>
          <w:sz w:val="24"/>
          <w:szCs w:val="24"/>
        </w:rPr>
        <w:t xml:space="preserve">. ഇന്ത്യക്കൊപ്പം സ്വാതന്ത്ര്യം നേടിയ ഏഷ്യയിലെയും ആഫ്രിക്കയിലെയും ഒട്ടുമിക്ക </w:t>
      </w:r>
      <w:proofErr w:type="spellStart"/>
      <w:r w:rsidRPr="003F35D3">
        <w:rPr>
          <w:sz w:val="24"/>
          <w:szCs w:val="24"/>
        </w:rPr>
        <w:t>രാജ്യങ്ങളും</w:t>
      </w:r>
      <w:proofErr w:type="spellEnd"/>
      <w:r w:rsidRPr="003F35D3">
        <w:rPr>
          <w:sz w:val="24"/>
          <w:szCs w:val="24"/>
        </w:rPr>
        <w:t xml:space="preserve"> ജനാധിപത്യത്തിൽ നിന്ന് വ്യതിചലിക്കുമ്പോഴും </w:t>
      </w:r>
      <w:proofErr w:type="spellStart"/>
      <w:r w:rsidRPr="003F35D3">
        <w:rPr>
          <w:sz w:val="24"/>
          <w:szCs w:val="24"/>
        </w:rPr>
        <w:t>ഇന്ത്യയുടെ</w:t>
      </w:r>
      <w:proofErr w:type="spellEnd"/>
      <w:r w:rsidRPr="003F35D3">
        <w:rPr>
          <w:sz w:val="24"/>
          <w:szCs w:val="24"/>
        </w:rPr>
        <w:t xml:space="preserve"> </w:t>
      </w:r>
      <w:proofErr w:type="spellStart"/>
      <w:r w:rsidRPr="003F35D3">
        <w:rPr>
          <w:sz w:val="24"/>
          <w:szCs w:val="24"/>
        </w:rPr>
        <w:t>ജനാധിപത്യവ്യവസ്ഥ</w:t>
      </w:r>
      <w:proofErr w:type="spellEnd"/>
      <w:r w:rsidRPr="003F35D3">
        <w:rPr>
          <w:sz w:val="24"/>
          <w:szCs w:val="24"/>
        </w:rPr>
        <w:t xml:space="preserve"> </w:t>
      </w:r>
      <w:proofErr w:type="spellStart"/>
      <w:r w:rsidRPr="003F35D3">
        <w:rPr>
          <w:sz w:val="24"/>
          <w:szCs w:val="24"/>
        </w:rPr>
        <w:t>ഇന്നും</w:t>
      </w:r>
      <w:proofErr w:type="spellEnd"/>
      <w:r w:rsidRPr="003F35D3">
        <w:rPr>
          <w:sz w:val="24"/>
          <w:szCs w:val="24"/>
        </w:rPr>
        <w:t xml:space="preserve"> </w:t>
      </w:r>
      <w:proofErr w:type="spellStart"/>
      <w:r w:rsidRPr="003F35D3">
        <w:rPr>
          <w:sz w:val="24"/>
          <w:szCs w:val="24"/>
        </w:rPr>
        <w:t>ശക്തമായി</w:t>
      </w:r>
      <w:proofErr w:type="spellEnd"/>
      <w:r w:rsidRPr="003F35D3">
        <w:rPr>
          <w:sz w:val="24"/>
          <w:szCs w:val="24"/>
        </w:rPr>
        <w:t xml:space="preserve"> </w:t>
      </w:r>
      <w:proofErr w:type="spellStart"/>
      <w:r w:rsidRPr="003F35D3">
        <w:rPr>
          <w:sz w:val="24"/>
          <w:szCs w:val="24"/>
        </w:rPr>
        <w:t>നിലകൊള്ളുന്നു</w:t>
      </w:r>
      <w:proofErr w:type="spellEnd"/>
      <w:r w:rsidRPr="003F35D3">
        <w:rPr>
          <w:sz w:val="24"/>
          <w:szCs w:val="24"/>
        </w:rPr>
        <w:t>.</w:t>
      </w:r>
    </w:p>
    <w:p w14:paraId="5B79481C" w14:textId="77777777" w:rsidR="00A03114" w:rsidRPr="003F35D3" w:rsidRDefault="00000000">
      <w:pPr>
        <w:rPr>
          <w:sz w:val="24"/>
          <w:szCs w:val="24"/>
        </w:rPr>
      </w:pPr>
      <w:proofErr w:type="spellStart"/>
      <w:r w:rsidRPr="003F35D3">
        <w:rPr>
          <w:b/>
          <w:sz w:val="24"/>
          <w:szCs w:val="24"/>
        </w:rPr>
        <w:t>ഭാഷാടിസ്ഥാനത്തി</w:t>
      </w:r>
      <w:proofErr w:type="spellEnd"/>
      <w:r w:rsidRPr="003F35D3">
        <w:rPr>
          <w:b/>
          <w:sz w:val="24"/>
          <w:szCs w:val="24"/>
        </w:rPr>
        <w:t xml:space="preserve">ൽ </w:t>
      </w:r>
      <w:proofErr w:type="spellStart"/>
      <w:r w:rsidRPr="003F35D3">
        <w:rPr>
          <w:b/>
          <w:sz w:val="24"/>
          <w:szCs w:val="24"/>
        </w:rPr>
        <w:t>സംസ്ഥാനങ്ങളുടെ</w:t>
      </w:r>
      <w:proofErr w:type="spellEnd"/>
      <w:r w:rsidRPr="003F35D3">
        <w:rPr>
          <w:b/>
          <w:sz w:val="24"/>
          <w:szCs w:val="24"/>
        </w:rPr>
        <w:t xml:space="preserve"> </w:t>
      </w:r>
      <w:proofErr w:type="spellStart"/>
      <w:r w:rsidRPr="003F35D3">
        <w:rPr>
          <w:b/>
          <w:sz w:val="24"/>
          <w:szCs w:val="24"/>
        </w:rPr>
        <w:t>രൂപീകരണം</w:t>
      </w:r>
      <w:proofErr w:type="spellEnd"/>
    </w:p>
    <w:p w14:paraId="0CE88687" w14:textId="3ADA08A1" w:rsidR="00A03114" w:rsidRPr="003F35D3" w:rsidRDefault="00000000">
      <w:pPr>
        <w:rPr>
          <w:sz w:val="24"/>
          <w:szCs w:val="24"/>
        </w:rPr>
      </w:pPr>
      <w:r w:rsidRPr="003F35D3">
        <w:rPr>
          <w:sz w:val="24"/>
          <w:szCs w:val="24"/>
        </w:rPr>
        <w:t xml:space="preserve">നാട്ടുരാജ്യങ്ങളുടെ സംയോജനം നാം ചർച്ചചെയ്തല്ലോ. ഇവിടങ്ങളിലെ </w:t>
      </w:r>
      <w:proofErr w:type="spellStart"/>
      <w:r w:rsidRPr="003F35D3">
        <w:rPr>
          <w:sz w:val="24"/>
          <w:szCs w:val="24"/>
        </w:rPr>
        <w:t>ജനങ്ങ</w:t>
      </w:r>
      <w:proofErr w:type="spellEnd"/>
      <w:r w:rsidRPr="003F35D3">
        <w:rPr>
          <w:sz w:val="24"/>
          <w:szCs w:val="24"/>
        </w:rPr>
        <w:t xml:space="preserve">ൾ അഭിമുഖീകരിച്ച ഒരു </w:t>
      </w:r>
      <w:proofErr w:type="spellStart"/>
      <w:r w:rsidRPr="003F35D3">
        <w:rPr>
          <w:sz w:val="24"/>
          <w:szCs w:val="24"/>
        </w:rPr>
        <w:t>പ്രധാന</w:t>
      </w:r>
      <w:proofErr w:type="spellEnd"/>
      <w:r w:rsidRPr="003F35D3">
        <w:rPr>
          <w:sz w:val="24"/>
          <w:szCs w:val="24"/>
        </w:rPr>
        <w:t xml:space="preserve"> </w:t>
      </w:r>
      <w:proofErr w:type="spellStart"/>
      <w:r w:rsidRPr="003F35D3">
        <w:rPr>
          <w:sz w:val="24"/>
          <w:szCs w:val="24"/>
        </w:rPr>
        <w:t>പ്രശ്നം</w:t>
      </w:r>
      <w:proofErr w:type="spellEnd"/>
      <w:r w:rsidRPr="003F35D3">
        <w:rPr>
          <w:sz w:val="24"/>
          <w:szCs w:val="24"/>
        </w:rPr>
        <w:t xml:space="preserve"> </w:t>
      </w:r>
      <w:proofErr w:type="spellStart"/>
      <w:r w:rsidRPr="003F35D3">
        <w:rPr>
          <w:sz w:val="24"/>
          <w:szCs w:val="24"/>
        </w:rPr>
        <w:t>ഭാഷയുമായി</w:t>
      </w:r>
      <w:proofErr w:type="spellEnd"/>
      <w:r w:rsidRPr="003F35D3">
        <w:rPr>
          <w:sz w:val="24"/>
          <w:szCs w:val="24"/>
        </w:rPr>
        <w:t xml:space="preserve"> </w:t>
      </w:r>
      <w:proofErr w:type="spellStart"/>
      <w:r w:rsidRPr="003F35D3">
        <w:rPr>
          <w:sz w:val="24"/>
          <w:szCs w:val="24"/>
        </w:rPr>
        <w:t>ബന്ധപ്പെട്ടതായിരുന്നു</w:t>
      </w:r>
      <w:proofErr w:type="spellEnd"/>
      <w:r w:rsidRPr="003F35D3">
        <w:rPr>
          <w:sz w:val="24"/>
          <w:szCs w:val="24"/>
        </w:rPr>
        <w:t xml:space="preserve">. ഒരു നാട്ടുരാജ്യത്തു തന്നെ വ്യത്യസ്തഭാഷകൾ സംസാരിക്കുന്നവർ ഉണ്ടായിരുന്നു. </w:t>
      </w:r>
      <w:proofErr w:type="spellStart"/>
      <w:r w:rsidRPr="003F35D3">
        <w:rPr>
          <w:sz w:val="24"/>
          <w:szCs w:val="24"/>
        </w:rPr>
        <w:t>അതിനാ</w:t>
      </w:r>
      <w:proofErr w:type="spellEnd"/>
      <w:r w:rsidRPr="003F35D3">
        <w:rPr>
          <w:sz w:val="24"/>
          <w:szCs w:val="24"/>
        </w:rPr>
        <w:t xml:space="preserve">ൽ </w:t>
      </w:r>
      <w:proofErr w:type="spellStart"/>
      <w:r w:rsidRPr="003F35D3">
        <w:rPr>
          <w:sz w:val="24"/>
          <w:szCs w:val="24"/>
        </w:rPr>
        <w:t>ഭാഷാടിസ്ഥാനത്തി</w:t>
      </w:r>
      <w:proofErr w:type="spellEnd"/>
      <w:r w:rsidRPr="003F35D3">
        <w:rPr>
          <w:sz w:val="24"/>
          <w:szCs w:val="24"/>
        </w:rPr>
        <w:t xml:space="preserve">ൽ </w:t>
      </w:r>
      <w:proofErr w:type="spellStart"/>
      <w:r w:rsidRPr="003F35D3">
        <w:rPr>
          <w:sz w:val="24"/>
          <w:szCs w:val="24"/>
        </w:rPr>
        <w:t>സംസ്ഥാനങ്ങ</w:t>
      </w:r>
      <w:proofErr w:type="spellEnd"/>
      <w:r w:rsidRPr="003F35D3">
        <w:rPr>
          <w:sz w:val="24"/>
          <w:szCs w:val="24"/>
        </w:rPr>
        <w:t xml:space="preserve">ൾ </w:t>
      </w:r>
      <w:proofErr w:type="spellStart"/>
      <w:r w:rsidRPr="003F35D3">
        <w:rPr>
          <w:sz w:val="24"/>
          <w:szCs w:val="24"/>
        </w:rPr>
        <w:t>രൂപീകരിക്കണമെന്ന</w:t>
      </w:r>
      <w:proofErr w:type="spellEnd"/>
      <w:r w:rsidRPr="003F35D3">
        <w:rPr>
          <w:sz w:val="24"/>
          <w:szCs w:val="24"/>
        </w:rPr>
        <w:t xml:space="preserve"> </w:t>
      </w:r>
      <w:proofErr w:type="spellStart"/>
      <w:r w:rsidRPr="003F35D3">
        <w:rPr>
          <w:sz w:val="24"/>
          <w:szCs w:val="24"/>
        </w:rPr>
        <w:t>ആവശ്യം</w:t>
      </w:r>
      <w:proofErr w:type="spellEnd"/>
      <w:r w:rsidRPr="003F35D3">
        <w:rPr>
          <w:sz w:val="24"/>
          <w:szCs w:val="24"/>
        </w:rPr>
        <w:t xml:space="preserve"> </w:t>
      </w:r>
      <w:proofErr w:type="spellStart"/>
      <w:r w:rsidRPr="003F35D3">
        <w:rPr>
          <w:sz w:val="24"/>
          <w:szCs w:val="24"/>
        </w:rPr>
        <w:t>ഇന്ത്യയുടെ</w:t>
      </w:r>
      <w:proofErr w:type="spellEnd"/>
      <w:r w:rsidRPr="003F35D3">
        <w:rPr>
          <w:sz w:val="24"/>
          <w:szCs w:val="24"/>
        </w:rPr>
        <w:t xml:space="preserve"> </w:t>
      </w:r>
      <w:proofErr w:type="spellStart"/>
      <w:r w:rsidRPr="003F35D3">
        <w:rPr>
          <w:sz w:val="24"/>
          <w:szCs w:val="24"/>
        </w:rPr>
        <w:t>വിവിധ</w:t>
      </w:r>
      <w:proofErr w:type="spellEnd"/>
      <w:r w:rsidRPr="003F35D3">
        <w:rPr>
          <w:sz w:val="24"/>
          <w:szCs w:val="24"/>
        </w:rPr>
        <w:t xml:space="preserve"> ഭാഗങ്ങളിൽ ഉയർന്നുവന്നു. 1920ലെ </w:t>
      </w:r>
      <w:proofErr w:type="spellStart"/>
      <w:r w:rsidRPr="003F35D3">
        <w:rPr>
          <w:sz w:val="24"/>
          <w:szCs w:val="24"/>
        </w:rPr>
        <w:t>നാഗ്പൂ</w:t>
      </w:r>
      <w:proofErr w:type="spellEnd"/>
      <w:r w:rsidRPr="003F35D3">
        <w:rPr>
          <w:sz w:val="24"/>
          <w:szCs w:val="24"/>
        </w:rPr>
        <w:t xml:space="preserve">ർ </w:t>
      </w:r>
      <w:proofErr w:type="spellStart"/>
      <w:r w:rsidRPr="003F35D3">
        <w:rPr>
          <w:sz w:val="24"/>
          <w:szCs w:val="24"/>
        </w:rPr>
        <w:t>കോൺഗ്രസ്</w:t>
      </w:r>
      <w:proofErr w:type="spellEnd"/>
      <w:r w:rsidRPr="003F35D3">
        <w:rPr>
          <w:sz w:val="24"/>
          <w:szCs w:val="24"/>
        </w:rPr>
        <w:t xml:space="preserve"> </w:t>
      </w:r>
      <w:proofErr w:type="spellStart"/>
      <w:r w:rsidRPr="003F35D3">
        <w:rPr>
          <w:sz w:val="24"/>
          <w:szCs w:val="24"/>
        </w:rPr>
        <w:t>സമ്മേളനത്തിൽത്തന്നെ</w:t>
      </w:r>
      <w:proofErr w:type="spellEnd"/>
      <w:r w:rsidRPr="003F35D3">
        <w:rPr>
          <w:sz w:val="24"/>
          <w:szCs w:val="24"/>
        </w:rPr>
        <w:t xml:space="preserve"> ഭാഷാടിസ്ഥാന ത്തിൽ സംസ്ഥാന കോൺഗ്രസ് കമ്മിറ്റികൾ രൂപീകരിക്കാൻ തീരുമാനി ച്ചിരുന്നു. സ്വാതന്ത്ര്യാനന്തരം ഭാഷാടിസ്ഥാനത്തിൽ സംസ്ഥാനങ്ങൾ രൂപീകരിക്കുക </w:t>
      </w:r>
      <w:proofErr w:type="spellStart"/>
      <w:r w:rsidRPr="003F35D3">
        <w:rPr>
          <w:sz w:val="24"/>
          <w:szCs w:val="24"/>
        </w:rPr>
        <w:t>എന്ന</w:t>
      </w:r>
      <w:proofErr w:type="spellEnd"/>
      <w:r w:rsidRPr="003F35D3">
        <w:rPr>
          <w:sz w:val="24"/>
          <w:szCs w:val="24"/>
        </w:rPr>
        <w:t xml:space="preserve"> </w:t>
      </w:r>
      <w:proofErr w:type="spellStart"/>
      <w:r w:rsidRPr="003F35D3">
        <w:rPr>
          <w:sz w:val="24"/>
          <w:szCs w:val="24"/>
        </w:rPr>
        <w:t>ആവശ്യം</w:t>
      </w:r>
      <w:proofErr w:type="spellEnd"/>
      <w:r w:rsidRPr="003F35D3">
        <w:rPr>
          <w:sz w:val="24"/>
          <w:szCs w:val="24"/>
        </w:rPr>
        <w:t xml:space="preserve"> </w:t>
      </w:r>
      <w:proofErr w:type="spellStart"/>
      <w:r w:rsidRPr="003F35D3">
        <w:rPr>
          <w:sz w:val="24"/>
          <w:szCs w:val="24"/>
        </w:rPr>
        <w:t>ഉന്നയിച്ചുകൊണ്ട്</w:t>
      </w:r>
      <w:proofErr w:type="spellEnd"/>
      <w:r w:rsidRPr="003F35D3">
        <w:rPr>
          <w:sz w:val="24"/>
          <w:szCs w:val="24"/>
        </w:rPr>
        <w:t xml:space="preserve"> </w:t>
      </w:r>
      <w:proofErr w:type="spellStart"/>
      <w:r w:rsidRPr="003F35D3">
        <w:rPr>
          <w:sz w:val="24"/>
          <w:szCs w:val="24"/>
        </w:rPr>
        <w:t>ജനകീയപ്രക്ഷോഭ</w:t>
      </w:r>
      <w:r w:rsidR="00032A9D" w:rsidRPr="003F35D3">
        <w:rPr>
          <w:sz w:val="24"/>
          <w:szCs w:val="24"/>
        </w:rPr>
        <w:t>ങ്ങ</w:t>
      </w:r>
      <w:proofErr w:type="spellEnd"/>
      <w:r w:rsidR="00032A9D" w:rsidRPr="003F35D3">
        <w:rPr>
          <w:sz w:val="24"/>
          <w:szCs w:val="24"/>
        </w:rPr>
        <w:t>ൾ</w:t>
      </w:r>
      <w:r w:rsidRPr="003F35D3">
        <w:rPr>
          <w:sz w:val="24"/>
          <w:szCs w:val="24"/>
        </w:rPr>
        <w:t xml:space="preserve"> </w:t>
      </w:r>
      <w:proofErr w:type="spellStart"/>
      <w:r w:rsidRPr="003F35D3">
        <w:rPr>
          <w:sz w:val="24"/>
          <w:szCs w:val="24"/>
        </w:rPr>
        <w:t>ആരം</w:t>
      </w:r>
      <w:proofErr w:type="spellEnd"/>
      <w:r w:rsidRPr="003F35D3">
        <w:rPr>
          <w:sz w:val="24"/>
          <w:szCs w:val="24"/>
        </w:rPr>
        <w:t xml:space="preserve"> </w:t>
      </w:r>
      <w:proofErr w:type="spellStart"/>
      <w:r w:rsidRPr="003F35D3">
        <w:rPr>
          <w:sz w:val="24"/>
          <w:szCs w:val="24"/>
        </w:rPr>
        <w:t>ഭിച്ചു</w:t>
      </w:r>
      <w:proofErr w:type="spellEnd"/>
      <w:r w:rsidRPr="003F35D3">
        <w:rPr>
          <w:sz w:val="24"/>
          <w:szCs w:val="24"/>
        </w:rPr>
        <w:t xml:space="preserve">. തെലുങ്ക് സംസാരിക്കുന്ന വർക്കായി ആന്ധ്രസംസ്ഥാനം </w:t>
      </w:r>
      <w:proofErr w:type="spellStart"/>
      <w:r w:rsidRPr="003F35D3">
        <w:rPr>
          <w:sz w:val="24"/>
          <w:szCs w:val="24"/>
        </w:rPr>
        <w:t>രൂപീകരിക്കുക</w:t>
      </w:r>
      <w:proofErr w:type="spellEnd"/>
      <w:r w:rsidRPr="003F35D3">
        <w:rPr>
          <w:sz w:val="24"/>
          <w:szCs w:val="24"/>
        </w:rPr>
        <w:t xml:space="preserve"> </w:t>
      </w:r>
      <w:proofErr w:type="spellStart"/>
      <w:r w:rsidRPr="003F35D3">
        <w:rPr>
          <w:sz w:val="24"/>
          <w:szCs w:val="24"/>
        </w:rPr>
        <w:t>എന്ന</w:t>
      </w:r>
      <w:proofErr w:type="spellEnd"/>
      <w:r w:rsidRPr="003F35D3">
        <w:rPr>
          <w:sz w:val="24"/>
          <w:szCs w:val="24"/>
        </w:rPr>
        <w:t xml:space="preserve"> </w:t>
      </w:r>
      <w:proofErr w:type="spellStart"/>
      <w:r w:rsidRPr="003F35D3">
        <w:rPr>
          <w:sz w:val="24"/>
          <w:szCs w:val="24"/>
        </w:rPr>
        <w:t>ആവശ്യവുമായി</w:t>
      </w:r>
      <w:proofErr w:type="spellEnd"/>
      <w:r w:rsidRPr="003F35D3">
        <w:rPr>
          <w:sz w:val="24"/>
          <w:szCs w:val="24"/>
        </w:rPr>
        <w:t xml:space="preserve"> </w:t>
      </w:r>
      <w:proofErr w:type="spellStart"/>
      <w:r w:rsidRPr="003F35D3">
        <w:rPr>
          <w:sz w:val="24"/>
          <w:szCs w:val="24"/>
        </w:rPr>
        <w:t>സ്വാതന്ത്ര്യസമരസേനാനിയായിരുന്ന</w:t>
      </w:r>
      <w:proofErr w:type="spellEnd"/>
      <w:r w:rsidRPr="003F35D3">
        <w:rPr>
          <w:sz w:val="24"/>
          <w:szCs w:val="24"/>
        </w:rPr>
        <w:t xml:space="preserve"> </w:t>
      </w:r>
      <w:proofErr w:type="spellStart"/>
      <w:r w:rsidRPr="003F35D3">
        <w:rPr>
          <w:sz w:val="24"/>
          <w:szCs w:val="24"/>
        </w:rPr>
        <w:t>പോട്ടി</w:t>
      </w:r>
      <w:proofErr w:type="spellEnd"/>
      <w:r w:rsidRPr="003F35D3">
        <w:rPr>
          <w:sz w:val="24"/>
          <w:szCs w:val="24"/>
        </w:rPr>
        <w:t xml:space="preserve"> </w:t>
      </w:r>
      <w:proofErr w:type="spellStart"/>
      <w:r w:rsidRPr="003F35D3">
        <w:rPr>
          <w:sz w:val="24"/>
          <w:szCs w:val="24"/>
        </w:rPr>
        <w:t>ശ്രീരാമലു</w:t>
      </w:r>
      <w:proofErr w:type="spellEnd"/>
      <w:r w:rsidRPr="003F35D3">
        <w:rPr>
          <w:sz w:val="24"/>
          <w:szCs w:val="24"/>
        </w:rPr>
        <w:t xml:space="preserve"> </w:t>
      </w:r>
      <w:proofErr w:type="spellStart"/>
      <w:r w:rsidRPr="003F35D3">
        <w:rPr>
          <w:sz w:val="24"/>
          <w:szCs w:val="24"/>
        </w:rPr>
        <w:t>നിരാഹാരസമരം</w:t>
      </w:r>
      <w:proofErr w:type="spellEnd"/>
      <w:r w:rsidRPr="003F35D3">
        <w:rPr>
          <w:sz w:val="24"/>
          <w:szCs w:val="24"/>
        </w:rPr>
        <w:t xml:space="preserve"> തുടങ്ങി. </w:t>
      </w:r>
      <w:proofErr w:type="spellStart"/>
      <w:r w:rsidRPr="003F35D3">
        <w:rPr>
          <w:sz w:val="24"/>
          <w:szCs w:val="24"/>
        </w:rPr>
        <w:t>അൻപത്തിയെട്ടു</w:t>
      </w:r>
      <w:proofErr w:type="spellEnd"/>
      <w:r w:rsidRPr="003F35D3">
        <w:rPr>
          <w:sz w:val="24"/>
          <w:szCs w:val="24"/>
        </w:rPr>
        <w:t xml:space="preserve"> </w:t>
      </w:r>
      <w:proofErr w:type="spellStart"/>
      <w:r w:rsidRPr="003F35D3">
        <w:rPr>
          <w:sz w:val="24"/>
          <w:szCs w:val="24"/>
        </w:rPr>
        <w:t>ദിവസത്തെ</w:t>
      </w:r>
      <w:proofErr w:type="spellEnd"/>
      <w:r w:rsidRPr="003F35D3">
        <w:rPr>
          <w:sz w:val="24"/>
          <w:szCs w:val="24"/>
        </w:rPr>
        <w:t xml:space="preserve"> </w:t>
      </w:r>
      <w:proofErr w:type="spellStart"/>
      <w:r w:rsidRPr="003F35D3">
        <w:rPr>
          <w:sz w:val="24"/>
          <w:szCs w:val="24"/>
        </w:rPr>
        <w:t>നിരാഹാര</w:t>
      </w:r>
      <w:proofErr w:type="spellEnd"/>
      <w:r w:rsidRPr="003F35D3">
        <w:rPr>
          <w:sz w:val="24"/>
          <w:szCs w:val="24"/>
        </w:rPr>
        <w:t xml:space="preserve"> </w:t>
      </w:r>
      <w:proofErr w:type="spellStart"/>
      <w:r w:rsidRPr="003F35D3">
        <w:rPr>
          <w:sz w:val="24"/>
          <w:szCs w:val="24"/>
        </w:rPr>
        <w:t>സമരത്തെത്തുടർന്ന്</w:t>
      </w:r>
      <w:proofErr w:type="spellEnd"/>
      <w:r w:rsidRPr="003F35D3">
        <w:rPr>
          <w:sz w:val="24"/>
          <w:szCs w:val="24"/>
        </w:rPr>
        <w:t xml:space="preserve"> </w:t>
      </w:r>
      <w:proofErr w:type="spellStart"/>
      <w:r w:rsidRPr="003F35D3">
        <w:rPr>
          <w:sz w:val="24"/>
          <w:szCs w:val="24"/>
        </w:rPr>
        <w:t>അദ്ദേഹം</w:t>
      </w:r>
      <w:proofErr w:type="spellEnd"/>
      <w:r w:rsidRPr="003F35D3">
        <w:rPr>
          <w:sz w:val="24"/>
          <w:szCs w:val="24"/>
        </w:rPr>
        <w:t xml:space="preserve"> </w:t>
      </w:r>
      <w:proofErr w:type="spellStart"/>
      <w:r w:rsidRPr="003F35D3">
        <w:rPr>
          <w:sz w:val="24"/>
          <w:szCs w:val="24"/>
        </w:rPr>
        <w:t>മരണമടഞ്ഞു</w:t>
      </w:r>
      <w:proofErr w:type="spellEnd"/>
      <w:r w:rsidRPr="003F35D3">
        <w:rPr>
          <w:sz w:val="24"/>
          <w:szCs w:val="24"/>
        </w:rPr>
        <w:t xml:space="preserve">. ഇതു പ്രക്ഷോഭം രൂക്ഷമാക്കി. തുടർന്ന് തെലുങ്ക് </w:t>
      </w:r>
      <w:proofErr w:type="spellStart"/>
      <w:r w:rsidRPr="003F35D3">
        <w:rPr>
          <w:sz w:val="24"/>
          <w:szCs w:val="24"/>
        </w:rPr>
        <w:t>സംസാരിക്കുന്നവർക്കായി</w:t>
      </w:r>
      <w:proofErr w:type="spellEnd"/>
      <w:r w:rsidRPr="003F35D3">
        <w:rPr>
          <w:sz w:val="24"/>
          <w:szCs w:val="24"/>
        </w:rPr>
        <w:t xml:space="preserve"> ആന്ധ്രപ്രദേശ് </w:t>
      </w:r>
      <w:proofErr w:type="spellStart"/>
      <w:r w:rsidRPr="003F35D3">
        <w:rPr>
          <w:sz w:val="24"/>
          <w:szCs w:val="24"/>
        </w:rPr>
        <w:t>സംസ്ഥാനം</w:t>
      </w:r>
      <w:proofErr w:type="spellEnd"/>
      <w:r w:rsidRPr="003F35D3">
        <w:rPr>
          <w:sz w:val="24"/>
          <w:szCs w:val="24"/>
        </w:rPr>
        <w:t xml:space="preserve"> 1953ൽ </w:t>
      </w:r>
      <w:proofErr w:type="spellStart"/>
      <w:r w:rsidRPr="003F35D3">
        <w:rPr>
          <w:sz w:val="24"/>
          <w:szCs w:val="24"/>
        </w:rPr>
        <w:t>രൂപീ</w:t>
      </w:r>
      <w:proofErr w:type="spellEnd"/>
      <w:r w:rsidRPr="003F35D3">
        <w:rPr>
          <w:sz w:val="24"/>
          <w:szCs w:val="24"/>
        </w:rPr>
        <w:t xml:space="preserve"> </w:t>
      </w:r>
      <w:proofErr w:type="spellStart"/>
      <w:r w:rsidRPr="003F35D3">
        <w:rPr>
          <w:sz w:val="24"/>
          <w:szCs w:val="24"/>
        </w:rPr>
        <w:t>കരിച്ചു</w:t>
      </w:r>
      <w:proofErr w:type="spellEnd"/>
      <w:r w:rsidRPr="003F35D3">
        <w:rPr>
          <w:sz w:val="24"/>
          <w:szCs w:val="24"/>
        </w:rPr>
        <w:t xml:space="preserve">. </w:t>
      </w:r>
      <w:proofErr w:type="spellStart"/>
      <w:r w:rsidRPr="003F35D3">
        <w:rPr>
          <w:sz w:val="24"/>
          <w:szCs w:val="24"/>
        </w:rPr>
        <w:t>ഭാഷാടിസ്ഥാനത്തിലുള്ള</w:t>
      </w:r>
      <w:proofErr w:type="spellEnd"/>
      <w:r w:rsidRPr="003F35D3">
        <w:rPr>
          <w:sz w:val="24"/>
          <w:szCs w:val="24"/>
        </w:rPr>
        <w:t xml:space="preserve"> </w:t>
      </w:r>
      <w:proofErr w:type="spellStart"/>
      <w:r w:rsidRPr="003F35D3">
        <w:rPr>
          <w:sz w:val="24"/>
          <w:szCs w:val="24"/>
        </w:rPr>
        <w:t>സംസ്ഥാനം</w:t>
      </w:r>
      <w:proofErr w:type="spellEnd"/>
      <w:r w:rsidRPr="003F35D3">
        <w:rPr>
          <w:sz w:val="24"/>
          <w:szCs w:val="24"/>
        </w:rPr>
        <w:t xml:space="preserve"> </w:t>
      </w:r>
      <w:proofErr w:type="spellStart"/>
      <w:r w:rsidRPr="003F35D3">
        <w:rPr>
          <w:sz w:val="24"/>
          <w:szCs w:val="24"/>
        </w:rPr>
        <w:t>വേണമെന്ന</w:t>
      </w:r>
      <w:proofErr w:type="spellEnd"/>
      <w:r w:rsidRPr="003F35D3">
        <w:rPr>
          <w:sz w:val="24"/>
          <w:szCs w:val="24"/>
        </w:rPr>
        <w:t xml:space="preserve"> </w:t>
      </w:r>
      <w:proofErr w:type="spellStart"/>
      <w:r w:rsidRPr="003F35D3">
        <w:rPr>
          <w:sz w:val="24"/>
          <w:szCs w:val="24"/>
        </w:rPr>
        <w:t>ആവശ്യം</w:t>
      </w:r>
      <w:proofErr w:type="spellEnd"/>
      <w:r w:rsidRPr="003F35D3">
        <w:rPr>
          <w:sz w:val="24"/>
          <w:szCs w:val="24"/>
        </w:rPr>
        <w:t xml:space="preserve"> ഇതിനെത്തുടർന്ന് ശക്തമായി. ഭാഷയുടെ </w:t>
      </w:r>
      <w:r w:rsidRPr="003F35D3">
        <w:rPr>
          <w:sz w:val="24"/>
          <w:szCs w:val="24"/>
        </w:rPr>
        <w:lastRenderedPageBreak/>
        <w:t>അടിസ്ഥാനത്തിൽ സംസ്ഥാനങ്ങളെ പുനസ്സംഘടിപ്പിക്കുന്നതിനായി സംസ്ഥാന പുനസ്സംഘടനാ കമ്മീഷൻ രൂപീകരിച്ചു. ഫസൽ അലിയായിരുന്നു ഈ കമ്മീ ഷന്റെ അധ്യക്ഷൻ. എച്ച്. എൻ. കുൻസു, മലയാളിയായ കെ.എം. പണിക്കർ എന്നിവരായിരുന്നു ഇതിലെ മറ്റ് അംഗങ്ങൾ.</w:t>
      </w:r>
    </w:p>
    <w:p w14:paraId="4F7DA55C" w14:textId="77777777" w:rsidR="00A03114" w:rsidRPr="003F35D3" w:rsidRDefault="00000000">
      <w:pPr>
        <w:rPr>
          <w:sz w:val="24"/>
          <w:szCs w:val="24"/>
        </w:rPr>
      </w:pPr>
      <w:r w:rsidRPr="003F35D3">
        <w:rPr>
          <w:sz w:val="24"/>
          <w:szCs w:val="24"/>
        </w:rPr>
        <w:t>ഈ കമ്മീഷന്റെ റിപ്പോർട്ടിന്റെ അടിസ്ഥാനത്തിൽ 1956 ൽ ഇന്ത്യൻ സംസ്ഥാന പുനസ്സംഘടനാനിയമം പാർലമെന്റ് പാസാക്കി. ഇതു പ്രകാരം പതിനാല് സംസ്ഥാനങ്ങളും ആറ് കേന്ദ്രഭരണ പ്രദേശങ്ങളും നിലവിൽ വന്നു.</w:t>
      </w:r>
    </w:p>
    <w:p w14:paraId="223D9CBB" w14:textId="5989CE65" w:rsidR="00A03114" w:rsidRPr="003F35D3" w:rsidRDefault="00000000">
      <w:pPr>
        <w:rPr>
          <w:sz w:val="24"/>
          <w:szCs w:val="24"/>
        </w:rPr>
      </w:pPr>
      <w:proofErr w:type="spellStart"/>
      <w:r w:rsidRPr="003F35D3">
        <w:rPr>
          <w:sz w:val="24"/>
          <w:szCs w:val="24"/>
        </w:rPr>
        <w:t>പിന്നീട്</w:t>
      </w:r>
      <w:proofErr w:type="spellEnd"/>
      <w:r w:rsidRPr="003F35D3">
        <w:rPr>
          <w:sz w:val="24"/>
          <w:szCs w:val="24"/>
        </w:rPr>
        <w:t xml:space="preserve"> </w:t>
      </w:r>
      <w:proofErr w:type="spellStart"/>
      <w:r w:rsidRPr="003F35D3">
        <w:rPr>
          <w:sz w:val="24"/>
          <w:szCs w:val="24"/>
        </w:rPr>
        <w:t>പലഘട്ടങ്ങളിലായി</w:t>
      </w:r>
      <w:proofErr w:type="spellEnd"/>
      <w:r w:rsidRPr="003F35D3">
        <w:rPr>
          <w:sz w:val="24"/>
          <w:szCs w:val="24"/>
        </w:rPr>
        <w:t xml:space="preserve"> </w:t>
      </w:r>
      <w:proofErr w:type="spellStart"/>
      <w:r w:rsidRPr="003F35D3">
        <w:rPr>
          <w:sz w:val="24"/>
          <w:szCs w:val="24"/>
        </w:rPr>
        <w:t>പുതിയ</w:t>
      </w:r>
      <w:proofErr w:type="spellEnd"/>
      <w:r w:rsidRPr="003F35D3">
        <w:rPr>
          <w:sz w:val="24"/>
          <w:szCs w:val="24"/>
        </w:rPr>
        <w:t xml:space="preserve"> </w:t>
      </w:r>
      <w:proofErr w:type="spellStart"/>
      <w:r w:rsidRPr="003F35D3">
        <w:rPr>
          <w:sz w:val="24"/>
          <w:szCs w:val="24"/>
        </w:rPr>
        <w:t>സംസ്ഥാനങ്ങ</w:t>
      </w:r>
      <w:proofErr w:type="spellEnd"/>
      <w:r w:rsidRPr="003F35D3">
        <w:rPr>
          <w:sz w:val="24"/>
          <w:szCs w:val="24"/>
        </w:rPr>
        <w:t xml:space="preserve">ൾ </w:t>
      </w:r>
      <w:proofErr w:type="spellStart"/>
      <w:r w:rsidRPr="003F35D3">
        <w:rPr>
          <w:sz w:val="24"/>
          <w:szCs w:val="24"/>
        </w:rPr>
        <w:t>നിലവി</w:t>
      </w:r>
      <w:proofErr w:type="spellEnd"/>
      <w:r w:rsidRPr="003F35D3">
        <w:rPr>
          <w:sz w:val="24"/>
          <w:szCs w:val="24"/>
        </w:rPr>
        <w:t>ൽ വന്നു. ഇപ്പോൾ ഇന്ത്യയിൽ ഇരുപത്തിയൊൻപത് സംസ്ഥാനങ്ങളും ആറ് കേന്ദ്ര ഭരണപ്രദേശങ്ങളും ഒരു സ്റ്റേറ്റ് ക്യാപ്പിറ്റൽ ടെറിട്ടറിയുമുണ്ട്.</w:t>
      </w:r>
    </w:p>
    <w:p w14:paraId="48B52A20" w14:textId="77777777" w:rsidR="00A03114" w:rsidRPr="003F35D3" w:rsidRDefault="00000000">
      <w:pPr>
        <w:rPr>
          <w:sz w:val="24"/>
          <w:szCs w:val="24"/>
        </w:rPr>
      </w:pPr>
      <w:proofErr w:type="spellStart"/>
      <w:r w:rsidRPr="003F35D3">
        <w:rPr>
          <w:b/>
          <w:sz w:val="24"/>
          <w:szCs w:val="24"/>
        </w:rPr>
        <w:t>സാമ്പത്തികമേഖലയിലെ</w:t>
      </w:r>
      <w:proofErr w:type="spellEnd"/>
      <w:r w:rsidRPr="003F35D3">
        <w:rPr>
          <w:b/>
          <w:sz w:val="24"/>
          <w:szCs w:val="24"/>
        </w:rPr>
        <w:t xml:space="preserve"> </w:t>
      </w:r>
      <w:proofErr w:type="spellStart"/>
      <w:r w:rsidRPr="003F35D3">
        <w:rPr>
          <w:b/>
          <w:sz w:val="24"/>
          <w:szCs w:val="24"/>
        </w:rPr>
        <w:t>മുന്നേറ്റങ്ങ</w:t>
      </w:r>
      <w:proofErr w:type="spellEnd"/>
      <w:r w:rsidRPr="003F35D3">
        <w:rPr>
          <w:b/>
          <w:sz w:val="24"/>
          <w:szCs w:val="24"/>
        </w:rPr>
        <w:t>ൾ</w:t>
      </w:r>
    </w:p>
    <w:p w14:paraId="3A205F18" w14:textId="77777777" w:rsidR="00A03114" w:rsidRPr="003F35D3" w:rsidRDefault="00000000">
      <w:pPr>
        <w:rPr>
          <w:sz w:val="24"/>
          <w:szCs w:val="24"/>
        </w:rPr>
      </w:pPr>
      <w:proofErr w:type="spellStart"/>
      <w:r w:rsidRPr="003F35D3">
        <w:rPr>
          <w:sz w:val="24"/>
          <w:szCs w:val="24"/>
        </w:rPr>
        <w:t>സ്വതന്ത്ര</w:t>
      </w:r>
      <w:proofErr w:type="spellEnd"/>
      <w:r w:rsidRPr="003F35D3">
        <w:rPr>
          <w:sz w:val="24"/>
          <w:szCs w:val="24"/>
        </w:rPr>
        <w:t xml:space="preserve"> </w:t>
      </w:r>
      <w:proofErr w:type="spellStart"/>
      <w:r w:rsidRPr="003F35D3">
        <w:rPr>
          <w:sz w:val="24"/>
          <w:szCs w:val="24"/>
        </w:rPr>
        <w:t>ഇന്ത്യയുടെ</w:t>
      </w:r>
      <w:proofErr w:type="spellEnd"/>
      <w:r w:rsidRPr="003F35D3">
        <w:rPr>
          <w:sz w:val="24"/>
          <w:szCs w:val="24"/>
        </w:rPr>
        <w:t xml:space="preserve"> </w:t>
      </w:r>
      <w:proofErr w:type="spellStart"/>
      <w:r w:rsidRPr="003F35D3">
        <w:rPr>
          <w:sz w:val="24"/>
          <w:szCs w:val="24"/>
        </w:rPr>
        <w:t>സാമ്പത്തിക</w:t>
      </w:r>
      <w:proofErr w:type="spellEnd"/>
      <w:r w:rsidRPr="003F35D3">
        <w:rPr>
          <w:sz w:val="24"/>
          <w:szCs w:val="24"/>
        </w:rPr>
        <w:t xml:space="preserve"> </w:t>
      </w:r>
      <w:proofErr w:type="spellStart"/>
      <w:r w:rsidRPr="003F35D3">
        <w:rPr>
          <w:sz w:val="24"/>
          <w:szCs w:val="24"/>
        </w:rPr>
        <w:t>അടിത്തറ</w:t>
      </w:r>
      <w:proofErr w:type="spellEnd"/>
      <w:r w:rsidRPr="003F35D3">
        <w:rPr>
          <w:sz w:val="24"/>
          <w:szCs w:val="24"/>
        </w:rPr>
        <w:t xml:space="preserve"> വളരെ പരിതാപകരമായിരു ന്നു. ലോകത്ത് </w:t>
      </w:r>
      <w:proofErr w:type="spellStart"/>
      <w:r w:rsidRPr="003F35D3">
        <w:rPr>
          <w:sz w:val="24"/>
          <w:szCs w:val="24"/>
        </w:rPr>
        <w:t>അന്ന്</w:t>
      </w:r>
      <w:proofErr w:type="spellEnd"/>
      <w:r w:rsidRPr="003F35D3">
        <w:rPr>
          <w:sz w:val="24"/>
          <w:szCs w:val="24"/>
        </w:rPr>
        <w:t xml:space="preserve"> </w:t>
      </w:r>
      <w:proofErr w:type="spellStart"/>
      <w:r w:rsidRPr="003F35D3">
        <w:rPr>
          <w:sz w:val="24"/>
          <w:szCs w:val="24"/>
        </w:rPr>
        <w:t>നിലനിന്നിരുന്ന</w:t>
      </w:r>
      <w:proofErr w:type="spellEnd"/>
      <w:r w:rsidRPr="003F35D3">
        <w:rPr>
          <w:sz w:val="24"/>
          <w:szCs w:val="24"/>
        </w:rPr>
        <w:t xml:space="preserve"> </w:t>
      </w:r>
      <w:proofErr w:type="spellStart"/>
      <w:r w:rsidRPr="003F35D3">
        <w:rPr>
          <w:sz w:val="24"/>
          <w:szCs w:val="24"/>
        </w:rPr>
        <w:t>മുതലാളിത്ത</w:t>
      </w:r>
      <w:proofErr w:type="spellEnd"/>
      <w:r w:rsidRPr="003F35D3">
        <w:rPr>
          <w:sz w:val="24"/>
          <w:szCs w:val="24"/>
        </w:rPr>
        <w:t xml:space="preserve"> </w:t>
      </w:r>
      <w:proofErr w:type="spellStart"/>
      <w:r w:rsidRPr="003F35D3">
        <w:rPr>
          <w:sz w:val="24"/>
          <w:szCs w:val="24"/>
        </w:rPr>
        <w:t>സമ്പദ്</w:t>
      </w:r>
      <w:proofErr w:type="spellEnd"/>
      <w:r w:rsidRPr="003F35D3">
        <w:rPr>
          <w:sz w:val="24"/>
          <w:szCs w:val="24"/>
        </w:rPr>
        <w:t xml:space="preserve"> </w:t>
      </w:r>
      <w:proofErr w:type="spellStart"/>
      <w:r w:rsidRPr="003F35D3">
        <w:rPr>
          <w:sz w:val="24"/>
          <w:szCs w:val="24"/>
        </w:rPr>
        <w:t>വ്യവസ്ഥയുടേയും</w:t>
      </w:r>
      <w:proofErr w:type="spellEnd"/>
      <w:r w:rsidRPr="003F35D3">
        <w:rPr>
          <w:sz w:val="24"/>
          <w:szCs w:val="24"/>
        </w:rPr>
        <w:t xml:space="preserve"> </w:t>
      </w:r>
      <w:proofErr w:type="spellStart"/>
      <w:r w:rsidRPr="003F35D3">
        <w:rPr>
          <w:sz w:val="24"/>
          <w:szCs w:val="24"/>
        </w:rPr>
        <w:t>സോഷ്യലിസ്റ്റ്</w:t>
      </w:r>
      <w:proofErr w:type="spellEnd"/>
      <w:r w:rsidRPr="003F35D3">
        <w:rPr>
          <w:sz w:val="24"/>
          <w:szCs w:val="24"/>
        </w:rPr>
        <w:t xml:space="preserve"> </w:t>
      </w:r>
      <w:proofErr w:type="spellStart"/>
      <w:r w:rsidRPr="003F35D3">
        <w:rPr>
          <w:sz w:val="24"/>
          <w:szCs w:val="24"/>
        </w:rPr>
        <w:t>സമ്പദ്</w:t>
      </w:r>
      <w:proofErr w:type="spellEnd"/>
      <w:r w:rsidRPr="003F35D3">
        <w:rPr>
          <w:sz w:val="24"/>
          <w:szCs w:val="24"/>
        </w:rPr>
        <w:t xml:space="preserve"> വ്യവസ്ഥയുടേയും സമന്വയമായ മിശ്ര സമ്പദ് വ്യവസ്ഥ (Mixed Economy) യാണ് ഇന്ത്യ സ്വീകരിച്ചത്. അത് പൊതുമേഖലയ്ക്കാണ് പ്രാധാന്യം നൽകിയത്.</w:t>
      </w:r>
    </w:p>
    <w:p w14:paraId="64F9C630" w14:textId="55E62FAF" w:rsidR="00A03114" w:rsidRPr="003F35D3" w:rsidRDefault="00000000">
      <w:pPr>
        <w:rPr>
          <w:sz w:val="24"/>
          <w:szCs w:val="24"/>
        </w:rPr>
      </w:pPr>
      <w:proofErr w:type="spellStart"/>
      <w:r w:rsidRPr="003F35D3">
        <w:rPr>
          <w:sz w:val="24"/>
          <w:szCs w:val="24"/>
        </w:rPr>
        <w:t>സ്വാതന്ത്ര്യാനന്തരം</w:t>
      </w:r>
      <w:proofErr w:type="spellEnd"/>
      <w:r w:rsidRPr="003F35D3">
        <w:rPr>
          <w:sz w:val="24"/>
          <w:szCs w:val="24"/>
        </w:rPr>
        <w:t xml:space="preserve"> </w:t>
      </w:r>
      <w:proofErr w:type="spellStart"/>
      <w:r w:rsidRPr="003F35D3">
        <w:rPr>
          <w:sz w:val="24"/>
          <w:szCs w:val="24"/>
        </w:rPr>
        <w:t>ജവഹർലാ</w:t>
      </w:r>
      <w:proofErr w:type="spellEnd"/>
      <w:r w:rsidRPr="003F35D3">
        <w:rPr>
          <w:sz w:val="24"/>
          <w:szCs w:val="24"/>
        </w:rPr>
        <w:t xml:space="preserve">ൽ </w:t>
      </w:r>
      <w:proofErr w:type="spellStart"/>
      <w:r w:rsidRPr="003F35D3">
        <w:rPr>
          <w:sz w:val="24"/>
          <w:szCs w:val="24"/>
        </w:rPr>
        <w:t>നെഹ്റുവിന്റെ</w:t>
      </w:r>
      <w:proofErr w:type="spellEnd"/>
      <w:r w:rsidRPr="003F35D3">
        <w:rPr>
          <w:sz w:val="24"/>
          <w:szCs w:val="24"/>
        </w:rPr>
        <w:t xml:space="preserve"> </w:t>
      </w:r>
      <w:proofErr w:type="spellStart"/>
      <w:r w:rsidRPr="003F35D3">
        <w:rPr>
          <w:sz w:val="24"/>
          <w:szCs w:val="24"/>
        </w:rPr>
        <w:t>നേതൃത്വത്തിലുള്ള</w:t>
      </w:r>
      <w:proofErr w:type="spellEnd"/>
      <w:r w:rsidRPr="003F35D3">
        <w:rPr>
          <w:sz w:val="24"/>
          <w:szCs w:val="24"/>
        </w:rPr>
        <w:t xml:space="preserve"> </w:t>
      </w:r>
      <w:proofErr w:type="spellStart"/>
      <w:r w:rsidRPr="003F35D3">
        <w:rPr>
          <w:sz w:val="24"/>
          <w:szCs w:val="24"/>
        </w:rPr>
        <w:t>ഗവൺമെന്റ്</w:t>
      </w:r>
      <w:proofErr w:type="spellEnd"/>
      <w:r w:rsidRPr="003F35D3">
        <w:rPr>
          <w:sz w:val="24"/>
          <w:szCs w:val="24"/>
        </w:rPr>
        <w:t xml:space="preserve"> </w:t>
      </w:r>
      <w:proofErr w:type="spellStart"/>
      <w:r w:rsidRPr="003F35D3">
        <w:rPr>
          <w:sz w:val="24"/>
          <w:szCs w:val="24"/>
        </w:rPr>
        <w:t>സാമ്പത്തികമുന്നേറ്റം</w:t>
      </w:r>
      <w:proofErr w:type="spellEnd"/>
      <w:r w:rsidRPr="003F35D3">
        <w:rPr>
          <w:sz w:val="24"/>
          <w:szCs w:val="24"/>
        </w:rPr>
        <w:t xml:space="preserve"> </w:t>
      </w:r>
      <w:proofErr w:type="spellStart"/>
      <w:r w:rsidRPr="003F35D3">
        <w:rPr>
          <w:sz w:val="24"/>
          <w:szCs w:val="24"/>
        </w:rPr>
        <w:t>ലക്ഷ്യമാക്കി</w:t>
      </w:r>
      <w:proofErr w:type="spellEnd"/>
      <w:r w:rsidRPr="003F35D3">
        <w:rPr>
          <w:sz w:val="24"/>
          <w:szCs w:val="24"/>
        </w:rPr>
        <w:t xml:space="preserve"> </w:t>
      </w:r>
      <w:proofErr w:type="spellStart"/>
      <w:r w:rsidRPr="003F35D3">
        <w:rPr>
          <w:sz w:val="24"/>
          <w:szCs w:val="24"/>
        </w:rPr>
        <w:t>നിരവധി</w:t>
      </w:r>
      <w:proofErr w:type="spellEnd"/>
      <w:r w:rsidRPr="003F35D3">
        <w:rPr>
          <w:sz w:val="24"/>
          <w:szCs w:val="24"/>
        </w:rPr>
        <w:t xml:space="preserve"> </w:t>
      </w:r>
      <w:proofErr w:type="spellStart"/>
      <w:r w:rsidRPr="003F35D3">
        <w:rPr>
          <w:sz w:val="24"/>
          <w:szCs w:val="24"/>
        </w:rPr>
        <w:t>പദ്ധതിക</w:t>
      </w:r>
      <w:proofErr w:type="spellEnd"/>
      <w:r w:rsidRPr="003F35D3">
        <w:rPr>
          <w:sz w:val="24"/>
          <w:szCs w:val="24"/>
        </w:rPr>
        <w:t xml:space="preserve">ൾ ആവിഷ്ക്കരിക്കുകയുണ്ടായി. ഈ പദ്ധതികളിൽ പലതും സ്വാതന്ത്ര്യസമരകാലത്ത് പല കോൺഗ്രസ് സമ്മേളനങ്ങളിലും ചർച്ചചെയ്തിരുന്നവയാണ്. </w:t>
      </w:r>
      <w:proofErr w:type="spellStart"/>
      <w:r w:rsidRPr="003F35D3">
        <w:rPr>
          <w:sz w:val="24"/>
          <w:szCs w:val="24"/>
        </w:rPr>
        <w:t>കേന്ദ്രീകൃത</w:t>
      </w:r>
      <w:proofErr w:type="spellEnd"/>
      <w:r w:rsidRPr="003F35D3">
        <w:rPr>
          <w:sz w:val="24"/>
          <w:szCs w:val="24"/>
        </w:rPr>
        <w:t xml:space="preserve"> </w:t>
      </w:r>
      <w:proofErr w:type="spellStart"/>
      <w:r w:rsidRPr="003F35D3">
        <w:rPr>
          <w:sz w:val="24"/>
          <w:szCs w:val="24"/>
        </w:rPr>
        <w:t>സാമ്പത്തികാസൂത്രണമായിരുന്നു</w:t>
      </w:r>
      <w:proofErr w:type="spellEnd"/>
      <w:r w:rsidRPr="003F35D3">
        <w:rPr>
          <w:sz w:val="24"/>
          <w:szCs w:val="24"/>
        </w:rPr>
        <w:t xml:space="preserve"> </w:t>
      </w:r>
      <w:proofErr w:type="spellStart"/>
      <w:r w:rsidRPr="003F35D3">
        <w:rPr>
          <w:sz w:val="24"/>
          <w:szCs w:val="24"/>
        </w:rPr>
        <w:t>അവയി</w:t>
      </w:r>
      <w:proofErr w:type="spellEnd"/>
      <w:r w:rsidRPr="003F35D3">
        <w:rPr>
          <w:sz w:val="24"/>
          <w:szCs w:val="24"/>
        </w:rPr>
        <w:t xml:space="preserve">ൽ </w:t>
      </w:r>
      <w:proofErr w:type="spellStart"/>
      <w:r w:rsidRPr="003F35D3">
        <w:rPr>
          <w:sz w:val="24"/>
          <w:szCs w:val="24"/>
        </w:rPr>
        <w:t>പ്രധാനപ്പെട്ടത്</w:t>
      </w:r>
      <w:proofErr w:type="spellEnd"/>
      <w:r w:rsidRPr="003F35D3">
        <w:rPr>
          <w:sz w:val="24"/>
          <w:szCs w:val="24"/>
        </w:rPr>
        <w:t xml:space="preserve">. സോവിയറ്റ് യൂണിയനിൽ നിന്നാണ് ഇന്ത്യ സാമ്പത്തികാസൂത്രണം എന്ന ആശയം കൈക്കൊണ്ടത്. </w:t>
      </w:r>
    </w:p>
    <w:p w14:paraId="5D350351" w14:textId="0009A43A" w:rsidR="00A03114" w:rsidRPr="003F35D3" w:rsidRDefault="00000000">
      <w:pPr>
        <w:rPr>
          <w:sz w:val="24"/>
          <w:szCs w:val="24"/>
        </w:rPr>
      </w:pPr>
      <w:r w:rsidRPr="003F35D3">
        <w:rPr>
          <w:sz w:val="24"/>
          <w:szCs w:val="24"/>
        </w:rPr>
        <w:t xml:space="preserve">1950 മാർച്ച് 15 ന് ആസൂത്രണ കമ്മീഷൻ നിലവിൽ വന്നു. പ്രധാനമന്ത്രി </w:t>
      </w:r>
      <w:proofErr w:type="spellStart"/>
      <w:r w:rsidRPr="003F35D3">
        <w:rPr>
          <w:sz w:val="24"/>
          <w:szCs w:val="24"/>
        </w:rPr>
        <w:t>ജവഹർലാ</w:t>
      </w:r>
      <w:proofErr w:type="spellEnd"/>
      <w:r w:rsidRPr="003F35D3">
        <w:rPr>
          <w:sz w:val="24"/>
          <w:szCs w:val="24"/>
        </w:rPr>
        <w:t xml:space="preserve">ൽ </w:t>
      </w:r>
      <w:proofErr w:type="spellStart"/>
      <w:r w:rsidRPr="003F35D3">
        <w:rPr>
          <w:sz w:val="24"/>
          <w:szCs w:val="24"/>
        </w:rPr>
        <w:t>നെഹ്റു</w:t>
      </w:r>
      <w:proofErr w:type="spellEnd"/>
      <w:r w:rsidRPr="003F35D3">
        <w:rPr>
          <w:sz w:val="24"/>
          <w:szCs w:val="24"/>
        </w:rPr>
        <w:t xml:space="preserve"> ചെയർമാനും </w:t>
      </w:r>
      <w:proofErr w:type="spellStart"/>
      <w:r w:rsidRPr="003F35D3">
        <w:rPr>
          <w:sz w:val="24"/>
          <w:szCs w:val="24"/>
        </w:rPr>
        <w:t>ഗുൽസാരിലാ</w:t>
      </w:r>
      <w:proofErr w:type="spellEnd"/>
      <w:r w:rsidRPr="003F35D3">
        <w:rPr>
          <w:sz w:val="24"/>
          <w:szCs w:val="24"/>
        </w:rPr>
        <w:t xml:space="preserve">ൽ </w:t>
      </w:r>
      <w:proofErr w:type="spellStart"/>
      <w:r w:rsidRPr="003F35D3">
        <w:rPr>
          <w:sz w:val="24"/>
          <w:szCs w:val="24"/>
        </w:rPr>
        <w:t>നന്ദ</w:t>
      </w:r>
      <w:proofErr w:type="spellEnd"/>
      <w:r w:rsidRPr="003F35D3">
        <w:rPr>
          <w:sz w:val="24"/>
          <w:szCs w:val="24"/>
        </w:rPr>
        <w:t xml:space="preserve"> </w:t>
      </w:r>
      <w:proofErr w:type="spellStart"/>
      <w:r w:rsidRPr="003F35D3">
        <w:rPr>
          <w:sz w:val="24"/>
          <w:szCs w:val="24"/>
        </w:rPr>
        <w:t>വൈസ്</w:t>
      </w:r>
      <w:proofErr w:type="spellEnd"/>
      <w:r w:rsidRPr="003F35D3">
        <w:rPr>
          <w:sz w:val="24"/>
          <w:szCs w:val="24"/>
        </w:rPr>
        <w:t xml:space="preserve"> </w:t>
      </w:r>
      <w:proofErr w:type="spellStart"/>
      <w:r w:rsidRPr="003F35D3">
        <w:rPr>
          <w:sz w:val="24"/>
          <w:szCs w:val="24"/>
        </w:rPr>
        <w:t>ചെയർമാനുമായിരുന്നു</w:t>
      </w:r>
      <w:proofErr w:type="spellEnd"/>
      <w:r w:rsidRPr="003F35D3">
        <w:rPr>
          <w:sz w:val="24"/>
          <w:szCs w:val="24"/>
        </w:rPr>
        <w:t xml:space="preserve">. ടി.ടി കൃഷ്ണമാചാരി, സി.ഡി. </w:t>
      </w:r>
      <w:proofErr w:type="spellStart"/>
      <w:r w:rsidRPr="003F35D3">
        <w:rPr>
          <w:sz w:val="24"/>
          <w:szCs w:val="24"/>
        </w:rPr>
        <w:t>ദേശ്മുഖ്</w:t>
      </w:r>
      <w:proofErr w:type="spellEnd"/>
      <w:r w:rsidRPr="003F35D3">
        <w:rPr>
          <w:sz w:val="24"/>
          <w:szCs w:val="24"/>
        </w:rPr>
        <w:t xml:space="preserve"> </w:t>
      </w:r>
      <w:proofErr w:type="spellStart"/>
      <w:r w:rsidRPr="003F35D3">
        <w:rPr>
          <w:sz w:val="24"/>
          <w:szCs w:val="24"/>
        </w:rPr>
        <w:t>എന്നിവ</w:t>
      </w:r>
      <w:proofErr w:type="spellEnd"/>
      <w:r w:rsidRPr="003F35D3">
        <w:rPr>
          <w:sz w:val="24"/>
          <w:szCs w:val="24"/>
        </w:rPr>
        <w:t xml:space="preserve">ർ </w:t>
      </w:r>
      <w:proofErr w:type="spellStart"/>
      <w:r w:rsidRPr="003F35D3">
        <w:rPr>
          <w:sz w:val="24"/>
          <w:szCs w:val="24"/>
        </w:rPr>
        <w:t>അംഗങ്ങളുമായയിരുന്നു</w:t>
      </w:r>
      <w:proofErr w:type="spellEnd"/>
      <w:r w:rsidRPr="003F35D3">
        <w:rPr>
          <w:sz w:val="24"/>
          <w:szCs w:val="24"/>
        </w:rPr>
        <w:t>.</w:t>
      </w:r>
    </w:p>
    <w:p w14:paraId="55CD1922" w14:textId="0CEDFBB2" w:rsidR="00A03114" w:rsidRPr="003F35D3" w:rsidRDefault="00000000">
      <w:pPr>
        <w:rPr>
          <w:sz w:val="24"/>
          <w:szCs w:val="24"/>
        </w:rPr>
      </w:pPr>
      <w:r w:rsidRPr="003F35D3">
        <w:rPr>
          <w:sz w:val="24"/>
          <w:szCs w:val="24"/>
        </w:rPr>
        <w:lastRenderedPageBreak/>
        <w:t xml:space="preserve">സ്വാതന്ത്ര്യത്തിനുശേഷം സാമ്പത്തിക ആസൂത്രണ പരിപാടികൾക്ക് ശക്തി വർധിച്ചു. 1950 ൽ ജവഹർലാൽ നെഹ്റുവിന്റെ അധ്യക്ഷതയിൽ ആസൂത്രണ കമ്മീഷൻ നിലവിൽ വന്നു. </w:t>
      </w:r>
      <w:proofErr w:type="spellStart"/>
      <w:r w:rsidRPr="003F35D3">
        <w:rPr>
          <w:sz w:val="24"/>
          <w:szCs w:val="24"/>
        </w:rPr>
        <w:t>സാമ്പത്തികപുരോഗതിക്കായി</w:t>
      </w:r>
      <w:proofErr w:type="spellEnd"/>
      <w:r w:rsidRPr="003F35D3">
        <w:rPr>
          <w:sz w:val="24"/>
          <w:szCs w:val="24"/>
        </w:rPr>
        <w:t xml:space="preserve"> </w:t>
      </w:r>
      <w:proofErr w:type="spellStart"/>
      <w:r w:rsidRPr="003F35D3">
        <w:rPr>
          <w:sz w:val="24"/>
          <w:szCs w:val="24"/>
        </w:rPr>
        <w:t>ആസൂത്രണ</w:t>
      </w:r>
      <w:proofErr w:type="spellEnd"/>
      <w:r w:rsidRPr="003F35D3">
        <w:rPr>
          <w:sz w:val="24"/>
          <w:szCs w:val="24"/>
        </w:rPr>
        <w:t xml:space="preserve"> </w:t>
      </w:r>
      <w:proofErr w:type="spellStart"/>
      <w:r w:rsidRPr="003F35D3">
        <w:rPr>
          <w:sz w:val="24"/>
          <w:szCs w:val="24"/>
        </w:rPr>
        <w:t>കമ്മീഷ</w:t>
      </w:r>
      <w:proofErr w:type="spellEnd"/>
      <w:r w:rsidRPr="003F35D3">
        <w:rPr>
          <w:sz w:val="24"/>
          <w:szCs w:val="24"/>
        </w:rPr>
        <w:t xml:space="preserve">ൻ </w:t>
      </w:r>
      <w:proofErr w:type="spellStart"/>
      <w:r w:rsidRPr="003F35D3">
        <w:rPr>
          <w:sz w:val="24"/>
          <w:szCs w:val="24"/>
        </w:rPr>
        <w:t>നിരവധി</w:t>
      </w:r>
      <w:proofErr w:type="spellEnd"/>
      <w:r w:rsidRPr="003F35D3">
        <w:rPr>
          <w:sz w:val="24"/>
          <w:szCs w:val="24"/>
        </w:rPr>
        <w:t xml:space="preserve"> പദ്ധതികൾ മുന്നോട്ടുവച്ചു.</w:t>
      </w:r>
    </w:p>
    <w:p w14:paraId="384A1DF8" w14:textId="77777777" w:rsidR="00A03114" w:rsidRPr="003F35D3" w:rsidRDefault="00000000">
      <w:pPr>
        <w:rPr>
          <w:sz w:val="24"/>
          <w:szCs w:val="24"/>
        </w:rPr>
      </w:pPr>
      <w:r w:rsidRPr="003F35D3">
        <w:rPr>
          <w:b/>
          <w:sz w:val="24"/>
          <w:szCs w:val="24"/>
        </w:rPr>
        <w:t>നെഹ്റു ആസൂത്രണ കമ്മീഷൻ യോഗത്തിൽ.</w:t>
      </w:r>
    </w:p>
    <w:p w14:paraId="0E6C8D29" w14:textId="7D200D2B" w:rsidR="00A03114" w:rsidRPr="003F35D3" w:rsidRDefault="00000000">
      <w:pPr>
        <w:rPr>
          <w:sz w:val="24"/>
          <w:szCs w:val="24"/>
        </w:rPr>
      </w:pPr>
      <w:r w:rsidRPr="003F35D3">
        <w:rPr>
          <w:sz w:val="24"/>
          <w:szCs w:val="24"/>
        </w:rPr>
        <w:t xml:space="preserve">രാജ്യത്തിന്റെ സാമ്പത്തികവളർച്ച ലക്ഷ്യമിട്ട് </w:t>
      </w:r>
      <w:proofErr w:type="spellStart"/>
      <w:r w:rsidRPr="003F35D3">
        <w:rPr>
          <w:sz w:val="24"/>
          <w:szCs w:val="24"/>
        </w:rPr>
        <w:t>ആസൂത്രണ</w:t>
      </w:r>
      <w:proofErr w:type="spellEnd"/>
      <w:r w:rsidRPr="003F35D3">
        <w:rPr>
          <w:sz w:val="24"/>
          <w:szCs w:val="24"/>
        </w:rPr>
        <w:t xml:space="preserve"> </w:t>
      </w:r>
      <w:proofErr w:type="spellStart"/>
      <w:r w:rsidRPr="003F35D3">
        <w:rPr>
          <w:sz w:val="24"/>
          <w:szCs w:val="24"/>
        </w:rPr>
        <w:t>കമ്മീഷ</w:t>
      </w:r>
      <w:proofErr w:type="spellEnd"/>
      <w:r w:rsidRPr="003F35D3">
        <w:rPr>
          <w:sz w:val="24"/>
          <w:szCs w:val="24"/>
        </w:rPr>
        <w:t xml:space="preserve">ൻ </w:t>
      </w:r>
      <w:proofErr w:type="spellStart"/>
      <w:r w:rsidRPr="003F35D3">
        <w:rPr>
          <w:sz w:val="24"/>
          <w:szCs w:val="24"/>
        </w:rPr>
        <w:t>നടപ്പിലാക്കിയ</w:t>
      </w:r>
      <w:proofErr w:type="spellEnd"/>
      <w:r w:rsidRPr="003F35D3">
        <w:rPr>
          <w:sz w:val="24"/>
          <w:szCs w:val="24"/>
        </w:rPr>
        <w:t xml:space="preserve"> </w:t>
      </w:r>
      <w:proofErr w:type="spellStart"/>
      <w:r w:rsidRPr="003F35D3">
        <w:rPr>
          <w:sz w:val="24"/>
          <w:szCs w:val="24"/>
        </w:rPr>
        <w:t>പദ്ധതികളാണ്</w:t>
      </w:r>
      <w:proofErr w:type="spellEnd"/>
      <w:r w:rsidRPr="003F35D3">
        <w:rPr>
          <w:sz w:val="24"/>
          <w:szCs w:val="24"/>
        </w:rPr>
        <w:t xml:space="preserve"> </w:t>
      </w:r>
      <w:proofErr w:type="spellStart"/>
      <w:r w:rsidRPr="003F35D3">
        <w:rPr>
          <w:sz w:val="24"/>
          <w:szCs w:val="24"/>
        </w:rPr>
        <w:t>പഞ്ചവത്സരപദ്ധതിക</w:t>
      </w:r>
      <w:proofErr w:type="spellEnd"/>
      <w:r w:rsidRPr="003F35D3">
        <w:rPr>
          <w:sz w:val="24"/>
          <w:szCs w:val="24"/>
        </w:rPr>
        <w:t xml:space="preserve">ൾ. 1951 ൽ തുട </w:t>
      </w:r>
      <w:proofErr w:type="spellStart"/>
      <w:r w:rsidRPr="003F35D3">
        <w:rPr>
          <w:sz w:val="24"/>
          <w:szCs w:val="24"/>
        </w:rPr>
        <w:t>ക്കം</w:t>
      </w:r>
      <w:proofErr w:type="spellEnd"/>
      <w:r w:rsidRPr="003F35D3">
        <w:rPr>
          <w:sz w:val="24"/>
          <w:szCs w:val="24"/>
        </w:rPr>
        <w:t xml:space="preserve"> </w:t>
      </w:r>
      <w:proofErr w:type="spellStart"/>
      <w:r w:rsidRPr="003F35D3">
        <w:rPr>
          <w:sz w:val="24"/>
          <w:szCs w:val="24"/>
        </w:rPr>
        <w:t>കുറിച്ച</w:t>
      </w:r>
      <w:proofErr w:type="spellEnd"/>
      <w:r w:rsidRPr="003F35D3">
        <w:rPr>
          <w:sz w:val="24"/>
          <w:szCs w:val="24"/>
        </w:rPr>
        <w:t xml:space="preserve"> </w:t>
      </w:r>
      <w:proofErr w:type="spellStart"/>
      <w:r w:rsidRPr="003F35D3">
        <w:rPr>
          <w:sz w:val="24"/>
          <w:szCs w:val="24"/>
        </w:rPr>
        <w:t>പഞ്ചവത്സരപദ്ധതിക</w:t>
      </w:r>
      <w:proofErr w:type="spellEnd"/>
      <w:r w:rsidRPr="003F35D3">
        <w:rPr>
          <w:sz w:val="24"/>
          <w:szCs w:val="24"/>
        </w:rPr>
        <w:t xml:space="preserve">ൾ </w:t>
      </w:r>
      <w:proofErr w:type="spellStart"/>
      <w:r w:rsidRPr="003F35D3">
        <w:rPr>
          <w:sz w:val="24"/>
          <w:szCs w:val="24"/>
        </w:rPr>
        <w:t>വികസനപ്രക്രിയയി</w:t>
      </w:r>
      <w:proofErr w:type="spellEnd"/>
      <w:r w:rsidRPr="003F35D3">
        <w:rPr>
          <w:sz w:val="24"/>
          <w:szCs w:val="24"/>
        </w:rPr>
        <w:t xml:space="preserve">ൽ </w:t>
      </w:r>
      <w:proofErr w:type="spellStart"/>
      <w:r w:rsidRPr="003F35D3">
        <w:rPr>
          <w:sz w:val="24"/>
          <w:szCs w:val="24"/>
        </w:rPr>
        <w:t>വളരെയധികം</w:t>
      </w:r>
      <w:proofErr w:type="spellEnd"/>
      <w:r w:rsidRPr="003F35D3">
        <w:rPr>
          <w:sz w:val="24"/>
          <w:szCs w:val="24"/>
        </w:rPr>
        <w:t xml:space="preserve"> </w:t>
      </w:r>
      <w:proofErr w:type="spellStart"/>
      <w:r w:rsidRPr="003F35D3">
        <w:rPr>
          <w:sz w:val="24"/>
          <w:szCs w:val="24"/>
        </w:rPr>
        <w:t>മുന്നോട്ടു</w:t>
      </w:r>
      <w:proofErr w:type="spellEnd"/>
      <w:r w:rsidRPr="003F35D3">
        <w:rPr>
          <w:sz w:val="24"/>
          <w:szCs w:val="24"/>
        </w:rPr>
        <w:t xml:space="preserve"> </w:t>
      </w:r>
      <w:proofErr w:type="spellStart"/>
      <w:r w:rsidRPr="003F35D3">
        <w:rPr>
          <w:sz w:val="24"/>
          <w:szCs w:val="24"/>
        </w:rPr>
        <w:t>പോകാ</w:t>
      </w:r>
      <w:proofErr w:type="spellEnd"/>
      <w:r w:rsidRPr="003F35D3">
        <w:rPr>
          <w:sz w:val="24"/>
          <w:szCs w:val="24"/>
        </w:rPr>
        <w:t xml:space="preserve">ൻ ഇന്ത്യയെ സഹായിച്ചു. കാർഷിക - വ്യാവസായിക മേഖല പുഷ്ടിപ്പെടാനും </w:t>
      </w:r>
      <w:proofErr w:type="spellStart"/>
      <w:r w:rsidRPr="003F35D3">
        <w:rPr>
          <w:sz w:val="24"/>
          <w:szCs w:val="24"/>
        </w:rPr>
        <w:t>ദാരിദ്ര്യ</w:t>
      </w:r>
      <w:proofErr w:type="spellEnd"/>
      <w:r w:rsidRPr="003F35D3">
        <w:rPr>
          <w:sz w:val="24"/>
          <w:szCs w:val="24"/>
        </w:rPr>
        <w:t xml:space="preserve"> </w:t>
      </w:r>
      <w:proofErr w:type="spellStart"/>
      <w:r w:rsidRPr="003F35D3">
        <w:rPr>
          <w:sz w:val="24"/>
          <w:szCs w:val="24"/>
        </w:rPr>
        <w:t>നിർമാർജനത്തിനും</w:t>
      </w:r>
      <w:proofErr w:type="spellEnd"/>
      <w:r w:rsidRPr="003F35D3">
        <w:rPr>
          <w:sz w:val="24"/>
          <w:szCs w:val="24"/>
        </w:rPr>
        <w:t xml:space="preserve"> </w:t>
      </w:r>
      <w:proofErr w:type="spellStart"/>
      <w:r w:rsidRPr="003F35D3">
        <w:rPr>
          <w:sz w:val="24"/>
          <w:szCs w:val="24"/>
        </w:rPr>
        <w:t>ഊർജോൽപാദനത്തിനും</w:t>
      </w:r>
      <w:proofErr w:type="spellEnd"/>
      <w:r w:rsidRPr="003F35D3">
        <w:rPr>
          <w:sz w:val="24"/>
          <w:szCs w:val="24"/>
        </w:rPr>
        <w:t xml:space="preserve"> </w:t>
      </w:r>
      <w:proofErr w:type="spellStart"/>
      <w:r w:rsidRPr="003F35D3">
        <w:rPr>
          <w:sz w:val="24"/>
          <w:szCs w:val="24"/>
        </w:rPr>
        <w:t>വിദ്യാഭ്യാസമേഖലയിലെ</w:t>
      </w:r>
      <w:proofErr w:type="spellEnd"/>
      <w:r w:rsidRPr="003F35D3">
        <w:rPr>
          <w:sz w:val="24"/>
          <w:szCs w:val="24"/>
        </w:rPr>
        <w:t xml:space="preserve"> </w:t>
      </w:r>
      <w:proofErr w:type="spellStart"/>
      <w:r w:rsidRPr="003F35D3">
        <w:rPr>
          <w:sz w:val="24"/>
          <w:szCs w:val="24"/>
        </w:rPr>
        <w:t>പുരോഗതിക്കും</w:t>
      </w:r>
      <w:proofErr w:type="spellEnd"/>
      <w:r w:rsidRPr="003F35D3">
        <w:rPr>
          <w:sz w:val="24"/>
          <w:szCs w:val="24"/>
        </w:rPr>
        <w:t xml:space="preserve"> </w:t>
      </w:r>
      <w:proofErr w:type="spellStart"/>
      <w:r w:rsidRPr="003F35D3">
        <w:rPr>
          <w:sz w:val="24"/>
          <w:szCs w:val="24"/>
        </w:rPr>
        <w:t>ഇത്</w:t>
      </w:r>
      <w:proofErr w:type="spellEnd"/>
      <w:r w:rsidRPr="003F35D3">
        <w:rPr>
          <w:sz w:val="24"/>
          <w:szCs w:val="24"/>
        </w:rPr>
        <w:t xml:space="preserve"> </w:t>
      </w:r>
      <w:proofErr w:type="spellStart"/>
      <w:r w:rsidRPr="003F35D3">
        <w:rPr>
          <w:sz w:val="24"/>
          <w:szCs w:val="24"/>
        </w:rPr>
        <w:t>സഹായകമായി</w:t>
      </w:r>
      <w:proofErr w:type="spellEnd"/>
      <w:r w:rsidRPr="003F35D3">
        <w:rPr>
          <w:sz w:val="24"/>
          <w:szCs w:val="24"/>
        </w:rPr>
        <w:t xml:space="preserve">. സാമ്പത്തികപുരോഗതിക്കായി വിദേശരാജ്യങ്ങളുടെ സഹായവും ഇന്ത്യക്ക് ലഭിച്ചു. വിദേശസഹായത്താൽ ഇന്ത്യയുടെ </w:t>
      </w:r>
      <w:proofErr w:type="spellStart"/>
      <w:r w:rsidRPr="003F35D3">
        <w:rPr>
          <w:sz w:val="24"/>
          <w:szCs w:val="24"/>
        </w:rPr>
        <w:t>വിവിധ</w:t>
      </w:r>
      <w:proofErr w:type="spellEnd"/>
      <w:r w:rsidRPr="003F35D3">
        <w:rPr>
          <w:sz w:val="24"/>
          <w:szCs w:val="24"/>
        </w:rPr>
        <w:t xml:space="preserve"> </w:t>
      </w:r>
      <w:proofErr w:type="spellStart"/>
      <w:r w:rsidRPr="003F35D3">
        <w:rPr>
          <w:sz w:val="24"/>
          <w:szCs w:val="24"/>
        </w:rPr>
        <w:t>ഭാഗങ്ങളി</w:t>
      </w:r>
      <w:proofErr w:type="spellEnd"/>
      <w:r w:rsidRPr="003F35D3">
        <w:rPr>
          <w:sz w:val="24"/>
          <w:szCs w:val="24"/>
        </w:rPr>
        <w:t xml:space="preserve">ൽ </w:t>
      </w:r>
      <w:proofErr w:type="spellStart"/>
      <w:r w:rsidRPr="003F35D3">
        <w:rPr>
          <w:sz w:val="24"/>
          <w:szCs w:val="24"/>
        </w:rPr>
        <w:t>ഇരുമ്പുരുക്കു</w:t>
      </w:r>
      <w:proofErr w:type="spellEnd"/>
      <w:r w:rsidRPr="003F35D3">
        <w:rPr>
          <w:sz w:val="24"/>
          <w:szCs w:val="24"/>
        </w:rPr>
        <w:t xml:space="preserve"> </w:t>
      </w:r>
      <w:proofErr w:type="spellStart"/>
      <w:r w:rsidRPr="003F35D3">
        <w:rPr>
          <w:sz w:val="24"/>
          <w:szCs w:val="24"/>
        </w:rPr>
        <w:t>വ്യവസായശാലക</w:t>
      </w:r>
      <w:proofErr w:type="spellEnd"/>
      <w:r w:rsidRPr="003F35D3">
        <w:rPr>
          <w:sz w:val="24"/>
          <w:szCs w:val="24"/>
        </w:rPr>
        <w:t xml:space="preserve">ൾ </w:t>
      </w:r>
      <w:proofErr w:type="spellStart"/>
      <w:r w:rsidRPr="003F35D3">
        <w:rPr>
          <w:sz w:val="24"/>
          <w:szCs w:val="24"/>
        </w:rPr>
        <w:t>ആരംഭിച്ചു</w:t>
      </w:r>
      <w:proofErr w:type="spellEnd"/>
      <w:r w:rsidRPr="003F35D3">
        <w:rPr>
          <w:sz w:val="24"/>
          <w:szCs w:val="24"/>
        </w:rPr>
        <w:t>.</w:t>
      </w:r>
    </w:p>
    <w:p w14:paraId="33B33CC4" w14:textId="709D1D30" w:rsidR="00A03114" w:rsidRPr="003F35D3" w:rsidRDefault="00000000">
      <w:pPr>
        <w:rPr>
          <w:sz w:val="24"/>
          <w:szCs w:val="24"/>
        </w:rPr>
      </w:pPr>
      <w:proofErr w:type="spellStart"/>
      <w:r w:rsidRPr="003F35D3">
        <w:rPr>
          <w:sz w:val="24"/>
          <w:szCs w:val="24"/>
        </w:rPr>
        <w:t>ഇന്ത്യയുടെ</w:t>
      </w:r>
      <w:proofErr w:type="spellEnd"/>
      <w:r w:rsidRPr="003F35D3">
        <w:rPr>
          <w:sz w:val="24"/>
          <w:szCs w:val="24"/>
        </w:rPr>
        <w:t xml:space="preserve"> </w:t>
      </w:r>
      <w:proofErr w:type="spellStart"/>
      <w:r w:rsidRPr="003F35D3">
        <w:rPr>
          <w:sz w:val="24"/>
          <w:szCs w:val="24"/>
        </w:rPr>
        <w:t>സാമ്പത്തികമായ</w:t>
      </w:r>
      <w:proofErr w:type="spellEnd"/>
      <w:r w:rsidRPr="003F35D3">
        <w:rPr>
          <w:sz w:val="24"/>
          <w:szCs w:val="24"/>
        </w:rPr>
        <w:t xml:space="preserve"> </w:t>
      </w:r>
      <w:proofErr w:type="spellStart"/>
      <w:r w:rsidRPr="003F35D3">
        <w:rPr>
          <w:sz w:val="24"/>
          <w:szCs w:val="24"/>
        </w:rPr>
        <w:t>ആധുനികവൽക്കരണത്തി</w:t>
      </w:r>
      <w:proofErr w:type="spellEnd"/>
      <w:r w:rsidRPr="003F35D3">
        <w:rPr>
          <w:sz w:val="24"/>
          <w:szCs w:val="24"/>
        </w:rPr>
        <w:t xml:space="preserve">ൽ </w:t>
      </w:r>
      <w:proofErr w:type="spellStart"/>
      <w:r w:rsidRPr="003F35D3">
        <w:rPr>
          <w:sz w:val="24"/>
          <w:szCs w:val="24"/>
        </w:rPr>
        <w:t>വൻകിട</w:t>
      </w:r>
      <w:proofErr w:type="spellEnd"/>
      <w:r w:rsidRPr="003F35D3">
        <w:rPr>
          <w:sz w:val="24"/>
          <w:szCs w:val="24"/>
        </w:rPr>
        <w:t xml:space="preserve"> </w:t>
      </w:r>
      <w:proofErr w:type="spellStart"/>
      <w:r w:rsidRPr="003F35D3">
        <w:rPr>
          <w:sz w:val="24"/>
          <w:szCs w:val="24"/>
        </w:rPr>
        <w:t>അണക്കെട്ടുക</w:t>
      </w:r>
      <w:proofErr w:type="spellEnd"/>
      <w:r w:rsidRPr="003F35D3">
        <w:rPr>
          <w:sz w:val="24"/>
          <w:szCs w:val="24"/>
        </w:rPr>
        <w:t xml:space="preserve">ൾ </w:t>
      </w:r>
      <w:proofErr w:type="spellStart"/>
      <w:r w:rsidRPr="003F35D3">
        <w:rPr>
          <w:sz w:val="24"/>
          <w:szCs w:val="24"/>
        </w:rPr>
        <w:t>പ്രധാന</w:t>
      </w:r>
      <w:proofErr w:type="spellEnd"/>
      <w:r w:rsidRPr="003F35D3">
        <w:rPr>
          <w:sz w:val="24"/>
          <w:szCs w:val="24"/>
        </w:rPr>
        <w:t xml:space="preserve"> </w:t>
      </w:r>
      <w:proofErr w:type="spellStart"/>
      <w:r w:rsidRPr="003F35D3">
        <w:rPr>
          <w:sz w:val="24"/>
          <w:szCs w:val="24"/>
        </w:rPr>
        <w:t>പങ്കു</w:t>
      </w:r>
      <w:proofErr w:type="spellEnd"/>
      <w:r w:rsidRPr="003F35D3">
        <w:rPr>
          <w:sz w:val="24"/>
          <w:szCs w:val="24"/>
        </w:rPr>
        <w:t xml:space="preserve"> </w:t>
      </w:r>
      <w:proofErr w:type="spellStart"/>
      <w:r w:rsidRPr="003F35D3">
        <w:rPr>
          <w:sz w:val="24"/>
          <w:szCs w:val="24"/>
        </w:rPr>
        <w:t>വഹിച്ചു</w:t>
      </w:r>
      <w:proofErr w:type="spellEnd"/>
      <w:r w:rsidRPr="003F35D3">
        <w:rPr>
          <w:sz w:val="24"/>
          <w:szCs w:val="24"/>
        </w:rPr>
        <w:t xml:space="preserve">. </w:t>
      </w:r>
      <w:proofErr w:type="spellStart"/>
      <w:r w:rsidRPr="003F35D3">
        <w:rPr>
          <w:sz w:val="24"/>
          <w:szCs w:val="24"/>
        </w:rPr>
        <w:t>കൃഷിക്കാവശ്യമായ</w:t>
      </w:r>
      <w:proofErr w:type="spellEnd"/>
      <w:r w:rsidRPr="003F35D3">
        <w:rPr>
          <w:sz w:val="24"/>
          <w:szCs w:val="24"/>
        </w:rPr>
        <w:t xml:space="preserve"> </w:t>
      </w:r>
      <w:proofErr w:type="spellStart"/>
      <w:r w:rsidRPr="003F35D3">
        <w:rPr>
          <w:sz w:val="24"/>
          <w:szCs w:val="24"/>
        </w:rPr>
        <w:t>ജലവും</w:t>
      </w:r>
      <w:proofErr w:type="spellEnd"/>
      <w:r w:rsidRPr="003F35D3">
        <w:rPr>
          <w:sz w:val="24"/>
          <w:szCs w:val="24"/>
        </w:rPr>
        <w:t xml:space="preserve"> </w:t>
      </w:r>
      <w:proofErr w:type="spellStart"/>
      <w:r w:rsidRPr="003F35D3">
        <w:rPr>
          <w:sz w:val="24"/>
          <w:szCs w:val="24"/>
        </w:rPr>
        <w:t>വ്യവസായങ്ങൾക്കാവശ്യമായ</w:t>
      </w:r>
      <w:proofErr w:type="spellEnd"/>
      <w:r w:rsidRPr="003F35D3">
        <w:rPr>
          <w:sz w:val="24"/>
          <w:szCs w:val="24"/>
        </w:rPr>
        <w:t xml:space="preserve"> </w:t>
      </w:r>
      <w:proofErr w:type="spellStart"/>
      <w:r w:rsidRPr="003F35D3">
        <w:rPr>
          <w:sz w:val="24"/>
          <w:szCs w:val="24"/>
        </w:rPr>
        <w:t>വൈദ്യുതോർജവും</w:t>
      </w:r>
      <w:proofErr w:type="spellEnd"/>
      <w:r w:rsidRPr="003F35D3">
        <w:rPr>
          <w:sz w:val="24"/>
          <w:szCs w:val="24"/>
        </w:rPr>
        <w:t xml:space="preserve"> </w:t>
      </w:r>
      <w:proofErr w:type="spellStart"/>
      <w:r w:rsidRPr="003F35D3">
        <w:rPr>
          <w:sz w:val="24"/>
          <w:szCs w:val="24"/>
        </w:rPr>
        <w:t>ഇതിൽനിന്നു</w:t>
      </w:r>
      <w:proofErr w:type="spellEnd"/>
      <w:r w:rsidRPr="003F35D3">
        <w:rPr>
          <w:sz w:val="24"/>
          <w:szCs w:val="24"/>
        </w:rPr>
        <w:t xml:space="preserve"> </w:t>
      </w:r>
      <w:proofErr w:type="spellStart"/>
      <w:r w:rsidRPr="003F35D3">
        <w:rPr>
          <w:sz w:val="24"/>
          <w:szCs w:val="24"/>
        </w:rPr>
        <w:t>ലഭിച്ചു</w:t>
      </w:r>
      <w:proofErr w:type="spellEnd"/>
      <w:r w:rsidRPr="003F35D3">
        <w:rPr>
          <w:sz w:val="24"/>
          <w:szCs w:val="24"/>
        </w:rPr>
        <w:t>. ഇന്ത്യയിലെ ഏറ്റവും വലിയ വിവിധോദ്ദേശ്യ നദീതടപദ്ധതിയായ ഭകാനംഗൽ പദ്ധതി സ്വാതന്ത്ര്യാനന്തര ഇന്ത്യയുടെ അഭിമാനമാണ്.</w:t>
      </w:r>
    </w:p>
    <w:p w14:paraId="6B4BFAE7" w14:textId="7B05BC2D" w:rsidR="00A03114" w:rsidRPr="003F35D3" w:rsidRDefault="00000000">
      <w:pPr>
        <w:rPr>
          <w:sz w:val="24"/>
          <w:szCs w:val="24"/>
        </w:rPr>
      </w:pPr>
      <w:proofErr w:type="spellStart"/>
      <w:r w:rsidRPr="003F35D3">
        <w:rPr>
          <w:sz w:val="24"/>
          <w:szCs w:val="24"/>
        </w:rPr>
        <w:t>ജലസേചനസൗകര്യങ്ങ</w:t>
      </w:r>
      <w:proofErr w:type="spellEnd"/>
      <w:r w:rsidRPr="003F35D3">
        <w:rPr>
          <w:sz w:val="24"/>
          <w:szCs w:val="24"/>
        </w:rPr>
        <w:t xml:space="preserve">ൾ </w:t>
      </w:r>
      <w:proofErr w:type="spellStart"/>
      <w:r w:rsidRPr="003F35D3">
        <w:rPr>
          <w:sz w:val="24"/>
          <w:szCs w:val="24"/>
        </w:rPr>
        <w:t>ലഭ്യമായതോടെ</w:t>
      </w:r>
      <w:proofErr w:type="spellEnd"/>
      <w:r w:rsidRPr="003F35D3">
        <w:rPr>
          <w:sz w:val="24"/>
          <w:szCs w:val="24"/>
        </w:rPr>
        <w:t xml:space="preserve"> </w:t>
      </w:r>
      <w:proofErr w:type="spellStart"/>
      <w:r w:rsidRPr="003F35D3">
        <w:rPr>
          <w:sz w:val="24"/>
          <w:szCs w:val="24"/>
        </w:rPr>
        <w:t>ഇന്ത്യയി</w:t>
      </w:r>
      <w:proofErr w:type="spellEnd"/>
      <w:r w:rsidRPr="003F35D3">
        <w:rPr>
          <w:sz w:val="24"/>
          <w:szCs w:val="24"/>
        </w:rPr>
        <w:t xml:space="preserve">ൽ </w:t>
      </w:r>
      <w:proofErr w:type="spellStart"/>
      <w:r w:rsidRPr="003F35D3">
        <w:rPr>
          <w:sz w:val="24"/>
          <w:szCs w:val="24"/>
        </w:rPr>
        <w:t>കാർഷികോൽപ്പാദനം</w:t>
      </w:r>
      <w:proofErr w:type="spellEnd"/>
      <w:r w:rsidRPr="003F35D3">
        <w:rPr>
          <w:sz w:val="24"/>
          <w:szCs w:val="24"/>
        </w:rPr>
        <w:t xml:space="preserve"> </w:t>
      </w:r>
      <w:proofErr w:type="spellStart"/>
      <w:r w:rsidRPr="003F35D3">
        <w:rPr>
          <w:sz w:val="24"/>
          <w:szCs w:val="24"/>
        </w:rPr>
        <w:t>വർധിച്ചു</w:t>
      </w:r>
      <w:proofErr w:type="spellEnd"/>
      <w:r w:rsidRPr="003F35D3">
        <w:rPr>
          <w:sz w:val="24"/>
          <w:szCs w:val="24"/>
        </w:rPr>
        <w:t xml:space="preserve">. കാർഷിക പുരോഗതി, കന്നുകാലി സംരക്ഷ ണം, ഭൗതികസാഹചര്യങ്ങളുടെ ഉന്നമനം തുടങ്ങിയ </w:t>
      </w:r>
      <w:proofErr w:type="spellStart"/>
      <w:r w:rsidRPr="003F35D3">
        <w:rPr>
          <w:sz w:val="24"/>
          <w:szCs w:val="24"/>
        </w:rPr>
        <w:t>ലക്ഷ്യങ്ങളോടെ</w:t>
      </w:r>
      <w:proofErr w:type="spellEnd"/>
      <w:r w:rsidRPr="003F35D3">
        <w:rPr>
          <w:sz w:val="24"/>
          <w:szCs w:val="24"/>
        </w:rPr>
        <w:t xml:space="preserve"> ദേശീയതലത്തിൽ അൻപത്തിയഞ്ച് പദ്ധതികൾക്ക് 1952 </w:t>
      </w:r>
      <w:proofErr w:type="spellStart"/>
      <w:r w:rsidRPr="003F35D3">
        <w:rPr>
          <w:sz w:val="24"/>
          <w:szCs w:val="24"/>
        </w:rPr>
        <w:t>ഒക്ടോബ</w:t>
      </w:r>
      <w:proofErr w:type="spellEnd"/>
      <w:r w:rsidRPr="003F35D3">
        <w:rPr>
          <w:sz w:val="24"/>
          <w:szCs w:val="24"/>
        </w:rPr>
        <w:t xml:space="preserve">ർ 2 </w:t>
      </w:r>
      <w:proofErr w:type="spellStart"/>
      <w:r w:rsidR="00032A9D" w:rsidRPr="003F35D3">
        <w:rPr>
          <w:sz w:val="24"/>
          <w:szCs w:val="24"/>
        </w:rPr>
        <w:t>ന്</w:t>
      </w:r>
      <w:proofErr w:type="spellEnd"/>
      <w:r w:rsidR="00032A9D" w:rsidRPr="003F35D3">
        <w:rPr>
          <w:sz w:val="24"/>
          <w:szCs w:val="24"/>
        </w:rPr>
        <w:t xml:space="preserve"> </w:t>
      </w:r>
      <w:r w:rsidRPr="003F35D3">
        <w:rPr>
          <w:sz w:val="24"/>
          <w:szCs w:val="24"/>
        </w:rPr>
        <w:t>(</w:t>
      </w:r>
      <w:proofErr w:type="spellStart"/>
      <w:r w:rsidRPr="003F35D3">
        <w:rPr>
          <w:sz w:val="24"/>
          <w:szCs w:val="24"/>
        </w:rPr>
        <w:t>മഹാത്മാഗാന്ധിയുടെ</w:t>
      </w:r>
      <w:proofErr w:type="spellEnd"/>
      <w:r w:rsidRPr="003F35D3">
        <w:rPr>
          <w:sz w:val="24"/>
          <w:szCs w:val="24"/>
        </w:rPr>
        <w:t xml:space="preserve"> </w:t>
      </w:r>
      <w:proofErr w:type="spellStart"/>
      <w:r w:rsidRPr="003F35D3">
        <w:rPr>
          <w:sz w:val="24"/>
          <w:szCs w:val="24"/>
        </w:rPr>
        <w:t>ജന്മദിനം</w:t>
      </w:r>
      <w:proofErr w:type="spellEnd"/>
      <w:r w:rsidRPr="003F35D3">
        <w:rPr>
          <w:sz w:val="24"/>
          <w:szCs w:val="24"/>
        </w:rPr>
        <w:t xml:space="preserve">) </w:t>
      </w:r>
      <w:proofErr w:type="spellStart"/>
      <w:r w:rsidRPr="003F35D3">
        <w:rPr>
          <w:sz w:val="24"/>
          <w:szCs w:val="24"/>
        </w:rPr>
        <w:t>തുടക്കം</w:t>
      </w:r>
      <w:proofErr w:type="spellEnd"/>
      <w:r w:rsidRPr="003F35D3">
        <w:rPr>
          <w:sz w:val="24"/>
          <w:szCs w:val="24"/>
        </w:rPr>
        <w:t xml:space="preserve"> </w:t>
      </w:r>
      <w:proofErr w:type="spellStart"/>
      <w:r w:rsidRPr="003F35D3">
        <w:rPr>
          <w:sz w:val="24"/>
          <w:szCs w:val="24"/>
        </w:rPr>
        <w:t>കുറിച്ചു</w:t>
      </w:r>
      <w:proofErr w:type="spellEnd"/>
      <w:r w:rsidRPr="003F35D3">
        <w:rPr>
          <w:sz w:val="24"/>
          <w:szCs w:val="24"/>
        </w:rPr>
        <w:t xml:space="preserve">. 1990 കളിൽ ഇന്ത്യയുടെ </w:t>
      </w:r>
      <w:proofErr w:type="spellStart"/>
      <w:r w:rsidRPr="003F35D3">
        <w:rPr>
          <w:sz w:val="24"/>
          <w:szCs w:val="24"/>
        </w:rPr>
        <w:t>സമ്പദ്</w:t>
      </w:r>
      <w:proofErr w:type="spellEnd"/>
      <w:r w:rsidRPr="003F35D3">
        <w:rPr>
          <w:sz w:val="24"/>
          <w:szCs w:val="24"/>
        </w:rPr>
        <w:t xml:space="preserve"> </w:t>
      </w:r>
      <w:proofErr w:type="spellStart"/>
      <w:r w:rsidRPr="003F35D3">
        <w:rPr>
          <w:sz w:val="24"/>
          <w:szCs w:val="24"/>
        </w:rPr>
        <w:t>വ്യവസ്ഥയി</w:t>
      </w:r>
      <w:proofErr w:type="spellEnd"/>
      <w:r w:rsidRPr="003F35D3">
        <w:rPr>
          <w:sz w:val="24"/>
          <w:szCs w:val="24"/>
        </w:rPr>
        <w:t xml:space="preserve">ൽ </w:t>
      </w:r>
      <w:proofErr w:type="spellStart"/>
      <w:r w:rsidRPr="003F35D3">
        <w:rPr>
          <w:sz w:val="24"/>
          <w:szCs w:val="24"/>
        </w:rPr>
        <w:t>പ്രകടമായ</w:t>
      </w:r>
      <w:proofErr w:type="spellEnd"/>
      <w:r w:rsidRPr="003F35D3">
        <w:rPr>
          <w:sz w:val="24"/>
          <w:szCs w:val="24"/>
        </w:rPr>
        <w:t xml:space="preserve"> </w:t>
      </w:r>
      <w:proofErr w:type="spellStart"/>
      <w:r w:rsidRPr="003F35D3">
        <w:rPr>
          <w:sz w:val="24"/>
          <w:szCs w:val="24"/>
        </w:rPr>
        <w:t>വ്യതിയാനമുണ്ടായി</w:t>
      </w:r>
      <w:proofErr w:type="spellEnd"/>
      <w:r w:rsidRPr="003F35D3">
        <w:rPr>
          <w:sz w:val="24"/>
          <w:szCs w:val="24"/>
        </w:rPr>
        <w:t>. പൊതുമേഖലയ്ക്ക് പകരം സ്വകാര്യമേഖലയ്ക്ക് പ്രാധാന്യം കൈവന്നു.</w:t>
      </w:r>
    </w:p>
    <w:p w14:paraId="54B9C81D" w14:textId="77777777" w:rsidR="00A03114" w:rsidRPr="003F35D3" w:rsidRDefault="00000000">
      <w:pPr>
        <w:rPr>
          <w:sz w:val="24"/>
          <w:szCs w:val="24"/>
        </w:rPr>
      </w:pPr>
      <w:proofErr w:type="spellStart"/>
      <w:r w:rsidRPr="003F35D3">
        <w:rPr>
          <w:sz w:val="24"/>
          <w:szCs w:val="24"/>
        </w:rPr>
        <w:t>ശാസ്ത്ര</w:t>
      </w:r>
      <w:proofErr w:type="spellEnd"/>
      <w:r w:rsidRPr="003F35D3">
        <w:rPr>
          <w:sz w:val="24"/>
          <w:szCs w:val="24"/>
        </w:rPr>
        <w:t xml:space="preserve">- </w:t>
      </w:r>
      <w:proofErr w:type="spellStart"/>
      <w:r w:rsidRPr="003F35D3">
        <w:rPr>
          <w:sz w:val="24"/>
          <w:szCs w:val="24"/>
        </w:rPr>
        <w:t>സാങ്കേതിക</w:t>
      </w:r>
      <w:proofErr w:type="spellEnd"/>
      <w:r w:rsidRPr="003F35D3">
        <w:rPr>
          <w:sz w:val="24"/>
          <w:szCs w:val="24"/>
        </w:rPr>
        <w:t xml:space="preserve"> </w:t>
      </w:r>
      <w:proofErr w:type="spellStart"/>
      <w:r w:rsidRPr="003F35D3">
        <w:rPr>
          <w:sz w:val="24"/>
          <w:szCs w:val="24"/>
        </w:rPr>
        <w:t>നേട്ടങ്ങ</w:t>
      </w:r>
      <w:proofErr w:type="spellEnd"/>
      <w:r w:rsidRPr="003F35D3">
        <w:rPr>
          <w:sz w:val="24"/>
          <w:szCs w:val="24"/>
        </w:rPr>
        <w:t>ൾ</w:t>
      </w:r>
    </w:p>
    <w:p w14:paraId="31080843" w14:textId="4B52A475" w:rsidR="00A03114" w:rsidRPr="003F35D3" w:rsidRDefault="00000000">
      <w:pPr>
        <w:rPr>
          <w:sz w:val="24"/>
          <w:szCs w:val="24"/>
        </w:rPr>
      </w:pPr>
      <w:r w:rsidRPr="003F35D3">
        <w:rPr>
          <w:sz w:val="24"/>
          <w:szCs w:val="24"/>
        </w:rPr>
        <w:lastRenderedPageBreak/>
        <w:t xml:space="preserve">സ്വാതന്ത്ര്യാനന്തര ഇന്ത്യ ശാസ്ത്ര-സാങ്കേതികരംഗങ്ങളിൽ ശ്രദ്ധേയമായ പുരോഗതി കൈവരിച്ചു. ഇന്ത്യയുടെ </w:t>
      </w:r>
      <w:proofErr w:type="spellStart"/>
      <w:r w:rsidRPr="003F35D3">
        <w:rPr>
          <w:sz w:val="24"/>
          <w:szCs w:val="24"/>
        </w:rPr>
        <w:t>കാർഷികപുരോഗതിയിലും</w:t>
      </w:r>
      <w:proofErr w:type="spellEnd"/>
      <w:r w:rsidRPr="003F35D3">
        <w:rPr>
          <w:sz w:val="24"/>
          <w:szCs w:val="24"/>
        </w:rPr>
        <w:t xml:space="preserve"> </w:t>
      </w:r>
      <w:proofErr w:type="spellStart"/>
      <w:r w:rsidRPr="003F35D3">
        <w:rPr>
          <w:sz w:val="24"/>
          <w:szCs w:val="24"/>
        </w:rPr>
        <w:t>വ്യവസായവൽക്കരണത്തിലും</w:t>
      </w:r>
      <w:proofErr w:type="spellEnd"/>
      <w:r w:rsidRPr="003F35D3">
        <w:rPr>
          <w:sz w:val="24"/>
          <w:szCs w:val="24"/>
        </w:rPr>
        <w:t xml:space="preserve"> </w:t>
      </w:r>
      <w:proofErr w:type="spellStart"/>
      <w:r w:rsidRPr="003F35D3">
        <w:rPr>
          <w:sz w:val="24"/>
          <w:szCs w:val="24"/>
        </w:rPr>
        <w:t>സാങ്കേതികവിദ്യക്കും</w:t>
      </w:r>
      <w:proofErr w:type="spellEnd"/>
      <w:r w:rsidRPr="003F35D3">
        <w:rPr>
          <w:sz w:val="24"/>
          <w:szCs w:val="24"/>
        </w:rPr>
        <w:t xml:space="preserve"> </w:t>
      </w:r>
      <w:proofErr w:type="spellStart"/>
      <w:r w:rsidRPr="003F35D3">
        <w:rPr>
          <w:sz w:val="24"/>
          <w:szCs w:val="24"/>
        </w:rPr>
        <w:t>സാങ്കേതികവിദഗ്ധർക്കും</w:t>
      </w:r>
      <w:proofErr w:type="spellEnd"/>
      <w:r w:rsidRPr="003F35D3">
        <w:rPr>
          <w:sz w:val="24"/>
          <w:szCs w:val="24"/>
        </w:rPr>
        <w:t xml:space="preserve"> </w:t>
      </w: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പ്രധാന</w:t>
      </w:r>
      <w:proofErr w:type="spellEnd"/>
      <w:r w:rsidRPr="003F35D3">
        <w:rPr>
          <w:sz w:val="24"/>
          <w:szCs w:val="24"/>
        </w:rPr>
        <w:t xml:space="preserve"> </w:t>
      </w:r>
      <w:proofErr w:type="spellStart"/>
      <w:r w:rsidRPr="003F35D3">
        <w:rPr>
          <w:sz w:val="24"/>
          <w:szCs w:val="24"/>
        </w:rPr>
        <w:t>പങ്കുണ്ട്</w:t>
      </w:r>
      <w:proofErr w:type="spellEnd"/>
      <w:r w:rsidRPr="003F35D3">
        <w:rPr>
          <w:sz w:val="24"/>
          <w:szCs w:val="24"/>
        </w:rPr>
        <w:t xml:space="preserve">. </w:t>
      </w:r>
      <w:proofErr w:type="spellStart"/>
      <w:r w:rsidRPr="003F35D3">
        <w:rPr>
          <w:sz w:val="24"/>
          <w:szCs w:val="24"/>
        </w:rPr>
        <w:t>ആധുനികശാസ്ത്രത്തിന്റെ</w:t>
      </w:r>
      <w:proofErr w:type="spellEnd"/>
      <w:r w:rsidRPr="003F35D3">
        <w:rPr>
          <w:sz w:val="24"/>
          <w:szCs w:val="24"/>
        </w:rPr>
        <w:t xml:space="preserve"> </w:t>
      </w:r>
      <w:proofErr w:type="spellStart"/>
      <w:r w:rsidRPr="003F35D3">
        <w:rPr>
          <w:sz w:val="24"/>
          <w:szCs w:val="24"/>
        </w:rPr>
        <w:t>ആരാധകനായിരുന്ന</w:t>
      </w:r>
      <w:proofErr w:type="spellEnd"/>
      <w:r w:rsidRPr="003F35D3">
        <w:rPr>
          <w:sz w:val="24"/>
          <w:szCs w:val="24"/>
        </w:rPr>
        <w:t xml:space="preserve"> </w:t>
      </w:r>
      <w:proofErr w:type="spellStart"/>
      <w:r w:rsidRPr="003F35D3">
        <w:rPr>
          <w:sz w:val="24"/>
          <w:szCs w:val="24"/>
        </w:rPr>
        <w:t>നെഹ്റുവിന്റെ</w:t>
      </w:r>
      <w:proofErr w:type="spellEnd"/>
      <w:r w:rsidRPr="003F35D3">
        <w:rPr>
          <w:sz w:val="24"/>
          <w:szCs w:val="24"/>
        </w:rPr>
        <w:t xml:space="preserve"> </w:t>
      </w:r>
      <w:proofErr w:type="spellStart"/>
      <w:r w:rsidRPr="003F35D3">
        <w:rPr>
          <w:sz w:val="24"/>
          <w:szCs w:val="24"/>
        </w:rPr>
        <w:t>നേതൃത്വത്തി</w:t>
      </w:r>
      <w:proofErr w:type="spellEnd"/>
      <w:r w:rsidRPr="003F35D3">
        <w:rPr>
          <w:sz w:val="24"/>
          <w:szCs w:val="24"/>
        </w:rPr>
        <w:t xml:space="preserve">ൽ </w:t>
      </w:r>
      <w:proofErr w:type="spellStart"/>
      <w:r w:rsidRPr="003F35D3">
        <w:rPr>
          <w:sz w:val="24"/>
          <w:szCs w:val="24"/>
        </w:rPr>
        <w:t>ശാസ്ത്ര-സാങ്കേതിക</w:t>
      </w:r>
      <w:proofErr w:type="spellEnd"/>
      <w:r w:rsidRPr="003F35D3">
        <w:rPr>
          <w:sz w:val="24"/>
          <w:szCs w:val="24"/>
        </w:rPr>
        <w:t xml:space="preserve"> രംഗങ്ങളിൽ ഇന്ത്യ അഭൂതപൂർവമായ നേട്ടങ്ങൾ കൈവരിച്ചു. നിരവധി ഗവേഷണസ്ഥാപനങ്ങൾ നിലവിൽ വന്നു. </w:t>
      </w:r>
      <w:proofErr w:type="spellStart"/>
      <w:r w:rsidRPr="003F35D3">
        <w:rPr>
          <w:sz w:val="24"/>
          <w:szCs w:val="24"/>
        </w:rPr>
        <w:t>അവയി</w:t>
      </w:r>
      <w:proofErr w:type="spellEnd"/>
      <w:r w:rsidRPr="003F35D3">
        <w:rPr>
          <w:sz w:val="24"/>
          <w:szCs w:val="24"/>
        </w:rPr>
        <w:t xml:space="preserve">ൽ </w:t>
      </w:r>
      <w:proofErr w:type="spellStart"/>
      <w:r w:rsidRPr="003F35D3">
        <w:rPr>
          <w:sz w:val="24"/>
          <w:szCs w:val="24"/>
        </w:rPr>
        <w:t>ചിലത്</w:t>
      </w:r>
      <w:proofErr w:type="spellEnd"/>
      <w:r w:rsidRPr="003F35D3">
        <w:rPr>
          <w:sz w:val="24"/>
          <w:szCs w:val="24"/>
        </w:rPr>
        <w:t xml:space="preserve"> </w:t>
      </w:r>
      <w:proofErr w:type="spellStart"/>
      <w:r w:rsidRPr="003F35D3">
        <w:rPr>
          <w:sz w:val="24"/>
          <w:szCs w:val="24"/>
        </w:rPr>
        <w:t>താഴെപ്പറയുന്നു</w:t>
      </w:r>
      <w:proofErr w:type="spellEnd"/>
      <w:r w:rsidRPr="003F35D3">
        <w:rPr>
          <w:sz w:val="24"/>
          <w:szCs w:val="24"/>
        </w:rPr>
        <w:t>.</w:t>
      </w:r>
    </w:p>
    <w:p w14:paraId="1C31C537" w14:textId="77777777" w:rsidR="00A03114" w:rsidRPr="003F35D3" w:rsidRDefault="00000000">
      <w:pPr>
        <w:rPr>
          <w:sz w:val="24"/>
          <w:szCs w:val="24"/>
        </w:rPr>
      </w:pPr>
      <w:r w:rsidRPr="003F35D3">
        <w:rPr>
          <w:sz w:val="24"/>
          <w:szCs w:val="24"/>
        </w:rPr>
        <w:t>ശാസ്ത്ര-വ്യാവസായിക ഗവേഷണ സമിതി (Council of Scientif and Industrial Research)</w:t>
      </w:r>
    </w:p>
    <w:p w14:paraId="3C677E69" w14:textId="77777777" w:rsidR="00A03114" w:rsidRPr="003F35D3" w:rsidRDefault="00000000">
      <w:pPr>
        <w:rPr>
          <w:sz w:val="24"/>
          <w:szCs w:val="24"/>
        </w:rPr>
      </w:pPr>
      <w:r w:rsidRPr="003F35D3">
        <w:rPr>
          <w:sz w:val="24"/>
          <w:szCs w:val="24"/>
        </w:rPr>
        <w:t>ഇന്ത്യൻ കാർഷിക ഗവേഷണ സമിതി (Indian Council for Agricultural Research)</w:t>
      </w:r>
    </w:p>
    <w:p w14:paraId="69695B28" w14:textId="77777777" w:rsidR="00A03114" w:rsidRPr="003F35D3" w:rsidRDefault="00000000">
      <w:pPr>
        <w:rPr>
          <w:sz w:val="24"/>
          <w:szCs w:val="24"/>
        </w:rPr>
      </w:pPr>
      <w:r w:rsidRPr="003F35D3">
        <w:rPr>
          <w:sz w:val="24"/>
          <w:szCs w:val="24"/>
        </w:rPr>
        <w:t>ഇന്ത്യൻ മെഡിക്കൽ ഗവേഷണ സമിതി (Indian Council of Medical Research)</w:t>
      </w:r>
    </w:p>
    <w:p w14:paraId="09DB05A5" w14:textId="3C7C0CBF" w:rsidR="00A03114" w:rsidRPr="003F35D3" w:rsidRDefault="00000000">
      <w:pPr>
        <w:rPr>
          <w:sz w:val="24"/>
          <w:szCs w:val="24"/>
        </w:rPr>
      </w:pPr>
      <w:r w:rsidRPr="003F35D3">
        <w:rPr>
          <w:sz w:val="24"/>
          <w:szCs w:val="24"/>
        </w:rPr>
        <w:t xml:space="preserve">ശാസ്ത്ര-വ്യാവസായിക ഗവേഷണ സമിതിയുടെ പദ്ധതികൾക്ക് നേതൃത്വം നൽകിയത് ഹോമി ജഹാംഗീർ ഭാഭയും എസ്.എൻ. ഭട്നാഗറു മായിരുന്നു. ഹോമി ജഹാംഗീർ </w:t>
      </w:r>
      <w:proofErr w:type="spellStart"/>
      <w:r w:rsidRPr="003F35D3">
        <w:rPr>
          <w:sz w:val="24"/>
          <w:szCs w:val="24"/>
        </w:rPr>
        <w:t>ഭാഭ</w:t>
      </w:r>
      <w:proofErr w:type="spellEnd"/>
      <w:r w:rsidRPr="003F35D3">
        <w:rPr>
          <w:sz w:val="24"/>
          <w:szCs w:val="24"/>
        </w:rPr>
        <w:t xml:space="preserve"> </w:t>
      </w:r>
      <w:proofErr w:type="spellStart"/>
      <w:r w:rsidRPr="003F35D3">
        <w:rPr>
          <w:sz w:val="24"/>
          <w:szCs w:val="24"/>
        </w:rPr>
        <w:t>നേതൃത്വം</w:t>
      </w:r>
      <w:proofErr w:type="spellEnd"/>
      <w:r w:rsidRPr="003F35D3">
        <w:rPr>
          <w:sz w:val="24"/>
          <w:szCs w:val="24"/>
        </w:rPr>
        <w:t xml:space="preserve"> </w:t>
      </w:r>
      <w:proofErr w:type="spellStart"/>
      <w:r w:rsidRPr="003F35D3">
        <w:rPr>
          <w:sz w:val="24"/>
          <w:szCs w:val="24"/>
        </w:rPr>
        <w:t>നൽകിയ</w:t>
      </w:r>
      <w:proofErr w:type="spellEnd"/>
      <w:r w:rsidRPr="003F35D3">
        <w:rPr>
          <w:sz w:val="24"/>
          <w:szCs w:val="24"/>
        </w:rPr>
        <w:t xml:space="preserve"> </w:t>
      </w:r>
      <w:proofErr w:type="spellStart"/>
      <w:r w:rsidRPr="003F35D3">
        <w:rPr>
          <w:sz w:val="24"/>
          <w:szCs w:val="24"/>
        </w:rPr>
        <w:t>ശാസ്ത്രസ്ഥാപനങ്ങളാണ്</w:t>
      </w:r>
      <w:proofErr w:type="spellEnd"/>
      <w:r w:rsidRPr="003F35D3">
        <w:rPr>
          <w:sz w:val="24"/>
          <w:szCs w:val="24"/>
        </w:rPr>
        <w:t xml:space="preserve"> </w:t>
      </w:r>
      <w:proofErr w:type="spellStart"/>
      <w:r w:rsidRPr="003F35D3">
        <w:rPr>
          <w:sz w:val="24"/>
          <w:szCs w:val="24"/>
        </w:rPr>
        <w:t>ടാറ്റാ</w:t>
      </w:r>
      <w:proofErr w:type="spellEnd"/>
      <w:r w:rsidRPr="003F35D3">
        <w:rPr>
          <w:sz w:val="24"/>
          <w:szCs w:val="24"/>
        </w:rPr>
        <w:t xml:space="preserve"> </w:t>
      </w:r>
      <w:proofErr w:type="spellStart"/>
      <w:r w:rsidRPr="003F35D3">
        <w:rPr>
          <w:sz w:val="24"/>
          <w:szCs w:val="24"/>
        </w:rPr>
        <w:t>ഇൻസ്റ്റിറ്റ്യൂട്ട്</w:t>
      </w:r>
      <w:proofErr w:type="spellEnd"/>
      <w:r w:rsidRPr="003F35D3">
        <w:rPr>
          <w:sz w:val="24"/>
          <w:szCs w:val="24"/>
        </w:rPr>
        <w:t xml:space="preserve"> </w:t>
      </w:r>
      <w:proofErr w:type="spellStart"/>
      <w:r w:rsidRPr="003F35D3">
        <w:rPr>
          <w:sz w:val="24"/>
          <w:szCs w:val="24"/>
        </w:rPr>
        <w:t>ഓഫ്</w:t>
      </w:r>
      <w:proofErr w:type="spellEnd"/>
      <w:r w:rsidRPr="003F35D3">
        <w:rPr>
          <w:sz w:val="24"/>
          <w:szCs w:val="24"/>
        </w:rPr>
        <w:t xml:space="preserve"> ഫണ്ടമെന്റൽ റിസർച്ച്, ഇന്ത്യൻ ആണവോർജ കമ്മീഷൻ എന്നിവ.</w:t>
      </w:r>
    </w:p>
    <w:p w14:paraId="577BD448" w14:textId="006F82A3" w:rsidR="00A03114" w:rsidRPr="003F35D3" w:rsidRDefault="00000000">
      <w:pPr>
        <w:rPr>
          <w:sz w:val="24"/>
          <w:szCs w:val="24"/>
        </w:rPr>
      </w:pPr>
      <w:proofErr w:type="spellStart"/>
      <w:r w:rsidRPr="003F35D3">
        <w:rPr>
          <w:sz w:val="24"/>
          <w:szCs w:val="24"/>
        </w:rPr>
        <w:t>ലോകോത്തര</w:t>
      </w:r>
      <w:proofErr w:type="spellEnd"/>
      <w:r w:rsidRPr="003F35D3">
        <w:rPr>
          <w:sz w:val="24"/>
          <w:szCs w:val="24"/>
        </w:rPr>
        <w:t xml:space="preserve"> നിലവാരമുള്ള </w:t>
      </w:r>
      <w:proofErr w:type="spellStart"/>
      <w:r w:rsidRPr="003F35D3">
        <w:rPr>
          <w:sz w:val="24"/>
          <w:szCs w:val="24"/>
        </w:rPr>
        <w:t>നിരവധി</w:t>
      </w:r>
      <w:proofErr w:type="spellEnd"/>
      <w:r w:rsidRPr="003F35D3">
        <w:rPr>
          <w:sz w:val="24"/>
          <w:szCs w:val="24"/>
        </w:rPr>
        <w:t xml:space="preserve"> </w:t>
      </w:r>
      <w:proofErr w:type="spellStart"/>
      <w:r w:rsidRPr="003F35D3">
        <w:rPr>
          <w:sz w:val="24"/>
          <w:szCs w:val="24"/>
        </w:rPr>
        <w:t>എൻജിനീയറിങ്</w:t>
      </w:r>
      <w:proofErr w:type="spellEnd"/>
      <w:r w:rsidRPr="003F35D3">
        <w:rPr>
          <w:sz w:val="24"/>
          <w:szCs w:val="24"/>
        </w:rPr>
        <w:t xml:space="preserve"> </w:t>
      </w:r>
      <w:proofErr w:type="spellStart"/>
      <w:r w:rsidRPr="003F35D3">
        <w:rPr>
          <w:sz w:val="24"/>
          <w:szCs w:val="24"/>
        </w:rPr>
        <w:t>വിദ്യാലയങ്ങ</w:t>
      </w:r>
      <w:proofErr w:type="spellEnd"/>
      <w:r w:rsidRPr="003F35D3">
        <w:rPr>
          <w:sz w:val="24"/>
          <w:szCs w:val="24"/>
        </w:rPr>
        <w:t xml:space="preserve">ൾ </w:t>
      </w:r>
      <w:proofErr w:type="spellStart"/>
      <w:r w:rsidRPr="003F35D3">
        <w:rPr>
          <w:sz w:val="24"/>
          <w:szCs w:val="24"/>
        </w:rPr>
        <w:t>അക്കാലത്ത്</w:t>
      </w:r>
      <w:proofErr w:type="spellEnd"/>
      <w:r w:rsidRPr="003F35D3">
        <w:rPr>
          <w:sz w:val="24"/>
          <w:szCs w:val="24"/>
        </w:rPr>
        <w:t xml:space="preserve"> </w:t>
      </w:r>
      <w:proofErr w:type="spellStart"/>
      <w:r w:rsidRPr="003F35D3">
        <w:rPr>
          <w:sz w:val="24"/>
          <w:szCs w:val="24"/>
        </w:rPr>
        <w:t>സ്ഥാപിതമായി</w:t>
      </w:r>
      <w:proofErr w:type="spellEnd"/>
      <w:r w:rsidRPr="003F35D3">
        <w:rPr>
          <w:sz w:val="24"/>
          <w:szCs w:val="24"/>
        </w:rPr>
        <w:t xml:space="preserve">. അഞ്ച് ഇന്ത്യൻ ഇൻസ്റ്റിറ്റ്യൂട്ട് ഓഫ് ടെക്നോളജികൾ (IIT) 1954 നും 1964 നും ഇടയ്ക്ക് സ്ഥാപിക്കുകയുണ്ടായി. ശാസ്ത്ര </w:t>
      </w:r>
      <w:proofErr w:type="spellStart"/>
      <w:r w:rsidRPr="003F35D3">
        <w:rPr>
          <w:sz w:val="24"/>
          <w:szCs w:val="24"/>
        </w:rPr>
        <w:t>സാമഗ്രികളുടെയും</w:t>
      </w:r>
      <w:proofErr w:type="spellEnd"/>
      <w:r w:rsidRPr="003F35D3">
        <w:rPr>
          <w:sz w:val="24"/>
          <w:szCs w:val="24"/>
        </w:rPr>
        <w:t xml:space="preserve"> വിജ്ഞാനത്തിന്റെയും കാര്യത്തിൽ പാശ്ചാത്യരാജ്യങ്ങളെ </w:t>
      </w:r>
      <w:proofErr w:type="spellStart"/>
      <w:r w:rsidRPr="003F35D3">
        <w:rPr>
          <w:sz w:val="24"/>
          <w:szCs w:val="24"/>
        </w:rPr>
        <w:t>ആശ്രയിക്കുന്നത്</w:t>
      </w:r>
      <w:proofErr w:type="spellEnd"/>
      <w:r w:rsidRPr="003F35D3">
        <w:rPr>
          <w:sz w:val="24"/>
          <w:szCs w:val="24"/>
        </w:rPr>
        <w:t xml:space="preserve"> കുറയ്ക്കണം എന്ന </w:t>
      </w:r>
      <w:proofErr w:type="spellStart"/>
      <w:r w:rsidRPr="003F35D3">
        <w:rPr>
          <w:sz w:val="24"/>
          <w:szCs w:val="24"/>
        </w:rPr>
        <w:t>നെഹ്റുവിന്റെ</w:t>
      </w:r>
      <w:proofErr w:type="spellEnd"/>
      <w:r w:rsidRPr="003F35D3">
        <w:rPr>
          <w:sz w:val="24"/>
          <w:szCs w:val="24"/>
        </w:rPr>
        <w:t xml:space="preserve"> </w:t>
      </w:r>
      <w:proofErr w:type="spellStart"/>
      <w:r w:rsidRPr="003F35D3">
        <w:rPr>
          <w:sz w:val="24"/>
          <w:szCs w:val="24"/>
        </w:rPr>
        <w:t>കാഴ്ചപ്പാടാണ്</w:t>
      </w:r>
      <w:proofErr w:type="spellEnd"/>
      <w:r w:rsidRPr="003F35D3">
        <w:rPr>
          <w:sz w:val="24"/>
          <w:szCs w:val="24"/>
        </w:rPr>
        <w:t xml:space="preserve"> </w:t>
      </w:r>
      <w:proofErr w:type="spellStart"/>
      <w:r w:rsidRPr="003F35D3">
        <w:rPr>
          <w:sz w:val="24"/>
          <w:szCs w:val="24"/>
        </w:rPr>
        <w:t>ഇതിന്</w:t>
      </w:r>
      <w:proofErr w:type="spellEnd"/>
      <w:r w:rsidRPr="003F35D3">
        <w:rPr>
          <w:sz w:val="24"/>
          <w:szCs w:val="24"/>
        </w:rPr>
        <w:t xml:space="preserve"> </w:t>
      </w:r>
      <w:proofErr w:type="spellStart"/>
      <w:r w:rsidRPr="003F35D3">
        <w:rPr>
          <w:sz w:val="24"/>
          <w:szCs w:val="24"/>
        </w:rPr>
        <w:t>അടിസ്ഥാനമായത്</w:t>
      </w:r>
      <w:proofErr w:type="spellEnd"/>
      <w:r w:rsidRPr="003F35D3">
        <w:rPr>
          <w:sz w:val="24"/>
          <w:szCs w:val="24"/>
        </w:rPr>
        <w:t xml:space="preserve">. തുടർന്ന് മെഡിക്കൽ വിദ്യാഭ്യാസം, ബയോമെഡിക്കൽ </w:t>
      </w:r>
      <w:proofErr w:type="spellStart"/>
      <w:r w:rsidRPr="003F35D3">
        <w:rPr>
          <w:sz w:val="24"/>
          <w:szCs w:val="24"/>
        </w:rPr>
        <w:t>എൻജിനീയറിങ്</w:t>
      </w:r>
      <w:proofErr w:type="spellEnd"/>
      <w:r w:rsidRPr="003F35D3">
        <w:rPr>
          <w:sz w:val="24"/>
          <w:szCs w:val="24"/>
        </w:rPr>
        <w:t xml:space="preserve">, ജനിതകശാസ്ത്രം, ജൈവസാങ്കേതികവിദ്യ, ആരോഗ്യം, </w:t>
      </w:r>
      <w:proofErr w:type="spellStart"/>
      <w:r w:rsidRPr="003F35D3">
        <w:rPr>
          <w:sz w:val="24"/>
          <w:szCs w:val="24"/>
        </w:rPr>
        <w:t>ഗതാഗതം</w:t>
      </w:r>
      <w:proofErr w:type="spellEnd"/>
      <w:r w:rsidRPr="003F35D3">
        <w:rPr>
          <w:sz w:val="24"/>
          <w:szCs w:val="24"/>
        </w:rPr>
        <w:t xml:space="preserve">, സമുദ്രഗവേഷണം, </w:t>
      </w:r>
      <w:proofErr w:type="spellStart"/>
      <w:r w:rsidRPr="003F35D3">
        <w:rPr>
          <w:sz w:val="24"/>
          <w:szCs w:val="24"/>
        </w:rPr>
        <w:t>വിവരസാങ്കേതികവിദ്യ</w:t>
      </w:r>
      <w:proofErr w:type="spellEnd"/>
      <w:r w:rsidRPr="003F35D3">
        <w:rPr>
          <w:sz w:val="24"/>
          <w:szCs w:val="24"/>
        </w:rPr>
        <w:t xml:space="preserve">, </w:t>
      </w:r>
      <w:proofErr w:type="spellStart"/>
      <w:r w:rsidRPr="003F35D3">
        <w:rPr>
          <w:sz w:val="24"/>
          <w:szCs w:val="24"/>
        </w:rPr>
        <w:t>ആണവോർജം</w:t>
      </w:r>
      <w:proofErr w:type="spellEnd"/>
      <w:r w:rsidRPr="003F35D3">
        <w:rPr>
          <w:sz w:val="24"/>
          <w:szCs w:val="24"/>
        </w:rPr>
        <w:t xml:space="preserve"> </w:t>
      </w:r>
      <w:proofErr w:type="spellStart"/>
      <w:r w:rsidRPr="003F35D3">
        <w:rPr>
          <w:sz w:val="24"/>
          <w:szCs w:val="24"/>
        </w:rPr>
        <w:t>എന്നീ</w:t>
      </w:r>
      <w:proofErr w:type="spellEnd"/>
      <w:r w:rsidRPr="003F35D3">
        <w:rPr>
          <w:sz w:val="24"/>
          <w:szCs w:val="24"/>
        </w:rPr>
        <w:t xml:space="preserve"> </w:t>
      </w:r>
      <w:proofErr w:type="spellStart"/>
      <w:r w:rsidRPr="003F35D3">
        <w:rPr>
          <w:sz w:val="24"/>
          <w:szCs w:val="24"/>
        </w:rPr>
        <w:t>മേഖലകളി</w:t>
      </w:r>
      <w:proofErr w:type="spellEnd"/>
      <w:r w:rsidRPr="003F35D3">
        <w:rPr>
          <w:sz w:val="24"/>
          <w:szCs w:val="24"/>
        </w:rPr>
        <w:t xml:space="preserve">ൽ </w:t>
      </w:r>
      <w:proofErr w:type="spellStart"/>
      <w:r w:rsidRPr="003F35D3">
        <w:rPr>
          <w:sz w:val="24"/>
          <w:szCs w:val="24"/>
        </w:rPr>
        <w:t>ഇന്ത്യ</w:t>
      </w:r>
      <w:proofErr w:type="spellEnd"/>
      <w:r w:rsidRPr="003F35D3">
        <w:rPr>
          <w:sz w:val="24"/>
          <w:szCs w:val="24"/>
        </w:rPr>
        <w:t xml:space="preserve"> </w:t>
      </w:r>
      <w:proofErr w:type="spellStart"/>
      <w:r w:rsidRPr="003F35D3">
        <w:rPr>
          <w:sz w:val="24"/>
          <w:szCs w:val="24"/>
        </w:rPr>
        <w:t>വൻനേട്ടം</w:t>
      </w:r>
      <w:proofErr w:type="spellEnd"/>
      <w:r w:rsidRPr="003F35D3">
        <w:rPr>
          <w:sz w:val="24"/>
          <w:szCs w:val="24"/>
        </w:rPr>
        <w:t xml:space="preserve"> </w:t>
      </w:r>
      <w:proofErr w:type="spellStart"/>
      <w:r w:rsidRPr="003F35D3">
        <w:rPr>
          <w:sz w:val="24"/>
          <w:szCs w:val="24"/>
        </w:rPr>
        <w:t>കൈവരിച്ചു</w:t>
      </w:r>
      <w:proofErr w:type="spellEnd"/>
      <w:r w:rsidRPr="003F35D3">
        <w:rPr>
          <w:sz w:val="24"/>
          <w:szCs w:val="24"/>
        </w:rPr>
        <w:t>.</w:t>
      </w:r>
    </w:p>
    <w:p w14:paraId="5F0C0284" w14:textId="4AB6BB0A" w:rsidR="00A03114" w:rsidRPr="003F35D3" w:rsidRDefault="00000000">
      <w:pPr>
        <w:rPr>
          <w:sz w:val="24"/>
          <w:szCs w:val="24"/>
        </w:rPr>
      </w:pPr>
      <w:proofErr w:type="spellStart"/>
      <w:r w:rsidRPr="003F35D3">
        <w:rPr>
          <w:sz w:val="24"/>
          <w:szCs w:val="24"/>
        </w:rPr>
        <w:lastRenderedPageBreak/>
        <w:t>സ്വാതന്ത്ര്യാനന്തരം</w:t>
      </w:r>
      <w:proofErr w:type="spellEnd"/>
      <w:r w:rsidRPr="003F35D3">
        <w:rPr>
          <w:sz w:val="24"/>
          <w:szCs w:val="24"/>
        </w:rPr>
        <w:t xml:space="preserve"> </w:t>
      </w:r>
      <w:proofErr w:type="spellStart"/>
      <w:r w:rsidRPr="003F35D3">
        <w:rPr>
          <w:sz w:val="24"/>
          <w:szCs w:val="24"/>
        </w:rPr>
        <w:t>ബഹിരാകാശ</w:t>
      </w:r>
      <w:proofErr w:type="spellEnd"/>
      <w:r w:rsidRPr="003F35D3">
        <w:rPr>
          <w:sz w:val="24"/>
          <w:szCs w:val="24"/>
        </w:rPr>
        <w:t xml:space="preserve"> </w:t>
      </w:r>
      <w:proofErr w:type="spellStart"/>
      <w:r w:rsidRPr="003F35D3">
        <w:rPr>
          <w:sz w:val="24"/>
          <w:szCs w:val="24"/>
        </w:rPr>
        <w:t>ഗവേഷണരംഗത്ത്</w:t>
      </w:r>
      <w:proofErr w:type="spellEnd"/>
      <w:r w:rsidRPr="003F35D3">
        <w:rPr>
          <w:sz w:val="24"/>
          <w:szCs w:val="24"/>
        </w:rPr>
        <w:t xml:space="preserve"> </w:t>
      </w:r>
      <w:proofErr w:type="spellStart"/>
      <w:r w:rsidRPr="003F35D3">
        <w:rPr>
          <w:sz w:val="24"/>
          <w:szCs w:val="24"/>
        </w:rPr>
        <w:t>ഇന്ത്യ</w:t>
      </w:r>
      <w:proofErr w:type="spellEnd"/>
      <w:r w:rsidRPr="003F35D3">
        <w:rPr>
          <w:sz w:val="24"/>
          <w:szCs w:val="24"/>
        </w:rPr>
        <w:t xml:space="preserve"> നിരവധി പര്യവേക്ഷണങ്ങൾ നടത്തി. 1962 ൽ ജവഹർലാൽ നെഹ്റുവിന്റെയും ശാസ്ത്രജ്ഞനായ വിക്രംസാരാഭായിയുടെയും ശ്രമഫലമായി ഇന്ത്യൻ ദേശീയ </w:t>
      </w:r>
      <w:proofErr w:type="spellStart"/>
      <w:r w:rsidRPr="003F35D3">
        <w:rPr>
          <w:sz w:val="24"/>
          <w:szCs w:val="24"/>
        </w:rPr>
        <w:t>ബഹിരാകാശ</w:t>
      </w:r>
      <w:proofErr w:type="spellEnd"/>
      <w:r w:rsidRPr="003F35D3">
        <w:rPr>
          <w:sz w:val="24"/>
          <w:szCs w:val="24"/>
        </w:rPr>
        <w:t xml:space="preserve"> </w:t>
      </w:r>
      <w:proofErr w:type="spellStart"/>
      <w:r w:rsidRPr="003F35D3">
        <w:rPr>
          <w:sz w:val="24"/>
          <w:szCs w:val="24"/>
        </w:rPr>
        <w:t>ഗവേഷണ</w:t>
      </w:r>
      <w:proofErr w:type="spellEnd"/>
      <w:r w:rsidRPr="003F35D3">
        <w:rPr>
          <w:sz w:val="24"/>
          <w:szCs w:val="24"/>
        </w:rPr>
        <w:t xml:space="preserve"> </w:t>
      </w:r>
      <w:proofErr w:type="spellStart"/>
      <w:r w:rsidRPr="003F35D3">
        <w:rPr>
          <w:sz w:val="24"/>
          <w:szCs w:val="24"/>
        </w:rPr>
        <w:t>സമിതി</w:t>
      </w:r>
      <w:proofErr w:type="spellEnd"/>
      <w:r w:rsidRPr="003F35D3">
        <w:rPr>
          <w:sz w:val="24"/>
          <w:szCs w:val="24"/>
        </w:rPr>
        <w:t xml:space="preserve"> </w:t>
      </w:r>
      <w:proofErr w:type="spellStart"/>
      <w:r w:rsidRPr="003F35D3">
        <w:rPr>
          <w:sz w:val="24"/>
          <w:szCs w:val="24"/>
        </w:rPr>
        <w:t>രൂപീകൃതമായി</w:t>
      </w:r>
      <w:proofErr w:type="spellEnd"/>
      <w:r w:rsidRPr="003F35D3">
        <w:rPr>
          <w:sz w:val="24"/>
          <w:szCs w:val="24"/>
        </w:rPr>
        <w:t xml:space="preserve">. അതിനെത്തുടർന്ന് 1969 ൽ </w:t>
      </w:r>
      <w:proofErr w:type="spellStart"/>
      <w:r w:rsidRPr="003F35D3">
        <w:rPr>
          <w:sz w:val="24"/>
          <w:szCs w:val="24"/>
        </w:rPr>
        <w:t>ഇന്ത്യ</w:t>
      </w:r>
      <w:proofErr w:type="spellEnd"/>
      <w:r w:rsidRPr="003F35D3">
        <w:rPr>
          <w:sz w:val="24"/>
          <w:szCs w:val="24"/>
        </w:rPr>
        <w:t xml:space="preserve">ൻ </w:t>
      </w:r>
      <w:proofErr w:type="spellStart"/>
      <w:r w:rsidRPr="003F35D3">
        <w:rPr>
          <w:sz w:val="24"/>
          <w:szCs w:val="24"/>
        </w:rPr>
        <w:t>ബഹിരാകാശ</w:t>
      </w:r>
      <w:proofErr w:type="spellEnd"/>
      <w:r w:rsidRPr="003F35D3">
        <w:rPr>
          <w:sz w:val="24"/>
          <w:szCs w:val="24"/>
        </w:rPr>
        <w:t xml:space="preserve"> </w:t>
      </w:r>
      <w:proofErr w:type="spellStart"/>
      <w:r w:rsidRPr="003F35D3">
        <w:rPr>
          <w:sz w:val="24"/>
          <w:szCs w:val="24"/>
        </w:rPr>
        <w:t>ഗവേഷണ</w:t>
      </w:r>
      <w:proofErr w:type="spellEnd"/>
      <w:r w:rsidRPr="003F35D3">
        <w:rPr>
          <w:sz w:val="24"/>
          <w:szCs w:val="24"/>
        </w:rPr>
        <w:t xml:space="preserve"> </w:t>
      </w:r>
      <w:proofErr w:type="spellStart"/>
      <w:r w:rsidRPr="003F35D3">
        <w:rPr>
          <w:sz w:val="24"/>
          <w:szCs w:val="24"/>
        </w:rPr>
        <w:t>സംഘടനയുടെ</w:t>
      </w:r>
      <w:proofErr w:type="spellEnd"/>
      <w:r w:rsidRPr="003F35D3">
        <w:rPr>
          <w:sz w:val="24"/>
          <w:szCs w:val="24"/>
        </w:rPr>
        <w:t xml:space="preserve"> (</w:t>
      </w:r>
      <w:proofErr w:type="spellStart"/>
      <w:r w:rsidRPr="003F35D3">
        <w:rPr>
          <w:sz w:val="24"/>
          <w:szCs w:val="24"/>
        </w:rPr>
        <w:t>ഐ.എസ്.ആർ.ഒ</w:t>
      </w:r>
      <w:proofErr w:type="spellEnd"/>
      <w:r w:rsidRPr="003F35D3">
        <w:rPr>
          <w:sz w:val="24"/>
          <w:szCs w:val="24"/>
        </w:rPr>
        <w:t>)</w:t>
      </w:r>
      <w:r w:rsidR="00032A9D" w:rsidRPr="003F35D3">
        <w:rPr>
          <w:sz w:val="24"/>
          <w:szCs w:val="24"/>
        </w:rPr>
        <w:t xml:space="preserve"> </w:t>
      </w:r>
      <w:proofErr w:type="spellStart"/>
      <w:r w:rsidRPr="003F35D3">
        <w:rPr>
          <w:sz w:val="24"/>
          <w:szCs w:val="24"/>
        </w:rPr>
        <w:t>രൂപീകരണത്തോടെ</w:t>
      </w:r>
      <w:proofErr w:type="spellEnd"/>
      <w:r w:rsidRPr="003F35D3">
        <w:rPr>
          <w:sz w:val="24"/>
          <w:szCs w:val="24"/>
        </w:rPr>
        <w:t xml:space="preserve"> </w:t>
      </w:r>
      <w:proofErr w:type="spellStart"/>
      <w:r w:rsidRPr="003F35D3">
        <w:rPr>
          <w:sz w:val="24"/>
          <w:szCs w:val="24"/>
        </w:rPr>
        <w:t>ഇന്ത്യ</w:t>
      </w:r>
      <w:proofErr w:type="spellEnd"/>
      <w:r w:rsidRPr="003F35D3">
        <w:rPr>
          <w:sz w:val="24"/>
          <w:szCs w:val="24"/>
        </w:rPr>
        <w:t xml:space="preserve">ൻ </w:t>
      </w:r>
      <w:proofErr w:type="spellStart"/>
      <w:r w:rsidRPr="003F35D3">
        <w:rPr>
          <w:sz w:val="24"/>
          <w:szCs w:val="24"/>
        </w:rPr>
        <w:t>ബഹിരാകാശ</w:t>
      </w:r>
      <w:proofErr w:type="spellEnd"/>
      <w:r w:rsidRPr="003F35D3">
        <w:rPr>
          <w:sz w:val="24"/>
          <w:szCs w:val="24"/>
        </w:rPr>
        <w:t xml:space="preserve"> </w:t>
      </w:r>
      <w:proofErr w:type="spellStart"/>
      <w:r w:rsidRPr="003F35D3">
        <w:rPr>
          <w:sz w:val="24"/>
          <w:szCs w:val="24"/>
        </w:rPr>
        <w:t>ഗവേഷണത്തിന്റെ</w:t>
      </w:r>
      <w:proofErr w:type="spellEnd"/>
      <w:r w:rsidRPr="003F35D3">
        <w:rPr>
          <w:sz w:val="24"/>
          <w:szCs w:val="24"/>
        </w:rPr>
        <w:t xml:space="preserve"> </w:t>
      </w:r>
      <w:proofErr w:type="spellStart"/>
      <w:r w:rsidRPr="003F35D3">
        <w:rPr>
          <w:sz w:val="24"/>
          <w:szCs w:val="24"/>
        </w:rPr>
        <w:t>നേതൃത്വം</w:t>
      </w:r>
      <w:proofErr w:type="spellEnd"/>
      <w:r w:rsidRPr="003F35D3">
        <w:rPr>
          <w:sz w:val="24"/>
          <w:szCs w:val="24"/>
        </w:rPr>
        <w:t xml:space="preserve"> </w:t>
      </w:r>
      <w:proofErr w:type="spellStart"/>
      <w:r w:rsidRPr="003F35D3">
        <w:rPr>
          <w:sz w:val="24"/>
          <w:szCs w:val="24"/>
        </w:rPr>
        <w:t>ഇതിന്റെ</w:t>
      </w:r>
      <w:proofErr w:type="spellEnd"/>
      <w:r w:rsidRPr="003F35D3">
        <w:rPr>
          <w:sz w:val="24"/>
          <w:szCs w:val="24"/>
        </w:rPr>
        <w:t xml:space="preserve"> </w:t>
      </w:r>
      <w:proofErr w:type="spellStart"/>
      <w:r w:rsidRPr="003F35D3">
        <w:rPr>
          <w:sz w:val="24"/>
          <w:szCs w:val="24"/>
        </w:rPr>
        <w:t>കീഴിലായി</w:t>
      </w:r>
      <w:proofErr w:type="spellEnd"/>
      <w:r w:rsidRPr="003F35D3">
        <w:rPr>
          <w:sz w:val="24"/>
          <w:szCs w:val="24"/>
        </w:rPr>
        <w:t xml:space="preserve">. </w:t>
      </w:r>
      <w:proofErr w:type="spellStart"/>
      <w:r w:rsidRPr="003F35D3">
        <w:rPr>
          <w:sz w:val="24"/>
          <w:szCs w:val="24"/>
        </w:rPr>
        <w:t>തിരുവനന്തപുരത്തിനടുത്തുള്ള</w:t>
      </w:r>
      <w:proofErr w:type="spellEnd"/>
      <w:r w:rsidRPr="003F35D3">
        <w:rPr>
          <w:sz w:val="24"/>
          <w:szCs w:val="24"/>
        </w:rPr>
        <w:t xml:space="preserve"> </w:t>
      </w:r>
      <w:proofErr w:type="spellStart"/>
      <w:r w:rsidRPr="003F35D3">
        <w:rPr>
          <w:sz w:val="24"/>
          <w:szCs w:val="24"/>
        </w:rPr>
        <w:t>തുമ്പയിലാണ്</w:t>
      </w:r>
      <w:proofErr w:type="spellEnd"/>
      <w:r w:rsidRPr="003F35D3">
        <w:rPr>
          <w:sz w:val="24"/>
          <w:szCs w:val="24"/>
        </w:rPr>
        <w:t xml:space="preserve"> </w:t>
      </w:r>
      <w:proofErr w:type="spellStart"/>
      <w:r w:rsidRPr="003F35D3">
        <w:rPr>
          <w:sz w:val="24"/>
          <w:szCs w:val="24"/>
        </w:rPr>
        <w:t>ഇന്ത്യയിലെ</w:t>
      </w:r>
      <w:proofErr w:type="spellEnd"/>
      <w:r w:rsidRPr="003F35D3">
        <w:rPr>
          <w:sz w:val="24"/>
          <w:szCs w:val="24"/>
        </w:rPr>
        <w:t xml:space="preserve"> </w:t>
      </w:r>
      <w:proofErr w:type="spellStart"/>
      <w:r w:rsidRPr="003F35D3">
        <w:rPr>
          <w:sz w:val="24"/>
          <w:szCs w:val="24"/>
        </w:rPr>
        <w:t>ആദ്യത്തെ</w:t>
      </w:r>
      <w:proofErr w:type="spellEnd"/>
      <w:r w:rsidRPr="003F35D3">
        <w:rPr>
          <w:sz w:val="24"/>
          <w:szCs w:val="24"/>
        </w:rPr>
        <w:t xml:space="preserve"> </w:t>
      </w:r>
      <w:proofErr w:type="spellStart"/>
      <w:r w:rsidRPr="003F35D3">
        <w:rPr>
          <w:sz w:val="24"/>
          <w:szCs w:val="24"/>
        </w:rPr>
        <w:t>റോക്കറ്റ്</w:t>
      </w:r>
      <w:proofErr w:type="spellEnd"/>
      <w:r w:rsidRPr="003F35D3">
        <w:rPr>
          <w:sz w:val="24"/>
          <w:szCs w:val="24"/>
        </w:rPr>
        <w:t xml:space="preserve"> </w:t>
      </w:r>
      <w:proofErr w:type="spellStart"/>
      <w:r w:rsidRPr="003F35D3">
        <w:rPr>
          <w:sz w:val="24"/>
          <w:szCs w:val="24"/>
        </w:rPr>
        <w:t>വിക്ഷേപണകേന്ദ്രം</w:t>
      </w:r>
      <w:proofErr w:type="spellEnd"/>
      <w:r w:rsidRPr="003F35D3">
        <w:rPr>
          <w:sz w:val="24"/>
          <w:szCs w:val="24"/>
        </w:rPr>
        <w:t xml:space="preserve"> ആരംഭിച്ചത്.</w:t>
      </w:r>
    </w:p>
    <w:p w14:paraId="6AC97B7C" w14:textId="0FD5E7AD" w:rsidR="00A03114" w:rsidRPr="003F35D3" w:rsidRDefault="00000000">
      <w:pPr>
        <w:rPr>
          <w:sz w:val="24"/>
          <w:szCs w:val="24"/>
        </w:rPr>
      </w:pPr>
      <w:r w:rsidRPr="003F35D3">
        <w:rPr>
          <w:sz w:val="24"/>
          <w:szCs w:val="24"/>
        </w:rPr>
        <w:t xml:space="preserve">ഇന്ത്യൻ </w:t>
      </w:r>
      <w:proofErr w:type="spellStart"/>
      <w:r w:rsidRPr="003F35D3">
        <w:rPr>
          <w:sz w:val="24"/>
          <w:szCs w:val="24"/>
        </w:rPr>
        <w:t>ബഹിരാകാശ</w:t>
      </w:r>
      <w:proofErr w:type="spellEnd"/>
      <w:r w:rsidRPr="003F35D3">
        <w:rPr>
          <w:sz w:val="24"/>
          <w:szCs w:val="24"/>
        </w:rPr>
        <w:t xml:space="preserve"> </w:t>
      </w:r>
      <w:proofErr w:type="spellStart"/>
      <w:r w:rsidRPr="003F35D3">
        <w:rPr>
          <w:sz w:val="24"/>
          <w:szCs w:val="24"/>
        </w:rPr>
        <w:t>ഗവേഷകരുടെ</w:t>
      </w:r>
      <w:proofErr w:type="spellEnd"/>
      <w:r w:rsidRPr="003F35D3">
        <w:rPr>
          <w:sz w:val="24"/>
          <w:szCs w:val="24"/>
        </w:rPr>
        <w:t xml:space="preserve"> </w:t>
      </w:r>
      <w:proofErr w:type="spellStart"/>
      <w:r w:rsidRPr="003F35D3">
        <w:rPr>
          <w:sz w:val="24"/>
          <w:szCs w:val="24"/>
        </w:rPr>
        <w:t>കൂട്ടായ</w:t>
      </w:r>
      <w:proofErr w:type="spellEnd"/>
      <w:r w:rsidRPr="003F35D3">
        <w:rPr>
          <w:sz w:val="24"/>
          <w:szCs w:val="24"/>
        </w:rPr>
        <w:t xml:space="preserve"> </w:t>
      </w:r>
      <w:proofErr w:type="spellStart"/>
      <w:r w:rsidRPr="003F35D3">
        <w:rPr>
          <w:sz w:val="24"/>
          <w:szCs w:val="24"/>
        </w:rPr>
        <w:t>പരിശ്രമഫലമായി</w:t>
      </w:r>
      <w:proofErr w:type="spellEnd"/>
      <w:r w:rsidRPr="003F35D3">
        <w:rPr>
          <w:sz w:val="24"/>
          <w:szCs w:val="24"/>
        </w:rPr>
        <w:t xml:space="preserve"> 1975 ൽ </w:t>
      </w:r>
      <w:proofErr w:type="spellStart"/>
      <w:r w:rsidRPr="003F35D3">
        <w:rPr>
          <w:sz w:val="24"/>
          <w:szCs w:val="24"/>
        </w:rPr>
        <w:t>ആര്യഭട്ട</w:t>
      </w:r>
      <w:proofErr w:type="spellEnd"/>
      <w:r w:rsidRPr="003F35D3">
        <w:rPr>
          <w:sz w:val="24"/>
          <w:szCs w:val="24"/>
        </w:rPr>
        <w:t xml:space="preserve"> എന്ന ഉപഗ്രഹം വിജയകരമായി വിക്ഷേപിച്ചു. </w:t>
      </w:r>
      <w:proofErr w:type="spellStart"/>
      <w:r w:rsidRPr="003F35D3">
        <w:rPr>
          <w:sz w:val="24"/>
          <w:szCs w:val="24"/>
        </w:rPr>
        <w:t>ഉപഗ്രഹങ്ങൾക്കു</w:t>
      </w:r>
      <w:proofErr w:type="spellEnd"/>
      <w:r w:rsidRPr="003F35D3">
        <w:rPr>
          <w:sz w:val="24"/>
          <w:szCs w:val="24"/>
        </w:rPr>
        <w:t xml:space="preserve"> </w:t>
      </w:r>
      <w:proofErr w:type="spellStart"/>
      <w:r w:rsidRPr="003F35D3">
        <w:rPr>
          <w:sz w:val="24"/>
          <w:szCs w:val="24"/>
        </w:rPr>
        <w:t>പുറമെ</w:t>
      </w:r>
      <w:proofErr w:type="spellEnd"/>
      <w:r w:rsidRPr="003F35D3">
        <w:rPr>
          <w:sz w:val="24"/>
          <w:szCs w:val="24"/>
        </w:rPr>
        <w:t xml:space="preserve"> </w:t>
      </w:r>
      <w:proofErr w:type="spellStart"/>
      <w:r w:rsidRPr="003F35D3">
        <w:rPr>
          <w:sz w:val="24"/>
          <w:szCs w:val="24"/>
        </w:rPr>
        <w:t>ബഹിരാകാശ</w:t>
      </w:r>
      <w:proofErr w:type="spellEnd"/>
      <w:r w:rsidRPr="003F35D3">
        <w:rPr>
          <w:sz w:val="24"/>
          <w:szCs w:val="24"/>
        </w:rPr>
        <w:t xml:space="preserve"> </w:t>
      </w:r>
      <w:proofErr w:type="spellStart"/>
      <w:r w:rsidRPr="003F35D3">
        <w:rPr>
          <w:sz w:val="24"/>
          <w:szCs w:val="24"/>
        </w:rPr>
        <w:t>വിക്ഷേപണവാഹനങ്ങളും</w:t>
      </w:r>
      <w:proofErr w:type="spellEnd"/>
      <w:r w:rsidRPr="003F35D3">
        <w:rPr>
          <w:sz w:val="24"/>
          <w:szCs w:val="24"/>
        </w:rPr>
        <w:t xml:space="preserve"> </w:t>
      </w:r>
      <w:proofErr w:type="spellStart"/>
      <w:r w:rsidRPr="003F35D3">
        <w:rPr>
          <w:sz w:val="24"/>
          <w:szCs w:val="24"/>
        </w:rPr>
        <w:t>ഇന്ത്യ</w:t>
      </w:r>
      <w:proofErr w:type="spellEnd"/>
      <w:r w:rsidRPr="003F35D3">
        <w:rPr>
          <w:sz w:val="24"/>
          <w:szCs w:val="24"/>
        </w:rPr>
        <w:t xml:space="preserve"> വികസിപ്പിച്ചെടുത്തു. ഉപഗ്രഹങ്ങൾ </w:t>
      </w:r>
      <w:proofErr w:type="spellStart"/>
      <w:r w:rsidRPr="003F35D3">
        <w:rPr>
          <w:sz w:val="24"/>
          <w:szCs w:val="24"/>
        </w:rPr>
        <w:t>നിർമിക്കാനും</w:t>
      </w:r>
      <w:proofErr w:type="spellEnd"/>
      <w:r w:rsidRPr="003F35D3">
        <w:rPr>
          <w:sz w:val="24"/>
          <w:szCs w:val="24"/>
        </w:rPr>
        <w:t xml:space="preserve"> വിക്ഷേപിക്കാനും </w:t>
      </w:r>
      <w:proofErr w:type="spellStart"/>
      <w:r w:rsidRPr="003F35D3">
        <w:rPr>
          <w:sz w:val="24"/>
          <w:szCs w:val="24"/>
        </w:rPr>
        <w:t>കഴിവുള്ള</w:t>
      </w:r>
      <w:proofErr w:type="spellEnd"/>
      <w:r w:rsidRPr="003F35D3">
        <w:rPr>
          <w:sz w:val="24"/>
          <w:szCs w:val="24"/>
        </w:rPr>
        <w:t xml:space="preserve"> </w:t>
      </w:r>
      <w:proofErr w:type="spellStart"/>
      <w:r w:rsidRPr="003F35D3">
        <w:rPr>
          <w:sz w:val="24"/>
          <w:szCs w:val="24"/>
        </w:rPr>
        <w:t>ഏക</w:t>
      </w:r>
      <w:proofErr w:type="spellEnd"/>
      <w:r w:rsidRPr="003F35D3">
        <w:rPr>
          <w:sz w:val="24"/>
          <w:szCs w:val="24"/>
        </w:rPr>
        <w:t xml:space="preserve"> </w:t>
      </w:r>
      <w:proofErr w:type="spellStart"/>
      <w:r w:rsidRPr="003F35D3">
        <w:rPr>
          <w:sz w:val="24"/>
          <w:szCs w:val="24"/>
        </w:rPr>
        <w:t>വികസ്വരരാഷ്ട്രമെന്ന</w:t>
      </w:r>
      <w:proofErr w:type="spellEnd"/>
      <w:r w:rsidRPr="003F35D3">
        <w:rPr>
          <w:sz w:val="24"/>
          <w:szCs w:val="24"/>
        </w:rPr>
        <w:t xml:space="preserve"> </w:t>
      </w:r>
      <w:proofErr w:type="spellStart"/>
      <w:r w:rsidRPr="003F35D3">
        <w:rPr>
          <w:sz w:val="24"/>
          <w:szCs w:val="24"/>
        </w:rPr>
        <w:t>ബഹുമതി</w:t>
      </w:r>
      <w:proofErr w:type="spellEnd"/>
      <w:r w:rsidRPr="003F35D3">
        <w:rPr>
          <w:sz w:val="24"/>
          <w:szCs w:val="24"/>
        </w:rPr>
        <w:t xml:space="preserve"> </w:t>
      </w:r>
      <w:proofErr w:type="spellStart"/>
      <w:r w:rsidRPr="003F35D3">
        <w:rPr>
          <w:sz w:val="24"/>
          <w:szCs w:val="24"/>
        </w:rPr>
        <w:t>നേടിയെടുക്കാ</w:t>
      </w:r>
      <w:proofErr w:type="spellEnd"/>
      <w:r w:rsidRPr="003F35D3">
        <w:rPr>
          <w:sz w:val="24"/>
          <w:szCs w:val="24"/>
        </w:rPr>
        <w:t xml:space="preserve">ൻ </w:t>
      </w:r>
      <w:proofErr w:type="spellStart"/>
      <w:r w:rsidRPr="003F35D3">
        <w:rPr>
          <w:sz w:val="24"/>
          <w:szCs w:val="24"/>
        </w:rPr>
        <w:t>ഇന്ത്യക്ക്</w:t>
      </w:r>
      <w:proofErr w:type="spellEnd"/>
      <w:r w:rsidRPr="003F35D3">
        <w:rPr>
          <w:sz w:val="24"/>
          <w:szCs w:val="24"/>
        </w:rPr>
        <w:t xml:space="preserve"> </w:t>
      </w:r>
      <w:proofErr w:type="spellStart"/>
      <w:r w:rsidRPr="003F35D3">
        <w:rPr>
          <w:sz w:val="24"/>
          <w:szCs w:val="24"/>
        </w:rPr>
        <w:t>കഴിഞ്ഞത്</w:t>
      </w:r>
      <w:proofErr w:type="spellEnd"/>
      <w:r w:rsidRPr="003F35D3">
        <w:rPr>
          <w:sz w:val="24"/>
          <w:szCs w:val="24"/>
        </w:rPr>
        <w:t xml:space="preserve"> നെഹ്റുവിന്റെ ദീർഘദൃഷ്ടി മൂലമാണ്. </w:t>
      </w:r>
      <w:proofErr w:type="spellStart"/>
      <w:r w:rsidRPr="003F35D3">
        <w:rPr>
          <w:sz w:val="24"/>
          <w:szCs w:val="24"/>
        </w:rPr>
        <w:t>ഉപഗ്രഹങ്ങ</w:t>
      </w:r>
      <w:proofErr w:type="spellEnd"/>
      <w:r w:rsidRPr="003F35D3">
        <w:rPr>
          <w:sz w:val="24"/>
          <w:szCs w:val="24"/>
        </w:rPr>
        <w:t xml:space="preserve">ൾ </w:t>
      </w:r>
      <w:proofErr w:type="spellStart"/>
      <w:r w:rsidRPr="003F35D3">
        <w:rPr>
          <w:sz w:val="24"/>
          <w:szCs w:val="24"/>
        </w:rPr>
        <w:t>വികസിപ്പിച്ചെടുക്കുന്നതി</w:t>
      </w:r>
      <w:proofErr w:type="spellEnd"/>
      <w:r w:rsidRPr="003F35D3">
        <w:rPr>
          <w:sz w:val="24"/>
          <w:szCs w:val="24"/>
        </w:rPr>
        <w:t xml:space="preserve">ൽ </w:t>
      </w:r>
      <w:proofErr w:type="spellStart"/>
      <w:r w:rsidRPr="003F35D3">
        <w:rPr>
          <w:sz w:val="24"/>
          <w:szCs w:val="24"/>
        </w:rPr>
        <w:t>ഏതാനും</w:t>
      </w:r>
      <w:proofErr w:type="spellEnd"/>
      <w:r w:rsidRPr="003F35D3">
        <w:rPr>
          <w:sz w:val="24"/>
          <w:szCs w:val="24"/>
        </w:rPr>
        <w:t xml:space="preserve"> </w:t>
      </w:r>
      <w:proofErr w:type="spellStart"/>
      <w:r w:rsidRPr="003F35D3">
        <w:rPr>
          <w:sz w:val="24"/>
          <w:szCs w:val="24"/>
        </w:rPr>
        <w:t>ഏജൻസിക</w:t>
      </w:r>
      <w:proofErr w:type="spellEnd"/>
      <w:r w:rsidRPr="003F35D3">
        <w:rPr>
          <w:sz w:val="24"/>
          <w:szCs w:val="24"/>
        </w:rPr>
        <w:t xml:space="preserve">ൾ </w:t>
      </w:r>
      <w:proofErr w:type="spellStart"/>
      <w:r w:rsidRPr="003F35D3">
        <w:rPr>
          <w:sz w:val="24"/>
          <w:szCs w:val="24"/>
        </w:rPr>
        <w:t>ഇന്ന്</w:t>
      </w:r>
      <w:proofErr w:type="spellEnd"/>
      <w:r w:rsidRPr="003F35D3">
        <w:rPr>
          <w:sz w:val="24"/>
          <w:szCs w:val="24"/>
        </w:rPr>
        <w:t xml:space="preserve"> </w:t>
      </w:r>
      <w:proofErr w:type="spellStart"/>
      <w:r w:rsidRPr="003F35D3">
        <w:rPr>
          <w:sz w:val="24"/>
          <w:szCs w:val="24"/>
        </w:rPr>
        <w:t>നമുക്കുണ്ട്</w:t>
      </w:r>
      <w:proofErr w:type="spellEnd"/>
      <w:r w:rsidRPr="003F35D3">
        <w:rPr>
          <w:sz w:val="24"/>
          <w:szCs w:val="24"/>
        </w:rPr>
        <w:t>. അവ താഴെപ്പറയുന്നവയാണ്.</w:t>
      </w:r>
    </w:p>
    <w:p w14:paraId="65B27417" w14:textId="77777777" w:rsidR="00032A9D" w:rsidRPr="003F35D3" w:rsidRDefault="00000000">
      <w:pPr>
        <w:rPr>
          <w:sz w:val="24"/>
          <w:szCs w:val="24"/>
        </w:rPr>
      </w:pPr>
      <w:r w:rsidRPr="003F35D3">
        <w:rPr>
          <w:sz w:val="24"/>
          <w:szCs w:val="24"/>
        </w:rPr>
        <w:t xml:space="preserve">• നാഷണൽ റിമോർട്ട് സെൻസിങ് ഏജൻസി </w:t>
      </w:r>
    </w:p>
    <w:p w14:paraId="05C01E03" w14:textId="77777777" w:rsidR="00032A9D" w:rsidRPr="003F35D3" w:rsidRDefault="00000000">
      <w:pPr>
        <w:rPr>
          <w:sz w:val="24"/>
          <w:szCs w:val="24"/>
        </w:rPr>
      </w:pPr>
      <w:r w:rsidRPr="003F35D3">
        <w:rPr>
          <w:sz w:val="24"/>
          <w:szCs w:val="24"/>
        </w:rPr>
        <w:t xml:space="preserve">• </w:t>
      </w:r>
      <w:proofErr w:type="spellStart"/>
      <w:r w:rsidRPr="003F35D3">
        <w:rPr>
          <w:sz w:val="24"/>
          <w:szCs w:val="24"/>
        </w:rPr>
        <w:t>ഫിസിക്ക</w:t>
      </w:r>
      <w:proofErr w:type="spellEnd"/>
      <w:r w:rsidRPr="003F35D3">
        <w:rPr>
          <w:sz w:val="24"/>
          <w:szCs w:val="24"/>
        </w:rPr>
        <w:t xml:space="preserve">ൽ </w:t>
      </w:r>
      <w:proofErr w:type="spellStart"/>
      <w:r w:rsidRPr="003F35D3">
        <w:rPr>
          <w:sz w:val="24"/>
          <w:szCs w:val="24"/>
        </w:rPr>
        <w:t>റിസർച്ച്</w:t>
      </w:r>
      <w:proofErr w:type="spellEnd"/>
      <w:r w:rsidRPr="003F35D3">
        <w:rPr>
          <w:sz w:val="24"/>
          <w:szCs w:val="24"/>
        </w:rPr>
        <w:t xml:space="preserve"> </w:t>
      </w:r>
      <w:proofErr w:type="spellStart"/>
      <w:r w:rsidRPr="003F35D3">
        <w:rPr>
          <w:sz w:val="24"/>
          <w:szCs w:val="24"/>
        </w:rPr>
        <w:t>ലബോറട്ടറി</w:t>
      </w:r>
      <w:proofErr w:type="spellEnd"/>
    </w:p>
    <w:p w14:paraId="1363D0B3" w14:textId="6C6DCDD3" w:rsidR="00A03114" w:rsidRPr="003F35D3" w:rsidRDefault="00000000">
      <w:pPr>
        <w:rPr>
          <w:sz w:val="24"/>
          <w:szCs w:val="24"/>
        </w:rPr>
      </w:pPr>
      <w:r w:rsidRPr="003F35D3">
        <w:rPr>
          <w:sz w:val="24"/>
          <w:szCs w:val="24"/>
        </w:rPr>
        <w:t xml:space="preserve"> </w:t>
      </w:r>
      <w:proofErr w:type="spellStart"/>
      <w:r w:rsidRPr="003F35D3">
        <w:rPr>
          <w:sz w:val="24"/>
          <w:szCs w:val="24"/>
        </w:rPr>
        <w:t>മിസൈ</w:t>
      </w:r>
      <w:proofErr w:type="spellEnd"/>
      <w:r w:rsidRPr="003F35D3">
        <w:rPr>
          <w:sz w:val="24"/>
          <w:szCs w:val="24"/>
        </w:rPr>
        <w:t xml:space="preserve">ൽ സാങ്കേതികവിദ്യയിലും ഇന്ത്യ പുരോഗതി കൈവരിച്ചു. ഇന്ത്യ വികസിപ്പിച്ച മിസൈലുകളാണ് അഗ്നി, പൃഥ്വി തുടങ്ങിയവ. ഡോ. </w:t>
      </w:r>
      <w:proofErr w:type="spellStart"/>
      <w:r w:rsidRPr="003F35D3">
        <w:rPr>
          <w:sz w:val="24"/>
          <w:szCs w:val="24"/>
        </w:rPr>
        <w:t>രാജാ</w:t>
      </w:r>
      <w:proofErr w:type="spellEnd"/>
      <w:r w:rsidRPr="003F35D3">
        <w:rPr>
          <w:sz w:val="24"/>
          <w:szCs w:val="24"/>
        </w:rPr>
        <w:t xml:space="preserve"> </w:t>
      </w:r>
      <w:proofErr w:type="spellStart"/>
      <w:r w:rsidRPr="003F35D3">
        <w:rPr>
          <w:sz w:val="24"/>
          <w:szCs w:val="24"/>
        </w:rPr>
        <w:t>രാമണ്ണ</w:t>
      </w:r>
      <w:proofErr w:type="spellEnd"/>
      <w:r w:rsidRPr="003F35D3">
        <w:rPr>
          <w:sz w:val="24"/>
          <w:szCs w:val="24"/>
        </w:rPr>
        <w:t xml:space="preserve">, </w:t>
      </w:r>
      <w:proofErr w:type="spellStart"/>
      <w:r w:rsidRPr="003F35D3">
        <w:rPr>
          <w:sz w:val="24"/>
          <w:szCs w:val="24"/>
        </w:rPr>
        <w:t>ഡോ</w:t>
      </w:r>
      <w:proofErr w:type="spellEnd"/>
      <w:r w:rsidRPr="003F35D3">
        <w:rPr>
          <w:sz w:val="24"/>
          <w:szCs w:val="24"/>
        </w:rPr>
        <w:t xml:space="preserve">. എ.പി.ജെ. </w:t>
      </w:r>
      <w:proofErr w:type="spellStart"/>
      <w:r w:rsidRPr="003F35D3">
        <w:rPr>
          <w:sz w:val="24"/>
          <w:szCs w:val="24"/>
        </w:rPr>
        <w:t>അബ്ദുൽകലാം</w:t>
      </w:r>
      <w:proofErr w:type="spellEnd"/>
      <w:r w:rsidR="00AD6649" w:rsidRPr="003F35D3">
        <w:rPr>
          <w:sz w:val="24"/>
          <w:szCs w:val="24"/>
        </w:rPr>
        <w:t xml:space="preserve"> </w:t>
      </w:r>
      <w:proofErr w:type="spellStart"/>
      <w:r w:rsidRPr="003F35D3">
        <w:rPr>
          <w:sz w:val="24"/>
          <w:szCs w:val="24"/>
        </w:rPr>
        <w:t>എന്നിവ</w:t>
      </w:r>
      <w:proofErr w:type="spellEnd"/>
      <w:r w:rsidRPr="003F35D3">
        <w:rPr>
          <w:sz w:val="24"/>
          <w:szCs w:val="24"/>
        </w:rPr>
        <w:t xml:space="preserve">ർ </w:t>
      </w:r>
      <w:proofErr w:type="spellStart"/>
      <w:r w:rsidRPr="003F35D3">
        <w:rPr>
          <w:sz w:val="24"/>
          <w:szCs w:val="24"/>
        </w:rPr>
        <w:t>ആണവരംഗത്ത്</w:t>
      </w:r>
      <w:proofErr w:type="spellEnd"/>
      <w:r w:rsidRPr="003F35D3">
        <w:rPr>
          <w:sz w:val="24"/>
          <w:szCs w:val="24"/>
        </w:rPr>
        <w:t xml:space="preserve"> </w:t>
      </w:r>
      <w:proofErr w:type="spellStart"/>
      <w:r w:rsidRPr="003F35D3">
        <w:rPr>
          <w:sz w:val="24"/>
          <w:szCs w:val="24"/>
        </w:rPr>
        <w:t>പരീക്ഷണങ്ങൾക്ക്</w:t>
      </w:r>
      <w:proofErr w:type="spellEnd"/>
      <w:r w:rsidRPr="003F35D3">
        <w:rPr>
          <w:sz w:val="24"/>
          <w:szCs w:val="24"/>
        </w:rPr>
        <w:t xml:space="preserve"> </w:t>
      </w:r>
      <w:proofErr w:type="spellStart"/>
      <w:r w:rsidRPr="003F35D3">
        <w:rPr>
          <w:sz w:val="24"/>
          <w:szCs w:val="24"/>
        </w:rPr>
        <w:t>നേതൃത്വം</w:t>
      </w:r>
      <w:proofErr w:type="spellEnd"/>
      <w:r w:rsidRPr="003F35D3">
        <w:rPr>
          <w:sz w:val="24"/>
          <w:szCs w:val="24"/>
        </w:rPr>
        <w:t xml:space="preserve"> നൽകി. ചാന്ദ്രയാൻ, മംഗൾയാൻ </w:t>
      </w:r>
      <w:proofErr w:type="spellStart"/>
      <w:r w:rsidRPr="003F35D3">
        <w:rPr>
          <w:sz w:val="24"/>
          <w:szCs w:val="24"/>
        </w:rPr>
        <w:t>ദൗത്യങ്ങളോടെ</w:t>
      </w:r>
      <w:proofErr w:type="spellEnd"/>
      <w:r w:rsidRPr="003F35D3">
        <w:rPr>
          <w:sz w:val="24"/>
          <w:szCs w:val="24"/>
        </w:rPr>
        <w:t xml:space="preserve"> </w:t>
      </w:r>
      <w:proofErr w:type="spellStart"/>
      <w:r w:rsidRPr="003F35D3">
        <w:rPr>
          <w:sz w:val="24"/>
          <w:szCs w:val="24"/>
        </w:rPr>
        <w:t>ഇന്ത്യ</w:t>
      </w:r>
      <w:proofErr w:type="spellEnd"/>
      <w:r w:rsidRPr="003F35D3">
        <w:rPr>
          <w:sz w:val="24"/>
          <w:szCs w:val="24"/>
        </w:rPr>
        <w:t xml:space="preserve"> </w:t>
      </w:r>
      <w:proofErr w:type="spellStart"/>
      <w:r w:rsidRPr="003F35D3">
        <w:rPr>
          <w:sz w:val="24"/>
          <w:szCs w:val="24"/>
        </w:rPr>
        <w:t>ബഹിരാകാശ</w:t>
      </w:r>
      <w:proofErr w:type="spellEnd"/>
      <w:r w:rsidRPr="003F35D3">
        <w:rPr>
          <w:sz w:val="24"/>
          <w:szCs w:val="24"/>
        </w:rPr>
        <w:t xml:space="preserve"> </w:t>
      </w:r>
      <w:proofErr w:type="spellStart"/>
      <w:r w:rsidRPr="003F35D3">
        <w:rPr>
          <w:sz w:val="24"/>
          <w:szCs w:val="24"/>
        </w:rPr>
        <w:t>പര്യവേക്ഷണങ്ങളുടെ</w:t>
      </w:r>
      <w:proofErr w:type="spellEnd"/>
      <w:r w:rsidRPr="003F35D3">
        <w:rPr>
          <w:sz w:val="24"/>
          <w:szCs w:val="24"/>
        </w:rPr>
        <w:t xml:space="preserve"> </w:t>
      </w:r>
      <w:proofErr w:type="spellStart"/>
      <w:r w:rsidRPr="003F35D3">
        <w:rPr>
          <w:sz w:val="24"/>
          <w:szCs w:val="24"/>
        </w:rPr>
        <w:t>പുതുയുഗത്തിലേക്ക്</w:t>
      </w:r>
      <w:proofErr w:type="spellEnd"/>
      <w:r w:rsidRPr="003F35D3">
        <w:rPr>
          <w:sz w:val="24"/>
          <w:szCs w:val="24"/>
        </w:rPr>
        <w:t xml:space="preserve"> </w:t>
      </w:r>
      <w:proofErr w:type="spellStart"/>
      <w:r w:rsidRPr="003F35D3">
        <w:rPr>
          <w:sz w:val="24"/>
          <w:szCs w:val="24"/>
        </w:rPr>
        <w:t>പ്രവേശിച്ചു</w:t>
      </w:r>
      <w:proofErr w:type="spellEnd"/>
      <w:r w:rsidRPr="003F35D3">
        <w:rPr>
          <w:sz w:val="24"/>
          <w:szCs w:val="24"/>
        </w:rPr>
        <w:t xml:space="preserve">. ഇന്ത്യയുടെ ആദ്യത്തെ ചന്ദ്രപരീക്ഷണ ദൗത്യമായ ചന്ദ്രയാന് 2008 ഒക്ടോബറിൽ തുടക്കം കുറിച്ചു. അമേരിക്ക, റഷ്യ, യൂറോപ്യൻ സ്പേസ് ഏജൻസി, ചൈന, ജപ്പാൻ എന്നിവയ്ക്കുശേഷം ചന്ദ്രന്റെ ഭ്രമണപഥത്തിൽ സ്വന്തം പേടകമെത്തിക്കുന്ന രാജ്യമായി ഇന്ത്യ മാറി. </w:t>
      </w:r>
      <w:proofErr w:type="spellStart"/>
      <w:r w:rsidRPr="003F35D3">
        <w:rPr>
          <w:sz w:val="24"/>
          <w:szCs w:val="24"/>
        </w:rPr>
        <w:t>ഇന്ത്യ</w:t>
      </w:r>
      <w:proofErr w:type="spellEnd"/>
      <w:r w:rsidRPr="003F35D3">
        <w:rPr>
          <w:sz w:val="24"/>
          <w:szCs w:val="24"/>
        </w:rPr>
        <w:t xml:space="preserve">ൻ </w:t>
      </w:r>
      <w:proofErr w:type="spellStart"/>
      <w:r w:rsidRPr="003F35D3">
        <w:rPr>
          <w:sz w:val="24"/>
          <w:szCs w:val="24"/>
        </w:rPr>
        <w:t>ബഹിരാകാശ</w:t>
      </w:r>
      <w:proofErr w:type="spellEnd"/>
      <w:r w:rsidRPr="003F35D3">
        <w:rPr>
          <w:sz w:val="24"/>
          <w:szCs w:val="24"/>
        </w:rPr>
        <w:t xml:space="preserve"> </w:t>
      </w:r>
      <w:proofErr w:type="spellStart"/>
      <w:r w:rsidRPr="003F35D3">
        <w:rPr>
          <w:sz w:val="24"/>
          <w:szCs w:val="24"/>
        </w:rPr>
        <w:t>വകുപ്പിന്റെ</w:t>
      </w:r>
      <w:proofErr w:type="spellEnd"/>
      <w:r w:rsidRPr="003F35D3">
        <w:rPr>
          <w:sz w:val="24"/>
          <w:szCs w:val="24"/>
        </w:rPr>
        <w:t xml:space="preserve"> </w:t>
      </w:r>
      <w:proofErr w:type="spellStart"/>
      <w:r w:rsidRPr="003F35D3">
        <w:rPr>
          <w:sz w:val="24"/>
          <w:szCs w:val="24"/>
        </w:rPr>
        <w:t>ചൊവ്വ</w:t>
      </w:r>
      <w:proofErr w:type="spellEnd"/>
      <w:r w:rsidRPr="003F35D3">
        <w:rPr>
          <w:sz w:val="24"/>
          <w:szCs w:val="24"/>
        </w:rPr>
        <w:t xml:space="preserve"> </w:t>
      </w:r>
      <w:proofErr w:type="spellStart"/>
      <w:r w:rsidRPr="003F35D3">
        <w:rPr>
          <w:sz w:val="24"/>
          <w:szCs w:val="24"/>
        </w:rPr>
        <w:t>ദൗത്യത്തിന്റെ</w:t>
      </w:r>
      <w:proofErr w:type="spellEnd"/>
      <w:r w:rsidRPr="003F35D3">
        <w:rPr>
          <w:sz w:val="24"/>
          <w:szCs w:val="24"/>
        </w:rPr>
        <w:t xml:space="preserve"> പേരാണ് മംഗൾയാൻ. ഭൂമിയിൽ നിന്ന് ഏറ്റവും </w:t>
      </w:r>
      <w:proofErr w:type="spellStart"/>
      <w:r w:rsidRPr="003F35D3">
        <w:rPr>
          <w:sz w:val="24"/>
          <w:szCs w:val="24"/>
        </w:rPr>
        <w:t>അകലയെത്തിയ</w:t>
      </w:r>
      <w:proofErr w:type="spellEnd"/>
      <w:r w:rsidRPr="003F35D3">
        <w:rPr>
          <w:sz w:val="24"/>
          <w:szCs w:val="24"/>
        </w:rPr>
        <w:t xml:space="preserve"> </w:t>
      </w:r>
      <w:proofErr w:type="spellStart"/>
      <w:r w:rsidRPr="003F35D3">
        <w:rPr>
          <w:sz w:val="24"/>
          <w:szCs w:val="24"/>
        </w:rPr>
        <w:t>ഇന്ത്യ</w:t>
      </w:r>
      <w:proofErr w:type="spellEnd"/>
      <w:r w:rsidRPr="003F35D3">
        <w:rPr>
          <w:sz w:val="24"/>
          <w:szCs w:val="24"/>
        </w:rPr>
        <w:t xml:space="preserve">ൻ </w:t>
      </w:r>
      <w:proofErr w:type="spellStart"/>
      <w:r w:rsidRPr="003F35D3">
        <w:rPr>
          <w:sz w:val="24"/>
          <w:szCs w:val="24"/>
        </w:rPr>
        <w:t>നിർമിത</w:t>
      </w:r>
      <w:proofErr w:type="spellEnd"/>
      <w:r w:rsidRPr="003F35D3">
        <w:rPr>
          <w:sz w:val="24"/>
          <w:szCs w:val="24"/>
        </w:rPr>
        <w:t xml:space="preserve"> </w:t>
      </w:r>
      <w:proofErr w:type="spellStart"/>
      <w:r w:rsidRPr="003F35D3">
        <w:rPr>
          <w:sz w:val="24"/>
          <w:szCs w:val="24"/>
        </w:rPr>
        <w:t>പേടകമെന്ന</w:t>
      </w:r>
      <w:proofErr w:type="spellEnd"/>
      <w:r w:rsidRPr="003F35D3">
        <w:rPr>
          <w:sz w:val="24"/>
          <w:szCs w:val="24"/>
        </w:rPr>
        <w:t xml:space="preserve"> </w:t>
      </w:r>
      <w:proofErr w:type="spellStart"/>
      <w:r w:rsidRPr="003F35D3">
        <w:rPr>
          <w:sz w:val="24"/>
          <w:szCs w:val="24"/>
        </w:rPr>
        <w:t>ഖ്യാതി</w:t>
      </w:r>
      <w:proofErr w:type="spellEnd"/>
      <w:r w:rsidRPr="003F35D3">
        <w:rPr>
          <w:sz w:val="24"/>
          <w:szCs w:val="24"/>
        </w:rPr>
        <w:t xml:space="preserve"> </w:t>
      </w:r>
      <w:proofErr w:type="spellStart"/>
      <w:r w:rsidRPr="003F35D3">
        <w:rPr>
          <w:sz w:val="24"/>
          <w:szCs w:val="24"/>
        </w:rPr>
        <w:t>മംഗൾയാനാണ്</w:t>
      </w:r>
      <w:proofErr w:type="spellEnd"/>
      <w:r w:rsidRPr="003F35D3">
        <w:rPr>
          <w:sz w:val="24"/>
          <w:szCs w:val="24"/>
        </w:rPr>
        <w:t xml:space="preserve">. ഇതിന്റെ </w:t>
      </w:r>
      <w:r w:rsidRPr="003F35D3">
        <w:rPr>
          <w:sz w:val="24"/>
          <w:szCs w:val="24"/>
        </w:rPr>
        <w:lastRenderedPageBreak/>
        <w:t xml:space="preserve">ചുവടുപിടിച്ചുകൊണ്ട് ബഹിരാകാശ </w:t>
      </w:r>
      <w:proofErr w:type="spellStart"/>
      <w:r w:rsidRPr="003F35D3">
        <w:rPr>
          <w:sz w:val="24"/>
          <w:szCs w:val="24"/>
        </w:rPr>
        <w:t>ഗവേഷണരംഗത്ത്</w:t>
      </w:r>
      <w:proofErr w:type="spellEnd"/>
      <w:r w:rsidRPr="003F35D3">
        <w:rPr>
          <w:sz w:val="24"/>
          <w:szCs w:val="24"/>
        </w:rPr>
        <w:t xml:space="preserve"> </w:t>
      </w:r>
      <w:proofErr w:type="spellStart"/>
      <w:r w:rsidRPr="003F35D3">
        <w:rPr>
          <w:sz w:val="24"/>
          <w:szCs w:val="24"/>
        </w:rPr>
        <w:t>പുതിയ</w:t>
      </w:r>
      <w:proofErr w:type="spellEnd"/>
      <w:r w:rsidRPr="003F35D3">
        <w:rPr>
          <w:sz w:val="24"/>
          <w:szCs w:val="24"/>
        </w:rPr>
        <w:t xml:space="preserve"> </w:t>
      </w:r>
      <w:proofErr w:type="spellStart"/>
      <w:r w:rsidRPr="003F35D3">
        <w:rPr>
          <w:sz w:val="24"/>
          <w:szCs w:val="24"/>
        </w:rPr>
        <w:t>പരീക്ഷണങ്ങൾക്കൊരുങ്ങുകയാണ്</w:t>
      </w:r>
      <w:proofErr w:type="spellEnd"/>
      <w:r w:rsidRPr="003F35D3">
        <w:rPr>
          <w:sz w:val="24"/>
          <w:szCs w:val="24"/>
        </w:rPr>
        <w:t xml:space="preserve"> </w:t>
      </w:r>
      <w:proofErr w:type="spellStart"/>
      <w:r w:rsidRPr="003F35D3">
        <w:rPr>
          <w:sz w:val="24"/>
          <w:szCs w:val="24"/>
        </w:rPr>
        <w:t>ഇന്ത്യ</w:t>
      </w:r>
      <w:proofErr w:type="spellEnd"/>
      <w:r w:rsidRPr="003F35D3">
        <w:rPr>
          <w:sz w:val="24"/>
          <w:szCs w:val="24"/>
        </w:rPr>
        <w:t>.</w:t>
      </w:r>
    </w:p>
    <w:p w14:paraId="330862D9" w14:textId="77777777" w:rsidR="00AD6649" w:rsidRPr="003F35D3" w:rsidRDefault="00AD6649" w:rsidP="00AD6649">
      <w:pPr>
        <w:rPr>
          <w:sz w:val="24"/>
          <w:szCs w:val="24"/>
        </w:rPr>
      </w:pPr>
      <w:proofErr w:type="spellStart"/>
      <w:r w:rsidRPr="003F35D3">
        <w:rPr>
          <w:b/>
          <w:sz w:val="24"/>
          <w:szCs w:val="24"/>
        </w:rPr>
        <w:t>വിക്രം</w:t>
      </w:r>
      <w:proofErr w:type="spellEnd"/>
      <w:r w:rsidRPr="003F35D3">
        <w:rPr>
          <w:b/>
          <w:sz w:val="24"/>
          <w:szCs w:val="24"/>
        </w:rPr>
        <w:t xml:space="preserve"> </w:t>
      </w:r>
      <w:proofErr w:type="spellStart"/>
      <w:r w:rsidRPr="003F35D3">
        <w:rPr>
          <w:b/>
          <w:sz w:val="24"/>
          <w:szCs w:val="24"/>
        </w:rPr>
        <w:t>സാരാഭായി</w:t>
      </w:r>
      <w:proofErr w:type="spellEnd"/>
    </w:p>
    <w:p w14:paraId="63C4E616" w14:textId="067A7257" w:rsidR="00AD6649" w:rsidRPr="003F35D3" w:rsidRDefault="00AD6649" w:rsidP="00AD6649">
      <w:pPr>
        <w:rPr>
          <w:sz w:val="24"/>
          <w:szCs w:val="24"/>
        </w:rPr>
      </w:pPr>
      <w:proofErr w:type="spellStart"/>
      <w:r w:rsidRPr="003F35D3">
        <w:rPr>
          <w:sz w:val="24"/>
          <w:szCs w:val="24"/>
        </w:rPr>
        <w:t>ആണവശാസ്ത്ര</w:t>
      </w:r>
      <w:proofErr w:type="spellEnd"/>
      <w:r w:rsidRPr="003F35D3">
        <w:rPr>
          <w:sz w:val="24"/>
          <w:szCs w:val="24"/>
        </w:rPr>
        <w:t xml:space="preserve"> </w:t>
      </w:r>
      <w:proofErr w:type="spellStart"/>
      <w:r w:rsidRPr="003F35D3">
        <w:rPr>
          <w:sz w:val="24"/>
          <w:szCs w:val="24"/>
        </w:rPr>
        <w:t>മേഖലയിലും</w:t>
      </w:r>
      <w:proofErr w:type="spellEnd"/>
      <w:r w:rsidRPr="003F35D3">
        <w:rPr>
          <w:sz w:val="24"/>
          <w:szCs w:val="24"/>
        </w:rPr>
        <w:t xml:space="preserve"> </w:t>
      </w:r>
      <w:proofErr w:type="spellStart"/>
      <w:r w:rsidRPr="003F35D3">
        <w:rPr>
          <w:sz w:val="24"/>
          <w:szCs w:val="24"/>
        </w:rPr>
        <w:t>ബഹിരാകാശ</w:t>
      </w:r>
      <w:proofErr w:type="spellEnd"/>
      <w:r w:rsidRPr="003F35D3">
        <w:rPr>
          <w:sz w:val="24"/>
          <w:szCs w:val="24"/>
        </w:rPr>
        <w:t xml:space="preserve"> </w:t>
      </w:r>
      <w:proofErr w:type="spellStart"/>
      <w:r w:rsidRPr="003F35D3">
        <w:rPr>
          <w:sz w:val="24"/>
          <w:szCs w:val="24"/>
        </w:rPr>
        <w:t>മേഖലയിലും</w:t>
      </w:r>
      <w:proofErr w:type="spellEnd"/>
      <w:r w:rsidRPr="003F35D3">
        <w:rPr>
          <w:sz w:val="24"/>
          <w:szCs w:val="24"/>
        </w:rPr>
        <w:t xml:space="preserve"> </w:t>
      </w:r>
      <w:proofErr w:type="spellStart"/>
      <w:r w:rsidRPr="003F35D3">
        <w:rPr>
          <w:sz w:val="24"/>
          <w:szCs w:val="24"/>
        </w:rPr>
        <w:t>ഒരുപോലെ</w:t>
      </w:r>
      <w:proofErr w:type="spellEnd"/>
      <w:r w:rsidRPr="003F35D3">
        <w:rPr>
          <w:sz w:val="24"/>
          <w:szCs w:val="24"/>
        </w:rPr>
        <w:t xml:space="preserve"> </w:t>
      </w:r>
      <w:proofErr w:type="spellStart"/>
      <w:r w:rsidRPr="003F35D3">
        <w:rPr>
          <w:sz w:val="24"/>
          <w:szCs w:val="24"/>
        </w:rPr>
        <w:t>സംഭാവനക</w:t>
      </w:r>
      <w:proofErr w:type="spellEnd"/>
      <w:r w:rsidRPr="003F35D3">
        <w:rPr>
          <w:sz w:val="24"/>
          <w:szCs w:val="24"/>
        </w:rPr>
        <w:t xml:space="preserve">ൾ </w:t>
      </w:r>
      <w:proofErr w:type="spellStart"/>
      <w:r w:rsidRPr="003F35D3">
        <w:rPr>
          <w:sz w:val="24"/>
          <w:szCs w:val="24"/>
        </w:rPr>
        <w:t>നൽകിയ</w:t>
      </w:r>
      <w:proofErr w:type="spellEnd"/>
      <w:r w:rsidRPr="003F35D3">
        <w:rPr>
          <w:sz w:val="24"/>
          <w:szCs w:val="24"/>
        </w:rPr>
        <w:t xml:space="preserve"> </w:t>
      </w:r>
      <w:proofErr w:type="spellStart"/>
      <w:r w:rsidRPr="003F35D3">
        <w:rPr>
          <w:sz w:val="24"/>
          <w:szCs w:val="24"/>
        </w:rPr>
        <w:t>ശാസ്ത്രജ്ഞനാണ്</w:t>
      </w:r>
      <w:proofErr w:type="spellEnd"/>
      <w:r w:rsidRPr="003F35D3">
        <w:rPr>
          <w:sz w:val="24"/>
          <w:szCs w:val="24"/>
        </w:rPr>
        <w:t xml:space="preserve"> </w:t>
      </w:r>
      <w:proofErr w:type="spellStart"/>
      <w:r w:rsidRPr="003F35D3">
        <w:rPr>
          <w:sz w:val="24"/>
          <w:szCs w:val="24"/>
        </w:rPr>
        <w:t>വിക്രം</w:t>
      </w:r>
      <w:proofErr w:type="spellEnd"/>
      <w:r w:rsidRPr="003F35D3">
        <w:rPr>
          <w:sz w:val="24"/>
          <w:szCs w:val="24"/>
        </w:rPr>
        <w:t xml:space="preserve"> </w:t>
      </w:r>
      <w:proofErr w:type="spellStart"/>
      <w:r w:rsidRPr="003F35D3">
        <w:rPr>
          <w:sz w:val="24"/>
          <w:szCs w:val="24"/>
        </w:rPr>
        <w:t>സാരാഭായി</w:t>
      </w:r>
      <w:proofErr w:type="spellEnd"/>
      <w:r w:rsidRPr="003F35D3">
        <w:rPr>
          <w:sz w:val="24"/>
          <w:szCs w:val="24"/>
        </w:rPr>
        <w:t xml:space="preserve">. </w:t>
      </w:r>
      <w:proofErr w:type="spellStart"/>
      <w:r w:rsidRPr="003F35D3">
        <w:rPr>
          <w:sz w:val="24"/>
          <w:szCs w:val="24"/>
        </w:rPr>
        <w:t>കേംബ്രിഡ്ജി</w:t>
      </w:r>
      <w:proofErr w:type="spellEnd"/>
      <w:r w:rsidRPr="003F35D3">
        <w:rPr>
          <w:sz w:val="24"/>
          <w:szCs w:val="24"/>
        </w:rPr>
        <w:t xml:space="preserve">ൽ </w:t>
      </w:r>
      <w:proofErr w:type="spellStart"/>
      <w:r w:rsidRPr="003F35D3">
        <w:rPr>
          <w:sz w:val="24"/>
          <w:szCs w:val="24"/>
        </w:rPr>
        <w:t>നിന്ന്</w:t>
      </w:r>
      <w:proofErr w:type="spellEnd"/>
      <w:r w:rsidRPr="003F35D3">
        <w:rPr>
          <w:sz w:val="24"/>
          <w:szCs w:val="24"/>
        </w:rPr>
        <w:t xml:space="preserve"> </w:t>
      </w:r>
      <w:proofErr w:type="spellStart"/>
      <w:r w:rsidRPr="003F35D3">
        <w:rPr>
          <w:sz w:val="24"/>
          <w:szCs w:val="24"/>
        </w:rPr>
        <w:t>ഉന്നതവിദ്യാഭ്യാസം</w:t>
      </w:r>
      <w:proofErr w:type="spellEnd"/>
      <w:r w:rsidRPr="003F35D3">
        <w:rPr>
          <w:sz w:val="24"/>
          <w:szCs w:val="24"/>
        </w:rPr>
        <w:t xml:space="preserve"> </w:t>
      </w:r>
      <w:proofErr w:type="spellStart"/>
      <w:r w:rsidRPr="003F35D3">
        <w:rPr>
          <w:sz w:val="24"/>
          <w:szCs w:val="24"/>
        </w:rPr>
        <w:t>നേടി</w:t>
      </w:r>
      <w:proofErr w:type="spellEnd"/>
      <w:r w:rsidRPr="003F35D3">
        <w:rPr>
          <w:sz w:val="24"/>
          <w:szCs w:val="24"/>
        </w:rPr>
        <w:t xml:space="preserve"> </w:t>
      </w:r>
      <w:proofErr w:type="spellStart"/>
      <w:r w:rsidRPr="003F35D3">
        <w:rPr>
          <w:sz w:val="24"/>
          <w:szCs w:val="24"/>
        </w:rPr>
        <w:t>ഇന്ത്യയിലെത്തിയ</w:t>
      </w:r>
      <w:proofErr w:type="spellEnd"/>
      <w:r w:rsidRPr="003F35D3">
        <w:rPr>
          <w:sz w:val="24"/>
          <w:szCs w:val="24"/>
        </w:rPr>
        <w:t xml:space="preserve"> </w:t>
      </w:r>
      <w:proofErr w:type="spellStart"/>
      <w:r w:rsidRPr="003F35D3">
        <w:rPr>
          <w:sz w:val="24"/>
          <w:szCs w:val="24"/>
        </w:rPr>
        <w:t>അദ്ദേഹം</w:t>
      </w:r>
      <w:proofErr w:type="spellEnd"/>
      <w:r w:rsidRPr="003F35D3">
        <w:rPr>
          <w:sz w:val="24"/>
          <w:szCs w:val="24"/>
        </w:rPr>
        <w:t xml:space="preserve"> </w:t>
      </w:r>
      <w:proofErr w:type="spellStart"/>
      <w:r w:rsidRPr="003F35D3">
        <w:rPr>
          <w:sz w:val="24"/>
          <w:szCs w:val="24"/>
        </w:rPr>
        <w:t>അഹമ്മദാബാദിലെ</w:t>
      </w:r>
      <w:proofErr w:type="spellEnd"/>
      <w:r w:rsidRPr="003F35D3">
        <w:rPr>
          <w:sz w:val="24"/>
          <w:szCs w:val="24"/>
        </w:rPr>
        <w:t xml:space="preserve"> </w:t>
      </w:r>
      <w:proofErr w:type="spellStart"/>
      <w:r w:rsidRPr="003F35D3">
        <w:rPr>
          <w:sz w:val="24"/>
          <w:szCs w:val="24"/>
        </w:rPr>
        <w:t>ഫിസിക്ക</w:t>
      </w:r>
      <w:proofErr w:type="spellEnd"/>
      <w:r w:rsidRPr="003F35D3">
        <w:rPr>
          <w:sz w:val="24"/>
          <w:szCs w:val="24"/>
        </w:rPr>
        <w:t xml:space="preserve">ൽ </w:t>
      </w:r>
      <w:proofErr w:type="spellStart"/>
      <w:r w:rsidRPr="003F35D3">
        <w:rPr>
          <w:sz w:val="24"/>
          <w:szCs w:val="24"/>
        </w:rPr>
        <w:t>റിസർച്ച്</w:t>
      </w:r>
      <w:proofErr w:type="spellEnd"/>
      <w:r w:rsidRPr="003F35D3">
        <w:rPr>
          <w:sz w:val="24"/>
          <w:szCs w:val="24"/>
        </w:rPr>
        <w:t xml:space="preserve"> </w:t>
      </w:r>
      <w:proofErr w:type="spellStart"/>
      <w:r w:rsidRPr="003F35D3">
        <w:rPr>
          <w:sz w:val="24"/>
          <w:szCs w:val="24"/>
        </w:rPr>
        <w:t>ലബോറട്ടറിയി</w:t>
      </w:r>
      <w:proofErr w:type="spellEnd"/>
      <w:r w:rsidRPr="003F35D3">
        <w:rPr>
          <w:sz w:val="24"/>
          <w:szCs w:val="24"/>
        </w:rPr>
        <w:t xml:space="preserve">ൽ </w:t>
      </w:r>
      <w:proofErr w:type="spellStart"/>
      <w:r w:rsidRPr="003F35D3">
        <w:rPr>
          <w:sz w:val="24"/>
          <w:szCs w:val="24"/>
        </w:rPr>
        <w:t>ഫിസിക്സ്</w:t>
      </w:r>
      <w:proofErr w:type="spellEnd"/>
      <w:r w:rsidRPr="003F35D3">
        <w:rPr>
          <w:sz w:val="24"/>
          <w:szCs w:val="24"/>
        </w:rPr>
        <w:t xml:space="preserve"> </w:t>
      </w:r>
      <w:proofErr w:type="spellStart"/>
      <w:r w:rsidRPr="003F35D3">
        <w:rPr>
          <w:sz w:val="24"/>
          <w:szCs w:val="24"/>
        </w:rPr>
        <w:t>പ്രൊഫസറും</w:t>
      </w:r>
      <w:proofErr w:type="spellEnd"/>
      <w:r w:rsidRPr="003F35D3">
        <w:rPr>
          <w:sz w:val="24"/>
          <w:szCs w:val="24"/>
        </w:rPr>
        <w:t xml:space="preserve"> </w:t>
      </w:r>
      <w:proofErr w:type="spellStart"/>
      <w:r w:rsidRPr="003F35D3">
        <w:rPr>
          <w:sz w:val="24"/>
          <w:szCs w:val="24"/>
        </w:rPr>
        <w:t>ഡയറക്ടറുമായി</w:t>
      </w:r>
      <w:proofErr w:type="spellEnd"/>
      <w:r w:rsidRPr="003F35D3">
        <w:rPr>
          <w:sz w:val="24"/>
          <w:szCs w:val="24"/>
        </w:rPr>
        <w:t xml:space="preserve">. </w:t>
      </w:r>
      <w:proofErr w:type="spellStart"/>
      <w:r w:rsidRPr="003F35D3">
        <w:rPr>
          <w:sz w:val="24"/>
          <w:szCs w:val="24"/>
        </w:rPr>
        <w:t>തുമ്പ</w:t>
      </w:r>
      <w:proofErr w:type="spellEnd"/>
      <w:r w:rsidRPr="003F35D3">
        <w:rPr>
          <w:sz w:val="24"/>
          <w:szCs w:val="24"/>
        </w:rPr>
        <w:t xml:space="preserve"> </w:t>
      </w:r>
      <w:proofErr w:type="spellStart"/>
      <w:r w:rsidRPr="003F35D3">
        <w:rPr>
          <w:sz w:val="24"/>
          <w:szCs w:val="24"/>
        </w:rPr>
        <w:t>ബഹിരാകാശ</w:t>
      </w:r>
      <w:proofErr w:type="spellEnd"/>
      <w:r w:rsidRPr="003F35D3">
        <w:rPr>
          <w:sz w:val="24"/>
          <w:szCs w:val="24"/>
        </w:rPr>
        <w:t xml:space="preserve"> </w:t>
      </w:r>
      <w:proofErr w:type="spellStart"/>
      <w:r w:rsidRPr="003F35D3">
        <w:rPr>
          <w:sz w:val="24"/>
          <w:szCs w:val="24"/>
        </w:rPr>
        <w:t>ഗവേഷണകേന്ദ്രം</w:t>
      </w:r>
      <w:proofErr w:type="spellEnd"/>
      <w:r w:rsidRPr="003F35D3">
        <w:rPr>
          <w:sz w:val="24"/>
          <w:szCs w:val="24"/>
        </w:rPr>
        <w:t xml:space="preserve">, </w:t>
      </w:r>
      <w:proofErr w:type="spellStart"/>
      <w:r w:rsidRPr="003F35D3">
        <w:rPr>
          <w:sz w:val="24"/>
          <w:szCs w:val="24"/>
        </w:rPr>
        <w:t>അഹമ്മദാബാദിലെ</w:t>
      </w:r>
      <w:proofErr w:type="spellEnd"/>
      <w:r w:rsidRPr="003F35D3">
        <w:rPr>
          <w:sz w:val="24"/>
          <w:szCs w:val="24"/>
        </w:rPr>
        <w:t xml:space="preserve"> </w:t>
      </w:r>
      <w:proofErr w:type="spellStart"/>
      <w:r w:rsidRPr="003F35D3">
        <w:rPr>
          <w:sz w:val="24"/>
          <w:szCs w:val="24"/>
        </w:rPr>
        <w:t>ഉപഗ്രഹ</w:t>
      </w:r>
      <w:proofErr w:type="spellEnd"/>
      <w:r w:rsidRPr="003F35D3">
        <w:rPr>
          <w:sz w:val="24"/>
          <w:szCs w:val="24"/>
        </w:rPr>
        <w:t xml:space="preserve"> </w:t>
      </w:r>
      <w:proofErr w:type="spellStart"/>
      <w:r w:rsidRPr="003F35D3">
        <w:rPr>
          <w:sz w:val="24"/>
          <w:szCs w:val="24"/>
        </w:rPr>
        <w:t>വാർത്താവിനിമയ</w:t>
      </w:r>
      <w:proofErr w:type="spellEnd"/>
      <w:r w:rsidRPr="003F35D3">
        <w:rPr>
          <w:sz w:val="24"/>
          <w:szCs w:val="24"/>
        </w:rPr>
        <w:t xml:space="preserve"> </w:t>
      </w:r>
      <w:proofErr w:type="spellStart"/>
      <w:r w:rsidRPr="003F35D3">
        <w:rPr>
          <w:sz w:val="24"/>
          <w:szCs w:val="24"/>
        </w:rPr>
        <w:t>കേന്ദ്രം</w:t>
      </w:r>
      <w:proofErr w:type="spellEnd"/>
      <w:r w:rsidRPr="003F35D3">
        <w:rPr>
          <w:sz w:val="24"/>
          <w:szCs w:val="24"/>
        </w:rPr>
        <w:t xml:space="preserve"> </w:t>
      </w:r>
      <w:proofErr w:type="spellStart"/>
      <w:r w:rsidRPr="003F35D3">
        <w:rPr>
          <w:sz w:val="24"/>
          <w:szCs w:val="24"/>
        </w:rPr>
        <w:t>തുടങ്ങിയവയുടെ</w:t>
      </w:r>
      <w:proofErr w:type="spellEnd"/>
      <w:r w:rsidRPr="003F35D3">
        <w:rPr>
          <w:sz w:val="24"/>
          <w:szCs w:val="24"/>
        </w:rPr>
        <w:t xml:space="preserve"> </w:t>
      </w:r>
      <w:proofErr w:type="spellStart"/>
      <w:r w:rsidRPr="003F35D3">
        <w:rPr>
          <w:sz w:val="24"/>
          <w:szCs w:val="24"/>
        </w:rPr>
        <w:t>ശില്പി</w:t>
      </w:r>
      <w:proofErr w:type="spellEnd"/>
      <w:r w:rsidRPr="003F35D3">
        <w:rPr>
          <w:sz w:val="24"/>
          <w:szCs w:val="24"/>
        </w:rPr>
        <w:t xml:space="preserve"> </w:t>
      </w:r>
      <w:proofErr w:type="spellStart"/>
      <w:r w:rsidRPr="003F35D3">
        <w:rPr>
          <w:sz w:val="24"/>
          <w:szCs w:val="24"/>
        </w:rPr>
        <w:t>വിക്രം</w:t>
      </w:r>
      <w:proofErr w:type="spellEnd"/>
      <w:r w:rsidRPr="003F35D3">
        <w:rPr>
          <w:sz w:val="24"/>
          <w:szCs w:val="24"/>
        </w:rPr>
        <w:t xml:space="preserve"> </w:t>
      </w:r>
      <w:proofErr w:type="spellStart"/>
      <w:r w:rsidRPr="003F35D3">
        <w:rPr>
          <w:sz w:val="24"/>
          <w:szCs w:val="24"/>
        </w:rPr>
        <w:t>സാരാഭായിയാണ്</w:t>
      </w:r>
      <w:proofErr w:type="spellEnd"/>
      <w:r w:rsidRPr="003F35D3">
        <w:rPr>
          <w:sz w:val="24"/>
          <w:szCs w:val="24"/>
        </w:rPr>
        <w:t xml:space="preserve">. </w:t>
      </w:r>
      <w:proofErr w:type="spellStart"/>
      <w:r w:rsidRPr="003F35D3">
        <w:rPr>
          <w:sz w:val="24"/>
          <w:szCs w:val="24"/>
        </w:rPr>
        <w:t>അദ്ദേഹത്തിന്റെ</w:t>
      </w:r>
      <w:proofErr w:type="spellEnd"/>
      <w:r w:rsidRPr="003F35D3">
        <w:rPr>
          <w:sz w:val="24"/>
          <w:szCs w:val="24"/>
        </w:rPr>
        <w:t xml:space="preserve"> </w:t>
      </w:r>
      <w:proofErr w:type="spellStart"/>
      <w:r w:rsidRPr="003F35D3">
        <w:rPr>
          <w:sz w:val="24"/>
          <w:szCs w:val="24"/>
        </w:rPr>
        <w:t>ഓർമയ്ക്കായി</w:t>
      </w:r>
      <w:proofErr w:type="spellEnd"/>
      <w:r w:rsidRPr="003F35D3">
        <w:rPr>
          <w:sz w:val="24"/>
          <w:szCs w:val="24"/>
        </w:rPr>
        <w:t xml:space="preserve"> </w:t>
      </w:r>
      <w:proofErr w:type="spellStart"/>
      <w:r w:rsidRPr="003F35D3">
        <w:rPr>
          <w:sz w:val="24"/>
          <w:szCs w:val="24"/>
        </w:rPr>
        <w:t>തുമ്പയിലെ</w:t>
      </w:r>
      <w:proofErr w:type="spellEnd"/>
      <w:r w:rsidRPr="003F35D3">
        <w:rPr>
          <w:sz w:val="24"/>
          <w:szCs w:val="24"/>
        </w:rPr>
        <w:t xml:space="preserve"> </w:t>
      </w:r>
      <w:proofErr w:type="spellStart"/>
      <w:r w:rsidRPr="003F35D3">
        <w:rPr>
          <w:sz w:val="24"/>
          <w:szCs w:val="24"/>
        </w:rPr>
        <w:t>ബഹിരാകാശ</w:t>
      </w:r>
      <w:proofErr w:type="spellEnd"/>
      <w:r w:rsidRPr="003F35D3">
        <w:rPr>
          <w:sz w:val="24"/>
          <w:szCs w:val="24"/>
        </w:rPr>
        <w:t xml:space="preserve"> </w:t>
      </w:r>
      <w:proofErr w:type="spellStart"/>
      <w:r w:rsidRPr="003F35D3">
        <w:rPr>
          <w:sz w:val="24"/>
          <w:szCs w:val="24"/>
        </w:rPr>
        <w:t>കേന്ദ്രത്തിന്</w:t>
      </w:r>
      <w:proofErr w:type="spellEnd"/>
      <w:r w:rsidRPr="003F35D3">
        <w:rPr>
          <w:sz w:val="24"/>
          <w:szCs w:val="24"/>
        </w:rPr>
        <w:t xml:space="preserve"> "</w:t>
      </w:r>
      <w:proofErr w:type="spellStart"/>
      <w:r w:rsidRPr="003F35D3">
        <w:rPr>
          <w:sz w:val="24"/>
          <w:szCs w:val="24"/>
        </w:rPr>
        <w:t>വിക്രം</w:t>
      </w:r>
      <w:proofErr w:type="spellEnd"/>
      <w:r w:rsidRPr="003F35D3">
        <w:rPr>
          <w:sz w:val="24"/>
          <w:szCs w:val="24"/>
        </w:rPr>
        <w:t xml:space="preserve"> </w:t>
      </w:r>
      <w:proofErr w:type="spellStart"/>
      <w:r w:rsidRPr="003F35D3">
        <w:rPr>
          <w:sz w:val="24"/>
          <w:szCs w:val="24"/>
        </w:rPr>
        <w:t>സാരാഭായി</w:t>
      </w:r>
      <w:proofErr w:type="spellEnd"/>
      <w:r w:rsidRPr="003F35D3">
        <w:rPr>
          <w:sz w:val="24"/>
          <w:szCs w:val="24"/>
        </w:rPr>
        <w:t xml:space="preserve"> </w:t>
      </w:r>
      <w:proofErr w:type="spellStart"/>
      <w:r w:rsidRPr="003F35D3">
        <w:rPr>
          <w:sz w:val="24"/>
          <w:szCs w:val="24"/>
        </w:rPr>
        <w:t>സ്പേസ്</w:t>
      </w:r>
      <w:proofErr w:type="spellEnd"/>
      <w:r w:rsidRPr="003F35D3">
        <w:rPr>
          <w:sz w:val="24"/>
          <w:szCs w:val="24"/>
        </w:rPr>
        <w:t xml:space="preserve"> </w:t>
      </w:r>
      <w:proofErr w:type="spellStart"/>
      <w:r w:rsidRPr="003F35D3">
        <w:rPr>
          <w:sz w:val="24"/>
          <w:szCs w:val="24"/>
        </w:rPr>
        <w:t>സെന്റ</w:t>
      </w:r>
      <w:proofErr w:type="spellEnd"/>
      <w:r w:rsidRPr="003F35D3">
        <w:rPr>
          <w:sz w:val="24"/>
          <w:szCs w:val="24"/>
        </w:rPr>
        <w:t>ർ' (</w:t>
      </w:r>
      <w:proofErr w:type="spellStart"/>
      <w:r w:rsidRPr="003F35D3">
        <w:rPr>
          <w:sz w:val="24"/>
          <w:szCs w:val="24"/>
        </w:rPr>
        <w:t>വി.എസ്.എസ്.സി</w:t>
      </w:r>
      <w:proofErr w:type="spellEnd"/>
      <w:r w:rsidRPr="003F35D3">
        <w:rPr>
          <w:sz w:val="24"/>
          <w:szCs w:val="24"/>
        </w:rPr>
        <w:t xml:space="preserve">) </w:t>
      </w:r>
      <w:proofErr w:type="spellStart"/>
      <w:r w:rsidRPr="003F35D3">
        <w:rPr>
          <w:sz w:val="24"/>
          <w:szCs w:val="24"/>
        </w:rPr>
        <w:t>എന്ന</w:t>
      </w:r>
      <w:proofErr w:type="spellEnd"/>
      <w:r w:rsidRPr="003F35D3">
        <w:rPr>
          <w:sz w:val="24"/>
          <w:szCs w:val="24"/>
        </w:rPr>
        <w:t xml:space="preserve"> </w:t>
      </w:r>
      <w:proofErr w:type="spellStart"/>
      <w:r w:rsidRPr="003F35D3">
        <w:rPr>
          <w:sz w:val="24"/>
          <w:szCs w:val="24"/>
        </w:rPr>
        <w:t>പേരു</w:t>
      </w:r>
      <w:proofErr w:type="spellEnd"/>
      <w:r w:rsidRPr="003F35D3">
        <w:rPr>
          <w:sz w:val="24"/>
          <w:szCs w:val="24"/>
        </w:rPr>
        <w:t xml:space="preserve"> </w:t>
      </w:r>
      <w:proofErr w:type="spellStart"/>
      <w:r w:rsidRPr="003F35D3">
        <w:rPr>
          <w:sz w:val="24"/>
          <w:szCs w:val="24"/>
        </w:rPr>
        <w:t>നൽകി</w:t>
      </w:r>
      <w:proofErr w:type="spellEnd"/>
      <w:r w:rsidRPr="003F35D3">
        <w:rPr>
          <w:sz w:val="24"/>
          <w:szCs w:val="24"/>
        </w:rPr>
        <w:t>.</w:t>
      </w:r>
    </w:p>
    <w:p w14:paraId="13BBD03B" w14:textId="77777777" w:rsidR="00AD6649" w:rsidRPr="003F35D3" w:rsidRDefault="00AD6649" w:rsidP="00AD6649">
      <w:pPr>
        <w:rPr>
          <w:sz w:val="24"/>
          <w:szCs w:val="24"/>
        </w:rPr>
      </w:pPr>
      <w:proofErr w:type="spellStart"/>
      <w:r w:rsidRPr="003F35D3">
        <w:rPr>
          <w:sz w:val="24"/>
          <w:szCs w:val="24"/>
        </w:rPr>
        <w:t>ഡോ</w:t>
      </w:r>
      <w:proofErr w:type="spellEnd"/>
      <w:r w:rsidRPr="003F35D3">
        <w:rPr>
          <w:sz w:val="24"/>
          <w:szCs w:val="24"/>
        </w:rPr>
        <w:t xml:space="preserve">. </w:t>
      </w:r>
      <w:proofErr w:type="spellStart"/>
      <w:r w:rsidRPr="003F35D3">
        <w:rPr>
          <w:sz w:val="24"/>
          <w:szCs w:val="24"/>
        </w:rPr>
        <w:t>എ.പി.ജെ</w:t>
      </w:r>
      <w:proofErr w:type="spellEnd"/>
      <w:r w:rsidRPr="003F35D3">
        <w:rPr>
          <w:sz w:val="24"/>
          <w:szCs w:val="24"/>
        </w:rPr>
        <w:t xml:space="preserve">. </w:t>
      </w:r>
      <w:proofErr w:type="spellStart"/>
      <w:r w:rsidRPr="003F35D3">
        <w:rPr>
          <w:sz w:val="24"/>
          <w:szCs w:val="24"/>
        </w:rPr>
        <w:t>അബ്ദുൽകലാം</w:t>
      </w:r>
      <w:proofErr w:type="spellEnd"/>
    </w:p>
    <w:p w14:paraId="2730330A" w14:textId="22811D45" w:rsidR="00AD6649" w:rsidRPr="003F35D3" w:rsidRDefault="00AD6649" w:rsidP="00AD6649">
      <w:pPr>
        <w:rPr>
          <w:sz w:val="24"/>
          <w:szCs w:val="24"/>
        </w:rPr>
      </w:pPr>
      <w:proofErr w:type="spellStart"/>
      <w:r w:rsidRPr="003F35D3">
        <w:rPr>
          <w:sz w:val="24"/>
          <w:szCs w:val="24"/>
        </w:rPr>
        <w:t>ഇന്ത്യയുടെ</w:t>
      </w:r>
      <w:proofErr w:type="spellEnd"/>
      <w:r w:rsidRPr="003F35D3">
        <w:rPr>
          <w:sz w:val="24"/>
          <w:szCs w:val="24"/>
        </w:rPr>
        <w:t xml:space="preserve"> </w:t>
      </w:r>
      <w:proofErr w:type="spellStart"/>
      <w:r w:rsidRPr="003F35D3">
        <w:rPr>
          <w:sz w:val="24"/>
          <w:szCs w:val="24"/>
        </w:rPr>
        <w:t>പതിനൊന്നാം</w:t>
      </w:r>
      <w:proofErr w:type="spellEnd"/>
      <w:r w:rsidRPr="003F35D3">
        <w:rPr>
          <w:sz w:val="24"/>
          <w:szCs w:val="24"/>
        </w:rPr>
        <w:t xml:space="preserve"> </w:t>
      </w:r>
      <w:proofErr w:type="spellStart"/>
      <w:r w:rsidRPr="003F35D3">
        <w:rPr>
          <w:sz w:val="24"/>
          <w:szCs w:val="24"/>
        </w:rPr>
        <w:t>രാഷ്ട്രപതിയായ</w:t>
      </w:r>
      <w:proofErr w:type="spellEnd"/>
      <w:r w:rsidRPr="003F35D3">
        <w:rPr>
          <w:sz w:val="24"/>
          <w:szCs w:val="24"/>
        </w:rPr>
        <w:t xml:space="preserve"> </w:t>
      </w:r>
      <w:proofErr w:type="spellStart"/>
      <w:r w:rsidRPr="003F35D3">
        <w:rPr>
          <w:sz w:val="24"/>
          <w:szCs w:val="24"/>
        </w:rPr>
        <w:t>ഡോ</w:t>
      </w:r>
      <w:proofErr w:type="spellEnd"/>
      <w:r w:rsidRPr="003F35D3">
        <w:rPr>
          <w:sz w:val="24"/>
          <w:szCs w:val="24"/>
        </w:rPr>
        <w:t xml:space="preserve">. </w:t>
      </w:r>
      <w:proofErr w:type="spellStart"/>
      <w:r w:rsidRPr="003F35D3">
        <w:rPr>
          <w:sz w:val="24"/>
          <w:szCs w:val="24"/>
        </w:rPr>
        <w:t>എ.പി.ജെ</w:t>
      </w:r>
      <w:proofErr w:type="spellEnd"/>
      <w:r w:rsidRPr="003F35D3">
        <w:rPr>
          <w:sz w:val="24"/>
          <w:szCs w:val="24"/>
        </w:rPr>
        <w:t xml:space="preserve">. </w:t>
      </w:r>
      <w:proofErr w:type="spellStart"/>
      <w:r w:rsidRPr="003F35D3">
        <w:rPr>
          <w:sz w:val="24"/>
          <w:szCs w:val="24"/>
        </w:rPr>
        <w:t>അബ്ദുൽകലാം</w:t>
      </w:r>
      <w:proofErr w:type="spellEnd"/>
      <w:r w:rsidRPr="003F35D3">
        <w:rPr>
          <w:sz w:val="24"/>
          <w:szCs w:val="24"/>
        </w:rPr>
        <w:t xml:space="preserve"> </w:t>
      </w:r>
      <w:proofErr w:type="spellStart"/>
      <w:r w:rsidRPr="003F35D3">
        <w:rPr>
          <w:sz w:val="24"/>
          <w:szCs w:val="24"/>
        </w:rPr>
        <w:t>ശാസ്ത്രജ്ഞനും</w:t>
      </w:r>
      <w:proofErr w:type="spellEnd"/>
      <w:r w:rsidRPr="003F35D3">
        <w:rPr>
          <w:sz w:val="24"/>
          <w:szCs w:val="24"/>
        </w:rPr>
        <w:t xml:space="preserve"> </w:t>
      </w:r>
      <w:proofErr w:type="spellStart"/>
      <w:r w:rsidRPr="003F35D3">
        <w:rPr>
          <w:sz w:val="24"/>
          <w:szCs w:val="24"/>
        </w:rPr>
        <w:t>ഗവേഷകനുമായിരുന്നു</w:t>
      </w:r>
      <w:proofErr w:type="spellEnd"/>
      <w:r w:rsidRPr="003F35D3">
        <w:rPr>
          <w:sz w:val="24"/>
          <w:szCs w:val="24"/>
        </w:rPr>
        <w:t xml:space="preserve">. </w:t>
      </w:r>
      <w:proofErr w:type="spellStart"/>
      <w:r w:rsidRPr="003F35D3">
        <w:rPr>
          <w:sz w:val="24"/>
          <w:szCs w:val="24"/>
        </w:rPr>
        <w:t>മിസൈ</w:t>
      </w:r>
      <w:proofErr w:type="spellEnd"/>
      <w:r w:rsidRPr="003F35D3">
        <w:rPr>
          <w:sz w:val="24"/>
          <w:szCs w:val="24"/>
        </w:rPr>
        <w:t xml:space="preserve">ൽ </w:t>
      </w:r>
      <w:proofErr w:type="spellStart"/>
      <w:r w:rsidRPr="003F35D3">
        <w:rPr>
          <w:sz w:val="24"/>
          <w:szCs w:val="24"/>
        </w:rPr>
        <w:t>സാങ്കേതികവിദ്യ</w:t>
      </w:r>
      <w:proofErr w:type="spellEnd"/>
      <w:r w:rsidRPr="003F35D3">
        <w:rPr>
          <w:sz w:val="24"/>
          <w:szCs w:val="24"/>
        </w:rPr>
        <w:t xml:space="preserve"> </w:t>
      </w:r>
      <w:proofErr w:type="spellStart"/>
      <w:r w:rsidRPr="003F35D3">
        <w:rPr>
          <w:sz w:val="24"/>
          <w:szCs w:val="24"/>
        </w:rPr>
        <w:t>പരിപോഷിപ്പിക്കുന്നതി</w:t>
      </w:r>
      <w:proofErr w:type="spellEnd"/>
      <w:r w:rsidRPr="003F35D3">
        <w:rPr>
          <w:sz w:val="24"/>
          <w:szCs w:val="24"/>
        </w:rPr>
        <w:t xml:space="preserve">ൽ </w:t>
      </w:r>
      <w:proofErr w:type="spellStart"/>
      <w:r w:rsidRPr="003F35D3">
        <w:rPr>
          <w:sz w:val="24"/>
          <w:szCs w:val="24"/>
        </w:rPr>
        <w:t>വിദഗ്ധനായിരുന്നു</w:t>
      </w:r>
      <w:proofErr w:type="spellEnd"/>
      <w:r w:rsidRPr="003F35D3">
        <w:rPr>
          <w:sz w:val="24"/>
          <w:szCs w:val="24"/>
        </w:rPr>
        <w:t xml:space="preserve"> </w:t>
      </w:r>
      <w:proofErr w:type="spellStart"/>
      <w:r w:rsidRPr="003F35D3">
        <w:rPr>
          <w:sz w:val="24"/>
          <w:szCs w:val="24"/>
        </w:rPr>
        <w:t>അദ്ദേഹം</w:t>
      </w:r>
      <w:proofErr w:type="spellEnd"/>
      <w:r w:rsidRPr="003F35D3">
        <w:rPr>
          <w:sz w:val="24"/>
          <w:szCs w:val="24"/>
        </w:rPr>
        <w:t>. ഐ.എസ്.ആർ.</w:t>
      </w:r>
      <w:proofErr w:type="spellStart"/>
      <w:r w:rsidRPr="003F35D3">
        <w:rPr>
          <w:sz w:val="24"/>
          <w:szCs w:val="24"/>
        </w:rPr>
        <w:t>ഒയുടെ</w:t>
      </w:r>
      <w:proofErr w:type="spellEnd"/>
      <w:r w:rsidRPr="003F35D3">
        <w:rPr>
          <w:sz w:val="24"/>
          <w:szCs w:val="24"/>
        </w:rPr>
        <w:t xml:space="preserve"> </w:t>
      </w:r>
      <w:proofErr w:type="spellStart"/>
      <w:r w:rsidRPr="003F35D3">
        <w:rPr>
          <w:sz w:val="24"/>
          <w:szCs w:val="24"/>
        </w:rPr>
        <w:t>ചുമതല</w:t>
      </w:r>
      <w:proofErr w:type="spellEnd"/>
      <w:r w:rsidRPr="003F35D3">
        <w:rPr>
          <w:sz w:val="24"/>
          <w:szCs w:val="24"/>
        </w:rPr>
        <w:t xml:space="preserve"> </w:t>
      </w:r>
      <w:proofErr w:type="spellStart"/>
      <w:r w:rsidRPr="003F35D3">
        <w:rPr>
          <w:sz w:val="24"/>
          <w:szCs w:val="24"/>
        </w:rPr>
        <w:t>വഹിച്ച</w:t>
      </w:r>
      <w:proofErr w:type="spellEnd"/>
      <w:r w:rsidRPr="003F35D3">
        <w:rPr>
          <w:sz w:val="24"/>
          <w:szCs w:val="24"/>
        </w:rPr>
        <w:t xml:space="preserve"> </w:t>
      </w:r>
      <w:proofErr w:type="spellStart"/>
      <w:r w:rsidRPr="003F35D3">
        <w:rPr>
          <w:sz w:val="24"/>
          <w:szCs w:val="24"/>
        </w:rPr>
        <w:t>അദ്ദേഹം</w:t>
      </w:r>
      <w:proofErr w:type="spellEnd"/>
      <w:r w:rsidRPr="003F35D3">
        <w:rPr>
          <w:sz w:val="24"/>
          <w:szCs w:val="24"/>
        </w:rPr>
        <w:t xml:space="preserve"> </w:t>
      </w:r>
      <w:proofErr w:type="spellStart"/>
      <w:r w:rsidRPr="003F35D3">
        <w:rPr>
          <w:sz w:val="24"/>
          <w:szCs w:val="24"/>
        </w:rPr>
        <w:t>ബഹിരാകാശ</w:t>
      </w:r>
      <w:proofErr w:type="spellEnd"/>
      <w:r w:rsidRPr="003F35D3">
        <w:rPr>
          <w:sz w:val="24"/>
          <w:szCs w:val="24"/>
        </w:rPr>
        <w:t xml:space="preserve"> </w:t>
      </w:r>
      <w:proofErr w:type="spellStart"/>
      <w:r w:rsidRPr="003F35D3">
        <w:rPr>
          <w:sz w:val="24"/>
          <w:szCs w:val="24"/>
        </w:rPr>
        <w:t>ഉപഗഹവിക്ഷേപണവാഹിനിക</w:t>
      </w:r>
      <w:proofErr w:type="spellEnd"/>
      <w:r w:rsidRPr="003F35D3">
        <w:rPr>
          <w:sz w:val="24"/>
          <w:szCs w:val="24"/>
        </w:rPr>
        <w:t xml:space="preserve">ൾ (SLV3, PSLV) </w:t>
      </w:r>
      <w:proofErr w:type="spellStart"/>
      <w:r w:rsidRPr="003F35D3">
        <w:rPr>
          <w:sz w:val="24"/>
          <w:szCs w:val="24"/>
        </w:rPr>
        <w:t>വികസിപ്പിച്ചു</w:t>
      </w:r>
      <w:proofErr w:type="spellEnd"/>
      <w:r w:rsidRPr="003F35D3">
        <w:rPr>
          <w:sz w:val="24"/>
          <w:szCs w:val="24"/>
        </w:rPr>
        <w:t xml:space="preserve">. </w:t>
      </w:r>
      <w:proofErr w:type="spellStart"/>
      <w:r w:rsidRPr="003F35D3">
        <w:rPr>
          <w:sz w:val="24"/>
          <w:szCs w:val="24"/>
        </w:rPr>
        <w:t>അദ്ദേഹത്തെ</w:t>
      </w:r>
      <w:proofErr w:type="spellEnd"/>
      <w:r w:rsidRPr="003F35D3">
        <w:rPr>
          <w:sz w:val="24"/>
          <w:szCs w:val="24"/>
        </w:rPr>
        <w:t xml:space="preserve"> "</w:t>
      </w:r>
      <w:proofErr w:type="spellStart"/>
      <w:r w:rsidRPr="003F35D3">
        <w:rPr>
          <w:sz w:val="24"/>
          <w:szCs w:val="24"/>
        </w:rPr>
        <w:t>മിസൈ</w:t>
      </w:r>
      <w:proofErr w:type="spellEnd"/>
      <w:r w:rsidRPr="003F35D3">
        <w:rPr>
          <w:sz w:val="24"/>
          <w:szCs w:val="24"/>
        </w:rPr>
        <w:t xml:space="preserve">ൽ </w:t>
      </w:r>
      <w:proofErr w:type="spellStart"/>
      <w:r w:rsidRPr="003F35D3">
        <w:rPr>
          <w:sz w:val="24"/>
          <w:szCs w:val="24"/>
        </w:rPr>
        <w:t>മാ</w:t>
      </w:r>
      <w:proofErr w:type="spellEnd"/>
      <w:r w:rsidRPr="003F35D3">
        <w:rPr>
          <w:sz w:val="24"/>
          <w:szCs w:val="24"/>
        </w:rPr>
        <w:t xml:space="preserve">ൻ </w:t>
      </w:r>
      <w:proofErr w:type="spellStart"/>
      <w:r w:rsidRPr="003F35D3">
        <w:rPr>
          <w:sz w:val="24"/>
          <w:szCs w:val="24"/>
        </w:rPr>
        <w:t>ഓഫ്</w:t>
      </w:r>
      <w:proofErr w:type="spellEnd"/>
      <w:r w:rsidRPr="003F35D3">
        <w:rPr>
          <w:sz w:val="24"/>
          <w:szCs w:val="24"/>
        </w:rPr>
        <w:t xml:space="preserve"> </w:t>
      </w:r>
      <w:proofErr w:type="spellStart"/>
      <w:r w:rsidRPr="003F35D3">
        <w:rPr>
          <w:sz w:val="24"/>
          <w:szCs w:val="24"/>
        </w:rPr>
        <w:t>ഇന്ത്യ</w:t>
      </w:r>
      <w:proofErr w:type="spellEnd"/>
      <w:r w:rsidRPr="003F35D3">
        <w:rPr>
          <w:sz w:val="24"/>
          <w:szCs w:val="24"/>
        </w:rPr>
        <w:t xml:space="preserve">' </w:t>
      </w:r>
      <w:proofErr w:type="spellStart"/>
      <w:r w:rsidRPr="003F35D3">
        <w:rPr>
          <w:sz w:val="24"/>
          <w:szCs w:val="24"/>
        </w:rPr>
        <w:t>എന്ന്</w:t>
      </w:r>
      <w:proofErr w:type="spellEnd"/>
      <w:r w:rsidRPr="003F35D3">
        <w:rPr>
          <w:sz w:val="24"/>
          <w:szCs w:val="24"/>
        </w:rPr>
        <w:t xml:space="preserve"> </w:t>
      </w:r>
      <w:proofErr w:type="spellStart"/>
      <w:r w:rsidRPr="003F35D3">
        <w:rPr>
          <w:sz w:val="24"/>
          <w:szCs w:val="24"/>
        </w:rPr>
        <w:t>വിശേഷിപ്പിക്കുന്നു</w:t>
      </w:r>
      <w:proofErr w:type="spellEnd"/>
      <w:r w:rsidRPr="003F35D3">
        <w:rPr>
          <w:sz w:val="24"/>
          <w:szCs w:val="24"/>
        </w:rPr>
        <w:t>.</w:t>
      </w:r>
    </w:p>
    <w:p w14:paraId="11FD0729" w14:textId="77777777" w:rsidR="00AD6649" w:rsidRPr="003F35D3" w:rsidRDefault="00AD6649">
      <w:pPr>
        <w:rPr>
          <w:sz w:val="24"/>
          <w:szCs w:val="24"/>
        </w:rPr>
      </w:pPr>
    </w:p>
    <w:p w14:paraId="43C0AE1D" w14:textId="77777777" w:rsidR="00A03114" w:rsidRPr="003F35D3" w:rsidRDefault="00000000">
      <w:pPr>
        <w:rPr>
          <w:sz w:val="24"/>
          <w:szCs w:val="24"/>
        </w:rPr>
      </w:pPr>
      <w:proofErr w:type="spellStart"/>
      <w:r w:rsidRPr="003F35D3">
        <w:rPr>
          <w:b/>
          <w:sz w:val="24"/>
          <w:szCs w:val="24"/>
        </w:rPr>
        <w:t>വിദ്യാഭ്യാസം</w:t>
      </w:r>
      <w:proofErr w:type="spellEnd"/>
    </w:p>
    <w:p w14:paraId="43E68CA4" w14:textId="6B7D5C72" w:rsidR="00A03114" w:rsidRPr="003F35D3" w:rsidRDefault="00000000">
      <w:pPr>
        <w:rPr>
          <w:sz w:val="24"/>
          <w:szCs w:val="24"/>
        </w:rPr>
      </w:pPr>
      <w:proofErr w:type="spellStart"/>
      <w:r w:rsidRPr="003F35D3">
        <w:rPr>
          <w:sz w:val="24"/>
          <w:szCs w:val="24"/>
        </w:rPr>
        <w:t>രാഷ്ട്രപുരോഗതിയി</w:t>
      </w:r>
      <w:proofErr w:type="spellEnd"/>
      <w:r w:rsidRPr="003F35D3">
        <w:rPr>
          <w:sz w:val="24"/>
          <w:szCs w:val="24"/>
        </w:rPr>
        <w:t xml:space="preserve">ൽ </w:t>
      </w:r>
      <w:proofErr w:type="spellStart"/>
      <w:r w:rsidRPr="003F35D3">
        <w:rPr>
          <w:sz w:val="24"/>
          <w:szCs w:val="24"/>
        </w:rPr>
        <w:t>വിദ്യാഭ്യാസത്തിനുള്ള</w:t>
      </w:r>
      <w:proofErr w:type="spellEnd"/>
      <w:r w:rsidRPr="003F35D3">
        <w:rPr>
          <w:sz w:val="24"/>
          <w:szCs w:val="24"/>
        </w:rPr>
        <w:t xml:space="preserve"> </w:t>
      </w:r>
      <w:proofErr w:type="spellStart"/>
      <w:r w:rsidRPr="003F35D3">
        <w:rPr>
          <w:sz w:val="24"/>
          <w:szCs w:val="24"/>
        </w:rPr>
        <w:t>പ്രാധാന്യം</w:t>
      </w:r>
      <w:proofErr w:type="spellEnd"/>
      <w:r w:rsidRPr="003F35D3">
        <w:rPr>
          <w:sz w:val="24"/>
          <w:szCs w:val="24"/>
        </w:rPr>
        <w:t xml:space="preserve"> </w:t>
      </w:r>
      <w:proofErr w:type="spellStart"/>
      <w:r w:rsidRPr="003F35D3">
        <w:rPr>
          <w:sz w:val="24"/>
          <w:szCs w:val="24"/>
        </w:rPr>
        <w:t>തിരിച്ചറിഞ്ഞ</w:t>
      </w:r>
      <w:proofErr w:type="spellEnd"/>
      <w:r w:rsidRPr="003F35D3">
        <w:rPr>
          <w:sz w:val="24"/>
          <w:szCs w:val="24"/>
        </w:rPr>
        <w:t xml:space="preserve"> ദേശീയനേതാക്കൾ സ്വാതന്ത്ര്യാനന്തരം തദ്ദേശീയമായ വിദ്യാഭ്യാസനയം വളർത്തിയെടുക്കാൻ ശ്രമിച്ചു. ഇന്ത്യൻ വിദ്യാഭ്യാസത്തെക്കുറിച്ച് </w:t>
      </w:r>
      <w:proofErr w:type="spellStart"/>
      <w:r w:rsidRPr="003F35D3">
        <w:rPr>
          <w:sz w:val="24"/>
          <w:szCs w:val="24"/>
        </w:rPr>
        <w:t>പഠിക്കുന്നതിനും</w:t>
      </w:r>
      <w:proofErr w:type="spellEnd"/>
      <w:r w:rsidRPr="003F35D3">
        <w:rPr>
          <w:sz w:val="24"/>
          <w:szCs w:val="24"/>
        </w:rPr>
        <w:t xml:space="preserve"> ശുപാർശകൾ </w:t>
      </w:r>
      <w:proofErr w:type="spellStart"/>
      <w:r w:rsidRPr="003F35D3">
        <w:rPr>
          <w:sz w:val="24"/>
          <w:szCs w:val="24"/>
        </w:rPr>
        <w:t>സമർപ്പിക്കുന്നതിനുമായി</w:t>
      </w:r>
      <w:proofErr w:type="spellEnd"/>
      <w:r w:rsidRPr="003F35D3">
        <w:rPr>
          <w:sz w:val="24"/>
          <w:szCs w:val="24"/>
        </w:rPr>
        <w:t xml:space="preserve"> </w:t>
      </w:r>
      <w:proofErr w:type="spellStart"/>
      <w:r w:rsidRPr="003F35D3">
        <w:rPr>
          <w:sz w:val="24"/>
          <w:szCs w:val="24"/>
        </w:rPr>
        <w:t>ഗവൺമെന്റ്</w:t>
      </w:r>
      <w:proofErr w:type="spellEnd"/>
      <w:r w:rsidRPr="003F35D3">
        <w:rPr>
          <w:sz w:val="24"/>
          <w:szCs w:val="24"/>
        </w:rPr>
        <w:t xml:space="preserve"> </w:t>
      </w:r>
      <w:proofErr w:type="spellStart"/>
      <w:r w:rsidRPr="003F35D3">
        <w:rPr>
          <w:sz w:val="24"/>
          <w:szCs w:val="24"/>
        </w:rPr>
        <w:t>പല</w:t>
      </w:r>
      <w:proofErr w:type="spellEnd"/>
      <w:r w:rsidRPr="003F35D3">
        <w:rPr>
          <w:sz w:val="24"/>
          <w:szCs w:val="24"/>
        </w:rPr>
        <w:t xml:space="preserve"> </w:t>
      </w:r>
      <w:proofErr w:type="spellStart"/>
      <w:r w:rsidRPr="003F35D3">
        <w:rPr>
          <w:sz w:val="24"/>
          <w:szCs w:val="24"/>
        </w:rPr>
        <w:t>ഘട്ടങ്ങളിലായി</w:t>
      </w:r>
      <w:proofErr w:type="spellEnd"/>
      <w:r w:rsidRPr="003F35D3">
        <w:rPr>
          <w:sz w:val="24"/>
          <w:szCs w:val="24"/>
        </w:rPr>
        <w:t xml:space="preserve"> </w:t>
      </w:r>
      <w:proofErr w:type="spellStart"/>
      <w:r w:rsidRPr="003F35D3">
        <w:rPr>
          <w:sz w:val="24"/>
          <w:szCs w:val="24"/>
        </w:rPr>
        <w:t>വിവിധ</w:t>
      </w:r>
      <w:proofErr w:type="spellEnd"/>
      <w:r w:rsidRPr="003F35D3">
        <w:rPr>
          <w:sz w:val="24"/>
          <w:szCs w:val="24"/>
        </w:rPr>
        <w:t xml:space="preserve"> </w:t>
      </w:r>
      <w:proofErr w:type="spellStart"/>
      <w:r w:rsidRPr="003F35D3">
        <w:rPr>
          <w:sz w:val="24"/>
          <w:szCs w:val="24"/>
        </w:rPr>
        <w:t>കമ്മീഷനുകളെ</w:t>
      </w:r>
      <w:proofErr w:type="spellEnd"/>
      <w:r w:rsidRPr="003F35D3">
        <w:rPr>
          <w:sz w:val="24"/>
          <w:szCs w:val="24"/>
        </w:rPr>
        <w:t xml:space="preserve"> </w:t>
      </w:r>
      <w:proofErr w:type="spellStart"/>
      <w:r w:rsidRPr="003F35D3">
        <w:rPr>
          <w:sz w:val="24"/>
          <w:szCs w:val="24"/>
        </w:rPr>
        <w:t>നിയമിച്ചു</w:t>
      </w:r>
      <w:proofErr w:type="spellEnd"/>
      <w:r w:rsidRPr="003F35D3">
        <w:rPr>
          <w:sz w:val="24"/>
          <w:szCs w:val="24"/>
        </w:rPr>
        <w:t xml:space="preserve">. </w:t>
      </w:r>
    </w:p>
    <w:p w14:paraId="4537DF88" w14:textId="009252B5" w:rsidR="00A03114" w:rsidRPr="003F35D3" w:rsidRDefault="00000000">
      <w:pPr>
        <w:rPr>
          <w:sz w:val="24"/>
          <w:szCs w:val="24"/>
        </w:rPr>
      </w:pPr>
      <w:r w:rsidRPr="003F35D3">
        <w:rPr>
          <w:sz w:val="24"/>
          <w:szCs w:val="24"/>
        </w:rPr>
        <w:t xml:space="preserve">1986 ൽ </w:t>
      </w:r>
      <w:proofErr w:type="spellStart"/>
      <w:r w:rsidRPr="003F35D3">
        <w:rPr>
          <w:sz w:val="24"/>
          <w:szCs w:val="24"/>
        </w:rPr>
        <w:t>ദേശീയ</w:t>
      </w:r>
      <w:proofErr w:type="spellEnd"/>
      <w:r w:rsidRPr="003F35D3">
        <w:rPr>
          <w:sz w:val="24"/>
          <w:szCs w:val="24"/>
        </w:rPr>
        <w:t xml:space="preserve"> </w:t>
      </w:r>
      <w:proofErr w:type="spellStart"/>
      <w:r w:rsidRPr="003F35D3">
        <w:rPr>
          <w:sz w:val="24"/>
          <w:szCs w:val="24"/>
        </w:rPr>
        <w:t>വിദ്യാഭ്യാസ</w:t>
      </w:r>
      <w:proofErr w:type="spellEnd"/>
      <w:r w:rsidRPr="003F35D3">
        <w:rPr>
          <w:sz w:val="24"/>
          <w:szCs w:val="24"/>
        </w:rPr>
        <w:t xml:space="preserve"> നയം (NPE - Nation Policy on Education) </w:t>
      </w:r>
      <w:proofErr w:type="spellStart"/>
      <w:r w:rsidRPr="003F35D3">
        <w:rPr>
          <w:sz w:val="24"/>
          <w:szCs w:val="24"/>
        </w:rPr>
        <w:t>രൂപീകരിച്ചു</w:t>
      </w:r>
      <w:proofErr w:type="spellEnd"/>
      <w:r w:rsidRPr="003F35D3">
        <w:rPr>
          <w:sz w:val="24"/>
          <w:szCs w:val="24"/>
        </w:rPr>
        <w:t xml:space="preserve">. പുതിയ സഹസ്രാബ്ദത്തിലേക്ക് </w:t>
      </w:r>
      <w:proofErr w:type="spellStart"/>
      <w:r w:rsidRPr="003F35D3">
        <w:rPr>
          <w:sz w:val="24"/>
          <w:szCs w:val="24"/>
        </w:rPr>
        <w:t>ഇന്ത്യയെ</w:t>
      </w:r>
      <w:proofErr w:type="spellEnd"/>
      <w:r w:rsidRPr="003F35D3">
        <w:rPr>
          <w:sz w:val="24"/>
          <w:szCs w:val="24"/>
        </w:rPr>
        <w:t xml:space="preserve"> </w:t>
      </w:r>
      <w:proofErr w:type="spellStart"/>
      <w:r w:rsidRPr="003F35D3">
        <w:rPr>
          <w:sz w:val="24"/>
          <w:szCs w:val="24"/>
        </w:rPr>
        <w:t>നയിക്കുക</w:t>
      </w:r>
      <w:proofErr w:type="spellEnd"/>
      <w:r w:rsidRPr="003F35D3">
        <w:rPr>
          <w:sz w:val="24"/>
          <w:szCs w:val="24"/>
        </w:rPr>
        <w:t xml:space="preserve"> </w:t>
      </w:r>
      <w:proofErr w:type="spellStart"/>
      <w:r w:rsidRPr="003F35D3">
        <w:rPr>
          <w:sz w:val="24"/>
          <w:szCs w:val="24"/>
        </w:rPr>
        <w:lastRenderedPageBreak/>
        <w:t>എന്ന</w:t>
      </w:r>
      <w:proofErr w:type="spellEnd"/>
      <w:r w:rsidRPr="003F35D3">
        <w:rPr>
          <w:sz w:val="24"/>
          <w:szCs w:val="24"/>
        </w:rPr>
        <w:t xml:space="preserve"> </w:t>
      </w:r>
      <w:proofErr w:type="spellStart"/>
      <w:r w:rsidRPr="003F35D3">
        <w:rPr>
          <w:sz w:val="24"/>
          <w:szCs w:val="24"/>
        </w:rPr>
        <w:t>ലക്ഷ്യത്തോടെയാണ്</w:t>
      </w:r>
      <w:proofErr w:type="spellEnd"/>
      <w:r w:rsidRPr="003F35D3">
        <w:rPr>
          <w:sz w:val="24"/>
          <w:szCs w:val="24"/>
        </w:rPr>
        <w:t xml:space="preserve"> </w:t>
      </w:r>
      <w:proofErr w:type="spellStart"/>
      <w:r w:rsidRPr="003F35D3">
        <w:rPr>
          <w:sz w:val="24"/>
          <w:szCs w:val="24"/>
        </w:rPr>
        <w:t>ഇത്</w:t>
      </w:r>
      <w:proofErr w:type="spellEnd"/>
      <w:r w:rsidRPr="003F35D3">
        <w:rPr>
          <w:sz w:val="24"/>
          <w:szCs w:val="24"/>
        </w:rPr>
        <w:t xml:space="preserve"> </w:t>
      </w:r>
      <w:proofErr w:type="spellStart"/>
      <w:r w:rsidRPr="003F35D3">
        <w:rPr>
          <w:sz w:val="24"/>
          <w:szCs w:val="24"/>
        </w:rPr>
        <w:t>നടപ്പിലാക്കിയത്</w:t>
      </w:r>
      <w:proofErr w:type="spellEnd"/>
      <w:r w:rsidRPr="003F35D3">
        <w:rPr>
          <w:sz w:val="24"/>
          <w:szCs w:val="24"/>
        </w:rPr>
        <w:t>. 1986 ലെ ദേശീയ വിദ്യാഭ്യാസനയ ത്തിന്റെ പ്രധാന നിർദേശങ്ങൾ താഴെപ്പറയുന്നു:</w:t>
      </w:r>
    </w:p>
    <w:p w14:paraId="297F5F34" w14:textId="09497BCE" w:rsidR="00A03114" w:rsidRPr="003F35D3" w:rsidRDefault="00000000">
      <w:pPr>
        <w:rPr>
          <w:sz w:val="24"/>
          <w:szCs w:val="24"/>
        </w:rPr>
      </w:pPr>
      <w:proofErr w:type="spellStart"/>
      <w:r w:rsidRPr="003F35D3">
        <w:rPr>
          <w:sz w:val="24"/>
          <w:szCs w:val="24"/>
        </w:rPr>
        <w:t>പ്രാഥമികവിദ്യാഭ്യാസത്തിനും</w:t>
      </w:r>
      <w:proofErr w:type="spellEnd"/>
      <w:r w:rsidRPr="003F35D3">
        <w:rPr>
          <w:sz w:val="24"/>
          <w:szCs w:val="24"/>
        </w:rPr>
        <w:t xml:space="preserve"> </w:t>
      </w:r>
      <w:proofErr w:type="spellStart"/>
      <w:r w:rsidRPr="003F35D3">
        <w:rPr>
          <w:sz w:val="24"/>
          <w:szCs w:val="24"/>
        </w:rPr>
        <w:t>തുടർവിദ്യാഭ്യാസത്തിനും</w:t>
      </w:r>
      <w:proofErr w:type="spellEnd"/>
      <w:r w:rsidRPr="003F35D3">
        <w:rPr>
          <w:sz w:val="24"/>
          <w:szCs w:val="24"/>
        </w:rPr>
        <w:t xml:space="preserve"> </w:t>
      </w:r>
      <w:proofErr w:type="spellStart"/>
      <w:r w:rsidRPr="003F35D3">
        <w:rPr>
          <w:sz w:val="24"/>
          <w:szCs w:val="24"/>
        </w:rPr>
        <w:t>പ്രാധാന്യം</w:t>
      </w:r>
      <w:proofErr w:type="spellEnd"/>
      <w:r w:rsidR="00AD6649" w:rsidRPr="003F35D3">
        <w:rPr>
          <w:sz w:val="24"/>
          <w:szCs w:val="24"/>
        </w:rPr>
        <w:t xml:space="preserve"> </w:t>
      </w:r>
      <w:proofErr w:type="spellStart"/>
      <w:r w:rsidRPr="003F35D3">
        <w:rPr>
          <w:sz w:val="24"/>
          <w:szCs w:val="24"/>
        </w:rPr>
        <w:t>നൽകണം</w:t>
      </w:r>
      <w:proofErr w:type="spellEnd"/>
      <w:r w:rsidRPr="003F35D3">
        <w:rPr>
          <w:sz w:val="24"/>
          <w:szCs w:val="24"/>
        </w:rPr>
        <w:t>.</w:t>
      </w:r>
    </w:p>
    <w:p w14:paraId="16742077" w14:textId="631F33E6" w:rsidR="00A03114" w:rsidRPr="003F35D3" w:rsidRDefault="00000000">
      <w:pPr>
        <w:rPr>
          <w:sz w:val="24"/>
          <w:szCs w:val="24"/>
        </w:rPr>
      </w:pPr>
      <w:r w:rsidRPr="003F35D3">
        <w:rPr>
          <w:sz w:val="24"/>
          <w:szCs w:val="24"/>
        </w:rPr>
        <w:t xml:space="preserve">പ്രൈമറി </w:t>
      </w:r>
      <w:proofErr w:type="spellStart"/>
      <w:r w:rsidRPr="003F35D3">
        <w:rPr>
          <w:sz w:val="24"/>
          <w:szCs w:val="24"/>
        </w:rPr>
        <w:t>തലത്തി</w:t>
      </w:r>
      <w:proofErr w:type="spellEnd"/>
      <w:r w:rsidRPr="003F35D3">
        <w:rPr>
          <w:sz w:val="24"/>
          <w:szCs w:val="24"/>
        </w:rPr>
        <w:t xml:space="preserve">ൽ </w:t>
      </w:r>
      <w:proofErr w:type="spellStart"/>
      <w:r w:rsidRPr="003F35D3">
        <w:rPr>
          <w:sz w:val="24"/>
          <w:szCs w:val="24"/>
        </w:rPr>
        <w:t>വിദ്യാഭ്യാസം</w:t>
      </w:r>
      <w:proofErr w:type="spellEnd"/>
      <w:r w:rsidRPr="003F35D3">
        <w:rPr>
          <w:sz w:val="24"/>
          <w:szCs w:val="24"/>
        </w:rPr>
        <w:t xml:space="preserve"> </w:t>
      </w:r>
      <w:proofErr w:type="spellStart"/>
      <w:r w:rsidRPr="003F35D3">
        <w:rPr>
          <w:sz w:val="24"/>
          <w:szCs w:val="24"/>
        </w:rPr>
        <w:t>സാർവത്രികമാക്കാനും</w:t>
      </w:r>
      <w:proofErr w:type="spellEnd"/>
      <w:r w:rsidRPr="003F35D3">
        <w:rPr>
          <w:sz w:val="24"/>
          <w:szCs w:val="24"/>
        </w:rPr>
        <w:t xml:space="preserve"> </w:t>
      </w:r>
      <w:proofErr w:type="spellStart"/>
      <w:r w:rsidRPr="003F35D3">
        <w:rPr>
          <w:sz w:val="24"/>
          <w:szCs w:val="24"/>
        </w:rPr>
        <w:t>സ്കൂളുകളിലെ</w:t>
      </w:r>
      <w:proofErr w:type="spellEnd"/>
      <w:r w:rsidRPr="003F35D3">
        <w:rPr>
          <w:sz w:val="24"/>
          <w:szCs w:val="24"/>
        </w:rPr>
        <w:t xml:space="preserve"> </w:t>
      </w:r>
      <w:proofErr w:type="spellStart"/>
      <w:r w:rsidRPr="003F35D3">
        <w:rPr>
          <w:sz w:val="24"/>
          <w:szCs w:val="24"/>
        </w:rPr>
        <w:t>ഭൗതികസൗകര്യങ്ങ</w:t>
      </w:r>
      <w:proofErr w:type="spellEnd"/>
      <w:r w:rsidRPr="003F35D3">
        <w:rPr>
          <w:sz w:val="24"/>
          <w:szCs w:val="24"/>
        </w:rPr>
        <w:t xml:space="preserve">ൾ </w:t>
      </w:r>
      <w:proofErr w:type="spellStart"/>
      <w:r w:rsidRPr="003F35D3">
        <w:rPr>
          <w:sz w:val="24"/>
          <w:szCs w:val="24"/>
        </w:rPr>
        <w:t>മെച്ചപ്പെടുത്താനും</w:t>
      </w:r>
      <w:proofErr w:type="spellEnd"/>
      <w:r w:rsidRPr="003F35D3">
        <w:rPr>
          <w:sz w:val="24"/>
          <w:szCs w:val="24"/>
        </w:rPr>
        <w:t xml:space="preserve"> "</w:t>
      </w:r>
      <w:proofErr w:type="spellStart"/>
      <w:r w:rsidRPr="003F35D3">
        <w:rPr>
          <w:sz w:val="24"/>
          <w:szCs w:val="24"/>
        </w:rPr>
        <w:t>ഓപ്പറേഷ</w:t>
      </w:r>
      <w:proofErr w:type="spellEnd"/>
      <w:r w:rsidRPr="003F35D3">
        <w:rPr>
          <w:sz w:val="24"/>
          <w:szCs w:val="24"/>
        </w:rPr>
        <w:t>ൻ ബ്ലാക്ക് ബോർഡ്' പദ്ധതി നടപ്പിലാക്കണം.</w:t>
      </w:r>
    </w:p>
    <w:p w14:paraId="000E2F27" w14:textId="77777777" w:rsidR="00A03114" w:rsidRPr="003F35D3" w:rsidRDefault="00000000">
      <w:pPr>
        <w:rPr>
          <w:sz w:val="24"/>
          <w:szCs w:val="24"/>
        </w:rPr>
      </w:pPr>
      <w:r w:rsidRPr="003F35D3">
        <w:rPr>
          <w:sz w:val="24"/>
          <w:szCs w:val="24"/>
        </w:rPr>
        <w:t>ഓരോ ജില്ലയിലും നവോദയ വിദ്യാലയങ്ങൾ സ്ഥാപിക്കണം. പെൺകുട്ടികളുടെ വിദ്യാഭ്യാസത്തിന് പ്രോത്സാഹനം നൽകണം.</w:t>
      </w:r>
    </w:p>
    <w:p w14:paraId="3B33AE4E" w14:textId="77777777" w:rsidR="00A03114" w:rsidRPr="003F35D3" w:rsidRDefault="00000000">
      <w:pPr>
        <w:rPr>
          <w:sz w:val="24"/>
          <w:szCs w:val="24"/>
        </w:rPr>
      </w:pPr>
      <w:r w:rsidRPr="003F35D3">
        <w:rPr>
          <w:sz w:val="24"/>
          <w:szCs w:val="24"/>
        </w:rPr>
        <w:t>മൗലാനാ അബുൽ കലാം ആസാദ്</w:t>
      </w:r>
    </w:p>
    <w:p w14:paraId="48B2B696" w14:textId="7763EDDD" w:rsidR="00A03114" w:rsidRPr="003F35D3" w:rsidRDefault="00000000">
      <w:pPr>
        <w:rPr>
          <w:sz w:val="24"/>
          <w:szCs w:val="24"/>
        </w:rPr>
      </w:pPr>
      <w:r w:rsidRPr="003F35D3">
        <w:rPr>
          <w:sz w:val="24"/>
          <w:szCs w:val="24"/>
        </w:rPr>
        <w:t xml:space="preserve">സ്വതന്ത്ര ഇന്ത്യയുടെ ആദ്യത്തെ വിദ്യാഭ്യാസമന്ത്രിയാണ് മൗലാനാ അബുൽ കലാം ആസാദ്. </w:t>
      </w:r>
      <w:proofErr w:type="spellStart"/>
      <w:r w:rsidRPr="003F35D3">
        <w:rPr>
          <w:sz w:val="24"/>
          <w:szCs w:val="24"/>
        </w:rPr>
        <w:t>സ്വതന്ത്ര</w:t>
      </w:r>
      <w:proofErr w:type="spellEnd"/>
      <w:r w:rsidRPr="003F35D3">
        <w:rPr>
          <w:sz w:val="24"/>
          <w:szCs w:val="24"/>
        </w:rPr>
        <w:t xml:space="preserve"> </w:t>
      </w:r>
      <w:proofErr w:type="spellStart"/>
      <w:r w:rsidRPr="003F35D3">
        <w:rPr>
          <w:sz w:val="24"/>
          <w:szCs w:val="24"/>
        </w:rPr>
        <w:t>ഇന്ത്യയുടെ</w:t>
      </w:r>
      <w:proofErr w:type="spellEnd"/>
      <w:r w:rsidRPr="003F35D3">
        <w:rPr>
          <w:sz w:val="24"/>
          <w:szCs w:val="24"/>
        </w:rPr>
        <w:t xml:space="preserve"> </w:t>
      </w:r>
      <w:proofErr w:type="spellStart"/>
      <w:r w:rsidRPr="003F35D3">
        <w:rPr>
          <w:sz w:val="24"/>
          <w:szCs w:val="24"/>
        </w:rPr>
        <w:t>വിദ്യാഭ്യാസനയം</w:t>
      </w:r>
      <w:proofErr w:type="spellEnd"/>
      <w:r w:rsidRPr="003F35D3">
        <w:rPr>
          <w:sz w:val="24"/>
          <w:szCs w:val="24"/>
        </w:rPr>
        <w:t xml:space="preserve"> </w:t>
      </w:r>
      <w:proofErr w:type="spellStart"/>
      <w:r w:rsidRPr="003F35D3">
        <w:rPr>
          <w:sz w:val="24"/>
          <w:szCs w:val="24"/>
        </w:rPr>
        <w:t>രൂപപ്പെടുത്തുന്നതി</w:t>
      </w:r>
      <w:proofErr w:type="spellEnd"/>
      <w:r w:rsidRPr="003F35D3">
        <w:rPr>
          <w:sz w:val="24"/>
          <w:szCs w:val="24"/>
        </w:rPr>
        <w:t xml:space="preserve">ൽ </w:t>
      </w:r>
      <w:proofErr w:type="spellStart"/>
      <w:r w:rsidRPr="003F35D3">
        <w:rPr>
          <w:sz w:val="24"/>
          <w:szCs w:val="24"/>
        </w:rPr>
        <w:t>അദ്ദേഹം</w:t>
      </w:r>
      <w:proofErr w:type="spellEnd"/>
      <w:r w:rsidRPr="003F35D3">
        <w:rPr>
          <w:sz w:val="24"/>
          <w:szCs w:val="24"/>
        </w:rPr>
        <w:t xml:space="preserve"> </w:t>
      </w:r>
      <w:proofErr w:type="spellStart"/>
      <w:r w:rsidRPr="003F35D3">
        <w:rPr>
          <w:sz w:val="24"/>
          <w:szCs w:val="24"/>
        </w:rPr>
        <w:t>സുപ്രധാന</w:t>
      </w:r>
      <w:proofErr w:type="spellEnd"/>
      <w:r w:rsidRPr="003F35D3">
        <w:rPr>
          <w:sz w:val="24"/>
          <w:szCs w:val="24"/>
        </w:rPr>
        <w:t xml:space="preserve"> </w:t>
      </w:r>
      <w:proofErr w:type="spellStart"/>
      <w:r w:rsidRPr="003F35D3">
        <w:rPr>
          <w:sz w:val="24"/>
          <w:szCs w:val="24"/>
        </w:rPr>
        <w:t>പങ്കുവഹിച്ചു</w:t>
      </w:r>
      <w:proofErr w:type="spellEnd"/>
      <w:r w:rsidRPr="003F35D3">
        <w:rPr>
          <w:sz w:val="24"/>
          <w:szCs w:val="24"/>
        </w:rPr>
        <w:t xml:space="preserve">. </w:t>
      </w:r>
      <w:proofErr w:type="spellStart"/>
      <w:r w:rsidRPr="003F35D3">
        <w:rPr>
          <w:sz w:val="24"/>
          <w:szCs w:val="24"/>
        </w:rPr>
        <w:t>അദ്ദേഹത്തിന്റെ</w:t>
      </w:r>
      <w:proofErr w:type="spellEnd"/>
      <w:r w:rsidRPr="003F35D3">
        <w:rPr>
          <w:sz w:val="24"/>
          <w:szCs w:val="24"/>
        </w:rPr>
        <w:t xml:space="preserve"> </w:t>
      </w:r>
      <w:proofErr w:type="spellStart"/>
      <w:r w:rsidRPr="003F35D3">
        <w:rPr>
          <w:sz w:val="24"/>
          <w:szCs w:val="24"/>
        </w:rPr>
        <w:t>ജന്മദിനമായ</w:t>
      </w:r>
      <w:proofErr w:type="spellEnd"/>
      <w:r w:rsidRPr="003F35D3">
        <w:rPr>
          <w:sz w:val="24"/>
          <w:szCs w:val="24"/>
        </w:rPr>
        <w:t xml:space="preserve"> </w:t>
      </w:r>
      <w:proofErr w:type="spellStart"/>
      <w:r w:rsidRPr="003F35D3">
        <w:rPr>
          <w:sz w:val="24"/>
          <w:szCs w:val="24"/>
        </w:rPr>
        <w:t>നവംബ</w:t>
      </w:r>
      <w:proofErr w:type="spellEnd"/>
      <w:r w:rsidRPr="003F35D3">
        <w:rPr>
          <w:sz w:val="24"/>
          <w:szCs w:val="24"/>
        </w:rPr>
        <w:t xml:space="preserve">ർ 11 </w:t>
      </w:r>
      <w:proofErr w:type="spellStart"/>
      <w:r w:rsidRPr="003F35D3">
        <w:rPr>
          <w:sz w:val="24"/>
          <w:szCs w:val="24"/>
        </w:rPr>
        <w:t>ദേശീയ</w:t>
      </w:r>
      <w:proofErr w:type="spellEnd"/>
      <w:r w:rsidRPr="003F35D3">
        <w:rPr>
          <w:sz w:val="24"/>
          <w:szCs w:val="24"/>
        </w:rPr>
        <w:t xml:space="preserve"> </w:t>
      </w:r>
      <w:proofErr w:type="spellStart"/>
      <w:r w:rsidRPr="003F35D3">
        <w:rPr>
          <w:sz w:val="24"/>
          <w:szCs w:val="24"/>
        </w:rPr>
        <w:t>വിദ്യാഭ്യാസദിനമായി</w:t>
      </w:r>
      <w:proofErr w:type="spellEnd"/>
      <w:r w:rsidRPr="003F35D3">
        <w:rPr>
          <w:sz w:val="24"/>
          <w:szCs w:val="24"/>
        </w:rPr>
        <w:t xml:space="preserve"> ആചരിക്കുന്നു. </w:t>
      </w:r>
      <w:proofErr w:type="spellStart"/>
      <w:r w:rsidRPr="003F35D3">
        <w:rPr>
          <w:sz w:val="24"/>
          <w:szCs w:val="24"/>
        </w:rPr>
        <w:t>അദ്ദേഹം</w:t>
      </w:r>
      <w:proofErr w:type="spellEnd"/>
      <w:r w:rsidRPr="003F35D3">
        <w:rPr>
          <w:sz w:val="24"/>
          <w:szCs w:val="24"/>
        </w:rPr>
        <w:t xml:space="preserve"> </w:t>
      </w:r>
      <w:proofErr w:type="spellStart"/>
      <w:r w:rsidRPr="003F35D3">
        <w:rPr>
          <w:sz w:val="24"/>
          <w:szCs w:val="24"/>
        </w:rPr>
        <w:t>രചിച്ച</w:t>
      </w:r>
      <w:proofErr w:type="spellEnd"/>
      <w:r w:rsidRPr="003F35D3">
        <w:rPr>
          <w:sz w:val="24"/>
          <w:szCs w:val="24"/>
        </w:rPr>
        <w:t xml:space="preserve"> </w:t>
      </w:r>
      <w:proofErr w:type="spellStart"/>
      <w:r w:rsidRPr="003F35D3">
        <w:rPr>
          <w:sz w:val="24"/>
          <w:szCs w:val="24"/>
        </w:rPr>
        <w:t>ശ്രദ്ധേയമായ</w:t>
      </w:r>
      <w:proofErr w:type="spellEnd"/>
      <w:r w:rsidRPr="003F35D3">
        <w:rPr>
          <w:sz w:val="24"/>
          <w:szCs w:val="24"/>
        </w:rPr>
        <w:t xml:space="preserve"> </w:t>
      </w:r>
      <w:proofErr w:type="spellStart"/>
      <w:r w:rsidRPr="003F35D3">
        <w:rPr>
          <w:sz w:val="24"/>
          <w:szCs w:val="24"/>
        </w:rPr>
        <w:t>ഗ്രന്ഥമാണ്</w:t>
      </w:r>
      <w:proofErr w:type="spellEnd"/>
      <w:r w:rsidRPr="003F35D3">
        <w:rPr>
          <w:sz w:val="24"/>
          <w:szCs w:val="24"/>
        </w:rPr>
        <w:t xml:space="preserve"> "</w:t>
      </w:r>
      <w:proofErr w:type="spellStart"/>
      <w:r w:rsidRPr="003F35D3">
        <w:rPr>
          <w:sz w:val="24"/>
          <w:szCs w:val="24"/>
        </w:rPr>
        <w:t>ഇന്ത്യ</w:t>
      </w:r>
      <w:proofErr w:type="spellEnd"/>
      <w:r w:rsidRPr="003F35D3">
        <w:rPr>
          <w:sz w:val="24"/>
          <w:szCs w:val="24"/>
        </w:rPr>
        <w:t xml:space="preserve"> </w:t>
      </w:r>
      <w:proofErr w:type="spellStart"/>
      <w:r w:rsidRPr="003F35D3">
        <w:rPr>
          <w:sz w:val="24"/>
          <w:szCs w:val="24"/>
        </w:rPr>
        <w:t>വിൻസ്</w:t>
      </w:r>
      <w:proofErr w:type="spellEnd"/>
      <w:r w:rsidRPr="003F35D3">
        <w:rPr>
          <w:sz w:val="24"/>
          <w:szCs w:val="24"/>
        </w:rPr>
        <w:t xml:space="preserve"> ഫ്രീഡം'.</w:t>
      </w:r>
    </w:p>
    <w:p w14:paraId="0B136E37" w14:textId="77777777" w:rsidR="00A03114" w:rsidRPr="003F35D3" w:rsidRDefault="00000000">
      <w:pPr>
        <w:rPr>
          <w:sz w:val="24"/>
          <w:szCs w:val="24"/>
        </w:rPr>
      </w:pPr>
      <w:r w:rsidRPr="003F35D3">
        <w:rPr>
          <w:sz w:val="24"/>
          <w:szCs w:val="24"/>
        </w:rPr>
        <w:t>വിദ്യാഭ്യാസരംഗത്ത് ശ്രദ്ധേയമായ മാറ്റങ്ങൾക്കു തുടക്കം കുറിക്കാൻ പുത്തൻ വിദ്യാഭ്യാസനയത്തിന് കഴിഞ്ഞു. 2009 ൽ ഇന്ത്യാ ഗവൺമെന്റ് വിദ്യാഭ്യാസം മൗലികാവകാശമാക്കിക്കൊണ്ട് നിയമം പാസാക്കി.</w:t>
      </w:r>
    </w:p>
    <w:p w14:paraId="0377DFAB" w14:textId="77777777" w:rsidR="00A03114" w:rsidRPr="003F35D3" w:rsidRDefault="00000000">
      <w:pPr>
        <w:rPr>
          <w:sz w:val="24"/>
          <w:szCs w:val="24"/>
        </w:rPr>
      </w:pPr>
      <w:r w:rsidRPr="003F35D3">
        <w:rPr>
          <w:sz w:val="24"/>
          <w:szCs w:val="24"/>
        </w:rPr>
        <w:t>കേന്ദ്ര ഗവൺമെന്റ് ആവിഷ്കരിച്ചിട്ടുള്ള സർവശിക്ഷാ അഭിയാൻ, രാഷ്ട്രീയ മാധ്യമിക് ശിക്ഷാ അഭിയാൻ തുടങ്ങിയവ സംയോജിപ്പിച്ച് 2018 മുതൽ “സമഗ്രശിക്ഷാ അഭിയാൻ പദ്ധതി രാജ്യത്ത് നടപ്പാക്കിവരുന്നു.</w:t>
      </w:r>
    </w:p>
    <w:p w14:paraId="3E51FA20" w14:textId="77777777" w:rsidR="00A03114" w:rsidRPr="003F35D3" w:rsidRDefault="00000000">
      <w:pPr>
        <w:rPr>
          <w:sz w:val="24"/>
          <w:szCs w:val="24"/>
        </w:rPr>
      </w:pPr>
      <w:proofErr w:type="spellStart"/>
      <w:r w:rsidRPr="003F35D3">
        <w:rPr>
          <w:b/>
          <w:sz w:val="24"/>
          <w:szCs w:val="24"/>
        </w:rPr>
        <w:t>സാംസ്കാരികനേട്ടങ്ങ</w:t>
      </w:r>
      <w:proofErr w:type="spellEnd"/>
      <w:r w:rsidRPr="003F35D3">
        <w:rPr>
          <w:b/>
          <w:sz w:val="24"/>
          <w:szCs w:val="24"/>
        </w:rPr>
        <w:t>ൾ</w:t>
      </w:r>
    </w:p>
    <w:p w14:paraId="0A9B6EE5" w14:textId="43235417" w:rsidR="00A03114" w:rsidRPr="003F35D3" w:rsidRDefault="00000000">
      <w:pPr>
        <w:rPr>
          <w:sz w:val="24"/>
          <w:szCs w:val="24"/>
        </w:rPr>
      </w:pPr>
      <w:r w:rsidRPr="003F35D3">
        <w:rPr>
          <w:sz w:val="24"/>
          <w:szCs w:val="24"/>
        </w:rPr>
        <w:t xml:space="preserve">സ്വാതന്ത്ര്യാനന്തര ഇന്ത്യ സാംസ്കാരിക മേഖലയിലും വൻപുരോഗതി </w:t>
      </w:r>
      <w:proofErr w:type="spellStart"/>
      <w:r w:rsidRPr="003F35D3">
        <w:rPr>
          <w:sz w:val="24"/>
          <w:szCs w:val="24"/>
        </w:rPr>
        <w:t>നേടുകയുണ്ടായി</w:t>
      </w:r>
      <w:proofErr w:type="spellEnd"/>
      <w:r w:rsidRPr="003F35D3">
        <w:rPr>
          <w:sz w:val="24"/>
          <w:szCs w:val="24"/>
        </w:rPr>
        <w:t xml:space="preserve">. </w:t>
      </w:r>
      <w:proofErr w:type="spellStart"/>
      <w:r w:rsidRPr="003F35D3">
        <w:rPr>
          <w:sz w:val="24"/>
          <w:szCs w:val="24"/>
        </w:rPr>
        <w:t>ഇന്ത്യകകത്തും</w:t>
      </w:r>
      <w:proofErr w:type="spellEnd"/>
      <w:r w:rsidRPr="003F35D3">
        <w:rPr>
          <w:sz w:val="24"/>
          <w:szCs w:val="24"/>
        </w:rPr>
        <w:t xml:space="preserve"> പുറത്തും ഇന്ത്യയുടെ സാംസ്കാരിക </w:t>
      </w:r>
      <w:proofErr w:type="spellStart"/>
      <w:r w:rsidRPr="003F35D3">
        <w:rPr>
          <w:sz w:val="24"/>
          <w:szCs w:val="24"/>
        </w:rPr>
        <w:t>മുന്നേറ്റത്തിന്റെ</w:t>
      </w:r>
      <w:proofErr w:type="spellEnd"/>
      <w:r w:rsidRPr="003F35D3">
        <w:rPr>
          <w:sz w:val="24"/>
          <w:szCs w:val="24"/>
        </w:rPr>
        <w:t xml:space="preserve"> പ്രോത്സാഹനം ലക്ഷ്യമാക്കി സ്വാതന്ത്ര്യാനന്തരം ധാരാളം </w:t>
      </w:r>
      <w:proofErr w:type="spellStart"/>
      <w:r w:rsidRPr="003F35D3">
        <w:rPr>
          <w:sz w:val="24"/>
          <w:szCs w:val="24"/>
        </w:rPr>
        <w:t>സ്ഥാപനങ്ങ</w:t>
      </w:r>
      <w:proofErr w:type="spellEnd"/>
      <w:r w:rsidRPr="003F35D3">
        <w:rPr>
          <w:sz w:val="24"/>
          <w:szCs w:val="24"/>
        </w:rPr>
        <w:t xml:space="preserve">ൾ ആരംഭിച്ചു. </w:t>
      </w:r>
    </w:p>
    <w:p w14:paraId="1D3496BC" w14:textId="50541F01" w:rsidR="00A03114" w:rsidRPr="003F35D3" w:rsidRDefault="00000000">
      <w:pPr>
        <w:rPr>
          <w:sz w:val="24"/>
          <w:szCs w:val="24"/>
        </w:rPr>
      </w:pPr>
      <w:proofErr w:type="spellStart"/>
      <w:r w:rsidRPr="003F35D3">
        <w:rPr>
          <w:b/>
          <w:sz w:val="24"/>
          <w:szCs w:val="24"/>
        </w:rPr>
        <w:lastRenderedPageBreak/>
        <w:t>സാംസ്കാരിക</w:t>
      </w:r>
      <w:proofErr w:type="spellEnd"/>
      <w:r w:rsidRPr="003F35D3">
        <w:rPr>
          <w:b/>
          <w:sz w:val="24"/>
          <w:szCs w:val="24"/>
        </w:rPr>
        <w:t xml:space="preserve"> </w:t>
      </w:r>
      <w:proofErr w:type="spellStart"/>
      <w:r w:rsidRPr="003F35D3">
        <w:rPr>
          <w:b/>
          <w:sz w:val="24"/>
          <w:szCs w:val="24"/>
        </w:rPr>
        <w:t>വിനിമയം</w:t>
      </w:r>
      <w:proofErr w:type="spellEnd"/>
      <w:r w:rsidR="00AD6649" w:rsidRPr="003F35D3">
        <w:rPr>
          <w:sz w:val="24"/>
          <w:szCs w:val="24"/>
        </w:rPr>
        <w:t xml:space="preserve"> </w:t>
      </w:r>
      <w:proofErr w:type="spellStart"/>
      <w:r w:rsidRPr="003F35D3">
        <w:rPr>
          <w:sz w:val="24"/>
          <w:szCs w:val="24"/>
        </w:rPr>
        <w:t>അധ്യാപകർക്കായി</w:t>
      </w:r>
      <w:proofErr w:type="spellEnd"/>
    </w:p>
    <w:p w14:paraId="05876319" w14:textId="069617E8" w:rsidR="00A03114" w:rsidRPr="003F35D3" w:rsidRDefault="00000000">
      <w:pPr>
        <w:rPr>
          <w:sz w:val="24"/>
          <w:szCs w:val="24"/>
        </w:rPr>
      </w:pPr>
      <w:r w:rsidRPr="003F35D3">
        <w:rPr>
          <w:sz w:val="24"/>
          <w:szCs w:val="24"/>
        </w:rPr>
        <w:t xml:space="preserve">വിദ്യാഭ്യാസത്തെ സംസ്കാരവുമായി </w:t>
      </w:r>
      <w:proofErr w:type="spellStart"/>
      <w:r w:rsidRPr="003F35D3">
        <w:rPr>
          <w:sz w:val="24"/>
          <w:szCs w:val="24"/>
        </w:rPr>
        <w:t>ബന്ധിപ്പിക്കുക</w:t>
      </w:r>
      <w:proofErr w:type="spellEnd"/>
      <w:r w:rsidRPr="003F35D3">
        <w:rPr>
          <w:sz w:val="24"/>
          <w:szCs w:val="24"/>
        </w:rPr>
        <w:t xml:space="preserve"> </w:t>
      </w:r>
      <w:proofErr w:type="spellStart"/>
      <w:r w:rsidRPr="003F35D3">
        <w:rPr>
          <w:sz w:val="24"/>
          <w:szCs w:val="24"/>
        </w:rPr>
        <w:t>എന്ന</w:t>
      </w:r>
      <w:proofErr w:type="spellEnd"/>
      <w:r w:rsidRPr="003F35D3">
        <w:rPr>
          <w:sz w:val="24"/>
          <w:szCs w:val="24"/>
        </w:rPr>
        <w:t xml:space="preserve"> </w:t>
      </w:r>
      <w:proofErr w:type="spellStart"/>
      <w:r w:rsidRPr="003F35D3">
        <w:rPr>
          <w:sz w:val="24"/>
          <w:szCs w:val="24"/>
        </w:rPr>
        <w:t>ലക്ഷ്യത്തോടെ</w:t>
      </w:r>
      <w:proofErr w:type="spellEnd"/>
      <w:r w:rsidRPr="003F35D3">
        <w:rPr>
          <w:sz w:val="24"/>
          <w:szCs w:val="24"/>
        </w:rPr>
        <w:t xml:space="preserve"> </w:t>
      </w:r>
      <w:proofErr w:type="spellStart"/>
      <w:r w:rsidRPr="003F35D3">
        <w:rPr>
          <w:sz w:val="24"/>
          <w:szCs w:val="24"/>
        </w:rPr>
        <w:t>കേന്ദ്ര</w:t>
      </w:r>
      <w:proofErr w:type="spellEnd"/>
      <w:r w:rsidRPr="003F35D3">
        <w:rPr>
          <w:sz w:val="24"/>
          <w:szCs w:val="24"/>
        </w:rPr>
        <w:t xml:space="preserve"> </w:t>
      </w:r>
      <w:proofErr w:type="spellStart"/>
      <w:r w:rsidRPr="003F35D3">
        <w:rPr>
          <w:sz w:val="24"/>
          <w:szCs w:val="24"/>
        </w:rPr>
        <w:t>സാംസ്കാരിക</w:t>
      </w:r>
      <w:proofErr w:type="spellEnd"/>
      <w:r w:rsidRPr="003F35D3">
        <w:rPr>
          <w:sz w:val="24"/>
          <w:szCs w:val="24"/>
        </w:rPr>
        <w:t xml:space="preserve"> </w:t>
      </w:r>
      <w:proofErr w:type="spellStart"/>
      <w:r w:rsidRPr="003F35D3">
        <w:rPr>
          <w:sz w:val="24"/>
          <w:szCs w:val="24"/>
        </w:rPr>
        <w:t>വകുപ്പ്</w:t>
      </w:r>
      <w:proofErr w:type="spellEnd"/>
      <w:r w:rsidRPr="003F35D3">
        <w:rPr>
          <w:sz w:val="24"/>
          <w:szCs w:val="24"/>
        </w:rPr>
        <w:t xml:space="preserve"> 1979 ൽ രൂപീകരിച്ച സ്ഥാപനമാണ് സെന്റർ ഫോർ കൾച്ചറൽ റിസോഴ്സ് ആന്റ് ട്രെയിനിങ് (Centre for Cultural Resource and Train- ing). ന്യൂഡൽഹിയാണ് ആസ്ഥാനം. </w:t>
      </w:r>
      <w:proofErr w:type="spellStart"/>
      <w:r w:rsidRPr="003F35D3">
        <w:rPr>
          <w:sz w:val="24"/>
          <w:szCs w:val="24"/>
        </w:rPr>
        <w:t>അധ്യാപകർക്കും</w:t>
      </w:r>
      <w:proofErr w:type="spellEnd"/>
      <w:r w:rsidRPr="003F35D3">
        <w:rPr>
          <w:sz w:val="24"/>
          <w:szCs w:val="24"/>
        </w:rPr>
        <w:t xml:space="preserve"> കുട്ടികൾക്കുമായി സാംസ്കാരിക </w:t>
      </w:r>
      <w:proofErr w:type="spellStart"/>
      <w:r w:rsidRPr="003F35D3">
        <w:rPr>
          <w:sz w:val="24"/>
          <w:szCs w:val="24"/>
        </w:rPr>
        <w:t>വിനിമയത്തിനുള്ള</w:t>
      </w:r>
      <w:proofErr w:type="spellEnd"/>
      <w:r w:rsidRPr="003F35D3">
        <w:rPr>
          <w:sz w:val="24"/>
          <w:szCs w:val="24"/>
        </w:rPr>
        <w:t xml:space="preserve"> </w:t>
      </w:r>
      <w:proofErr w:type="spellStart"/>
      <w:r w:rsidRPr="003F35D3">
        <w:rPr>
          <w:sz w:val="24"/>
          <w:szCs w:val="24"/>
        </w:rPr>
        <w:t>വിവിധ</w:t>
      </w:r>
      <w:proofErr w:type="spellEnd"/>
      <w:r w:rsidRPr="003F35D3">
        <w:rPr>
          <w:sz w:val="24"/>
          <w:szCs w:val="24"/>
        </w:rPr>
        <w:t xml:space="preserve"> </w:t>
      </w:r>
      <w:proofErr w:type="spellStart"/>
      <w:r w:rsidRPr="003F35D3">
        <w:rPr>
          <w:sz w:val="24"/>
          <w:szCs w:val="24"/>
        </w:rPr>
        <w:t>പരിപാടിക</w:t>
      </w:r>
      <w:proofErr w:type="spellEnd"/>
      <w:r w:rsidRPr="003F35D3">
        <w:rPr>
          <w:sz w:val="24"/>
          <w:szCs w:val="24"/>
        </w:rPr>
        <w:t xml:space="preserve">ൾ </w:t>
      </w:r>
      <w:proofErr w:type="spellStart"/>
      <w:r w:rsidRPr="003F35D3">
        <w:rPr>
          <w:sz w:val="24"/>
          <w:szCs w:val="24"/>
        </w:rPr>
        <w:t>സംഘടിപ്പിക്കുക</w:t>
      </w:r>
      <w:proofErr w:type="spellEnd"/>
      <w:r w:rsidRPr="003F35D3">
        <w:rPr>
          <w:sz w:val="24"/>
          <w:szCs w:val="24"/>
        </w:rPr>
        <w:t xml:space="preserve"> </w:t>
      </w:r>
      <w:proofErr w:type="spellStart"/>
      <w:r w:rsidRPr="003F35D3">
        <w:rPr>
          <w:sz w:val="24"/>
          <w:szCs w:val="24"/>
        </w:rPr>
        <w:t>എന്നതാണ്</w:t>
      </w:r>
      <w:proofErr w:type="spellEnd"/>
      <w:r w:rsidRPr="003F35D3">
        <w:rPr>
          <w:sz w:val="24"/>
          <w:szCs w:val="24"/>
        </w:rPr>
        <w:t xml:space="preserve"> </w:t>
      </w:r>
      <w:proofErr w:type="spellStart"/>
      <w:r w:rsidRPr="003F35D3">
        <w:rPr>
          <w:sz w:val="24"/>
          <w:szCs w:val="24"/>
        </w:rPr>
        <w:t>ഇതിന്റെ</w:t>
      </w:r>
      <w:proofErr w:type="spellEnd"/>
      <w:r w:rsidRPr="003F35D3">
        <w:rPr>
          <w:sz w:val="24"/>
          <w:szCs w:val="24"/>
        </w:rPr>
        <w:t xml:space="preserve"> </w:t>
      </w:r>
      <w:proofErr w:type="spellStart"/>
      <w:r w:rsidRPr="003F35D3">
        <w:rPr>
          <w:sz w:val="24"/>
          <w:szCs w:val="24"/>
        </w:rPr>
        <w:t>ലക്ഷ്യം</w:t>
      </w:r>
      <w:proofErr w:type="spellEnd"/>
      <w:r w:rsidRPr="003F35D3">
        <w:rPr>
          <w:sz w:val="24"/>
          <w:szCs w:val="24"/>
        </w:rPr>
        <w:t>.</w:t>
      </w:r>
    </w:p>
    <w:p w14:paraId="62E73488" w14:textId="77777777" w:rsidR="00AD6649" w:rsidRPr="003F35D3" w:rsidRDefault="00000000">
      <w:pPr>
        <w:rPr>
          <w:sz w:val="24"/>
          <w:szCs w:val="24"/>
        </w:rPr>
      </w:pPr>
      <w:proofErr w:type="spellStart"/>
      <w:r w:rsidRPr="003F35D3">
        <w:rPr>
          <w:sz w:val="24"/>
          <w:szCs w:val="24"/>
        </w:rPr>
        <w:t>ലോകത്തെ</w:t>
      </w:r>
      <w:proofErr w:type="spellEnd"/>
      <w:r w:rsidRPr="003F35D3">
        <w:rPr>
          <w:sz w:val="24"/>
          <w:szCs w:val="24"/>
        </w:rPr>
        <w:t xml:space="preserve"> എല്ലാ ജനവിഭാഗത്തിന്റെയും സൗഖ്വവും സ്വാതന്ത്ര്യവും </w:t>
      </w:r>
      <w:proofErr w:type="spellStart"/>
      <w:r w:rsidRPr="003F35D3">
        <w:rPr>
          <w:sz w:val="24"/>
          <w:szCs w:val="24"/>
        </w:rPr>
        <w:t>ഉറപ്പുവരുത്തുന്ന</w:t>
      </w:r>
      <w:proofErr w:type="spellEnd"/>
      <w:r w:rsidRPr="003F35D3">
        <w:rPr>
          <w:sz w:val="24"/>
          <w:szCs w:val="24"/>
        </w:rPr>
        <w:t xml:space="preserve"> വലിയ ദൗത്യം </w:t>
      </w:r>
      <w:proofErr w:type="spellStart"/>
      <w:r w:rsidRPr="003F35D3">
        <w:rPr>
          <w:sz w:val="24"/>
          <w:szCs w:val="24"/>
        </w:rPr>
        <w:t>ഏറ്റെടുത്തുകൊണ്ട്</w:t>
      </w:r>
      <w:proofErr w:type="spellEnd"/>
      <w:r w:rsidRPr="003F35D3">
        <w:rPr>
          <w:sz w:val="24"/>
          <w:szCs w:val="24"/>
        </w:rPr>
        <w:t xml:space="preserve"> </w:t>
      </w:r>
      <w:proofErr w:type="spellStart"/>
      <w:r w:rsidRPr="003F35D3">
        <w:rPr>
          <w:sz w:val="24"/>
          <w:szCs w:val="24"/>
        </w:rPr>
        <w:t>എല്ലാവരുമായും</w:t>
      </w:r>
      <w:proofErr w:type="spellEnd"/>
      <w:r w:rsidRPr="003F35D3">
        <w:rPr>
          <w:sz w:val="24"/>
          <w:szCs w:val="24"/>
        </w:rPr>
        <w:t xml:space="preserve"> </w:t>
      </w:r>
      <w:proofErr w:type="spellStart"/>
      <w:r w:rsidRPr="003F35D3">
        <w:rPr>
          <w:sz w:val="24"/>
          <w:szCs w:val="24"/>
        </w:rPr>
        <w:t>സൗഹൃദപരമായ</w:t>
      </w:r>
      <w:proofErr w:type="spellEnd"/>
      <w:r w:rsidRPr="003F35D3">
        <w:rPr>
          <w:sz w:val="24"/>
          <w:szCs w:val="24"/>
        </w:rPr>
        <w:t xml:space="preserve"> </w:t>
      </w:r>
      <w:proofErr w:type="spellStart"/>
      <w:r w:rsidRPr="003F35D3">
        <w:rPr>
          <w:sz w:val="24"/>
          <w:szCs w:val="24"/>
        </w:rPr>
        <w:t>സഹകരണമാണ്</w:t>
      </w:r>
      <w:proofErr w:type="spellEnd"/>
      <w:r w:rsidRPr="003F35D3">
        <w:rPr>
          <w:sz w:val="24"/>
          <w:szCs w:val="24"/>
        </w:rPr>
        <w:t xml:space="preserve"> </w:t>
      </w:r>
      <w:proofErr w:type="spellStart"/>
      <w:r w:rsidRPr="003F35D3">
        <w:rPr>
          <w:sz w:val="24"/>
          <w:szCs w:val="24"/>
        </w:rPr>
        <w:t>നമ്മുടെ</w:t>
      </w:r>
      <w:proofErr w:type="spellEnd"/>
      <w:r w:rsidRPr="003F35D3">
        <w:rPr>
          <w:sz w:val="24"/>
          <w:szCs w:val="24"/>
        </w:rPr>
        <w:t xml:space="preserve"> </w:t>
      </w:r>
      <w:proofErr w:type="spellStart"/>
      <w:r w:rsidRPr="003F35D3">
        <w:rPr>
          <w:sz w:val="24"/>
          <w:szCs w:val="24"/>
        </w:rPr>
        <w:t>ലക്ഷ്യം</w:t>
      </w:r>
      <w:proofErr w:type="spellEnd"/>
      <w:r w:rsidRPr="003F35D3">
        <w:rPr>
          <w:sz w:val="24"/>
          <w:szCs w:val="24"/>
        </w:rPr>
        <w:t xml:space="preserve">, </w:t>
      </w:r>
      <w:proofErr w:type="spellStart"/>
      <w:r w:rsidRPr="003F35D3">
        <w:rPr>
          <w:sz w:val="24"/>
          <w:szCs w:val="24"/>
        </w:rPr>
        <w:t>ആരുമായും</w:t>
      </w:r>
      <w:proofErr w:type="spellEnd"/>
      <w:r w:rsidRPr="003F35D3">
        <w:rPr>
          <w:sz w:val="24"/>
          <w:szCs w:val="24"/>
        </w:rPr>
        <w:t xml:space="preserve"> പ്രശ്നങ്ങൾ </w:t>
      </w:r>
      <w:proofErr w:type="spellStart"/>
      <w:r w:rsidRPr="003F35D3">
        <w:rPr>
          <w:sz w:val="24"/>
          <w:szCs w:val="24"/>
        </w:rPr>
        <w:t>സൃഷ്ടിക്കുന്നതിന്</w:t>
      </w:r>
      <w:proofErr w:type="spellEnd"/>
      <w:r w:rsidRPr="003F35D3">
        <w:rPr>
          <w:sz w:val="24"/>
          <w:szCs w:val="24"/>
        </w:rPr>
        <w:t xml:space="preserve"> </w:t>
      </w:r>
      <w:proofErr w:type="spellStart"/>
      <w:r w:rsidRPr="003F35D3">
        <w:rPr>
          <w:sz w:val="24"/>
          <w:szCs w:val="24"/>
        </w:rPr>
        <w:t>ഞങ്ങ</w:t>
      </w:r>
      <w:proofErr w:type="spellEnd"/>
      <w:r w:rsidRPr="003F35D3">
        <w:rPr>
          <w:sz w:val="24"/>
          <w:szCs w:val="24"/>
        </w:rPr>
        <w:t xml:space="preserve">ൾ </w:t>
      </w:r>
      <w:proofErr w:type="spellStart"/>
      <w:r w:rsidRPr="003F35D3">
        <w:rPr>
          <w:sz w:val="24"/>
          <w:szCs w:val="24"/>
        </w:rPr>
        <w:t>തയാറല്ലെന്നാണ്</w:t>
      </w:r>
      <w:proofErr w:type="spellEnd"/>
      <w:r w:rsidRPr="003F35D3">
        <w:rPr>
          <w:sz w:val="24"/>
          <w:szCs w:val="24"/>
        </w:rPr>
        <w:t xml:space="preserve"> </w:t>
      </w:r>
      <w:proofErr w:type="spellStart"/>
      <w:r w:rsidRPr="003F35D3">
        <w:rPr>
          <w:sz w:val="24"/>
          <w:szCs w:val="24"/>
        </w:rPr>
        <w:t>ലോകരാജ്യങ്ങളോടുണർത്താനുള്ളത്</w:t>
      </w:r>
      <w:proofErr w:type="spellEnd"/>
      <w:r w:rsidRPr="003F35D3">
        <w:rPr>
          <w:sz w:val="24"/>
          <w:szCs w:val="24"/>
        </w:rPr>
        <w:t>.</w:t>
      </w:r>
      <w:r w:rsidR="00AD6649" w:rsidRPr="003F35D3">
        <w:rPr>
          <w:sz w:val="24"/>
          <w:szCs w:val="24"/>
        </w:rPr>
        <w:t xml:space="preserve">  </w:t>
      </w:r>
    </w:p>
    <w:p w14:paraId="194FF568" w14:textId="77777777" w:rsidR="00AD6649" w:rsidRPr="003F35D3" w:rsidRDefault="00AD6649">
      <w:pPr>
        <w:rPr>
          <w:sz w:val="24"/>
          <w:szCs w:val="24"/>
        </w:rPr>
      </w:pPr>
      <w:r w:rsidRPr="003F35D3">
        <w:rPr>
          <w:sz w:val="24"/>
          <w:szCs w:val="24"/>
        </w:rPr>
        <w:t>-</w:t>
      </w:r>
      <w:proofErr w:type="spellStart"/>
      <w:r w:rsidR="00000000" w:rsidRPr="003F35D3">
        <w:rPr>
          <w:sz w:val="24"/>
          <w:szCs w:val="24"/>
        </w:rPr>
        <w:t>ജവഹർലാ</w:t>
      </w:r>
      <w:proofErr w:type="spellEnd"/>
      <w:r w:rsidR="00000000" w:rsidRPr="003F35D3">
        <w:rPr>
          <w:sz w:val="24"/>
          <w:szCs w:val="24"/>
        </w:rPr>
        <w:t xml:space="preserve">ൽ </w:t>
      </w:r>
      <w:proofErr w:type="spellStart"/>
      <w:r w:rsidR="00000000" w:rsidRPr="003F35D3">
        <w:rPr>
          <w:sz w:val="24"/>
          <w:szCs w:val="24"/>
        </w:rPr>
        <w:t>നെഹ്റുവിന്റെ</w:t>
      </w:r>
      <w:proofErr w:type="spellEnd"/>
      <w:r w:rsidR="00000000" w:rsidRPr="003F35D3">
        <w:rPr>
          <w:sz w:val="24"/>
          <w:szCs w:val="24"/>
        </w:rPr>
        <w:t xml:space="preserve"> </w:t>
      </w:r>
      <w:proofErr w:type="spellStart"/>
      <w:r w:rsidR="00000000" w:rsidRPr="003F35D3">
        <w:rPr>
          <w:sz w:val="24"/>
          <w:szCs w:val="24"/>
        </w:rPr>
        <w:t>പ്രസംഗം</w:t>
      </w:r>
      <w:proofErr w:type="spellEnd"/>
      <w:r w:rsidR="00000000" w:rsidRPr="003F35D3">
        <w:rPr>
          <w:sz w:val="24"/>
          <w:szCs w:val="24"/>
        </w:rPr>
        <w:t xml:space="preserve"> (1947) </w:t>
      </w:r>
    </w:p>
    <w:p w14:paraId="3FBF9C7C" w14:textId="5DBB4B08" w:rsidR="00A03114" w:rsidRPr="003F35D3" w:rsidRDefault="00000000">
      <w:pPr>
        <w:rPr>
          <w:sz w:val="24"/>
          <w:szCs w:val="24"/>
        </w:rPr>
      </w:pPr>
      <w:proofErr w:type="spellStart"/>
      <w:r w:rsidRPr="003F35D3">
        <w:rPr>
          <w:sz w:val="24"/>
          <w:szCs w:val="24"/>
        </w:rPr>
        <w:t>വിദേശരാജ്യങ്ങളോടുള്ള</w:t>
      </w:r>
      <w:proofErr w:type="spellEnd"/>
      <w:r w:rsidRPr="003F35D3">
        <w:rPr>
          <w:sz w:val="24"/>
          <w:szCs w:val="24"/>
        </w:rPr>
        <w:t xml:space="preserve"> </w:t>
      </w:r>
      <w:proofErr w:type="spellStart"/>
      <w:r w:rsidRPr="003F35D3">
        <w:rPr>
          <w:sz w:val="24"/>
          <w:szCs w:val="24"/>
        </w:rPr>
        <w:t>ഇന്ത്യയുടെ</w:t>
      </w:r>
      <w:proofErr w:type="spellEnd"/>
      <w:r w:rsidRPr="003F35D3">
        <w:rPr>
          <w:sz w:val="24"/>
          <w:szCs w:val="24"/>
        </w:rPr>
        <w:t xml:space="preserve"> </w:t>
      </w:r>
      <w:proofErr w:type="spellStart"/>
      <w:r w:rsidRPr="003F35D3">
        <w:rPr>
          <w:sz w:val="24"/>
          <w:szCs w:val="24"/>
        </w:rPr>
        <w:t>സമീപനം</w:t>
      </w:r>
      <w:proofErr w:type="spellEnd"/>
      <w:r w:rsidRPr="003F35D3">
        <w:rPr>
          <w:sz w:val="24"/>
          <w:szCs w:val="24"/>
        </w:rPr>
        <w:t xml:space="preserve"> </w:t>
      </w:r>
      <w:proofErr w:type="spellStart"/>
      <w:r w:rsidRPr="003F35D3">
        <w:rPr>
          <w:sz w:val="24"/>
          <w:szCs w:val="24"/>
        </w:rPr>
        <w:t>വ്യക്തമാക്കുന്നതാണ്</w:t>
      </w:r>
      <w:proofErr w:type="spellEnd"/>
      <w:r w:rsidRPr="003F35D3">
        <w:rPr>
          <w:sz w:val="24"/>
          <w:szCs w:val="24"/>
        </w:rPr>
        <w:t xml:space="preserve"> </w:t>
      </w:r>
      <w:proofErr w:type="spellStart"/>
      <w:r w:rsidRPr="003F35D3">
        <w:rPr>
          <w:sz w:val="24"/>
          <w:szCs w:val="24"/>
        </w:rPr>
        <w:t>നെഹ്റുവിന്റെ</w:t>
      </w:r>
      <w:proofErr w:type="spellEnd"/>
      <w:r w:rsidRPr="003F35D3">
        <w:rPr>
          <w:sz w:val="24"/>
          <w:szCs w:val="24"/>
        </w:rPr>
        <w:t xml:space="preserve"> ഈ </w:t>
      </w:r>
      <w:proofErr w:type="spellStart"/>
      <w:r w:rsidRPr="003F35D3">
        <w:rPr>
          <w:sz w:val="24"/>
          <w:szCs w:val="24"/>
        </w:rPr>
        <w:t>വാക്കുക</w:t>
      </w:r>
      <w:proofErr w:type="spellEnd"/>
      <w:r w:rsidRPr="003F35D3">
        <w:rPr>
          <w:sz w:val="24"/>
          <w:szCs w:val="24"/>
        </w:rPr>
        <w:t xml:space="preserve">ൾ. സ്വാതന്ത്ര്യസമരകാലഘട്ടത്തിൽ ഇന്ത്യൻ നാഷണൽ കോൺഗ്രസ് രൂപപ്പെടുത്തിയ </w:t>
      </w:r>
      <w:proofErr w:type="spellStart"/>
      <w:r w:rsidRPr="003F35D3">
        <w:rPr>
          <w:sz w:val="24"/>
          <w:szCs w:val="24"/>
        </w:rPr>
        <w:t>വിദേശനയമാണ്</w:t>
      </w:r>
      <w:proofErr w:type="spellEnd"/>
      <w:r w:rsidRPr="003F35D3">
        <w:rPr>
          <w:sz w:val="24"/>
          <w:szCs w:val="24"/>
        </w:rPr>
        <w:t xml:space="preserve"> </w:t>
      </w:r>
      <w:proofErr w:type="spellStart"/>
      <w:r w:rsidRPr="003F35D3">
        <w:rPr>
          <w:sz w:val="24"/>
          <w:szCs w:val="24"/>
        </w:rPr>
        <w:t>സ്വാതന്ത്ര്യാനന്തര</w:t>
      </w:r>
      <w:proofErr w:type="spellEnd"/>
      <w:r w:rsidRPr="003F35D3">
        <w:rPr>
          <w:sz w:val="24"/>
          <w:szCs w:val="24"/>
        </w:rPr>
        <w:t xml:space="preserve"> </w:t>
      </w:r>
      <w:proofErr w:type="spellStart"/>
      <w:r w:rsidRPr="003F35D3">
        <w:rPr>
          <w:sz w:val="24"/>
          <w:szCs w:val="24"/>
        </w:rPr>
        <w:t>ഇന്ത്യ</w:t>
      </w:r>
      <w:proofErr w:type="spellEnd"/>
      <w:r w:rsidRPr="003F35D3">
        <w:rPr>
          <w:sz w:val="24"/>
          <w:szCs w:val="24"/>
        </w:rPr>
        <w:t xml:space="preserve"> </w:t>
      </w:r>
      <w:proofErr w:type="spellStart"/>
      <w:r w:rsidRPr="003F35D3">
        <w:rPr>
          <w:sz w:val="24"/>
          <w:szCs w:val="24"/>
        </w:rPr>
        <w:t>സ്വീകരിച്ചത്</w:t>
      </w:r>
      <w:proofErr w:type="spellEnd"/>
      <w:r w:rsidRPr="003F35D3">
        <w:rPr>
          <w:sz w:val="24"/>
          <w:szCs w:val="24"/>
        </w:rPr>
        <w:t>. ഇന്ത്യൻ വിദേശനയത്തിന്റെ മുഖ്യ ശില്പി ജവഹർലാൽ നെഹ്റു ആണ്.</w:t>
      </w:r>
    </w:p>
    <w:p w14:paraId="580E54D8" w14:textId="77777777" w:rsidR="00AD6649" w:rsidRPr="003F35D3" w:rsidRDefault="00000000">
      <w:pPr>
        <w:rPr>
          <w:sz w:val="24"/>
          <w:szCs w:val="24"/>
        </w:rPr>
      </w:pPr>
      <w:r w:rsidRPr="003F35D3">
        <w:rPr>
          <w:sz w:val="24"/>
          <w:szCs w:val="24"/>
        </w:rPr>
        <w:t xml:space="preserve">ഇന്ത്യയുടെ വിദേശനയത്തിന്റെ പ്രധാനതത്ത്വങ്ങളാണ് ചുവടെ തന്നിട്ടുള്ളത്. </w:t>
      </w:r>
    </w:p>
    <w:p w14:paraId="13E636B4" w14:textId="77777777" w:rsidR="00AD6649" w:rsidRPr="003F35D3" w:rsidRDefault="00000000">
      <w:pPr>
        <w:rPr>
          <w:sz w:val="24"/>
          <w:szCs w:val="24"/>
        </w:rPr>
      </w:pPr>
      <w:proofErr w:type="spellStart"/>
      <w:r w:rsidRPr="003F35D3">
        <w:rPr>
          <w:sz w:val="24"/>
          <w:szCs w:val="24"/>
        </w:rPr>
        <w:t>സാമ്രാജ്യത്വത്തോടും</w:t>
      </w:r>
      <w:proofErr w:type="spellEnd"/>
      <w:r w:rsidRPr="003F35D3">
        <w:rPr>
          <w:sz w:val="24"/>
          <w:szCs w:val="24"/>
        </w:rPr>
        <w:t xml:space="preserve"> </w:t>
      </w:r>
      <w:proofErr w:type="spellStart"/>
      <w:r w:rsidRPr="003F35D3">
        <w:rPr>
          <w:sz w:val="24"/>
          <w:szCs w:val="24"/>
        </w:rPr>
        <w:t>കൊളോണിയ</w:t>
      </w:r>
      <w:proofErr w:type="spellEnd"/>
      <w:r w:rsidRPr="003F35D3">
        <w:rPr>
          <w:sz w:val="24"/>
          <w:szCs w:val="24"/>
        </w:rPr>
        <w:t xml:space="preserve">ൽ </w:t>
      </w:r>
      <w:proofErr w:type="spellStart"/>
      <w:r w:rsidRPr="003F35D3">
        <w:rPr>
          <w:sz w:val="24"/>
          <w:szCs w:val="24"/>
        </w:rPr>
        <w:t>വ്യവസ്ഥയോടുമുള്ള</w:t>
      </w:r>
      <w:proofErr w:type="spellEnd"/>
      <w:r w:rsidRPr="003F35D3">
        <w:rPr>
          <w:sz w:val="24"/>
          <w:szCs w:val="24"/>
        </w:rPr>
        <w:t xml:space="preserve"> </w:t>
      </w:r>
      <w:proofErr w:type="spellStart"/>
      <w:r w:rsidRPr="003F35D3">
        <w:rPr>
          <w:sz w:val="24"/>
          <w:szCs w:val="24"/>
        </w:rPr>
        <w:t>എതിർപ്പ്</w:t>
      </w:r>
      <w:proofErr w:type="spellEnd"/>
      <w:r w:rsidRPr="003F35D3">
        <w:rPr>
          <w:sz w:val="24"/>
          <w:szCs w:val="24"/>
        </w:rPr>
        <w:t xml:space="preserve">. </w:t>
      </w:r>
    </w:p>
    <w:p w14:paraId="34E3242E" w14:textId="38D9BAF6" w:rsidR="00A03114" w:rsidRPr="003F35D3" w:rsidRDefault="00000000">
      <w:pPr>
        <w:rPr>
          <w:sz w:val="24"/>
          <w:szCs w:val="24"/>
        </w:rPr>
      </w:pPr>
      <w:proofErr w:type="spellStart"/>
      <w:r w:rsidRPr="003F35D3">
        <w:rPr>
          <w:sz w:val="24"/>
          <w:szCs w:val="24"/>
        </w:rPr>
        <w:t>വംശീയവാദത്തോടുള്ള</w:t>
      </w:r>
      <w:proofErr w:type="spellEnd"/>
      <w:r w:rsidRPr="003F35D3">
        <w:rPr>
          <w:sz w:val="24"/>
          <w:szCs w:val="24"/>
        </w:rPr>
        <w:t xml:space="preserve"> </w:t>
      </w:r>
      <w:proofErr w:type="spellStart"/>
      <w:r w:rsidRPr="003F35D3">
        <w:rPr>
          <w:sz w:val="24"/>
          <w:szCs w:val="24"/>
        </w:rPr>
        <w:t>വിദ്വേഷം</w:t>
      </w:r>
      <w:proofErr w:type="spellEnd"/>
      <w:r w:rsidRPr="003F35D3">
        <w:rPr>
          <w:sz w:val="24"/>
          <w:szCs w:val="24"/>
        </w:rPr>
        <w:t>.</w:t>
      </w:r>
    </w:p>
    <w:p w14:paraId="08EFB81B" w14:textId="77777777" w:rsidR="00A03114" w:rsidRPr="003F35D3" w:rsidRDefault="00000000">
      <w:pPr>
        <w:rPr>
          <w:sz w:val="24"/>
          <w:szCs w:val="24"/>
        </w:rPr>
      </w:pPr>
      <w:r w:rsidRPr="003F35D3">
        <w:rPr>
          <w:sz w:val="24"/>
          <w:szCs w:val="24"/>
        </w:rPr>
        <w:t>ഐക്യരാഷ്ട്രസഭയിലുള്ള വിശ്വാസം.</w:t>
      </w:r>
    </w:p>
    <w:p w14:paraId="6F768A8B" w14:textId="77777777" w:rsidR="00A03114" w:rsidRPr="003F35D3" w:rsidRDefault="00000000">
      <w:pPr>
        <w:rPr>
          <w:sz w:val="24"/>
          <w:szCs w:val="24"/>
        </w:rPr>
      </w:pPr>
      <w:r w:rsidRPr="003F35D3">
        <w:rPr>
          <w:sz w:val="24"/>
          <w:szCs w:val="24"/>
        </w:rPr>
        <w:t>സമാധാനപരമായ സഹവർത്തിത്വം.</w:t>
      </w:r>
    </w:p>
    <w:p w14:paraId="31ADF32E" w14:textId="77777777" w:rsidR="00A03114" w:rsidRPr="003F35D3" w:rsidRDefault="00000000">
      <w:pPr>
        <w:rPr>
          <w:sz w:val="24"/>
          <w:szCs w:val="24"/>
        </w:rPr>
      </w:pPr>
      <w:r w:rsidRPr="003F35D3">
        <w:rPr>
          <w:sz w:val="24"/>
          <w:szCs w:val="24"/>
        </w:rPr>
        <w:t>പഞ്ചശീലതത്ത്വങ്ങൾ</w:t>
      </w:r>
    </w:p>
    <w:p w14:paraId="7956E8C6" w14:textId="77777777" w:rsidR="00A03114" w:rsidRPr="003F35D3" w:rsidRDefault="00000000">
      <w:pPr>
        <w:rPr>
          <w:sz w:val="24"/>
          <w:szCs w:val="24"/>
        </w:rPr>
      </w:pPr>
      <w:r w:rsidRPr="003F35D3">
        <w:rPr>
          <w:sz w:val="24"/>
          <w:szCs w:val="24"/>
        </w:rPr>
        <w:lastRenderedPageBreak/>
        <w:t>വിദേശസഹായത്തിന്റെ ആവശ്യകതയിലുള്ള ഊന്നൽ. ചേരിചേരായ്മ</w:t>
      </w:r>
    </w:p>
    <w:p w14:paraId="6BD9B234" w14:textId="77777777" w:rsidR="00A03114" w:rsidRPr="003F35D3" w:rsidRDefault="00000000">
      <w:pPr>
        <w:rPr>
          <w:sz w:val="24"/>
          <w:szCs w:val="24"/>
        </w:rPr>
      </w:pPr>
      <w:proofErr w:type="spellStart"/>
      <w:r w:rsidRPr="003F35D3">
        <w:rPr>
          <w:b/>
          <w:sz w:val="24"/>
          <w:szCs w:val="24"/>
        </w:rPr>
        <w:t>പഞ്ചശീലതത്ത്വങ്ങ</w:t>
      </w:r>
      <w:proofErr w:type="spellEnd"/>
      <w:r w:rsidRPr="003F35D3">
        <w:rPr>
          <w:b/>
          <w:sz w:val="24"/>
          <w:szCs w:val="24"/>
        </w:rPr>
        <w:t>ൾ</w:t>
      </w:r>
    </w:p>
    <w:p w14:paraId="19965840" w14:textId="3B4AFD7E" w:rsidR="00A03114" w:rsidRPr="003F35D3" w:rsidRDefault="00000000">
      <w:pPr>
        <w:rPr>
          <w:sz w:val="24"/>
          <w:szCs w:val="24"/>
        </w:rPr>
      </w:pPr>
      <w:r w:rsidRPr="003F35D3">
        <w:rPr>
          <w:sz w:val="24"/>
          <w:szCs w:val="24"/>
        </w:rPr>
        <w:t xml:space="preserve">1954 ൽ ചൈനയുമായി </w:t>
      </w:r>
      <w:proofErr w:type="spellStart"/>
      <w:r w:rsidRPr="003F35D3">
        <w:rPr>
          <w:sz w:val="24"/>
          <w:szCs w:val="24"/>
        </w:rPr>
        <w:t>അതിർത്തിത്തർക്കം</w:t>
      </w:r>
      <w:proofErr w:type="spellEnd"/>
      <w:r w:rsidRPr="003F35D3">
        <w:rPr>
          <w:sz w:val="24"/>
          <w:szCs w:val="24"/>
        </w:rPr>
        <w:t xml:space="preserve"> </w:t>
      </w:r>
      <w:proofErr w:type="spellStart"/>
      <w:r w:rsidRPr="003F35D3">
        <w:rPr>
          <w:sz w:val="24"/>
          <w:szCs w:val="24"/>
        </w:rPr>
        <w:t>ഉണ്ടായപ്പോ</w:t>
      </w:r>
      <w:proofErr w:type="spellEnd"/>
      <w:r w:rsidRPr="003F35D3">
        <w:rPr>
          <w:sz w:val="24"/>
          <w:szCs w:val="24"/>
        </w:rPr>
        <w:t xml:space="preserve">ൾ </w:t>
      </w:r>
      <w:proofErr w:type="spellStart"/>
      <w:r w:rsidRPr="003F35D3">
        <w:rPr>
          <w:sz w:val="24"/>
          <w:szCs w:val="24"/>
        </w:rPr>
        <w:t>ഇന്ത്യ</w:t>
      </w:r>
      <w:proofErr w:type="spellEnd"/>
      <w:r w:rsidRPr="003F35D3">
        <w:rPr>
          <w:sz w:val="24"/>
          <w:szCs w:val="24"/>
        </w:rPr>
        <w:t xml:space="preserve"> </w:t>
      </w:r>
      <w:proofErr w:type="spellStart"/>
      <w:r w:rsidRPr="003F35D3">
        <w:rPr>
          <w:sz w:val="24"/>
          <w:szCs w:val="24"/>
        </w:rPr>
        <w:t>ചൈനയുമായി</w:t>
      </w:r>
      <w:proofErr w:type="spellEnd"/>
      <w:r w:rsidRPr="003F35D3">
        <w:rPr>
          <w:sz w:val="24"/>
          <w:szCs w:val="24"/>
        </w:rPr>
        <w:t xml:space="preserve"> </w:t>
      </w:r>
      <w:proofErr w:type="spellStart"/>
      <w:r w:rsidRPr="003F35D3">
        <w:rPr>
          <w:sz w:val="24"/>
          <w:szCs w:val="24"/>
        </w:rPr>
        <w:t>ഒപ്പിട്ട</w:t>
      </w:r>
      <w:proofErr w:type="spellEnd"/>
      <w:r w:rsidRPr="003F35D3">
        <w:rPr>
          <w:sz w:val="24"/>
          <w:szCs w:val="24"/>
        </w:rPr>
        <w:t xml:space="preserve"> </w:t>
      </w:r>
      <w:proofErr w:type="spellStart"/>
      <w:r w:rsidRPr="003F35D3">
        <w:rPr>
          <w:sz w:val="24"/>
          <w:szCs w:val="24"/>
        </w:rPr>
        <w:t>കരാറാണ്</w:t>
      </w:r>
      <w:proofErr w:type="spellEnd"/>
      <w:r w:rsidRPr="003F35D3">
        <w:rPr>
          <w:sz w:val="24"/>
          <w:szCs w:val="24"/>
        </w:rPr>
        <w:t xml:space="preserve"> </w:t>
      </w:r>
      <w:proofErr w:type="spellStart"/>
      <w:r w:rsidRPr="003F35D3">
        <w:rPr>
          <w:sz w:val="24"/>
          <w:szCs w:val="24"/>
        </w:rPr>
        <w:t>പഞ്ചശീലതത്ത്വങ്ങ</w:t>
      </w:r>
      <w:proofErr w:type="spellEnd"/>
      <w:r w:rsidRPr="003F35D3">
        <w:rPr>
          <w:sz w:val="24"/>
          <w:szCs w:val="24"/>
        </w:rPr>
        <w:t xml:space="preserve">ൾ. ജവഹർലാൽ നെഹ്റുവും ചൈനീസ് പ്രധാനമന്ത്രി ചൗ എൻ </w:t>
      </w:r>
      <w:proofErr w:type="spellStart"/>
      <w:r w:rsidRPr="003F35D3">
        <w:rPr>
          <w:sz w:val="24"/>
          <w:szCs w:val="24"/>
        </w:rPr>
        <w:t>ലായിയുമാണ്</w:t>
      </w:r>
      <w:proofErr w:type="spellEnd"/>
      <w:r w:rsidRPr="003F35D3">
        <w:rPr>
          <w:sz w:val="24"/>
          <w:szCs w:val="24"/>
        </w:rPr>
        <w:t xml:space="preserve"> </w:t>
      </w:r>
      <w:proofErr w:type="spellStart"/>
      <w:r w:rsidRPr="003F35D3">
        <w:rPr>
          <w:sz w:val="24"/>
          <w:szCs w:val="24"/>
        </w:rPr>
        <w:t>സംയുക്ത</w:t>
      </w:r>
      <w:proofErr w:type="spellEnd"/>
      <w:r w:rsidRPr="003F35D3">
        <w:rPr>
          <w:sz w:val="24"/>
          <w:szCs w:val="24"/>
        </w:rPr>
        <w:t xml:space="preserve"> </w:t>
      </w:r>
      <w:proofErr w:type="spellStart"/>
      <w:r w:rsidRPr="003F35D3">
        <w:rPr>
          <w:sz w:val="24"/>
          <w:szCs w:val="24"/>
        </w:rPr>
        <w:t>പ്രസ്താവനയി</w:t>
      </w:r>
      <w:proofErr w:type="spellEnd"/>
      <w:r w:rsidRPr="003F35D3">
        <w:rPr>
          <w:sz w:val="24"/>
          <w:szCs w:val="24"/>
        </w:rPr>
        <w:t xml:space="preserve">ൽ </w:t>
      </w:r>
      <w:proofErr w:type="spellStart"/>
      <w:r w:rsidRPr="003F35D3">
        <w:rPr>
          <w:sz w:val="24"/>
          <w:szCs w:val="24"/>
        </w:rPr>
        <w:t>ഒപ്പുവച്ചത്</w:t>
      </w:r>
      <w:proofErr w:type="spellEnd"/>
      <w:r w:rsidRPr="003F35D3">
        <w:rPr>
          <w:sz w:val="24"/>
          <w:szCs w:val="24"/>
        </w:rPr>
        <w:t>. ചൈനയുമായി ഒപ്പിട്ട കരാറാണ് പഞ്ചശീലമെങ്കിലും എല്ലാ രാജ്യങ്ങളോടുമുള്ള ഇന്ത്യയുടെ സമീപനം അതു തന്നെയായിരുന്നു. അവ താഴെ പറയുന്നു:</w:t>
      </w:r>
    </w:p>
    <w:p w14:paraId="37C43D55" w14:textId="77777777" w:rsidR="00A03114" w:rsidRPr="003F35D3" w:rsidRDefault="00000000">
      <w:pPr>
        <w:rPr>
          <w:sz w:val="24"/>
          <w:szCs w:val="24"/>
        </w:rPr>
      </w:pPr>
      <w:r w:rsidRPr="003F35D3">
        <w:rPr>
          <w:sz w:val="24"/>
          <w:szCs w:val="24"/>
        </w:rPr>
        <w:t>രാജ്യത്തിന്റെ അതിർത്തിയും പരമാധികാരവും പരസ്പരം അംഗീകരിക്കുക.</w:t>
      </w:r>
    </w:p>
    <w:p w14:paraId="7E71B48D" w14:textId="77777777" w:rsidR="00A03114" w:rsidRPr="003F35D3" w:rsidRDefault="00000000">
      <w:pPr>
        <w:rPr>
          <w:sz w:val="24"/>
          <w:szCs w:val="24"/>
        </w:rPr>
      </w:pPr>
      <w:r w:rsidRPr="003F35D3">
        <w:rPr>
          <w:sz w:val="24"/>
          <w:szCs w:val="24"/>
        </w:rPr>
        <w:t>പരസ്പരം ആക്രമിക്കാതിരിക്കുക.</w:t>
      </w:r>
    </w:p>
    <w:p w14:paraId="5ABAB0D4" w14:textId="77777777" w:rsidR="00AD6649" w:rsidRPr="003F35D3" w:rsidRDefault="00000000">
      <w:pPr>
        <w:rPr>
          <w:sz w:val="24"/>
          <w:szCs w:val="24"/>
        </w:rPr>
      </w:pPr>
      <w:r w:rsidRPr="003F35D3">
        <w:rPr>
          <w:sz w:val="24"/>
          <w:szCs w:val="24"/>
        </w:rPr>
        <w:t xml:space="preserve">ആഭ്യന്തരകാര്യങ്ങളിൽ പരസ്പരം ഇടപെടാതിരിക്കുക. </w:t>
      </w:r>
    </w:p>
    <w:p w14:paraId="7ABFD4B3" w14:textId="77777777" w:rsidR="00AD6649" w:rsidRPr="003F35D3" w:rsidRDefault="00000000">
      <w:pPr>
        <w:rPr>
          <w:sz w:val="24"/>
          <w:szCs w:val="24"/>
        </w:rPr>
      </w:pPr>
      <w:proofErr w:type="spellStart"/>
      <w:r w:rsidRPr="003F35D3">
        <w:rPr>
          <w:sz w:val="24"/>
          <w:szCs w:val="24"/>
        </w:rPr>
        <w:t>സമത്വവും</w:t>
      </w:r>
      <w:proofErr w:type="spellEnd"/>
      <w:r w:rsidRPr="003F35D3">
        <w:rPr>
          <w:sz w:val="24"/>
          <w:szCs w:val="24"/>
        </w:rPr>
        <w:t xml:space="preserve"> </w:t>
      </w:r>
      <w:proofErr w:type="spellStart"/>
      <w:r w:rsidRPr="003F35D3">
        <w:rPr>
          <w:sz w:val="24"/>
          <w:szCs w:val="24"/>
        </w:rPr>
        <w:t>പരസ്പരസഹായവും</w:t>
      </w:r>
      <w:proofErr w:type="spellEnd"/>
      <w:r w:rsidRPr="003F35D3">
        <w:rPr>
          <w:sz w:val="24"/>
          <w:szCs w:val="24"/>
        </w:rPr>
        <w:t xml:space="preserve"> </w:t>
      </w:r>
      <w:proofErr w:type="spellStart"/>
      <w:r w:rsidRPr="003F35D3">
        <w:rPr>
          <w:sz w:val="24"/>
          <w:szCs w:val="24"/>
        </w:rPr>
        <w:t>പുലർത്തുക</w:t>
      </w:r>
      <w:proofErr w:type="spellEnd"/>
      <w:r w:rsidRPr="003F35D3">
        <w:rPr>
          <w:sz w:val="24"/>
          <w:szCs w:val="24"/>
        </w:rPr>
        <w:t xml:space="preserve">. </w:t>
      </w:r>
    </w:p>
    <w:p w14:paraId="6B287AC8" w14:textId="471E917A" w:rsidR="00A03114" w:rsidRPr="003F35D3" w:rsidRDefault="00000000">
      <w:pPr>
        <w:rPr>
          <w:sz w:val="24"/>
          <w:szCs w:val="24"/>
        </w:rPr>
      </w:pPr>
      <w:proofErr w:type="spellStart"/>
      <w:r w:rsidRPr="003F35D3">
        <w:rPr>
          <w:sz w:val="24"/>
          <w:szCs w:val="24"/>
        </w:rPr>
        <w:t>സമാധാനപരമായ</w:t>
      </w:r>
      <w:proofErr w:type="spellEnd"/>
      <w:r w:rsidRPr="003F35D3">
        <w:rPr>
          <w:sz w:val="24"/>
          <w:szCs w:val="24"/>
        </w:rPr>
        <w:t xml:space="preserve"> </w:t>
      </w:r>
      <w:proofErr w:type="spellStart"/>
      <w:r w:rsidRPr="003F35D3">
        <w:rPr>
          <w:sz w:val="24"/>
          <w:szCs w:val="24"/>
        </w:rPr>
        <w:t>സഹവർത്തിത്വം</w:t>
      </w:r>
      <w:proofErr w:type="spellEnd"/>
      <w:r w:rsidRPr="003F35D3">
        <w:rPr>
          <w:sz w:val="24"/>
          <w:szCs w:val="24"/>
        </w:rPr>
        <w:t xml:space="preserve"> </w:t>
      </w:r>
      <w:proofErr w:type="spellStart"/>
      <w:r w:rsidRPr="003F35D3">
        <w:rPr>
          <w:sz w:val="24"/>
          <w:szCs w:val="24"/>
        </w:rPr>
        <w:t>പാലിക്കുക</w:t>
      </w:r>
      <w:proofErr w:type="spellEnd"/>
      <w:r w:rsidRPr="003F35D3">
        <w:rPr>
          <w:sz w:val="24"/>
          <w:szCs w:val="24"/>
        </w:rPr>
        <w:t>.</w:t>
      </w:r>
    </w:p>
    <w:p w14:paraId="656DEBED" w14:textId="3F642F7A" w:rsidR="00A03114" w:rsidRPr="003F35D3" w:rsidRDefault="00000000">
      <w:pPr>
        <w:rPr>
          <w:sz w:val="24"/>
          <w:szCs w:val="24"/>
        </w:rPr>
      </w:pPr>
      <w:proofErr w:type="spellStart"/>
      <w:r w:rsidRPr="003F35D3">
        <w:rPr>
          <w:sz w:val="24"/>
          <w:szCs w:val="24"/>
        </w:rPr>
        <w:t>രണ്ടാം</w:t>
      </w:r>
      <w:proofErr w:type="spellEnd"/>
      <w:r w:rsidRPr="003F35D3">
        <w:rPr>
          <w:sz w:val="24"/>
          <w:szCs w:val="24"/>
        </w:rPr>
        <w:t xml:space="preserve"> </w:t>
      </w:r>
      <w:proofErr w:type="spellStart"/>
      <w:r w:rsidRPr="003F35D3">
        <w:rPr>
          <w:sz w:val="24"/>
          <w:szCs w:val="24"/>
        </w:rPr>
        <w:t>ലോകയുദ്ധാനന്തരം</w:t>
      </w:r>
      <w:proofErr w:type="spellEnd"/>
      <w:r w:rsidRPr="003F35D3">
        <w:rPr>
          <w:sz w:val="24"/>
          <w:szCs w:val="24"/>
        </w:rPr>
        <w:t xml:space="preserve"> </w:t>
      </w:r>
      <w:proofErr w:type="spellStart"/>
      <w:r w:rsidRPr="003F35D3">
        <w:rPr>
          <w:sz w:val="24"/>
          <w:szCs w:val="24"/>
        </w:rPr>
        <w:t>രൂപീകരിക്കപ്പെട്ട</w:t>
      </w:r>
      <w:proofErr w:type="spellEnd"/>
      <w:r w:rsidRPr="003F35D3">
        <w:rPr>
          <w:sz w:val="24"/>
          <w:szCs w:val="24"/>
        </w:rPr>
        <w:t xml:space="preserve"> </w:t>
      </w:r>
      <w:proofErr w:type="spellStart"/>
      <w:r w:rsidRPr="003F35D3">
        <w:rPr>
          <w:sz w:val="24"/>
          <w:szCs w:val="24"/>
        </w:rPr>
        <w:t>ചേരിചേരാപ്രസ്ഥാനത്തെക്കുറിച്ച്</w:t>
      </w:r>
      <w:proofErr w:type="spellEnd"/>
      <w:r w:rsidRPr="003F35D3">
        <w:rPr>
          <w:sz w:val="24"/>
          <w:szCs w:val="24"/>
        </w:rPr>
        <w:t xml:space="preserve"> </w:t>
      </w:r>
      <w:proofErr w:type="spellStart"/>
      <w:r w:rsidRPr="003F35D3">
        <w:rPr>
          <w:sz w:val="24"/>
          <w:szCs w:val="24"/>
        </w:rPr>
        <w:t>മു</w:t>
      </w:r>
      <w:proofErr w:type="spellEnd"/>
      <w:r w:rsidRPr="003F35D3">
        <w:rPr>
          <w:sz w:val="24"/>
          <w:szCs w:val="24"/>
        </w:rPr>
        <w:t xml:space="preserve">ൻ </w:t>
      </w:r>
      <w:proofErr w:type="spellStart"/>
      <w:r w:rsidRPr="003F35D3">
        <w:rPr>
          <w:sz w:val="24"/>
          <w:szCs w:val="24"/>
        </w:rPr>
        <w:t>പാഠഭാഗത്ത്</w:t>
      </w:r>
      <w:proofErr w:type="spellEnd"/>
      <w:r w:rsidRPr="003F35D3">
        <w:rPr>
          <w:sz w:val="24"/>
          <w:szCs w:val="24"/>
        </w:rPr>
        <w:t xml:space="preserve"> </w:t>
      </w:r>
      <w:proofErr w:type="spellStart"/>
      <w:r w:rsidRPr="003F35D3">
        <w:rPr>
          <w:sz w:val="24"/>
          <w:szCs w:val="24"/>
        </w:rPr>
        <w:t>ചർച്ച</w:t>
      </w:r>
      <w:proofErr w:type="spellEnd"/>
      <w:r w:rsidRPr="003F35D3">
        <w:rPr>
          <w:sz w:val="24"/>
          <w:szCs w:val="24"/>
        </w:rPr>
        <w:t xml:space="preserve"> ചെയ്തത് ഓർക്കുമല്ലോ. അതിന്റെ രൂപീകരണത്തിന് </w:t>
      </w:r>
      <w:proofErr w:type="spellStart"/>
      <w:r w:rsidRPr="003F35D3">
        <w:rPr>
          <w:sz w:val="24"/>
          <w:szCs w:val="24"/>
        </w:rPr>
        <w:t>നേതൃത്വം</w:t>
      </w:r>
      <w:proofErr w:type="spellEnd"/>
      <w:r w:rsidRPr="003F35D3">
        <w:rPr>
          <w:sz w:val="24"/>
          <w:szCs w:val="24"/>
        </w:rPr>
        <w:t xml:space="preserve"> </w:t>
      </w:r>
      <w:proofErr w:type="spellStart"/>
      <w:r w:rsidRPr="003F35D3">
        <w:rPr>
          <w:sz w:val="24"/>
          <w:szCs w:val="24"/>
        </w:rPr>
        <w:t>കൊടുത്തതിലൊരാ</w:t>
      </w:r>
      <w:proofErr w:type="spellEnd"/>
      <w:r w:rsidRPr="003F35D3">
        <w:rPr>
          <w:sz w:val="24"/>
          <w:szCs w:val="24"/>
        </w:rPr>
        <w:t xml:space="preserve">ൾ </w:t>
      </w:r>
      <w:proofErr w:type="spellStart"/>
      <w:r w:rsidRPr="003F35D3">
        <w:rPr>
          <w:sz w:val="24"/>
          <w:szCs w:val="24"/>
        </w:rPr>
        <w:t>ഇന്ത്യ</w:t>
      </w:r>
      <w:proofErr w:type="spellEnd"/>
      <w:r w:rsidRPr="003F35D3">
        <w:rPr>
          <w:sz w:val="24"/>
          <w:szCs w:val="24"/>
        </w:rPr>
        <w:t xml:space="preserve">ൻ </w:t>
      </w:r>
      <w:proofErr w:type="spellStart"/>
      <w:r w:rsidRPr="003F35D3">
        <w:rPr>
          <w:sz w:val="24"/>
          <w:szCs w:val="24"/>
        </w:rPr>
        <w:t>പ്രധാനമന്ത്രിയായ</w:t>
      </w:r>
      <w:proofErr w:type="spellEnd"/>
      <w:r w:rsidRPr="003F35D3">
        <w:rPr>
          <w:sz w:val="24"/>
          <w:szCs w:val="24"/>
        </w:rPr>
        <w:t xml:space="preserve"> </w:t>
      </w:r>
      <w:proofErr w:type="spellStart"/>
      <w:r w:rsidRPr="003F35D3">
        <w:rPr>
          <w:sz w:val="24"/>
          <w:szCs w:val="24"/>
        </w:rPr>
        <w:t>ജവഹർലാ</w:t>
      </w:r>
      <w:proofErr w:type="spellEnd"/>
      <w:r w:rsidRPr="003F35D3">
        <w:rPr>
          <w:sz w:val="24"/>
          <w:szCs w:val="24"/>
        </w:rPr>
        <w:t xml:space="preserve">ൽ </w:t>
      </w:r>
      <w:proofErr w:type="spellStart"/>
      <w:r w:rsidRPr="003F35D3">
        <w:rPr>
          <w:sz w:val="24"/>
          <w:szCs w:val="24"/>
        </w:rPr>
        <w:t>നെഹ്റുവായിരുന്നു</w:t>
      </w:r>
      <w:proofErr w:type="spellEnd"/>
      <w:r w:rsidRPr="003F35D3">
        <w:rPr>
          <w:sz w:val="24"/>
          <w:szCs w:val="24"/>
        </w:rPr>
        <w:t xml:space="preserve">. അന്താരാഷ്ട്ര പ്രശ്നങ്ങളിൽ </w:t>
      </w:r>
      <w:proofErr w:type="spellStart"/>
      <w:r w:rsidRPr="003F35D3">
        <w:rPr>
          <w:sz w:val="24"/>
          <w:szCs w:val="24"/>
        </w:rPr>
        <w:t>സ്ഥിരമായി</w:t>
      </w:r>
      <w:proofErr w:type="spellEnd"/>
      <w:r w:rsidRPr="003F35D3">
        <w:rPr>
          <w:sz w:val="24"/>
          <w:szCs w:val="24"/>
        </w:rPr>
        <w:t xml:space="preserve"> ഒരു ചേരിയോടൊപ്പം </w:t>
      </w:r>
      <w:proofErr w:type="spellStart"/>
      <w:r w:rsidRPr="003F35D3">
        <w:rPr>
          <w:sz w:val="24"/>
          <w:szCs w:val="24"/>
        </w:rPr>
        <w:t>നിൽക്കാതെ</w:t>
      </w:r>
      <w:proofErr w:type="spellEnd"/>
      <w:r w:rsidRPr="003F35D3">
        <w:rPr>
          <w:sz w:val="24"/>
          <w:szCs w:val="24"/>
        </w:rPr>
        <w:t xml:space="preserve"> </w:t>
      </w:r>
      <w:proofErr w:type="spellStart"/>
      <w:r w:rsidRPr="003F35D3">
        <w:rPr>
          <w:sz w:val="24"/>
          <w:szCs w:val="24"/>
        </w:rPr>
        <w:t>പ്രശ്നത്തിന്റെ</w:t>
      </w:r>
      <w:proofErr w:type="spellEnd"/>
      <w:r w:rsidRPr="003F35D3">
        <w:rPr>
          <w:sz w:val="24"/>
          <w:szCs w:val="24"/>
        </w:rPr>
        <w:t xml:space="preserve"> </w:t>
      </w:r>
      <w:proofErr w:type="spellStart"/>
      <w:r w:rsidRPr="003F35D3">
        <w:rPr>
          <w:sz w:val="24"/>
          <w:szCs w:val="24"/>
        </w:rPr>
        <w:t>ശരിതെറ്റുക</w:t>
      </w:r>
      <w:proofErr w:type="spellEnd"/>
      <w:r w:rsidRPr="003F35D3">
        <w:rPr>
          <w:sz w:val="24"/>
          <w:szCs w:val="24"/>
        </w:rPr>
        <w:t xml:space="preserve">ൾ </w:t>
      </w:r>
      <w:proofErr w:type="spellStart"/>
      <w:r w:rsidRPr="003F35D3">
        <w:rPr>
          <w:sz w:val="24"/>
          <w:szCs w:val="24"/>
        </w:rPr>
        <w:t>വിലയിരുത്തി</w:t>
      </w:r>
      <w:proofErr w:type="spellEnd"/>
      <w:r w:rsidRPr="003F35D3">
        <w:rPr>
          <w:sz w:val="24"/>
          <w:szCs w:val="24"/>
        </w:rPr>
        <w:t xml:space="preserve"> </w:t>
      </w:r>
      <w:proofErr w:type="spellStart"/>
      <w:r w:rsidRPr="003F35D3">
        <w:rPr>
          <w:sz w:val="24"/>
          <w:szCs w:val="24"/>
        </w:rPr>
        <w:t>നിലപാടെടുക്കുക</w:t>
      </w:r>
      <w:proofErr w:type="spellEnd"/>
      <w:r w:rsidRPr="003F35D3">
        <w:rPr>
          <w:sz w:val="24"/>
          <w:szCs w:val="24"/>
        </w:rPr>
        <w:t xml:space="preserve"> </w:t>
      </w:r>
      <w:proofErr w:type="spellStart"/>
      <w:r w:rsidRPr="003F35D3">
        <w:rPr>
          <w:sz w:val="24"/>
          <w:szCs w:val="24"/>
        </w:rPr>
        <w:t>എന്ന</w:t>
      </w:r>
      <w:proofErr w:type="spellEnd"/>
      <w:r w:rsidRPr="003F35D3">
        <w:rPr>
          <w:sz w:val="24"/>
          <w:szCs w:val="24"/>
        </w:rPr>
        <w:t xml:space="preserve"> </w:t>
      </w:r>
      <w:proofErr w:type="spellStart"/>
      <w:r w:rsidRPr="003F35D3">
        <w:rPr>
          <w:sz w:val="24"/>
          <w:szCs w:val="24"/>
        </w:rPr>
        <w:t>സമീപനമാണ്</w:t>
      </w:r>
      <w:proofErr w:type="spellEnd"/>
      <w:r w:rsidRPr="003F35D3">
        <w:rPr>
          <w:sz w:val="24"/>
          <w:szCs w:val="24"/>
        </w:rPr>
        <w:t xml:space="preserve"> ഇന്ത്യ സ്വീകരിച്ചത്.</w:t>
      </w:r>
    </w:p>
    <w:p w14:paraId="0BE8351D" w14:textId="77777777" w:rsidR="00A03114" w:rsidRPr="003F35D3" w:rsidRDefault="00A03114">
      <w:pPr>
        <w:rPr>
          <w:sz w:val="24"/>
          <w:szCs w:val="24"/>
        </w:rPr>
      </w:pPr>
    </w:p>
    <w:p w14:paraId="4B931C99" w14:textId="136CE85D" w:rsidR="00A03114" w:rsidRPr="003F35D3" w:rsidRDefault="00000000">
      <w:pPr>
        <w:rPr>
          <w:sz w:val="24"/>
          <w:szCs w:val="24"/>
        </w:rPr>
      </w:pPr>
      <w:proofErr w:type="spellStart"/>
      <w:r w:rsidRPr="003F35D3">
        <w:rPr>
          <w:sz w:val="24"/>
          <w:szCs w:val="24"/>
        </w:rPr>
        <w:t>അധ്യായം</w:t>
      </w:r>
      <w:proofErr w:type="spellEnd"/>
      <w:r w:rsidR="00AD6649" w:rsidRPr="003F35D3">
        <w:rPr>
          <w:sz w:val="24"/>
          <w:szCs w:val="24"/>
        </w:rPr>
        <w:t xml:space="preserve"> </w:t>
      </w:r>
      <w:r w:rsidRPr="003F35D3">
        <w:rPr>
          <w:sz w:val="24"/>
          <w:szCs w:val="24"/>
        </w:rPr>
        <w:t>08</w:t>
      </w:r>
    </w:p>
    <w:p w14:paraId="65BCF43E" w14:textId="77777777" w:rsidR="00A03114" w:rsidRPr="003F35D3" w:rsidRDefault="00000000">
      <w:pPr>
        <w:rPr>
          <w:sz w:val="24"/>
          <w:szCs w:val="24"/>
        </w:rPr>
      </w:pPr>
      <w:r w:rsidRPr="003F35D3">
        <w:rPr>
          <w:sz w:val="24"/>
          <w:szCs w:val="24"/>
        </w:rPr>
        <w:t>കേരളം ആധുനികതയിലേക്ക്</w:t>
      </w:r>
    </w:p>
    <w:p w14:paraId="41F0BEEE" w14:textId="2E056314" w:rsidR="00A03114" w:rsidRPr="003F35D3" w:rsidRDefault="00000000">
      <w:pPr>
        <w:rPr>
          <w:sz w:val="24"/>
          <w:szCs w:val="24"/>
        </w:rPr>
      </w:pPr>
      <w:r w:rsidRPr="003F35D3">
        <w:rPr>
          <w:b/>
          <w:sz w:val="24"/>
          <w:szCs w:val="24"/>
        </w:rPr>
        <w:t>1498</w:t>
      </w:r>
      <w:r w:rsidR="00AC11D1" w:rsidRPr="003F35D3">
        <w:rPr>
          <w:sz w:val="24"/>
          <w:szCs w:val="24"/>
        </w:rPr>
        <w:t xml:space="preserve"> </w:t>
      </w:r>
      <w:proofErr w:type="spellStart"/>
      <w:r w:rsidRPr="003F35D3">
        <w:rPr>
          <w:sz w:val="24"/>
          <w:szCs w:val="24"/>
        </w:rPr>
        <w:t>മെയ്</w:t>
      </w:r>
      <w:proofErr w:type="spellEnd"/>
      <w:r w:rsidR="00AC11D1" w:rsidRPr="003F35D3">
        <w:rPr>
          <w:sz w:val="24"/>
          <w:szCs w:val="24"/>
        </w:rPr>
        <w:t xml:space="preserve"> </w:t>
      </w:r>
      <w:r w:rsidRPr="003F35D3">
        <w:rPr>
          <w:b/>
          <w:sz w:val="24"/>
          <w:szCs w:val="24"/>
        </w:rPr>
        <w:t>20</w:t>
      </w:r>
      <w:r w:rsidR="00AC11D1" w:rsidRPr="003F35D3">
        <w:rPr>
          <w:sz w:val="24"/>
          <w:szCs w:val="24"/>
        </w:rPr>
        <w:t xml:space="preserve"> </w:t>
      </w:r>
      <w:proofErr w:type="spellStart"/>
      <w:r w:rsidRPr="003F35D3">
        <w:rPr>
          <w:sz w:val="24"/>
          <w:szCs w:val="24"/>
        </w:rPr>
        <w:t>ഞായ</w:t>
      </w:r>
      <w:proofErr w:type="spellEnd"/>
      <w:r w:rsidRPr="003F35D3">
        <w:rPr>
          <w:sz w:val="24"/>
          <w:szCs w:val="24"/>
        </w:rPr>
        <w:t>ർ</w:t>
      </w:r>
    </w:p>
    <w:p w14:paraId="720ECF7D" w14:textId="3CA79D7D" w:rsidR="00A03114" w:rsidRPr="003F35D3" w:rsidRDefault="00000000">
      <w:pPr>
        <w:rPr>
          <w:sz w:val="24"/>
          <w:szCs w:val="24"/>
        </w:rPr>
      </w:pPr>
      <w:r w:rsidRPr="003F35D3">
        <w:rPr>
          <w:sz w:val="24"/>
          <w:szCs w:val="24"/>
        </w:rPr>
        <w:lastRenderedPageBreak/>
        <w:t xml:space="preserve">സമീപസ്ഥമായി മനോഹരമായ മലനിരകൾ ഉണ്ടായിരുന്നു. ഞങ്ങളുടെ വഴികാട്ടിക്ക് സ്ഥലം പെട്ടെന്ന് കൃത്യമായി തിരിച്ചറിയാൻ പറ്റിയില്ല. കരയോട് കുറേക്കൂടി </w:t>
      </w:r>
      <w:proofErr w:type="spellStart"/>
      <w:r w:rsidRPr="003F35D3">
        <w:rPr>
          <w:sz w:val="24"/>
          <w:szCs w:val="24"/>
        </w:rPr>
        <w:t>അടുത്തപ്പോ</w:t>
      </w:r>
      <w:proofErr w:type="spellEnd"/>
      <w:r w:rsidRPr="003F35D3">
        <w:rPr>
          <w:sz w:val="24"/>
          <w:szCs w:val="24"/>
        </w:rPr>
        <w:t xml:space="preserve">ൾ </w:t>
      </w:r>
      <w:proofErr w:type="spellStart"/>
      <w:r w:rsidRPr="003F35D3">
        <w:rPr>
          <w:sz w:val="24"/>
          <w:szCs w:val="24"/>
        </w:rPr>
        <w:t>അയാ</w:t>
      </w:r>
      <w:proofErr w:type="spellEnd"/>
      <w:r w:rsidRPr="003F35D3">
        <w:rPr>
          <w:sz w:val="24"/>
          <w:szCs w:val="24"/>
        </w:rPr>
        <w:t xml:space="preserve">ൾ </w:t>
      </w:r>
      <w:proofErr w:type="spellStart"/>
      <w:r w:rsidRPr="003F35D3">
        <w:rPr>
          <w:sz w:val="24"/>
          <w:szCs w:val="24"/>
        </w:rPr>
        <w:t>പറഞ്ഞു</w:t>
      </w:r>
      <w:proofErr w:type="spellEnd"/>
      <w:r w:rsidRPr="003F35D3">
        <w:rPr>
          <w:sz w:val="24"/>
          <w:szCs w:val="24"/>
        </w:rPr>
        <w:t xml:space="preserve">, </w:t>
      </w:r>
      <w:proofErr w:type="spellStart"/>
      <w:r w:rsidRPr="003F35D3">
        <w:rPr>
          <w:sz w:val="24"/>
          <w:szCs w:val="24"/>
        </w:rPr>
        <w:t>നമ്മ</w:t>
      </w:r>
      <w:proofErr w:type="spellEnd"/>
      <w:r w:rsidRPr="003F35D3">
        <w:rPr>
          <w:sz w:val="24"/>
          <w:szCs w:val="24"/>
        </w:rPr>
        <w:t xml:space="preserve">ൾ </w:t>
      </w:r>
      <w:proofErr w:type="spellStart"/>
      <w:r w:rsidRPr="003F35D3">
        <w:rPr>
          <w:sz w:val="24"/>
          <w:szCs w:val="24"/>
        </w:rPr>
        <w:t>കലക്കുറ്റിന്</w:t>
      </w:r>
      <w:proofErr w:type="spellEnd"/>
      <w:r w:rsidRPr="003F35D3">
        <w:rPr>
          <w:sz w:val="24"/>
          <w:szCs w:val="24"/>
        </w:rPr>
        <w:t xml:space="preserve"> </w:t>
      </w:r>
      <w:proofErr w:type="spellStart"/>
      <w:r w:rsidRPr="003F35D3">
        <w:rPr>
          <w:sz w:val="24"/>
          <w:szCs w:val="24"/>
        </w:rPr>
        <w:t>വടക്കായിട്ടാണെന്നും</w:t>
      </w:r>
      <w:proofErr w:type="spellEnd"/>
      <w:r w:rsidRPr="003F35D3">
        <w:rPr>
          <w:sz w:val="24"/>
          <w:szCs w:val="24"/>
        </w:rPr>
        <w:t xml:space="preserve"> </w:t>
      </w:r>
      <w:proofErr w:type="spellStart"/>
      <w:r w:rsidRPr="003F35D3">
        <w:rPr>
          <w:sz w:val="24"/>
          <w:szCs w:val="24"/>
        </w:rPr>
        <w:t>ഇതുതന്നെയാണ്</w:t>
      </w:r>
      <w:proofErr w:type="spellEnd"/>
      <w:r w:rsidRPr="003F35D3">
        <w:rPr>
          <w:sz w:val="24"/>
          <w:szCs w:val="24"/>
        </w:rPr>
        <w:t xml:space="preserve"> </w:t>
      </w:r>
      <w:proofErr w:type="spellStart"/>
      <w:r w:rsidRPr="003F35D3">
        <w:rPr>
          <w:sz w:val="24"/>
          <w:szCs w:val="24"/>
        </w:rPr>
        <w:t>നമ്മുടെ</w:t>
      </w:r>
      <w:proofErr w:type="spellEnd"/>
      <w:r w:rsidRPr="003F35D3">
        <w:rPr>
          <w:sz w:val="24"/>
          <w:szCs w:val="24"/>
        </w:rPr>
        <w:t xml:space="preserve"> ലക്ഷ്യസ്ഥാനമെന്നും . അന്നുരാത്രി കലക്കുറ്റ് പട്ടണത്തിന് രണ്ടുകാതം ദൂരെ ഞങ്ങൾ നങ്കൂരമിട്ടു. </w:t>
      </w:r>
      <w:proofErr w:type="spellStart"/>
      <w:r w:rsidRPr="003F35D3">
        <w:rPr>
          <w:sz w:val="24"/>
          <w:szCs w:val="24"/>
        </w:rPr>
        <w:t>കാപ്യ</w:t>
      </w:r>
      <w:proofErr w:type="spellEnd"/>
      <w:r w:rsidRPr="003F35D3">
        <w:rPr>
          <w:sz w:val="24"/>
          <w:szCs w:val="24"/>
        </w:rPr>
        <w:t xml:space="preserve"> (</w:t>
      </w:r>
      <w:proofErr w:type="spellStart"/>
      <w:r w:rsidRPr="003F35D3">
        <w:rPr>
          <w:sz w:val="24"/>
          <w:szCs w:val="24"/>
        </w:rPr>
        <w:t>കാപ്പാട്</w:t>
      </w:r>
      <w:proofErr w:type="spellEnd"/>
      <w:r w:rsidRPr="003F35D3">
        <w:rPr>
          <w:sz w:val="24"/>
          <w:szCs w:val="24"/>
        </w:rPr>
        <w:t xml:space="preserve">) </w:t>
      </w:r>
      <w:proofErr w:type="spellStart"/>
      <w:r w:rsidRPr="003F35D3">
        <w:rPr>
          <w:sz w:val="24"/>
          <w:szCs w:val="24"/>
        </w:rPr>
        <w:t>എന്ന</w:t>
      </w:r>
      <w:proofErr w:type="spellEnd"/>
      <w:r w:rsidR="00AC11D1" w:rsidRPr="003F35D3">
        <w:rPr>
          <w:sz w:val="24"/>
          <w:szCs w:val="24"/>
        </w:rPr>
        <w:t xml:space="preserve"> </w:t>
      </w:r>
      <w:r w:rsidRPr="003F35D3">
        <w:rPr>
          <w:sz w:val="24"/>
          <w:szCs w:val="24"/>
        </w:rPr>
        <w:t xml:space="preserve">ഈ </w:t>
      </w:r>
      <w:proofErr w:type="spellStart"/>
      <w:r w:rsidRPr="003F35D3">
        <w:rPr>
          <w:sz w:val="24"/>
          <w:szCs w:val="24"/>
        </w:rPr>
        <w:t>പട്ടണത്തെ</w:t>
      </w:r>
      <w:proofErr w:type="spellEnd"/>
      <w:r w:rsidRPr="003F35D3">
        <w:rPr>
          <w:sz w:val="24"/>
          <w:szCs w:val="24"/>
        </w:rPr>
        <w:t xml:space="preserve"> </w:t>
      </w:r>
      <w:proofErr w:type="spellStart"/>
      <w:r w:rsidRPr="003F35D3">
        <w:rPr>
          <w:sz w:val="24"/>
          <w:szCs w:val="24"/>
        </w:rPr>
        <w:t>ഞങ്ങളുടെ</w:t>
      </w:r>
      <w:proofErr w:type="spellEnd"/>
      <w:r w:rsidRPr="003F35D3">
        <w:rPr>
          <w:sz w:val="24"/>
          <w:szCs w:val="24"/>
        </w:rPr>
        <w:t xml:space="preserve"> വഴികാട്ടി </w:t>
      </w:r>
      <w:proofErr w:type="spellStart"/>
      <w:r w:rsidRPr="003F35D3">
        <w:rPr>
          <w:sz w:val="24"/>
          <w:szCs w:val="24"/>
        </w:rPr>
        <w:t>കലെക്കുറ്റ്</w:t>
      </w:r>
      <w:proofErr w:type="spellEnd"/>
      <w:r w:rsidRPr="003F35D3">
        <w:rPr>
          <w:sz w:val="24"/>
          <w:szCs w:val="24"/>
        </w:rPr>
        <w:t xml:space="preserve"> </w:t>
      </w:r>
      <w:proofErr w:type="spellStart"/>
      <w:r w:rsidRPr="003F35D3">
        <w:rPr>
          <w:sz w:val="24"/>
          <w:szCs w:val="24"/>
        </w:rPr>
        <w:t>എന്ന്</w:t>
      </w:r>
      <w:proofErr w:type="spellEnd"/>
      <w:r w:rsidRPr="003F35D3">
        <w:rPr>
          <w:sz w:val="24"/>
          <w:szCs w:val="24"/>
        </w:rPr>
        <w:t xml:space="preserve"> </w:t>
      </w:r>
      <w:proofErr w:type="spellStart"/>
      <w:r w:rsidRPr="003F35D3">
        <w:rPr>
          <w:sz w:val="24"/>
          <w:szCs w:val="24"/>
        </w:rPr>
        <w:t>തെറ്റിദ്ധരിച്ചതിനാലാണ്</w:t>
      </w:r>
      <w:proofErr w:type="spellEnd"/>
      <w:r w:rsidRPr="003F35D3">
        <w:rPr>
          <w:sz w:val="24"/>
          <w:szCs w:val="24"/>
        </w:rPr>
        <w:t xml:space="preserve"> </w:t>
      </w:r>
      <w:proofErr w:type="spellStart"/>
      <w:r w:rsidRPr="003F35D3">
        <w:rPr>
          <w:sz w:val="24"/>
          <w:szCs w:val="24"/>
        </w:rPr>
        <w:t>ഇപകാരം</w:t>
      </w:r>
      <w:proofErr w:type="spellEnd"/>
      <w:r w:rsidRPr="003F35D3">
        <w:rPr>
          <w:sz w:val="24"/>
          <w:szCs w:val="24"/>
        </w:rPr>
        <w:t xml:space="preserve"> </w:t>
      </w:r>
      <w:proofErr w:type="spellStart"/>
      <w:r w:rsidRPr="003F35D3">
        <w:rPr>
          <w:sz w:val="24"/>
          <w:szCs w:val="24"/>
        </w:rPr>
        <w:t>ചെയ്തത്</w:t>
      </w:r>
      <w:proofErr w:type="spellEnd"/>
      <w:r w:rsidRPr="003F35D3">
        <w:rPr>
          <w:sz w:val="24"/>
          <w:szCs w:val="24"/>
        </w:rPr>
        <w:t xml:space="preserve">. </w:t>
      </w:r>
      <w:proofErr w:type="spellStart"/>
      <w:r w:rsidRPr="003F35D3">
        <w:rPr>
          <w:sz w:val="24"/>
          <w:szCs w:val="24"/>
        </w:rPr>
        <w:t>അൽപ്പം</w:t>
      </w:r>
      <w:proofErr w:type="spellEnd"/>
      <w:r w:rsidRPr="003F35D3">
        <w:rPr>
          <w:sz w:val="24"/>
          <w:szCs w:val="24"/>
        </w:rPr>
        <w:t xml:space="preserve"> </w:t>
      </w:r>
      <w:proofErr w:type="spellStart"/>
      <w:r w:rsidRPr="003F35D3">
        <w:rPr>
          <w:sz w:val="24"/>
          <w:szCs w:val="24"/>
        </w:rPr>
        <w:t>ദൂരെയായി</w:t>
      </w:r>
      <w:proofErr w:type="spellEnd"/>
      <w:r w:rsidRPr="003F35D3">
        <w:rPr>
          <w:sz w:val="24"/>
          <w:szCs w:val="24"/>
        </w:rPr>
        <w:t xml:space="preserve"> </w:t>
      </w:r>
      <w:proofErr w:type="spellStart"/>
      <w:r w:rsidRPr="003F35D3">
        <w:rPr>
          <w:sz w:val="24"/>
          <w:szCs w:val="24"/>
        </w:rPr>
        <w:t>പന്തരിനി</w:t>
      </w:r>
      <w:proofErr w:type="spellEnd"/>
      <w:r w:rsidRPr="003F35D3">
        <w:rPr>
          <w:sz w:val="24"/>
          <w:szCs w:val="24"/>
        </w:rPr>
        <w:t xml:space="preserve"> </w:t>
      </w:r>
      <w:r w:rsidR="00AC11D1" w:rsidRPr="003F35D3">
        <w:rPr>
          <w:sz w:val="24"/>
          <w:szCs w:val="24"/>
        </w:rPr>
        <w:t>(</w:t>
      </w:r>
      <w:proofErr w:type="spellStart"/>
      <w:r w:rsidRPr="003F35D3">
        <w:rPr>
          <w:sz w:val="24"/>
          <w:szCs w:val="24"/>
        </w:rPr>
        <w:t>പന്തലായിനി</w:t>
      </w:r>
      <w:proofErr w:type="spellEnd"/>
      <w:r w:rsidRPr="003F35D3">
        <w:rPr>
          <w:sz w:val="24"/>
          <w:szCs w:val="24"/>
        </w:rPr>
        <w:t xml:space="preserve">) </w:t>
      </w:r>
      <w:proofErr w:type="spellStart"/>
      <w:r w:rsidRPr="003F35D3">
        <w:rPr>
          <w:sz w:val="24"/>
          <w:szCs w:val="24"/>
        </w:rPr>
        <w:t>എന്ന</w:t>
      </w:r>
      <w:proofErr w:type="spellEnd"/>
      <w:r w:rsidRPr="003F35D3">
        <w:rPr>
          <w:sz w:val="24"/>
          <w:szCs w:val="24"/>
        </w:rPr>
        <w:t xml:space="preserve"> </w:t>
      </w:r>
      <w:proofErr w:type="spellStart"/>
      <w:r w:rsidRPr="003F35D3">
        <w:rPr>
          <w:sz w:val="24"/>
          <w:szCs w:val="24"/>
        </w:rPr>
        <w:t>പട്ടണവുമുണ്ട്</w:t>
      </w:r>
      <w:proofErr w:type="spellEnd"/>
      <w:r w:rsidRPr="003F35D3">
        <w:rPr>
          <w:sz w:val="24"/>
          <w:szCs w:val="24"/>
        </w:rPr>
        <w:t xml:space="preserve">. നാല് </w:t>
      </w:r>
      <w:proofErr w:type="spellStart"/>
      <w:r w:rsidRPr="003F35D3">
        <w:rPr>
          <w:sz w:val="24"/>
          <w:szCs w:val="24"/>
        </w:rPr>
        <w:t>വഞ്ചികളിലായി</w:t>
      </w:r>
      <w:proofErr w:type="spellEnd"/>
      <w:r w:rsidRPr="003F35D3">
        <w:rPr>
          <w:sz w:val="24"/>
          <w:szCs w:val="24"/>
        </w:rPr>
        <w:t xml:space="preserve"> </w:t>
      </w:r>
      <w:proofErr w:type="spellStart"/>
      <w:r w:rsidRPr="003F35D3">
        <w:rPr>
          <w:sz w:val="24"/>
          <w:szCs w:val="24"/>
        </w:rPr>
        <w:t>കരയി</w:t>
      </w:r>
      <w:proofErr w:type="spellEnd"/>
      <w:r w:rsidRPr="003F35D3">
        <w:rPr>
          <w:sz w:val="24"/>
          <w:szCs w:val="24"/>
        </w:rPr>
        <w:t xml:space="preserve">ൽ </w:t>
      </w:r>
      <w:proofErr w:type="spellStart"/>
      <w:r w:rsidRPr="003F35D3">
        <w:rPr>
          <w:sz w:val="24"/>
          <w:szCs w:val="24"/>
        </w:rPr>
        <w:t>നിന്നു</w:t>
      </w:r>
      <w:proofErr w:type="spellEnd"/>
      <w:r w:rsidRPr="003F35D3">
        <w:rPr>
          <w:sz w:val="24"/>
          <w:szCs w:val="24"/>
        </w:rPr>
        <w:t xml:space="preserve"> </w:t>
      </w:r>
      <w:proofErr w:type="spellStart"/>
      <w:r w:rsidRPr="003F35D3">
        <w:rPr>
          <w:sz w:val="24"/>
          <w:szCs w:val="24"/>
        </w:rPr>
        <w:t>പുറപ്പെട്ട</w:t>
      </w:r>
      <w:proofErr w:type="spellEnd"/>
      <w:r w:rsidRPr="003F35D3">
        <w:rPr>
          <w:sz w:val="24"/>
          <w:szCs w:val="24"/>
        </w:rPr>
        <w:t xml:space="preserve"> </w:t>
      </w:r>
      <w:proofErr w:type="spellStart"/>
      <w:r w:rsidRPr="003F35D3">
        <w:rPr>
          <w:sz w:val="24"/>
          <w:szCs w:val="24"/>
        </w:rPr>
        <w:t>കുറേ</w:t>
      </w:r>
      <w:proofErr w:type="spellEnd"/>
      <w:r w:rsidRPr="003F35D3">
        <w:rPr>
          <w:sz w:val="24"/>
          <w:szCs w:val="24"/>
        </w:rPr>
        <w:t xml:space="preserve"> </w:t>
      </w:r>
      <w:proofErr w:type="spellStart"/>
      <w:r w:rsidRPr="003F35D3">
        <w:rPr>
          <w:sz w:val="24"/>
          <w:szCs w:val="24"/>
        </w:rPr>
        <w:t>പേ</w:t>
      </w:r>
      <w:proofErr w:type="spellEnd"/>
      <w:r w:rsidRPr="003F35D3">
        <w:rPr>
          <w:sz w:val="24"/>
          <w:szCs w:val="24"/>
        </w:rPr>
        <w:t xml:space="preserve">ർ </w:t>
      </w:r>
      <w:proofErr w:type="spellStart"/>
      <w:r w:rsidRPr="003F35D3">
        <w:rPr>
          <w:sz w:val="24"/>
          <w:szCs w:val="24"/>
        </w:rPr>
        <w:t>ഞങ്ങളെ</w:t>
      </w:r>
      <w:proofErr w:type="spellEnd"/>
      <w:r w:rsidRPr="003F35D3">
        <w:rPr>
          <w:sz w:val="24"/>
          <w:szCs w:val="24"/>
        </w:rPr>
        <w:t xml:space="preserve"> സമീപിച്ചു. അവർക്ക് </w:t>
      </w:r>
      <w:proofErr w:type="spellStart"/>
      <w:r w:rsidRPr="003F35D3">
        <w:rPr>
          <w:sz w:val="24"/>
          <w:szCs w:val="24"/>
        </w:rPr>
        <w:t>അറിയേണ്ടത്</w:t>
      </w:r>
      <w:proofErr w:type="spellEnd"/>
      <w:r w:rsidRPr="003F35D3">
        <w:rPr>
          <w:sz w:val="24"/>
          <w:szCs w:val="24"/>
        </w:rPr>
        <w:t xml:space="preserve"> </w:t>
      </w:r>
      <w:proofErr w:type="spellStart"/>
      <w:r w:rsidRPr="003F35D3">
        <w:rPr>
          <w:sz w:val="24"/>
          <w:szCs w:val="24"/>
        </w:rPr>
        <w:t>ഞങ്ങ</w:t>
      </w:r>
      <w:proofErr w:type="spellEnd"/>
      <w:r w:rsidRPr="003F35D3">
        <w:rPr>
          <w:sz w:val="24"/>
          <w:szCs w:val="24"/>
        </w:rPr>
        <w:t xml:space="preserve">ൾ </w:t>
      </w:r>
      <w:proofErr w:type="spellStart"/>
      <w:r w:rsidRPr="003F35D3">
        <w:rPr>
          <w:sz w:val="24"/>
          <w:szCs w:val="24"/>
        </w:rPr>
        <w:t>ഏതു</w:t>
      </w:r>
      <w:proofErr w:type="spellEnd"/>
      <w:r w:rsidRPr="003F35D3">
        <w:rPr>
          <w:sz w:val="24"/>
          <w:szCs w:val="24"/>
        </w:rPr>
        <w:t xml:space="preserve"> </w:t>
      </w:r>
      <w:proofErr w:type="spellStart"/>
      <w:r w:rsidRPr="003F35D3">
        <w:rPr>
          <w:sz w:val="24"/>
          <w:szCs w:val="24"/>
        </w:rPr>
        <w:t>നാട്ടുകാ</w:t>
      </w:r>
      <w:proofErr w:type="spellEnd"/>
      <w:r w:rsidRPr="003F35D3">
        <w:rPr>
          <w:sz w:val="24"/>
          <w:szCs w:val="24"/>
        </w:rPr>
        <w:t xml:space="preserve">ർ </w:t>
      </w:r>
      <w:proofErr w:type="spellStart"/>
      <w:r w:rsidRPr="003F35D3">
        <w:rPr>
          <w:sz w:val="24"/>
          <w:szCs w:val="24"/>
        </w:rPr>
        <w:t>ആണെന്നായിരുന്നു</w:t>
      </w:r>
      <w:proofErr w:type="spellEnd"/>
      <w:r w:rsidRPr="003F35D3">
        <w:rPr>
          <w:sz w:val="24"/>
          <w:szCs w:val="24"/>
        </w:rPr>
        <w:t xml:space="preserve">. </w:t>
      </w:r>
      <w:proofErr w:type="spellStart"/>
      <w:r w:rsidRPr="003F35D3">
        <w:rPr>
          <w:sz w:val="24"/>
          <w:szCs w:val="24"/>
        </w:rPr>
        <w:t>കലക്കുറ്റിലേക്കുള്ള</w:t>
      </w:r>
      <w:proofErr w:type="spellEnd"/>
      <w:r w:rsidRPr="003F35D3">
        <w:rPr>
          <w:sz w:val="24"/>
          <w:szCs w:val="24"/>
        </w:rPr>
        <w:t xml:space="preserve"> </w:t>
      </w:r>
      <w:proofErr w:type="spellStart"/>
      <w:r w:rsidRPr="003F35D3">
        <w:rPr>
          <w:sz w:val="24"/>
          <w:szCs w:val="24"/>
        </w:rPr>
        <w:t>വഴി</w:t>
      </w:r>
      <w:proofErr w:type="spellEnd"/>
      <w:r w:rsidRPr="003F35D3">
        <w:rPr>
          <w:sz w:val="24"/>
          <w:szCs w:val="24"/>
        </w:rPr>
        <w:t xml:space="preserve"> </w:t>
      </w:r>
      <w:proofErr w:type="spellStart"/>
      <w:r w:rsidRPr="003F35D3">
        <w:rPr>
          <w:sz w:val="24"/>
          <w:szCs w:val="24"/>
        </w:rPr>
        <w:t>അവ</w:t>
      </w:r>
      <w:proofErr w:type="spellEnd"/>
      <w:r w:rsidRPr="003F35D3">
        <w:rPr>
          <w:sz w:val="24"/>
          <w:szCs w:val="24"/>
        </w:rPr>
        <w:t xml:space="preserve">ർ </w:t>
      </w:r>
      <w:proofErr w:type="spellStart"/>
      <w:r w:rsidRPr="003F35D3">
        <w:rPr>
          <w:sz w:val="24"/>
          <w:szCs w:val="24"/>
        </w:rPr>
        <w:t>ചൂണ്ടിക്കാട്ടി</w:t>
      </w:r>
      <w:proofErr w:type="spellEnd"/>
      <w:r w:rsidRPr="003F35D3">
        <w:rPr>
          <w:sz w:val="24"/>
          <w:szCs w:val="24"/>
        </w:rPr>
        <w:t xml:space="preserve"> തന്നു.</w:t>
      </w:r>
    </w:p>
    <w:p w14:paraId="3D3AE76B" w14:textId="77777777" w:rsidR="00A03114" w:rsidRPr="003F35D3" w:rsidRDefault="00000000">
      <w:pPr>
        <w:rPr>
          <w:sz w:val="24"/>
          <w:szCs w:val="24"/>
        </w:rPr>
      </w:pPr>
      <w:r w:rsidRPr="003F35D3">
        <w:rPr>
          <w:b/>
          <w:sz w:val="24"/>
          <w:szCs w:val="24"/>
        </w:rPr>
        <w:t>വാസ്ഗോഡഗാമയ്ക്കൊപ്പം കേരളത്തിലെ ത്തിയ പോർട്ടുഗീസ് നാവികൻ അൽവാരോ വെൻഹോവിന്റെ ഡയറിക്കുറിപ്പുകൾ</w:t>
      </w:r>
    </w:p>
    <w:p w14:paraId="55120197" w14:textId="170692F4" w:rsidR="00A03114" w:rsidRPr="003F35D3" w:rsidRDefault="00000000">
      <w:pPr>
        <w:rPr>
          <w:sz w:val="24"/>
          <w:szCs w:val="24"/>
        </w:rPr>
      </w:pPr>
      <w:r w:rsidRPr="003F35D3">
        <w:rPr>
          <w:sz w:val="24"/>
          <w:szCs w:val="24"/>
        </w:rPr>
        <w:t xml:space="preserve">മുകളിൽ കൊടുത്തിട്ടുള്ള ഡയറിക്കുറിപ്പ് എന്താണ് സൂചിപ്പിക്കുന്നത്? പതിനഞ്ചാം നൂറ്റാണ്ടിന്റെ </w:t>
      </w:r>
      <w:proofErr w:type="spellStart"/>
      <w:r w:rsidRPr="003F35D3">
        <w:rPr>
          <w:sz w:val="24"/>
          <w:szCs w:val="24"/>
        </w:rPr>
        <w:t>അവസാനകാലത്താണ്</w:t>
      </w:r>
      <w:proofErr w:type="spellEnd"/>
      <w:r w:rsidRPr="003F35D3">
        <w:rPr>
          <w:sz w:val="24"/>
          <w:szCs w:val="24"/>
        </w:rPr>
        <w:t xml:space="preserve"> </w:t>
      </w:r>
      <w:proofErr w:type="spellStart"/>
      <w:r w:rsidRPr="003F35D3">
        <w:rPr>
          <w:sz w:val="24"/>
          <w:szCs w:val="24"/>
        </w:rPr>
        <w:t>യൂറോപ്യ</w:t>
      </w:r>
      <w:proofErr w:type="spellEnd"/>
      <w:r w:rsidRPr="003F35D3">
        <w:rPr>
          <w:sz w:val="24"/>
          <w:szCs w:val="24"/>
        </w:rPr>
        <w:t xml:space="preserve">ർ </w:t>
      </w:r>
      <w:proofErr w:type="spellStart"/>
      <w:r w:rsidRPr="003F35D3">
        <w:rPr>
          <w:sz w:val="24"/>
          <w:szCs w:val="24"/>
        </w:rPr>
        <w:t>വ്യാപാരത്തിനായി</w:t>
      </w:r>
      <w:proofErr w:type="spellEnd"/>
      <w:r w:rsidRPr="003F35D3">
        <w:rPr>
          <w:sz w:val="24"/>
          <w:szCs w:val="24"/>
        </w:rPr>
        <w:t xml:space="preserve"> </w:t>
      </w:r>
      <w:proofErr w:type="spellStart"/>
      <w:r w:rsidRPr="003F35D3">
        <w:rPr>
          <w:sz w:val="24"/>
          <w:szCs w:val="24"/>
        </w:rPr>
        <w:t>കേരളതീരത്തെത്തുന്നത്</w:t>
      </w:r>
      <w:proofErr w:type="spellEnd"/>
      <w:r w:rsidRPr="003F35D3">
        <w:rPr>
          <w:sz w:val="24"/>
          <w:szCs w:val="24"/>
        </w:rPr>
        <w:t xml:space="preserve">. </w:t>
      </w:r>
      <w:proofErr w:type="spellStart"/>
      <w:r w:rsidRPr="003F35D3">
        <w:rPr>
          <w:sz w:val="24"/>
          <w:szCs w:val="24"/>
        </w:rPr>
        <w:t>കേരളവുമായി</w:t>
      </w:r>
      <w:proofErr w:type="spellEnd"/>
      <w:r w:rsidRPr="003F35D3">
        <w:rPr>
          <w:sz w:val="24"/>
          <w:szCs w:val="24"/>
        </w:rPr>
        <w:t xml:space="preserve"> </w:t>
      </w:r>
      <w:proofErr w:type="spellStart"/>
      <w:r w:rsidRPr="003F35D3">
        <w:rPr>
          <w:sz w:val="24"/>
          <w:szCs w:val="24"/>
        </w:rPr>
        <w:t>വ്യാപാരത്തിലേർപ്പെട്ടിരുന്നവരി</w:t>
      </w:r>
      <w:proofErr w:type="spellEnd"/>
      <w:r w:rsidRPr="003F35D3">
        <w:rPr>
          <w:sz w:val="24"/>
          <w:szCs w:val="24"/>
        </w:rPr>
        <w:t xml:space="preserve">ൽ </w:t>
      </w:r>
      <w:proofErr w:type="spellStart"/>
      <w:r w:rsidRPr="003F35D3">
        <w:rPr>
          <w:sz w:val="24"/>
          <w:szCs w:val="24"/>
        </w:rPr>
        <w:t>പ്രധാനിക</w:t>
      </w:r>
      <w:proofErr w:type="spellEnd"/>
      <w:r w:rsidRPr="003F35D3">
        <w:rPr>
          <w:sz w:val="24"/>
          <w:szCs w:val="24"/>
        </w:rPr>
        <w:t xml:space="preserve">ൾ </w:t>
      </w:r>
      <w:proofErr w:type="spellStart"/>
      <w:r w:rsidRPr="003F35D3">
        <w:rPr>
          <w:sz w:val="24"/>
          <w:szCs w:val="24"/>
        </w:rPr>
        <w:t>അറബികളും</w:t>
      </w:r>
      <w:proofErr w:type="spellEnd"/>
      <w:r w:rsidRPr="003F35D3">
        <w:rPr>
          <w:sz w:val="24"/>
          <w:szCs w:val="24"/>
        </w:rPr>
        <w:t xml:space="preserve"> </w:t>
      </w:r>
      <w:proofErr w:type="spellStart"/>
      <w:r w:rsidRPr="003F35D3">
        <w:rPr>
          <w:sz w:val="24"/>
          <w:szCs w:val="24"/>
        </w:rPr>
        <w:t>ചൈനക്കാരുമായിരുന്നു</w:t>
      </w:r>
      <w:proofErr w:type="spellEnd"/>
      <w:r w:rsidRPr="003F35D3">
        <w:rPr>
          <w:sz w:val="24"/>
          <w:szCs w:val="24"/>
        </w:rPr>
        <w:t xml:space="preserve">. </w:t>
      </w:r>
      <w:proofErr w:type="spellStart"/>
      <w:r w:rsidRPr="003F35D3">
        <w:rPr>
          <w:sz w:val="24"/>
          <w:szCs w:val="24"/>
        </w:rPr>
        <w:t>അവരുടെ</w:t>
      </w:r>
      <w:proofErr w:type="spellEnd"/>
      <w:r w:rsidRPr="003F35D3">
        <w:rPr>
          <w:sz w:val="24"/>
          <w:szCs w:val="24"/>
        </w:rPr>
        <w:t xml:space="preserve"> </w:t>
      </w:r>
      <w:proofErr w:type="spellStart"/>
      <w:r w:rsidRPr="003F35D3">
        <w:rPr>
          <w:sz w:val="24"/>
          <w:szCs w:val="24"/>
        </w:rPr>
        <w:t>വ്യാപാരക്കുത്തക</w:t>
      </w:r>
      <w:proofErr w:type="spellEnd"/>
      <w:r w:rsidRPr="003F35D3">
        <w:rPr>
          <w:sz w:val="24"/>
          <w:szCs w:val="24"/>
        </w:rPr>
        <w:t xml:space="preserve"> </w:t>
      </w:r>
      <w:proofErr w:type="spellStart"/>
      <w:r w:rsidRPr="003F35D3">
        <w:rPr>
          <w:sz w:val="24"/>
          <w:szCs w:val="24"/>
        </w:rPr>
        <w:t>അവസാനിപ്പിക്കുക</w:t>
      </w:r>
      <w:proofErr w:type="spellEnd"/>
      <w:r w:rsidRPr="003F35D3">
        <w:rPr>
          <w:sz w:val="24"/>
          <w:szCs w:val="24"/>
        </w:rPr>
        <w:t xml:space="preserve"> </w:t>
      </w:r>
      <w:proofErr w:type="spellStart"/>
      <w:r w:rsidRPr="003F35D3">
        <w:rPr>
          <w:sz w:val="24"/>
          <w:szCs w:val="24"/>
        </w:rPr>
        <w:t>എന്നതായിരുന്നു</w:t>
      </w:r>
      <w:proofErr w:type="spellEnd"/>
      <w:r w:rsidRPr="003F35D3">
        <w:rPr>
          <w:sz w:val="24"/>
          <w:szCs w:val="24"/>
        </w:rPr>
        <w:t xml:space="preserve"> </w:t>
      </w:r>
      <w:proofErr w:type="spellStart"/>
      <w:r w:rsidRPr="003F35D3">
        <w:rPr>
          <w:sz w:val="24"/>
          <w:szCs w:val="24"/>
        </w:rPr>
        <w:t>പോർട്ടുഗീസുകാരുടെ</w:t>
      </w:r>
      <w:proofErr w:type="spellEnd"/>
      <w:r w:rsidRPr="003F35D3">
        <w:rPr>
          <w:sz w:val="24"/>
          <w:szCs w:val="24"/>
        </w:rPr>
        <w:t xml:space="preserve"> </w:t>
      </w:r>
      <w:proofErr w:type="spellStart"/>
      <w:r w:rsidRPr="003F35D3">
        <w:rPr>
          <w:sz w:val="24"/>
          <w:szCs w:val="24"/>
        </w:rPr>
        <w:t>ലക്ഷ്യം</w:t>
      </w:r>
      <w:proofErr w:type="spellEnd"/>
      <w:r w:rsidRPr="003F35D3">
        <w:rPr>
          <w:sz w:val="24"/>
          <w:szCs w:val="24"/>
        </w:rPr>
        <w:t xml:space="preserve">. കോഴിക്കോട്ടെ ഭരണാധികാരിയായ </w:t>
      </w:r>
      <w:proofErr w:type="spellStart"/>
      <w:r w:rsidRPr="003F35D3">
        <w:rPr>
          <w:sz w:val="24"/>
          <w:szCs w:val="24"/>
        </w:rPr>
        <w:t>സാമൂതിരിയോട്</w:t>
      </w:r>
      <w:proofErr w:type="spellEnd"/>
      <w:r w:rsidRPr="003F35D3">
        <w:rPr>
          <w:sz w:val="24"/>
          <w:szCs w:val="24"/>
        </w:rPr>
        <w:t xml:space="preserve"> </w:t>
      </w:r>
      <w:proofErr w:type="spellStart"/>
      <w:r w:rsidRPr="003F35D3">
        <w:rPr>
          <w:sz w:val="24"/>
          <w:szCs w:val="24"/>
        </w:rPr>
        <w:t>അറബിക്കച്ചവടക്കാരെ</w:t>
      </w:r>
      <w:proofErr w:type="spellEnd"/>
      <w:r w:rsidRPr="003F35D3">
        <w:rPr>
          <w:sz w:val="24"/>
          <w:szCs w:val="24"/>
        </w:rPr>
        <w:t xml:space="preserve"> </w:t>
      </w:r>
      <w:proofErr w:type="spellStart"/>
      <w:r w:rsidRPr="003F35D3">
        <w:rPr>
          <w:sz w:val="24"/>
          <w:szCs w:val="24"/>
        </w:rPr>
        <w:t>പുറത്താക്കണമെന്ന്</w:t>
      </w:r>
      <w:proofErr w:type="spellEnd"/>
      <w:r w:rsidRPr="003F35D3">
        <w:rPr>
          <w:sz w:val="24"/>
          <w:szCs w:val="24"/>
        </w:rPr>
        <w:t xml:space="preserve"> </w:t>
      </w:r>
      <w:proofErr w:type="spellStart"/>
      <w:r w:rsidRPr="003F35D3">
        <w:rPr>
          <w:sz w:val="24"/>
          <w:szCs w:val="24"/>
        </w:rPr>
        <w:t>പോർട്ടുഗീസുകാ</w:t>
      </w:r>
      <w:proofErr w:type="spellEnd"/>
      <w:r w:rsidRPr="003F35D3">
        <w:rPr>
          <w:sz w:val="24"/>
          <w:szCs w:val="24"/>
        </w:rPr>
        <w:t xml:space="preserve">ർ </w:t>
      </w:r>
      <w:proofErr w:type="spellStart"/>
      <w:r w:rsidRPr="003F35D3">
        <w:rPr>
          <w:sz w:val="24"/>
          <w:szCs w:val="24"/>
        </w:rPr>
        <w:t>ആവശ്യപ്പെട്ടു</w:t>
      </w:r>
      <w:proofErr w:type="spellEnd"/>
      <w:r w:rsidRPr="003F35D3">
        <w:rPr>
          <w:sz w:val="24"/>
          <w:szCs w:val="24"/>
        </w:rPr>
        <w:t xml:space="preserve">. എന്നാൽ ഈ ആവശ്യം അംഗീകരിക്കാൻ സാമൂതിരി തയാറാകാതിരുന്നത് പോർട്ടുഗീസുകാരെ കുപിതരാക്കി. കോഴിക്കോടിന്റെ ശത്രുരാജ്യമായ കൊച്ചിയിൽ താവളമുറപ്പിച്ച് കേരളത്തിൽ ആധിപത്യം നേടാൻ അവർ പരിശ്രമിച്ചു. </w:t>
      </w:r>
      <w:proofErr w:type="spellStart"/>
      <w:r w:rsidRPr="003F35D3">
        <w:rPr>
          <w:sz w:val="24"/>
          <w:szCs w:val="24"/>
        </w:rPr>
        <w:t>കുഞ്ഞാലിമരക്കാരുടെ</w:t>
      </w:r>
      <w:proofErr w:type="spellEnd"/>
      <w:r w:rsidRPr="003F35D3">
        <w:rPr>
          <w:sz w:val="24"/>
          <w:szCs w:val="24"/>
        </w:rPr>
        <w:t xml:space="preserve"> </w:t>
      </w:r>
      <w:proofErr w:type="spellStart"/>
      <w:r w:rsidRPr="003F35D3">
        <w:rPr>
          <w:sz w:val="24"/>
          <w:szCs w:val="24"/>
        </w:rPr>
        <w:t>നേതൃത്വത്തിലുള്ള</w:t>
      </w:r>
      <w:proofErr w:type="spellEnd"/>
      <w:r w:rsidRPr="003F35D3">
        <w:rPr>
          <w:sz w:val="24"/>
          <w:szCs w:val="24"/>
        </w:rPr>
        <w:t xml:space="preserve"> </w:t>
      </w:r>
      <w:proofErr w:type="spellStart"/>
      <w:r w:rsidRPr="003F35D3">
        <w:rPr>
          <w:sz w:val="24"/>
          <w:szCs w:val="24"/>
        </w:rPr>
        <w:t>സാമൂതിരിയുടെ</w:t>
      </w:r>
      <w:proofErr w:type="spellEnd"/>
      <w:r w:rsidRPr="003F35D3">
        <w:rPr>
          <w:sz w:val="24"/>
          <w:szCs w:val="24"/>
        </w:rPr>
        <w:t xml:space="preserve"> </w:t>
      </w:r>
      <w:proofErr w:type="spellStart"/>
      <w:r w:rsidRPr="003F35D3">
        <w:rPr>
          <w:sz w:val="24"/>
          <w:szCs w:val="24"/>
        </w:rPr>
        <w:t>നാവികപ്പട</w:t>
      </w:r>
      <w:proofErr w:type="spellEnd"/>
      <w:r w:rsidRPr="003F35D3">
        <w:rPr>
          <w:sz w:val="24"/>
          <w:szCs w:val="24"/>
        </w:rPr>
        <w:t xml:space="preserve"> </w:t>
      </w:r>
      <w:proofErr w:type="spellStart"/>
      <w:r w:rsidRPr="003F35D3">
        <w:rPr>
          <w:sz w:val="24"/>
          <w:szCs w:val="24"/>
        </w:rPr>
        <w:t>പോർട്ടുഗീസുകാർക്കെതിരെ</w:t>
      </w:r>
      <w:proofErr w:type="spellEnd"/>
      <w:r w:rsidRPr="003F35D3">
        <w:rPr>
          <w:sz w:val="24"/>
          <w:szCs w:val="24"/>
        </w:rPr>
        <w:t xml:space="preserve"> </w:t>
      </w:r>
      <w:proofErr w:type="spellStart"/>
      <w:r w:rsidRPr="003F35D3">
        <w:rPr>
          <w:sz w:val="24"/>
          <w:szCs w:val="24"/>
        </w:rPr>
        <w:t>അറബിക്കടലി</w:t>
      </w:r>
      <w:proofErr w:type="spellEnd"/>
      <w:r w:rsidRPr="003F35D3">
        <w:rPr>
          <w:sz w:val="24"/>
          <w:szCs w:val="24"/>
        </w:rPr>
        <w:t xml:space="preserve">ൽ </w:t>
      </w:r>
      <w:proofErr w:type="spellStart"/>
      <w:r w:rsidRPr="003F35D3">
        <w:rPr>
          <w:sz w:val="24"/>
          <w:szCs w:val="24"/>
        </w:rPr>
        <w:t>ശക്തമായ</w:t>
      </w:r>
      <w:proofErr w:type="spellEnd"/>
      <w:r w:rsidRPr="003F35D3">
        <w:rPr>
          <w:sz w:val="24"/>
          <w:szCs w:val="24"/>
        </w:rPr>
        <w:t xml:space="preserve"> </w:t>
      </w:r>
      <w:proofErr w:type="spellStart"/>
      <w:r w:rsidRPr="003F35D3">
        <w:rPr>
          <w:sz w:val="24"/>
          <w:szCs w:val="24"/>
        </w:rPr>
        <w:t>ചെറുത്തുനിൽപ്പുക</w:t>
      </w:r>
      <w:proofErr w:type="spellEnd"/>
      <w:r w:rsidRPr="003F35D3">
        <w:rPr>
          <w:sz w:val="24"/>
          <w:szCs w:val="24"/>
        </w:rPr>
        <w:t xml:space="preserve">ൾ </w:t>
      </w:r>
      <w:proofErr w:type="spellStart"/>
      <w:r w:rsidRPr="003F35D3">
        <w:rPr>
          <w:sz w:val="24"/>
          <w:szCs w:val="24"/>
        </w:rPr>
        <w:t>നടത്തിയെങ്കിലും</w:t>
      </w:r>
      <w:proofErr w:type="spellEnd"/>
      <w:r w:rsidRPr="003F35D3">
        <w:rPr>
          <w:sz w:val="24"/>
          <w:szCs w:val="24"/>
        </w:rPr>
        <w:t xml:space="preserve"> </w:t>
      </w:r>
      <w:proofErr w:type="spellStart"/>
      <w:r w:rsidRPr="003F35D3">
        <w:rPr>
          <w:sz w:val="24"/>
          <w:szCs w:val="24"/>
        </w:rPr>
        <w:t>വിജയിക്കാനായില്ല</w:t>
      </w:r>
      <w:proofErr w:type="spellEnd"/>
      <w:r w:rsidRPr="003F35D3">
        <w:rPr>
          <w:sz w:val="24"/>
          <w:szCs w:val="24"/>
        </w:rPr>
        <w:t>.</w:t>
      </w:r>
    </w:p>
    <w:p w14:paraId="29045AEF" w14:textId="23FC94B6" w:rsidR="00E41B75" w:rsidRPr="003F35D3" w:rsidRDefault="00E41B75">
      <w:pPr>
        <w:rPr>
          <w:sz w:val="24"/>
          <w:szCs w:val="24"/>
        </w:rPr>
      </w:pPr>
      <w:proofErr w:type="spellStart"/>
      <w:r w:rsidRPr="003F35D3">
        <w:rPr>
          <w:rFonts w:ascii="Nirmala UI" w:hAnsi="Nirmala UI" w:cs="Nirmala UI"/>
          <w:sz w:val="24"/>
          <w:szCs w:val="24"/>
        </w:rPr>
        <w:lastRenderedPageBreak/>
        <w:t>പോർട്ടുഗീസുകാരെ</w:t>
      </w:r>
      <w:proofErr w:type="spellEnd"/>
      <w:r w:rsidRPr="003F35D3">
        <w:rPr>
          <w:sz w:val="24"/>
          <w:szCs w:val="24"/>
        </w:rPr>
        <w:t xml:space="preserve"> </w:t>
      </w:r>
      <w:proofErr w:type="spellStart"/>
      <w:r w:rsidRPr="003F35D3">
        <w:rPr>
          <w:rFonts w:ascii="Nirmala UI" w:hAnsi="Nirmala UI" w:cs="Nirmala UI"/>
          <w:sz w:val="24"/>
          <w:szCs w:val="24"/>
        </w:rPr>
        <w:t>കൂടാതെ</w:t>
      </w:r>
      <w:proofErr w:type="spellEnd"/>
      <w:r w:rsidRPr="003F35D3">
        <w:rPr>
          <w:sz w:val="24"/>
          <w:szCs w:val="24"/>
        </w:rPr>
        <w:t xml:space="preserve"> </w:t>
      </w:r>
      <w:proofErr w:type="spellStart"/>
      <w:r w:rsidRPr="003F35D3">
        <w:rPr>
          <w:rFonts w:ascii="Nirmala UI" w:hAnsi="Nirmala UI" w:cs="Nirmala UI"/>
          <w:sz w:val="24"/>
          <w:szCs w:val="24"/>
        </w:rPr>
        <w:t>ഡച്ചുകാരും</w:t>
      </w:r>
      <w:proofErr w:type="spellEnd"/>
      <w:r w:rsidRPr="003F35D3">
        <w:rPr>
          <w:sz w:val="24"/>
          <w:szCs w:val="24"/>
        </w:rPr>
        <w:t xml:space="preserve"> </w:t>
      </w:r>
      <w:proofErr w:type="spellStart"/>
      <w:r w:rsidRPr="003F35D3">
        <w:rPr>
          <w:rFonts w:ascii="Nirmala UI" w:hAnsi="Nirmala UI" w:cs="Nirmala UI"/>
          <w:sz w:val="24"/>
          <w:szCs w:val="24"/>
        </w:rPr>
        <w:t>ഇംഗ്ലീഷുകാരും</w:t>
      </w:r>
      <w:proofErr w:type="spellEnd"/>
      <w:r w:rsidRPr="003F35D3">
        <w:rPr>
          <w:sz w:val="24"/>
          <w:szCs w:val="24"/>
        </w:rPr>
        <w:t xml:space="preserve"> </w:t>
      </w:r>
      <w:proofErr w:type="spellStart"/>
      <w:r w:rsidRPr="003F35D3">
        <w:rPr>
          <w:rFonts w:ascii="Nirmala UI" w:hAnsi="Nirmala UI" w:cs="Nirmala UI"/>
          <w:sz w:val="24"/>
          <w:szCs w:val="24"/>
        </w:rPr>
        <w:t>ഫ്രഞ്ചുകാരും</w:t>
      </w:r>
      <w:proofErr w:type="spellEnd"/>
      <w:r w:rsidRPr="003F35D3">
        <w:rPr>
          <w:sz w:val="24"/>
          <w:szCs w:val="24"/>
        </w:rPr>
        <w:t xml:space="preserve"> </w:t>
      </w:r>
      <w:proofErr w:type="spellStart"/>
      <w:r w:rsidRPr="003F35D3">
        <w:rPr>
          <w:rFonts w:ascii="Nirmala UI" w:hAnsi="Nirmala UI" w:cs="Nirmala UI"/>
          <w:sz w:val="24"/>
          <w:szCs w:val="24"/>
        </w:rPr>
        <w:t>വ്യാപാര</w:t>
      </w:r>
      <w:proofErr w:type="spellEnd"/>
      <w:r w:rsidRPr="003F35D3">
        <w:rPr>
          <w:sz w:val="24"/>
          <w:szCs w:val="24"/>
        </w:rPr>
        <w:t xml:space="preserve"> </w:t>
      </w:r>
      <w:proofErr w:type="spellStart"/>
      <w:r w:rsidRPr="003F35D3">
        <w:rPr>
          <w:rFonts w:ascii="Nirmala UI" w:hAnsi="Nirmala UI" w:cs="Nirmala UI"/>
          <w:sz w:val="24"/>
          <w:szCs w:val="24"/>
        </w:rPr>
        <w:t>കുത്തക</w:t>
      </w:r>
      <w:proofErr w:type="spellEnd"/>
      <w:r w:rsidRPr="003F35D3">
        <w:rPr>
          <w:sz w:val="24"/>
          <w:szCs w:val="24"/>
        </w:rPr>
        <w:t xml:space="preserve"> </w:t>
      </w:r>
      <w:proofErr w:type="spellStart"/>
      <w:r w:rsidRPr="003F35D3">
        <w:rPr>
          <w:rFonts w:ascii="Nirmala UI" w:hAnsi="Nirmala UI" w:cs="Nirmala UI"/>
          <w:sz w:val="24"/>
          <w:szCs w:val="24"/>
        </w:rPr>
        <w:t>നേടിയെടുക്കുന്നതിന്</w:t>
      </w:r>
      <w:proofErr w:type="spellEnd"/>
      <w:r w:rsidRPr="003F35D3">
        <w:rPr>
          <w:sz w:val="24"/>
          <w:szCs w:val="24"/>
        </w:rPr>
        <w:t xml:space="preserve"> </w:t>
      </w:r>
      <w:proofErr w:type="spellStart"/>
      <w:r w:rsidRPr="003F35D3">
        <w:rPr>
          <w:rFonts w:ascii="Nirmala UI" w:hAnsi="Nirmala UI" w:cs="Nirmala UI"/>
          <w:sz w:val="24"/>
          <w:szCs w:val="24"/>
        </w:rPr>
        <w:t>പരസ്പരം</w:t>
      </w:r>
      <w:proofErr w:type="spellEnd"/>
      <w:r w:rsidRPr="003F35D3">
        <w:rPr>
          <w:sz w:val="24"/>
          <w:szCs w:val="24"/>
        </w:rPr>
        <w:t xml:space="preserve"> </w:t>
      </w:r>
      <w:proofErr w:type="spellStart"/>
      <w:r w:rsidRPr="003F35D3">
        <w:rPr>
          <w:rFonts w:ascii="Nirmala UI" w:hAnsi="Nirmala UI" w:cs="Nirmala UI"/>
          <w:sz w:val="24"/>
          <w:szCs w:val="24"/>
        </w:rPr>
        <w:t>മത്സരിച്ചു</w:t>
      </w:r>
      <w:proofErr w:type="spellEnd"/>
      <w:r w:rsidRPr="003F35D3">
        <w:rPr>
          <w:sz w:val="24"/>
          <w:szCs w:val="24"/>
        </w:rPr>
        <w:t xml:space="preserve">. </w:t>
      </w:r>
      <w:proofErr w:type="spellStart"/>
      <w:r w:rsidRPr="003F35D3">
        <w:rPr>
          <w:rFonts w:ascii="Nirmala UI" w:hAnsi="Nirmala UI" w:cs="Nirmala UI"/>
          <w:sz w:val="24"/>
          <w:szCs w:val="24"/>
        </w:rPr>
        <w:t>കുറുമുളകിനു</w:t>
      </w:r>
      <w:proofErr w:type="spellEnd"/>
      <w:r w:rsidRPr="003F35D3">
        <w:rPr>
          <w:sz w:val="24"/>
          <w:szCs w:val="24"/>
        </w:rPr>
        <w:t xml:space="preserve"> </w:t>
      </w:r>
      <w:proofErr w:type="spellStart"/>
      <w:r w:rsidRPr="003F35D3">
        <w:rPr>
          <w:rFonts w:ascii="Nirmala UI" w:hAnsi="Nirmala UI" w:cs="Nirmala UI"/>
          <w:sz w:val="24"/>
          <w:szCs w:val="24"/>
        </w:rPr>
        <w:t>വേണ്ടിയായിരുന്നു</w:t>
      </w:r>
      <w:proofErr w:type="spellEnd"/>
      <w:r w:rsidRPr="003F35D3">
        <w:rPr>
          <w:sz w:val="24"/>
          <w:szCs w:val="24"/>
        </w:rPr>
        <w:t xml:space="preserve"> </w:t>
      </w:r>
      <w:r w:rsidRPr="003F35D3">
        <w:rPr>
          <w:rFonts w:ascii="Nirmala UI" w:hAnsi="Nirmala UI" w:cs="Nirmala UI"/>
          <w:sz w:val="24"/>
          <w:szCs w:val="24"/>
        </w:rPr>
        <w:t>ഈ</w:t>
      </w:r>
      <w:r w:rsidRPr="003F35D3">
        <w:rPr>
          <w:sz w:val="24"/>
          <w:szCs w:val="24"/>
        </w:rPr>
        <w:t xml:space="preserve"> </w:t>
      </w:r>
      <w:proofErr w:type="spellStart"/>
      <w:r w:rsidRPr="003F35D3">
        <w:rPr>
          <w:rFonts w:ascii="Nirmala UI" w:hAnsi="Nirmala UI" w:cs="Nirmala UI"/>
          <w:sz w:val="24"/>
          <w:szCs w:val="24"/>
        </w:rPr>
        <w:t>മത്സരങ്ങളെല്ലാം</w:t>
      </w:r>
      <w:proofErr w:type="spellEnd"/>
      <w:r w:rsidRPr="003F35D3">
        <w:rPr>
          <w:sz w:val="24"/>
          <w:szCs w:val="24"/>
        </w:rPr>
        <w:t xml:space="preserve">. 1663 </w:t>
      </w:r>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ഡച്ചുകാ</w:t>
      </w:r>
      <w:proofErr w:type="spellEnd"/>
      <w:r w:rsidRPr="003F35D3">
        <w:rPr>
          <w:rFonts w:ascii="Nirmala UI" w:hAnsi="Nirmala UI" w:cs="Nirmala UI"/>
          <w:sz w:val="24"/>
          <w:szCs w:val="24"/>
        </w:rPr>
        <w:t>ർ</w:t>
      </w:r>
      <w:r w:rsidRPr="003F35D3">
        <w:rPr>
          <w:sz w:val="24"/>
          <w:szCs w:val="24"/>
        </w:rPr>
        <w:t xml:space="preserve"> </w:t>
      </w:r>
      <w:proofErr w:type="spellStart"/>
      <w:r w:rsidRPr="003F35D3">
        <w:rPr>
          <w:rFonts w:ascii="Nirmala UI" w:hAnsi="Nirmala UI" w:cs="Nirmala UI"/>
          <w:sz w:val="24"/>
          <w:szCs w:val="24"/>
        </w:rPr>
        <w:t>പോർട്ടുഗീസുകാരെ</w:t>
      </w:r>
      <w:proofErr w:type="spellEnd"/>
      <w:r w:rsidRPr="003F35D3">
        <w:rPr>
          <w:sz w:val="24"/>
          <w:szCs w:val="24"/>
        </w:rPr>
        <w:t xml:space="preserve"> </w:t>
      </w:r>
      <w:proofErr w:type="spellStart"/>
      <w:r w:rsidRPr="003F35D3">
        <w:rPr>
          <w:rFonts w:ascii="Nirmala UI" w:hAnsi="Nirmala UI" w:cs="Nirmala UI"/>
          <w:sz w:val="24"/>
          <w:szCs w:val="24"/>
        </w:rPr>
        <w:t>കേരളത്തി</w:t>
      </w:r>
      <w:proofErr w:type="spellEnd"/>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നിന്നു</w:t>
      </w:r>
      <w:proofErr w:type="spellEnd"/>
      <w:r w:rsidRPr="003F35D3">
        <w:rPr>
          <w:sz w:val="24"/>
          <w:szCs w:val="24"/>
        </w:rPr>
        <w:t xml:space="preserve"> </w:t>
      </w:r>
      <w:proofErr w:type="spellStart"/>
      <w:r w:rsidRPr="003F35D3">
        <w:rPr>
          <w:rFonts w:ascii="Nirmala UI" w:hAnsi="Nirmala UI" w:cs="Nirmala UI"/>
          <w:sz w:val="24"/>
          <w:szCs w:val="24"/>
        </w:rPr>
        <w:t>തുരത്തി</w:t>
      </w:r>
      <w:proofErr w:type="spellEnd"/>
      <w:r w:rsidRPr="003F35D3">
        <w:rPr>
          <w:sz w:val="24"/>
          <w:szCs w:val="24"/>
        </w:rPr>
        <w:t xml:space="preserve">. </w:t>
      </w:r>
      <w:proofErr w:type="spellStart"/>
      <w:r w:rsidRPr="003F35D3">
        <w:rPr>
          <w:rFonts w:ascii="Nirmala UI" w:hAnsi="Nirmala UI" w:cs="Nirmala UI"/>
          <w:sz w:val="24"/>
          <w:szCs w:val="24"/>
        </w:rPr>
        <w:t>എന്നാ</w:t>
      </w:r>
      <w:proofErr w:type="spellEnd"/>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ബ്രിട്ടീഷുകാരുടെ</w:t>
      </w:r>
      <w:proofErr w:type="spellEnd"/>
      <w:r w:rsidRPr="003F35D3">
        <w:rPr>
          <w:sz w:val="24"/>
          <w:szCs w:val="24"/>
        </w:rPr>
        <w:t xml:space="preserve"> </w:t>
      </w:r>
      <w:proofErr w:type="spellStart"/>
      <w:r w:rsidRPr="003F35D3">
        <w:rPr>
          <w:rFonts w:ascii="Nirmala UI" w:hAnsi="Nirmala UI" w:cs="Nirmala UI"/>
          <w:sz w:val="24"/>
          <w:szCs w:val="24"/>
        </w:rPr>
        <w:t>സഹായത്തോടെ</w:t>
      </w:r>
      <w:proofErr w:type="spellEnd"/>
      <w:r w:rsidRPr="003F35D3">
        <w:rPr>
          <w:sz w:val="24"/>
          <w:szCs w:val="24"/>
        </w:rPr>
        <w:t xml:space="preserve"> </w:t>
      </w:r>
      <w:proofErr w:type="spellStart"/>
      <w:r w:rsidRPr="003F35D3">
        <w:rPr>
          <w:rFonts w:ascii="Nirmala UI" w:hAnsi="Nirmala UI" w:cs="Nirmala UI"/>
          <w:sz w:val="24"/>
          <w:szCs w:val="24"/>
        </w:rPr>
        <w:t>തിരുവിതാംകൂറിലെ</w:t>
      </w:r>
      <w:proofErr w:type="spellEnd"/>
      <w:r w:rsidRPr="003F35D3">
        <w:rPr>
          <w:sz w:val="24"/>
          <w:szCs w:val="24"/>
        </w:rPr>
        <w:t xml:space="preserve"> </w:t>
      </w:r>
      <w:proofErr w:type="spellStart"/>
      <w:r w:rsidRPr="003F35D3">
        <w:rPr>
          <w:rFonts w:ascii="Nirmala UI" w:hAnsi="Nirmala UI" w:cs="Nirmala UI"/>
          <w:sz w:val="24"/>
          <w:szCs w:val="24"/>
        </w:rPr>
        <w:t>ഭരണാധികാരിയായ</w:t>
      </w:r>
      <w:proofErr w:type="spellEnd"/>
      <w:r w:rsidRPr="003F35D3">
        <w:rPr>
          <w:sz w:val="24"/>
          <w:szCs w:val="24"/>
        </w:rPr>
        <w:t xml:space="preserve"> </w:t>
      </w:r>
      <w:proofErr w:type="spellStart"/>
      <w:r w:rsidRPr="003F35D3">
        <w:rPr>
          <w:rFonts w:ascii="Nirmala UI" w:hAnsi="Nirmala UI" w:cs="Nirmala UI"/>
          <w:sz w:val="24"/>
          <w:szCs w:val="24"/>
        </w:rPr>
        <w:t>മാർത്താണ്ഡവർമ്മ</w:t>
      </w:r>
      <w:proofErr w:type="spellEnd"/>
      <w:r w:rsidRPr="003F35D3">
        <w:rPr>
          <w:sz w:val="24"/>
          <w:szCs w:val="24"/>
        </w:rPr>
        <w:t xml:space="preserve"> 1741 </w:t>
      </w:r>
      <w:proofErr w:type="spellStart"/>
      <w:r w:rsidRPr="003F35D3">
        <w:rPr>
          <w:rFonts w:ascii="Nirmala UI" w:hAnsi="Nirmala UI" w:cs="Nirmala UI"/>
          <w:sz w:val="24"/>
          <w:szCs w:val="24"/>
        </w:rPr>
        <w:t>ലെ</w:t>
      </w:r>
      <w:proofErr w:type="spellEnd"/>
      <w:r w:rsidRPr="003F35D3">
        <w:rPr>
          <w:sz w:val="24"/>
          <w:szCs w:val="24"/>
        </w:rPr>
        <w:t xml:space="preserve"> </w:t>
      </w:r>
      <w:proofErr w:type="spellStart"/>
      <w:r w:rsidRPr="003F35D3">
        <w:rPr>
          <w:rFonts w:ascii="Nirmala UI" w:hAnsi="Nirmala UI" w:cs="Nirmala UI"/>
          <w:sz w:val="24"/>
          <w:szCs w:val="24"/>
        </w:rPr>
        <w:t>കുളച്ച</w:t>
      </w:r>
      <w:proofErr w:type="spellEnd"/>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യുദ്ധത്തി</w:t>
      </w:r>
      <w:proofErr w:type="spellEnd"/>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ഡച്ചുകാരെ</w:t>
      </w:r>
      <w:proofErr w:type="spellEnd"/>
      <w:r w:rsidRPr="003F35D3">
        <w:rPr>
          <w:sz w:val="24"/>
          <w:szCs w:val="24"/>
        </w:rPr>
        <w:t xml:space="preserve"> </w:t>
      </w:r>
      <w:proofErr w:type="spellStart"/>
      <w:r w:rsidRPr="003F35D3">
        <w:rPr>
          <w:rFonts w:ascii="Nirmala UI" w:hAnsi="Nirmala UI" w:cs="Nirmala UI"/>
          <w:sz w:val="24"/>
          <w:szCs w:val="24"/>
        </w:rPr>
        <w:t>പരാജയപ്പെടുത്തിയതോടെ</w:t>
      </w:r>
      <w:proofErr w:type="spellEnd"/>
      <w:r w:rsidRPr="003F35D3">
        <w:rPr>
          <w:sz w:val="24"/>
          <w:szCs w:val="24"/>
        </w:rPr>
        <w:t xml:space="preserve"> </w:t>
      </w:r>
      <w:proofErr w:type="spellStart"/>
      <w:r w:rsidRPr="003F35D3">
        <w:rPr>
          <w:rFonts w:ascii="Nirmala UI" w:hAnsi="Nirmala UI" w:cs="Nirmala UI"/>
          <w:sz w:val="24"/>
          <w:szCs w:val="24"/>
        </w:rPr>
        <w:t>അവർക്ക്</w:t>
      </w:r>
      <w:proofErr w:type="spellEnd"/>
      <w:r w:rsidRPr="003F35D3">
        <w:rPr>
          <w:sz w:val="24"/>
          <w:szCs w:val="24"/>
        </w:rPr>
        <w:t xml:space="preserve"> </w:t>
      </w:r>
      <w:proofErr w:type="spellStart"/>
      <w:r w:rsidRPr="003F35D3">
        <w:rPr>
          <w:rFonts w:ascii="Nirmala UI" w:hAnsi="Nirmala UI" w:cs="Nirmala UI"/>
          <w:sz w:val="24"/>
          <w:szCs w:val="24"/>
        </w:rPr>
        <w:t>കേരളം</w:t>
      </w:r>
      <w:proofErr w:type="spellEnd"/>
      <w:r w:rsidRPr="003F35D3">
        <w:rPr>
          <w:sz w:val="24"/>
          <w:szCs w:val="24"/>
        </w:rPr>
        <w:t xml:space="preserve"> </w:t>
      </w:r>
      <w:proofErr w:type="spellStart"/>
      <w:r w:rsidRPr="003F35D3">
        <w:rPr>
          <w:rFonts w:ascii="Nirmala UI" w:hAnsi="Nirmala UI" w:cs="Nirmala UI"/>
          <w:sz w:val="24"/>
          <w:szCs w:val="24"/>
        </w:rPr>
        <w:t>വിട്ടുപോകേണ്ടി</w:t>
      </w:r>
      <w:proofErr w:type="spellEnd"/>
      <w:r w:rsidRPr="003F35D3">
        <w:rPr>
          <w:sz w:val="24"/>
          <w:szCs w:val="24"/>
        </w:rPr>
        <w:t xml:space="preserve"> </w:t>
      </w:r>
      <w:proofErr w:type="spellStart"/>
      <w:r w:rsidRPr="003F35D3">
        <w:rPr>
          <w:rFonts w:ascii="Nirmala UI" w:hAnsi="Nirmala UI" w:cs="Nirmala UI"/>
          <w:sz w:val="24"/>
          <w:szCs w:val="24"/>
        </w:rPr>
        <w:t>വന്നു</w:t>
      </w:r>
      <w:proofErr w:type="spellEnd"/>
      <w:r w:rsidRPr="003F35D3">
        <w:rPr>
          <w:sz w:val="24"/>
          <w:szCs w:val="24"/>
        </w:rPr>
        <w:t xml:space="preserve">. </w:t>
      </w:r>
      <w:proofErr w:type="spellStart"/>
      <w:r w:rsidRPr="003F35D3">
        <w:rPr>
          <w:rFonts w:ascii="Nirmala UI" w:hAnsi="Nirmala UI" w:cs="Nirmala UI"/>
          <w:sz w:val="24"/>
          <w:szCs w:val="24"/>
        </w:rPr>
        <w:t>ഇംഗ്ലീഷുകാരും</w:t>
      </w:r>
      <w:proofErr w:type="spellEnd"/>
      <w:r w:rsidRPr="003F35D3">
        <w:rPr>
          <w:sz w:val="24"/>
          <w:szCs w:val="24"/>
        </w:rPr>
        <w:t xml:space="preserve"> </w:t>
      </w:r>
      <w:proofErr w:type="spellStart"/>
      <w:r w:rsidRPr="003F35D3">
        <w:rPr>
          <w:rFonts w:ascii="Nirmala UI" w:hAnsi="Nirmala UI" w:cs="Nirmala UI"/>
          <w:sz w:val="24"/>
          <w:szCs w:val="24"/>
        </w:rPr>
        <w:t>ഫ്രഞ്ചുകാരും</w:t>
      </w:r>
      <w:proofErr w:type="spellEnd"/>
      <w:r w:rsidRPr="003F35D3">
        <w:rPr>
          <w:sz w:val="24"/>
          <w:szCs w:val="24"/>
        </w:rPr>
        <w:t xml:space="preserve"> </w:t>
      </w:r>
      <w:proofErr w:type="spellStart"/>
      <w:r w:rsidRPr="003F35D3">
        <w:rPr>
          <w:rFonts w:ascii="Nirmala UI" w:hAnsi="Nirmala UI" w:cs="Nirmala UI"/>
          <w:sz w:val="24"/>
          <w:szCs w:val="24"/>
        </w:rPr>
        <w:t>തമ്മി</w:t>
      </w:r>
      <w:proofErr w:type="spellEnd"/>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നടന്ന</w:t>
      </w:r>
      <w:proofErr w:type="spellEnd"/>
      <w:r w:rsidRPr="003F35D3">
        <w:rPr>
          <w:sz w:val="24"/>
          <w:szCs w:val="24"/>
        </w:rPr>
        <w:t xml:space="preserve"> </w:t>
      </w:r>
      <w:proofErr w:type="spellStart"/>
      <w:r w:rsidRPr="003F35D3">
        <w:rPr>
          <w:rFonts w:ascii="Nirmala UI" w:hAnsi="Nirmala UI" w:cs="Nirmala UI"/>
          <w:sz w:val="24"/>
          <w:szCs w:val="24"/>
        </w:rPr>
        <w:t>കർണാടിക്</w:t>
      </w:r>
      <w:proofErr w:type="spellEnd"/>
      <w:r w:rsidRPr="003F35D3">
        <w:rPr>
          <w:sz w:val="24"/>
          <w:szCs w:val="24"/>
        </w:rPr>
        <w:t xml:space="preserve"> </w:t>
      </w:r>
      <w:proofErr w:type="spellStart"/>
      <w:r w:rsidRPr="003F35D3">
        <w:rPr>
          <w:rFonts w:ascii="Nirmala UI" w:hAnsi="Nirmala UI" w:cs="Nirmala UI"/>
          <w:sz w:val="24"/>
          <w:szCs w:val="24"/>
        </w:rPr>
        <w:t>യുദ്ധങ്ങളി</w:t>
      </w:r>
      <w:proofErr w:type="spellEnd"/>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ബ്രിട്ടീഷുകാ</w:t>
      </w:r>
      <w:proofErr w:type="spellEnd"/>
      <w:r w:rsidRPr="003F35D3">
        <w:rPr>
          <w:rFonts w:ascii="Nirmala UI" w:hAnsi="Nirmala UI" w:cs="Nirmala UI"/>
          <w:sz w:val="24"/>
          <w:szCs w:val="24"/>
        </w:rPr>
        <w:t>ർ</w:t>
      </w:r>
      <w:r w:rsidRPr="003F35D3">
        <w:rPr>
          <w:sz w:val="24"/>
          <w:szCs w:val="24"/>
        </w:rPr>
        <w:t xml:space="preserve"> </w:t>
      </w:r>
      <w:proofErr w:type="spellStart"/>
      <w:r w:rsidRPr="003F35D3">
        <w:rPr>
          <w:rFonts w:ascii="Nirmala UI" w:hAnsi="Nirmala UI" w:cs="Nirmala UI"/>
          <w:sz w:val="24"/>
          <w:szCs w:val="24"/>
        </w:rPr>
        <w:t>വിജയിച്ചതോടെ</w:t>
      </w:r>
      <w:proofErr w:type="spellEnd"/>
      <w:r w:rsidRPr="003F35D3">
        <w:rPr>
          <w:sz w:val="24"/>
          <w:szCs w:val="24"/>
        </w:rPr>
        <w:t xml:space="preserve"> </w:t>
      </w:r>
      <w:proofErr w:type="spellStart"/>
      <w:r w:rsidRPr="003F35D3">
        <w:rPr>
          <w:rFonts w:ascii="Nirmala UI" w:hAnsi="Nirmala UI" w:cs="Nirmala UI"/>
          <w:sz w:val="24"/>
          <w:szCs w:val="24"/>
        </w:rPr>
        <w:t>ദക്ഷിണേന്ത്യയിലെ</w:t>
      </w:r>
      <w:proofErr w:type="spellEnd"/>
      <w:r w:rsidRPr="003F35D3">
        <w:rPr>
          <w:sz w:val="24"/>
          <w:szCs w:val="24"/>
        </w:rPr>
        <w:t xml:space="preserve"> </w:t>
      </w:r>
      <w:proofErr w:type="spellStart"/>
      <w:r w:rsidRPr="003F35D3">
        <w:rPr>
          <w:rFonts w:ascii="Nirmala UI" w:hAnsi="Nirmala UI" w:cs="Nirmala UI"/>
          <w:sz w:val="24"/>
          <w:szCs w:val="24"/>
        </w:rPr>
        <w:t>വ്യാപാര</w:t>
      </w:r>
      <w:proofErr w:type="spellEnd"/>
      <w:r w:rsidRPr="003F35D3">
        <w:rPr>
          <w:sz w:val="24"/>
          <w:szCs w:val="24"/>
        </w:rPr>
        <w:t xml:space="preserve"> </w:t>
      </w:r>
      <w:proofErr w:type="spellStart"/>
      <w:r w:rsidRPr="003F35D3">
        <w:rPr>
          <w:rFonts w:ascii="Nirmala UI" w:hAnsi="Nirmala UI" w:cs="Nirmala UI"/>
          <w:sz w:val="24"/>
          <w:szCs w:val="24"/>
        </w:rPr>
        <w:t>കുത്തക</w:t>
      </w:r>
      <w:proofErr w:type="spellEnd"/>
      <w:r w:rsidRPr="003F35D3">
        <w:rPr>
          <w:sz w:val="24"/>
          <w:szCs w:val="24"/>
        </w:rPr>
        <w:t xml:space="preserve"> </w:t>
      </w:r>
      <w:proofErr w:type="spellStart"/>
      <w:r w:rsidRPr="003F35D3">
        <w:rPr>
          <w:rFonts w:ascii="Nirmala UI" w:hAnsi="Nirmala UI" w:cs="Nirmala UI"/>
          <w:sz w:val="24"/>
          <w:szCs w:val="24"/>
        </w:rPr>
        <w:t>ബ്രിട്ടീഷുകാരുടെ</w:t>
      </w:r>
      <w:proofErr w:type="spellEnd"/>
      <w:r w:rsidRPr="003F35D3">
        <w:rPr>
          <w:sz w:val="24"/>
          <w:szCs w:val="24"/>
        </w:rPr>
        <w:t xml:space="preserve"> </w:t>
      </w:r>
      <w:proofErr w:type="spellStart"/>
      <w:r w:rsidRPr="003F35D3">
        <w:rPr>
          <w:rFonts w:ascii="Nirmala UI" w:hAnsi="Nirmala UI" w:cs="Nirmala UI"/>
          <w:sz w:val="24"/>
          <w:szCs w:val="24"/>
        </w:rPr>
        <w:t>കൈയിലായി</w:t>
      </w:r>
      <w:proofErr w:type="spellEnd"/>
      <w:r w:rsidRPr="003F35D3">
        <w:rPr>
          <w:sz w:val="24"/>
          <w:szCs w:val="24"/>
        </w:rPr>
        <w:t>.</w:t>
      </w:r>
    </w:p>
    <w:p w14:paraId="5D990DEC" w14:textId="77777777" w:rsidR="00E41B75" w:rsidRPr="00E41B75" w:rsidRDefault="00E41B75" w:rsidP="00E41B75">
      <w:pPr>
        <w:rPr>
          <w:sz w:val="24"/>
          <w:szCs w:val="24"/>
          <w:lang w:val="en-IE"/>
        </w:rPr>
      </w:pPr>
      <w:proofErr w:type="spellStart"/>
      <w:r w:rsidRPr="00E41B75">
        <w:rPr>
          <w:rFonts w:ascii="Nirmala UI" w:hAnsi="Nirmala UI" w:cs="Nirmala UI"/>
          <w:sz w:val="24"/>
          <w:szCs w:val="24"/>
          <w:lang w:val="en-IE"/>
        </w:rPr>
        <w:t>ഇംഗ്ലീഷ്</w:t>
      </w:r>
      <w:proofErr w:type="spellEnd"/>
      <w:r w:rsidRPr="00E41B75">
        <w:rPr>
          <w:sz w:val="24"/>
          <w:szCs w:val="24"/>
          <w:lang w:val="en-IE"/>
        </w:rPr>
        <w:t xml:space="preserve"> </w:t>
      </w:r>
      <w:proofErr w:type="spellStart"/>
      <w:r w:rsidRPr="00E41B75">
        <w:rPr>
          <w:rFonts w:ascii="Nirmala UI" w:hAnsi="Nirmala UI" w:cs="Nirmala UI"/>
          <w:sz w:val="24"/>
          <w:szCs w:val="24"/>
          <w:lang w:val="en-IE"/>
        </w:rPr>
        <w:t>ഈസ്റ്റ്</w:t>
      </w:r>
      <w:proofErr w:type="spellEnd"/>
      <w:r w:rsidRPr="00E41B75">
        <w:rPr>
          <w:sz w:val="24"/>
          <w:szCs w:val="24"/>
          <w:lang w:val="en-IE"/>
        </w:rPr>
        <w:t xml:space="preserve"> </w:t>
      </w:r>
      <w:proofErr w:type="spellStart"/>
      <w:r w:rsidRPr="00E41B75">
        <w:rPr>
          <w:rFonts w:ascii="Nirmala UI" w:hAnsi="Nirmala UI" w:cs="Nirmala UI"/>
          <w:sz w:val="24"/>
          <w:szCs w:val="24"/>
          <w:lang w:val="en-IE"/>
        </w:rPr>
        <w:t>ഇന്ത്യാ</w:t>
      </w:r>
      <w:proofErr w:type="spellEnd"/>
      <w:r w:rsidRPr="00E41B75">
        <w:rPr>
          <w:sz w:val="24"/>
          <w:szCs w:val="24"/>
          <w:lang w:val="en-IE"/>
        </w:rPr>
        <w:t xml:space="preserve"> </w:t>
      </w:r>
      <w:proofErr w:type="spellStart"/>
      <w:r w:rsidRPr="00E41B75">
        <w:rPr>
          <w:rFonts w:ascii="Nirmala UI" w:hAnsi="Nirmala UI" w:cs="Nirmala UI"/>
          <w:sz w:val="24"/>
          <w:szCs w:val="24"/>
          <w:lang w:val="en-IE"/>
        </w:rPr>
        <w:t>കമ്പനി</w:t>
      </w:r>
      <w:proofErr w:type="spellEnd"/>
      <w:r w:rsidRPr="00E41B75">
        <w:rPr>
          <w:sz w:val="24"/>
          <w:szCs w:val="24"/>
          <w:lang w:val="en-IE"/>
        </w:rPr>
        <w:t xml:space="preserve"> </w:t>
      </w:r>
      <w:proofErr w:type="spellStart"/>
      <w:r w:rsidRPr="00E41B75">
        <w:rPr>
          <w:rFonts w:ascii="Nirmala UI" w:hAnsi="Nirmala UI" w:cs="Nirmala UI"/>
          <w:sz w:val="24"/>
          <w:szCs w:val="24"/>
          <w:lang w:val="en-IE"/>
        </w:rPr>
        <w:t>കേരളത്തിലേക്ക്</w:t>
      </w:r>
      <w:proofErr w:type="spellEnd"/>
    </w:p>
    <w:p w14:paraId="7D25CB0E" w14:textId="3CDB9422" w:rsidR="00A03114" w:rsidRPr="003F35D3" w:rsidRDefault="00E41B75">
      <w:pPr>
        <w:rPr>
          <w:sz w:val="24"/>
          <w:szCs w:val="24"/>
          <w:lang w:val="en-IE"/>
        </w:rPr>
      </w:pPr>
      <w:proofErr w:type="spellStart"/>
      <w:r w:rsidRPr="00E41B75">
        <w:rPr>
          <w:rFonts w:ascii="Nirmala UI" w:hAnsi="Nirmala UI" w:cs="Nirmala UI"/>
          <w:sz w:val="24"/>
          <w:szCs w:val="24"/>
          <w:lang w:val="en-IE"/>
        </w:rPr>
        <w:t>ഇംഗ്ലീഷ്</w:t>
      </w:r>
      <w:proofErr w:type="spellEnd"/>
      <w:r w:rsidRPr="00E41B75">
        <w:rPr>
          <w:sz w:val="24"/>
          <w:szCs w:val="24"/>
          <w:lang w:val="en-IE"/>
        </w:rPr>
        <w:t xml:space="preserve"> </w:t>
      </w:r>
      <w:proofErr w:type="spellStart"/>
      <w:r w:rsidRPr="00E41B75">
        <w:rPr>
          <w:rFonts w:ascii="Nirmala UI" w:hAnsi="Nirmala UI" w:cs="Nirmala UI"/>
          <w:sz w:val="24"/>
          <w:szCs w:val="24"/>
          <w:lang w:val="en-IE"/>
        </w:rPr>
        <w:t>ഈസ്റ്റ്</w:t>
      </w:r>
      <w:proofErr w:type="spellEnd"/>
      <w:r w:rsidRPr="00E41B75">
        <w:rPr>
          <w:sz w:val="24"/>
          <w:szCs w:val="24"/>
          <w:lang w:val="en-IE"/>
        </w:rPr>
        <w:t xml:space="preserve"> </w:t>
      </w:r>
      <w:proofErr w:type="spellStart"/>
      <w:r w:rsidRPr="00E41B75">
        <w:rPr>
          <w:rFonts w:ascii="Nirmala UI" w:hAnsi="Nirmala UI" w:cs="Nirmala UI"/>
          <w:sz w:val="24"/>
          <w:szCs w:val="24"/>
          <w:lang w:val="en-IE"/>
        </w:rPr>
        <w:t>ഇന്ത്യാ</w:t>
      </w:r>
      <w:proofErr w:type="spellEnd"/>
      <w:r w:rsidRPr="00E41B75">
        <w:rPr>
          <w:sz w:val="24"/>
          <w:szCs w:val="24"/>
          <w:lang w:val="en-IE"/>
        </w:rPr>
        <w:t xml:space="preserve"> </w:t>
      </w:r>
      <w:proofErr w:type="spellStart"/>
      <w:r w:rsidRPr="00E41B75">
        <w:rPr>
          <w:rFonts w:ascii="Nirmala UI" w:hAnsi="Nirmala UI" w:cs="Nirmala UI"/>
          <w:sz w:val="24"/>
          <w:szCs w:val="24"/>
          <w:lang w:val="en-IE"/>
        </w:rPr>
        <w:t>കമ്പനിയുടെ</w:t>
      </w:r>
      <w:proofErr w:type="spellEnd"/>
      <w:r w:rsidRPr="00E41B75">
        <w:rPr>
          <w:sz w:val="24"/>
          <w:szCs w:val="24"/>
          <w:lang w:val="en-IE"/>
        </w:rPr>
        <w:t xml:space="preserve"> </w:t>
      </w:r>
      <w:proofErr w:type="spellStart"/>
      <w:r w:rsidRPr="00E41B75">
        <w:rPr>
          <w:rFonts w:ascii="Nirmala UI" w:hAnsi="Nirmala UI" w:cs="Nirmala UI"/>
          <w:sz w:val="24"/>
          <w:szCs w:val="24"/>
          <w:lang w:val="en-IE"/>
        </w:rPr>
        <w:t>പ്രതിനിധിയായി</w:t>
      </w:r>
      <w:proofErr w:type="spellEnd"/>
      <w:r w:rsidRPr="00E41B75">
        <w:rPr>
          <w:sz w:val="24"/>
          <w:szCs w:val="24"/>
          <w:lang w:val="en-IE"/>
        </w:rPr>
        <w:t xml:space="preserve"> 1615 </w:t>
      </w:r>
      <w:r w:rsidRPr="00E41B75">
        <w:rPr>
          <w:rFonts w:ascii="Nirmala UI" w:hAnsi="Nirmala UI" w:cs="Nirmala UI"/>
          <w:sz w:val="24"/>
          <w:szCs w:val="24"/>
          <w:lang w:val="en-IE"/>
        </w:rPr>
        <w:t>ൽ</w:t>
      </w:r>
      <w:r w:rsidRPr="00E41B75">
        <w:rPr>
          <w:sz w:val="24"/>
          <w:szCs w:val="24"/>
          <w:lang w:val="en-IE"/>
        </w:rPr>
        <w:t xml:space="preserve"> </w:t>
      </w:r>
      <w:proofErr w:type="spellStart"/>
      <w:r w:rsidRPr="00E41B75">
        <w:rPr>
          <w:rFonts w:ascii="Nirmala UI" w:hAnsi="Nirmala UI" w:cs="Nirmala UI"/>
          <w:sz w:val="24"/>
          <w:szCs w:val="24"/>
          <w:lang w:val="en-IE"/>
        </w:rPr>
        <w:t>കേരളത്തിലെത്തിയ</w:t>
      </w:r>
      <w:proofErr w:type="spellEnd"/>
      <w:r w:rsidRPr="00E41B75">
        <w:rPr>
          <w:sz w:val="24"/>
          <w:szCs w:val="24"/>
          <w:lang w:val="en-IE"/>
        </w:rPr>
        <w:t xml:space="preserve"> </w:t>
      </w:r>
      <w:proofErr w:type="spellStart"/>
      <w:r w:rsidRPr="00E41B75">
        <w:rPr>
          <w:rFonts w:ascii="Nirmala UI" w:hAnsi="Nirmala UI" w:cs="Nirmala UI"/>
          <w:sz w:val="24"/>
          <w:szCs w:val="24"/>
          <w:lang w:val="en-IE"/>
        </w:rPr>
        <w:t>ബ്രിട്ടീഷുകാ</w:t>
      </w:r>
      <w:proofErr w:type="spellEnd"/>
      <w:r w:rsidRPr="00E41B75">
        <w:rPr>
          <w:rFonts w:ascii="Nirmala UI" w:hAnsi="Nirmala UI" w:cs="Nirmala UI"/>
          <w:sz w:val="24"/>
          <w:szCs w:val="24"/>
          <w:lang w:val="en-IE"/>
        </w:rPr>
        <w:t>ർ</w:t>
      </w:r>
      <w:r w:rsidRPr="00E41B75">
        <w:rPr>
          <w:sz w:val="24"/>
          <w:szCs w:val="24"/>
          <w:lang w:val="en-IE"/>
        </w:rPr>
        <w:t xml:space="preserve"> </w:t>
      </w:r>
      <w:proofErr w:type="spellStart"/>
      <w:r w:rsidRPr="00E41B75">
        <w:rPr>
          <w:rFonts w:ascii="Nirmala UI" w:hAnsi="Nirmala UI" w:cs="Nirmala UI"/>
          <w:sz w:val="24"/>
          <w:szCs w:val="24"/>
          <w:lang w:val="en-IE"/>
        </w:rPr>
        <w:t>സാമൂതിരിയെ</w:t>
      </w:r>
      <w:proofErr w:type="spellEnd"/>
      <w:r w:rsidRPr="00E41B75">
        <w:rPr>
          <w:sz w:val="24"/>
          <w:szCs w:val="24"/>
          <w:lang w:val="en-IE"/>
        </w:rPr>
        <w:t xml:space="preserve"> </w:t>
      </w:r>
      <w:proofErr w:type="spellStart"/>
      <w:r w:rsidRPr="00E41B75">
        <w:rPr>
          <w:rFonts w:ascii="Nirmala UI" w:hAnsi="Nirmala UI" w:cs="Nirmala UI"/>
          <w:sz w:val="24"/>
          <w:szCs w:val="24"/>
          <w:lang w:val="en-IE"/>
        </w:rPr>
        <w:t>സന്ദർശിക്കുകയും</w:t>
      </w:r>
      <w:proofErr w:type="spellEnd"/>
      <w:r w:rsidRPr="00E41B75">
        <w:rPr>
          <w:sz w:val="24"/>
          <w:szCs w:val="24"/>
          <w:lang w:val="en-IE"/>
        </w:rPr>
        <w:t xml:space="preserve"> </w:t>
      </w:r>
      <w:proofErr w:type="spellStart"/>
      <w:r w:rsidRPr="00E41B75">
        <w:rPr>
          <w:rFonts w:ascii="Nirmala UI" w:hAnsi="Nirmala UI" w:cs="Nirmala UI"/>
          <w:sz w:val="24"/>
          <w:szCs w:val="24"/>
          <w:lang w:val="en-IE"/>
        </w:rPr>
        <w:t>വ്യാപാര</w:t>
      </w:r>
      <w:proofErr w:type="spellEnd"/>
      <w:r w:rsidRPr="00E41B75">
        <w:rPr>
          <w:sz w:val="24"/>
          <w:szCs w:val="24"/>
          <w:lang w:val="en-IE"/>
        </w:rPr>
        <w:t xml:space="preserve"> </w:t>
      </w:r>
      <w:proofErr w:type="spellStart"/>
      <w:r w:rsidRPr="00E41B75">
        <w:rPr>
          <w:rFonts w:ascii="Nirmala UI" w:hAnsi="Nirmala UI" w:cs="Nirmala UI"/>
          <w:sz w:val="24"/>
          <w:szCs w:val="24"/>
          <w:lang w:val="en-IE"/>
        </w:rPr>
        <w:t>ഇടപാടിയി</w:t>
      </w:r>
      <w:proofErr w:type="spellEnd"/>
      <w:r w:rsidRPr="00E41B75">
        <w:rPr>
          <w:rFonts w:ascii="Nirmala UI" w:hAnsi="Nirmala UI" w:cs="Nirmala UI"/>
          <w:sz w:val="24"/>
          <w:szCs w:val="24"/>
          <w:lang w:val="en-IE"/>
        </w:rPr>
        <w:t>ൽ</w:t>
      </w:r>
      <w:r w:rsidRPr="00E41B75">
        <w:rPr>
          <w:sz w:val="24"/>
          <w:szCs w:val="24"/>
          <w:lang w:val="en-IE"/>
        </w:rPr>
        <w:t xml:space="preserve"> </w:t>
      </w:r>
      <w:proofErr w:type="spellStart"/>
      <w:r w:rsidRPr="00E41B75">
        <w:rPr>
          <w:rFonts w:ascii="Nirmala UI" w:hAnsi="Nirmala UI" w:cs="Nirmala UI"/>
          <w:sz w:val="24"/>
          <w:szCs w:val="24"/>
          <w:lang w:val="en-IE"/>
        </w:rPr>
        <w:t>ഒപ്പുവയ്ക്കുകയും</w:t>
      </w:r>
      <w:proofErr w:type="spellEnd"/>
      <w:r w:rsidRPr="00E41B75">
        <w:rPr>
          <w:sz w:val="24"/>
          <w:szCs w:val="24"/>
          <w:lang w:val="en-IE"/>
        </w:rPr>
        <w:t xml:space="preserve"> </w:t>
      </w:r>
      <w:proofErr w:type="spellStart"/>
      <w:r w:rsidRPr="00E41B75">
        <w:rPr>
          <w:rFonts w:ascii="Nirmala UI" w:hAnsi="Nirmala UI" w:cs="Nirmala UI"/>
          <w:sz w:val="24"/>
          <w:szCs w:val="24"/>
          <w:lang w:val="en-IE"/>
        </w:rPr>
        <w:t>ചെയ്തു</w:t>
      </w:r>
      <w:proofErr w:type="spellEnd"/>
      <w:r w:rsidRPr="00E41B75">
        <w:rPr>
          <w:sz w:val="24"/>
          <w:szCs w:val="24"/>
          <w:lang w:val="en-IE"/>
        </w:rPr>
        <w:t xml:space="preserve">. </w:t>
      </w:r>
      <w:proofErr w:type="spellStart"/>
      <w:r w:rsidRPr="00E41B75">
        <w:rPr>
          <w:rFonts w:ascii="Nirmala UI" w:hAnsi="Nirmala UI" w:cs="Nirmala UI"/>
          <w:sz w:val="24"/>
          <w:szCs w:val="24"/>
          <w:lang w:val="en-IE"/>
        </w:rPr>
        <w:t>പിന്നീട്</w:t>
      </w:r>
      <w:proofErr w:type="spellEnd"/>
      <w:r w:rsidRPr="00E41B75">
        <w:rPr>
          <w:sz w:val="24"/>
          <w:szCs w:val="24"/>
          <w:lang w:val="en-IE"/>
        </w:rPr>
        <w:t xml:space="preserve"> </w:t>
      </w:r>
      <w:proofErr w:type="spellStart"/>
      <w:r w:rsidRPr="00E41B75">
        <w:rPr>
          <w:rFonts w:ascii="Nirmala UI" w:hAnsi="Nirmala UI" w:cs="Nirmala UI"/>
          <w:sz w:val="24"/>
          <w:szCs w:val="24"/>
          <w:lang w:val="en-IE"/>
        </w:rPr>
        <w:t>വഴിഞ്ഞത്തും</w:t>
      </w:r>
      <w:proofErr w:type="spellEnd"/>
      <w:r w:rsidRPr="00E41B75">
        <w:rPr>
          <w:sz w:val="24"/>
          <w:szCs w:val="24"/>
          <w:lang w:val="en-IE"/>
        </w:rPr>
        <w:t xml:space="preserve"> </w:t>
      </w:r>
      <w:proofErr w:type="spellStart"/>
      <w:r w:rsidRPr="00E41B75">
        <w:rPr>
          <w:rFonts w:ascii="Nirmala UI" w:hAnsi="Nirmala UI" w:cs="Nirmala UI"/>
          <w:sz w:val="24"/>
          <w:szCs w:val="24"/>
          <w:lang w:val="en-IE"/>
        </w:rPr>
        <w:t>തലശ്ശേരിയിലും</w:t>
      </w:r>
      <w:proofErr w:type="spellEnd"/>
      <w:r w:rsidRPr="00E41B75">
        <w:rPr>
          <w:sz w:val="24"/>
          <w:szCs w:val="24"/>
          <w:lang w:val="en-IE"/>
        </w:rPr>
        <w:t xml:space="preserve"> </w:t>
      </w:r>
      <w:proofErr w:type="spellStart"/>
      <w:r w:rsidRPr="00E41B75">
        <w:rPr>
          <w:rFonts w:ascii="Nirmala UI" w:hAnsi="Nirmala UI" w:cs="Nirmala UI"/>
          <w:sz w:val="24"/>
          <w:szCs w:val="24"/>
          <w:lang w:val="en-IE"/>
        </w:rPr>
        <w:t>അഞ്ചുതെങ്ങിലും</w:t>
      </w:r>
      <w:proofErr w:type="spellEnd"/>
      <w:r w:rsidRPr="00E41B75">
        <w:rPr>
          <w:sz w:val="24"/>
          <w:szCs w:val="24"/>
          <w:lang w:val="en-IE"/>
        </w:rPr>
        <w:t xml:space="preserve"> </w:t>
      </w:r>
      <w:proofErr w:type="spellStart"/>
      <w:r w:rsidRPr="00E41B75">
        <w:rPr>
          <w:rFonts w:ascii="Nirmala UI" w:hAnsi="Nirmala UI" w:cs="Nirmala UI"/>
          <w:sz w:val="24"/>
          <w:szCs w:val="24"/>
          <w:lang w:val="en-IE"/>
        </w:rPr>
        <w:t>പാണ്ടിക്കശാലക</w:t>
      </w:r>
      <w:proofErr w:type="spellEnd"/>
      <w:r w:rsidRPr="00E41B75">
        <w:rPr>
          <w:rFonts w:ascii="Nirmala UI" w:hAnsi="Nirmala UI" w:cs="Nirmala UI"/>
          <w:sz w:val="24"/>
          <w:szCs w:val="24"/>
          <w:lang w:val="en-IE"/>
        </w:rPr>
        <w:t>ൾ</w:t>
      </w:r>
      <w:r w:rsidRPr="00E41B75">
        <w:rPr>
          <w:sz w:val="24"/>
          <w:szCs w:val="24"/>
          <w:lang w:val="en-IE"/>
        </w:rPr>
        <w:t xml:space="preserve"> (</w:t>
      </w:r>
      <w:proofErr w:type="spellStart"/>
      <w:r w:rsidRPr="00E41B75">
        <w:rPr>
          <w:rFonts w:ascii="Nirmala UI" w:hAnsi="Nirmala UI" w:cs="Nirmala UI"/>
          <w:sz w:val="24"/>
          <w:szCs w:val="24"/>
          <w:lang w:val="en-IE"/>
        </w:rPr>
        <w:t>വാണിജ്യകേന്ദ്രങ്ങ</w:t>
      </w:r>
      <w:proofErr w:type="spellEnd"/>
      <w:r w:rsidRPr="00E41B75">
        <w:rPr>
          <w:rFonts w:ascii="Nirmala UI" w:hAnsi="Nirmala UI" w:cs="Nirmala UI"/>
          <w:sz w:val="24"/>
          <w:szCs w:val="24"/>
          <w:lang w:val="en-IE"/>
        </w:rPr>
        <w:t>ൾ</w:t>
      </w:r>
      <w:r w:rsidRPr="00E41B75">
        <w:rPr>
          <w:sz w:val="24"/>
          <w:szCs w:val="24"/>
          <w:lang w:val="en-IE"/>
        </w:rPr>
        <w:t xml:space="preserve">) </w:t>
      </w:r>
      <w:proofErr w:type="spellStart"/>
      <w:r w:rsidRPr="00E41B75">
        <w:rPr>
          <w:rFonts w:ascii="Nirmala UI" w:hAnsi="Nirmala UI" w:cs="Nirmala UI"/>
          <w:sz w:val="24"/>
          <w:szCs w:val="24"/>
          <w:lang w:val="en-IE"/>
        </w:rPr>
        <w:t>ആരംഭിക്കാനുള്ള</w:t>
      </w:r>
      <w:proofErr w:type="spellEnd"/>
      <w:r w:rsidRPr="00E41B75">
        <w:rPr>
          <w:sz w:val="24"/>
          <w:szCs w:val="24"/>
          <w:lang w:val="en-IE"/>
        </w:rPr>
        <w:t xml:space="preserve"> </w:t>
      </w:r>
      <w:proofErr w:type="spellStart"/>
      <w:r w:rsidRPr="00E41B75">
        <w:rPr>
          <w:rFonts w:ascii="Nirmala UI" w:hAnsi="Nirmala UI" w:cs="Nirmala UI"/>
          <w:sz w:val="24"/>
          <w:szCs w:val="24"/>
          <w:lang w:val="en-IE"/>
        </w:rPr>
        <w:t>അനുമതി</w:t>
      </w:r>
      <w:proofErr w:type="spellEnd"/>
      <w:r w:rsidRPr="00E41B75">
        <w:rPr>
          <w:sz w:val="24"/>
          <w:szCs w:val="24"/>
          <w:lang w:val="en-IE"/>
        </w:rPr>
        <w:t xml:space="preserve"> </w:t>
      </w:r>
      <w:proofErr w:type="spellStart"/>
      <w:r w:rsidRPr="00E41B75">
        <w:rPr>
          <w:rFonts w:ascii="Nirmala UI" w:hAnsi="Nirmala UI" w:cs="Nirmala UI"/>
          <w:sz w:val="24"/>
          <w:szCs w:val="24"/>
          <w:lang w:val="en-IE"/>
        </w:rPr>
        <w:t>കമ്പനി</w:t>
      </w:r>
      <w:proofErr w:type="spellEnd"/>
      <w:r w:rsidRPr="00E41B75">
        <w:rPr>
          <w:sz w:val="24"/>
          <w:szCs w:val="24"/>
          <w:lang w:val="en-IE"/>
        </w:rPr>
        <w:t xml:space="preserve"> </w:t>
      </w:r>
      <w:proofErr w:type="spellStart"/>
      <w:r w:rsidRPr="00E41B75">
        <w:rPr>
          <w:rFonts w:ascii="Nirmala UI" w:hAnsi="Nirmala UI" w:cs="Nirmala UI"/>
          <w:sz w:val="24"/>
          <w:szCs w:val="24"/>
          <w:lang w:val="en-IE"/>
        </w:rPr>
        <w:t>കരസ്ഥ</w:t>
      </w:r>
      <w:r w:rsidR="00000000" w:rsidRPr="003F35D3">
        <w:rPr>
          <w:rFonts w:ascii="Nirmala UI" w:hAnsi="Nirmala UI" w:cs="Nirmala UI"/>
          <w:sz w:val="24"/>
          <w:szCs w:val="24"/>
        </w:rPr>
        <w:t>മ</w:t>
      </w:r>
      <w:r w:rsidR="00000000" w:rsidRPr="003F35D3">
        <w:rPr>
          <w:sz w:val="24"/>
          <w:szCs w:val="24"/>
        </w:rPr>
        <w:t>ാക്കി</w:t>
      </w:r>
      <w:proofErr w:type="spellEnd"/>
      <w:r w:rsidR="00000000" w:rsidRPr="003F35D3">
        <w:rPr>
          <w:sz w:val="24"/>
          <w:szCs w:val="24"/>
        </w:rPr>
        <w:t xml:space="preserve">. തുടർന്ന് </w:t>
      </w:r>
      <w:proofErr w:type="spellStart"/>
      <w:r w:rsidR="00000000" w:rsidRPr="003F35D3">
        <w:rPr>
          <w:sz w:val="24"/>
          <w:szCs w:val="24"/>
        </w:rPr>
        <w:t>ആറ്റിങ്ങ</w:t>
      </w:r>
      <w:proofErr w:type="spellEnd"/>
      <w:r w:rsidR="00000000" w:rsidRPr="003F35D3">
        <w:rPr>
          <w:sz w:val="24"/>
          <w:szCs w:val="24"/>
        </w:rPr>
        <w:t>ൽ (</w:t>
      </w:r>
      <w:proofErr w:type="spellStart"/>
      <w:r w:rsidR="00000000" w:rsidRPr="003F35D3">
        <w:rPr>
          <w:sz w:val="24"/>
          <w:szCs w:val="24"/>
        </w:rPr>
        <w:t>തിരുവനന്തപുരം</w:t>
      </w:r>
      <w:proofErr w:type="spellEnd"/>
      <w:r w:rsidR="00000000" w:rsidRPr="003F35D3">
        <w:rPr>
          <w:sz w:val="24"/>
          <w:szCs w:val="24"/>
        </w:rPr>
        <w:t xml:space="preserve">) </w:t>
      </w:r>
      <w:proofErr w:type="spellStart"/>
      <w:r w:rsidR="00000000" w:rsidRPr="003F35D3">
        <w:rPr>
          <w:sz w:val="24"/>
          <w:szCs w:val="24"/>
        </w:rPr>
        <w:t>റാണിയിൽനിന്ന്</w:t>
      </w:r>
      <w:proofErr w:type="spellEnd"/>
      <w:r w:rsidR="00000000" w:rsidRPr="003F35D3">
        <w:rPr>
          <w:sz w:val="24"/>
          <w:szCs w:val="24"/>
        </w:rPr>
        <w:t xml:space="preserve"> </w:t>
      </w:r>
      <w:proofErr w:type="spellStart"/>
      <w:r w:rsidR="00000000" w:rsidRPr="003F35D3">
        <w:rPr>
          <w:sz w:val="24"/>
          <w:szCs w:val="24"/>
        </w:rPr>
        <w:t>അഞ്ചുതെങ്ങി</w:t>
      </w:r>
      <w:proofErr w:type="spellEnd"/>
      <w:r w:rsidR="00000000" w:rsidRPr="003F35D3">
        <w:rPr>
          <w:sz w:val="24"/>
          <w:szCs w:val="24"/>
        </w:rPr>
        <w:t xml:space="preserve">ൽ </w:t>
      </w:r>
      <w:proofErr w:type="spellStart"/>
      <w:r w:rsidR="00000000" w:rsidRPr="003F35D3">
        <w:rPr>
          <w:sz w:val="24"/>
          <w:szCs w:val="24"/>
        </w:rPr>
        <w:t>കോട്ട</w:t>
      </w:r>
      <w:proofErr w:type="spellEnd"/>
      <w:r w:rsidR="00000000" w:rsidRPr="003F35D3">
        <w:rPr>
          <w:sz w:val="24"/>
          <w:szCs w:val="24"/>
        </w:rPr>
        <w:t xml:space="preserve"> </w:t>
      </w:r>
      <w:proofErr w:type="spellStart"/>
      <w:r w:rsidR="00000000" w:rsidRPr="003F35D3">
        <w:rPr>
          <w:sz w:val="24"/>
          <w:szCs w:val="24"/>
        </w:rPr>
        <w:t>പണിയാനുള്ള</w:t>
      </w:r>
      <w:proofErr w:type="spellEnd"/>
      <w:r w:rsidR="00000000" w:rsidRPr="003F35D3">
        <w:rPr>
          <w:sz w:val="24"/>
          <w:szCs w:val="24"/>
        </w:rPr>
        <w:t xml:space="preserve"> </w:t>
      </w:r>
      <w:proofErr w:type="spellStart"/>
      <w:r w:rsidR="00000000" w:rsidRPr="003F35D3">
        <w:rPr>
          <w:sz w:val="24"/>
          <w:szCs w:val="24"/>
        </w:rPr>
        <w:t>അനുവാദം</w:t>
      </w:r>
      <w:proofErr w:type="spellEnd"/>
      <w:r w:rsidR="00000000" w:rsidRPr="003F35D3">
        <w:rPr>
          <w:sz w:val="24"/>
          <w:szCs w:val="24"/>
        </w:rPr>
        <w:t xml:space="preserve"> നേടിയെടുത്തു. </w:t>
      </w:r>
      <w:proofErr w:type="spellStart"/>
      <w:r w:rsidR="00000000" w:rsidRPr="003F35D3">
        <w:rPr>
          <w:sz w:val="24"/>
          <w:szCs w:val="24"/>
        </w:rPr>
        <w:t>പിൽക്കാലത്ത്</w:t>
      </w:r>
      <w:proofErr w:type="spellEnd"/>
      <w:r w:rsidR="00000000" w:rsidRPr="003F35D3">
        <w:rPr>
          <w:sz w:val="24"/>
          <w:szCs w:val="24"/>
        </w:rPr>
        <w:t xml:space="preserve"> </w:t>
      </w:r>
      <w:proofErr w:type="spellStart"/>
      <w:r w:rsidR="00000000" w:rsidRPr="003F35D3">
        <w:rPr>
          <w:sz w:val="24"/>
          <w:szCs w:val="24"/>
        </w:rPr>
        <w:t>പടിഞ്ഞാറ</w:t>
      </w:r>
      <w:proofErr w:type="spellEnd"/>
      <w:r w:rsidR="00000000" w:rsidRPr="003F35D3">
        <w:rPr>
          <w:sz w:val="24"/>
          <w:szCs w:val="24"/>
        </w:rPr>
        <w:t xml:space="preserve">ൻ </w:t>
      </w:r>
      <w:proofErr w:type="spellStart"/>
      <w:r w:rsidR="00000000" w:rsidRPr="003F35D3">
        <w:rPr>
          <w:sz w:val="24"/>
          <w:szCs w:val="24"/>
        </w:rPr>
        <w:t>തീരത്തെ</w:t>
      </w:r>
      <w:proofErr w:type="spellEnd"/>
      <w:r w:rsidR="00000000" w:rsidRPr="003F35D3">
        <w:rPr>
          <w:sz w:val="24"/>
          <w:szCs w:val="24"/>
        </w:rPr>
        <w:t xml:space="preserve"> </w:t>
      </w:r>
      <w:proofErr w:type="spellStart"/>
      <w:r w:rsidR="00000000" w:rsidRPr="003F35D3">
        <w:rPr>
          <w:sz w:val="24"/>
          <w:szCs w:val="24"/>
        </w:rPr>
        <w:t>ബ്രിട്ടീഷുകാരുടെ</w:t>
      </w:r>
      <w:proofErr w:type="spellEnd"/>
      <w:r w:rsidR="00000000" w:rsidRPr="003F35D3">
        <w:rPr>
          <w:sz w:val="24"/>
          <w:szCs w:val="24"/>
        </w:rPr>
        <w:t xml:space="preserve"> </w:t>
      </w:r>
      <w:proofErr w:type="spellStart"/>
      <w:r w:rsidR="00000000" w:rsidRPr="003F35D3">
        <w:rPr>
          <w:sz w:val="24"/>
          <w:szCs w:val="24"/>
        </w:rPr>
        <w:t>ഏറ്റവും</w:t>
      </w:r>
      <w:proofErr w:type="spellEnd"/>
      <w:r w:rsidR="00000000" w:rsidRPr="003F35D3">
        <w:rPr>
          <w:sz w:val="24"/>
          <w:szCs w:val="24"/>
        </w:rPr>
        <w:t xml:space="preserve"> പ്രധാന സൈനികകേന്ദ്രമായി അഞ്ചുതെങ്ങ് മാറി. അഞ്ചുതെങ്ങിനെ ബ്രിട്ടീഷ് സൈനികകേന്ദ്രമാക്കിയതിൽ നാട്ടുകാർക്ക് ശക്തമായ പ്രതിഷേധമുണ്ടായിരുന്നു. 1721 ൽ ആറ്റിങ്ങൽ റാണിക്ക് സമ്മാനവുമായി പോകുകയായിരുന്ന നൂറ്റമ്പതോളം പേരുള്ള ഇംഗ്ലീഷ് സംഘത്തെ നാട്ടുകാർ വധിച്ചു. ഇത് ആറ്റിങ്ങൽ കലാപം എന്നറിയപ്പെടുന്നു. ബ്രിട്ടീഷുകാർക്കെതിരെ കേരളത്തിൽ നടന്ന ആദ്യത്തെ സംഘടിത കലാപമായാണ് ആറ്റിങ്ങൽ കലാപത്തെ കണക്കാക്കുന്നത്.</w:t>
      </w:r>
    </w:p>
    <w:p w14:paraId="2DEBC3AF" w14:textId="6C38BB93" w:rsidR="00A03114" w:rsidRPr="003F35D3" w:rsidRDefault="00000000">
      <w:pPr>
        <w:rPr>
          <w:sz w:val="24"/>
          <w:szCs w:val="24"/>
        </w:rPr>
      </w:pPr>
      <w:r w:rsidRPr="003F35D3">
        <w:rPr>
          <w:sz w:val="24"/>
          <w:szCs w:val="24"/>
        </w:rPr>
        <w:t xml:space="preserve">മൈസൂരിലെ ഭരണാധികാരികളും ബ്രിട്ടീഷുകാരും തമ്മിൽ 1792 ൽ ഒപ്പിട്ട ശ്രീരംഗപട്ടണം സന്ധിപ്രകാരം മലബാർ ബ്രിട്ടീഷുകാർക്കുലഭിച്ചു. 1792 - ൽ കൊച്ചിരാജാവ് ബ്രിട്ടീഷ് മേൽക്കോയ്മ </w:t>
      </w:r>
      <w:proofErr w:type="spellStart"/>
      <w:r w:rsidRPr="003F35D3">
        <w:rPr>
          <w:sz w:val="24"/>
          <w:szCs w:val="24"/>
        </w:rPr>
        <w:t>അംഗീകരിച്ച്</w:t>
      </w:r>
      <w:proofErr w:type="spellEnd"/>
      <w:r w:rsidRPr="003F35D3">
        <w:rPr>
          <w:sz w:val="24"/>
          <w:szCs w:val="24"/>
        </w:rPr>
        <w:t xml:space="preserve"> </w:t>
      </w:r>
      <w:proofErr w:type="spellStart"/>
      <w:r w:rsidRPr="003F35D3">
        <w:rPr>
          <w:sz w:val="24"/>
          <w:szCs w:val="24"/>
        </w:rPr>
        <w:t>കപ്പം</w:t>
      </w:r>
      <w:proofErr w:type="spellEnd"/>
      <w:r w:rsidRPr="003F35D3">
        <w:rPr>
          <w:sz w:val="24"/>
          <w:szCs w:val="24"/>
        </w:rPr>
        <w:t xml:space="preserve"> </w:t>
      </w:r>
      <w:proofErr w:type="spellStart"/>
      <w:r w:rsidRPr="003F35D3">
        <w:rPr>
          <w:sz w:val="24"/>
          <w:szCs w:val="24"/>
        </w:rPr>
        <w:t>കൊടുക്കാ</w:t>
      </w:r>
      <w:proofErr w:type="spellEnd"/>
      <w:r w:rsidRPr="003F35D3">
        <w:rPr>
          <w:sz w:val="24"/>
          <w:szCs w:val="24"/>
        </w:rPr>
        <w:t xml:space="preserve">ൻ </w:t>
      </w:r>
      <w:proofErr w:type="spellStart"/>
      <w:r w:rsidRPr="003F35D3">
        <w:rPr>
          <w:sz w:val="24"/>
          <w:szCs w:val="24"/>
        </w:rPr>
        <w:t>നിർബന്ധിതനായി</w:t>
      </w:r>
      <w:proofErr w:type="spellEnd"/>
      <w:r w:rsidRPr="003F35D3">
        <w:rPr>
          <w:sz w:val="24"/>
          <w:szCs w:val="24"/>
        </w:rPr>
        <w:t xml:space="preserve">. </w:t>
      </w:r>
      <w:r w:rsidRPr="003F35D3">
        <w:rPr>
          <w:sz w:val="24"/>
          <w:szCs w:val="24"/>
        </w:rPr>
        <w:lastRenderedPageBreak/>
        <w:t xml:space="preserve">1795 ലെ ഉടമ്പടിപ്രകാരം തിരുവിതാംകൂറും ബ്രിട്ടീഷ് മേൽക്കോയ്മ അംഗീകരിച്ചു. പകരമായി ശത്രുക്കളിൽ </w:t>
      </w:r>
      <w:proofErr w:type="spellStart"/>
      <w:r w:rsidRPr="003F35D3">
        <w:rPr>
          <w:sz w:val="24"/>
          <w:szCs w:val="24"/>
        </w:rPr>
        <w:t>നിന്ന്</w:t>
      </w:r>
      <w:proofErr w:type="spellEnd"/>
      <w:r w:rsidRPr="003F35D3">
        <w:rPr>
          <w:sz w:val="24"/>
          <w:szCs w:val="24"/>
        </w:rPr>
        <w:t xml:space="preserve"> </w:t>
      </w:r>
      <w:proofErr w:type="spellStart"/>
      <w:r w:rsidRPr="003F35D3">
        <w:rPr>
          <w:sz w:val="24"/>
          <w:szCs w:val="24"/>
        </w:rPr>
        <w:t>സംരക്ഷണം</w:t>
      </w:r>
      <w:proofErr w:type="spellEnd"/>
      <w:r w:rsidRPr="003F35D3">
        <w:rPr>
          <w:sz w:val="24"/>
          <w:szCs w:val="24"/>
        </w:rPr>
        <w:t xml:space="preserve"> </w:t>
      </w:r>
      <w:proofErr w:type="spellStart"/>
      <w:r w:rsidRPr="003F35D3">
        <w:rPr>
          <w:sz w:val="24"/>
          <w:szCs w:val="24"/>
        </w:rPr>
        <w:t>അവർക്ക്</w:t>
      </w:r>
      <w:proofErr w:type="spellEnd"/>
      <w:r w:rsidRPr="003F35D3">
        <w:rPr>
          <w:sz w:val="24"/>
          <w:szCs w:val="24"/>
        </w:rPr>
        <w:t xml:space="preserve"> </w:t>
      </w:r>
      <w:proofErr w:type="spellStart"/>
      <w:r w:rsidRPr="003F35D3">
        <w:rPr>
          <w:sz w:val="24"/>
          <w:szCs w:val="24"/>
        </w:rPr>
        <w:t>ബ്രിട്ടീഷുകാ</w:t>
      </w:r>
      <w:proofErr w:type="spellEnd"/>
      <w:r w:rsidRPr="003F35D3">
        <w:rPr>
          <w:sz w:val="24"/>
          <w:szCs w:val="24"/>
        </w:rPr>
        <w:t xml:space="preserve">ർ </w:t>
      </w:r>
      <w:proofErr w:type="spellStart"/>
      <w:r w:rsidRPr="003F35D3">
        <w:rPr>
          <w:sz w:val="24"/>
          <w:szCs w:val="24"/>
        </w:rPr>
        <w:t>വാഗ്ദാനം</w:t>
      </w:r>
      <w:proofErr w:type="spellEnd"/>
      <w:r w:rsidRPr="003F35D3">
        <w:rPr>
          <w:sz w:val="24"/>
          <w:szCs w:val="24"/>
        </w:rPr>
        <w:t xml:space="preserve"> </w:t>
      </w:r>
      <w:proofErr w:type="spellStart"/>
      <w:r w:rsidRPr="003F35D3">
        <w:rPr>
          <w:sz w:val="24"/>
          <w:szCs w:val="24"/>
        </w:rPr>
        <w:t>ചെയ്തു</w:t>
      </w:r>
      <w:proofErr w:type="spellEnd"/>
      <w:r w:rsidRPr="003F35D3">
        <w:rPr>
          <w:sz w:val="24"/>
          <w:szCs w:val="24"/>
        </w:rPr>
        <w:t>. അങ്ങനെ മലബാറിൽ നേരിട്ടും കൊച്ചിയിലും തിരുവിതാംകൂറിലും സാമന്തരാജാക്കന്മാർ വഴിയും ബ്രിട്ടീഷുകാർ ഭരണം നടത്തി. ചുരുക്കത്തിൽ, പതിനെട്ടാം നൂറ്റാണ്ടോടെ കേരളം പൂർണമായി ബ്രിട്ടീഷ് ആധിപത്യത്തിൻ കീഴിലായി.</w:t>
      </w:r>
    </w:p>
    <w:p w14:paraId="5E42410B" w14:textId="77777777" w:rsidR="00A03114" w:rsidRPr="003F35D3" w:rsidRDefault="00000000">
      <w:pPr>
        <w:rPr>
          <w:sz w:val="24"/>
          <w:szCs w:val="24"/>
        </w:rPr>
      </w:pPr>
      <w:proofErr w:type="spellStart"/>
      <w:r w:rsidRPr="003F35D3">
        <w:rPr>
          <w:b/>
          <w:sz w:val="24"/>
          <w:szCs w:val="24"/>
        </w:rPr>
        <w:t>ബ്രിട്ടീഷുകാർക്കെതിരെ</w:t>
      </w:r>
      <w:proofErr w:type="spellEnd"/>
      <w:r w:rsidRPr="003F35D3">
        <w:rPr>
          <w:b/>
          <w:sz w:val="24"/>
          <w:szCs w:val="24"/>
        </w:rPr>
        <w:t xml:space="preserve"> </w:t>
      </w:r>
      <w:proofErr w:type="spellStart"/>
      <w:r w:rsidRPr="003F35D3">
        <w:rPr>
          <w:b/>
          <w:sz w:val="24"/>
          <w:szCs w:val="24"/>
        </w:rPr>
        <w:t>നടന്ന</w:t>
      </w:r>
      <w:proofErr w:type="spellEnd"/>
      <w:r w:rsidRPr="003F35D3">
        <w:rPr>
          <w:b/>
          <w:sz w:val="24"/>
          <w:szCs w:val="24"/>
        </w:rPr>
        <w:t xml:space="preserve"> </w:t>
      </w:r>
      <w:proofErr w:type="spellStart"/>
      <w:r w:rsidRPr="003F35D3">
        <w:rPr>
          <w:b/>
          <w:sz w:val="24"/>
          <w:szCs w:val="24"/>
        </w:rPr>
        <w:t>ആദ്യകാല</w:t>
      </w:r>
      <w:proofErr w:type="spellEnd"/>
      <w:r w:rsidRPr="003F35D3">
        <w:rPr>
          <w:b/>
          <w:sz w:val="24"/>
          <w:szCs w:val="24"/>
        </w:rPr>
        <w:t xml:space="preserve"> </w:t>
      </w:r>
      <w:proofErr w:type="spellStart"/>
      <w:r w:rsidRPr="003F35D3">
        <w:rPr>
          <w:b/>
          <w:sz w:val="24"/>
          <w:szCs w:val="24"/>
        </w:rPr>
        <w:t>ചെറുത്തുനിൽപ്പുക</w:t>
      </w:r>
      <w:proofErr w:type="spellEnd"/>
      <w:r w:rsidRPr="003F35D3">
        <w:rPr>
          <w:b/>
          <w:sz w:val="24"/>
          <w:szCs w:val="24"/>
        </w:rPr>
        <w:t>ൾ</w:t>
      </w:r>
    </w:p>
    <w:p w14:paraId="2EC61D49" w14:textId="77EECBD3" w:rsidR="00A03114" w:rsidRPr="003F35D3" w:rsidRDefault="00000000">
      <w:pPr>
        <w:rPr>
          <w:sz w:val="24"/>
          <w:szCs w:val="24"/>
        </w:rPr>
      </w:pPr>
      <w:r w:rsidRPr="003F35D3">
        <w:rPr>
          <w:sz w:val="24"/>
          <w:szCs w:val="24"/>
        </w:rPr>
        <w:t xml:space="preserve">വേലുത്തമ്പി ദളവയുടെ കുണ്ടറ വിളംബരത്തിൽനിന്ന്... “അന്യരുടെ രാജ്യങ്ങൾ </w:t>
      </w:r>
      <w:proofErr w:type="spellStart"/>
      <w:r w:rsidRPr="003F35D3">
        <w:rPr>
          <w:sz w:val="24"/>
          <w:szCs w:val="24"/>
        </w:rPr>
        <w:t>വഞ്ചനകൊണ്ട്</w:t>
      </w:r>
      <w:proofErr w:type="spellEnd"/>
      <w:r w:rsidRPr="003F35D3">
        <w:rPr>
          <w:sz w:val="24"/>
          <w:szCs w:val="24"/>
        </w:rPr>
        <w:t xml:space="preserve"> </w:t>
      </w:r>
      <w:proofErr w:type="spellStart"/>
      <w:r w:rsidRPr="003F35D3">
        <w:rPr>
          <w:sz w:val="24"/>
          <w:szCs w:val="24"/>
        </w:rPr>
        <w:t>കൈയടക്കുന്നത്</w:t>
      </w:r>
      <w:proofErr w:type="spellEnd"/>
      <w:r w:rsidRPr="003F35D3">
        <w:rPr>
          <w:sz w:val="24"/>
          <w:szCs w:val="24"/>
        </w:rPr>
        <w:t xml:space="preserve"> </w:t>
      </w:r>
      <w:proofErr w:type="spellStart"/>
      <w:r w:rsidRPr="003F35D3">
        <w:rPr>
          <w:sz w:val="24"/>
          <w:szCs w:val="24"/>
        </w:rPr>
        <w:t>അവരുടെ</w:t>
      </w:r>
      <w:proofErr w:type="spellEnd"/>
      <w:r w:rsidRPr="003F35D3">
        <w:rPr>
          <w:sz w:val="24"/>
          <w:szCs w:val="24"/>
        </w:rPr>
        <w:t xml:space="preserve"> </w:t>
      </w:r>
      <w:proofErr w:type="spellStart"/>
      <w:r w:rsidRPr="003F35D3">
        <w:rPr>
          <w:sz w:val="24"/>
          <w:szCs w:val="24"/>
        </w:rPr>
        <w:t>വംശപാരമ്പര്യമാണ്</w:t>
      </w:r>
      <w:proofErr w:type="spellEnd"/>
      <w:r w:rsidRPr="003F35D3">
        <w:rPr>
          <w:sz w:val="24"/>
          <w:szCs w:val="24"/>
        </w:rPr>
        <w:t xml:space="preserve">. അങ്ങനെ ഒരു രാജ്യം അവരുടെ കൈപ്പിടിയിലമർന്നാൽ അവരുടെ പട്ടാളം അവിടത്തെ രാജധാനിയും </w:t>
      </w:r>
      <w:proofErr w:type="spellStart"/>
      <w:r w:rsidRPr="003F35D3">
        <w:rPr>
          <w:sz w:val="24"/>
          <w:szCs w:val="24"/>
        </w:rPr>
        <w:t>കോട്ടയും</w:t>
      </w:r>
      <w:proofErr w:type="spellEnd"/>
      <w:r w:rsidRPr="003F35D3">
        <w:rPr>
          <w:sz w:val="24"/>
          <w:szCs w:val="24"/>
        </w:rPr>
        <w:t xml:space="preserve"> </w:t>
      </w:r>
      <w:proofErr w:type="spellStart"/>
      <w:r w:rsidRPr="003F35D3">
        <w:rPr>
          <w:sz w:val="24"/>
          <w:szCs w:val="24"/>
        </w:rPr>
        <w:t>തങ്ങളുടെ</w:t>
      </w:r>
      <w:proofErr w:type="spellEnd"/>
      <w:r w:rsidRPr="003F35D3">
        <w:rPr>
          <w:sz w:val="24"/>
          <w:szCs w:val="24"/>
        </w:rPr>
        <w:t xml:space="preserve"> </w:t>
      </w:r>
      <w:proofErr w:type="spellStart"/>
      <w:r w:rsidRPr="003F35D3">
        <w:rPr>
          <w:sz w:val="24"/>
          <w:szCs w:val="24"/>
        </w:rPr>
        <w:t>രക്ഷാശാസനത്തി</w:t>
      </w:r>
      <w:proofErr w:type="spellEnd"/>
      <w:r w:rsidRPr="003F35D3">
        <w:rPr>
          <w:sz w:val="24"/>
          <w:szCs w:val="24"/>
        </w:rPr>
        <w:t xml:space="preserve">ൽ </w:t>
      </w:r>
      <w:proofErr w:type="spellStart"/>
      <w:r w:rsidRPr="003F35D3">
        <w:rPr>
          <w:sz w:val="24"/>
          <w:szCs w:val="24"/>
        </w:rPr>
        <w:t>കൊണ്ടുവരും</w:t>
      </w:r>
      <w:proofErr w:type="spellEnd"/>
      <w:r w:rsidRPr="003F35D3">
        <w:rPr>
          <w:sz w:val="24"/>
          <w:szCs w:val="24"/>
        </w:rPr>
        <w:t xml:space="preserve">. രാജാവിന്റെയും </w:t>
      </w:r>
      <w:proofErr w:type="spellStart"/>
      <w:r w:rsidRPr="003F35D3">
        <w:rPr>
          <w:sz w:val="24"/>
          <w:szCs w:val="24"/>
        </w:rPr>
        <w:t>അഭിജാതവർഗത്തിന്റെയും</w:t>
      </w:r>
      <w:proofErr w:type="spellEnd"/>
      <w:r w:rsidRPr="003F35D3">
        <w:rPr>
          <w:sz w:val="24"/>
          <w:szCs w:val="24"/>
        </w:rPr>
        <w:t xml:space="preserve"> </w:t>
      </w:r>
      <w:proofErr w:type="spellStart"/>
      <w:r w:rsidRPr="003F35D3">
        <w:rPr>
          <w:sz w:val="24"/>
          <w:szCs w:val="24"/>
        </w:rPr>
        <w:t>പരമ്പരാഗതമായ</w:t>
      </w:r>
      <w:proofErr w:type="spellEnd"/>
      <w:r w:rsidRPr="003F35D3">
        <w:rPr>
          <w:sz w:val="24"/>
          <w:szCs w:val="24"/>
        </w:rPr>
        <w:t xml:space="preserve"> </w:t>
      </w:r>
      <w:proofErr w:type="spellStart"/>
      <w:r w:rsidRPr="003F35D3">
        <w:rPr>
          <w:sz w:val="24"/>
          <w:szCs w:val="24"/>
        </w:rPr>
        <w:t>അന്തസ്സും</w:t>
      </w:r>
      <w:proofErr w:type="spellEnd"/>
      <w:r w:rsidRPr="003F35D3">
        <w:rPr>
          <w:sz w:val="24"/>
          <w:szCs w:val="24"/>
        </w:rPr>
        <w:t xml:space="preserve"> </w:t>
      </w:r>
      <w:proofErr w:type="spellStart"/>
      <w:r w:rsidRPr="003F35D3">
        <w:rPr>
          <w:sz w:val="24"/>
          <w:szCs w:val="24"/>
        </w:rPr>
        <w:t>പദവികളും</w:t>
      </w:r>
      <w:proofErr w:type="spellEnd"/>
      <w:r w:rsidRPr="003F35D3">
        <w:rPr>
          <w:sz w:val="24"/>
          <w:szCs w:val="24"/>
        </w:rPr>
        <w:t xml:space="preserve"> </w:t>
      </w:r>
      <w:proofErr w:type="spellStart"/>
      <w:r w:rsidRPr="003F35D3">
        <w:rPr>
          <w:sz w:val="24"/>
          <w:szCs w:val="24"/>
        </w:rPr>
        <w:t>ആചാരാനുഷ്ഠാനങ്ങളും</w:t>
      </w:r>
      <w:proofErr w:type="spellEnd"/>
      <w:r w:rsidRPr="003F35D3">
        <w:rPr>
          <w:sz w:val="24"/>
          <w:szCs w:val="24"/>
        </w:rPr>
        <w:t xml:space="preserve"> </w:t>
      </w:r>
      <w:proofErr w:type="spellStart"/>
      <w:r w:rsidRPr="003F35D3">
        <w:rPr>
          <w:sz w:val="24"/>
          <w:szCs w:val="24"/>
        </w:rPr>
        <w:t>എല്ലാം</w:t>
      </w:r>
      <w:proofErr w:type="spellEnd"/>
      <w:r w:rsidRPr="003F35D3">
        <w:rPr>
          <w:sz w:val="24"/>
          <w:szCs w:val="24"/>
        </w:rPr>
        <w:t xml:space="preserve"> </w:t>
      </w:r>
      <w:proofErr w:type="spellStart"/>
      <w:r w:rsidRPr="003F35D3">
        <w:rPr>
          <w:sz w:val="24"/>
          <w:szCs w:val="24"/>
        </w:rPr>
        <w:t>അതോടെ</w:t>
      </w:r>
      <w:proofErr w:type="spellEnd"/>
      <w:r w:rsidRPr="003F35D3">
        <w:rPr>
          <w:sz w:val="24"/>
          <w:szCs w:val="24"/>
        </w:rPr>
        <w:t xml:space="preserve"> അവസാനിക്കും. </w:t>
      </w:r>
      <w:proofErr w:type="spellStart"/>
      <w:r w:rsidRPr="003F35D3">
        <w:rPr>
          <w:sz w:val="24"/>
          <w:szCs w:val="24"/>
        </w:rPr>
        <w:t>ഉപ്പുൾപ്പെടെയുള്ള</w:t>
      </w:r>
      <w:proofErr w:type="spellEnd"/>
      <w:r w:rsidRPr="003F35D3">
        <w:rPr>
          <w:sz w:val="24"/>
          <w:szCs w:val="24"/>
        </w:rPr>
        <w:t xml:space="preserve"> </w:t>
      </w:r>
      <w:proofErr w:type="spellStart"/>
      <w:r w:rsidRPr="003F35D3">
        <w:rPr>
          <w:sz w:val="24"/>
          <w:szCs w:val="24"/>
        </w:rPr>
        <w:t>എല്ലാ</w:t>
      </w:r>
      <w:proofErr w:type="spellEnd"/>
      <w:r w:rsidRPr="003F35D3">
        <w:rPr>
          <w:sz w:val="24"/>
          <w:szCs w:val="24"/>
        </w:rPr>
        <w:t xml:space="preserve"> </w:t>
      </w:r>
      <w:proofErr w:type="spellStart"/>
      <w:r w:rsidRPr="003F35D3">
        <w:rPr>
          <w:sz w:val="24"/>
          <w:szCs w:val="24"/>
        </w:rPr>
        <w:t>വ്യാപാരങ്ങളും</w:t>
      </w:r>
      <w:proofErr w:type="spellEnd"/>
      <w:r w:rsidRPr="003F35D3">
        <w:rPr>
          <w:sz w:val="24"/>
          <w:szCs w:val="24"/>
        </w:rPr>
        <w:t xml:space="preserve"> </w:t>
      </w:r>
      <w:proofErr w:type="spellStart"/>
      <w:r w:rsidRPr="003F35D3">
        <w:rPr>
          <w:sz w:val="24"/>
          <w:szCs w:val="24"/>
        </w:rPr>
        <w:t>അവരുടെ</w:t>
      </w:r>
      <w:proofErr w:type="spellEnd"/>
      <w:r w:rsidRPr="003F35D3">
        <w:rPr>
          <w:sz w:val="24"/>
          <w:szCs w:val="24"/>
        </w:rPr>
        <w:t xml:space="preserve"> കുത്തകയാകും. വസ്തുക്കളും വീടും വയലുകളും ഫലവൃക്ഷത്തോട്ടങ്ങളും അവരുടേതാകും. ഏറ്റവും നിസ്സാരമായ </w:t>
      </w:r>
      <w:proofErr w:type="spellStart"/>
      <w:r w:rsidRPr="003F35D3">
        <w:rPr>
          <w:sz w:val="24"/>
          <w:szCs w:val="24"/>
        </w:rPr>
        <w:t>കുറ്റങ്ങൾക്കുപോലും</w:t>
      </w:r>
      <w:proofErr w:type="spellEnd"/>
      <w:r w:rsidRPr="003F35D3">
        <w:rPr>
          <w:sz w:val="24"/>
          <w:szCs w:val="24"/>
        </w:rPr>
        <w:t xml:space="preserve"> അവരുടെ നികൃഷ്ട ജന്മാക്കളായ കിങ്കരന്മാർ കഠിനശിക്ഷ നൽകും..."</w:t>
      </w:r>
    </w:p>
    <w:p w14:paraId="736E02CF" w14:textId="19AB46E6" w:rsidR="00B82FA5" w:rsidRPr="003F35D3" w:rsidRDefault="00000000" w:rsidP="00B82FA5">
      <w:pPr>
        <w:rPr>
          <w:sz w:val="24"/>
          <w:szCs w:val="24"/>
        </w:rPr>
      </w:pPr>
      <w:proofErr w:type="spellStart"/>
      <w:r w:rsidRPr="003F35D3">
        <w:rPr>
          <w:sz w:val="24"/>
          <w:szCs w:val="24"/>
        </w:rPr>
        <w:t>രാഷ്ട്രീയാധിപത്യം</w:t>
      </w:r>
      <w:proofErr w:type="spellEnd"/>
      <w:r w:rsidRPr="003F35D3">
        <w:rPr>
          <w:sz w:val="24"/>
          <w:szCs w:val="24"/>
        </w:rPr>
        <w:t xml:space="preserve"> </w:t>
      </w:r>
      <w:proofErr w:type="spellStart"/>
      <w:r w:rsidRPr="003F35D3">
        <w:rPr>
          <w:sz w:val="24"/>
          <w:szCs w:val="24"/>
        </w:rPr>
        <w:t>കൈക്കലാക്കിയ</w:t>
      </w:r>
      <w:proofErr w:type="spellEnd"/>
      <w:r w:rsidRPr="003F35D3">
        <w:rPr>
          <w:sz w:val="24"/>
          <w:szCs w:val="24"/>
        </w:rPr>
        <w:t xml:space="preserve"> </w:t>
      </w:r>
      <w:proofErr w:type="spellStart"/>
      <w:r w:rsidRPr="003F35D3">
        <w:rPr>
          <w:sz w:val="24"/>
          <w:szCs w:val="24"/>
        </w:rPr>
        <w:t>ബ്രിട്ടീഷുകാ</w:t>
      </w:r>
      <w:proofErr w:type="spellEnd"/>
      <w:r w:rsidRPr="003F35D3">
        <w:rPr>
          <w:sz w:val="24"/>
          <w:szCs w:val="24"/>
        </w:rPr>
        <w:t xml:space="preserve">ർ </w:t>
      </w:r>
      <w:proofErr w:type="spellStart"/>
      <w:r w:rsidRPr="003F35D3">
        <w:rPr>
          <w:sz w:val="24"/>
          <w:szCs w:val="24"/>
        </w:rPr>
        <w:t>രാജാക്കന്മാരുടെയും</w:t>
      </w:r>
      <w:proofErr w:type="spellEnd"/>
      <w:r w:rsidRPr="003F35D3">
        <w:rPr>
          <w:sz w:val="24"/>
          <w:szCs w:val="24"/>
        </w:rPr>
        <w:t xml:space="preserve"> നാടുവാഴികളുടെയും അധികാരത്തിൽ ഇടപെടാൻ തുടങ്ങി. നൂറ്റാണ്ടുകളായി അനുഭവിച്ചുകൊണ്ടിരുന്ന സ്വാതന്ത്ര്യത്തിന്റെയും അവകാശങ്ങളുടെയും മേലുള്ള കൈകടത്തലുകൾ അവർക്ക് ഇഷ്ടമായില്ല. </w:t>
      </w:r>
      <w:proofErr w:type="spellStart"/>
      <w:r w:rsidRPr="003F35D3">
        <w:rPr>
          <w:sz w:val="24"/>
          <w:szCs w:val="24"/>
        </w:rPr>
        <w:t>ഇതിനെതിരെ</w:t>
      </w:r>
      <w:proofErr w:type="spellEnd"/>
      <w:r w:rsidRPr="003F35D3">
        <w:rPr>
          <w:sz w:val="24"/>
          <w:szCs w:val="24"/>
        </w:rPr>
        <w:t xml:space="preserve"> </w:t>
      </w:r>
      <w:proofErr w:type="spellStart"/>
      <w:r w:rsidRPr="003F35D3">
        <w:rPr>
          <w:sz w:val="24"/>
          <w:szCs w:val="24"/>
        </w:rPr>
        <w:t>മലബാറിലും</w:t>
      </w:r>
      <w:proofErr w:type="spellEnd"/>
      <w:r w:rsidRPr="003F35D3">
        <w:rPr>
          <w:sz w:val="24"/>
          <w:szCs w:val="24"/>
        </w:rPr>
        <w:t xml:space="preserve"> </w:t>
      </w:r>
      <w:proofErr w:type="spellStart"/>
      <w:r w:rsidRPr="003F35D3">
        <w:rPr>
          <w:sz w:val="24"/>
          <w:szCs w:val="24"/>
        </w:rPr>
        <w:t>കൊച്ചി</w:t>
      </w:r>
      <w:r w:rsidR="00B82FA5" w:rsidRPr="003F35D3">
        <w:rPr>
          <w:rFonts w:ascii="Nirmala UI" w:hAnsi="Nirmala UI" w:cs="Nirmala UI"/>
          <w:sz w:val="24"/>
          <w:szCs w:val="24"/>
        </w:rPr>
        <w:t>യിലും</w:t>
      </w:r>
      <w:proofErr w:type="spellEnd"/>
      <w:r w:rsidR="00B82FA5" w:rsidRPr="003F35D3">
        <w:rPr>
          <w:sz w:val="24"/>
          <w:szCs w:val="24"/>
        </w:rPr>
        <w:t xml:space="preserve"> </w:t>
      </w:r>
      <w:proofErr w:type="spellStart"/>
      <w:r w:rsidR="00B82FA5" w:rsidRPr="003F35D3">
        <w:rPr>
          <w:rFonts w:ascii="Nirmala UI" w:hAnsi="Nirmala UI" w:cs="Nirmala UI"/>
          <w:sz w:val="24"/>
          <w:szCs w:val="24"/>
        </w:rPr>
        <w:t>തിരുവിതാംകൂറിലും</w:t>
      </w:r>
      <w:proofErr w:type="spellEnd"/>
      <w:r w:rsidR="00B82FA5" w:rsidRPr="003F35D3">
        <w:rPr>
          <w:sz w:val="24"/>
          <w:szCs w:val="24"/>
        </w:rPr>
        <w:t xml:space="preserve"> </w:t>
      </w:r>
      <w:proofErr w:type="spellStart"/>
      <w:r w:rsidR="00B82FA5" w:rsidRPr="003F35D3">
        <w:rPr>
          <w:rFonts w:ascii="Nirmala UI" w:hAnsi="Nirmala UI" w:cs="Nirmala UI"/>
          <w:sz w:val="24"/>
          <w:szCs w:val="24"/>
        </w:rPr>
        <w:t>ബ്രിട്ടീഷുകാർക്കെതിരെ</w:t>
      </w:r>
      <w:proofErr w:type="spellEnd"/>
      <w:r w:rsidR="00B82FA5" w:rsidRPr="003F35D3">
        <w:rPr>
          <w:sz w:val="24"/>
          <w:szCs w:val="24"/>
        </w:rPr>
        <w:t xml:space="preserve"> </w:t>
      </w:r>
      <w:proofErr w:type="spellStart"/>
      <w:r w:rsidR="00B82FA5" w:rsidRPr="003F35D3">
        <w:rPr>
          <w:rFonts w:ascii="Nirmala UI" w:hAnsi="Nirmala UI" w:cs="Nirmala UI"/>
          <w:sz w:val="24"/>
          <w:szCs w:val="24"/>
        </w:rPr>
        <w:t>ചെറുത്തുനിൽപ്പുക</w:t>
      </w:r>
      <w:proofErr w:type="spellEnd"/>
      <w:r w:rsidR="00B82FA5" w:rsidRPr="003F35D3">
        <w:rPr>
          <w:rFonts w:ascii="Nirmala UI" w:hAnsi="Nirmala UI" w:cs="Nirmala UI"/>
          <w:sz w:val="24"/>
          <w:szCs w:val="24"/>
        </w:rPr>
        <w:t>ൾ</w:t>
      </w:r>
      <w:r w:rsidR="00B82FA5" w:rsidRPr="003F35D3">
        <w:rPr>
          <w:sz w:val="24"/>
          <w:szCs w:val="24"/>
        </w:rPr>
        <w:t xml:space="preserve"> </w:t>
      </w:r>
      <w:proofErr w:type="spellStart"/>
      <w:r w:rsidR="00B82FA5" w:rsidRPr="003F35D3">
        <w:rPr>
          <w:rFonts w:ascii="Nirmala UI" w:hAnsi="Nirmala UI" w:cs="Nirmala UI"/>
          <w:sz w:val="24"/>
          <w:szCs w:val="24"/>
        </w:rPr>
        <w:t>വളർന്നുവന്നു</w:t>
      </w:r>
      <w:proofErr w:type="spellEnd"/>
      <w:r w:rsidR="00B82FA5" w:rsidRPr="003F35D3">
        <w:rPr>
          <w:sz w:val="24"/>
          <w:szCs w:val="24"/>
        </w:rPr>
        <w:t>.</w:t>
      </w:r>
    </w:p>
    <w:p w14:paraId="015E4EA4" w14:textId="5E6EC04D" w:rsidR="00A03114" w:rsidRPr="003F35D3" w:rsidRDefault="00A03114">
      <w:pPr>
        <w:rPr>
          <w:sz w:val="24"/>
          <w:szCs w:val="24"/>
        </w:rPr>
      </w:pPr>
    </w:p>
    <w:p w14:paraId="452D5794" w14:textId="15B0B135" w:rsidR="00A03114" w:rsidRPr="003F35D3" w:rsidRDefault="00B82FA5">
      <w:pPr>
        <w:rPr>
          <w:sz w:val="24"/>
          <w:szCs w:val="24"/>
        </w:rPr>
      </w:pPr>
      <w:proofErr w:type="spellStart"/>
      <w:r w:rsidRPr="003F35D3">
        <w:rPr>
          <w:rFonts w:ascii="Nirmala UI" w:hAnsi="Nirmala UI" w:cs="Nirmala UI"/>
          <w:sz w:val="24"/>
          <w:szCs w:val="24"/>
        </w:rPr>
        <w:t>ബ്രിട്ടീഷ്</w:t>
      </w:r>
      <w:proofErr w:type="spellEnd"/>
      <w:r w:rsidRPr="003F35D3">
        <w:rPr>
          <w:sz w:val="24"/>
          <w:szCs w:val="24"/>
        </w:rPr>
        <w:t xml:space="preserve"> </w:t>
      </w:r>
      <w:proofErr w:type="spellStart"/>
      <w:r w:rsidRPr="003F35D3">
        <w:rPr>
          <w:rFonts w:ascii="Nirmala UI" w:hAnsi="Nirmala UI" w:cs="Nirmala UI"/>
          <w:sz w:val="24"/>
          <w:szCs w:val="24"/>
        </w:rPr>
        <w:t>ആധിപത്യത്തിനെതിരെ</w:t>
      </w:r>
      <w:proofErr w:type="spellEnd"/>
      <w:r w:rsidRPr="003F35D3">
        <w:rPr>
          <w:sz w:val="24"/>
          <w:szCs w:val="24"/>
        </w:rPr>
        <w:t xml:space="preserve"> </w:t>
      </w:r>
      <w:proofErr w:type="spellStart"/>
      <w:r w:rsidRPr="003F35D3">
        <w:rPr>
          <w:rFonts w:ascii="Nirmala UI" w:hAnsi="Nirmala UI" w:cs="Nirmala UI"/>
          <w:sz w:val="24"/>
          <w:szCs w:val="24"/>
        </w:rPr>
        <w:t>മലബാറി</w:t>
      </w:r>
      <w:proofErr w:type="spellEnd"/>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നടന്ന</w:t>
      </w:r>
      <w:proofErr w:type="spellEnd"/>
      <w:r w:rsidRPr="003F35D3">
        <w:rPr>
          <w:sz w:val="24"/>
          <w:szCs w:val="24"/>
        </w:rPr>
        <w:t xml:space="preserve"> </w:t>
      </w:r>
      <w:proofErr w:type="spellStart"/>
      <w:r w:rsidRPr="003F35D3">
        <w:rPr>
          <w:rFonts w:ascii="Nirmala UI" w:hAnsi="Nirmala UI" w:cs="Nirmala UI"/>
          <w:sz w:val="24"/>
          <w:szCs w:val="24"/>
        </w:rPr>
        <w:t>ശക്തമായ</w:t>
      </w:r>
      <w:proofErr w:type="spellEnd"/>
      <w:r w:rsidRPr="003F35D3">
        <w:rPr>
          <w:sz w:val="24"/>
          <w:szCs w:val="24"/>
        </w:rPr>
        <w:t xml:space="preserve"> </w:t>
      </w:r>
      <w:proofErr w:type="spellStart"/>
      <w:r w:rsidRPr="003F35D3">
        <w:rPr>
          <w:rFonts w:ascii="Nirmala UI" w:hAnsi="Nirmala UI" w:cs="Nirmala UI"/>
          <w:sz w:val="24"/>
          <w:szCs w:val="24"/>
        </w:rPr>
        <w:t>ചെറുത്തു</w:t>
      </w:r>
      <w:proofErr w:type="spellEnd"/>
      <w:r w:rsidRPr="003F35D3">
        <w:rPr>
          <w:sz w:val="24"/>
          <w:szCs w:val="24"/>
        </w:rPr>
        <w:t xml:space="preserve"> </w:t>
      </w:r>
      <w:proofErr w:type="spellStart"/>
      <w:r w:rsidRPr="003F35D3">
        <w:rPr>
          <w:rFonts w:ascii="Nirmala UI" w:hAnsi="Nirmala UI" w:cs="Nirmala UI"/>
          <w:sz w:val="24"/>
          <w:szCs w:val="24"/>
        </w:rPr>
        <w:t>നിൽപ്പിന്</w:t>
      </w:r>
      <w:proofErr w:type="spellEnd"/>
      <w:r w:rsidRPr="003F35D3">
        <w:rPr>
          <w:sz w:val="24"/>
          <w:szCs w:val="24"/>
        </w:rPr>
        <w:t xml:space="preserve"> </w:t>
      </w:r>
      <w:proofErr w:type="spellStart"/>
      <w:r w:rsidRPr="003F35D3">
        <w:rPr>
          <w:rFonts w:ascii="Nirmala UI" w:hAnsi="Nirmala UI" w:cs="Nirmala UI"/>
          <w:sz w:val="24"/>
          <w:szCs w:val="24"/>
        </w:rPr>
        <w:t>നേതൃത്വം</w:t>
      </w:r>
      <w:proofErr w:type="spellEnd"/>
      <w:r w:rsidRPr="003F35D3">
        <w:rPr>
          <w:sz w:val="24"/>
          <w:szCs w:val="24"/>
        </w:rPr>
        <w:t xml:space="preserve"> </w:t>
      </w:r>
      <w:proofErr w:type="spellStart"/>
      <w:r w:rsidRPr="003F35D3">
        <w:rPr>
          <w:rFonts w:ascii="Nirmala UI" w:hAnsi="Nirmala UI" w:cs="Nirmala UI"/>
          <w:sz w:val="24"/>
          <w:szCs w:val="24"/>
        </w:rPr>
        <w:t>നൽകിയത്</w:t>
      </w:r>
      <w:proofErr w:type="spellEnd"/>
      <w:r w:rsidRPr="003F35D3">
        <w:rPr>
          <w:sz w:val="24"/>
          <w:szCs w:val="24"/>
        </w:rPr>
        <w:t xml:space="preserve"> </w:t>
      </w:r>
      <w:proofErr w:type="spellStart"/>
      <w:r w:rsidRPr="003F35D3">
        <w:rPr>
          <w:rFonts w:ascii="Nirmala UI" w:hAnsi="Nirmala UI" w:cs="Nirmala UI"/>
          <w:sz w:val="24"/>
          <w:szCs w:val="24"/>
        </w:rPr>
        <w:t>മലബാറിലെ</w:t>
      </w:r>
      <w:proofErr w:type="spellEnd"/>
      <w:r w:rsidRPr="003F35D3">
        <w:rPr>
          <w:sz w:val="24"/>
          <w:szCs w:val="24"/>
        </w:rPr>
        <w:t xml:space="preserve"> </w:t>
      </w:r>
      <w:proofErr w:type="spellStart"/>
      <w:r w:rsidRPr="003F35D3">
        <w:rPr>
          <w:rFonts w:ascii="Nirmala UI" w:hAnsi="Nirmala UI" w:cs="Nirmala UI"/>
          <w:sz w:val="24"/>
          <w:szCs w:val="24"/>
        </w:rPr>
        <w:t>കോട്ടയം</w:t>
      </w:r>
      <w:proofErr w:type="spellEnd"/>
      <w:r w:rsidRPr="003F35D3">
        <w:rPr>
          <w:sz w:val="24"/>
          <w:szCs w:val="24"/>
        </w:rPr>
        <w:t xml:space="preserve"> </w:t>
      </w:r>
      <w:proofErr w:type="spellStart"/>
      <w:r w:rsidRPr="003F35D3">
        <w:rPr>
          <w:rFonts w:ascii="Nirmala UI" w:hAnsi="Nirmala UI" w:cs="Nirmala UI"/>
          <w:sz w:val="24"/>
          <w:szCs w:val="24"/>
        </w:rPr>
        <w:t>രാജകുടുംബത്തിലെ</w:t>
      </w:r>
      <w:proofErr w:type="spellEnd"/>
      <w:r w:rsidRPr="003F35D3">
        <w:rPr>
          <w:sz w:val="24"/>
          <w:szCs w:val="24"/>
        </w:rPr>
        <w:t xml:space="preserve"> </w:t>
      </w:r>
      <w:proofErr w:type="spellStart"/>
      <w:r w:rsidRPr="003F35D3">
        <w:rPr>
          <w:rFonts w:ascii="Nirmala UI" w:hAnsi="Nirmala UI" w:cs="Nirmala UI"/>
          <w:sz w:val="24"/>
          <w:szCs w:val="24"/>
        </w:rPr>
        <w:t>കേരളവർമ്മ</w:t>
      </w:r>
      <w:proofErr w:type="spellEnd"/>
      <w:r w:rsidRPr="003F35D3">
        <w:rPr>
          <w:sz w:val="24"/>
          <w:szCs w:val="24"/>
        </w:rPr>
        <w:t xml:space="preserve"> </w:t>
      </w:r>
      <w:proofErr w:type="spellStart"/>
      <w:r w:rsidRPr="003F35D3">
        <w:rPr>
          <w:rFonts w:ascii="Nirmala UI" w:hAnsi="Nirmala UI" w:cs="Nirmala UI"/>
          <w:sz w:val="24"/>
          <w:szCs w:val="24"/>
        </w:rPr>
        <w:t>പഴശ്ശിരാജയാണ്</w:t>
      </w:r>
      <w:proofErr w:type="spellEnd"/>
      <w:r w:rsidRPr="003F35D3">
        <w:rPr>
          <w:sz w:val="24"/>
          <w:szCs w:val="24"/>
        </w:rPr>
        <w:t xml:space="preserve">. </w:t>
      </w:r>
      <w:proofErr w:type="spellStart"/>
      <w:r w:rsidRPr="003F35D3">
        <w:rPr>
          <w:rFonts w:ascii="Nirmala UI" w:hAnsi="Nirmala UI" w:cs="Nirmala UI"/>
          <w:sz w:val="24"/>
          <w:szCs w:val="24"/>
        </w:rPr>
        <w:t>മൈസൂരിലെ</w:t>
      </w:r>
      <w:proofErr w:type="spellEnd"/>
      <w:r w:rsidRPr="003F35D3">
        <w:rPr>
          <w:sz w:val="24"/>
          <w:szCs w:val="24"/>
        </w:rPr>
        <w:t xml:space="preserve"> </w:t>
      </w:r>
      <w:proofErr w:type="spellStart"/>
      <w:r w:rsidRPr="003F35D3">
        <w:rPr>
          <w:rFonts w:ascii="Nirmala UI" w:hAnsi="Nirmala UI" w:cs="Nirmala UI"/>
          <w:sz w:val="24"/>
          <w:szCs w:val="24"/>
        </w:rPr>
        <w:lastRenderedPageBreak/>
        <w:t>ഭരണാധികാരികൾക്കെതിരെ</w:t>
      </w:r>
      <w:proofErr w:type="spellEnd"/>
      <w:r w:rsidRPr="003F35D3">
        <w:rPr>
          <w:sz w:val="24"/>
          <w:szCs w:val="24"/>
        </w:rPr>
        <w:t xml:space="preserve"> </w:t>
      </w:r>
      <w:proofErr w:type="spellStart"/>
      <w:r w:rsidRPr="003F35D3">
        <w:rPr>
          <w:rFonts w:ascii="Nirmala UI" w:hAnsi="Nirmala UI" w:cs="Nirmala UI"/>
          <w:sz w:val="24"/>
          <w:szCs w:val="24"/>
        </w:rPr>
        <w:t>ബ്രിട്ടീഷുകാരെ</w:t>
      </w:r>
      <w:proofErr w:type="spellEnd"/>
      <w:r w:rsidRPr="003F35D3">
        <w:rPr>
          <w:sz w:val="24"/>
          <w:szCs w:val="24"/>
        </w:rPr>
        <w:t xml:space="preserve"> </w:t>
      </w:r>
      <w:proofErr w:type="spellStart"/>
      <w:r w:rsidRPr="003F35D3">
        <w:rPr>
          <w:rFonts w:ascii="Nirmala UI" w:hAnsi="Nirmala UI" w:cs="Nirmala UI"/>
          <w:sz w:val="24"/>
          <w:szCs w:val="24"/>
        </w:rPr>
        <w:t>സഹായിച്ചതിനു</w:t>
      </w:r>
      <w:proofErr w:type="spellEnd"/>
      <w:r w:rsidRPr="003F35D3">
        <w:rPr>
          <w:sz w:val="24"/>
          <w:szCs w:val="24"/>
        </w:rPr>
        <w:t xml:space="preserve"> </w:t>
      </w:r>
      <w:proofErr w:type="spellStart"/>
      <w:r w:rsidRPr="003F35D3">
        <w:rPr>
          <w:rFonts w:ascii="Nirmala UI" w:hAnsi="Nirmala UI" w:cs="Nirmala UI"/>
          <w:sz w:val="24"/>
          <w:szCs w:val="24"/>
        </w:rPr>
        <w:t>പകരമായി</w:t>
      </w:r>
      <w:proofErr w:type="spellEnd"/>
      <w:r w:rsidRPr="003F35D3">
        <w:rPr>
          <w:sz w:val="24"/>
          <w:szCs w:val="24"/>
        </w:rPr>
        <w:t xml:space="preserve"> </w:t>
      </w:r>
      <w:proofErr w:type="spellStart"/>
      <w:r w:rsidRPr="003F35D3">
        <w:rPr>
          <w:rFonts w:ascii="Nirmala UI" w:hAnsi="Nirmala UI" w:cs="Nirmala UI"/>
          <w:sz w:val="24"/>
          <w:szCs w:val="24"/>
        </w:rPr>
        <w:t>കോട്ടയം</w:t>
      </w:r>
      <w:proofErr w:type="spellEnd"/>
      <w:r w:rsidRPr="003F35D3">
        <w:rPr>
          <w:sz w:val="24"/>
          <w:szCs w:val="24"/>
        </w:rPr>
        <w:t xml:space="preserve"> </w:t>
      </w:r>
      <w:proofErr w:type="spellStart"/>
      <w:r w:rsidRPr="003F35D3">
        <w:rPr>
          <w:rFonts w:ascii="Nirmala UI" w:hAnsi="Nirmala UI" w:cs="Nirmala UI"/>
          <w:sz w:val="24"/>
          <w:szCs w:val="24"/>
        </w:rPr>
        <w:t>പ്രദേശത്തെ</w:t>
      </w:r>
      <w:proofErr w:type="spellEnd"/>
      <w:r w:rsidRPr="003F35D3">
        <w:rPr>
          <w:sz w:val="24"/>
          <w:szCs w:val="24"/>
        </w:rPr>
        <w:t xml:space="preserve"> </w:t>
      </w:r>
      <w:proofErr w:type="spellStart"/>
      <w:r w:rsidRPr="003F35D3">
        <w:rPr>
          <w:rFonts w:ascii="Nirmala UI" w:hAnsi="Nirmala UI" w:cs="Nirmala UI"/>
          <w:sz w:val="24"/>
          <w:szCs w:val="24"/>
        </w:rPr>
        <w:t>നികുതി</w:t>
      </w:r>
      <w:proofErr w:type="spellEnd"/>
      <w:r w:rsidRPr="003F35D3">
        <w:rPr>
          <w:sz w:val="24"/>
          <w:szCs w:val="24"/>
        </w:rPr>
        <w:t xml:space="preserve"> </w:t>
      </w:r>
      <w:proofErr w:type="spellStart"/>
      <w:r w:rsidRPr="003F35D3">
        <w:rPr>
          <w:rFonts w:ascii="Nirmala UI" w:hAnsi="Nirmala UI" w:cs="Nirmala UI"/>
          <w:sz w:val="24"/>
          <w:szCs w:val="24"/>
        </w:rPr>
        <w:t>പിരിക്കാനുള്ള</w:t>
      </w:r>
      <w:proofErr w:type="spellEnd"/>
      <w:r w:rsidRPr="003F35D3">
        <w:rPr>
          <w:sz w:val="24"/>
          <w:szCs w:val="24"/>
        </w:rPr>
        <w:t xml:space="preserve"> </w:t>
      </w:r>
      <w:proofErr w:type="spellStart"/>
      <w:r w:rsidRPr="003F35D3">
        <w:rPr>
          <w:rFonts w:ascii="Nirmala UI" w:hAnsi="Nirmala UI" w:cs="Nirmala UI"/>
          <w:sz w:val="24"/>
          <w:szCs w:val="24"/>
        </w:rPr>
        <w:t>അധികാരം</w:t>
      </w:r>
      <w:proofErr w:type="spellEnd"/>
      <w:r w:rsidRPr="003F35D3">
        <w:rPr>
          <w:sz w:val="24"/>
          <w:szCs w:val="24"/>
        </w:rPr>
        <w:t xml:space="preserve"> </w:t>
      </w:r>
      <w:proofErr w:type="spellStart"/>
      <w:r w:rsidRPr="003F35D3">
        <w:rPr>
          <w:rFonts w:ascii="Nirmala UI" w:hAnsi="Nirmala UI" w:cs="Nirmala UI"/>
          <w:sz w:val="24"/>
          <w:szCs w:val="24"/>
        </w:rPr>
        <w:t>ബ്രിട്ടീഷുകാ</w:t>
      </w:r>
      <w:proofErr w:type="spellEnd"/>
      <w:r w:rsidRPr="003F35D3">
        <w:rPr>
          <w:rFonts w:ascii="Nirmala UI" w:hAnsi="Nirmala UI" w:cs="Nirmala UI"/>
          <w:sz w:val="24"/>
          <w:szCs w:val="24"/>
        </w:rPr>
        <w:t>ർ</w:t>
      </w:r>
      <w:r w:rsidRPr="003F35D3">
        <w:rPr>
          <w:sz w:val="24"/>
          <w:szCs w:val="24"/>
        </w:rPr>
        <w:t xml:space="preserve"> </w:t>
      </w:r>
      <w:proofErr w:type="spellStart"/>
      <w:r w:rsidR="00000000" w:rsidRPr="003F35D3">
        <w:rPr>
          <w:sz w:val="24"/>
          <w:szCs w:val="24"/>
        </w:rPr>
        <w:t>പഴശ്ശിരാജയ്ക്ക്</w:t>
      </w:r>
      <w:proofErr w:type="spellEnd"/>
      <w:r w:rsidR="00000000" w:rsidRPr="003F35D3">
        <w:rPr>
          <w:sz w:val="24"/>
          <w:szCs w:val="24"/>
        </w:rPr>
        <w:t xml:space="preserve"> </w:t>
      </w:r>
      <w:proofErr w:type="spellStart"/>
      <w:r w:rsidR="00000000" w:rsidRPr="003F35D3">
        <w:rPr>
          <w:sz w:val="24"/>
          <w:szCs w:val="24"/>
        </w:rPr>
        <w:t>വാഗ്ദാനം</w:t>
      </w:r>
      <w:proofErr w:type="spellEnd"/>
      <w:r w:rsidR="00000000" w:rsidRPr="003F35D3">
        <w:rPr>
          <w:sz w:val="24"/>
          <w:szCs w:val="24"/>
        </w:rPr>
        <w:t xml:space="preserve"> </w:t>
      </w:r>
      <w:proofErr w:type="spellStart"/>
      <w:r w:rsidR="00000000" w:rsidRPr="003F35D3">
        <w:rPr>
          <w:sz w:val="24"/>
          <w:szCs w:val="24"/>
        </w:rPr>
        <w:t>ചെയ്തിരുന്നു</w:t>
      </w:r>
      <w:proofErr w:type="spellEnd"/>
      <w:r w:rsidR="00000000" w:rsidRPr="003F35D3">
        <w:rPr>
          <w:sz w:val="24"/>
          <w:szCs w:val="24"/>
        </w:rPr>
        <w:t xml:space="preserve">. </w:t>
      </w:r>
      <w:proofErr w:type="spellStart"/>
      <w:r w:rsidR="00000000" w:rsidRPr="003F35D3">
        <w:rPr>
          <w:sz w:val="24"/>
          <w:szCs w:val="24"/>
        </w:rPr>
        <w:t>എന്നാ</w:t>
      </w:r>
      <w:proofErr w:type="spellEnd"/>
      <w:r w:rsidR="00000000" w:rsidRPr="003F35D3">
        <w:rPr>
          <w:sz w:val="24"/>
          <w:szCs w:val="24"/>
        </w:rPr>
        <w:t>ൽ</w:t>
      </w:r>
      <w:r w:rsidRPr="003F35D3">
        <w:rPr>
          <w:sz w:val="24"/>
          <w:szCs w:val="24"/>
        </w:rPr>
        <w:t xml:space="preserve"> </w:t>
      </w:r>
      <w:proofErr w:type="spellStart"/>
      <w:r w:rsidR="00000000" w:rsidRPr="003F35D3">
        <w:rPr>
          <w:sz w:val="24"/>
          <w:szCs w:val="24"/>
        </w:rPr>
        <w:t>വിജയിച്ചശേഷം</w:t>
      </w:r>
      <w:proofErr w:type="spellEnd"/>
      <w:r w:rsidR="00000000" w:rsidRPr="003F35D3">
        <w:rPr>
          <w:sz w:val="24"/>
          <w:szCs w:val="24"/>
        </w:rPr>
        <w:t xml:space="preserve"> </w:t>
      </w:r>
      <w:proofErr w:type="spellStart"/>
      <w:r w:rsidR="00000000" w:rsidRPr="003F35D3">
        <w:rPr>
          <w:sz w:val="24"/>
          <w:szCs w:val="24"/>
        </w:rPr>
        <w:t>വാഗ്ദാനം</w:t>
      </w:r>
      <w:proofErr w:type="spellEnd"/>
      <w:r w:rsidR="00000000" w:rsidRPr="003F35D3">
        <w:rPr>
          <w:sz w:val="24"/>
          <w:szCs w:val="24"/>
        </w:rPr>
        <w:t xml:space="preserve"> </w:t>
      </w:r>
      <w:proofErr w:type="spellStart"/>
      <w:r w:rsidR="00000000" w:rsidRPr="003F35D3">
        <w:rPr>
          <w:sz w:val="24"/>
          <w:szCs w:val="24"/>
        </w:rPr>
        <w:t>നിറവേറ്റാ</w:t>
      </w:r>
      <w:proofErr w:type="spellEnd"/>
      <w:r w:rsidR="00000000" w:rsidRPr="003F35D3">
        <w:rPr>
          <w:sz w:val="24"/>
          <w:szCs w:val="24"/>
        </w:rPr>
        <w:t xml:space="preserve">ൻ </w:t>
      </w:r>
      <w:proofErr w:type="spellStart"/>
      <w:r w:rsidR="00000000" w:rsidRPr="003F35D3">
        <w:rPr>
          <w:sz w:val="24"/>
          <w:szCs w:val="24"/>
        </w:rPr>
        <w:t>ബ്രിട്ടീഷു</w:t>
      </w:r>
      <w:proofErr w:type="spellEnd"/>
      <w:r w:rsidR="00000000" w:rsidRPr="003F35D3">
        <w:rPr>
          <w:sz w:val="24"/>
          <w:szCs w:val="24"/>
        </w:rPr>
        <w:t xml:space="preserve"> കാർ തയാറായില്ല. മാത്രവുമല്ല, വയനാടിന് മേൽ ബ്രിട്ടീഷുകാർ അവകാശവാദം ഉന്നയിക്കുകയും ചെയ്തു. </w:t>
      </w:r>
      <w:proofErr w:type="spellStart"/>
      <w:r w:rsidR="00000000" w:rsidRPr="003F35D3">
        <w:rPr>
          <w:sz w:val="24"/>
          <w:szCs w:val="24"/>
        </w:rPr>
        <w:t>ഇതിനെതിരെ</w:t>
      </w:r>
      <w:proofErr w:type="spellEnd"/>
      <w:r w:rsidR="00000000" w:rsidRPr="003F35D3">
        <w:rPr>
          <w:sz w:val="24"/>
          <w:szCs w:val="24"/>
        </w:rPr>
        <w:t xml:space="preserve"> </w:t>
      </w:r>
      <w:proofErr w:type="spellStart"/>
      <w:r w:rsidR="00000000" w:rsidRPr="003F35D3">
        <w:rPr>
          <w:sz w:val="24"/>
          <w:szCs w:val="24"/>
        </w:rPr>
        <w:t>പഴശ്ശിരാജ</w:t>
      </w:r>
      <w:proofErr w:type="spellEnd"/>
      <w:r w:rsidR="00000000" w:rsidRPr="003F35D3">
        <w:rPr>
          <w:sz w:val="24"/>
          <w:szCs w:val="24"/>
        </w:rPr>
        <w:t xml:space="preserve"> </w:t>
      </w:r>
      <w:proofErr w:type="spellStart"/>
      <w:r w:rsidR="00000000" w:rsidRPr="003F35D3">
        <w:rPr>
          <w:sz w:val="24"/>
          <w:szCs w:val="24"/>
        </w:rPr>
        <w:t>ജനങ്ങളെ</w:t>
      </w:r>
      <w:proofErr w:type="spellEnd"/>
      <w:r w:rsidR="00000000" w:rsidRPr="003F35D3">
        <w:rPr>
          <w:sz w:val="24"/>
          <w:szCs w:val="24"/>
        </w:rPr>
        <w:t xml:space="preserve"> </w:t>
      </w:r>
      <w:proofErr w:type="spellStart"/>
      <w:r w:rsidR="00000000" w:rsidRPr="003F35D3">
        <w:rPr>
          <w:sz w:val="24"/>
          <w:szCs w:val="24"/>
        </w:rPr>
        <w:t>സംഘടിപ്പിച്ച്</w:t>
      </w:r>
      <w:proofErr w:type="spellEnd"/>
      <w:r w:rsidR="00000000" w:rsidRPr="003F35D3">
        <w:rPr>
          <w:sz w:val="24"/>
          <w:szCs w:val="24"/>
        </w:rPr>
        <w:t xml:space="preserve"> </w:t>
      </w:r>
      <w:proofErr w:type="spellStart"/>
      <w:r w:rsidR="00000000" w:rsidRPr="003F35D3">
        <w:rPr>
          <w:sz w:val="24"/>
          <w:szCs w:val="24"/>
        </w:rPr>
        <w:t>ബ്രിട്ടീഷുകാർക്കെതിരെ</w:t>
      </w:r>
      <w:proofErr w:type="spellEnd"/>
      <w:r w:rsidR="00000000" w:rsidRPr="003F35D3">
        <w:rPr>
          <w:sz w:val="24"/>
          <w:szCs w:val="24"/>
        </w:rPr>
        <w:t xml:space="preserve"> പോരാടി. ചെമ്പൻ പോക്കർ, കൈതേരി അമ്പുനായർ, എടച്ചേന </w:t>
      </w:r>
      <w:proofErr w:type="spellStart"/>
      <w:r w:rsidR="00000000" w:rsidRPr="003F35D3">
        <w:rPr>
          <w:sz w:val="24"/>
          <w:szCs w:val="24"/>
        </w:rPr>
        <w:t>കുങ്കൻനായ</w:t>
      </w:r>
      <w:proofErr w:type="spellEnd"/>
      <w:r w:rsidR="00000000" w:rsidRPr="003F35D3">
        <w:rPr>
          <w:sz w:val="24"/>
          <w:szCs w:val="24"/>
        </w:rPr>
        <w:t xml:space="preserve">ർ, </w:t>
      </w:r>
      <w:proofErr w:type="spellStart"/>
      <w:r w:rsidR="00000000" w:rsidRPr="003F35D3">
        <w:rPr>
          <w:sz w:val="24"/>
          <w:szCs w:val="24"/>
        </w:rPr>
        <w:t>വയനാട്ടിലെ</w:t>
      </w:r>
      <w:proofErr w:type="spellEnd"/>
      <w:r w:rsidR="00000000" w:rsidRPr="003F35D3">
        <w:rPr>
          <w:sz w:val="24"/>
          <w:szCs w:val="24"/>
        </w:rPr>
        <w:t xml:space="preserve"> </w:t>
      </w:r>
      <w:proofErr w:type="spellStart"/>
      <w:r w:rsidR="00000000" w:rsidRPr="003F35D3">
        <w:rPr>
          <w:sz w:val="24"/>
          <w:szCs w:val="24"/>
        </w:rPr>
        <w:t>കുറിച്യനേതാവായ</w:t>
      </w:r>
      <w:proofErr w:type="spellEnd"/>
      <w:r w:rsidR="00000000" w:rsidRPr="003F35D3">
        <w:rPr>
          <w:sz w:val="24"/>
          <w:szCs w:val="24"/>
        </w:rPr>
        <w:t xml:space="preserve"> </w:t>
      </w:r>
      <w:proofErr w:type="spellStart"/>
      <w:r w:rsidR="00000000" w:rsidRPr="003F35D3">
        <w:rPr>
          <w:sz w:val="24"/>
          <w:szCs w:val="24"/>
        </w:rPr>
        <w:t>തലക്ക</w:t>
      </w:r>
      <w:proofErr w:type="spellEnd"/>
      <w:r w:rsidR="00000000" w:rsidRPr="003F35D3">
        <w:rPr>
          <w:sz w:val="24"/>
          <w:szCs w:val="24"/>
        </w:rPr>
        <w:t xml:space="preserve">ൽ </w:t>
      </w:r>
      <w:proofErr w:type="spellStart"/>
      <w:r w:rsidR="00000000" w:rsidRPr="003F35D3">
        <w:rPr>
          <w:sz w:val="24"/>
          <w:szCs w:val="24"/>
        </w:rPr>
        <w:t>ചന്തു</w:t>
      </w:r>
      <w:proofErr w:type="spellEnd"/>
      <w:r w:rsidR="00000000" w:rsidRPr="003F35D3">
        <w:rPr>
          <w:sz w:val="24"/>
          <w:szCs w:val="24"/>
        </w:rPr>
        <w:t xml:space="preserve"> </w:t>
      </w:r>
      <w:proofErr w:type="spellStart"/>
      <w:r w:rsidR="00000000" w:rsidRPr="003F35D3">
        <w:rPr>
          <w:sz w:val="24"/>
          <w:szCs w:val="24"/>
        </w:rPr>
        <w:t>എന്നിവരുടെ</w:t>
      </w:r>
      <w:proofErr w:type="spellEnd"/>
      <w:r w:rsidR="00000000" w:rsidRPr="003F35D3">
        <w:rPr>
          <w:sz w:val="24"/>
          <w:szCs w:val="24"/>
        </w:rPr>
        <w:t xml:space="preserve"> </w:t>
      </w:r>
      <w:proofErr w:type="spellStart"/>
      <w:r w:rsidR="00000000" w:rsidRPr="003F35D3">
        <w:rPr>
          <w:sz w:val="24"/>
          <w:szCs w:val="24"/>
        </w:rPr>
        <w:t>സഹായത്താ</w:t>
      </w:r>
      <w:proofErr w:type="spellEnd"/>
      <w:r w:rsidR="00000000" w:rsidRPr="003F35D3">
        <w:rPr>
          <w:sz w:val="24"/>
          <w:szCs w:val="24"/>
        </w:rPr>
        <w:t xml:space="preserve">ൽ പഴശ്ശി ശക്തമായ ഒളിപ്പോർ നടത്തി. പോരാട്ടത്തിനിടയിൽ 1805 നവംബർ 30 </w:t>
      </w:r>
      <w:proofErr w:type="spellStart"/>
      <w:r w:rsidR="00000000" w:rsidRPr="003F35D3">
        <w:rPr>
          <w:sz w:val="24"/>
          <w:szCs w:val="24"/>
        </w:rPr>
        <w:t>ന്</w:t>
      </w:r>
      <w:proofErr w:type="spellEnd"/>
      <w:r w:rsidR="00000000" w:rsidRPr="003F35D3">
        <w:rPr>
          <w:sz w:val="24"/>
          <w:szCs w:val="24"/>
        </w:rPr>
        <w:t xml:space="preserve"> </w:t>
      </w:r>
      <w:proofErr w:type="spellStart"/>
      <w:r w:rsidR="00000000" w:rsidRPr="003F35D3">
        <w:rPr>
          <w:sz w:val="24"/>
          <w:szCs w:val="24"/>
        </w:rPr>
        <w:t>പഴശ്ശിരാജാ</w:t>
      </w:r>
      <w:proofErr w:type="spellEnd"/>
      <w:r w:rsidR="00000000" w:rsidRPr="003F35D3">
        <w:rPr>
          <w:sz w:val="24"/>
          <w:szCs w:val="24"/>
        </w:rPr>
        <w:t xml:space="preserve"> </w:t>
      </w:r>
      <w:proofErr w:type="spellStart"/>
      <w:r w:rsidR="00000000" w:rsidRPr="003F35D3">
        <w:rPr>
          <w:sz w:val="24"/>
          <w:szCs w:val="24"/>
        </w:rPr>
        <w:t>വധിക്കപ്പെട്ടു</w:t>
      </w:r>
      <w:proofErr w:type="spellEnd"/>
      <w:r w:rsidR="00000000" w:rsidRPr="003F35D3">
        <w:rPr>
          <w:sz w:val="24"/>
          <w:szCs w:val="24"/>
        </w:rPr>
        <w:t>.</w:t>
      </w:r>
    </w:p>
    <w:p w14:paraId="0C233C34" w14:textId="22890168" w:rsidR="00B82FA5" w:rsidRPr="003F35D3" w:rsidRDefault="00B82FA5">
      <w:pPr>
        <w:rPr>
          <w:sz w:val="24"/>
          <w:szCs w:val="24"/>
        </w:rPr>
      </w:pPr>
      <w:proofErr w:type="spellStart"/>
      <w:r w:rsidRPr="003F35D3">
        <w:rPr>
          <w:rFonts w:ascii="Nirmala UI" w:hAnsi="Nirmala UI" w:cs="Nirmala UI"/>
          <w:sz w:val="24"/>
          <w:szCs w:val="24"/>
        </w:rPr>
        <w:t>ബ്രിട്ടീഷ്</w:t>
      </w:r>
      <w:proofErr w:type="spellEnd"/>
      <w:r w:rsidRPr="003F35D3">
        <w:rPr>
          <w:sz w:val="24"/>
          <w:szCs w:val="24"/>
        </w:rPr>
        <w:t xml:space="preserve"> </w:t>
      </w:r>
      <w:proofErr w:type="spellStart"/>
      <w:r w:rsidRPr="003F35D3">
        <w:rPr>
          <w:rFonts w:ascii="Nirmala UI" w:hAnsi="Nirmala UI" w:cs="Nirmala UI"/>
          <w:sz w:val="24"/>
          <w:szCs w:val="24"/>
        </w:rPr>
        <w:t>ആധിപത്യത്തിനെതിരെ</w:t>
      </w:r>
      <w:proofErr w:type="spellEnd"/>
      <w:r w:rsidRPr="003F35D3">
        <w:rPr>
          <w:sz w:val="24"/>
          <w:szCs w:val="24"/>
        </w:rPr>
        <w:t xml:space="preserve"> </w:t>
      </w:r>
      <w:proofErr w:type="spellStart"/>
      <w:r w:rsidRPr="003F35D3">
        <w:rPr>
          <w:rFonts w:ascii="Nirmala UI" w:hAnsi="Nirmala UI" w:cs="Nirmala UI"/>
          <w:sz w:val="24"/>
          <w:szCs w:val="24"/>
        </w:rPr>
        <w:t>മലബാറി</w:t>
      </w:r>
      <w:proofErr w:type="spellEnd"/>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നടന്ന</w:t>
      </w:r>
      <w:proofErr w:type="spellEnd"/>
      <w:r w:rsidRPr="003F35D3">
        <w:rPr>
          <w:sz w:val="24"/>
          <w:szCs w:val="24"/>
        </w:rPr>
        <w:t xml:space="preserve"> </w:t>
      </w:r>
      <w:proofErr w:type="spellStart"/>
      <w:r w:rsidRPr="003F35D3">
        <w:rPr>
          <w:rFonts w:ascii="Nirmala UI" w:hAnsi="Nirmala UI" w:cs="Nirmala UI"/>
          <w:sz w:val="24"/>
          <w:szCs w:val="24"/>
        </w:rPr>
        <w:t>ശക്തമായ</w:t>
      </w:r>
      <w:proofErr w:type="spellEnd"/>
      <w:r w:rsidRPr="003F35D3">
        <w:rPr>
          <w:sz w:val="24"/>
          <w:szCs w:val="24"/>
        </w:rPr>
        <w:t xml:space="preserve"> </w:t>
      </w:r>
      <w:proofErr w:type="spellStart"/>
      <w:r w:rsidRPr="003F35D3">
        <w:rPr>
          <w:rFonts w:ascii="Nirmala UI" w:hAnsi="Nirmala UI" w:cs="Nirmala UI"/>
          <w:sz w:val="24"/>
          <w:szCs w:val="24"/>
        </w:rPr>
        <w:t>ചെറുത്തു</w:t>
      </w:r>
      <w:proofErr w:type="spellEnd"/>
      <w:r w:rsidRPr="003F35D3">
        <w:rPr>
          <w:sz w:val="24"/>
          <w:szCs w:val="24"/>
        </w:rPr>
        <w:t xml:space="preserve"> </w:t>
      </w:r>
      <w:proofErr w:type="spellStart"/>
      <w:r w:rsidRPr="003F35D3">
        <w:rPr>
          <w:rFonts w:ascii="Nirmala UI" w:hAnsi="Nirmala UI" w:cs="Nirmala UI"/>
          <w:sz w:val="24"/>
          <w:szCs w:val="24"/>
        </w:rPr>
        <w:t>നിൽപ്പിന്</w:t>
      </w:r>
      <w:proofErr w:type="spellEnd"/>
      <w:r w:rsidRPr="003F35D3">
        <w:rPr>
          <w:sz w:val="24"/>
          <w:szCs w:val="24"/>
        </w:rPr>
        <w:t xml:space="preserve"> </w:t>
      </w:r>
      <w:proofErr w:type="spellStart"/>
      <w:r w:rsidRPr="003F35D3">
        <w:rPr>
          <w:rFonts w:ascii="Nirmala UI" w:hAnsi="Nirmala UI" w:cs="Nirmala UI"/>
          <w:sz w:val="24"/>
          <w:szCs w:val="24"/>
        </w:rPr>
        <w:t>നേതൃത്വം</w:t>
      </w:r>
      <w:proofErr w:type="spellEnd"/>
      <w:r w:rsidRPr="003F35D3">
        <w:rPr>
          <w:sz w:val="24"/>
          <w:szCs w:val="24"/>
        </w:rPr>
        <w:t xml:space="preserve"> </w:t>
      </w:r>
      <w:proofErr w:type="spellStart"/>
      <w:r w:rsidRPr="003F35D3">
        <w:rPr>
          <w:rFonts w:ascii="Nirmala UI" w:hAnsi="Nirmala UI" w:cs="Nirmala UI"/>
          <w:sz w:val="24"/>
          <w:szCs w:val="24"/>
        </w:rPr>
        <w:t>നൽകിയത്</w:t>
      </w:r>
      <w:proofErr w:type="spellEnd"/>
      <w:r w:rsidRPr="003F35D3">
        <w:rPr>
          <w:sz w:val="24"/>
          <w:szCs w:val="24"/>
        </w:rPr>
        <w:t xml:space="preserve"> </w:t>
      </w:r>
      <w:proofErr w:type="spellStart"/>
      <w:r w:rsidRPr="003F35D3">
        <w:rPr>
          <w:rFonts w:ascii="Nirmala UI" w:hAnsi="Nirmala UI" w:cs="Nirmala UI"/>
          <w:sz w:val="24"/>
          <w:szCs w:val="24"/>
        </w:rPr>
        <w:t>മലബാറിലെ</w:t>
      </w:r>
      <w:proofErr w:type="spellEnd"/>
      <w:r w:rsidRPr="003F35D3">
        <w:rPr>
          <w:sz w:val="24"/>
          <w:szCs w:val="24"/>
        </w:rPr>
        <w:t xml:space="preserve"> </w:t>
      </w:r>
      <w:proofErr w:type="spellStart"/>
      <w:r w:rsidRPr="003F35D3">
        <w:rPr>
          <w:rFonts w:ascii="Nirmala UI" w:hAnsi="Nirmala UI" w:cs="Nirmala UI"/>
          <w:sz w:val="24"/>
          <w:szCs w:val="24"/>
        </w:rPr>
        <w:t>കോട്ടയം</w:t>
      </w:r>
      <w:proofErr w:type="spellEnd"/>
      <w:r w:rsidRPr="003F35D3">
        <w:rPr>
          <w:sz w:val="24"/>
          <w:szCs w:val="24"/>
        </w:rPr>
        <w:t xml:space="preserve"> </w:t>
      </w:r>
      <w:proofErr w:type="spellStart"/>
      <w:r w:rsidRPr="003F35D3">
        <w:rPr>
          <w:rFonts w:ascii="Nirmala UI" w:hAnsi="Nirmala UI" w:cs="Nirmala UI"/>
          <w:sz w:val="24"/>
          <w:szCs w:val="24"/>
        </w:rPr>
        <w:t>രാജകുടുംബത്തിലെ</w:t>
      </w:r>
      <w:proofErr w:type="spellEnd"/>
      <w:r w:rsidRPr="003F35D3">
        <w:rPr>
          <w:sz w:val="24"/>
          <w:szCs w:val="24"/>
        </w:rPr>
        <w:t xml:space="preserve"> </w:t>
      </w:r>
      <w:proofErr w:type="spellStart"/>
      <w:r w:rsidRPr="003F35D3">
        <w:rPr>
          <w:rFonts w:ascii="Nirmala UI" w:hAnsi="Nirmala UI" w:cs="Nirmala UI"/>
          <w:sz w:val="24"/>
          <w:szCs w:val="24"/>
        </w:rPr>
        <w:t>കേരളവർമ്മ</w:t>
      </w:r>
      <w:proofErr w:type="spellEnd"/>
      <w:r w:rsidRPr="003F35D3">
        <w:rPr>
          <w:sz w:val="24"/>
          <w:szCs w:val="24"/>
        </w:rPr>
        <w:t xml:space="preserve"> </w:t>
      </w:r>
      <w:proofErr w:type="spellStart"/>
      <w:r w:rsidRPr="003F35D3">
        <w:rPr>
          <w:rFonts w:ascii="Nirmala UI" w:hAnsi="Nirmala UI" w:cs="Nirmala UI"/>
          <w:sz w:val="24"/>
          <w:szCs w:val="24"/>
        </w:rPr>
        <w:t>പഴശ്ശിരാജയാണ്</w:t>
      </w:r>
      <w:proofErr w:type="spellEnd"/>
      <w:r w:rsidRPr="003F35D3">
        <w:rPr>
          <w:sz w:val="24"/>
          <w:szCs w:val="24"/>
        </w:rPr>
        <w:t xml:space="preserve">. </w:t>
      </w:r>
      <w:proofErr w:type="spellStart"/>
      <w:r w:rsidRPr="003F35D3">
        <w:rPr>
          <w:rFonts w:ascii="Nirmala UI" w:hAnsi="Nirmala UI" w:cs="Nirmala UI"/>
          <w:sz w:val="24"/>
          <w:szCs w:val="24"/>
        </w:rPr>
        <w:t>മൈസൂരിലെ</w:t>
      </w:r>
      <w:proofErr w:type="spellEnd"/>
      <w:r w:rsidRPr="003F35D3">
        <w:rPr>
          <w:sz w:val="24"/>
          <w:szCs w:val="24"/>
        </w:rPr>
        <w:t xml:space="preserve"> </w:t>
      </w:r>
      <w:proofErr w:type="spellStart"/>
      <w:r w:rsidRPr="003F35D3">
        <w:rPr>
          <w:rFonts w:ascii="Nirmala UI" w:hAnsi="Nirmala UI" w:cs="Nirmala UI"/>
          <w:sz w:val="24"/>
          <w:szCs w:val="24"/>
        </w:rPr>
        <w:t>ഭരണാധികാരികൾക്കെതിരെ</w:t>
      </w:r>
      <w:proofErr w:type="spellEnd"/>
      <w:r w:rsidRPr="003F35D3">
        <w:rPr>
          <w:sz w:val="24"/>
          <w:szCs w:val="24"/>
        </w:rPr>
        <w:t xml:space="preserve"> </w:t>
      </w:r>
      <w:proofErr w:type="spellStart"/>
      <w:r w:rsidRPr="003F35D3">
        <w:rPr>
          <w:rFonts w:ascii="Nirmala UI" w:hAnsi="Nirmala UI" w:cs="Nirmala UI"/>
          <w:sz w:val="24"/>
          <w:szCs w:val="24"/>
        </w:rPr>
        <w:t>ബ്രിട്ടീഷുകാരെ</w:t>
      </w:r>
      <w:proofErr w:type="spellEnd"/>
      <w:r w:rsidRPr="003F35D3">
        <w:rPr>
          <w:sz w:val="24"/>
          <w:szCs w:val="24"/>
        </w:rPr>
        <w:t xml:space="preserve"> </w:t>
      </w:r>
      <w:proofErr w:type="spellStart"/>
      <w:r w:rsidRPr="003F35D3">
        <w:rPr>
          <w:rFonts w:ascii="Nirmala UI" w:hAnsi="Nirmala UI" w:cs="Nirmala UI"/>
          <w:sz w:val="24"/>
          <w:szCs w:val="24"/>
        </w:rPr>
        <w:t>സഹായിച്ചതിനു</w:t>
      </w:r>
      <w:proofErr w:type="spellEnd"/>
      <w:r w:rsidRPr="003F35D3">
        <w:rPr>
          <w:sz w:val="24"/>
          <w:szCs w:val="24"/>
        </w:rPr>
        <w:t xml:space="preserve"> </w:t>
      </w:r>
      <w:proofErr w:type="spellStart"/>
      <w:r w:rsidRPr="003F35D3">
        <w:rPr>
          <w:rFonts w:ascii="Nirmala UI" w:hAnsi="Nirmala UI" w:cs="Nirmala UI"/>
          <w:sz w:val="24"/>
          <w:szCs w:val="24"/>
        </w:rPr>
        <w:t>പകരമായി</w:t>
      </w:r>
      <w:proofErr w:type="spellEnd"/>
      <w:r w:rsidRPr="003F35D3">
        <w:rPr>
          <w:sz w:val="24"/>
          <w:szCs w:val="24"/>
        </w:rPr>
        <w:t xml:space="preserve"> </w:t>
      </w:r>
      <w:proofErr w:type="spellStart"/>
      <w:r w:rsidRPr="003F35D3">
        <w:rPr>
          <w:rFonts w:ascii="Nirmala UI" w:hAnsi="Nirmala UI" w:cs="Nirmala UI"/>
          <w:sz w:val="24"/>
          <w:szCs w:val="24"/>
        </w:rPr>
        <w:t>കോട്ടയം</w:t>
      </w:r>
      <w:proofErr w:type="spellEnd"/>
      <w:r w:rsidRPr="003F35D3">
        <w:rPr>
          <w:sz w:val="24"/>
          <w:szCs w:val="24"/>
        </w:rPr>
        <w:t xml:space="preserve"> </w:t>
      </w:r>
      <w:proofErr w:type="spellStart"/>
      <w:r w:rsidRPr="003F35D3">
        <w:rPr>
          <w:rFonts w:ascii="Nirmala UI" w:hAnsi="Nirmala UI" w:cs="Nirmala UI"/>
          <w:sz w:val="24"/>
          <w:szCs w:val="24"/>
        </w:rPr>
        <w:t>പ്രദേശത്തെ</w:t>
      </w:r>
      <w:proofErr w:type="spellEnd"/>
      <w:r w:rsidRPr="003F35D3">
        <w:rPr>
          <w:sz w:val="24"/>
          <w:szCs w:val="24"/>
        </w:rPr>
        <w:t xml:space="preserve"> </w:t>
      </w:r>
      <w:proofErr w:type="spellStart"/>
      <w:r w:rsidRPr="003F35D3">
        <w:rPr>
          <w:rFonts w:ascii="Nirmala UI" w:hAnsi="Nirmala UI" w:cs="Nirmala UI"/>
          <w:sz w:val="24"/>
          <w:szCs w:val="24"/>
        </w:rPr>
        <w:t>നികുതി</w:t>
      </w:r>
      <w:proofErr w:type="spellEnd"/>
      <w:r w:rsidRPr="003F35D3">
        <w:rPr>
          <w:sz w:val="24"/>
          <w:szCs w:val="24"/>
        </w:rPr>
        <w:t xml:space="preserve"> </w:t>
      </w:r>
      <w:proofErr w:type="spellStart"/>
      <w:r w:rsidRPr="003F35D3">
        <w:rPr>
          <w:rFonts w:ascii="Nirmala UI" w:hAnsi="Nirmala UI" w:cs="Nirmala UI"/>
          <w:sz w:val="24"/>
          <w:szCs w:val="24"/>
        </w:rPr>
        <w:t>പിരിക്കാനുള്ള</w:t>
      </w:r>
      <w:proofErr w:type="spellEnd"/>
      <w:r w:rsidRPr="003F35D3">
        <w:rPr>
          <w:sz w:val="24"/>
          <w:szCs w:val="24"/>
        </w:rPr>
        <w:t xml:space="preserve"> </w:t>
      </w:r>
      <w:proofErr w:type="spellStart"/>
      <w:r w:rsidRPr="003F35D3">
        <w:rPr>
          <w:rFonts w:ascii="Nirmala UI" w:hAnsi="Nirmala UI" w:cs="Nirmala UI"/>
          <w:sz w:val="24"/>
          <w:szCs w:val="24"/>
        </w:rPr>
        <w:t>അധികാരം</w:t>
      </w:r>
      <w:proofErr w:type="spellEnd"/>
      <w:r w:rsidRPr="003F35D3">
        <w:rPr>
          <w:sz w:val="24"/>
          <w:szCs w:val="24"/>
        </w:rPr>
        <w:t xml:space="preserve"> </w:t>
      </w:r>
      <w:proofErr w:type="spellStart"/>
      <w:r w:rsidRPr="003F35D3">
        <w:rPr>
          <w:rFonts w:ascii="Nirmala UI" w:hAnsi="Nirmala UI" w:cs="Nirmala UI"/>
          <w:sz w:val="24"/>
          <w:szCs w:val="24"/>
        </w:rPr>
        <w:t>ബ്രിട്ടീഷുകാ</w:t>
      </w:r>
      <w:proofErr w:type="spellEnd"/>
      <w:r w:rsidRPr="003F35D3">
        <w:rPr>
          <w:rFonts w:ascii="Nirmala UI" w:hAnsi="Nirmala UI" w:cs="Nirmala UI"/>
          <w:sz w:val="24"/>
          <w:szCs w:val="24"/>
        </w:rPr>
        <w:t>ർ</w:t>
      </w:r>
    </w:p>
    <w:p w14:paraId="7785A812" w14:textId="77777777" w:rsidR="00A03114" w:rsidRPr="003F35D3" w:rsidRDefault="00000000">
      <w:pPr>
        <w:rPr>
          <w:sz w:val="24"/>
          <w:szCs w:val="24"/>
        </w:rPr>
      </w:pPr>
      <w:r w:rsidRPr="003F35D3">
        <w:rPr>
          <w:b/>
          <w:sz w:val="24"/>
          <w:szCs w:val="24"/>
        </w:rPr>
        <w:t>വേലുത്തമ്പിയും പാലിയത്തച്ചനും</w:t>
      </w:r>
    </w:p>
    <w:p w14:paraId="14BE174E" w14:textId="4AE26385" w:rsidR="00A03114" w:rsidRPr="003F35D3" w:rsidRDefault="00000000">
      <w:pPr>
        <w:rPr>
          <w:sz w:val="24"/>
          <w:szCs w:val="24"/>
        </w:rPr>
      </w:pPr>
      <w:r w:rsidRPr="003F35D3">
        <w:rPr>
          <w:rFonts w:ascii="Nirmala UI" w:hAnsi="Nirmala UI" w:cs="Nirmala UI"/>
          <w:sz w:val="24"/>
          <w:szCs w:val="24"/>
        </w:rPr>
        <w:t>തിരുവിതാംകൂറിന്റെയും</w:t>
      </w:r>
      <w:r w:rsidRPr="003F35D3">
        <w:rPr>
          <w:sz w:val="24"/>
          <w:szCs w:val="24"/>
        </w:rPr>
        <w:t xml:space="preserve"> </w:t>
      </w:r>
      <w:proofErr w:type="spellStart"/>
      <w:r w:rsidRPr="003F35D3">
        <w:rPr>
          <w:rFonts w:ascii="Nirmala UI" w:hAnsi="Nirmala UI" w:cs="Nirmala UI"/>
          <w:sz w:val="24"/>
          <w:szCs w:val="24"/>
        </w:rPr>
        <w:t>കൊച്ചിയുടെയും</w:t>
      </w:r>
      <w:proofErr w:type="spellEnd"/>
      <w:r w:rsidRPr="003F35D3">
        <w:rPr>
          <w:sz w:val="24"/>
          <w:szCs w:val="24"/>
        </w:rPr>
        <w:t xml:space="preserve"> </w:t>
      </w:r>
      <w:proofErr w:type="spellStart"/>
      <w:r w:rsidRPr="003F35D3">
        <w:rPr>
          <w:rFonts w:ascii="Nirmala UI" w:hAnsi="Nirmala UI" w:cs="Nirmala UI"/>
          <w:sz w:val="24"/>
          <w:szCs w:val="24"/>
        </w:rPr>
        <w:t>ആഭ്യന്തരകാര്യങ്ങളി</w:t>
      </w:r>
      <w:proofErr w:type="spellEnd"/>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ബ്രിട്ടീഷുകാ</w:t>
      </w:r>
      <w:proofErr w:type="spellEnd"/>
      <w:r w:rsidRPr="003F35D3">
        <w:rPr>
          <w:rFonts w:ascii="Nirmala UI" w:hAnsi="Nirmala UI" w:cs="Nirmala UI"/>
          <w:sz w:val="24"/>
          <w:szCs w:val="24"/>
        </w:rPr>
        <w:t>ർ</w:t>
      </w:r>
      <w:r w:rsidRPr="003F35D3">
        <w:rPr>
          <w:sz w:val="24"/>
          <w:szCs w:val="24"/>
        </w:rPr>
        <w:t xml:space="preserve"> </w:t>
      </w:r>
      <w:proofErr w:type="spellStart"/>
      <w:r w:rsidRPr="003F35D3">
        <w:rPr>
          <w:rFonts w:ascii="Nirmala UI" w:hAnsi="Nirmala UI" w:cs="Nirmala UI"/>
          <w:sz w:val="24"/>
          <w:szCs w:val="24"/>
        </w:rPr>
        <w:t>അനിയന്ത്രിതമായി</w:t>
      </w:r>
      <w:proofErr w:type="spellEnd"/>
      <w:r w:rsidRPr="003F35D3">
        <w:rPr>
          <w:sz w:val="24"/>
          <w:szCs w:val="24"/>
        </w:rPr>
        <w:t xml:space="preserve"> </w:t>
      </w:r>
      <w:proofErr w:type="spellStart"/>
      <w:r w:rsidRPr="003F35D3">
        <w:rPr>
          <w:rFonts w:ascii="Nirmala UI" w:hAnsi="Nirmala UI" w:cs="Nirmala UI"/>
          <w:sz w:val="24"/>
          <w:szCs w:val="24"/>
        </w:rPr>
        <w:t>ഇടപെട്ടതിനെതിരായാണ്</w:t>
      </w:r>
      <w:proofErr w:type="spellEnd"/>
      <w:r w:rsidRPr="003F35D3">
        <w:rPr>
          <w:sz w:val="24"/>
          <w:szCs w:val="24"/>
        </w:rPr>
        <w:t xml:space="preserve"> </w:t>
      </w:r>
      <w:proofErr w:type="spellStart"/>
      <w:r w:rsidRPr="003F35D3">
        <w:rPr>
          <w:rFonts w:ascii="Nirmala UI" w:hAnsi="Nirmala UI" w:cs="Nirmala UI"/>
          <w:sz w:val="24"/>
          <w:szCs w:val="24"/>
        </w:rPr>
        <w:t>ദിവാൻമാരായ</w:t>
      </w:r>
      <w:proofErr w:type="spellEnd"/>
      <w:r w:rsidRPr="003F35D3">
        <w:rPr>
          <w:sz w:val="24"/>
          <w:szCs w:val="24"/>
        </w:rPr>
        <w:t xml:space="preserve"> </w:t>
      </w:r>
      <w:proofErr w:type="spellStart"/>
      <w:r w:rsidRPr="003F35D3">
        <w:rPr>
          <w:rFonts w:ascii="Nirmala UI" w:hAnsi="Nirmala UI" w:cs="Nirmala UI"/>
          <w:sz w:val="24"/>
          <w:szCs w:val="24"/>
        </w:rPr>
        <w:t>വേലുത്തമ്പിയും</w:t>
      </w:r>
      <w:proofErr w:type="spellEnd"/>
      <w:r w:rsidRPr="003F35D3">
        <w:rPr>
          <w:sz w:val="24"/>
          <w:szCs w:val="24"/>
        </w:rPr>
        <w:t xml:space="preserve"> </w:t>
      </w:r>
      <w:proofErr w:type="spellStart"/>
      <w:r w:rsidRPr="003F35D3">
        <w:rPr>
          <w:rFonts w:ascii="Nirmala UI" w:hAnsi="Nirmala UI" w:cs="Nirmala UI"/>
          <w:sz w:val="24"/>
          <w:szCs w:val="24"/>
        </w:rPr>
        <w:t>പാലിയത്തച്ചനും</w:t>
      </w:r>
      <w:proofErr w:type="spellEnd"/>
      <w:r w:rsidRPr="003F35D3">
        <w:rPr>
          <w:sz w:val="24"/>
          <w:szCs w:val="24"/>
        </w:rPr>
        <w:t xml:space="preserve"> </w:t>
      </w:r>
      <w:r w:rsidRPr="003F35D3">
        <w:rPr>
          <w:rFonts w:ascii="Nirmala UI" w:hAnsi="Nirmala UI" w:cs="Nirmala UI"/>
          <w:sz w:val="24"/>
          <w:szCs w:val="24"/>
        </w:rPr>
        <w:t>പ്രതിഷേധിച്ചത്</w:t>
      </w:r>
      <w:r w:rsidRPr="003F35D3">
        <w:rPr>
          <w:sz w:val="24"/>
          <w:szCs w:val="24"/>
        </w:rPr>
        <w:t xml:space="preserve">. 1809 </w:t>
      </w:r>
      <w:r w:rsidRPr="003F35D3">
        <w:rPr>
          <w:rFonts w:ascii="Nirmala UI" w:hAnsi="Nirmala UI" w:cs="Nirmala UI"/>
          <w:sz w:val="24"/>
          <w:szCs w:val="24"/>
        </w:rPr>
        <w:t>ജനുവരി</w:t>
      </w:r>
      <w:r w:rsidRPr="003F35D3">
        <w:rPr>
          <w:sz w:val="24"/>
          <w:szCs w:val="24"/>
        </w:rPr>
        <w:t xml:space="preserve"> 11 </w:t>
      </w:r>
      <w:proofErr w:type="spellStart"/>
      <w:r w:rsidRPr="003F35D3">
        <w:rPr>
          <w:rFonts w:ascii="Nirmala UI" w:hAnsi="Nirmala UI" w:cs="Nirmala UI"/>
          <w:sz w:val="24"/>
          <w:szCs w:val="24"/>
        </w:rPr>
        <w:t>ന്</w:t>
      </w:r>
      <w:proofErr w:type="spellEnd"/>
      <w:r w:rsidRPr="003F35D3">
        <w:rPr>
          <w:sz w:val="24"/>
          <w:szCs w:val="24"/>
        </w:rPr>
        <w:t xml:space="preserve"> </w:t>
      </w:r>
      <w:proofErr w:type="spellStart"/>
      <w:r w:rsidRPr="003F35D3">
        <w:rPr>
          <w:rFonts w:ascii="Nirmala UI" w:hAnsi="Nirmala UI" w:cs="Nirmala UI"/>
          <w:sz w:val="24"/>
          <w:szCs w:val="24"/>
        </w:rPr>
        <w:t>പുറത്തിറക്കിയ</w:t>
      </w:r>
      <w:proofErr w:type="spellEnd"/>
      <w:r w:rsidRPr="003F35D3">
        <w:rPr>
          <w:sz w:val="24"/>
          <w:szCs w:val="24"/>
        </w:rPr>
        <w:t xml:space="preserve"> </w:t>
      </w:r>
      <w:proofErr w:type="spellStart"/>
      <w:r w:rsidRPr="003F35D3">
        <w:rPr>
          <w:rFonts w:ascii="Nirmala UI" w:hAnsi="Nirmala UI" w:cs="Nirmala UI"/>
          <w:sz w:val="24"/>
          <w:szCs w:val="24"/>
        </w:rPr>
        <w:t>കുണ്ടറ</w:t>
      </w:r>
      <w:proofErr w:type="spellEnd"/>
      <w:r w:rsidRPr="003F35D3">
        <w:rPr>
          <w:sz w:val="24"/>
          <w:szCs w:val="24"/>
        </w:rPr>
        <w:t xml:space="preserve"> </w:t>
      </w:r>
      <w:proofErr w:type="spellStart"/>
      <w:r w:rsidRPr="003F35D3">
        <w:rPr>
          <w:rFonts w:ascii="Nirmala UI" w:hAnsi="Nirmala UI" w:cs="Nirmala UI"/>
          <w:sz w:val="24"/>
          <w:szCs w:val="24"/>
        </w:rPr>
        <w:t>വിളംബരത്തിലൂടെ</w:t>
      </w:r>
      <w:proofErr w:type="spellEnd"/>
      <w:r w:rsidRPr="003F35D3">
        <w:rPr>
          <w:sz w:val="24"/>
          <w:szCs w:val="24"/>
        </w:rPr>
        <w:t xml:space="preserve"> </w:t>
      </w:r>
      <w:proofErr w:type="spellStart"/>
      <w:r w:rsidRPr="003F35D3">
        <w:rPr>
          <w:rFonts w:ascii="Nirmala UI" w:hAnsi="Nirmala UI" w:cs="Nirmala UI"/>
          <w:sz w:val="24"/>
          <w:szCs w:val="24"/>
        </w:rPr>
        <w:t>വേലുത്തമ്പി</w:t>
      </w:r>
      <w:proofErr w:type="spellEnd"/>
      <w:r w:rsidRPr="003F35D3">
        <w:rPr>
          <w:sz w:val="24"/>
          <w:szCs w:val="24"/>
        </w:rPr>
        <w:t xml:space="preserve"> </w:t>
      </w:r>
      <w:proofErr w:type="spellStart"/>
      <w:r w:rsidRPr="003F35D3">
        <w:rPr>
          <w:rFonts w:ascii="Nirmala UI" w:hAnsi="Nirmala UI" w:cs="Nirmala UI"/>
          <w:sz w:val="24"/>
          <w:szCs w:val="24"/>
        </w:rPr>
        <w:t>ബ്രിട്ടീഷുകാർക്കെതിരെ</w:t>
      </w:r>
      <w:proofErr w:type="spellEnd"/>
      <w:r w:rsidRPr="003F35D3">
        <w:rPr>
          <w:sz w:val="24"/>
          <w:szCs w:val="24"/>
        </w:rPr>
        <w:t xml:space="preserve"> </w:t>
      </w:r>
      <w:proofErr w:type="spellStart"/>
      <w:r w:rsidRPr="003F35D3">
        <w:rPr>
          <w:rFonts w:ascii="Nirmala UI" w:hAnsi="Nirmala UI" w:cs="Nirmala UI"/>
          <w:sz w:val="24"/>
          <w:szCs w:val="24"/>
        </w:rPr>
        <w:t>ആയുധമെടുത്തു</w:t>
      </w:r>
      <w:proofErr w:type="spellEnd"/>
      <w:r w:rsidRPr="003F35D3">
        <w:rPr>
          <w:sz w:val="24"/>
          <w:szCs w:val="24"/>
        </w:rPr>
        <w:t xml:space="preserve"> </w:t>
      </w:r>
      <w:proofErr w:type="spellStart"/>
      <w:r w:rsidRPr="003F35D3">
        <w:rPr>
          <w:rFonts w:ascii="Nirmala UI" w:hAnsi="Nirmala UI" w:cs="Nirmala UI"/>
          <w:sz w:val="24"/>
          <w:szCs w:val="24"/>
        </w:rPr>
        <w:t>പോരാടാ</w:t>
      </w:r>
      <w:proofErr w:type="spellEnd"/>
      <w:r w:rsidRPr="003F35D3">
        <w:rPr>
          <w:rFonts w:ascii="Nirmala UI" w:hAnsi="Nirmala UI" w:cs="Nirmala UI"/>
          <w:sz w:val="24"/>
          <w:szCs w:val="24"/>
        </w:rPr>
        <w:t>ൻ</w:t>
      </w:r>
      <w:r w:rsidRPr="003F35D3">
        <w:rPr>
          <w:sz w:val="24"/>
          <w:szCs w:val="24"/>
        </w:rPr>
        <w:t xml:space="preserve"> </w:t>
      </w:r>
      <w:proofErr w:type="spellStart"/>
      <w:r w:rsidRPr="003F35D3">
        <w:rPr>
          <w:rFonts w:ascii="Nirmala UI" w:hAnsi="Nirmala UI" w:cs="Nirmala UI"/>
          <w:sz w:val="24"/>
          <w:szCs w:val="24"/>
        </w:rPr>
        <w:t>ജനങ്ങളോട്</w:t>
      </w:r>
      <w:proofErr w:type="spellEnd"/>
      <w:r w:rsidRPr="003F35D3">
        <w:rPr>
          <w:sz w:val="24"/>
          <w:szCs w:val="24"/>
        </w:rPr>
        <w:t xml:space="preserve"> </w:t>
      </w:r>
      <w:r w:rsidRPr="003F35D3">
        <w:rPr>
          <w:rFonts w:ascii="Nirmala UI" w:hAnsi="Nirmala UI" w:cs="Nirmala UI"/>
          <w:sz w:val="24"/>
          <w:szCs w:val="24"/>
        </w:rPr>
        <w:t>ആഹ്വാനം</w:t>
      </w:r>
      <w:r w:rsidRPr="003F35D3">
        <w:rPr>
          <w:sz w:val="24"/>
          <w:szCs w:val="24"/>
        </w:rPr>
        <w:t xml:space="preserve"> </w:t>
      </w:r>
      <w:r w:rsidRPr="003F35D3">
        <w:rPr>
          <w:rFonts w:ascii="Nirmala UI" w:hAnsi="Nirmala UI" w:cs="Nirmala UI"/>
          <w:sz w:val="24"/>
          <w:szCs w:val="24"/>
        </w:rPr>
        <w:t>ചെയ്തു</w:t>
      </w:r>
      <w:r w:rsidRPr="003F35D3">
        <w:rPr>
          <w:sz w:val="24"/>
          <w:szCs w:val="24"/>
        </w:rPr>
        <w:t xml:space="preserve">. </w:t>
      </w:r>
      <w:r w:rsidRPr="003F35D3">
        <w:rPr>
          <w:rFonts w:ascii="Nirmala UI" w:hAnsi="Nirmala UI" w:cs="Nirmala UI"/>
          <w:sz w:val="24"/>
          <w:szCs w:val="24"/>
        </w:rPr>
        <w:t>തിരുവിതാംകൂറിന്റെയും</w:t>
      </w:r>
      <w:r w:rsidRPr="003F35D3">
        <w:rPr>
          <w:sz w:val="24"/>
          <w:szCs w:val="24"/>
        </w:rPr>
        <w:t xml:space="preserve"> </w:t>
      </w:r>
      <w:r w:rsidRPr="003F35D3">
        <w:rPr>
          <w:rFonts w:ascii="Nirmala UI" w:hAnsi="Nirmala UI" w:cs="Nirmala UI"/>
          <w:sz w:val="24"/>
          <w:szCs w:val="24"/>
        </w:rPr>
        <w:t>കൊച്ചിയുടെയും</w:t>
      </w:r>
      <w:r w:rsidRPr="003F35D3">
        <w:rPr>
          <w:sz w:val="24"/>
          <w:szCs w:val="24"/>
        </w:rPr>
        <w:t xml:space="preserve"> </w:t>
      </w:r>
      <w:r w:rsidRPr="003F35D3">
        <w:rPr>
          <w:rFonts w:ascii="Nirmala UI" w:hAnsi="Nirmala UI" w:cs="Nirmala UI"/>
          <w:sz w:val="24"/>
          <w:szCs w:val="24"/>
        </w:rPr>
        <w:t>സംയുക്തസൈന്യം</w:t>
      </w:r>
      <w:r w:rsidRPr="003F35D3">
        <w:rPr>
          <w:sz w:val="24"/>
          <w:szCs w:val="24"/>
        </w:rPr>
        <w:t xml:space="preserve"> </w:t>
      </w:r>
      <w:r w:rsidRPr="003F35D3">
        <w:rPr>
          <w:rFonts w:ascii="Nirmala UI" w:hAnsi="Nirmala UI" w:cs="Nirmala UI"/>
          <w:sz w:val="24"/>
          <w:szCs w:val="24"/>
        </w:rPr>
        <w:t>ബ്രിട്ടീഷ്</w:t>
      </w:r>
      <w:r w:rsidRPr="003F35D3">
        <w:rPr>
          <w:sz w:val="24"/>
          <w:szCs w:val="24"/>
        </w:rPr>
        <w:t xml:space="preserve"> </w:t>
      </w:r>
      <w:r w:rsidRPr="003F35D3">
        <w:rPr>
          <w:rFonts w:ascii="Nirmala UI" w:hAnsi="Nirmala UI" w:cs="Nirmala UI"/>
          <w:sz w:val="24"/>
          <w:szCs w:val="24"/>
        </w:rPr>
        <w:t>റസിഡന്റ്</w:t>
      </w:r>
      <w:r w:rsidRPr="003F35D3">
        <w:rPr>
          <w:sz w:val="24"/>
          <w:szCs w:val="24"/>
        </w:rPr>
        <w:t xml:space="preserve"> </w:t>
      </w:r>
      <w:r w:rsidRPr="003F35D3">
        <w:rPr>
          <w:rFonts w:ascii="Nirmala UI" w:hAnsi="Nirmala UI" w:cs="Nirmala UI"/>
          <w:sz w:val="24"/>
          <w:szCs w:val="24"/>
        </w:rPr>
        <w:t>മെക്കാളെയുടെ</w:t>
      </w:r>
      <w:r w:rsidRPr="003F35D3">
        <w:rPr>
          <w:sz w:val="24"/>
          <w:szCs w:val="24"/>
        </w:rPr>
        <w:t xml:space="preserve"> </w:t>
      </w:r>
      <w:r w:rsidRPr="003F35D3">
        <w:rPr>
          <w:rFonts w:ascii="Nirmala UI" w:hAnsi="Nirmala UI" w:cs="Nirmala UI"/>
          <w:sz w:val="24"/>
          <w:szCs w:val="24"/>
        </w:rPr>
        <w:t>ഔദ്യോഗികവസതി</w:t>
      </w:r>
      <w:r w:rsidRPr="003F35D3">
        <w:rPr>
          <w:sz w:val="24"/>
          <w:szCs w:val="24"/>
        </w:rPr>
        <w:t xml:space="preserve"> </w:t>
      </w:r>
      <w:r w:rsidRPr="003F35D3">
        <w:rPr>
          <w:rFonts w:ascii="Nirmala UI" w:hAnsi="Nirmala UI" w:cs="Nirmala UI"/>
          <w:sz w:val="24"/>
          <w:szCs w:val="24"/>
        </w:rPr>
        <w:t>ആക്രമിച്ചു</w:t>
      </w:r>
      <w:r w:rsidRPr="003F35D3">
        <w:rPr>
          <w:sz w:val="24"/>
          <w:szCs w:val="24"/>
        </w:rPr>
        <w:t xml:space="preserve">. </w:t>
      </w:r>
      <w:r w:rsidRPr="003F35D3">
        <w:rPr>
          <w:rFonts w:ascii="Nirmala UI" w:hAnsi="Nirmala UI" w:cs="Nirmala UI"/>
          <w:sz w:val="24"/>
          <w:szCs w:val="24"/>
        </w:rPr>
        <w:t>പക്ഷേ</w:t>
      </w:r>
      <w:r w:rsidRPr="003F35D3">
        <w:rPr>
          <w:sz w:val="24"/>
          <w:szCs w:val="24"/>
        </w:rPr>
        <w:t xml:space="preserve">, </w:t>
      </w:r>
      <w:r w:rsidRPr="003F35D3">
        <w:rPr>
          <w:rFonts w:ascii="Nirmala UI" w:hAnsi="Nirmala UI" w:cs="Nirmala UI"/>
          <w:sz w:val="24"/>
          <w:szCs w:val="24"/>
        </w:rPr>
        <w:t>ബ്രിട്ടീഷ്</w:t>
      </w:r>
      <w:r w:rsidRPr="003F35D3">
        <w:rPr>
          <w:sz w:val="24"/>
          <w:szCs w:val="24"/>
        </w:rPr>
        <w:t xml:space="preserve"> </w:t>
      </w:r>
      <w:r w:rsidRPr="003F35D3">
        <w:rPr>
          <w:rFonts w:ascii="Nirmala UI" w:hAnsi="Nirmala UI" w:cs="Nirmala UI"/>
          <w:sz w:val="24"/>
          <w:szCs w:val="24"/>
        </w:rPr>
        <w:t>സൈന്യത്തിനു</w:t>
      </w:r>
      <w:r w:rsidRPr="003F35D3">
        <w:rPr>
          <w:sz w:val="24"/>
          <w:szCs w:val="24"/>
        </w:rPr>
        <w:t xml:space="preserve"> </w:t>
      </w:r>
      <w:r w:rsidRPr="003F35D3">
        <w:rPr>
          <w:rFonts w:ascii="Nirmala UI" w:hAnsi="Nirmala UI" w:cs="Nirmala UI"/>
          <w:sz w:val="24"/>
          <w:szCs w:val="24"/>
        </w:rPr>
        <w:t>മുൻപിൽ</w:t>
      </w:r>
      <w:r w:rsidRPr="003F35D3">
        <w:rPr>
          <w:sz w:val="24"/>
          <w:szCs w:val="24"/>
        </w:rPr>
        <w:t xml:space="preserve"> </w:t>
      </w:r>
      <w:r w:rsidRPr="003F35D3">
        <w:rPr>
          <w:rFonts w:ascii="Nirmala UI" w:hAnsi="Nirmala UI" w:cs="Nirmala UI"/>
          <w:sz w:val="24"/>
          <w:szCs w:val="24"/>
        </w:rPr>
        <w:t>പിടിച്ചുനിൽക്കാൻ</w:t>
      </w:r>
      <w:r w:rsidRPr="003F35D3">
        <w:rPr>
          <w:sz w:val="24"/>
          <w:szCs w:val="24"/>
        </w:rPr>
        <w:t xml:space="preserve"> </w:t>
      </w:r>
      <w:r w:rsidRPr="003F35D3">
        <w:rPr>
          <w:rFonts w:ascii="Nirmala UI" w:hAnsi="Nirmala UI" w:cs="Nirmala UI"/>
          <w:sz w:val="24"/>
          <w:szCs w:val="24"/>
        </w:rPr>
        <w:t>ഇവർക്കായില്ല</w:t>
      </w:r>
      <w:r w:rsidRPr="003F35D3">
        <w:rPr>
          <w:sz w:val="24"/>
          <w:szCs w:val="24"/>
        </w:rPr>
        <w:t xml:space="preserve">. </w:t>
      </w:r>
      <w:r w:rsidRPr="003F35D3">
        <w:rPr>
          <w:rFonts w:ascii="Nirmala UI" w:hAnsi="Nirmala UI" w:cs="Nirmala UI"/>
          <w:sz w:val="24"/>
          <w:szCs w:val="24"/>
        </w:rPr>
        <w:t>പിടിക്കപ്പെടുമെന്നുറപ്പായപ്പോൾ</w:t>
      </w:r>
      <w:r w:rsidRPr="003F35D3">
        <w:rPr>
          <w:sz w:val="24"/>
          <w:szCs w:val="24"/>
        </w:rPr>
        <w:t xml:space="preserve"> </w:t>
      </w:r>
      <w:r w:rsidRPr="003F35D3">
        <w:rPr>
          <w:rFonts w:ascii="Nirmala UI" w:hAnsi="Nirmala UI" w:cs="Nirmala UI"/>
          <w:sz w:val="24"/>
          <w:szCs w:val="24"/>
        </w:rPr>
        <w:t>വേലുത്തമ്പിദളവ</w:t>
      </w:r>
      <w:r w:rsidRPr="003F35D3">
        <w:rPr>
          <w:sz w:val="24"/>
          <w:szCs w:val="24"/>
        </w:rPr>
        <w:t xml:space="preserve"> </w:t>
      </w:r>
      <w:r w:rsidRPr="003F35D3">
        <w:rPr>
          <w:rFonts w:ascii="Nirmala UI" w:hAnsi="Nirmala UI" w:cs="Nirmala UI"/>
          <w:sz w:val="24"/>
          <w:szCs w:val="24"/>
        </w:rPr>
        <w:t>മണ്ണടിയിലെ</w:t>
      </w:r>
      <w:r w:rsidRPr="003F35D3">
        <w:rPr>
          <w:sz w:val="24"/>
          <w:szCs w:val="24"/>
        </w:rPr>
        <w:t xml:space="preserve"> </w:t>
      </w:r>
      <w:r w:rsidRPr="003F35D3">
        <w:rPr>
          <w:rFonts w:ascii="Nirmala UI" w:hAnsi="Nirmala UI" w:cs="Nirmala UI"/>
          <w:sz w:val="24"/>
          <w:szCs w:val="24"/>
        </w:rPr>
        <w:t>ക്ഷേത്രത്തിൽ</w:t>
      </w:r>
      <w:r w:rsidRPr="003F35D3">
        <w:rPr>
          <w:sz w:val="24"/>
          <w:szCs w:val="24"/>
        </w:rPr>
        <w:t xml:space="preserve"> </w:t>
      </w:r>
      <w:r w:rsidRPr="003F35D3">
        <w:rPr>
          <w:rFonts w:ascii="Nirmala UI" w:hAnsi="Nirmala UI" w:cs="Nirmala UI"/>
          <w:sz w:val="24"/>
          <w:szCs w:val="24"/>
        </w:rPr>
        <w:t>വച്ച്</w:t>
      </w:r>
      <w:r w:rsidRPr="003F35D3">
        <w:rPr>
          <w:sz w:val="24"/>
          <w:szCs w:val="24"/>
        </w:rPr>
        <w:t xml:space="preserve"> </w:t>
      </w:r>
      <w:r w:rsidRPr="003F35D3">
        <w:rPr>
          <w:rFonts w:ascii="Nirmala UI" w:hAnsi="Nirmala UI" w:cs="Nirmala UI"/>
          <w:sz w:val="24"/>
          <w:szCs w:val="24"/>
        </w:rPr>
        <w:t>ആത്മഹത്യ</w:t>
      </w:r>
      <w:r w:rsidRPr="003F35D3">
        <w:rPr>
          <w:sz w:val="24"/>
          <w:szCs w:val="24"/>
        </w:rPr>
        <w:t xml:space="preserve"> </w:t>
      </w:r>
      <w:r w:rsidRPr="003F35D3">
        <w:rPr>
          <w:rFonts w:ascii="Nirmala UI" w:hAnsi="Nirmala UI" w:cs="Nirmala UI"/>
          <w:sz w:val="24"/>
          <w:szCs w:val="24"/>
        </w:rPr>
        <w:t>ചെയ്തു</w:t>
      </w:r>
      <w:r w:rsidRPr="003F35D3">
        <w:rPr>
          <w:sz w:val="24"/>
          <w:szCs w:val="24"/>
        </w:rPr>
        <w:t xml:space="preserve">. </w:t>
      </w:r>
      <w:proofErr w:type="spellStart"/>
      <w:r w:rsidRPr="003F35D3">
        <w:rPr>
          <w:rFonts w:ascii="Nirmala UI" w:hAnsi="Nirmala UI" w:cs="Nirmala UI"/>
          <w:sz w:val="24"/>
          <w:szCs w:val="24"/>
        </w:rPr>
        <w:t>അരിശം</w:t>
      </w:r>
      <w:proofErr w:type="spellEnd"/>
      <w:r w:rsidRPr="003F35D3">
        <w:rPr>
          <w:sz w:val="24"/>
          <w:szCs w:val="24"/>
        </w:rPr>
        <w:t xml:space="preserve"> </w:t>
      </w:r>
      <w:proofErr w:type="spellStart"/>
      <w:r w:rsidRPr="003F35D3">
        <w:rPr>
          <w:rFonts w:ascii="Nirmala UI" w:hAnsi="Nirmala UI" w:cs="Nirmala UI"/>
          <w:sz w:val="24"/>
          <w:szCs w:val="24"/>
        </w:rPr>
        <w:t>തീരാത്ത</w:t>
      </w:r>
      <w:proofErr w:type="spellEnd"/>
      <w:r w:rsidRPr="003F35D3">
        <w:rPr>
          <w:sz w:val="24"/>
          <w:szCs w:val="24"/>
        </w:rPr>
        <w:t xml:space="preserve"> </w:t>
      </w:r>
      <w:proofErr w:type="spellStart"/>
      <w:r w:rsidRPr="003F35D3">
        <w:rPr>
          <w:rFonts w:ascii="Nirmala UI" w:hAnsi="Nirmala UI" w:cs="Nirmala UI"/>
          <w:sz w:val="24"/>
          <w:szCs w:val="24"/>
        </w:rPr>
        <w:t>ബ്രിട്ടീഷുകാ</w:t>
      </w:r>
      <w:proofErr w:type="spellEnd"/>
      <w:r w:rsidRPr="003F35D3">
        <w:rPr>
          <w:rFonts w:ascii="Nirmala UI" w:hAnsi="Nirmala UI" w:cs="Nirmala UI"/>
          <w:sz w:val="24"/>
          <w:szCs w:val="24"/>
        </w:rPr>
        <w:t>ർ</w:t>
      </w:r>
      <w:r w:rsidR="00B82FA5" w:rsidRPr="003F35D3">
        <w:rPr>
          <w:sz w:val="24"/>
          <w:szCs w:val="24"/>
        </w:rPr>
        <w:t xml:space="preserve"> </w:t>
      </w:r>
      <w:proofErr w:type="spellStart"/>
      <w:r w:rsidRPr="003F35D3">
        <w:rPr>
          <w:rFonts w:ascii="Nirmala UI" w:hAnsi="Nirmala UI" w:cs="Nirmala UI"/>
          <w:sz w:val="24"/>
          <w:szCs w:val="24"/>
        </w:rPr>
        <w:t>വ</w:t>
      </w:r>
      <w:r w:rsidRPr="003F35D3">
        <w:rPr>
          <w:sz w:val="24"/>
          <w:szCs w:val="24"/>
        </w:rPr>
        <w:t>േലുത്തമ്പിദളവയുടെ</w:t>
      </w:r>
      <w:proofErr w:type="spellEnd"/>
      <w:r w:rsidRPr="003F35D3">
        <w:rPr>
          <w:sz w:val="24"/>
          <w:szCs w:val="24"/>
        </w:rPr>
        <w:t xml:space="preserve"> </w:t>
      </w:r>
      <w:proofErr w:type="spellStart"/>
      <w:r w:rsidRPr="003F35D3">
        <w:rPr>
          <w:sz w:val="24"/>
          <w:szCs w:val="24"/>
        </w:rPr>
        <w:t>മൃതശരീരം</w:t>
      </w:r>
      <w:proofErr w:type="spellEnd"/>
      <w:r w:rsidRPr="003F35D3">
        <w:rPr>
          <w:sz w:val="24"/>
          <w:szCs w:val="24"/>
        </w:rPr>
        <w:t xml:space="preserve"> </w:t>
      </w:r>
      <w:proofErr w:type="spellStart"/>
      <w:r w:rsidRPr="003F35D3">
        <w:rPr>
          <w:sz w:val="24"/>
          <w:szCs w:val="24"/>
        </w:rPr>
        <w:t>തിരുവനന്തപുരത്തെ</w:t>
      </w:r>
      <w:proofErr w:type="spellEnd"/>
      <w:r w:rsidRPr="003F35D3">
        <w:rPr>
          <w:sz w:val="24"/>
          <w:szCs w:val="24"/>
        </w:rPr>
        <w:t xml:space="preserve"> </w:t>
      </w:r>
      <w:proofErr w:type="spellStart"/>
      <w:r w:rsidRPr="003F35D3">
        <w:rPr>
          <w:sz w:val="24"/>
          <w:szCs w:val="24"/>
        </w:rPr>
        <w:t>കണ്ണമ്മൂലയി</w:t>
      </w:r>
      <w:proofErr w:type="spellEnd"/>
      <w:r w:rsidRPr="003F35D3">
        <w:rPr>
          <w:sz w:val="24"/>
          <w:szCs w:val="24"/>
        </w:rPr>
        <w:t xml:space="preserve">ൽ </w:t>
      </w:r>
      <w:proofErr w:type="spellStart"/>
      <w:r w:rsidRPr="003F35D3">
        <w:rPr>
          <w:sz w:val="24"/>
          <w:szCs w:val="24"/>
        </w:rPr>
        <w:t>കെട്ടിത്തൂക്കി</w:t>
      </w:r>
      <w:proofErr w:type="spellEnd"/>
      <w:r w:rsidRPr="003F35D3">
        <w:rPr>
          <w:sz w:val="24"/>
          <w:szCs w:val="24"/>
        </w:rPr>
        <w:t xml:space="preserve">. പാലിയത്തച്ചനെ മദ്രാസിലേക്കു നാടുകടത്തി. പഴശ്ശിരാജ, </w:t>
      </w:r>
      <w:r w:rsidRPr="003F35D3">
        <w:rPr>
          <w:sz w:val="24"/>
          <w:szCs w:val="24"/>
        </w:rPr>
        <w:lastRenderedPageBreak/>
        <w:t xml:space="preserve">വേലുത്തമ്പി, പാലിയത്തച്ചൻ എന്നിവരുടെ </w:t>
      </w:r>
      <w:proofErr w:type="spellStart"/>
      <w:r w:rsidRPr="003F35D3">
        <w:rPr>
          <w:sz w:val="24"/>
          <w:szCs w:val="24"/>
        </w:rPr>
        <w:t>പരാജയത്തോടെ</w:t>
      </w:r>
      <w:proofErr w:type="spellEnd"/>
      <w:r w:rsidRPr="003F35D3">
        <w:rPr>
          <w:sz w:val="24"/>
          <w:szCs w:val="24"/>
        </w:rPr>
        <w:t xml:space="preserve"> </w:t>
      </w:r>
      <w:proofErr w:type="spellStart"/>
      <w:r w:rsidRPr="003F35D3">
        <w:rPr>
          <w:sz w:val="24"/>
          <w:szCs w:val="24"/>
        </w:rPr>
        <w:t>ബ്രിട്ടീഷുകാരോടുള്ള</w:t>
      </w:r>
      <w:proofErr w:type="spellEnd"/>
      <w:r w:rsidRPr="003F35D3">
        <w:rPr>
          <w:sz w:val="24"/>
          <w:szCs w:val="24"/>
        </w:rPr>
        <w:t xml:space="preserve"> </w:t>
      </w:r>
      <w:proofErr w:type="spellStart"/>
      <w:r w:rsidRPr="003F35D3">
        <w:rPr>
          <w:sz w:val="24"/>
          <w:szCs w:val="24"/>
        </w:rPr>
        <w:t>നാടുവാഴികളുടെ</w:t>
      </w:r>
      <w:proofErr w:type="spellEnd"/>
      <w:r w:rsidRPr="003F35D3">
        <w:rPr>
          <w:sz w:val="24"/>
          <w:szCs w:val="24"/>
        </w:rPr>
        <w:t xml:space="preserve"> </w:t>
      </w:r>
      <w:proofErr w:type="spellStart"/>
      <w:r w:rsidRPr="003F35D3">
        <w:rPr>
          <w:sz w:val="24"/>
          <w:szCs w:val="24"/>
        </w:rPr>
        <w:t>എതിർപ്പ്</w:t>
      </w:r>
      <w:proofErr w:type="spellEnd"/>
      <w:r w:rsidRPr="003F35D3">
        <w:rPr>
          <w:sz w:val="24"/>
          <w:szCs w:val="24"/>
        </w:rPr>
        <w:t xml:space="preserve"> </w:t>
      </w:r>
      <w:proofErr w:type="spellStart"/>
      <w:r w:rsidRPr="003F35D3">
        <w:rPr>
          <w:sz w:val="24"/>
          <w:szCs w:val="24"/>
        </w:rPr>
        <w:t>അവസാനിച്ചു</w:t>
      </w:r>
      <w:proofErr w:type="spellEnd"/>
      <w:r w:rsidRPr="003F35D3">
        <w:rPr>
          <w:sz w:val="24"/>
          <w:szCs w:val="24"/>
        </w:rPr>
        <w:t>. എന്നാൽ ജനകീയ ചെറുത്തുനിൽപ്പുകൾ തുടർന്നു.</w:t>
      </w:r>
    </w:p>
    <w:p w14:paraId="5AD564A8" w14:textId="77777777" w:rsidR="00A03114" w:rsidRPr="003F35D3" w:rsidRDefault="00000000">
      <w:pPr>
        <w:rPr>
          <w:sz w:val="24"/>
          <w:szCs w:val="24"/>
        </w:rPr>
      </w:pPr>
      <w:proofErr w:type="spellStart"/>
      <w:r w:rsidRPr="003F35D3">
        <w:rPr>
          <w:b/>
          <w:sz w:val="24"/>
          <w:szCs w:val="24"/>
        </w:rPr>
        <w:t>കേരളം</w:t>
      </w:r>
      <w:proofErr w:type="spellEnd"/>
      <w:r w:rsidRPr="003F35D3">
        <w:rPr>
          <w:b/>
          <w:sz w:val="24"/>
          <w:szCs w:val="24"/>
        </w:rPr>
        <w:t xml:space="preserve"> </w:t>
      </w:r>
      <w:proofErr w:type="spellStart"/>
      <w:r w:rsidRPr="003F35D3">
        <w:rPr>
          <w:b/>
          <w:sz w:val="24"/>
          <w:szCs w:val="24"/>
        </w:rPr>
        <w:t>ലോകകമ്പോളത്തിന്റെ</w:t>
      </w:r>
      <w:proofErr w:type="spellEnd"/>
      <w:r w:rsidRPr="003F35D3">
        <w:rPr>
          <w:b/>
          <w:sz w:val="24"/>
          <w:szCs w:val="24"/>
        </w:rPr>
        <w:t xml:space="preserve"> </w:t>
      </w:r>
      <w:proofErr w:type="spellStart"/>
      <w:r w:rsidRPr="003F35D3">
        <w:rPr>
          <w:b/>
          <w:sz w:val="24"/>
          <w:szCs w:val="24"/>
        </w:rPr>
        <w:t>ഭാഗമാകുന്നു</w:t>
      </w:r>
      <w:proofErr w:type="spellEnd"/>
    </w:p>
    <w:p w14:paraId="163C036F" w14:textId="2D8E2FE9" w:rsidR="00A03114" w:rsidRPr="003F35D3" w:rsidRDefault="00000000">
      <w:pPr>
        <w:rPr>
          <w:sz w:val="24"/>
          <w:szCs w:val="24"/>
        </w:rPr>
      </w:pPr>
      <w:proofErr w:type="spellStart"/>
      <w:r w:rsidRPr="003F35D3">
        <w:rPr>
          <w:sz w:val="24"/>
          <w:szCs w:val="24"/>
        </w:rPr>
        <w:t>ഭരണനിയന്ത്രണം</w:t>
      </w:r>
      <w:proofErr w:type="spellEnd"/>
      <w:r w:rsidRPr="003F35D3">
        <w:rPr>
          <w:sz w:val="24"/>
          <w:szCs w:val="24"/>
        </w:rPr>
        <w:t xml:space="preserve"> ഏറ്റെടുത്തതോടെ ബ്രിട്ടീഷുകാർ ഇവിടത്തെ ഉൽപ്പന്നങ്ങൾ ചുരുങ്ങിയ വിലയ്ക്ക് കൈക്കലാക്കുകയും അവരുടെ </w:t>
      </w:r>
      <w:proofErr w:type="spellStart"/>
      <w:r w:rsidRPr="003F35D3">
        <w:rPr>
          <w:sz w:val="24"/>
          <w:szCs w:val="24"/>
        </w:rPr>
        <w:t>നാട്ടിലുണ്ടാക്കുന്ന</w:t>
      </w:r>
      <w:proofErr w:type="spellEnd"/>
      <w:r w:rsidRPr="003F35D3">
        <w:rPr>
          <w:sz w:val="24"/>
          <w:szCs w:val="24"/>
        </w:rPr>
        <w:t xml:space="preserve"> വ്യാവസായിക ഉൽപ്പന്നങ്ങൾ </w:t>
      </w:r>
      <w:proofErr w:type="spellStart"/>
      <w:r w:rsidRPr="003F35D3">
        <w:rPr>
          <w:sz w:val="24"/>
          <w:szCs w:val="24"/>
        </w:rPr>
        <w:t>ഉയർന്ന</w:t>
      </w:r>
      <w:proofErr w:type="spellEnd"/>
      <w:r w:rsidRPr="003F35D3">
        <w:rPr>
          <w:sz w:val="24"/>
          <w:szCs w:val="24"/>
        </w:rPr>
        <w:t xml:space="preserve"> </w:t>
      </w:r>
      <w:proofErr w:type="spellStart"/>
      <w:r w:rsidRPr="003F35D3">
        <w:rPr>
          <w:sz w:val="24"/>
          <w:szCs w:val="24"/>
        </w:rPr>
        <w:t>വിലയ്ക്ക്</w:t>
      </w:r>
      <w:proofErr w:type="spellEnd"/>
      <w:r w:rsidRPr="003F35D3">
        <w:rPr>
          <w:sz w:val="24"/>
          <w:szCs w:val="24"/>
        </w:rPr>
        <w:t xml:space="preserve"> </w:t>
      </w:r>
      <w:proofErr w:type="spellStart"/>
      <w:r w:rsidRPr="003F35D3">
        <w:rPr>
          <w:sz w:val="24"/>
          <w:szCs w:val="24"/>
        </w:rPr>
        <w:t>ഇവിടെ</w:t>
      </w:r>
      <w:proofErr w:type="spellEnd"/>
      <w:r w:rsidRPr="003F35D3">
        <w:rPr>
          <w:sz w:val="24"/>
          <w:szCs w:val="24"/>
        </w:rPr>
        <w:t xml:space="preserve"> </w:t>
      </w:r>
      <w:proofErr w:type="spellStart"/>
      <w:r w:rsidRPr="003F35D3">
        <w:rPr>
          <w:sz w:val="24"/>
          <w:szCs w:val="24"/>
        </w:rPr>
        <w:t>വിറ്റഴിക്കുകയും</w:t>
      </w:r>
      <w:proofErr w:type="spellEnd"/>
      <w:r w:rsidRPr="003F35D3">
        <w:rPr>
          <w:sz w:val="24"/>
          <w:szCs w:val="24"/>
        </w:rPr>
        <w:t xml:space="preserve"> </w:t>
      </w:r>
      <w:proofErr w:type="spellStart"/>
      <w:r w:rsidRPr="003F35D3">
        <w:rPr>
          <w:sz w:val="24"/>
          <w:szCs w:val="24"/>
        </w:rPr>
        <w:t>ചെയ്തു</w:t>
      </w:r>
      <w:proofErr w:type="spellEnd"/>
      <w:r w:rsidRPr="003F35D3">
        <w:rPr>
          <w:sz w:val="24"/>
          <w:szCs w:val="24"/>
        </w:rPr>
        <w:t xml:space="preserve">. ഇതോടെ സ്വയംപര്യാപ്തമായിരുന്ന നമ്മുടെ ഗ്രാമീണ സമ്പദ് വ്യവസ്ഥ തകർന്നു. അങ്ങനെ ബ്രിട്ടീഷ് ഭരണത്തിനു കീഴിൽ വിദേശവ്യാപാരം വൻതോതിൽ വർധിച്ചു. </w:t>
      </w:r>
      <w:proofErr w:type="spellStart"/>
      <w:r w:rsidRPr="003F35D3">
        <w:rPr>
          <w:sz w:val="24"/>
          <w:szCs w:val="24"/>
        </w:rPr>
        <w:t>കേരളം</w:t>
      </w:r>
      <w:proofErr w:type="spellEnd"/>
      <w:r w:rsidRPr="003F35D3">
        <w:rPr>
          <w:sz w:val="24"/>
          <w:szCs w:val="24"/>
        </w:rPr>
        <w:t xml:space="preserve"> </w:t>
      </w:r>
      <w:proofErr w:type="spellStart"/>
      <w:r w:rsidRPr="003F35D3">
        <w:rPr>
          <w:sz w:val="24"/>
          <w:szCs w:val="24"/>
        </w:rPr>
        <w:t>ലോകകമ്പോളത്തിന്റെ</w:t>
      </w:r>
      <w:proofErr w:type="spellEnd"/>
      <w:r w:rsidRPr="003F35D3">
        <w:rPr>
          <w:sz w:val="24"/>
          <w:szCs w:val="24"/>
        </w:rPr>
        <w:t xml:space="preserve"> </w:t>
      </w:r>
      <w:proofErr w:type="spellStart"/>
      <w:r w:rsidRPr="003F35D3">
        <w:rPr>
          <w:sz w:val="24"/>
          <w:szCs w:val="24"/>
        </w:rPr>
        <w:t>ഭാഗമായി</w:t>
      </w:r>
      <w:proofErr w:type="spellEnd"/>
      <w:r w:rsidRPr="003F35D3">
        <w:rPr>
          <w:sz w:val="24"/>
          <w:szCs w:val="24"/>
        </w:rPr>
        <w:t xml:space="preserve"> </w:t>
      </w:r>
      <w:proofErr w:type="spellStart"/>
      <w:r w:rsidRPr="003F35D3">
        <w:rPr>
          <w:sz w:val="24"/>
          <w:szCs w:val="24"/>
        </w:rPr>
        <w:t>മാറി</w:t>
      </w:r>
      <w:proofErr w:type="spellEnd"/>
      <w:r w:rsidRPr="003F35D3">
        <w:rPr>
          <w:sz w:val="24"/>
          <w:szCs w:val="24"/>
        </w:rPr>
        <w:t>.</w:t>
      </w:r>
    </w:p>
    <w:p w14:paraId="5BD7C9DF" w14:textId="25B718B4" w:rsidR="00A03114" w:rsidRPr="003F35D3" w:rsidRDefault="00B82FA5">
      <w:pPr>
        <w:rPr>
          <w:sz w:val="24"/>
          <w:szCs w:val="24"/>
        </w:rPr>
      </w:pPr>
      <w:proofErr w:type="spellStart"/>
      <w:r w:rsidRPr="003F35D3">
        <w:rPr>
          <w:rFonts w:ascii="Nirmala UI" w:hAnsi="Nirmala UI" w:cs="Nirmala UI"/>
          <w:sz w:val="24"/>
          <w:szCs w:val="24"/>
        </w:rPr>
        <w:t>വ്യാപാരം</w:t>
      </w:r>
      <w:proofErr w:type="spellEnd"/>
      <w:r w:rsidRPr="003F35D3">
        <w:rPr>
          <w:sz w:val="24"/>
          <w:szCs w:val="24"/>
        </w:rPr>
        <w:t xml:space="preserve"> </w:t>
      </w:r>
      <w:proofErr w:type="spellStart"/>
      <w:r w:rsidRPr="003F35D3">
        <w:rPr>
          <w:rFonts w:ascii="Nirmala UI" w:hAnsi="Nirmala UI" w:cs="Nirmala UI"/>
          <w:sz w:val="24"/>
          <w:szCs w:val="24"/>
        </w:rPr>
        <w:t>സുഗമമാക്കാ</w:t>
      </w:r>
      <w:proofErr w:type="spellEnd"/>
      <w:r w:rsidRPr="003F35D3">
        <w:rPr>
          <w:rFonts w:ascii="Nirmala UI" w:hAnsi="Nirmala UI" w:cs="Nirmala UI"/>
          <w:sz w:val="24"/>
          <w:szCs w:val="24"/>
        </w:rPr>
        <w:t>ൻ</w:t>
      </w:r>
      <w:r w:rsidRPr="003F35D3">
        <w:rPr>
          <w:sz w:val="24"/>
          <w:szCs w:val="24"/>
        </w:rPr>
        <w:t xml:space="preserve"> </w:t>
      </w:r>
      <w:proofErr w:type="spellStart"/>
      <w:r w:rsidRPr="003F35D3">
        <w:rPr>
          <w:rFonts w:ascii="Nirmala UI" w:hAnsi="Nirmala UI" w:cs="Nirmala UI"/>
          <w:sz w:val="24"/>
          <w:szCs w:val="24"/>
        </w:rPr>
        <w:t>മലബാറിലും</w:t>
      </w:r>
      <w:proofErr w:type="spellEnd"/>
      <w:r w:rsidRPr="003F35D3">
        <w:rPr>
          <w:sz w:val="24"/>
          <w:szCs w:val="24"/>
        </w:rPr>
        <w:t xml:space="preserve"> </w:t>
      </w:r>
      <w:proofErr w:type="spellStart"/>
      <w:r w:rsidRPr="003F35D3">
        <w:rPr>
          <w:rFonts w:ascii="Nirmala UI" w:hAnsi="Nirmala UI" w:cs="Nirmala UI"/>
          <w:sz w:val="24"/>
          <w:szCs w:val="24"/>
        </w:rPr>
        <w:t>കൊച്ചിയിലും</w:t>
      </w:r>
      <w:proofErr w:type="spellEnd"/>
      <w:r w:rsidRPr="003F35D3">
        <w:rPr>
          <w:sz w:val="24"/>
          <w:szCs w:val="24"/>
        </w:rPr>
        <w:t xml:space="preserve"> </w:t>
      </w:r>
      <w:proofErr w:type="spellStart"/>
      <w:r w:rsidRPr="003F35D3">
        <w:rPr>
          <w:rFonts w:ascii="Nirmala UI" w:hAnsi="Nirmala UI" w:cs="Nirmala UI"/>
          <w:sz w:val="24"/>
          <w:szCs w:val="24"/>
        </w:rPr>
        <w:t>തിരുവിതാംകൂറിലും</w:t>
      </w:r>
      <w:proofErr w:type="spellEnd"/>
      <w:r w:rsidRPr="003F35D3">
        <w:rPr>
          <w:sz w:val="24"/>
          <w:szCs w:val="24"/>
        </w:rPr>
        <w:t xml:space="preserve"> </w:t>
      </w:r>
      <w:proofErr w:type="spellStart"/>
      <w:r w:rsidRPr="003F35D3">
        <w:rPr>
          <w:rFonts w:ascii="Nirmala UI" w:hAnsi="Nirmala UI" w:cs="Nirmala UI"/>
          <w:sz w:val="24"/>
          <w:szCs w:val="24"/>
        </w:rPr>
        <w:t>നിലനിന്നിരുന്ന</w:t>
      </w:r>
      <w:proofErr w:type="spellEnd"/>
      <w:r w:rsidRPr="003F35D3">
        <w:rPr>
          <w:sz w:val="24"/>
          <w:szCs w:val="24"/>
        </w:rPr>
        <w:t xml:space="preserve"> </w:t>
      </w:r>
      <w:proofErr w:type="spellStart"/>
      <w:r w:rsidRPr="003F35D3">
        <w:rPr>
          <w:rFonts w:ascii="Nirmala UI" w:hAnsi="Nirmala UI" w:cs="Nirmala UI"/>
          <w:sz w:val="24"/>
          <w:szCs w:val="24"/>
        </w:rPr>
        <w:t>വ്യാപാരനിയമങ്ങ</w:t>
      </w:r>
      <w:proofErr w:type="spellEnd"/>
      <w:r w:rsidRPr="003F35D3">
        <w:rPr>
          <w:rFonts w:ascii="Nirmala UI" w:hAnsi="Nirmala UI" w:cs="Nirmala UI"/>
          <w:sz w:val="24"/>
          <w:szCs w:val="24"/>
        </w:rPr>
        <w:t>ൾ</w:t>
      </w:r>
      <w:r w:rsidRPr="003F35D3">
        <w:rPr>
          <w:sz w:val="24"/>
          <w:szCs w:val="24"/>
        </w:rPr>
        <w:t xml:space="preserve"> </w:t>
      </w:r>
      <w:proofErr w:type="spellStart"/>
      <w:r w:rsidRPr="003F35D3">
        <w:rPr>
          <w:rFonts w:ascii="Nirmala UI" w:hAnsi="Nirmala UI" w:cs="Nirmala UI"/>
          <w:sz w:val="24"/>
          <w:szCs w:val="24"/>
        </w:rPr>
        <w:t>തങ്ങൾക്കനുകൂലമായി</w:t>
      </w:r>
      <w:proofErr w:type="spellEnd"/>
      <w:r w:rsidRPr="003F35D3">
        <w:rPr>
          <w:sz w:val="24"/>
          <w:szCs w:val="24"/>
        </w:rPr>
        <w:t xml:space="preserve"> </w:t>
      </w:r>
      <w:proofErr w:type="spellStart"/>
      <w:r w:rsidRPr="003F35D3">
        <w:rPr>
          <w:rFonts w:ascii="Nirmala UI" w:hAnsi="Nirmala UI" w:cs="Nirmala UI"/>
          <w:sz w:val="24"/>
          <w:szCs w:val="24"/>
        </w:rPr>
        <w:t>ബ്രിട്ടീഷുകാ</w:t>
      </w:r>
      <w:proofErr w:type="spellEnd"/>
      <w:r w:rsidRPr="003F35D3">
        <w:rPr>
          <w:rFonts w:ascii="Nirmala UI" w:hAnsi="Nirmala UI" w:cs="Nirmala UI"/>
          <w:sz w:val="24"/>
          <w:szCs w:val="24"/>
        </w:rPr>
        <w:t>ർ</w:t>
      </w:r>
      <w:r w:rsidRPr="003F35D3">
        <w:rPr>
          <w:sz w:val="24"/>
          <w:szCs w:val="24"/>
        </w:rPr>
        <w:t xml:space="preserve"> </w:t>
      </w:r>
      <w:proofErr w:type="spellStart"/>
      <w:r w:rsidRPr="003F35D3">
        <w:rPr>
          <w:rFonts w:ascii="Nirmala UI" w:hAnsi="Nirmala UI" w:cs="Nirmala UI"/>
          <w:sz w:val="24"/>
          <w:szCs w:val="24"/>
        </w:rPr>
        <w:t>ഭേദഗതിചെയ്തു</w:t>
      </w:r>
      <w:proofErr w:type="spellEnd"/>
      <w:r w:rsidRPr="003F35D3">
        <w:rPr>
          <w:sz w:val="24"/>
          <w:szCs w:val="24"/>
        </w:rPr>
        <w:t xml:space="preserve">. </w:t>
      </w:r>
      <w:proofErr w:type="spellStart"/>
      <w:r w:rsidRPr="003F35D3">
        <w:rPr>
          <w:rFonts w:ascii="Nirmala UI" w:hAnsi="Nirmala UI" w:cs="Nirmala UI"/>
          <w:sz w:val="24"/>
          <w:szCs w:val="24"/>
        </w:rPr>
        <w:t>ഏകീകരിച്ച</w:t>
      </w:r>
      <w:proofErr w:type="spellEnd"/>
      <w:r w:rsidRPr="003F35D3">
        <w:rPr>
          <w:sz w:val="24"/>
          <w:szCs w:val="24"/>
        </w:rPr>
        <w:t xml:space="preserve"> </w:t>
      </w:r>
      <w:proofErr w:type="spellStart"/>
      <w:r w:rsidRPr="003F35D3">
        <w:rPr>
          <w:rFonts w:ascii="Nirmala UI" w:hAnsi="Nirmala UI" w:cs="Nirmala UI"/>
          <w:sz w:val="24"/>
          <w:szCs w:val="24"/>
        </w:rPr>
        <w:t>നാണയവ്യവസ്ഥയും</w:t>
      </w:r>
      <w:proofErr w:type="spellEnd"/>
      <w:r w:rsidRPr="003F35D3">
        <w:rPr>
          <w:sz w:val="24"/>
          <w:szCs w:val="24"/>
        </w:rPr>
        <w:t xml:space="preserve"> </w:t>
      </w:r>
      <w:proofErr w:type="spellStart"/>
      <w:r w:rsidRPr="003F35D3">
        <w:rPr>
          <w:rFonts w:ascii="Nirmala UI" w:hAnsi="Nirmala UI" w:cs="Nirmala UI"/>
          <w:sz w:val="24"/>
          <w:szCs w:val="24"/>
        </w:rPr>
        <w:t>അളവുതൂക്കസമ്പ്രദായവും</w:t>
      </w:r>
      <w:proofErr w:type="spellEnd"/>
      <w:r w:rsidRPr="003F35D3">
        <w:rPr>
          <w:sz w:val="24"/>
          <w:szCs w:val="24"/>
        </w:rPr>
        <w:t xml:space="preserve"> </w:t>
      </w:r>
      <w:proofErr w:type="spellStart"/>
      <w:r w:rsidRPr="003F35D3">
        <w:rPr>
          <w:rFonts w:ascii="Nirmala UI" w:hAnsi="Nirmala UI" w:cs="Nirmala UI"/>
          <w:sz w:val="24"/>
          <w:szCs w:val="24"/>
        </w:rPr>
        <w:t>നടപ്പിലാക്കി</w:t>
      </w:r>
      <w:proofErr w:type="spellEnd"/>
      <w:r w:rsidRPr="003F35D3">
        <w:rPr>
          <w:sz w:val="24"/>
          <w:szCs w:val="24"/>
        </w:rPr>
        <w:t xml:space="preserve">. </w:t>
      </w:r>
      <w:proofErr w:type="spellStart"/>
      <w:r w:rsidRPr="003F35D3">
        <w:rPr>
          <w:rFonts w:ascii="Nirmala UI" w:hAnsi="Nirmala UI" w:cs="Nirmala UI"/>
          <w:sz w:val="24"/>
          <w:szCs w:val="24"/>
        </w:rPr>
        <w:t>വ്യാപാരത്തിനായി</w:t>
      </w:r>
      <w:proofErr w:type="spellEnd"/>
      <w:r w:rsidRPr="003F35D3">
        <w:rPr>
          <w:sz w:val="24"/>
          <w:szCs w:val="24"/>
        </w:rPr>
        <w:t xml:space="preserve"> </w:t>
      </w:r>
      <w:proofErr w:type="spellStart"/>
      <w:r w:rsidRPr="003F35D3">
        <w:rPr>
          <w:rFonts w:ascii="Nirmala UI" w:hAnsi="Nirmala UI" w:cs="Nirmala UI"/>
          <w:sz w:val="24"/>
          <w:szCs w:val="24"/>
        </w:rPr>
        <w:t>ഗതാ</w:t>
      </w:r>
      <w:r w:rsidR="00000000" w:rsidRPr="003F35D3">
        <w:rPr>
          <w:rFonts w:ascii="Nirmala UI" w:hAnsi="Nirmala UI" w:cs="Nirmala UI"/>
          <w:sz w:val="24"/>
          <w:szCs w:val="24"/>
        </w:rPr>
        <w:t>ഗ</w:t>
      </w:r>
      <w:r w:rsidR="00000000" w:rsidRPr="003F35D3">
        <w:rPr>
          <w:sz w:val="24"/>
          <w:szCs w:val="24"/>
        </w:rPr>
        <w:t>തസൗകര്യങ്ങ</w:t>
      </w:r>
      <w:proofErr w:type="spellEnd"/>
      <w:r w:rsidR="00000000" w:rsidRPr="003F35D3">
        <w:rPr>
          <w:sz w:val="24"/>
          <w:szCs w:val="24"/>
        </w:rPr>
        <w:t xml:space="preserve">ൾ </w:t>
      </w:r>
      <w:proofErr w:type="spellStart"/>
      <w:r w:rsidR="00000000" w:rsidRPr="003F35D3">
        <w:rPr>
          <w:sz w:val="24"/>
          <w:szCs w:val="24"/>
        </w:rPr>
        <w:t>മെച്ചപ്പെടുത്താ</w:t>
      </w:r>
      <w:proofErr w:type="spellEnd"/>
      <w:r w:rsidR="00000000" w:rsidRPr="003F35D3">
        <w:rPr>
          <w:sz w:val="24"/>
          <w:szCs w:val="24"/>
        </w:rPr>
        <w:t xml:space="preserve">ൻ </w:t>
      </w:r>
      <w:proofErr w:type="spellStart"/>
      <w:r w:rsidR="00000000" w:rsidRPr="003F35D3">
        <w:rPr>
          <w:sz w:val="24"/>
          <w:szCs w:val="24"/>
        </w:rPr>
        <w:t>റോഡുകളും</w:t>
      </w:r>
      <w:proofErr w:type="spellEnd"/>
      <w:r w:rsidR="00000000" w:rsidRPr="003F35D3">
        <w:rPr>
          <w:sz w:val="24"/>
          <w:szCs w:val="24"/>
        </w:rPr>
        <w:t xml:space="preserve"> </w:t>
      </w:r>
      <w:proofErr w:type="spellStart"/>
      <w:r w:rsidR="00000000" w:rsidRPr="003F35D3">
        <w:rPr>
          <w:sz w:val="24"/>
          <w:szCs w:val="24"/>
        </w:rPr>
        <w:t>പാലങ്ങളും</w:t>
      </w:r>
      <w:proofErr w:type="spellEnd"/>
      <w:r w:rsidR="00000000" w:rsidRPr="003F35D3">
        <w:rPr>
          <w:sz w:val="24"/>
          <w:szCs w:val="24"/>
        </w:rPr>
        <w:t xml:space="preserve"> </w:t>
      </w:r>
      <w:proofErr w:type="spellStart"/>
      <w:r w:rsidR="00000000" w:rsidRPr="003F35D3">
        <w:rPr>
          <w:sz w:val="24"/>
          <w:szCs w:val="24"/>
        </w:rPr>
        <w:t>റെയിൽപ്പാളങ്ങളും</w:t>
      </w:r>
      <w:proofErr w:type="spellEnd"/>
      <w:r w:rsidR="00000000" w:rsidRPr="003F35D3">
        <w:rPr>
          <w:sz w:val="24"/>
          <w:szCs w:val="24"/>
        </w:rPr>
        <w:t xml:space="preserve"> </w:t>
      </w:r>
      <w:proofErr w:type="spellStart"/>
      <w:r w:rsidR="00000000" w:rsidRPr="003F35D3">
        <w:rPr>
          <w:sz w:val="24"/>
          <w:szCs w:val="24"/>
        </w:rPr>
        <w:t>പണിതു</w:t>
      </w:r>
      <w:proofErr w:type="spellEnd"/>
      <w:r w:rsidR="00000000" w:rsidRPr="003F35D3">
        <w:rPr>
          <w:sz w:val="24"/>
          <w:szCs w:val="24"/>
        </w:rPr>
        <w:t xml:space="preserve">. ചരക്കുഗതാഗതം സുഗമമാക്കാൻ കൊച്ചി, </w:t>
      </w:r>
      <w:proofErr w:type="spellStart"/>
      <w:r w:rsidR="00000000" w:rsidRPr="003F35D3">
        <w:rPr>
          <w:sz w:val="24"/>
          <w:szCs w:val="24"/>
        </w:rPr>
        <w:t>കോഴിക്കോട്</w:t>
      </w:r>
      <w:proofErr w:type="spellEnd"/>
      <w:r w:rsidR="00000000" w:rsidRPr="003F35D3">
        <w:rPr>
          <w:sz w:val="24"/>
          <w:szCs w:val="24"/>
        </w:rPr>
        <w:t xml:space="preserve">, </w:t>
      </w:r>
      <w:proofErr w:type="spellStart"/>
      <w:r w:rsidR="00000000" w:rsidRPr="003F35D3">
        <w:rPr>
          <w:sz w:val="24"/>
          <w:szCs w:val="24"/>
        </w:rPr>
        <w:t>ആലപ്പുഴ</w:t>
      </w:r>
      <w:proofErr w:type="spellEnd"/>
      <w:r w:rsidR="00000000" w:rsidRPr="003F35D3">
        <w:rPr>
          <w:sz w:val="24"/>
          <w:szCs w:val="24"/>
        </w:rPr>
        <w:t xml:space="preserve"> </w:t>
      </w:r>
      <w:proofErr w:type="spellStart"/>
      <w:r w:rsidR="00000000" w:rsidRPr="003F35D3">
        <w:rPr>
          <w:sz w:val="24"/>
          <w:szCs w:val="24"/>
        </w:rPr>
        <w:t>തുറമുഖങ്ങ</w:t>
      </w:r>
      <w:proofErr w:type="spellEnd"/>
      <w:r w:rsidR="00000000" w:rsidRPr="003F35D3">
        <w:rPr>
          <w:sz w:val="24"/>
          <w:szCs w:val="24"/>
        </w:rPr>
        <w:t xml:space="preserve">ൾ </w:t>
      </w:r>
      <w:proofErr w:type="spellStart"/>
      <w:r w:rsidR="00000000" w:rsidRPr="003F35D3">
        <w:rPr>
          <w:sz w:val="24"/>
          <w:szCs w:val="24"/>
        </w:rPr>
        <w:t>വികസിപ്പിച്ചു</w:t>
      </w:r>
      <w:proofErr w:type="spellEnd"/>
      <w:r w:rsidR="00000000" w:rsidRPr="003F35D3">
        <w:rPr>
          <w:sz w:val="24"/>
          <w:szCs w:val="24"/>
        </w:rPr>
        <w:t>.</w:t>
      </w:r>
    </w:p>
    <w:p w14:paraId="2DA90B8A" w14:textId="77777777" w:rsidR="00B82FA5" w:rsidRPr="00B82FA5" w:rsidRDefault="00B82FA5" w:rsidP="00B82FA5">
      <w:pPr>
        <w:rPr>
          <w:sz w:val="24"/>
          <w:szCs w:val="24"/>
          <w:lang w:val="en-IE"/>
        </w:rPr>
      </w:pPr>
      <w:proofErr w:type="spellStart"/>
      <w:r w:rsidRPr="00B82FA5">
        <w:rPr>
          <w:rFonts w:ascii="Nirmala UI" w:hAnsi="Nirmala UI" w:cs="Nirmala UI"/>
          <w:sz w:val="24"/>
          <w:szCs w:val="24"/>
          <w:lang w:val="en-IE"/>
        </w:rPr>
        <w:t>റെയിൽപാത</w:t>
      </w:r>
      <w:proofErr w:type="spellEnd"/>
    </w:p>
    <w:p w14:paraId="0ED59C19" w14:textId="671CC3BC" w:rsidR="00B82FA5" w:rsidRPr="003F35D3" w:rsidRDefault="00B82FA5">
      <w:pPr>
        <w:rPr>
          <w:sz w:val="24"/>
          <w:szCs w:val="24"/>
          <w:lang w:val="en-IE"/>
        </w:rPr>
      </w:pPr>
      <w:proofErr w:type="spellStart"/>
      <w:r w:rsidRPr="00B82FA5">
        <w:rPr>
          <w:rFonts w:ascii="Nirmala UI" w:hAnsi="Nirmala UI" w:cs="Nirmala UI"/>
          <w:sz w:val="24"/>
          <w:szCs w:val="24"/>
          <w:lang w:val="en-IE"/>
        </w:rPr>
        <w:t>കേരളത്തിലെ</w:t>
      </w:r>
      <w:proofErr w:type="spellEnd"/>
      <w:r w:rsidRPr="00B82FA5">
        <w:rPr>
          <w:sz w:val="24"/>
          <w:szCs w:val="24"/>
          <w:lang w:val="en-IE"/>
        </w:rPr>
        <w:t xml:space="preserve"> </w:t>
      </w:r>
      <w:proofErr w:type="spellStart"/>
      <w:r w:rsidRPr="00B82FA5">
        <w:rPr>
          <w:rFonts w:ascii="Nirmala UI" w:hAnsi="Nirmala UI" w:cs="Nirmala UI"/>
          <w:sz w:val="24"/>
          <w:szCs w:val="24"/>
          <w:lang w:val="en-IE"/>
        </w:rPr>
        <w:t>ആദ്യത്തെ</w:t>
      </w:r>
      <w:proofErr w:type="spellEnd"/>
      <w:r w:rsidRPr="00B82FA5">
        <w:rPr>
          <w:sz w:val="24"/>
          <w:szCs w:val="24"/>
          <w:lang w:val="en-IE"/>
        </w:rPr>
        <w:t xml:space="preserve"> </w:t>
      </w:r>
      <w:proofErr w:type="spellStart"/>
      <w:r w:rsidRPr="00B82FA5">
        <w:rPr>
          <w:rFonts w:ascii="Nirmala UI" w:hAnsi="Nirmala UI" w:cs="Nirmala UI"/>
          <w:sz w:val="24"/>
          <w:szCs w:val="24"/>
          <w:lang w:val="en-IE"/>
        </w:rPr>
        <w:t>റെയിൽപാത</w:t>
      </w:r>
      <w:proofErr w:type="spellEnd"/>
      <w:r w:rsidRPr="00B82FA5">
        <w:rPr>
          <w:sz w:val="24"/>
          <w:szCs w:val="24"/>
          <w:lang w:val="en-IE"/>
        </w:rPr>
        <w:t xml:space="preserve"> </w:t>
      </w:r>
      <w:proofErr w:type="spellStart"/>
      <w:r w:rsidRPr="00B82FA5">
        <w:rPr>
          <w:rFonts w:ascii="Nirmala UI" w:hAnsi="Nirmala UI" w:cs="Nirmala UI"/>
          <w:sz w:val="24"/>
          <w:szCs w:val="24"/>
          <w:lang w:val="en-IE"/>
        </w:rPr>
        <w:t>നിർമിച്ചത്</w:t>
      </w:r>
      <w:proofErr w:type="spellEnd"/>
      <w:r w:rsidRPr="00B82FA5">
        <w:rPr>
          <w:sz w:val="24"/>
          <w:szCs w:val="24"/>
          <w:lang w:val="en-IE"/>
        </w:rPr>
        <w:t xml:space="preserve"> </w:t>
      </w:r>
      <w:proofErr w:type="spellStart"/>
      <w:r w:rsidRPr="00B82FA5">
        <w:rPr>
          <w:rFonts w:ascii="Nirmala UI" w:hAnsi="Nirmala UI" w:cs="Nirmala UI"/>
          <w:sz w:val="24"/>
          <w:szCs w:val="24"/>
          <w:lang w:val="en-IE"/>
        </w:rPr>
        <w:t>ബ്രിട്ടീഷുകാരാണ്</w:t>
      </w:r>
      <w:proofErr w:type="spellEnd"/>
      <w:r w:rsidRPr="00B82FA5">
        <w:rPr>
          <w:sz w:val="24"/>
          <w:szCs w:val="24"/>
          <w:lang w:val="en-IE"/>
        </w:rPr>
        <w:t xml:space="preserve">. </w:t>
      </w:r>
      <w:proofErr w:type="spellStart"/>
      <w:r w:rsidRPr="00B82FA5">
        <w:rPr>
          <w:rFonts w:ascii="Nirmala UI" w:hAnsi="Nirmala UI" w:cs="Nirmala UI"/>
          <w:sz w:val="24"/>
          <w:szCs w:val="24"/>
          <w:lang w:val="en-IE"/>
        </w:rPr>
        <w:t>ബേപ്പൂ</w:t>
      </w:r>
      <w:proofErr w:type="spellEnd"/>
      <w:r w:rsidRPr="00B82FA5">
        <w:rPr>
          <w:rFonts w:ascii="Nirmala UI" w:hAnsi="Nirmala UI" w:cs="Nirmala UI"/>
          <w:sz w:val="24"/>
          <w:szCs w:val="24"/>
          <w:lang w:val="en-IE"/>
        </w:rPr>
        <w:t>ർ</w:t>
      </w:r>
      <w:r w:rsidRPr="00B82FA5">
        <w:rPr>
          <w:sz w:val="24"/>
          <w:szCs w:val="24"/>
          <w:lang w:val="en-IE"/>
        </w:rPr>
        <w:t xml:space="preserve"> </w:t>
      </w:r>
      <w:proofErr w:type="spellStart"/>
      <w:r w:rsidRPr="00B82FA5">
        <w:rPr>
          <w:rFonts w:ascii="Nirmala UI" w:hAnsi="Nirmala UI" w:cs="Nirmala UI"/>
          <w:sz w:val="24"/>
          <w:szCs w:val="24"/>
          <w:lang w:val="en-IE"/>
        </w:rPr>
        <w:t>മുത</w:t>
      </w:r>
      <w:proofErr w:type="spellEnd"/>
      <w:r w:rsidRPr="00B82FA5">
        <w:rPr>
          <w:rFonts w:ascii="Nirmala UI" w:hAnsi="Nirmala UI" w:cs="Nirmala UI"/>
          <w:sz w:val="24"/>
          <w:szCs w:val="24"/>
          <w:lang w:val="en-IE"/>
        </w:rPr>
        <w:t>ൽ</w:t>
      </w:r>
      <w:r w:rsidRPr="00B82FA5">
        <w:rPr>
          <w:sz w:val="24"/>
          <w:szCs w:val="24"/>
          <w:lang w:val="en-IE"/>
        </w:rPr>
        <w:t xml:space="preserve"> </w:t>
      </w:r>
      <w:proofErr w:type="spellStart"/>
      <w:r w:rsidRPr="00B82FA5">
        <w:rPr>
          <w:rFonts w:ascii="Nirmala UI" w:hAnsi="Nirmala UI" w:cs="Nirmala UI"/>
          <w:sz w:val="24"/>
          <w:szCs w:val="24"/>
          <w:lang w:val="en-IE"/>
        </w:rPr>
        <w:t>തിരൂ</w:t>
      </w:r>
      <w:proofErr w:type="spellEnd"/>
      <w:r w:rsidRPr="00B82FA5">
        <w:rPr>
          <w:rFonts w:ascii="Nirmala UI" w:hAnsi="Nirmala UI" w:cs="Nirmala UI"/>
          <w:sz w:val="24"/>
          <w:szCs w:val="24"/>
          <w:lang w:val="en-IE"/>
        </w:rPr>
        <w:t>ർ</w:t>
      </w:r>
      <w:r w:rsidRPr="00B82FA5">
        <w:rPr>
          <w:sz w:val="24"/>
          <w:szCs w:val="24"/>
          <w:lang w:val="en-IE"/>
        </w:rPr>
        <w:t xml:space="preserve"> </w:t>
      </w:r>
      <w:proofErr w:type="spellStart"/>
      <w:r w:rsidRPr="00B82FA5">
        <w:rPr>
          <w:rFonts w:ascii="Nirmala UI" w:hAnsi="Nirmala UI" w:cs="Nirmala UI"/>
          <w:sz w:val="24"/>
          <w:szCs w:val="24"/>
          <w:lang w:val="en-IE"/>
        </w:rPr>
        <w:t>വരെ</w:t>
      </w:r>
      <w:proofErr w:type="spellEnd"/>
      <w:r w:rsidRPr="00B82FA5">
        <w:rPr>
          <w:sz w:val="24"/>
          <w:szCs w:val="24"/>
          <w:lang w:val="en-IE"/>
        </w:rPr>
        <w:t xml:space="preserve"> </w:t>
      </w:r>
      <w:proofErr w:type="spellStart"/>
      <w:r w:rsidRPr="00B82FA5">
        <w:rPr>
          <w:rFonts w:ascii="Nirmala UI" w:hAnsi="Nirmala UI" w:cs="Nirmala UI"/>
          <w:sz w:val="24"/>
          <w:szCs w:val="24"/>
          <w:lang w:val="en-IE"/>
        </w:rPr>
        <w:t>നീണ്ടുകിടക്കുന്ന</w:t>
      </w:r>
      <w:proofErr w:type="spellEnd"/>
      <w:r w:rsidRPr="00B82FA5">
        <w:rPr>
          <w:sz w:val="24"/>
          <w:szCs w:val="24"/>
          <w:lang w:val="en-IE"/>
        </w:rPr>
        <w:t xml:space="preserve"> </w:t>
      </w:r>
      <w:r w:rsidRPr="00B82FA5">
        <w:rPr>
          <w:rFonts w:ascii="Nirmala UI" w:hAnsi="Nirmala UI" w:cs="Nirmala UI"/>
          <w:sz w:val="24"/>
          <w:szCs w:val="24"/>
          <w:lang w:val="en-IE"/>
        </w:rPr>
        <w:t>ഈ</w:t>
      </w:r>
      <w:r w:rsidRPr="00B82FA5">
        <w:rPr>
          <w:sz w:val="24"/>
          <w:szCs w:val="24"/>
          <w:lang w:val="en-IE"/>
        </w:rPr>
        <w:t xml:space="preserve"> </w:t>
      </w:r>
      <w:proofErr w:type="spellStart"/>
      <w:r w:rsidRPr="00B82FA5">
        <w:rPr>
          <w:rFonts w:ascii="Nirmala UI" w:hAnsi="Nirmala UI" w:cs="Nirmala UI"/>
          <w:sz w:val="24"/>
          <w:szCs w:val="24"/>
          <w:lang w:val="en-IE"/>
        </w:rPr>
        <w:t>റെയിൽപ്പാത</w:t>
      </w:r>
      <w:proofErr w:type="spellEnd"/>
      <w:r w:rsidRPr="00B82FA5">
        <w:rPr>
          <w:sz w:val="24"/>
          <w:szCs w:val="24"/>
          <w:lang w:val="en-IE"/>
        </w:rPr>
        <w:t xml:space="preserve"> 1861 </w:t>
      </w:r>
      <w:proofErr w:type="spellStart"/>
      <w:r w:rsidRPr="00B82FA5">
        <w:rPr>
          <w:rFonts w:ascii="Nirmala UI" w:hAnsi="Nirmala UI" w:cs="Nirmala UI"/>
          <w:sz w:val="24"/>
          <w:szCs w:val="24"/>
          <w:lang w:val="en-IE"/>
        </w:rPr>
        <w:t>ലാണ്</w:t>
      </w:r>
      <w:proofErr w:type="spellEnd"/>
      <w:r w:rsidRPr="00B82FA5">
        <w:rPr>
          <w:sz w:val="24"/>
          <w:szCs w:val="24"/>
          <w:lang w:val="en-IE"/>
        </w:rPr>
        <w:t xml:space="preserve"> </w:t>
      </w:r>
      <w:proofErr w:type="spellStart"/>
      <w:r w:rsidRPr="00B82FA5">
        <w:rPr>
          <w:rFonts w:ascii="Nirmala UI" w:hAnsi="Nirmala UI" w:cs="Nirmala UI"/>
          <w:sz w:val="24"/>
          <w:szCs w:val="24"/>
          <w:lang w:val="en-IE"/>
        </w:rPr>
        <w:t>നിർമിച്ചത്</w:t>
      </w:r>
      <w:proofErr w:type="spellEnd"/>
      <w:r w:rsidRPr="00B82FA5">
        <w:rPr>
          <w:sz w:val="24"/>
          <w:szCs w:val="24"/>
          <w:lang w:val="en-IE"/>
        </w:rPr>
        <w:t xml:space="preserve">. </w:t>
      </w:r>
      <w:proofErr w:type="spellStart"/>
      <w:r w:rsidRPr="00B82FA5">
        <w:rPr>
          <w:rFonts w:ascii="Nirmala UI" w:hAnsi="Nirmala UI" w:cs="Nirmala UI"/>
          <w:sz w:val="24"/>
          <w:szCs w:val="24"/>
          <w:lang w:val="en-IE"/>
        </w:rPr>
        <w:t>അസംസ്കൃതവസ്തുക്ക</w:t>
      </w:r>
      <w:proofErr w:type="spellEnd"/>
      <w:r w:rsidRPr="00B82FA5">
        <w:rPr>
          <w:rFonts w:ascii="Nirmala UI" w:hAnsi="Nirmala UI" w:cs="Nirmala UI"/>
          <w:sz w:val="24"/>
          <w:szCs w:val="24"/>
          <w:lang w:val="en-IE"/>
        </w:rPr>
        <w:t>ൾ</w:t>
      </w:r>
      <w:r w:rsidRPr="00B82FA5">
        <w:rPr>
          <w:sz w:val="24"/>
          <w:szCs w:val="24"/>
          <w:lang w:val="en-IE"/>
        </w:rPr>
        <w:t xml:space="preserve"> </w:t>
      </w:r>
      <w:proofErr w:type="spellStart"/>
      <w:r w:rsidRPr="00B82FA5">
        <w:rPr>
          <w:rFonts w:ascii="Nirmala UI" w:hAnsi="Nirmala UI" w:cs="Nirmala UI"/>
          <w:sz w:val="24"/>
          <w:szCs w:val="24"/>
          <w:lang w:val="en-IE"/>
        </w:rPr>
        <w:t>കൊണ്ടുപോകുന്നതിനും</w:t>
      </w:r>
      <w:proofErr w:type="spellEnd"/>
      <w:r w:rsidRPr="00B82FA5">
        <w:rPr>
          <w:sz w:val="24"/>
          <w:szCs w:val="24"/>
          <w:lang w:val="en-IE"/>
        </w:rPr>
        <w:t xml:space="preserve"> </w:t>
      </w:r>
      <w:proofErr w:type="spellStart"/>
      <w:r w:rsidRPr="00B82FA5">
        <w:rPr>
          <w:rFonts w:ascii="Nirmala UI" w:hAnsi="Nirmala UI" w:cs="Nirmala UI"/>
          <w:sz w:val="24"/>
          <w:szCs w:val="24"/>
          <w:lang w:val="en-IE"/>
        </w:rPr>
        <w:t>വിദേശമായ</w:t>
      </w:r>
      <w:proofErr w:type="spellEnd"/>
      <w:r w:rsidRPr="00B82FA5">
        <w:rPr>
          <w:sz w:val="24"/>
          <w:szCs w:val="24"/>
          <w:lang w:val="en-IE"/>
        </w:rPr>
        <w:t xml:space="preserve"> </w:t>
      </w:r>
      <w:proofErr w:type="spellStart"/>
      <w:r w:rsidRPr="00B82FA5">
        <w:rPr>
          <w:rFonts w:ascii="Nirmala UI" w:hAnsi="Nirmala UI" w:cs="Nirmala UI"/>
          <w:sz w:val="24"/>
          <w:szCs w:val="24"/>
          <w:lang w:val="en-IE"/>
        </w:rPr>
        <w:t>ഉൽപ്പന്നങ്ങ</w:t>
      </w:r>
      <w:proofErr w:type="spellEnd"/>
      <w:r w:rsidRPr="00B82FA5">
        <w:rPr>
          <w:rFonts w:ascii="Nirmala UI" w:hAnsi="Nirmala UI" w:cs="Nirmala UI"/>
          <w:sz w:val="24"/>
          <w:szCs w:val="24"/>
          <w:lang w:val="en-IE"/>
        </w:rPr>
        <w:t>ൾ</w:t>
      </w:r>
      <w:r w:rsidRPr="00B82FA5">
        <w:rPr>
          <w:sz w:val="24"/>
          <w:szCs w:val="24"/>
          <w:lang w:val="en-IE"/>
        </w:rPr>
        <w:t xml:space="preserve"> </w:t>
      </w:r>
      <w:proofErr w:type="spellStart"/>
      <w:r w:rsidRPr="00B82FA5">
        <w:rPr>
          <w:rFonts w:ascii="Nirmala UI" w:hAnsi="Nirmala UI" w:cs="Nirmala UI"/>
          <w:sz w:val="24"/>
          <w:szCs w:val="24"/>
          <w:lang w:val="en-IE"/>
        </w:rPr>
        <w:t>വിറ്റഴിക്കുന്നതിനും</w:t>
      </w:r>
      <w:proofErr w:type="spellEnd"/>
      <w:r w:rsidRPr="00B82FA5">
        <w:rPr>
          <w:sz w:val="24"/>
          <w:szCs w:val="24"/>
          <w:lang w:val="en-IE"/>
        </w:rPr>
        <w:t xml:space="preserve"> </w:t>
      </w:r>
      <w:proofErr w:type="spellStart"/>
      <w:r w:rsidRPr="00B82FA5">
        <w:rPr>
          <w:rFonts w:ascii="Nirmala UI" w:hAnsi="Nirmala UI" w:cs="Nirmala UI"/>
          <w:sz w:val="24"/>
          <w:szCs w:val="24"/>
          <w:lang w:val="en-IE"/>
        </w:rPr>
        <w:t>എളുപ്പമായി</w:t>
      </w:r>
      <w:proofErr w:type="spellEnd"/>
      <w:r w:rsidRPr="00B82FA5">
        <w:rPr>
          <w:sz w:val="24"/>
          <w:szCs w:val="24"/>
          <w:lang w:val="en-IE"/>
        </w:rPr>
        <w:t xml:space="preserve"> </w:t>
      </w:r>
      <w:proofErr w:type="spellStart"/>
      <w:r w:rsidRPr="00B82FA5">
        <w:rPr>
          <w:rFonts w:ascii="Nirmala UI" w:hAnsi="Nirmala UI" w:cs="Nirmala UI"/>
          <w:sz w:val="24"/>
          <w:szCs w:val="24"/>
          <w:lang w:val="en-IE"/>
        </w:rPr>
        <w:t>എത്തിക്കുന്നതിനും</w:t>
      </w:r>
      <w:proofErr w:type="spellEnd"/>
      <w:r w:rsidRPr="00B82FA5">
        <w:rPr>
          <w:sz w:val="24"/>
          <w:szCs w:val="24"/>
          <w:lang w:val="en-IE"/>
        </w:rPr>
        <w:t xml:space="preserve"> </w:t>
      </w:r>
      <w:proofErr w:type="spellStart"/>
      <w:r w:rsidRPr="00B82FA5">
        <w:rPr>
          <w:rFonts w:ascii="Nirmala UI" w:hAnsi="Nirmala UI" w:cs="Nirmala UI"/>
          <w:sz w:val="24"/>
          <w:szCs w:val="24"/>
          <w:lang w:val="en-IE"/>
        </w:rPr>
        <w:t>റെയിൽവേയെ</w:t>
      </w:r>
      <w:proofErr w:type="spellEnd"/>
      <w:r w:rsidRPr="00B82FA5">
        <w:rPr>
          <w:sz w:val="24"/>
          <w:szCs w:val="24"/>
          <w:lang w:val="en-IE"/>
        </w:rPr>
        <w:t xml:space="preserve"> </w:t>
      </w:r>
      <w:proofErr w:type="spellStart"/>
      <w:r w:rsidRPr="00B82FA5">
        <w:rPr>
          <w:rFonts w:ascii="Nirmala UI" w:hAnsi="Nirmala UI" w:cs="Nirmala UI"/>
          <w:sz w:val="24"/>
          <w:szCs w:val="24"/>
          <w:lang w:val="en-IE"/>
        </w:rPr>
        <w:t>ബ്രിട്ടീഷുകാ</w:t>
      </w:r>
      <w:proofErr w:type="spellEnd"/>
      <w:r w:rsidRPr="00B82FA5">
        <w:rPr>
          <w:rFonts w:ascii="Nirmala UI" w:hAnsi="Nirmala UI" w:cs="Nirmala UI"/>
          <w:sz w:val="24"/>
          <w:szCs w:val="24"/>
          <w:lang w:val="en-IE"/>
        </w:rPr>
        <w:t>ർ</w:t>
      </w:r>
      <w:r w:rsidRPr="00B82FA5">
        <w:rPr>
          <w:sz w:val="24"/>
          <w:szCs w:val="24"/>
          <w:lang w:val="en-IE"/>
        </w:rPr>
        <w:t xml:space="preserve"> </w:t>
      </w:r>
      <w:proofErr w:type="spellStart"/>
      <w:r w:rsidRPr="00B82FA5">
        <w:rPr>
          <w:rFonts w:ascii="Nirmala UI" w:hAnsi="Nirmala UI" w:cs="Nirmala UI"/>
          <w:sz w:val="24"/>
          <w:szCs w:val="24"/>
          <w:lang w:val="en-IE"/>
        </w:rPr>
        <w:t>ഉപയോഗപ്പെടുത്തി</w:t>
      </w:r>
      <w:proofErr w:type="spellEnd"/>
      <w:r w:rsidRPr="00B82FA5">
        <w:rPr>
          <w:sz w:val="24"/>
          <w:szCs w:val="24"/>
          <w:lang w:val="en-IE"/>
        </w:rPr>
        <w:t>.</w:t>
      </w:r>
    </w:p>
    <w:p w14:paraId="4004F268" w14:textId="77777777" w:rsidR="00A03114" w:rsidRPr="003F35D3" w:rsidRDefault="00000000">
      <w:pPr>
        <w:rPr>
          <w:sz w:val="24"/>
          <w:szCs w:val="24"/>
        </w:rPr>
      </w:pPr>
      <w:proofErr w:type="spellStart"/>
      <w:r w:rsidRPr="003F35D3">
        <w:rPr>
          <w:b/>
          <w:sz w:val="24"/>
          <w:szCs w:val="24"/>
        </w:rPr>
        <w:t>ഭൂബന്ധങ്ങളിലുണ്ടായ</w:t>
      </w:r>
      <w:proofErr w:type="spellEnd"/>
      <w:r w:rsidRPr="003F35D3">
        <w:rPr>
          <w:b/>
          <w:sz w:val="24"/>
          <w:szCs w:val="24"/>
        </w:rPr>
        <w:t xml:space="preserve"> </w:t>
      </w:r>
      <w:proofErr w:type="spellStart"/>
      <w:r w:rsidRPr="003F35D3">
        <w:rPr>
          <w:b/>
          <w:sz w:val="24"/>
          <w:szCs w:val="24"/>
        </w:rPr>
        <w:t>മാറ്റങ്ങ</w:t>
      </w:r>
      <w:proofErr w:type="spellEnd"/>
      <w:r w:rsidRPr="003F35D3">
        <w:rPr>
          <w:b/>
          <w:sz w:val="24"/>
          <w:szCs w:val="24"/>
        </w:rPr>
        <w:t>ൾ</w:t>
      </w:r>
    </w:p>
    <w:p w14:paraId="22FE05A9" w14:textId="29A94708" w:rsidR="00A03114" w:rsidRPr="003F35D3" w:rsidRDefault="00000000">
      <w:pPr>
        <w:rPr>
          <w:sz w:val="24"/>
          <w:szCs w:val="24"/>
        </w:rPr>
      </w:pPr>
      <w:r w:rsidRPr="003F35D3">
        <w:rPr>
          <w:sz w:val="24"/>
          <w:szCs w:val="24"/>
        </w:rPr>
        <w:t xml:space="preserve">ബ്രിട്ടീഷ് ഭരണം ഭൂമിയുടെ </w:t>
      </w:r>
      <w:proofErr w:type="spellStart"/>
      <w:r w:rsidRPr="003F35D3">
        <w:rPr>
          <w:sz w:val="24"/>
          <w:szCs w:val="24"/>
        </w:rPr>
        <w:t>മേ</w:t>
      </w:r>
      <w:proofErr w:type="spellEnd"/>
      <w:r w:rsidRPr="003F35D3">
        <w:rPr>
          <w:sz w:val="24"/>
          <w:szCs w:val="24"/>
        </w:rPr>
        <w:t xml:space="preserve">ൽ </w:t>
      </w:r>
      <w:proofErr w:type="spellStart"/>
      <w:r w:rsidRPr="003F35D3">
        <w:rPr>
          <w:sz w:val="24"/>
          <w:szCs w:val="24"/>
        </w:rPr>
        <w:t>വിവിധ</w:t>
      </w:r>
      <w:proofErr w:type="spellEnd"/>
      <w:r w:rsidRPr="003F35D3">
        <w:rPr>
          <w:sz w:val="24"/>
          <w:szCs w:val="24"/>
        </w:rPr>
        <w:t xml:space="preserve"> </w:t>
      </w:r>
      <w:proofErr w:type="spellStart"/>
      <w:r w:rsidRPr="003F35D3">
        <w:rPr>
          <w:sz w:val="24"/>
          <w:szCs w:val="24"/>
        </w:rPr>
        <w:t>ജനവിഭാഗങ്ങൾക്കുണ്ടായിരുന്ന</w:t>
      </w:r>
      <w:proofErr w:type="spellEnd"/>
      <w:r w:rsidRPr="003F35D3">
        <w:rPr>
          <w:sz w:val="24"/>
          <w:szCs w:val="24"/>
        </w:rPr>
        <w:t xml:space="preserve"> </w:t>
      </w:r>
      <w:proofErr w:type="spellStart"/>
      <w:r w:rsidRPr="003F35D3">
        <w:rPr>
          <w:sz w:val="24"/>
          <w:szCs w:val="24"/>
        </w:rPr>
        <w:t>അവകാശങ്ങളി</w:t>
      </w:r>
      <w:proofErr w:type="spellEnd"/>
      <w:r w:rsidRPr="003F35D3">
        <w:rPr>
          <w:sz w:val="24"/>
          <w:szCs w:val="24"/>
        </w:rPr>
        <w:t xml:space="preserve">ൽ </w:t>
      </w:r>
      <w:proofErr w:type="spellStart"/>
      <w:r w:rsidRPr="003F35D3">
        <w:rPr>
          <w:sz w:val="24"/>
          <w:szCs w:val="24"/>
        </w:rPr>
        <w:t>വലിയ</w:t>
      </w:r>
      <w:proofErr w:type="spellEnd"/>
      <w:r w:rsidRPr="003F35D3">
        <w:rPr>
          <w:sz w:val="24"/>
          <w:szCs w:val="24"/>
        </w:rPr>
        <w:t xml:space="preserve"> </w:t>
      </w:r>
      <w:proofErr w:type="spellStart"/>
      <w:r w:rsidRPr="003F35D3">
        <w:rPr>
          <w:sz w:val="24"/>
          <w:szCs w:val="24"/>
        </w:rPr>
        <w:t>മാറ്റം</w:t>
      </w:r>
      <w:proofErr w:type="spellEnd"/>
      <w:r w:rsidRPr="003F35D3">
        <w:rPr>
          <w:sz w:val="24"/>
          <w:szCs w:val="24"/>
        </w:rPr>
        <w:t xml:space="preserve"> </w:t>
      </w:r>
      <w:proofErr w:type="spellStart"/>
      <w:r w:rsidRPr="003F35D3">
        <w:rPr>
          <w:sz w:val="24"/>
          <w:szCs w:val="24"/>
        </w:rPr>
        <w:t>വരുത്തി</w:t>
      </w:r>
      <w:proofErr w:type="spellEnd"/>
      <w:r w:rsidRPr="003F35D3">
        <w:rPr>
          <w:sz w:val="24"/>
          <w:szCs w:val="24"/>
        </w:rPr>
        <w:t xml:space="preserve">. പ്രാദേശിക നാടുവാഴികളെയും </w:t>
      </w:r>
      <w:proofErr w:type="spellStart"/>
      <w:r w:rsidRPr="003F35D3">
        <w:rPr>
          <w:sz w:val="24"/>
          <w:szCs w:val="24"/>
        </w:rPr>
        <w:t>ജന്മിമാരെയും</w:t>
      </w:r>
      <w:proofErr w:type="spellEnd"/>
      <w:r w:rsidRPr="003F35D3">
        <w:rPr>
          <w:sz w:val="24"/>
          <w:szCs w:val="24"/>
        </w:rPr>
        <w:t xml:space="preserve"> </w:t>
      </w:r>
      <w:r w:rsidRPr="003F35D3">
        <w:rPr>
          <w:sz w:val="24"/>
          <w:szCs w:val="24"/>
        </w:rPr>
        <w:lastRenderedPageBreak/>
        <w:t xml:space="preserve">ഭൂവുടമകളായി </w:t>
      </w:r>
      <w:proofErr w:type="spellStart"/>
      <w:r w:rsidRPr="003F35D3">
        <w:rPr>
          <w:sz w:val="24"/>
          <w:szCs w:val="24"/>
        </w:rPr>
        <w:t>കണക്കാക്കുകയും</w:t>
      </w:r>
      <w:proofErr w:type="spellEnd"/>
      <w:r w:rsidRPr="003F35D3">
        <w:rPr>
          <w:sz w:val="24"/>
          <w:szCs w:val="24"/>
        </w:rPr>
        <w:t xml:space="preserve"> </w:t>
      </w:r>
      <w:proofErr w:type="spellStart"/>
      <w:r w:rsidRPr="003F35D3">
        <w:rPr>
          <w:sz w:val="24"/>
          <w:szCs w:val="24"/>
        </w:rPr>
        <w:t>അവ</w:t>
      </w:r>
      <w:proofErr w:type="spellEnd"/>
      <w:r w:rsidRPr="003F35D3">
        <w:rPr>
          <w:sz w:val="24"/>
          <w:szCs w:val="24"/>
        </w:rPr>
        <w:t xml:space="preserve">ർ </w:t>
      </w:r>
      <w:proofErr w:type="spellStart"/>
      <w:r w:rsidRPr="003F35D3">
        <w:rPr>
          <w:sz w:val="24"/>
          <w:szCs w:val="24"/>
        </w:rPr>
        <w:t>ബ്രിട്ടീഷുകാർക്ക്</w:t>
      </w:r>
      <w:proofErr w:type="spellEnd"/>
      <w:r w:rsidRPr="003F35D3">
        <w:rPr>
          <w:sz w:val="24"/>
          <w:szCs w:val="24"/>
        </w:rPr>
        <w:t xml:space="preserve"> </w:t>
      </w:r>
      <w:proofErr w:type="spellStart"/>
      <w:r w:rsidRPr="003F35D3">
        <w:rPr>
          <w:sz w:val="24"/>
          <w:szCs w:val="24"/>
        </w:rPr>
        <w:t>കൊടുക്കേണ്ട</w:t>
      </w:r>
      <w:proofErr w:type="spellEnd"/>
      <w:r w:rsidRPr="003F35D3">
        <w:rPr>
          <w:sz w:val="24"/>
          <w:szCs w:val="24"/>
        </w:rPr>
        <w:t xml:space="preserve"> </w:t>
      </w:r>
      <w:proofErr w:type="spellStart"/>
      <w:r w:rsidRPr="003F35D3">
        <w:rPr>
          <w:sz w:val="24"/>
          <w:szCs w:val="24"/>
        </w:rPr>
        <w:t>നികുതി</w:t>
      </w:r>
      <w:proofErr w:type="spellEnd"/>
      <w:r w:rsidRPr="003F35D3">
        <w:rPr>
          <w:sz w:val="24"/>
          <w:szCs w:val="24"/>
        </w:rPr>
        <w:t xml:space="preserve"> </w:t>
      </w:r>
      <w:proofErr w:type="spellStart"/>
      <w:r w:rsidRPr="003F35D3">
        <w:rPr>
          <w:sz w:val="24"/>
          <w:szCs w:val="24"/>
        </w:rPr>
        <w:t>മുൻകൂട്ടി</w:t>
      </w:r>
      <w:proofErr w:type="spellEnd"/>
      <w:r w:rsidRPr="003F35D3">
        <w:rPr>
          <w:sz w:val="24"/>
          <w:szCs w:val="24"/>
        </w:rPr>
        <w:t xml:space="preserve"> </w:t>
      </w:r>
      <w:proofErr w:type="spellStart"/>
      <w:r w:rsidRPr="003F35D3">
        <w:rPr>
          <w:sz w:val="24"/>
          <w:szCs w:val="24"/>
        </w:rPr>
        <w:t>നിശ്ചയിക്കുകയും</w:t>
      </w:r>
      <w:proofErr w:type="spellEnd"/>
      <w:r w:rsidRPr="003F35D3">
        <w:rPr>
          <w:sz w:val="24"/>
          <w:szCs w:val="24"/>
        </w:rPr>
        <w:t xml:space="preserve"> ചെയ്തു. </w:t>
      </w:r>
      <w:proofErr w:type="spellStart"/>
      <w:r w:rsidRPr="003F35D3">
        <w:rPr>
          <w:sz w:val="24"/>
          <w:szCs w:val="24"/>
        </w:rPr>
        <w:t>ജന്മിമാരും</w:t>
      </w:r>
      <w:proofErr w:type="spellEnd"/>
      <w:r w:rsidRPr="003F35D3">
        <w:rPr>
          <w:sz w:val="24"/>
          <w:szCs w:val="24"/>
        </w:rPr>
        <w:t xml:space="preserve"> </w:t>
      </w:r>
      <w:proofErr w:type="spellStart"/>
      <w:r w:rsidRPr="003F35D3">
        <w:rPr>
          <w:sz w:val="24"/>
          <w:szCs w:val="24"/>
        </w:rPr>
        <w:t>നാടുവാഴികളും</w:t>
      </w:r>
      <w:proofErr w:type="spellEnd"/>
      <w:r w:rsidRPr="003F35D3">
        <w:rPr>
          <w:sz w:val="24"/>
          <w:szCs w:val="24"/>
        </w:rPr>
        <w:t xml:space="preserve"> </w:t>
      </w:r>
      <w:proofErr w:type="spellStart"/>
      <w:r w:rsidRPr="003F35D3">
        <w:rPr>
          <w:sz w:val="24"/>
          <w:szCs w:val="24"/>
        </w:rPr>
        <w:t>കുടിയാൻമാരുടെ</w:t>
      </w:r>
      <w:proofErr w:type="spellEnd"/>
      <w:r w:rsidRPr="003F35D3">
        <w:rPr>
          <w:sz w:val="24"/>
          <w:szCs w:val="24"/>
        </w:rPr>
        <w:t xml:space="preserve"> </w:t>
      </w:r>
      <w:proofErr w:type="spellStart"/>
      <w:r w:rsidRPr="003F35D3">
        <w:rPr>
          <w:sz w:val="24"/>
          <w:szCs w:val="24"/>
        </w:rPr>
        <w:t>മേ</w:t>
      </w:r>
      <w:proofErr w:type="spellEnd"/>
      <w:r w:rsidRPr="003F35D3">
        <w:rPr>
          <w:sz w:val="24"/>
          <w:szCs w:val="24"/>
        </w:rPr>
        <w:t xml:space="preserve">ൽ </w:t>
      </w:r>
      <w:proofErr w:type="spellStart"/>
      <w:r w:rsidRPr="003F35D3">
        <w:rPr>
          <w:sz w:val="24"/>
          <w:szCs w:val="24"/>
        </w:rPr>
        <w:t>നികുതിഭാരം</w:t>
      </w:r>
      <w:proofErr w:type="spellEnd"/>
      <w:r w:rsidRPr="003F35D3">
        <w:rPr>
          <w:sz w:val="24"/>
          <w:szCs w:val="24"/>
        </w:rPr>
        <w:t xml:space="preserve"> അടിച്ചേൽപ്പിക്കുകയും കൃഷിക്കാരെ കുടിയൊഴിപ്പിക്കുകയും ചെയ്തു. ഇതോടെ മലബാറിലെ കൃഷിക്കാരുടെ ജീവിതം കൂടുതൽ പരിതാപകരമായി. ഇതിനെതിരെ നടന്ന കലാപങ്ങളെപ്പറ്റി മുൻ അധ്യായത്തിൽ പരാമർശിച്ചത് ഓർക്കുമല്ലോ. മാപ്പിള </w:t>
      </w:r>
      <w:proofErr w:type="spellStart"/>
      <w:r w:rsidRPr="003F35D3">
        <w:rPr>
          <w:sz w:val="24"/>
          <w:szCs w:val="24"/>
        </w:rPr>
        <w:t>കലാപങ്ങളെക്കുറിച്ചന്വേഷിക്കാ</w:t>
      </w:r>
      <w:proofErr w:type="spellEnd"/>
      <w:r w:rsidRPr="003F35D3">
        <w:rPr>
          <w:sz w:val="24"/>
          <w:szCs w:val="24"/>
        </w:rPr>
        <w:t xml:space="preserve">ൻ നിയമിച്ച ലോഗൻ കമ്മീഷന്റെ ശുപാർശയുടെ </w:t>
      </w:r>
      <w:proofErr w:type="spellStart"/>
      <w:r w:rsidRPr="003F35D3">
        <w:rPr>
          <w:sz w:val="24"/>
          <w:szCs w:val="24"/>
        </w:rPr>
        <w:t>അടിസ്ഥാനത്തി</w:t>
      </w:r>
      <w:proofErr w:type="spellEnd"/>
      <w:r w:rsidRPr="003F35D3">
        <w:rPr>
          <w:sz w:val="24"/>
          <w:szCs w:val="24"/>
        </w:rPr>
        <w:t xml:space="preserve">ൽ 1929 ൽ മലബാർ </w:t>
      </w:r>
      <w:proofErr w:type="spellStart"/>
      <w:r w:rsidRPr="003F35D3">
        <w:rPr>
          <w:sz w:val="24"/>
          <w:szCs w:val="24"/>
        </w:rPr>
        <w:t>കുടിയായ്മ</w:t>
      </w:r>
      <w:proofErr w:type="spellEnd"/>
      <w:r w:rsidRPr="003F35D3">
        <w:rPr>
          <w:sz w:val="24"/>
          <w:szCs w:val="24"/>
        </w:rPr>
        <w:t xml:space="preserve"> </w:t>
      </w:r>
      <w:proofErr w:type="spellStart"/>
      <w:r w:rsidRPr="003F35D3">
        <w:rPr>
          <w:sz w:val="24"/>
          <w:szCs w:val="24"/>
        </w:rPr>
        <w:t>നിയമം</w:t>
      </w:r>
      <w:proofErr w:type="spellEnd"/>
      <w:r w:rsidRPr="003F35D3">
        <w:rPr>
          <w:sz w:val="24"/>
          <w:szCs w:val="24"/>
        </w:rPr>
        <w:t xml:space="preserve"> </w:t>
      </w:r>
      <w:proofErr w:type="spellStart"/>
      <w:r w:rsidRPr="003F35D3">
        <w:rPr>
          <w:sz w:val="24"/>
          <w:szCs w:val="24"/>
        </w:rPr>
        <w:t>നടപ്പിലാക്കിയതോടെ</w:t>
      </w:r>
      <w:proofErr w:type="spellEnd"/>
      <w:r w:rsidRPr="003F35D3">
        <w:rPr>
          <w:sz w:val="24"/>
          <w:szCs w:val="24"/>
        </w:rPr>
        <w:t xml:space="preserve"> </w:t>
      </w:r>
      <w:proofErr w:type="spellStart"/>
      <w:r w:rsidRPr="003F35D3">
        <w:rPr>
          <w:sz w:val="24"/>
          <w:szCs w:val="24"/>
        </w:rPr>
        <w:t>കർഷകർക്ക്</w:t>
      </w:r>
      <w:proofErr w:type="spellEnd"/>
      <w:r w:rsidRPr="003F35D3">
        <w:rPr>
          <w:sz w:val="24"/>
          <w:szCs w:val="24"/>
        </w:rPr>
        <w:t xml:space="preserve"> </w:t>
      </w:r>
      <w:proofErr w:type="spellStart"/>
      <w:r w:rsidRPr="003F35D3">
        <w:rPr>
          <w:sz w:val="24"/>
          <w:szCs w:val="24"/>
        </w:rPr>
        <w:t>ഭൂമിയുടെ</w:t>
      </w:r>
      <w:proofErr w:type="spellEnd"/>
      <w:r w:rsidRPr="003F35D3">
        <w:rPr>
          <w:sz w:val="24"/>
          <w:szCs w:val="24"/>
        </w:rPr>
        <w:t xml:space="preserve"> </w:t>
      </w:r>
      <w:proofErr w:type="spellStart"/>
      <w:r w:rsidRPr="003F35D3">
        <w:rPr>
          <w:sz w:val="24"/>
          <w:szCs w:val="24"/>
        </w:rPr>
        <w:t>മേ</w:t>
      </w:r>
      <w:proofErr w:type="spellEnd"/>
      <w:r w:rsidRPr="003F35D3">
        <w:rPr>
          <w:sz w:val="24"/>
          <w:szCs w:val="24"/>
        </w:rPr>
        <w:t xml:space="preserve">ൽ </w:t>
      </w:r>
      <w:proofErr w:type="spellStart"/>
      <w:r w:rsidRPr="003F35D3">
        <w:rPr>
          <w:sz w:val="24"/>
          <w:szCs w:val="24"/>
        </w:rPr>
        <w:t>നാമമാത്രമായെങ്കിലും</w:t>
      </w:r>
      <w:proofErr w:type="spellEnd"/>
      <w:r w:rsidRPr="003F35D3">
        <w:rPr>
          <w:sz w:val="24"/>
          <w:szCs w:val="24"/>
        </w:rPr>
        <w:t xml:space="preserve"> അവകാശം ലഭിച്ചു. തിരുവിതാംകൂറിൽ മാർത്താണ്ഡവർമയുടെ കാലം </w:t>
      </w:r>
      <w:proofErr w:type="spellStart"/>
      <w:r w:rsidRPr="003F35D3">
        <w:rPr>
          <w:sz w:val="24"/>
          <w:szCs w:val="24"/>
        </w:rPr>
        <w:t>മുത</w:t>
      </w:r>
      <w:proofErr w:type="spellEnd"/>
      <w:r w:rsidRPr="003F35D3">
        <w:rPr>
          <w:sz w:val="24"/>
          <w:szCs w:val="24"/>
        </w:rPr>
        <w:t xml:space="preserve">ൽ </w:t>
      </w:r>
      <w:proofErr w:type="spellStart"/>
      <w:r w:rsidRPr="003F35D3">
        <w:rPr>
          <w:sz w:val="24"/>
          <w:szCs w:val="24"/>
        </w:rPr>
        <w:t>തന്നെ</w:t>
      </w:r>
      <w:proofErr w:type="spellEnd"/>
      <w:r w:rsidRPr="003F35D3">
        <w:rPr>
          <w:sz w:val="24"/>
          <w:szCs w:val="24"/>
        </w:rPr>
        <w:t xml:space="preserve"> </w:t>
      </w:r>
      <w:proofErr w:type="spellStart"/>
      <w:r w:rsidRPr="003F35D3">
        <w:rPr>
          <w:sz w:val="24"/>
          <w:szCs w:val="24"/>
        </w:rPr>
        <w:t>ഭൂവുടമാ</w:t>
      </w:r>
      <w:proofErr w:type="spellEnd"/>
      <w:r w:rsidRPr="003F35D3">
        <w:rPr>
          <w:sz w:val="24"/>
          <w:szCs w:val="24"/>
        </w:rPr>
        <w:t xml:space="preserve"> </w:t>
      </w:r>
      <w:proofErr w:type="spellStart"/>
      <w:r w:rsidRPr="003F35D3">
        <w:rPr>
          <w:sz w:val="24"/>
          <w:szCs w:val="24"/>
        </w:rPr>
        <w:t>ബന്ധങ്ങളി</w:t>
      </w:r>
      <w:proofErr w:type="spellEnd"/>
      <w:r w:rsidRPr="003F35D3">
        <w:rPr>
          <w:sz w:val="24"/>
          <w:szCs w:val="24"/>
        </w:rPr>
        <w:t xml:space="preserve">ൽ </w:t>
      </w:r>
      <w:proofErr w:type="spellStart"/>
      <w:r w:rsidRPr="003F35D3">
        <w:rPr>
          <w:sz w:val="24"/>
          <w:szCs w:val="24"/>
        </w:rPr>
        <w:t>മാറ്റം</w:t>
      </w:r>
      <w:proofErr w:type="spellEnd"/>
      <w:r w:rsidRPr="003F35D3">
        <w:rPr>
          <w:sz w:val="24"/>
          <w:szCs w:val="24"/>
        </w:rPr>
        <w:t xml:space="preserve"> </w:t>
      </w:r>
      <w:proofErr w:type="spellStart"/>
      <w:r w:rsidRPr="003F35D3">
        <w:rPr>
          <w:sz w:val="24"/>
          <w:szCs w:val="24"/>
        </w:rPr>
        <w:t>വരുത്തിയിരുന്നു</w:t>
      </w:r>
      <w:proofErr w:type="spellEnd"/>
      <w:r w:rsidRPr="003F35D3">
        <w:rPr>
          <w:sz w:val="24"/>
          <w:szCs w:val="24"/>
        </w:rPr>
        <w:t xml:space="preserve">. മാടമ്പിമാരുടെ ഭൂമിയെല്ലാം പണ്ടാരം വക (സർക്കാർ വക) ഭൂമിയായി മാറി. ഈ പണ്ടാരംവക ഭൂമിയിലെ കുടിയാൻമാർക്ക് അവർ കൃഷിചെയ്യുന്ന ഭൂമി സ്വന്തമായി നൽകിക്കൊണ്ടുള്ള സുപ്രധാന വിളം ബരം 1865 ൽ തിരുവിതാംകൂർ സർക്കാർ പുറപ്പെടുവിച്ചു. ഇത് പണ്ടാരപ്പാട്ട വിളംബരമെന്ന് അറിയപ്പെടുന്നു. 1896 ൽ പാസാക്കിയ ജന്മി-കുടിയാൻ നിയമ പ്രകാരവും തിരുവിതാംകൂറിൽ കുടിയാന് ഭൂമിയുടെ മേൽ ഉടമാവകാശം ലഭി ച്ചു. അങ്ങനെ ഭൂരിഭാഗം കുടിയാന്മാരും തിരുവിതാംകൂറിൽ നാമമാത്രമായ ഭൂവുടമകളായി മാറി. ഇതിനുപകരമായി അവർ സർക്കാരിലേക്ക് വലിയ നികുതി അടയ്ക്കേണ്ടിയിരുന്നു. </w:t>
      </w:r>
      <w:proofErr w:type="spellStart"/>
      <w:r w:rsidRPr="003F35D3">
        <w:rPr>
          <w:sz w:val="24"/>
          <w:szCs w:val="24"/>
        </w:rPr>
        <w:t>ചുരുക്കത്തി</w:t>
      </w:r>
      <w:proofErr w:type="spellEnd"/>
      <w:r w:rsidRPr="003F35D3">
        <w:rPr>
          <w:sz w:val="24"/>
          <w:szCs w:val="24"/>
        </w:rPr>
        <w:t xml:space="preserve">ൽ, </w:t>
      </w:r>
      <w:proofErr w:type="spellStart"/>
      <w:r w:rsidRPr="003F35D3">
        <w:rPr>
          <w:sz w:val="24"/>
          <w:szCs w:val="24"/>
        </w:rPr>
        <w:t>തിരുവിതാംകൂറിലെ</w:t>
      </w:r>
      <w:proofErr w:type="spellEnd"/>
      <w:r w:rsidRPr="003F35D3">
        <w:rPr>
          <w:sz w:val="24"/>
          <w:szCs w:val="24"/>
        </w:rPr>
        <w:t xml:space="preserve"> </w:t>
      </w:r>
      <w:proofErr w:type="spellStart"/>
      <w:r w:rsidRPr="003F35D3">
        <w:rPr>
          <w:sz w:val="24"/>
          <w:szCs w:val="24"/>
        </w:rPr>
        <w:t>കർഷകരും</w:t>
      </w:r>
      <w:proofErr w:type="spellEnd"/>
      <w:r w:rsidRPr="003F35D3">
        <w:rPr>
          <w:sz w:val="24"/>
          <w:szCs w:val="24"/>
        </w:rPr>
        <w:t xml:space="preserve"> </w:t>
      </w:r>
      <w:proofErr w:type="spellStart"/>
      <w:r w:rsidRPr="003F35D3">
        <w:rPr>
          <w:sz w:val="24"/>
          <w:szCs w:val="24"/>
        </w:rPr>
        <w:t>നികുതിഭാരം</w:t>
      </w:r>
      <w:proofErr w:type="spellEnd"/>
      <w:r w:rsidRPr="003F35D3">
        <w:rPr>
          <w:sz w:val="24"/>
          <w:szCs w:val="24"/>
        </w:rPr>
        <w:t xml:space="preserve"> </w:t>
      </w:r>
      <w:proofErr w:type="spellStart"/>
      <w:r w:rsidRPr="003F35D3">
        <w:rPr>
          <w:sz w:val="24"/>
          <w:szCs w:val="24"/>
        </w:rPr>
        <w:t>കൊണ്ട്</w:t>
      </w:r>
      <w:proofErr w:type="spellEnd"/>
      <w:r w:rsidRPr="003F35D3">
        <w:rPr>
          <w:sz w:val="24"/>
          <w:szCs w:val="24"/>
        </w:rPr>
        <w:t xml:space="preserve"> </w:t>
      </w:r>
      <w:proofErr w:type="spellStart"/>
      <w:r w:rsidRPr="003F35D3">
        <w:rPr>
          <w:sz w:val="24"/>
          <w:szCs w:val="24"/>
        </w:rPr>
        <w:t>പൊറുതിമുട്ടി</w:t>
      </w:r>
      <w:proofErr w:type="spellEnd"/>
      <w:r w:rsidRPr="003F35D3">
        <w:rPr>
          <w:sz w:val="24"/>
          <w:szCs w:val="24"/>
        </w:rPr>
        <w:t xml:space="preserve">. 1914 </w:t>
      </w:r>
      <w:proofErr w:type="spellStart"/>
      <w:r w:rsidRPr="003F35D3">
        <w:rPr>
          <w:sz w:val="24"/>
          <w:szCs w:val="24"/>
        </w:rPr>
        <w:t>ലാണ്</w:t>
      </w:r>
      <w:proofErr w:type="spellEnd"/>
      <w:r w:rsidRPr="003F35D3">
        <w:rPr>
          <w:sz w:val="24"/>
          <w:szCs w:val="24"/>
        </w:rPr>
        <w:t xml:space="preserve"> </w:t>
      </w:r>
      <w:proofErr w:type="spellStart"/>
      <w:r w:rsidRPr="003F35D3">
        <w:rPr>
          <w:sz w:val="24"/>
          <w:szCs w:val="24"/>
        </w:rPr>
        <w:t>കൊച്ചിയി</w:t>
      </w:r>
      <w:proofErr w:type="spellEnd"/>
      <w:r w:rsidRPr="003F35D3">
        <w:rPr>
          <w:sz w:val="24"/>
          <w:szCs w:val="24"/>
        </w:rPr>
        <w:t xml:space="preserve">ൽ </w:t>
      </w:r>
      <w:proofErr w:type="spellStart"/>
      <w:r w:rsidRPr="003F35D3">
        <w:rPr>
          <w:sz w:val="24"/>
          <w:szCs w:val="24"/>
        </w:rPr>
        <w:t>കുടിയായ്മ</w:t>
      </w:r>
      <w:proofErr w:type="spellEnd"/>
      <w:r w:rsidRPr="003F35D3">
        <w:rPr>
          <w:sz w:val="24"/>
          <w:szCs w:val="24"/>
        </w:rPr>
        <w:t xml:space="preserve"> </w:t>
      </w:r>
      <w:proofErr w:type="spellStart"/>
      <w:r w:rsidRPr="003F35D3">
        <w:rPr>
          <w:sz w:val="24"/>
          <w:szCs w:val="24"/>
        </w:rPr>
        <w:t>നിയമം</w:t>
      </w:r>
      <w:proofErr w:type="spellEnd"/>
      <w:r w:rsidR="002D5D55" w:rsidRPr="003F35D3">
        <w:rPr>
          <w:sz w:val="24"/>
          <w:szCs w:val="24"/>
        </w:rPr>
        <w:t xml:space="preserve"> </w:t>
      </w:r>
      <w:proofErr w:type="spellStart"/>
      <w:r w:rsidRPr="003F35D3">
        <w:rPr>
          <w:sz w:val="24"/>
          <w:szCs w:val="24"/>
        </w:rPr>
        <w:t>നിലവി</w:t>
      </w:r>
      <w:proofErr w:type="spellEnd"/>
      <w:r w:rsidRPr="003F35D3">
        <w:rPr>
          <w:sz w:val="24"/>
          <w:szCs w:val="24"/>
        </w:rPr>
        <w:t xml:space="preserve">ൽ </w:t>
      </w:r>
      <w:proofErr w:type="spellStart"/>
      <w:r w:rsidRPr="003F35D3">
        <w:rPr>
          <w:sz w:val="24"/>
          <w:szCs w:val="24"/>
        </w:rPr>
        <w:t>വന്നത്</w:t>
      </w:r>
      <w:proofErr w:type="spellEnd"/>
      <w:r w:rsidRPr="003F35D3">
        <w:rPr>
          <w:sz w:val="24"/>
          <w:szCs w:val="24"/>
        </w:rPr>
        <w:t>.</w:t>
      </w:r>
    </w:p>
    <w:p w14:paraId="070FAD30" w14:textId="77777777" w:rsidR="00A03114" w:rsidRPr="003F35D3" w:rsidRDefault="00000000">
      <w:pPr>
        <w:rPr>
          <w:sz w:val="24"/>
          <w:szCs w:val="24"/>
        </w:rPr>
      </w:pPr>
      <w:proofErr w:type="spellStart"/>
      <w:r w:rsidRPr="003F35D3">
        <w:rPr>
          <w:b/>
          <w:sz w:val="24"/>
          <w:szCs w:val="24"/>
        </w:rPr>
        <w:t>കാർഷികമേഖലയിലെ</w:t>
      </w:r>
      <w:proofErr w:type="spellEnd"/>
      <w:r w:rsidRPr="003F35D3">
        <w:rPr>
          <w:b/>
          <w:sz w:val="24"/>
          <w:szCs w:val="24"/>
        </w:rPr>
        <w:t xml:space="preserve"> </w:t>
      </w:r>
      <w:proofErr w:type="spellStart"/>
      <w:r w:rsidRPr="003F35D3">
        <w:rPr>
          <w:b/>
          <w:sz w:val="24"/>
          <w:szCs w:val="24"/>
        </w:rPr>
        <w:t>വാണിജ്യവൽക്കരണം</w:t>
      </w:r>
      <w:proofErr w:type="spellEnd"/>
    </w:p>
    <w:p w14:paraId="7F73BC30" w14:textId="25CD8EB2" w:rsidR="00A03114" w:rsidRPr="003F35D3" w:rsidRDefault="00000000">
      <w:pPr>
        <w:rPr>
          <w:sz w:val="24"/>
          <w:szCs w:val="24"/>
        </w:rPr>
      </w:pPr>
      <w:r w:rsidRPr="003F35D3">
        <w:rPr>
          <w:sz w:val="24"/>
          <w:szCs w:val="24"/>
        </w:rPr>
        <w:t xml:space="preserve">ബ്രിട്ടീഷ് ആധിപത്യം കേരളത്തിലെ കാർഷിക രീതിയിൽ വലിയ മാറ്റങ്ങൾക്ക് വഴിതെളിയിച്ചു. കേരളീയ ഉൽപ്പന്നങ്ങൾക്ക് </w:t>
      </w:r>
      <w:proofErr w:type="spellStart"/>
      <w:r w:rsidRPr="003F35D3">
        <w:rPr>
          <w:sz w:val="24"/>
          <w:szCs w:val="24"/>
        </w:rPr>
        <w:t>വിദേശ</w:t>
      </w:r>
      <w:proofErr w:type="spellEnd"/>
      <w:r w:rsidRPr="003F35D3">
        <w:rPr>
          <w:sz w:val="24"/>
          <w:szCs w:val="24"/>
        </w:rPr>
        <w:t xml:space="preserve"> </w:t>
      </w:r>
      <w:proofErr w:type="spellStart"/>
      <w:r w:rsidRPr="003F35D3">
        <w:rPr>
          <w:sz w:val="24"/>
          <w:szCs w:val="24"/>
        </w:rPr>
        <w:t>കമ്പോളങ്ങളി</w:t>
      </w:r>
      <w:proofErr w:type="spellEnd"/>
      <w:r w:rsidRPr="003F35D3">
        <w:rPr>
          <w:sz w:val="24"/>
          <w:szCs w:val="24"/>
        </w:rPr>
        <w:t xml:space="preserve">ൽ </w:t>
      </w:r>
      <w:proofErr w:type="spellStart"/>
      <w:r w:rsidRPr="003F35D3">
        <w:rPr>
          <w:sz w:val="24"/>
          <w:szCs w:val="24"/>
        </w:rPr>
        <w:t>ധാരാളം</w:t>
      </w:r>
      <w:proofErr w:type="spellEnd"/>
      <w:r w:rsidRPr="003F35D3">
        <w:rPr>
          <w:sz w:val="24"/>
          <w:szCs w:val="24"/>
        </w:rPr>
        <w:t xml:space="preserve"> </w:t>
      </w:r>
      <w:proofErr w:type="spellStart"/>
      <w:r w:rsidRPr="003F35D3">
        <w:rPr>
          <w:sz w:val="24"/>
          <w:szCs w:val="24"/>
        </w:rPr>
        <w:t>ആവശ്യക്കാരുണ്ടായിരുന്നു</w:t>
      </w:r>
      <w:proofErr w:type="spellEnd"/>
      <w:r w:rsidRPr="003F35D3">
        <w:rPr>
          <w:sz w:val="24"/>
          <w:szCs w:val="24"/>
        </w:rPr>
        <w:t xml:space="preserve">. </w:t>
      </w:r>
      <w:proofErr w:type="spellStart"/>
      <w:r w:rsidRPr="003F35D3">
        <w:rPr>
          <w:sz w:val="24"/>
          <w:szCs w:val="24"/>
        </w:rPr>
        <w:t>മലയോര</w:t>
      </w:r>
      <w:proofErr w:type="spellEnd"/>
      <w:r w:rsidRPr="003F35D3">
        <w:rPr>
          <w:sz w:val="24"/>
          <w:szCs w:val="24"/>
        </w:rPr>
        <w:t xml:space="preserve"> </w:t>
      </w:r>
      <w:proofErr w:type="spellStart"/>
      <w:r w:rsidRPr="003F35D3">
        <w:rPr>
          <w:sz w:val="24"/>
          <w:szCs w:val="24"/>
        </w:rPr>
        <w:t>പ്രദേശങ്ങളി</w:t>
      </w:r>
      <w:proofErr w:type="spellEnd"/>
      <w:r w:rsidRPr="003F35D3">
        <w:rPr>
          <w:sz w:val="24"/>
          <w:szCs w:val="24"/>
        </w:rPr>
        <w:t xml:space="preserve">ൽ </w:t>
      </w:r>
      <w:proofErr w:type="spellStart"/>
      <w:r w:rsidRPr="003F35D3">
        <w:rPr>
          <w:sz w:val="24"/>
          <w:szCs w:val="24"/>
        </w:rPr>
        <w:t>കാപ്പി</w:t>
      </w:r>
      <w:proofErr w:type="spellEnd"/>
      <w:r w:rsidRPr="003F35D3">
        <w:rPr>
          <w:sz w:val="24"/>
          <w:szCs w:val="24"/>
        </w:rPr>
        <w:t xml:space="preserve">, </w:t>
      </w:r>
      <w:proofErr w:type="spellStart"/>
      <w:r w:rsidRPr="003F35D3">
        <w:rPr>
          <w:sz w:val="24"/>
          <w:szCs w:val="24"/>
        </w:rPr>
        <w:t>തേയില</w:t>
      </w:r>
      <w:proofErr w:type="spellEnd"/>
      <w:r w:rsidRPr="003F35D3">
        <w:rPr>
          <w:sz w:val="24"/>
          <w:szCs w:val="24"/>
        </w:rPr>
        <w:t xml:space="preserve">, </w:t>
      </w:r>
      <w:proofErr w:type="spellStart"/>
      <w:r w:rsidRPr="003F35D3">
        <w:rPr>
          <w:sz w:val="24"/>
          <w:szCs w:val="24"/>
        </w:rPr>
        <w:t>ഏലം</w:t>
      </w:r>
      <w:proofErr w:type="spellEnd"/>
      <w:r w:rsidRPr="003F35D3">
        <w:rPr>
          <w:sz w:val="24"/>
          <w:szCs w:val="24"/>
        </w:rPr>
        <w:t xml:space="preserve">, റബ്ബർ എന്നിവ വൻകിട തോട്ടങ്ങളിലായി കൃഷി ചെയ്യാൻ തുടങ്ങി. മറ്റു വിളകൾ </w:t>
      </w:r>
      <w:proofErr w:type="spellStart"/>
      <w:r w:rsidRPr="003F35D3">
        <w:rPr>
          <w:sz w:val="24"/>
          <w:szCs w:val="24"/>
        </w:rPr>
        <w:t>കൃഷിചെയ്തതോടെ</w:t>
      </w:r>
      <w:proofErr w:type="spellEnd"/>
      <w:r w:rsidRPr="003F35D3">
        <w:rPr>
          <w:sz w:val="24"/>
          <w:szCs w:val="24"/>
        </w:rPr>
        <w:t xml:space="preserve"> നെല്ലിന്റെ ഉൽപ്പാദനം </w:t>
      </w:r>
      <w:proofErr w:type="spellStart"/>
      <w:r w:rsidRPr="003F35D3">
        <w:rPr>
          <w:sz w:val="24"/>
          <w:szCs w:val="24"/>
        </w:rPr>
        <w:t>കുറയുകയും</w:t>
      </w:r>
      <w:proofErr w:type="spellEnd"/>
      <w:r w:rsidRPr="003F35D3">
        <w:rPr>
          <w:sz w:val="24"/>
          <w:szCs w:val="24"/>
        </w:rPr>
        <w:t xml:space="preserve"> </w:t>
      </w:r>
      <w:proofErr w:type="spellStart"/>
      <w:r w:rsidRPr="003F35D3">
        <w:rPr>
          <w:sz w:val="24"/>
          <w:szCs w:val="24"/>
        </w:rPr>
        <w:t>പല</w:t>
      </w:r>
      <w:proofErr w:type="spellEnd"/>
      <w:r w:rsidRPr="003F35D3">
        <w:rPr>
          <w:sz w:val="24"/>
          <w:szCs w:val="24"/>
        </w:rPr>
        <w:t xml:space="preserve"> </w:t>
      </w:r>
      <w:proofErr w:type="spellStart"/>
      <w:r w:rsidRPr="003F35D3">
        <w:rPr>
          <w:sz w:val="24"/>
          <w:szCs w:val="24"/>
        </w:rPr>
        <w:t>പ്രദേശങ്ങളിലും</w:t>
      </w:r>
      <w:proofErr w:type="spellEnd"/>
      <w:r w:rsidRPr="003F35D3">
        <w:rPr>
          <w:sz w:val="24"/>
          <w:szCs w:val="24"/>
        </w:rPr>
        <w:t xml:space="preserve"> </w:t>
      </w:r>
      <w:proofErr w:type="spellStart"/>
      <w:r w:rsidRPr="003F35D3">
        <w:rPr>
          <w:sz w:val="24"/>
          <w:szCs w:val="24"/>
        </w:rPr>
        <w:t>ഭക്ഷ്യക്ഷാമം</w:t>
      </w:r>
      <w:proofErr w:type="spellEnd"/>
      <w:r w:rsidRPr="003F35D3">
        <w:rPr>
          <w:sz w:val="24"/>
          <w:szCs w:val="24"/>
        </w:rPr>
        <w:t xml:space="preserve"> </w:t>
      </w:r>
      <w:proofErr w:type="spellStart"/>
      <w:r w:rsidRPr="003F35D3">
        <w:rPr>
          <w:sz w:val="24"/>
          <w:szCs w:val="24"/>
        </w:rPr>
        <w:t>പടർന്നുപിടിക്കുകയും</w:t>
      </w:r>
      <w:proofErr w:type="spellEnd"/>
      <w:r w:rsidRPr="003F35D3">
        <w:rPr>
          <w:sz w:val="24"/>
          <w:szCs w:val="24"/>
        </w:rPr>
        <w:t xml:space="preserve"> </w:t>
      </w:r>
      <w:proofErr w:type="spellStart"/>
      <w:r w:rsidRPr="003F35D3">
        <w:rPr>
          <w:sz w:val="24"/>
          <w:szCs w:val="24"/>
        </w:rPr>
        <w:t>ചെയ്തു</w:t>
      </w:r>
      <w:proofErr w:type="spellEnd"/>
      <w:r w:rsidRPr="003F35D3">
        <w:rPr>
          <w:sz w:val="24"/>
          <w:szCs w:val="24"/>
        </w:rPr>
        <w:t>. ഇതിന് പരിഹാരമായി മരച്ചീനി കൃഷി വ്യാപിപിച്ചു.</w:t>
      </w:r>
    </w:p>
    <w:p w14:paraId="16076EA8" w14:textId="77777777" w:rsidR="00A03114" w:rsidRPr="003F35D3" w:rsidRDefault="00000000">
      <w:pPr>
        <w:rPr>
          <w:sz w:val="24"/>
          <w:szCs w:val="24"/>
        </w:rPr>
      </w:pPr>
      <w:proofErr w:type="spellStart"/>
      <w:r w:rsidRPr="003F35D3">
        <w:rPr>
          <w:sz w:val="24"/>
          <w:szCs w:val="24"/>
        </w:rPr>
        <w:lastRenderedPageBreak/>
        <w:t>കോനോലി</w:t>
      </w:r>
      <w:proofErr w:type="spellEnd"/>
      <w:r w:rsidRPr="003F35D3">
        <w:rPr>
          <w:sz w:val="24"/>
          <w:szCs w:val="24"/>
        </w:rPr>
        <w:t xml:space="preserve"> </w:t>
      </w:r>
      <w:proofErr w:type="spellStart"/>
      <w:r w:rsidRPr="003F35D3">
        <w:rPr>
          <w:sz w:val="24"/>
          <w:szCs w:val="24"/>
        </w:rPr>
        <w:t>പ്ലോട്ട്</w:t>
      </w:r>
      <w:proofErr w:type="spellEnd"/>
    </w:p>
    <w:p w14:paraId="3484019C" w14:textId="129EA79C" w:rsidR="002D5D55" w:rsidRPr="003F35D3" w:rsidRDefault="002D5D55">
      <w:pPr>
        <w:rPr>
          <w:sz w:val="24"/>
          <w:szCs w:val="24"/>
        </w:rPr>
      </w:pPr>
      <w:proofErr w:type="spellStart"/>
      <w:r w:rsidRPr="003F35D3">
        <w:rPr>
          <w:rFonts w:ascii="Nirmala UI" w:hAnsi="Nirmala UI" w:cs="Nirmala UI"/>
          <w:sz w:val="24"/>
          <w:szCs w:val="24"/>
        </w:rPr>
        <w:t>വ്യാപാരാവശ്യത്തിനുള്ള</w:t>
      </w:r>
      <w:proofErr w:type="spellEnd"/>
      <w:r w:rsidRPr="003F35D3">
        <w:rPr>
          <w:sz w:val="24"/>
          <w:szCs w:val="24"/>
        </w:rPr>
        <w:t xml:space="preserve"> </w:t>
      </w:r>
      <w:proofErr w:type="spellStart"/>
      <w:r w:rsidRPr="003F35D3">
        <w:rPr>
          <w:rFonts w:ascii="Nirmala UI" w:hAnsi="Nirmala UI" w:cs="Nirmala UI"/>
          <w:sz w:val="24"/>
          <w:szCs w:val="24"/>
        </w:rPr>
        <w:t>കപ്പലുക</w:t>
      </w:r>
      <w:proofErr w:type="spellEnd"/>
      <w:r w:rsidRPr="003F35D3">
        <w:rPr>
          <w:rFonts w:ascii="Nirmala UI" w:hAnsi="Nirmala UI" w:cs="Nirmala UI"/>
          <w:sz w:val="24"/>
          <w:szCs w:val="24"/>
        </w:rPr>
        <w:t>ൾ</w:t>
      </w:r>
      <w:r w:rsidRPr="003F35D3">
        <w:rPr>
          <w:sz w:val="24"/>
          <w:szCs w:val="24"/>
        </w:rPr>
        <w:t xml:space="preserve"> </w:t>
      </w:r>
      <w:proofErr w:type="spellStart"/>
      <w:r w:rsidRPr="003F35D3">
        <w:rPr>
          <w:rFonts w:ascii="Nirmala UI" w:hAnsi="Nirmala UI" w:cs="Nirmala UI"/>
          <w:sz w:val="24"/>
          <w:szCs w:val="24"/>
        </w:rPr>
        <w:t>നിർമിക്കുന്നതിന്</w:t>
      </w:r>
      <w:proofErr w:type="spellEnd"/>
      <w:r w:rsidRPr="003F35D3">
        <w:rPr>
          <w:sz w:val="24"/>
          <w:szCs w:val="24"/>
        </w:rPr>
        <w:t xml:space="preserve"> </w:t>
      </w:r>
      <w:proofErr w:type="spellStart"/>
      <w:r w:rsidRPr="003F35D3">
        <w:rPr>
          <w:rFonts w:ascii="Nirmala UI" w:hAnsi="Nirmala UI" w:cs="Nirmala UI"/>
          <w:sz w:val="24"/>
          <w:szCs w:val="24"/>
        </w:rPr>
        <w:t>വൻതോതി</w:t>
      </w:r>
      <w:proofErr w:type="spellEnd"/>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തേക്കുമരങ്ങ</w:t>
      </w:r>
      <w:proofErr w:type="spellEnd"/>
      <w:r w:rsidRPr="003F35D3">
        <w:rPr>
          <w:rFonts w:ascii="Nirmala UI" w:hAnsi="Nirmala UI" w:cs="Nirmala UI"/>
          <w:sz w:val="24"/>
          <w:szCs w:val="24"/>
        </w:rPr>
        <w:t>ൾ</w:t>
      </w:r>
      <w:r w:rsidRPr="003F35D3">
        <w:rPr>
          <w:sz w:val="24"/>
          <w:szCs w:val="24"/>
        </w:rPr>
        <w:t xml:space="preserve"> </w:t>
      </w:r>
      <w:proofErr w:type="spellStart"/>
      <w:r w:rsidRPr="003F35D3">
        <w:rPr>
          <w:rFonts w:ascii="Nirmala UI" w:hAnsi="Nirmala UI" w:cs="Nirmala UI"/>
          <w:sz w:val="24"/>
          <w:szCs w:val="24"/>
        </w:rPr>
        <w:t>ബ്രിട്ടീഷ്</w:t>
      </w:r>
      <w:proofErr w:type="spellEnd"/>
      <w:r w:rsidRPr="003F35D3">
        <w:rPr>
          <w:sz w:val="24"/>
          <w:szCs w:val="24"/>
        </w:rPr>
        <w:t xml:space="preserve"> </w:t>
      </w:r>
      <w:proofErr w:type="spellStart"/>
      <w:r w:rsidRPr="003F35D3">
        <w:rPr>
          <w:rFonts w:ascii="Nirmala UI" w:hAnsi="Nirmala UI" w:cs="Nirmala UI"/>
          <w:sz w:val="24"/>
          <w:szCs w:val="24"/>
        </w:rPr>
        <w:t>ഈസ്റ്റ്</w:t>
      </w:r>
      <w:proofErr w:type="spellEnd"/>
      <w:r w:rsidRPr="003F35D3">
        <w:rPr>
          <w:sz w:val="24"/>
          <w:szCs w:val="24"/>
        </w:rPr>
        <w:t xml:space="preserve"> </w:t>
      </w:r>
      <w:proofErr w:type="spellStart"/>
      <w:r w:rsidRPr="003F35D3">
        <w:rPr>
          <w:rFonts w:ascii="Nirmala UI" w:hAnsi="Nirmala UI" w:cs="Nirmala UI"/>
          <w:sz w:val="24"/>
          <w:szCs w:val="24"/>
        </w:rPr>
        <w:t>ഇന്ത്യാ</w:t>
      </w:r>
      <w:proofErr w:type="spellEnd"/>
      <w:r w:rsidRPr="003F35D3">
        <w:rPr>
          <w:sz w:val="24"/>
          <w:szCs w:val="24"/>
        </w:rPr>
        <w:t xml:space="preserve"> </w:t>
      </w:r>
      <w:proofErr w:type="spellStart"/>
      <w:r w:rsidRPr="003F35D3">
        <w:rPr>
          <w:rFonts w:ascii="Nirmala UI" w:hAnsi="Nirmala UI" w:cs="Nirmala UI"/>
          <w:sz w:val="24"/>
          <w:szCs w:val="24"/>
        </w:rPr>
        <w:t>കമ്പനിക്ക്</w:t>
      </w:r>
      <w:proofErr w:type="spellEnd"/>
      <w:r w:rsidRPr="003F35D3">
        <w:rPr>
          <w:sz w:val="24"/>
          <w:szCs w:val="24"/>
        </w:rPr>
        <w:t xml:space="preserve"> </w:t>
      </w:r>
      <w:proofErr w:type="spellStart"/>
      <w:r w:rsidRPr="003F35D3">
        <w:rPr>
          <w:rFonts w:ascii="Nirmala UI" w:hAnsi="Nirmala UI" w:cs="Nirmala UI"/>
          <w:sz w:val="24"/>
          <w:szCs w:val="24"/>
        </w:rPr>
        <w:t>ആവശ്യമായി</w:t>
      </w:r>
      <w:proofErr w:type="spellEnd"/>
      <w:r w:rsidRPr="003F35D3">
        <w:rPr>
          <w:sz w:val="24"/>
          <w:szCs w:val="24"/>
        </w:rPr>
        <w:t xml:space="preserve"> </w:t>
      </w:r>
      <w:proofErr w:type="spellStart"/>
      <w:r w:rsidRPr="003F35D3">
        <w:rPr>
          <w:rFonts w:ascii="Nirmala UI" w:hAnsi="Nirmala UI" w:cs="Nirmala UI"/>
          <w:sz w:val="24"/>
          <w:szCs w:val="24"/>
        </w:rPr>
        <w:t>വന്നു</w:t>
      </w:r>
      <w:proofErr w:type="spellEnd"/>
      <w:r w:rsidRPr="003F35D3">
        <w:rPr>
          <w:sz w:val="24"/>
          <w:szCs w:val="24"/>
        </w:rPr>
        <w:t xml:space="preserve">. </w:t>
      </w:r>
      <w:proofErr w:type="spellStart"/>
      <w:r w:rsidRPr="003F35D3">
        <w:rPr>
          <w:rFonts w:ascii="Nirmala UI" w:hAnsi="Nirmala UI" w:cs="Nirmala UI"/>
          <w:sz w:val="24"/>
          <w:szCs w:val="24"/>
        </w:rPr>
        <w:t>തേക്കിനു</w:t>
      </w:r>
      <w:proofErr w:type="spellEnd"/>
      <w:r w:rsidRPr="003F35D3">
        <w:rPr>
          <w:sz w:val="24"/>
          <w:szCs w:val="24"/>
        </w:rPr>
        <w:t xml:space="preserve"> </w:t>
      </w:r>
      <w:proofErr w:type="spellStart"/>
      <w:r w:rsidRPr="003F35D3">
        <w:rPr>
          <w:rFonts w:ascii="Nirmala UI" w:hAnsi="Nirmala UI" w:cs="Nirmala UI"/>
          <w:sz w:val="24"/>
          <w:szCs w:val="24"/>
        </w:rPr>
        <w:t>പുറമേ</w:t>
      </w:r>
      <w:proofErr w:type="spellEnd"/>
      <w:r w:rsidRPr="003F35D3">
        <w:rPr>
          <w:sz w:val="24"/>
          <w:szCs w:val="24"/>
        </w:rPr>
        <w:t xml:space="preserve"> </w:t>
      </w:r>
      <w:proofErr w:type="spellStart"/>
      <w:r w:rsidRPr="003F35D3">
        <w:rPr>
          <w:rFonts w:ascii="Nirmala UI" w:hAnsi="Nirmala UI" w:cs="Nirmala UI"/>
          <w:sz w:val="24"/>
          <w:szCs w:val="24"/>
        </w:rPr>
        <w:t>മലബാറിലെ</w:t>
      </w:r>
      <w:proofErr w:type="spellEnd"/>
      <w:r w:rsidRPr="003F35D3">
        <w:rPr>
          <w:sz w:val="24"/>
          <w:szCs w:val="24"/>
        </w:rPr>
        <w:t xml:space="preserve"> </w:t>
      </w:r>
      <w:proofErr w:type="spellStart"/>
      <w:r w:rsidRPr="003F35D3">
        <w:rPr>
          <w:rFonts w:ascii="Nirmala UI" w:hAnsi="Nirmala UI" w:cs="Nirmala UI" w:hint="cs"/>
          <w:sz w:val="24"/>
          <w:szCs w:val="24"/>
        </w:rPr>
        <w:t>വളക്കൂറുള്ള</w:t>
      </w:r>
      <w:proofErr w:type="spellEnd"/>
      <w:r w:rsidRPr="003F35D3">
        <w:rPr>
          <w:rFonts w:ascii="Nirmala UI" w:hAnsi="Nirmala UI" w:cs="Nirmala UI"/>
          <w:sz w:val="24"/>
          <w:szCs w:val="24"/>
        </w:rPr>
        <w:t xml:space="preserve"> </w:t>
      </w:r>
      <w:proofErr w:type="spellStart"/>
      <w:r w:rsidRPr="003F35D3">
        <w:rPr>
          <w:rFonts w:ascii="Nirmala UI" w:hAnsi="Nirmala UI" w:cs="Nirmala UI" w:hint="cs"/>
          <w:sz w:val="24"/>
          <w:szCs w:val="24"/>
        </w:rPr>
        <w:t>മണ്ണി</w:t>
      </w:r>
      <w:proofErr w:type="spellEnd"/>
      <w:r w:rsidRPr="003F35D3">
        <w:rPr>
          <w:rFonts w:ascii="Nirmala UI" w:hAnsi="Nirmala UI" w:cs="Nirmala UI" w:hint="cs"/>
          <w:sz w:val="24"/>
          <w:szCs w:val="24"/>
        </w:rPr>
        <w:t>ൽ</w:t>
      </w:r>
      <w:r w:rsidRPr="003F35D3">
        <w:rPr>
          <w:rFonts w:ascii="Nirmala UI" w:hAnsi="Nirmala UI" w:cs="Nirmala UI"/>
          <w:sz w:val="24"/>
          <w:szCs w:val="24"/>
        </w:rPr>
        <w:t xml:space="preserve"> </w:t>
      </w:r>
      <w:proofErr w:type="spellStart"/>
      <w:r w:rsidRPr="003F35D3">
        <w:rPr>
          <w:rFonts w:ascii="Nirmala UI" w:hAnsi="Nirmala UI" w:cs="Nirmala UI"/>
          <w:sz w:val="24"/>
          <w:szCs w:val="24"/>
        </w:rPr>
        <w:t>തേക്കുമരങ്ങ</w:t>
      </w:r>
      <w:proofErr w:type="spellEnd"/>
      <w:r w:rsidRPr="003F35D3">
        <w:rPr>
          <w:rFonts w:ascii="Nirmala UI" w:hAnsi="Nirmala UI" w:cs="Nirmala UI"/>
          <w:sz w:val="24"/>
          <w:szCs w:val="24"/>
        </w:rPr>
        <w:t>ൾ</w:t>
      </w:r>
      <w:r w:rsidRPr="003F35D3">
        <w:rPr>
          <w:sz w:val="24"/>
          <w:szCs w:val="24"/>
        </w:rPr>
        <w:t xml:space="preserve"> </w:t>
      </w:r>
      <w:proofErr w:type="spellStart"/>
      <w:r w:rsidRPr="003F35D3">
        <w:rPr>
          <w:rFonts w:ascii="Nirmala UI" w:hAnsi="Nirmala UI" w:cs="Nirmala UI"/>
          <w:sz w:val="24"/>
          <w:szCs w:val="24"/>
        </w:rPr>
        <w:t>വച്ചുപിടിപ്പിക്കാ</w:t>
      </w:r>
      <w:proofErr w:type="spellEnd"/>
      <w:r w:rsidRPr="003F35D3">
        <w:rPr>
          <w:rFonts w:ascii="Nirmala UI" w:hAnsi="Nirmala UI" w:cs="Nirmala UI"/>
          <w:sz w:val="24"/>
          <w:szCs w:val="24"/>
        </w:rPr>
        <w:t>ൻ</w:t>
      </w:r>
      <w:r w:rsidRPr="003F35D3">
        <w:rPr>
          <w:sz w:val="24"/>
          <w:szCs w:val="24"/>
        </w:rPr>
        <w:t xml:space="preserve"> </w:t>
      </w:r>
      <w:proofErr w:type="spellStart"/>
      <w:r w:rsidRPr="003F35D3">
        <w:rPr>
          <w:rFonts w:ascii="Nirmala UI" w:hAnsi="Nirmala UI" w:cs="Nirmala UI"/>
          <w:sz w:val="24"/>
          <w:szCs w:val="24"/>
        </w:rPr>
        <w:t>കലക്ടറായ</w:t>
      </w:r>
      <w:proofErr w:type="spellEnd"/>
      <w:r w:rsidRPr="003F35D3">
        <w:rPr>
          <w:sz w:val="24"/>
          <w:szCs w:val="24"/>
        </w:rPr>
        <w:t xml:space="preserve"> </w:t>
      </w:r>
      <w:proofErr w:type="spellStart"/>
      <w:r w:rsidRPr="003F35D3">
        <w:rPr>
          <w:rFonts w:ascii="Nirmala UI" w:hAnsi="Nirmala UI" w:cs="Nirmala UI"/>
          <w:sz w:val="24"/>
          <w:szCs w:val="24"/>
        </w:rPr>
        <w:t>ഹെൻറി</w:t>
      </w:r>
      <w:proofErr w:type="spellEnd"/>
      <w:r w:rsidRPr="003F35D3">
        <w:rPr>
          <w:sz w:val="24"/>
          <w:szCs w:val="24"/>
        </w:rPr>
        <w:t xml:space="preserve"> </w:t>
      </w:r>
      <w:proofErr w:type="spellStart"/>
      <w:r w:rsidRPr="003F35D3">
        <w:rPr>
          <w:rFonts w:ascii="Nirmala UI" w:hAnsi="Nirmala UI" w:cs="Nirmala UI"/>
          <w:sz w:val="24"/>
          <w:szCs w:val="24"/>
        </w:rPr>
        <w:t>വാലന്റൈ</w:t>
      </w:r>
      <w:proofErr w:type="spellEnd"/>
      <w:r w:rsidRPr="003F35D3">
        <w:rPr>
          <w:rFonts w:ascii="Nirmala UI" w:hAnsi="Nirmala UI" w:cs="Nirmala UI"/>
          <w:sz w:val="24"/>
          <w:szCs w:val="24"/>
        </w:rPr>
        <w:t>ൻ</w:t>
      </w:r>
      <w:r w:rsidRPr="003F35D3">
        <w:rPr>
          <w:sz w:val="24"/>
          <w:szCs w:val="24"/>
        </w:rPr>
        <w:t xml:space="preserve"> </w:t>
      </w:r>
      <w:proofErr w:type="spellStart"/>
      <w:r w:rsidR="008107B2" w:rsidRPr="003F35D3">
        <w:rPr>
          <w:rFonts w:ascii="Nirmala UI" w:hAnsi="Nirmala UI" w:cs="Nirmala UI"/>
          <w:sz w:val="24"/>
          <w:szCs w:val="24"/>
        </w:rPr>
        <w:t>കോനോലി</w:t>
      </w:r>
      <w:r w:rsidRPr="003F35D3">
        <w:rPr>
          <w:rFonts w:ascii="Nirmala UI" w:hAnsi="Nirmala UI" w:cs="Nirmala UI"/>
          <w:sz w:val="24"/>
          <w:szCs w:val="24"/>
        </w:rPr>
        <w:t>യെ</w:t>
      </w:r>
      <w:proofErr w:type="spellEnd"/>
      <w:r w:rsidRPr="003F35D3">
        <w:rPr>
          <w:sz w:val="24"/>
          <w:szCs w:val="24"/>
        </w:rPr>
        <w:t xml:space="preserve"> </w:t>
      </w:r>
      <w:proofErr w:type="spellStart"/>
      <w:r w:rsidRPr="003F35D3">
        <w:rPr>
          <w:rFonts w:ascii="Nirmala UI" w:hAnsi="Nirmala UI" w:cs="Nirmala UI"/>
          <w:sz w:val="24"/>
          <w:szCs w:val="24"/>
        </w:rPr>
        <w:t>കമ്പനി</w:t>
      </w:r>
      <w:proofErr w:type="spellEnd"/>
      <w:r w:rsidRPr="003F35D3">
        <w:rPr>
          <w:sz w:val="24"/>
          <w:szCs w:val="24"/>
        </w:rPr>
        <w:t xml:space="preserve"> </w:t>
      </w:r>
      <w:proofErr w:type="spellStart"/>
      <w:r w:rsidRPr="003F35D3">
        <w:rPr>
          <w:rFonts w:ascii="Nirmala UI" w:hAnsi="Nirmala UI" w:cs="Nirmala UI"/>
          <w:sz w:val="24"/>
          <w:szCs w:val="24"/>
        </w:rPr>
        <w:t>ചുമതലപ്പെടുത്തി</w:t>
      </w:r>
      <w:proofErr w:type="spellEnd"/>
      <w:r w:rsidR="008107B2" w:rsidRPr="003F35D3">
        <w:rPr>
          <w:rFonts w:ascii="Nirmala UI" w:hAnsi="Nirmala UI" w:cs="Nirmala UI"/>
          <w:sz w:val="24"/>
          <w:szCs w:val="24"/>
        </w:rPr>
        <w:t>.</w:t>
      </w:r>
      <w:r w:rsidRPr="003F35D3">
        <w:rPr>
          <w:sz w:val="24"/>
          <w:szCs w:val="24"/>
        </w:rPr>
        <w:t xml:space="preserve"> </w:t>
      </w:r>
    </w:p>
    <w:p w14:paraId="374E9124" w14:textId="6B6994BD" w:rsidR="00A03114" w:rsidRPr="003F35D3" w:rsidRDefault="002D5D55">
      <w:pPr>
        <w:rPr>
          <w:sz w:val="24"/>
          <w:szCs w:val="24"/>
        </w:rPr>
      </w:pPr>
      <w:proofErr w:type="spellStart"/>
      <w:r w:rsidRPr="003F35D3">
        <w:rPr>
          <w:rFonts w:ascii="Nirmala UI" w:hAnsi="Nirmala UI" w:cs="Nirmala UI"/>
          <w:sz w:val="24"/>
          <w:szCs w:val="24"/>
        </w:rPr>
        <w:t>ഇതേ</w:t>
      </w:r>
      <w:proofErr w:type="spellEnd"/>
      <w:r w:rsidRPr="003F35D3">
        <w:rPr>
          <w:sz w:val="24"/>
          <w:szCs w:val="24"/>
        </w:rPr>
        <w:t xml:space="preserve"> </w:t>
      </w:r>
      <w:proofErr w:type="spellStart"/>
      <w:r w:rsidRPr="003F35D3">
        <w:rPr>
          <w:rFonts w:ascii="Nirmala UI" w:hAnsi="Nirmala UI" w:cs="Nirmala UI"/>
          <w:sz w:val="24"/>
          <w:szCs w:val="24"/>
        </w:rPr>
        <w:t>കാലത്ത്</w:t>
      </w:r>
      <w:proofErr w:type="spellEnd"/>
      <w:r w:rsidRPr="003F35D3">
        <w:rPr>
          <w:sz w:val="24"/>
          <w:szCs w:val="24"/>
        </w:rPr>
        <w:t xml:space="preserve"> </w:t>
      </w:r>
      <w:proofErr w:type="spellStart"/>
      <w:r w:rsidRPr="003F35D3">
        <w:rPr>
          <w:rFonts w:ascii="Nirmala UI" w:hAnsi="Nirmala UI" w:cs="Nirmala UI"/>
          <w:sz w:val="24"/>
          <w:szCs w:val="24"/>
        </w:rPr>
        <w:t>തന്നെയാണ്</w:t>
      </w:r>
      <w:proofErr w:type="spellEnd"/>
      <w:r w:rsidRPr="003F35D3">
        <w:rPr>
          <w:sz w:val="24"/>
          <w:szCs w:val="24"/>
        </w:rPr>
        <w:t xml:space="preserve"> </w:t>
      </w:r>
      <w:proofErr w:type="spellStart"/>
      <w:r w:rsidRPr="003F35D3">
        <w:rPr>
          <w:rFonts w:ascii="Nirmala UI" w:hAnsi="Nirmala UI" w:cs="Nirmala UI"/>
          <w:sz w:val="24"/>
          <w:szCs w:val="24"/>
        </w:rPr>
        <w:t>ബ്രിട്ടീഷുകാരനായ</w:t>
      </w:r>
      <w:proofErr w:type="spellEnd"/>
      <w:r w:rsidRPr="003F35D3">
        <w:rPr>
          <w:sz w:val="24"/>
          <w:szCs w:val="24"/>
        </w:rPr>
        <w:t xml:space="preserve"> </w:t>
      </w:r>
      <w:proofErr w:type="spellStart"/>
      <w:r w:rsidR="008107B2" w:rsidRPr="003F35D3">
        <w:rPr>
          <w:rFonts w:ascii="Nirmala UI" w:hAnsi="Nirmala UI" w:cs="Nirmala UI"/>
          <w:sz w:val="24"/>
          <w:szCs w:val="24"/>
        </w:rPr>
        <w:t>കോനോലി</w:t>
      </w:r>
      <w:r w:rsidRPr="003F35D3">
        <w:rPr>
          <w:rFonts w:ascii="Nirmala UI" w:hAnsi="Nirmala UI" w:cs="Nirmala UI"/>
          <w:sz w:val="24"/>
          <w:szCs w:val="24"/>
        </w:rPr>
        <w:t>യുടെ</w:t>
      </w:r>
      <w:proofErr w:type="spellEnd"/>
      <w:r w:rsidRPr="003F35D3">
        <w:rPr>
          <w:sz w:val="24"/>
          <w:szCs w:val="24"/>
        </w:rPr>
        <w:t xml:space="preserve"> </w:t>
      </w:r>
      <w:proofErr w:type="spellStart"/>
      <w:r w:rsidRPr="003F35D3">
        <w:rPr>
          <w:rFonts w:ascii="Nirmala UI" w:hAnsi="Nirmala UI" w:cs="Nirmala UI"/>
          <w:sz w:val="24"/>
          <w:szCs w:val="24"/>
        </w:rPr>
        <w:t>നേതൃത്വത്തി</w:t>
      </w:r>
      <w:proofErr w:type="spellEnd"/>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നിലമ്പൂരി</w:t>
      </w:r>
      <w:proofErr w:type="spellEnd"/>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തേക്കുതോട്ടം</w:t>
      </w:r>
      <w:proofErr w:type="spellEnd"/>
      <w:r w:rsidRPr="003F35D3">
        <w:rPr>
          <w:sz w:val="24"/>
          <w:szCs w:val="24"/>
        </w:rPr>
        <w:t xml:space="preserve"> </w:t>
      </w:r>
      <w:proofErr w:type="spellStart"/>
      <w:r w:rsidRPr="003F35D3">
        <w:rPr>
          <w:rFonts w:ascii="Nirmala UI" w:hAnsi="Nirmala UI" w:cs="Nirmala UI"/>
          <w:sz w:val="24"/>
          <w:szCs w:val="24"/>
        </w:rPr>
        <w:t>ആരംഭിക്കുന്നത്</w:t>
      </w:r>
      <w:proofErr w:type="spellEnd"/>
      <w:r w:rsidR="008107B2" w:rsidRPr="003F35D3">
        <w:rPr>
          <w:rFonts w:ascii="Nirmala UI" w:hAnsi="Nirmala UI" w:cs="Nirmala UI"/>
          <w:sz w:val="24"/>
          <w:szCs w:val="24"/>
        </w:rPr>
        <w:t>.</w:t>
      </w:r>
      <w:r w:rsidRPr="003F35D3">
        <w:rPr>
          <w:sz w:val="24"/>
          <w:szCs w:val="24"/>
        </w:rPr>
        <w:t xml:space="preserve"> </w:t>
      </w:r>
      <w:r w:rsidRPr="003F35D3">
        <w:rPr>
          <w:rFonts w:ascii="Nirmala UI" w:hAnsi="Nirmala UI" w:cs="Nirmala UI"/>
          <w:sz w:val="24"/>
          <w:szCs w:val="24"/>
        </w:rPr>
        <w:t>ഈ</w:t>
      </w:r>
      <w:r w:rsidRPr="003F35D3">
        <w:rPr>
          <w:sz w:val="24"/>
          <w:szCs w:val="24"/>
        </w:rPr>
        <w:t xml:space="preserve"> </w:t>
      </w:r>
      <w:proofErr w:type="spellStart"/>
      <w:r w:rsidRPr="003F35D3">
        <w:rPr>
          <w:rFonts w:ascii="Nirmala UI" w:hAnsi="Nirmala UI" w:cs="Nirmala UI"/>
          <w:sz w:val="24"/>
          <w:szCs w:val="24"/>
        </w:rPr>
        <w:t>തോട്ടങ്ങ</w:t>
      </w:r>
      <w:proofErr w:type="spellEnd"/>
      <w:r w:rsidRPr="003F35D3">
        <w:rPr>
          <w:rFonts w:ascii="Nirmala UI" w:hAnsi="Nirmala UI" w:cs="Nirmala UI"/>
          <w:sz w:val="24"/>
          <w:szCs w:val="24"/>
        </w:rPr>
        <w:t>ൾ</w:t>
      </w:r>
      <w:r w:rsidRPr="003F35D3">
        <w:rPr>
          <w:sz w:val="24"/>
          <w:szCs w:val="24"/>
        </w:rPr>
        <w:t xml:space="preserve"> </w:t>
      </w:r>
      <w:proofErr w:type="spellStart"/>
      <w:r w:rsidRPr="003F35D3">
        <w:rPr>
          <w:rFonts w:ascii="Nirmala UI" w:hAnsi="Nirmala UI" w:cs="Nirmala UI"/>
          <w:sz w:val="24"/>
          <w:szCs w:val="24"/>
        </w:rPr>
        <w:t>ഭൂരിഭാഗവും</w:t>
      </w:r>
      <w:proofErr w:type="spellEnd"/>
      <w:r w:rsidRPr="003F35D3">
        <w:rPr>
          <w:sz w:val="24"/>
          <w:szCs w:val="24"/>
        </w:rPr>
        <w:t xml:space="preserve"> </w:t>
      </w:r>
      <w:proofErr w:type="spellStart"/>
      <w:r w:rsidRPr="003F35D3">
        <w:rPr>
          <w:rFonts w:ascii="Nirmala UI" w:hAnsi="Nirmala UI" w:cs="Nirmala UI"/>
          <w:sz w:val="24"/>
          <w:szCs w:val="24"/>
        </w:rPr>
        <w:t>ബ്രിട്ടീഷുകാരുടെ</w:t>
      </w:r>
      <w:proofErr w:type="spellEnd"/>
      <w:r w:rsidRPr="003F35D3">
        <w:rPr>
          <w:sz w:val="24"/>
          <w:szCs w:val="24"/>
        </w:rPr>
        <w:t xml:space="preserve"> </w:t>
      </w:r>
      <w:proofErr w:type="spellStart"/>
      <w:r w:rsidRPr="003F35D3">
        <w:rPr>
          <w:rFonts w:ascii="Nirmala UI" w:hAnsi="Nirmala UI" w:cs="Nirmala UI"/>
          <w:sz w:val="24"/>
          <w:szCs w:val="24"/>
        </w:rPr>
        <w:t>ഉടമസ്ഥതയി</w:t>
      </w:r>
      <w:proofErr w:type="spellEnd"/>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ആയിരുന്നു</w:t>
      </w:r>
      <w:proofErr w:type="spellEnd"/>
      <w:r w:rsidR="008107B2" w:rsidRPr="003F35D3">
        <w:rPr>
          <w:rFonts w:ascii="Nirmala UI" w:hAnsi="Nirmala UI" w:cs="Nirmala UI"/>
          <w:sz w:val="24"/>
          <w:szCs w:val="24"/>
        </w:rPr>
        <w:t>.</w:t>
      </w:r>
      <w:r w:rsidRPr="003F35D3">
        <w:rPr>
          <w:sz w:val="24"/>
          <w:szCs w:val="24"/>
        </w:rPr>
        <w:t xml:space="preserve"> </w:t>
      </w:r>
      <w:proofErr w:type="spellStart"/>
      <w:r w:rsidRPr="003F35D3">
        <w:rPr>
          <w:rFonts w:ascii="Nirmala UI" w:hAnsi="Nirmala UI" w:cs="Nirmala UI"/>
          <w:sz w:val="24"/>
          <w:szCs w:val="24"/>
        </w:rPr>
        <w:t>വനഭൂമി</w:t>
      </w:r>
      <w:proofErr w:type="spellEnd"/>
      <w:r w:rsidRPr="003F35D3">
        <w:rPr>
          <w:sz w:val="24"/>
          <w:szCs w:val="24"/>
        </w:rPr>
        <w:t xml:space="preserve"> </w:t>
      </w:r>
      <w:proofErr w:type="spellStart"/>
      <w:r w:rsidRPr="003F35D3">
        <w:rPr>
          <w:rFonts w:ascii="Nirmala UI" w:hAnsi="Nirmala UI" w:cs="Nirmala UI"/>
          <w:sz w:val="24"/>
          <w:szCs w:val="24"/>
        </w:rPr>
        <w:t>വൻതോതി</w:t>
      </w:r>
      <w:proofErr w:type="spellEnd"/>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ബ്രിട്ടീഷുകാർക്ക്</w:t>
      </w:r>
      <w:proofErr w:type="spellEnd"/>
      <w:r w:rsidRPr="003F35D3">
        <w:rPr>
          <w:sz w:val="24"/>
          <w:szCs w:val="24"/>
        </w:rPr>
        <w:t xml:space="preserve"> </w:t>
      </w:r>
      <w:proofErr w:type="spellStart"/>
      <w:r w:rsidRPr="003F35D3">
        <w:rPr>
          <w:rFonts w:ascii="Nirmala UI" w:hAnsi="Nirmala UI" w:cs="Nirmala UI"/>
          <w:sz w:val="24"/>
          <w:szCs w:val="24"/>
        </w:rPr>
        <w:t>പതിച്ചു</w:t>
      </w:r>
      <w:proofErr w:type="spellEnd"/>
      <w:r w:rsidRPr="003F35D3">
        <w:rPr>
          <w:sz w:val="24"/>
          <w:szCs w:val="24"/>
        </w:rPr>
        <w:t xml:space="preserve"> </w:t>
      </w:r>
      <w:proofErr w:type="spellStart"/>
      <w:r w:rsidRPr="003F35D3">
        <w:rPr>
          <w:rFonts w:ascii="Nirmala UI" w:hAnsi="Nirmala UI" w:cs="Nirmala UI"/>
          <w:sz w:val="24"/>
          <w:szCs w:val="24"/>
        </w:rPr>
        <w:t>നൽകിയതും</w:t>
      </w:r>
      <w:proofErr w:type="spellEnd"/>
      <w:r w:rsidRPr="003F35D3">
        <w:rPr>
          <w:sz w:val="24"/>
          <w:szCs w:val="24"/>
        </w:rPr>
        <w:t xml:space="preserve"> </w:t>
      </w:r>
      <w:proofErr w:type="spellStart"/>
      <w:r w:rsidRPr="003F35D3">
        <w:rPr>
          <w:rFonts w:ascii="Nirmala UI" w:hAnsi="Nirmala UI" w:cs="Nirmala UI"/>
          <w:sz w:val="24"/>
          <w:szCs w:val="24"/>
        </w:rPr>
        <w:t>തോട്ടങ്ങളിലേക്ക്</w:t>
      </w:r>
      <w:proofErr w:type="spellEnd"/>
      <w:r w:rsidRPr="003F35D3">
        <w:rPr>
          <w:sz w:val="24"/>
          <w:szCs w:val="24"/>
        </w:rPr>
        <w:t xml:space="preserve"> </w:t>
      </w:r>
      <w:proofErr w:type="spellStart"/>
      <w:r w:rsidRPr="003F35D3">
        <w:rPr>
          <w:rFonts w:ascii="Nirmala UI" w:hAnsi="Nirmala UI" w:cs="Nirmala UI"/>
          <w:sz w:val="24"/>
          <w:szCs w:val="24"/>
        </w:rPr>
        <w:t>ഗതാഗത</w:t>
      </w:r>
      <w:proofErr w:type="spellEnd"/>
      <w:r w:rsidRPr="003F35D3">
        <w:rPr>
          <w:sz w:val="24"/>
          <w:szCs w:val="24"/>
        </w:rPr>
        <w:t xml:space="preserve"> </w:t>
      </w:r>
      <w:proofErr w:type="spellStart"/>
      <w:r w:rsidRPr="003F35D3">
        <w:rPr>
          <w:rFonts w:ascii="Nirmala UI" w:hAnsi="Nirmala UI" w:cs="Nirmala UI"/>
          <w:sz w:val="24"/>
          <w:szCs w:val="24"/>
        </w:rPr>
        <w:t>സൗകര്യം</w:t>
      </w:r>
      <w:proofErr w:type="spellEnd"/>
      <w:r w:rsidRPr="003F35D3">
        <w:rPr>
          <w:sz w:val="24"/>
          <w:szCs w:val="24"/>
        </w:rPr>
        <w:t xml:space="preserve"> </w:t>
      </w:r>
      <w:proofErr w:type="spellStart"/>
      <w:r w:rsidRPr="003F35D3">
        <w:rPr>
          <w:rFonts w:ascii="Nirmala UI" w:hAnsi="Nirmala UI" w:cs="Nirmala UI"/>
          <w:sz w:val="24"/>
          <w:szCs w:val="24"/>
        </w:rPr>
        <w:t>ഏർപ്പെടുത്തിയതും</w:t>
      </w:r>
      <w:proofErr w:type="spellEnd"/>
      <w:r w:rsidRPr="003F35D3">
        <w:rPr>
          <w:sz w:val="24"/>
          <w:szCs w:val="24"/>
        </w:rPr>
        <w:t xml:space="preserve"> </w:t>
      </w:r>
      <w:proofErr w:type="spellStart"/>
      <w:r w:rsidRPr="003F35D3">
        <w:rPr>
          <w:rFonts w:ascii="Nirmala UI" w:hAnsi="Nirmala UI" w:cs="Nirmala UI"/>
          <w:sz w:val="24"/>
          <w:szCs w:val="24"/>
        </w:rPr>
        <w:t>തിരുവിതാംകൂറിലെയും</w:t>
      </w:r>
      <w:proofErr w:type="spellEnd"/>
      <w:r w:rsidRPr="003F35D3">
        <w:rPr>
          <w:sz w:val="24"/>
          <w:szCs w:val="24"/>
        </w:rPr>
        <w:t xml:space="preserve"> </w:t>
      </w:r>
      <w:proofErr w:type="spellStart"/>
      <w:r w:rsidRPr="003F35D3">
        <w:rPr>
          <w:rFonts w:ascii="Nirmala UI" w:hAnsi="Nirmala UI" w:cs="Nirmala UI"/>
          <w:sz w:val="24"/>
          <w:szCs w:val="24"/>
        </w:rPr>
        <w:t>കൊച്ചിയിലെയും</w:t>
      </w:r>
      <w:proofErr w:type="spellEnd"/>
      <w:r w:rsidRPr="003F35D3">
        <w:rPr>
          <w:sz w:val="24"/>
          <w:szCs w:val="24"/>
        </w:rPr>
        <w:t xml:space="preserve"> </w:t>
      </w:r>
      <w:proofErr w:type="spellStart"/>
      <w:r w:rsidRPr="003F35D3">
        <w:rPr>
          <w:rFonts w:ascii="Nirmala UI" w:hAnsi="Nirmala UI" w:cs="Nirmala UI"/>
          <w:sz w:val="24"/>
          <w:szCs w:val="24"/>
        </w:rPr>
        <w:t>ഭരണാധികാരിക</w:t>
      </w:r>
      <w:proofErr w:type="spellEnd"/>
      <w:r w:rsidRPr="003F35D3">
        <w:rPr>
          <w:rFonts w:ascii="Nirmala UI" w:hAnsi="Nirmala UI" w:cs="Nirmala UI"/>
          <w:sz w:val="24"/>
          <w:szCs w:val="24"/>
        </w:rPr>
        <w:t>ൾ</w:t>
      </w:r>
      <w:r w:rsidRPr="003F35D3">
        <w:rPr>
          <w:sz w:val="24"/>
          <w:szCs w:val="24"/>
        </w:rPr>
        <w:t xml:space="preserve"> </w:t>
      </w:r>
      <w:proofErr w:type="spellStart"/>
      <w:r w:rsidRPr="003F35D3">
        <w:rPr>
          <w:rFonts w:ascii="Nirmala UI" w:hAnsi="Nirmala UI" w:cs="Nirmala UI"/>
          <w:sz w:val="24"/>
          <w:szCs w:val="24"/>
        </w:rPr>
        <w:t>തോട്ടകൃഷി</w:t>
      </w:r>
      <w:proofErr w:type="spellEnd"/>
      <w:r w:rsidRPr="003F35D3">
        <w:rPr>
          <w:sz w:val="24"/>
          <w:szCs w:val="24"/>
        </w:rPr>
        <w:t xml:space="preserve"> </w:t>
      </w:r>
      <w:proofErr w:type="spellStart"/>
      <w:r w:rsidRPr="003F35D3">
        <w:rPr>
          <w:rFonts w:ascii="Nirmala UI" w:hAnsi="Nirmala UI" w:cs="Nirmala UI"/>
          <w:sz w:val="24"/>
          <w:szCs w:val="24"/>
        </w:rPr>
        <w:t>പ്രോത്സാഹിപ്പിച്ചു</w:t>
      </w:r>
      <w:proofErr w:type="spellEnd"/>
      <w:r w:rsidR="008107B2" w:rsidRPr="003F35D3">
        <w:rPr>
          <w:rFonts w:ascii="Nirmala UI" w:hAnsi="Nirmala UI" w:cs="Nirmala UI"/>
          <w:sz w:val="24"/>
          <w:szCs w:val="24"/>
        </w:rPr>
        <w:t xml:space="preserve">. </w:t>
      </w:r>
      <w:proofErr w:type="spellStart"/>
      <w:r w:rsidR="00000000" w:rsidRPr="003F35D3">
        <w:rPr>
          <w:sz w:val="24"/>
          <w:szCs w:val="24"/>
        </w:rPr>
        <w:t>അങ്ങനെ</w:t>
      </w:r>
      <w:proofErr w:type="spellEnd"/>
      <w:r w:rsidR="00000000" w:rsidRPr="003F35D3">
        <w:rPr>
          <w:sz w:val="24"/>
          <w:szCs w:val="24"/>
        </w:rPr>
        <w:t xml:space="preserve"> </w:t>
      </w:r>
      <w:proofErr w:type="spellStart"/>
      <w:r w:rsidR="00000000" w:rsidRPr="003F35D3">
        <w:rPr>
          <w:sz w:val="24"/>
          <w:szCs w:val="24"/>
        </w:rPr>
        <w:t>കേരളം</w:t>
      </w:r>
      <w:proofErr w:type="spellEnd"/>
      <w:r w:rsidR="00000000" w:rsidRPr="003F35D3">
        <w:rPr>
          <w:sz w:val="24"/>
          <w:szCs w:val="24"/>
        </w:rPr>
        <w:t xml:space="preserve"> </w:t>
      </w:r>
      <w:proofErr w:type="spellStart"/>
      <w:r w:rsidR="00000000" w:rsidRPr="003F35D3">
        <w:rPr>
          <w:sz w:val="24"/>
          <w:szCs w:val="24"/>
        </w:rPr>
        <w:t>വാണിജ്യവിളക</w:t>
      </w:r>
      <w:proofErr w:type="spellEnd"/>
      <w:r w:rsidR="00000000" w:rsidRPr="003F35D3">
        <w:rPr>
          <w:sz w:val="24"/>
          <w:szCs w:val="24"/>
        </w:rPr>
        <w:t xml:space="preserve">ൾ </w:t>
      </w:r>
      <w:proofErr w:type="spellStart"/>
      <w:r w:rsidR="00000000" w:rsidRPr="003F35D3">
        <w:rPr>
          <w:sz w:val="24"/>
          <w:szCs w:val="24"/>
        </w:rPr>
        <w:t>കൃഷി</w:t>
      </w:r>
      <w:proofErr w:type="spellEnd"/>
      <w:r w:rsidR="00000000" w:rsidRPr="003F35D3">
        <w:rPr>
          <w:sz w:val="24"/>
          <w:szCs w:val="24"/>
        </w:rPr>
        <w:t xml:space="preserve"> ചെയ്യുന്ന പ്രദേശമായി മാറി.</w:t>
      </w:r>
    </w:p>
    <w:p w14:paraId="6D4E1B2A" w14:textId="4E359D3D" w:rsidR="00A03114" w:rsidRPr="003F35D3" w:rsidRDefault="00000000">
      <w:pPr>
        <w:rPr>
          <w:sz w:val="24"/>
          <w:szCs w:val="24"/>
        </w:rPr>
      </w:pPr>
      <w:proofErr w:type="spellStart"/>
      <w:r w:rsidRPr="003F35D3">
        <w:rPr>
          <w:b/>
          <w:sz w:val="24"/>
          <w:szCs w:val="24"/>
        </w:rPr>
        <w:t>തോട്ടവ്യവസായത്തിന്റെയും</w:t>
      </w:r>
      <w:proofErr w:type="spellEnd"/>
      <w:r w:rsidRPr="003F35D3">
        <w:rPr>
          <w:b/>
          <w:sz w:val="24"/>
          <w:szCs w:val="24"/>
        </w:rPr>
        <w:t xml:space="preserve"> </w:t>
      </w:r>
      <w:proofErr w:type="spellStart"/>
      <w:r w:rsidRPr="003F35D3">
        <w:rPr>
          <w:b/>
          <w:sz w:val="24"/>
          <w:szCs w:val="24"/>
        </w:rPr>
        <w:t>പരമ്പരാഗത</w:t>
      </w:r>
      <w:proofErr w:type="spellEnd"/>
      <w:r w:rsidRPr="003F35D3">
        <w:rPr>
          <w:b/>
          <w:sz w:val="24"/>
          <w:szCs w:val="24"/>
        </w:rPr>
        <w:t xml:space="preserve"> </w:t>
      </w:r>
      <w:proofErr w:type="spellStart"/>
      <w:r w:rsidRPr="003F35D3">
        <w:rPr>
          <w:b/>
          <w:sz w:val="24"/>
          <w:szCs w:val="24"/>
        </w:rPr>
        <w:t>വ്യവസായത്തിന്റെയും</w:t>
      </w:r>
      <w:proofErr w:type="spellEnd"/>
      <w:r w:rsidR="008107B2" w:rsidRPr="003F35D3">
        <w:rPr>
          <w:sz w:val="24"/>
          <w:szCs w:val="24"/>
        </w:rPr>
        <w:t xml:space="preserve"> </w:t>
      </w:r>
      <w:proofErr w:type="spellStart"/>
      <w:r w:rsidRPr="003F35D3">
        <w:rPr>
          <w:b/>
          <w:sz w:val="24"/>
          <w:szCs w:val="24"/>
        </w:rPr>
        <w:t>വളർച്ച</w:t>
      </w:r>
      <w:proofErr w:type="spellEnd"/>
    </w:p>
    <w:p w14:paraId="47643702" w14:textId="000C1670" w:rsidR="00A03114" w:rsidRPr="003F35D3" w:rsidRDefault="00000000">
      <w:pPr>
        <w:rPr>
          <w:sz w:val="24"/>
          <w:szCs w:val="24"/>
        </w:rPr>
      </w:pPr>
      <w:r w:rsidRPr="003F35D3">
        <w:rPr>
          <w:sz w:val="24"/>
          <w:szCs w:val="24"/>
        </w:rPr>
        <w:t xml:space="preserve">തോട്ടവിളകൾ സംസ്കരിക്കുന്നതിനും കയറ്റി അയക്കുന്നതിനുമായി ബ്രിട്ടീഷുകാർ കേരളത്തിൽ ഫാക്ടറികൾ ആരംഭിച്ചു. തേയില, കാപ്പി, റബ്ബർ എന്നിവ തോട്ടമേഖലകളിൽ വളർന്നുവന്ന വ്യവസായങ്ങളാണ്. ഇതോടൊപ്പം നാളികേരം, കയർ, കശുവണ്ടി, </w:t>
      </w:r>
      <w:proofErr w:type="spellStart"/>
      <w:r w:rsidRPr="003F35D3">
        <w:rPr>
          <w:sz w:val="24"/>
          <w:szCs w:val="24"/>
        </w:rPr>
        <w:t>കൈത്തറി</w:t>
      </w:r>
      <w:proofErr w:type="spellEnd"/>
      <w:r w:rsidRPr="003F35D3">
        <w:rPr>
          <w:sz w:val="24"/>
          <w:szCs w:val="24"/>
        </w:rPr>
        <w:t xml:space="preserve">, </w:t>
      </w:r>
      <w:proofErr w:type="spellStart"/>
      <w:r w:rsidRPr="003F35D3">
        <w:rPr>
          <w:sz w:val="24"/>
          <w:szCs w:val="24"/>
        </w:rPr>
        <w:t>ബീഡി</w:t>
      </w:r>
      <w:proofErr w:type="spellEnd"/>
      <w:r w:rsidRPr="003F35D3">
        <w:rPr>
          <w:sz w:val="24"/>
          <w:szCs w:val="24"/>
        </w:rPr>
        <w:t xml:space="preserve"> </w:t>
      </w:r>
      <w:proofErr w:type="spellStart"/>
      <w:r w:rsidRPr="003F35D3">
        <w:rPr>
          <w:sz w:val="24"/>
          <w:szCs w:val="24"/>
        </w:rPr>
        <w:t>തുടങ്ങിയവയുമായി</w:t>
      </w:r>
      <w:proofErr w:type="spellEnd"/>
      <w:r w:rsidRPr="003F35D3">
        <w:rPr>
          <w:sz w:val="24"/>
          <w:szCs w:val="24"/>
        </w:rPr>
        <w:t xml:space="preserve"> </w:t>
      </w:r>
      <w:proofErr w:type="spellStart"/>
      <w:r w:rsidRPr="003F35D3">
        <w:rPr>
          <w:sz w:val="24"/>
          <w:szCs w:val="24"/>
        </w:rPr>
        <w:t>ബന്ധപ്പെട്ട</w:t>
      </w:r>
      <w:proofErr w:type="spellEnd"/>
      <w:r w:rsidRPr="003F35D3">
        <w:rPr>
          <w:sz w:val="24"/>
          <w:szCs w:val="24"/>
        </w:rPr>
        <w:t xml:space="preserve"> </w:t>
      </w:r>
      <w:proofErr w:type="spellStart"/>
      <w:r w:rsidRPr="003F35D3">
        <w:rPr>
          <w:sz w:val="24"/>
          <w:szCs w:val="24"/>
        </w:rPr>
        <w:t>പരമ്പരാഗത</w:t>
      </w:r>
      <w:proofErr w:type="spellEnd"/>
      <w:r w:rsidRPr="003F35D3">
        <w:rPr>
          <w:sz w:val="24"/>
          <w:szCs w:val="24"/>
        </w:rPr>
        <w:t xml:space="preserve"> </w:t>
      </w:r>
      <w:proofErr w:type="spellStart"/>
      <w:r w:rsidRPr="003F35D3">
        <w:rPr>
          <w:sz w:val="24"/>
          <w:szCs w:val="24"/>
        </w:rPr>
        <w:t>വ്യവസായങ്ങളും</w:t>
      </w:r>
      <w:proofErr w:type="spellEnd"/>
      <w:r w:rsidRPr="003F35D3">
        <w:rPr>
          <w:sz w:val="24"/>
          <w:szCs w:val="24"/>
        </w:rPr>
        <w:t xml:space="preserve"> </w:t>
      </w:r>
      <w:proofErr w:type="spellStart"/>
      <w:r w:rsidRPr="003F35D3">
        <w:rPr>
          <w:sz w:val="24"/>
          <w:szCs w:val="24"/>
        </w:rPr>
        <w:t>ശക്തിയാർജിച്ചു</w:t>
      </w:r>
      <w:proofErr w:type="spellEnd"/>
      <w:r w:rsidRPr="003F35D3">
        <w:rPr>
          <w:sz w:val="24"/>
          <w:szCs w:val="24"/>
        </w:rPr>
        <w:t xml:space="preserve">. എണ്ണയാട്ടു മില്ലുകൾ കേരളത്തിൽ വ്യാപകമായി. </w:t>
      </w:r>
      <w:proofErr w:type="spellStart"/>
      <w:r w:rsidRPr="003F35D3">
        <w:rPr>
          <w:sz w:val="24"/>
          <w:szCs w:val="24"/>
        </w:rPr>
        <w:t>ആലപ്പുഴയായിരുന്നു</w:t>
      </w:r>
      <w:proofErr w:type="spellEnd"/>
      <w:r w:rsidRPr="003F35D3">
        <w:rPr>
          <w:sz w:val="24"/>
          <w:szCs w:val="24"/>
        </w:rPr>
        <w:t xml:space="preserve"> </w:t>
      </w:r>
      <w:proofErr w:type="spellStart"/>
      <w:r w:rsidRPr="003F35D3">
        <w:rPr>
          <w:sz w:val="24"/>
          <w:szCs w:val="24"/>
        </w:rPr>
        <w:t>വെളിച്ചെണ്ണ</w:t>
      </w:r>
      <w:proofErr w:type="spellEnd"/>
      <w:r w:rsidRPr="003F35D3">
        <w:rPr>
          <w:sz w:val="24"/>
          <w:szCs w:val="24"/>
        </w:rPr>
        <w:t xml:space="preserve"> </w:t>
      </w:r>
      <w:proofErr w:type="spellStart"/>
      <w:r w:rsidRPr="003F35D3">
        <w:rPr>
          <w:sz w:val="24"/>
          <w:szCs w:val="24"/>
        </w:rPr>
        <w:t>വ്യവസായത്തിന്റെ</w:t>
      </w:r>
      <w:proofErr w:type="spellEnd"/>
      <w:r w:rsidRPr="003F35D3">
        <w:rPr>
          <w:sz w:val="24"/>
          <w:szCs w:val="24"/>
        </w:rPr>
        <w:t xml:space="preserve"> </w:t>
      </w:r>
      <w:proofErr w:type="spellStart"/>
      <w:r w:rsidRPr="003F35D3">
        <w:rPr>
          <w:sz w:val="24"/>
          <w:szCs w:val="24"/>
        </w:rPr>
        <w:t>കേന്ദ്രം</w:t>
      </w:r>
      <w:proofErr w:type="spellEnd"/>
      <w:r w:rsidRPr="003F35D3">
        <w:rPr>
          <w:sz w:val="24"/>
          <w:szCs w:val="24"/>
        </w:rPr>
        <w:t xml:space="preserve">. 1859-ൽ ആദ്യത്തെ കയർ ഫാക്ടറി ആലപ്പുഴയിൽ സ്ഥാപിതമായി. </w:t>
      </w:r>
      <w:proofErr w:type="spellStart"/>
      <w:r w:rsidRPr="003F35D3">
        <w:rPr>
          <w:sz w:val="24"/>
          <w:szCs w:val="24"/>
        </w:rPr>
        <w:t>കശുവണ്ടി</w:t>
      </w:r>
      <w:proofErr w:type="spellEnd"/>
      <w:r w:rsidRPr="003F35D3">
        <w:rPr>
          <w:sz w:val="24"/>
          <w:szCs w:val="24"/>
        </w:rPr>
        <w:t xml:space="preserve"> </w:t>
      </w:r>
      <w:proofErr w:type="spellStart"/>
      <w:r w:rsidRPr="003F35D3">
        <w:rPr>
          <w:sz w:val="24"/>
          <w:szCs w:val="24"/>
        </w:rPr>
        <w:t>ഫാക്ടറിക</w:t>
      </w:r>
      <w:proofErr w:type="spellEnd"/>
      <w:r w:rsidRPr="003F35D3">
        <w:rPr>
          <w:sz w:val="24"/>
          <w:szCs w:val="24"/>
        </w:rPr>
        <w:t xml:space="preserve">ൾ </w:t>
      </w:r>
      <w:proofErr w:type="spellStart"/>
      <w:r w:rsidRPr="003F35D3">
        <w:rPr>
          <w:sz w:val="24"/>
          <w:szCs w:val="24"/>
        </w:rPr>
        <w:t>കൊല്ലം</w:t>
      </w:r>
      <w:proofErr w:type="spellEnd"/>
      <w:r w:rsidRPr="003F35D3">
        <w:rPr>
          <w:sz w:val="24"/>
          <w:szCs w:val="24"/>
        </w:rPr>
        <w:t xml:space="preserve"> </w:t>
      </w:r>
      <w:proofErr w:type="spellStart"/>
      <w:r w:rsidRPr="003F35D3">
        <w:rPr>
          <w:sz w:val="24"/>
          <w:szCs w:val="24"/>
        </w:rPr>
        <w:t>കേന്ദ്രമായി</w:t>
      </w:r>
      <w:proofErr w:type="spellEnd"/>
      <w:r w:rsidRPr="003F35D3">
        <w:rPr>
          <w:sz w:val="24"/>
          <w:szCs w:val="24"/>
        </w:rPr>
        <w:t xml:space="preserve"> </w:t>
      </w:r>
      <w:proofErr w:type="spellStart"/>
      <w:r w:rsidRPr="003F35D3">
        <w:rPr>
          <w:sz w:val="24"/>
          <w:szCs w:val="24"/>
        </w:rPr>
        <w:t>വളർന്നുവന്നു</w:t>
      </w:r>
      <w:proofErr w:type="spellEnd"/>
      <w:r w:rsidRPr="003F35D3">
        <w:rPr>
          <w:sz w:val="24"/>
          <w:szCs w:val="24"/>
        </w:rPr>
        <w:t>. ഫറോക്ക്, കൊല്ലം, ഒല്ലൂർ (തൃശ്ശൂർ)തുടങ്ങിയ പ്രദേശങ്ങളിൽ ഓട്ടുകമ്പനികളും കണ്ണൂരും കോഴിക്കോട്ടും കൈത്തറി നിർമാണശാലകളും ആരംഭിച്ചു. ബീഡി വ്യവസായം കണ്ണൂർ കേന്ദ്രമായി വളർന്നുവന്നു.</w:t>
      </w:r>
    </w:p>
    <w:p w14:paraId="13AC9417" w14:textId="77777777" w:rsidR="00A03114" w:rsidRPr="003F35D3" w:rsidRDefault="00000000">
      <w:pPr>
        <w:rPr>
          <w:sz w:val="24"/>
          <w:szCs w:val="24"/>
        </w:rPr>
      </w:pPr>
      <w:proofErr w:type="spellStart"/>
      <w:r w:rsidRPr="003F35D3">
        <w:rPr>
          <w:b/>
          <w:sz w:val="24"/>
          <w:szCs w:val="24"/>
        </w:rPr>
        <w:t>ആധുനിക</w:t>
      </w:r>
      <w:proofErr w:type="spellEnd"/>
      <w:r w:rsidRPr="003F35D3">
        <w:rPr>
          <w:b/>
          <w:sz w:val="24"/>
          <w:szCs w:val="24"/>
        </w:rPr>
        <w:t xml:space="preserve"> </w:t>
      </w:r>
      <w:proofErr w:type="spellStart"/>
      <w:r w:rsidRPr="003F35D3">
        <w:rPr>
          <w:b/>
          <w:sz w:val="24"/>
          <w:szCs w:val="24"/>
        </w:rPr>
        <w:t>വ്യവസായങ്ങളുടെ</w:t>
      </w:r>
      <w:proofErr w:type="spellEnd"/>
      <w:r w:rsidRPr="003F35D3">
        <w:rPr>
          <w:b/>
          <w:sz w:val="24"/>
          <w:szCs w:val="24"/>
        </w:rPr>
        <w:t xml:space="preserve"> </w:t>
      </w:r>
      <w:proofErr w:type="spellStart"/>
      <w:r w:rsidRPr="003F35D3">
        <w:rPr>
          <w:b/>
          <w:sz w:val="24"/>
          <w:szCs w:val="24"/>
        </w:rPr>
        <w:t>ഉദയം</w:t>
      </w:r>
      <w:proofErr w:type="spellEnd"/>
    </w:p>
    <w:p w14:paraId="6D1A4F30" w14:textId="4756730D" w:rsidR="00A03114" w:rsidRPr="003F35D3" w:rsidRDefault="00000000" w:rsidP="008107B2">
      <w:pPr>
        <w:rPr>
          <w:sz w:val="24"/>
          <w:szCs w:val="24"/>
        </w:rPr>
      </w:pPr>
      <w:proofErr w:type="spellStart"/>
      <w:r w:rsidRPr="003F35D3">
        <w:rPr>
          <w:rFonts w:ascii="Nirmala UI" w:hAnsi="Nirmala UI" w:cs="Nirmala UI"/>
          <w:sz w:val="24"/>
          <w:szCs w:val="24"/>
        </w:rPr>
        <w:t>ഇരുപതാം</w:t>
      </w:r>
      <w:proofErr w:type="spellEnd"/>
      <w:r w:rsidRPr="003F35D3">
        <w:rPr>
          <w:sz w:val="24"/>
          <w:szCs w:val="24"/>
        </w:rPr>
        <w:t xml:space="preserve"> </w:t>
      </w:r>
      <w:r w:rsidRPr="003F35D3">
        <w:rPr>
          <w:rFonts w:ascii="Nirmala UI" w:hAnsi="Nirmala UI" w:cs="Nirmala UI"/>
          <w:sz w:val="24"/>
          <w:szCs w:val="24"/>
        </w:rPr>
        <w:t>നൂറ്റാണ്ടിന്റെ</w:t>
      </w:r>
      <w:r w:rsidRPr="003F35D3">
        <w:rPr>
          <w:sz w:val="24"/>
          <w:szCs w:val="24"/>
        </w:rPr>
        <w:t xml:space="preserve"> </w:t>
      </w:r>
      <w:r w:rsidRPr="003F35D3">
        <w:rPr>
          <w:rFonts w:ascii="Nirmala UI" w:hAnsi="Nirmala UI" w:cs="Nirmala UI"/>
          <w:sz w:val="24"/>
          <w:szCs w:val="24"/>
        </w:rPr>
        <w:t>പകുതിയോടെയാണ്</w:t>
      </w:r>
      <w:r w:rsidRPr="003F35D3">
        <w:rPr>
          <w:sz w:val="24"/>
          <w:szCs w:val="24"/>
        </w:rPr>
        <w:t xml:space="preserve"> </w:t>
      </w:r>
      <w:proofErr w:type="spellStart"/>
      <w:r w:rsidRPr="003F35D3">
        <w:rPr>
          <w:rFonts w:ascii="Nirmala UI" w:hAnsi="Nirmala UI" w:cs="Nirmala UI"/>
          <w:sz w:val="24"/>
          <w:szCs w:val="24"/>
        </w:rPr>
        <w:t>ആധുനിക</w:t>
      </w:r>
      <w:proofErr w:type="spellEnd"/>
      <w:r w:rsidRPr="003F35D3">
        <w:rPr>
          <w:sz w:val="24"/>
          <w:szCs w:val="24"/>
        </w:rPr>
        <w:t xml:space="preserve"> </w:t>
      </w:r>
      <w:proofErr w:type="spellStart"/>
      <w:r w:rsidRPr="003F35D3">
        <w:rPr>
          <w:rFonts w:ascii="Nirmala UI" w:hAnsi="Nirmala UI" w:cs="Nirmala UI"/>
          <w:sz w:val="24"/>
          <w:szCs w:val="24"/>
        </w:rPr>
        <w:t>വ്യവസായശാലക</w:t>
      </w:r>
      <w:proofErr w:type="spellEnd"/>
      <w:r w:rsidRPr="003F35D3">
        <w:rPr>
          <w:rFonts w:ascii="Nirmala UI" w:hAnsi="Nirmala UI" w:cs="Nirmala UI"/>
          <w:sz w:val="24"/>
          <w:szCs w:val="24"/>
        </w:rPr>
        <w:t>ൾ</w:t>
      </w:r>
      <w:r w:rsidRPr="003F35D3">
        <w:rPr>
          <w:sz w:val="24"/>
          <w:szCs w:val="24"/>
        </w:rPr>
        <w:t xml:space="preserve"> </w:t>
      </w:r>
      <w:proofErr w:type="spellStart"/>
      <w:r w:rsidRPr="003F35D3">
        <w:rPr>
          <w:rFonts w:ascii="Nirmala UI" w:hAnsi="Nirmala UI" w:cs="Nirmala UI"/>
          <w:sz w:val="24"/>
          <w:szCs w:val="24"/>
        </w:rPr>
        <w:t>കേരളത്തി</w:t>
      </w:r>
      <w:proofErr w:type="spellEnd"/>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സ്ഥാപിക്കപ്പെടുന്നത്</w:t>
      </w:r>
      <w:proofErr w:type="spellEnd"/>
      <w:r w:rsidRPr="003F35D3">
        <w:rPr>
          <w:sz w:val="24"/>
          <w:szCs w:val="24"/>
        </w:rPr>
        <w:t xml:space="preserve">. </w:t>
      </w:r>
      <w:r w:rsidRPr="003F35D3">
        <w:rPr>
          <w:rFonts w:ascii="Nirmala UI" w:hAnsi="Nirmala UI" w:cs="Nirmala UI"/>
          <w:sz w:val="24"/>
          <w:szCs w:val="24"/>
        </w:rPr>
        <w:t>അവയിൽ</w:t>
      </w:r>
      <w:r w:rsidRPr="003F35D3">
        <w:rPr>
          <w:sz w:val="24"/>
          <w:szCs w:val="24"/>
        </w:rPr>
        <w:t xml:space="preserve"> </w:t>
      </w:r>
      <w:r w:rsidRPr="003F35D3">
        <w:rPr>
          <w:rFonts w:ascii="Nirmala UI" w:hAnsi="Nirmala UI" w:cs="Nirmala UI"/>
          <w:sz w:val="24"/>
          <w:szCs w:val="24"/>
        </w:rPr>
        <w:lastRenderedPageBreak/>
        <w:t>ഭൂരിഭാഗവും</w:t>
      </w:r>
      <w:r w:rsidRPr="003F35D3">
        <w:rPr>
          <w:sz w:val="24"/>
          <w:szCs w:val="24"/>
        </w:rPr>
        <w:t xml:space="preserve"> </w:t>
      </w:r>
      <w:r w:rsidRPr="003F35D3">
        <w:rPr>
          <w:rFonts w:ascii="Nirmala UI" w:hAnsi="Nirmala UI" w:cs="Nirmala UI"/>
          <w:sz w:val="24"/>
          <w:szCs w:val="24"/>
        </w:rPr>
        <w:t>തിരുവിതാംകൂറിലും</w:t>
      </w:r>
      <w:r w:rsidRPr="003F35D3">
        <w:rPr>
          <w:sz w:val="24"/>
          <w:szCs w:val="24"/>
        </w:rPr>
        <w:t xml:space="preserve"> </w:t>
      </w:r>
      <w:r w:rsidRPr="003F35D3">
        <w:rPr>
          <w:rFonts w:ascii="Nirmala UI" w:hAnsi="Nirmala UI" w:cs="Nirmala UI"/>
          <w:sz w:val="24"/>
          <w:szCs w:val="24"/>
        </w:rPr>
        <w:t>കൊച്ചിയിലുമായിരുന്നു</w:t>
      </w:r>
      <w:r w:rsidRPr="003F35D3">
        <w:rPr>
          <w:sz w:val="24"/>
          <w:szCs w:val="24"/>
        </w:rPr>
        <w:t xml:space="preserve">. </w:t>
      </w:r>
      <w:r w:rsidRPr="003F35D3">
        <w:rPr>
          <w:rFonts w:ascii="Nirmala UI" w:hAnsi="Nirmala UI" w:cs="Nirmala UI"/>
          <w:sz w:val="24"/>
          <w:szCs w:val="24"/>
        </w:rPr>
        <w:t>ബ്രിട്ടീഷുകാർ</w:t>
      </w:r>
      <w:r w:rsidRPr="003F35D3">
        <w:rPr>
          <w:sz w:val="24"/>
          <w:szCs w:val="24"/>
        </w:rPr>
        <w:t xml:space="preserve"> </w:t>
      </w:r>
      <w:proofErr w:type="spellStart"/>
      <w:r w:rsidRPr="003F35D3">
        <w:rPr>
          <w:rFonts w:ascii="Nirmala UI" w:hAnsi="Nirmala UI" w:cs="Nirmala UI"/>
          <w:sz w:val="24"/>
          <w:szCs w:val="24"/>
        </w:rPr>
        <w:t>വ്യവസായങ്ങൾക്കാവശ്യമായ</w:t>
      </w:r>
      <w:proofErr w:type="spellEnd"/>
      <w:r w:rsidRPr="003F35D3">
        <w:rPr>
          <w:sz w:val="24"/>
          <w:szCs w:val="24"/>
        </w:rPr>
        <w:t xml:space="preserve"> </w:t>
      </w:r>
      <w:proofErr w:type="spellStart"/>
      <w:r w:rsidRPr="003F35D3">
        <w:rPr>
          <w:rFonts w:ascii="Nirmala UI" w:hAnsi="Nirmala UI" w:cs="Nirmala UI"/>
          <w:sz w:val="24"/>
          <w:szCs w:val="24"/>
        </w:rPr>
        <w:t>സാങ്കേതിക</w:t>
      </w:r>
      <w:proofErr w:type="spellEnd"/>
      <w:r w:rsidRPr="003F35D3">
        <w:rPr>
          <w:sz w:val="24"/>
          <w:szCs w:val="24"/>
        </w:rPr>
        <w:t xml:space="preserve"> - </w:t>
      </w:r>
      <w:proofErr w:type="spellStart"/>
      <w:r w:rsidRPr="003F35D3">
        <w:rPr>
          <w:rFonts w:ascii="Nirmala UI" w:hAnsi="Nirmala UI" w:cs="Nirmala UI"/>
          <w:sz w:val="24"/>
          <w:szCs w:val="24"/>
        </w:rPr>
        <w:t>സാമ്പത്തിക</w:t>
      </w:r>
      <w:proofErr w:type="spellEnd"/>
      <w:r w:rsidRPr="003F35D3">
        <w:rPr>
          <w:sz w:val="24"/>
          <w:szCs w:val="24"/>
        </w:rPr>
        <w:t xml:space="preserve"> </w:t>
      </w:r>
      <w:proofErr w:type="spellStart"/>
      <w:r w:rsidRPr="003F35D3">
        <w:rPr>
          <w:rFonts w:ascii="Nirmala UI" w:hAnsi="Nirmala UI" w:cs="Nirmala UI"/>
          <w:sz w:val="24"/>
          <w:szCs w:val="24"/>
        </w:rPr>
        <w:t>സഹായങ്ങ</w:t>
      </w:r>
      <w:proofErr w:type="spellEnd"/>
      <w:r w:rsidRPr="003F35D3">
        <w:rPr>
          <w:rFonts w:ascii="Nirmala UI" w:hAnsi="Nirmala UI" w:cs="Nirmala UI"/>
          <w:sz w:val="24"/>
          <w:szCs w:val="24"/>
        </w:rPr>
        <w:t>ൾ</w:t>
      </w:r>
      <w:r w:rsidRPr="003F35D3">
        <w:rPr>
          <w:sz w:val="24"/>
          <w:szCs w:val="24"/>
        </w:rPr>
        <w:t xml:space="preserve"> </w:t>
      </w:r>
      <w:proofErr w:type="spellStart"/>
      <w:r w:rsidRPr="003F35D3">
        <w:rPr>
          <w:rFonts w:ascii="Nirmala UI" w:hAnsi="Nirmala UI" w:cs="Nirmala UI"/>
          <w:sz w:val="24"/>
          <w:szCs w:val="24"/>
        </w:rPr>
        <w:t>നൽകി</w:t>
      </w:r>
      <w:proofErr w:type="spellEnd"/>
      <w:r w:rsidRPr="003F35D3">
        <w:rPr>
          <w:sz w:val="24"/>
          <w:szCs w:val="24"/>
        </w:rPr>
        <w:t xml:space="preserve">. </w:t>
      </w:r>
      <w:r w:rsidRPr="003F35D3">
        <w:rPr>
          <w:rFonts w:ascii="Nirmala UI" w:hAnsi="Nirmala UI" w:cs="Nirmala UI"/>
          <w:sz w:val="24"/>
          <w:szCs w:val="24"/>
        </w:rPr>
        <w:t>പള്ളിവാസൽ</w:t>
      </w:r>
      <w:r w:rsidRPr="003F35D3">
        <w:rPr>
          <w:sz w:val="24"/>
          <w:szCs w:val="24"/>
        </w:rPr>
        <w:t xml:space="preserve"> </w:t>
      </w:r>
      <w:r w:rsidRPr="003F35D3">
        <w:rPr>
          <w:rFonts w:ascii="Nirmala UI" w:hAnsi="Nirmala UI" w:cs="Nirmala UI"/>
          <w:sz w:val="24"/>
          <w:szCs w:val="24"/>
        </w:rPr>
        <w:t>വൈദ്യുതിനിലയം</w:t>
      </w:r>
      <w:r w:rsidRPr="003F35D3">
        <w:rPr>
          <w:sz w:val="24"/>
          <w:szCs w:val="24"/>
        </w:rPr>
        <w:t xml:space="preserve"> </w:t>
      </w:r>
      <w:r w:rsidRPr="003F35D3">
        <w:rPr>
          <w:rFonts w:ascii="Nirmala UI" w:hAnsi="Nirmala UI" w:cs="Nirmala UI"/>
          <w:sz w:val="24"/>
          <w:szCs w:val="24"/>
        </w:rPr>
        <w:t>സ്ഥാപിക്കപ്പെട്ടത്</w:t>
      </w:r>
      <w:r w:rsidRPr="003F35D3">
        <w:rPr>
          <w:sz w:val="24"/>
          <w:szCs w:val="24"/>
        </w:rPr>
        <w:t xml:space="preserve"> </w:t>
      </w:r>
      <w:r w:rsidRPr="003F35D3">
        <w:rPr>
          <w:rFonts w:ascii="Nirmala UI" w:hAnsi="Nirmala UI" w:cs="Nirmala UI"/>
          <w:sz w:val="24"/>
          <w:szCs w:val="24"/>
        </w:rPr>
        <w:t>ആധുനിക</w:t>
      </w:r>
      <w:r w:rsidRPr="003F35D3">
        <w:rPr>
          <w:sz w:val="24"/>
          <w:szCs w:val="24"/>
        </w:rPr>
        <w:t xml:space="preserve"> </w:t>
      </w:r>
      <w:r w:rsidRPr="003F35D3">
        <w:rPr>
          <w:rFonts w:ascii="Nirmala UI" w:hAnsi="Nirmala UI" w:cs="Nirmala UI"/>
          <w:sz w:val="24"/>
          <w:szCs w:val="24"/>
        </w:rPr>
        <w:t>വ്യവസായങ്ങളുടെ</w:t>
      </w:r>
      <w:r w:rsidRPr="003F35D3">
        <w:rPr>
          <w:sz w:val="24"/>
          <w:szCs w:val="24"/>
        </w:rPr>
        <w:t xml:space="preserve"> </w:t>
      </w:r>
      <w:r w:rsidRPr="003F35D3">
        <w:rPr>
          <w:rFonts w:ascii="Nirmala UI" w:hAnsi="Nirmala UI" w:cs="Nirmala UI"/>
          <w:sz w:val="24"/>
          <w:szCs w:val="24"/>
        </w:rPr>
        <w:t>വളർച്ച</w:t>
      </w:r>
      <w:r w:rsidRPr="003F35D3">
        <w:rPr>
          <w:sz w:val="24"/>
          <w:szCs w:val="24"/>
        </w:rPr>
        <w:t xml:space="preserve"> </w:t>
      </w:r>
      <w:r w:rsidRPr="003F35D3">
        <w:rPr>
          <w:rFonts w:ascii="Nirmala UI" w:hAnsi="Nirmala UI" w:cs="Nirmala UI"/>
          <w:sz w:val="24"/>
          <w:szCs w:val="24"/>
        </w:rPr>
        <w:t>ത്വരിതപ്പെടുത്തി</w:t>
      </w:r>
      <w:r w:rsidRPr="003F35D3">
        <w:rPr>
          <w:sz w:val="24"/>
          <w:szCs w:val="24"/>
        </w:rPr>
        <w:t xml:space="preserve">. </w:t>
      </w:r>
    </w:p>
    <w:p w14:paraId="255CD4E8" w14:textId="5A888194" w:rsidR="00A03114" w:rsidRPr="003F35D3" w:rsidRDefault="00000000">
      <w:pPr>
        <w:rPr>
          <w:sz w:val="24"/>
          <w:szCs w:val="24"/>
        </w:rPr>
      </w:pPr>
      <w:r w:rsidRPr="003F35D3">
        <w:rPr>
          <w:rFonts w:ascii="Nirmala UI" w:hAnsi="Nirmala UI" w:cs="Nirmala UI"/>
          <w:sz w:val="24"/>
          <w:szCs w:val="24"/>
        </w:rPr>
        <w:t>മ</w:t>
      </w:r>
      <w:r w:rsidRPr="003F35D3">
        <w:rPr>
          <w:sz w:val="24"/>
          <w:szCs w:val="24"/>
        </w:rPr>
        <w:t xml:space="preserve">ൂലധനം സ്വരൂപിക്കുന്നതിനുള്ള പണമിടപാട് സ്ഥാപനങ്ങളായി ബാങ്കുകൾ ഇക്കാലത്ത് കേരളത്തിൽ വളർന്നുവന്നു. ആദ്യമായി രൂപംകൊണ്ട സ്വകാര്യ ബാങ്ക് നെടുങ്ങാടി ബാങ്ക് ആയിരുന്നു. തുടർന്ന് </w:t>
      </w:r>
      <w:proofErr w:type="spellStart"/>
      <w:r w:rsidRPr="003F35D3">
        <w:rPr>
          <w:sz w:val="24"/>
          <w:szCs w:val="24"/>
        </w:rPr>
        <w:t>ഇംപീരിയ</w:t>
      </w:r>
      <w:proofErr w:type="spellEnd"/>
      <w:r w:rsidRPr="003F35D3">
        <w:rPr>
          <w:sz w:val="24"/>
          <w:szCs w:val="24"/>
        </w:rPr>
        <w:t xml:space="preserve">ൽ </w:t>
      </w:r>
      <w:proofErr w:type="spellStart"/>
      <w:r w:rsidRPr="003F35D3">
        <w:rPr>
          <w:sz w:val="24"/>
          <w:szCs w:val="24"/>
        </w:rPr>
        <w:t>ബാങ്ക്</w:t>
      </w:r>
      <w:proofErr w:type="spellEnd"/>
      <w:r w:rsidRPr="003F35D3">
        <w:rPr>
          <w:sz w:val="24"/>
          <w:szCs w:val="24"/>
        </w:rPr>
        <w:t xml:space="preserve">, </w:t>
      </w:r>
      <w:proofErr w:type="spellStart"/>
      <w:r w:rsidRPr="003F35D3">
        <w:rPr>
          <w:sz w:val="24"/>
          <w:szCs w:val="24"/>
        </w:rPr>
        <w:t>ഇന്ത്യ</w:t>
      </w:r>
      <w:proofErr w:type="spellEnd"/>
      <w:r w:rsidRPr="003F35D3">
        <w:rPr>
          <w:sz w:val="24"/>
          <w:szCs w:val="24"/>
        </w:rPr>
        <w:t xml:space="preserve">ൻ </w:t>
      </w:r>
      <w:proofErr w:type="spellStart"/>
      <w:r w:rsidRPr="003F35D3">
        <w:rPr>
          <w:sz w:val="24"/>
          <w:szCs w:val="24"/>
        </w:rPr>
        <w:t>നാഷണ</w:t>
      </w:r>
      <w:proofErr w:type="spellEnd"/>
      <w:r w:rsidRPr="003F35D3">
        <w:rPr>
          <w:sz w:val="24"/>
          <w:szCs w:val="24"/>
        </w:rPr>
        <w:t xml:space="preserve">ൽ </w:t>
      </w:r>
      <w:proofErr w:type="spellStart"/>
      <w:r w:rsidRPr="003F35D3">
        <w:rPr>
          <w:sz w:val="24"/>
          <w:szCs w:val="24"/>
        </w:rPr>
        <w:t>ബാങ്ക്</w:t>
      </w:r>
      <w:proofErr w:type="spellEnd"/>
      <w:r w:rsidRPr="003F35D3">
        <w:rPr>
          <w:sz w:val="24"/>
          <w:szCs w:val="24"/>
        </w:rPr>
        <w:t xml:space="preserve">, </w:t>
      </w:r>
      <w:proofErr w:type="spellStart"/>
      <w:r w:rsidRPr="003F35D3">
        <w:rPr>
          <w:sz w:val="24"/>
          <w:szCs w:val="24"/>
        </w:rPr>
        <w:t>ചാർട്ടേഡ്</w:t>
      </w:r>
      <w:proofErr w:type="spellEnd"/>
      <w:r w:rsidRPr="003F35D3">
        <w:rPr>
          <w:sz w:val="24"/>
          <w:szCs w:val="24"/>
        </w:rPr>
        <w:t xml:space="preserve"> </w:t>
      </w:r>
      <w:proofErr w:type="spellStart"/>
      <w:r w:rsidRPr="003F35D3">
        <w:rPr>
          <w:sz w:val="24"/>
          <w:szCs w:val="24"/>
        </w:rPr>
        <w:t>ബാങ്ക്</w:t>
      </w:r>
      <w:proofErr w:type="spellEnd"/>
      <w:r w:rsidRPr="003F35D3">
        <w:rPr>
          <w:sz w:val="24"/>
          <w:szCs w:val="24"/>
        </w:rPr>
        <w:t xml:space="preserve"> എന്നിവ നിലവിൽ വന്നു.</w:t>
      </w:r>
    </w:p>
    <w:p w14:paraId="0CF271BE" w14:textId="77777777" w:rsidR="00A03114" w:rsidRPr="003F35D3" w:rsidRDefault="00000000">
      <w:pPr>
        <w:rPr>
          <w:sz w:val="24"/>
          <w:szCs w:val="24"/>
        </w:rPr>
      </w:pPr>
      <w:proofErr w:type="spellStart"/>
      <w:r w:rsidRPr="003F35D3">
        <w:rPr>
          <w:b/>
          <w:sz w:val="24"/>
          <w:szCs w:val="24"/>
        </w:rPr>
        <w:t>സാംസ്കാരികമേഖലയിലെ</w:t>
      </w:r>
      <w:proofErr w:type="spellEnd"/>
      <w:r w:rsidRPr="003F35D3">
        <w:rPr>
          <w:b/>
          <w:sz w:val="24"/>
          <w:szCs w:val="24"/>
        </w:rPr>
        <w:t xml:space="preserve"> </w:t>
      </w:r>
      <w:proofErr w:type="spellStart"/>
      <w:r w:rsidRPr="003F35D3">
        <w:rPr>
          <w:b/>
          <w:sz w:val="24"/>
          <w:szCs w:val="24"/>
        </w:rPr>
        <w:t>ബ്രിട്ടീഷ്</w:t>
      </w:r>
      <w:proofErr w:type="spellEnd"/>
      <w:r w:rsidRPr="003F35D3">
        <w:rPr>
          <w:b/>
          <w:sz w:val="24"/>
          <w:szCs w:val="24"/>
        </w:rPr>
        <w:t xml:space="preserve"> </w:t>
      </w:r>
      <w:proofErr w:type="spellStart"/>
      <w:r w:rsidRPr="003F35D3">
        <w:rPr>
          <w:b/>
          <w:sz w:val="24"/>
          <w:szCs w:val="24"/>
        </w:rPr>
        <w:t>സ്വാധീനം</w:t>
      </w:r>
      <w:proofErr w:type="spellEnd"/>
    </w:p>
    <w:p w14:paraId="4C023EBE" w14:textId="0069CEB5" w:rsidR="00A03114" w:rsidRPr="003F35D3" w:rsidRDefault="00000000">
      <w:pPr>
        <w:rPr>
          <w:sz w:val="24"/>
          <w:szCs w:val="24"/>
        </w:rPr>
      </w:pPr>
      <w:r w:rsidRPr="003F35D3">
        <w:rPr>
          <w:sz w:val="24"/>
          <w:szCs w:val="24"/>
        </w:rPr>
        <w:t xml:space="preserve">യൂറോപ്യരുടെ വരവോടെയാണ് കേരളത്തിൽ അച്ചടി ആരംഭിച്ചത്. </w:t>
      </w:r>
      <w:proofErr w:type="spellStart"/>
      <w:r w:rsidRPr="003F35D3">
        <w:rPr>
          <w:sz w:val="24"/>
          <w:szCs w:val="24"/>
        </w:rPr>
        <w:t>മലയാളത്തി</w:t>
      </w:r>
      <w:proofErr w:type="spellEnd"/>
      <w:r w:rsidRPr="003F35D3">
        <w:rPr>
          <w:sz w:val="24"/>
          <w:szCs w:val="24"/>
        </w:rPr>
        <w:t xml:space="preserve">ൽ </w:t>
      </w:r>
      <w:proofErr w:type="spellStart"/>
      <w:r w:rsidRPr="003F35D3">
        <w:rPr>
          <w:sz w:val="24"/>
          <w:szCs w:val="24"/>
        </w:rPr>
        <w:t>വ്യാകരണഗ്രന്ഥങ്ങളും</w:t>
      </w:r>
      <w:proofErr w:type="spellEnd"/>
      <w:r w:rsidRPr="003F35D3">
        <w:rPr>
          <w:sz w:val="24"/>
          <w:szCs w:val="24"/>
        </w:rPr>
        <w:t xml:space="preserve"> </w:t>
      </w:r>
      <w:proofErr w:type="spellStart"/>
      <w:r w:rsidRPr="003F35D3">
        <w:rPr>
          <w:sz w:val="24"/>
          <w:szCs w:val="24"/>
        </w:rPr>
        <w:t>നിഘണ്ടുവും</w:t>
      </w:r>
      <w:proofErr w:type="spellEnd"/>
      <w:r w:rsidRPr="003F35D3">
        <w:rPr>
          <w:sz w:val="24"/>
          <w:szCs w:val="24"/>
        </w:rPr>
        <w:t xml:space="preserve"> </w:t>
      </w:r>
      <w:proofErr w:type="spellStart"/>
      <w:r w:rsidRPr="003F35D3">
        <w:rPr>
          <w:sz w:val="24"/>
          <w:szCs w:val="24"/>
        </w:rPr>
        <w:t>തയാറാക്കുന്നതി</w:t>
      </w:r>
      <w:proofErr w:type="spellEnd"/>
      <w:r w:rsidRPr="003F35D3">
        <w:rPr>
          <w:sz w:val="24"/>
          <w:szCs w:val="24"/>
        </w:rPr>
        <w:t xml:space="preserve">ൽ </w:t>
      </w:r>
      <w:proofErr w:type="spellStart"/>
      <w:r w:rsidRPr="003F35D3">
        <w:rPr>
          <w:sz w:val="24"/>
          <w:szCs w:val="24"/>
        </w:rPr>
        <w:t>കൂടുത</w:t>
      </w:r>
      <w:proofErr w:type="spellEnd"/>
      <w:r w:rsidRPr="003F35D3">
        <w:rPr>
          <w:sz w:val="24"/>
          <w:szCs w:val="24"/>
        </w:rPr>
        <w:t xml:space="preserve">ൽ </w:t>
      </w:r>
      <w:proofErr w:type="spellStart"/>
      <w:r w:rsidRPr="003F35D3">
        <w:rPr>
          <w:sz w:val="24"/>
          <w:szCs w:val="24"/>
        </w:rPr>
        <w:t>താൽപ്പര്യം</w:t>
      </w:r>
      <w:proofErr w:type="spellEnd"/>
      <w:r w:rsidRPr="003F35D3">
        <w:rPr>
          <w:sz w:val="24"/>
          <w:szCs w:val="24"/>
        </w:rPr>
        <w:t xml:space="preserve"> </w:t>
      </w:r>
      <w:proofErr w:type="spellStart"/>
      <w:r w:rsidRPr="003F35D3">
        <w:rPr>
          <w:sz w:val="24"/>
          <w:szCs w:val="24"/>
        </w:rPr>
        <w:t>പ്രകടിപ്പിച്ചിരുന്നത്</w:t>
      </w:r>
      <w:proofErr w:type="spellEnd"/>
      <w:r w:rsidRPr="003F35D3">
        <w:rPr>
          <w:sz w:val="24"/>
          <w:szCs w:val="24"/>
        </w:rPr>
        <w:t xml:space="preserve"> </w:t>
      </w:r>
      <w:proofErr w:type="spellStart"/>
      <w:r w:rsidRPr="003F35D3">
        <w:rPr>
          <w:sz w:val="24"/>
          <w:szCs w:val="24"/>
        </w:rPr>
        <w:t>ജെസ്യൂട്ട്</w:t>
      </w:r>
      <w:proofErr w:type="spellEnd"/>
      <w:r w:rsidRPr="003F35D3">
        <w:rPr>
          <w:sz w:val="24"/>
          <w:szCs w:val="24"/>
        </w:rPr>
        <w:t xml:space="preserve"> മിഷനറിമാരാണ്. ഡോ. ആഞ്ചലോസ് ഫ്രാൻസിസ് </w:t>
      </w:r>
      <w:proofErr w:type="spellStart"/>
      <w:r w:rsidRPr="003F35D3">
        <w:rPr>
          <w:sz w:val="24"/>
          <w:szCs w:val="24"/>
        </w:rPr>
        <w:t>ആണ്</w:t>
      </w:r>
      <w:proofErr w:type="spellEnd"/>
      <w:r w:rsidRPr="003F35D3">
        <w:rPr>
          <w:sz w:val="24"/>
          <w:szCs w:val="24"/>
        </w:rPr>
        <w:t xml:space="preserve"> </w:t>
      </w:r>
      <w:proofErr w:type="spellStart"/>
      <w:r w:rsidRPr="003F35D3">
        <w:rPr>
          <w:sz w:val="24"/>
          <w:szCs w:val="24"/>
        </w:rPr>
        <w:t>മലയാളത്തിലെ</w:t>
      </w:r>
      <w:proofErr w:type="spellEnd"/>
      <w:r w:rsidRPr="003F35D3">
        <w:rPr>
          <w:sz w:val="24"/>
          <w:szCs w:val="24"/>
        </w:rPr>
        <w:t xml:space="preserve"> </w:t>
      </w:r>
      <w:proofErr w:type="spellStart"/>
      <w:r w:rsidRPr="003F35D3">
        <w:rPr>
          <w:sz w:val="24"/>
          <w:szCs w:val="24"/>
        </w:rPr>
        <w:t>ആദ്യത്തെ</w:t>
      </w:r>
      <w:proofErr w:type="spellEnd"/>
      <w:r w:rsidRPr="003F35D3">
        <w:rPr>
          <w:sz w:val="24"/>
          <w:szCs w:val="24"/>
        </w:rPr>
        <w:t xml:space="preserve"> </w:t>
      </w:r>
      <w:proofErr w:type="spellStart"/>
      <w:r w:rsidRPr="003F35D3">
        <w:rPr>
          <w:sz w:val="24"/>
          <w:szCs w:val="24"/>
        </w:rPr>
        <w:t>വ്യാകരണഗ്രന്ഥം</w:t>
      </w:r>
      <w:proofErr w:type="spellEnd"/>
      <w:r w:rsidRPr="003F35D3">
        <w:rPr>
          <w:sz w:val="24"/>
          <w:szCs w:val="24"/>
        </w:rPr>
        <w:t xml:space="preserve"> </w:t>
      </w:r>
      <w:proofErr w:type="spellStart"/>
      <w:r w:rsidRPr="003F35D3">
        <w:rPr>
          <w:sz w:val="24"/>
          <w:szCs w:val="24"/>
        </w:rPr>
        <w:t>തയാറാക്കിയത്</w:t>
      </w:r>
      <w:proofErr w:type="spellEnd"/>
      <w:r w:rsidRPr="003F35D3">
        <w:rPr>
          <w:sz w:val="24"/>
          <w:szCs w:val="24"/>
        </w:rPr>
        <w:t xml:space="preserve">. </w:t>
      </w:r>
      <w:proofErr w:type="spellStart"/>
      <w:r w:rsidRPr="003F35D3">
        <w:rPr>
          <w:sz w:val="24"/>
          <w:szCs w:val="24"/>
        </w:rPr>
        <w:t>മലയാളഭാഷയിലെ</w:t>
      </w:r>
      <w:proofErr w:type="spellEnd"/>
      <w:r w:rsidRPr="003F35D3">
        <w:rPr>
          <w:sz w:val="24"/>
          <w:szCs w:val="24"/>
        </w:rPr>
        <w:t xml:space="preserve"> </w:t>
      </w:r>
      <w:proofErr w:type="spellStart"/>
      <w:r w:rsidRPr="003F35D3">
        <w:rPr>
          <w:sz w:val="24"/>
          <w:szCs w:val="24"/>
        </w:rPr>
        <w:t>ആദ്യ</w:t>
      </w:r>
      <w:proofErr w:type="spellEnd"/>
      <w:r w:rsidRPr="003F35D3">
        <w:rPr>
          <w:sz w:val="24"/>
          <w:szCs w:val="24"/>
        </w:rPr>
        <w:t xml:space="preserve"> </w:t>
      </w:r>
      <w:proofErr w:type="spellStart"/>
      <w:r w:rsidRPr="003F35D3">
        <w:rPr>
          <w:sz w:val="24"/>
          <w:szCs w:val="24"/>
        </w:rPr>
        <w:t>നിഘണ്ടു</w:t>
      </w:r>
      <w:proofErr w:type="spellEnd"/>
      <w:r w:rsidRPr="003F35D3">
        <w:rPr>
          <w:sz w:val="24"/>
          <w:szCs w:val="24"/>
        </w:rPr>
        <w:t xml:space="preserve"> </w:t>
      </w:r>
      <w:proofErr w:type="spellStart"/>
      <w:r w:rsidRPr="003F35D3">
        <w:rPr>
          <w:sz w:val="24"/>
          <w:szCs w:val="24"/>
        </w:rPr>
        <w:t>രൂപപ്പെടുത്തിയത്</w:t>
      </w:r>
      <w:proofErr w:type="spellEnd"/>
      <w:r w:rsidRPr="003F35D3">
        <w:rPr>
          <w:sz w:val="24"/>
          <w:szCs w:val="24"/>
        </w:rPr>
        <w:t xml:space="preserve"> </w:t>
      </w:r>
      <w:proofErr w:type="spellStart"/>
      <w:r w:rsidRPr="003F35D3">
        <w:rPr>
          <w:sz w:val="24"/>
          <w:szCs w:val="24"/>
        </w:rPr>
        <w:t>അർണോസ്</w:t>
      </w:r>
      <w:proofErr w:type="spellEnd"/>
      <w:r w:rsidRPr="003F35D3">
        <w:rPr>
          <w:sz w:val="24"/>
          <w:szCs w:val="24"/>
        </w:rPr>
        <w:t xml:space="preserve"> </w:t>
      </w:r>
      <w:proofErr w:type="spellStart"/>
      <w:r w:rsidRPr="003F35D3">
        <w:rPr>
          <w:sz w:val="24"/>
          <w:szCs w:val="24"/>
        </w:rPr>
        <w:t>പാതിരിയാണ്</w:t>
      </w:r>
      <w:proofErr w:type="spellEnd"/>
      <w:r w:rsidRPr="003F35D3">
        <w:rPr>
          <w:sz w:val="24"/>
          <w:szCs w:val="24"/>
        </w:rPr>
        <w:t>. മലയാളഭാഷയിൽ അച്ചടിച്ച ആദ്യത്തെ സമ്പൂർണ ഗ്രന്ഥമാണ് "സംക്ഷേപവേദാർഥം.' മിഷനറിയായ ബെഞ്ചമിൻ ബെയ്ലി ഇംഗ്ലീഷ്-മലയാളം നിഘണ്ടുവും ഡോ. ഹെർമൻ ഗുണ്ടർട്ട് മലയാളം-ഇംഗ്ലീഷ് നിഘണ്ടുവും പ്രസിദ്ധപ്പെടുത്തി. ഡോ. ഹെർമൻ ഗുണ്ടർട്ട് തലശ്ശേരിയിൽനിന്നു പ്രസിദ്ധപ്പെടുത്തിയ രാജ്യസമാചാരം, പശ്ചിമോദയം എന്നിവ മലയാളത്തിലെ ആദ്യത്തെ പത്രങ്ങളാണ്.</w:t>
      </w:r>
    </w:p>
    <w:p w14:paraId="68A7FF76" w14:textId="762B97C5" w:rsidR="00A03114" w:rsidRPr="003F35D3" w:rsidRDefault="00000000">
      <w:pPr>
        <w:rPr>
          <w:sz w:val="24"/>
          <w:szCs w:val="24"/>
        </w:rPr>
      </w:pPr>
      <w:proofErr w:type="spellStart"/>
      <w:r w:rsidRPr="003F35D3">
        <w:rPr>
          <w:sz w:val="24"/>
          <w:szCs w:val="24"/>
        </w:rPr>
        <w:t>ജാതിമതഭേദമെന്യേ</w:t>
      </w:r>
      <w:proofErr w:type="spellEnd"/>
      <w:r w:rsidRPr="003F35D3">
        <w:rPr>
          <w:sz w:val="24"/>
          <w:szCs w:val="24"/>
        </w:rPr>
        <w:t xml:space="preserve"> </w:t>
      </w:r>
      <w:proofErr w:type="spellStart"/>
      <w:r w:rsidRPr="003F35D3">
        <w:rPr>
          <w:sz w:val="24"/>
          <w:szCs w:val="24"/>
        </w:rPr>
        <w:t>എല്ലാവർക്കും</w:t>
      </w:r>
      <w:proofErr w:type="spellEnd"/>
      <w:r w:rsidRPr="003F35D3">
        <w:rPr>
          <w:sz w:val="24"/>
          <w:szCs w:val="24"/>
        </w:rPr>
        <w:t xml:space="preserve"> </w:t>
      </w:r>
      <w:proofErr w:type="spellStart"/>
      <w:r w:rsidRPr="003F35D3">
        <w:rPr>
          <w:sz w:val="24"/>
          <w:szCs w:val="24"/>
        </w:rPr>
        <w:t>വിദ്യാഭ്യാസം</w:t>
      </w:r>
      <w:proofErr w:type="spellEnd"/>
      <w:r w:rsidRPr="003F35D3">
        <w:rPr>
          <w:sz w:val="24"/>
          <w:szCs w:val="24"/>
        </w:rPr>
        <w:t xml:space="preserve"> </w:t>
      </w:r>
      <w:proofErr w:type="spellStart"/>
      <w:r w:rsidRPr="003F35D3">
        <w:rPr>
          <w:sz w:val="24"/>
          <w:szCs w:val="24"/>
        </w:rPr>
        <w:t>എന്ന</w:t>
      </w:r>
      <w:proofErr w:type="spellEnd"/>
      <w:r w:rsidRPr="003F35D3">
        <w:rPr>
          <w:sz w:val="24"/>
          <w:szCs w:val="24"/>
        </w:rPr>
        <w:t xml:space="preserve"> ആശയത്തിന് കേരളത്തിൽ തുടക്കം കുറിക്കുന്നത് മിഷനറിമാരുടെ വിദ്യാഭ്യാസ പ്രവർത്തനങ്ങളിലൂടെയാണ്. വിദ്യാഭ്യാസസ്ഥാപനങ്ങൾ ആരംഭിക്കാൻ </w:t>
      </w:r>
      <w:proofErr w:type="spellStart"/>
      <w:r w:rsidRPr="003F35D3">
        <w:rPr>
          <w:sz w:val="24"/>
          <w:szCs w:val="24"/>
        </w:rPr>
        <w:t>തിരുവിതാംകൂറിലെയും</w:t>
      </w:r>
      <w:proofErr w:type="spellEnd"/>
      <w:r w:rsidRPr="003F35D3">
        <w:rPr>
          <w:sz w:val="24"/>
          <w:szCs w:val="24"/>
        </w:rPr>
        <w:t xml:space="preserve"> </w:t>
      </w:r>
      <w:proofErr w:type="spellStart"/>
      <w:r w:rsidRPr="003F35D3">
        <w:rPr>
          <w:sz w:val="24"/>
          <w:szCs w:val="24"/>
        </w:rPr>
        <w:t>കൊച്ചിയിലെയും</w:t>
      </w:r>
      <w:proofErr w:type="spellEnd"/>
      <w:r w:rsidRPr="003F35D3">
        <w:rPr>
          <w:sz w:val="24"/>
          <w:szCs w:val="24"/>
        </w:rPr>
        <w:t xml:space="preserve"> </w:t>
      </w:r>
      <w:proofErr w:type="spellStart"/>
      <w:r w:rsidRPr="003F35D3">
        <w:rPr>
          <w:sz w:val="24"/>
          <w:szCs w:val="24"/>
        </w:rPr>
        <w:t>ഭരണാധികാരിക</w:t>
      </w:r>
      <w:proofErr w:type="spellEnd"/>
      <w:r w:rsidRPr="003F35D3">
        <w:rPr>
          <w:sz w:val="24"/>
          <w:szCs w:val="24"/>
        </w:rPr>
        <w:t xml:space="preserve">ൾ </w:t>
      </w:r>
      <w:proofErr w:type="spellStart"/>
      <w:r w:rsidRPr="003F35D3">
        <w:rPr>
          <w:sz w:val="24"/>
          <w:szCs w:val="24"/>
        </w:rPr>
        <w:t>മിഷനറിസംഘങ്ങൾക്ക്</w:t>
      </w:r>
      <w:proofErr w:type="spellEnd"/>
      <w:r w:rsidRPr="003F35D3">
        <w:rPr>
          <w:sz w:val="24"/>
          <w:szCs w:val="24"/>
        </w:rPr>
        <w:t xml:space="preserve"> </w:t>
      </w:r>
      <w:proofErr w:type="spellStart"/>
      <w:r w:rsidRPr="003F35D3">
        <w:rPr>
          <w:sz w:val="24"/>
          <w:szCs w:val="24"/>
        </w:rPr>
        <w:t>ഭൂമി</w:t>
      </w:r>
      <w:proofErr w:type="spellEnd"/>
      <w:r w:rsidRPr="003F35D3">
        <w:rPr>
          <w:sz w:val="24"/>
          <w:szCs w:val="24"/>
        </w:rPr>
        <w:t xml:space="preserve"> </w:t>
      </w:r>
      <w:proofErr w:type="spellStart"/>
      <w:r w:rsidRPr="003F35D3">
        <w:rPr>
          <w:sz w:val="24"/>
          <w:szCs w:val="24"/>
        </w:rPr>
        <w:t>ദാനമായി</w:t>
      </w:r>
      <w:proofErr w:type="spellEnd"/>
      <w:r w:rsidRPr="003F35D3">
        <w:rPr>
          <w:sz w:val="24"/>
          <w:szCs w:val="24"/>
        </w:rPr>
        <w:t xml:space="preserve"> </w:t>
      </w:r>
      <w:proofErr w:type="spellStart"/>
      <w:r w:rsidRPr="003F35D3">
        <w:rPr>
          <w:sz w:val="24"/>
          <w:szCs w:val="24"/>
        </w:rPr>
        <w:t>നൽകി</w:t>
      </w:r>
      <w:proofErr w:type="spellEnd"/>
      <w:r w:rsidRPr="003F35D3">
        <w:rPr>
          <w:sz w:val="24"/>
          <w:szCs w:val="24"/>
        </w:rPr>
        <w:t>.</w:t>
      </w:r>
    </w:p>
    <w:p w14:paraId="10005392" w14:textId="65FBA922" w:rsidR="00A03114" w:rsidRPr="003F35D3" w:rsidRDefault="00000000">
      <w:pPr>
        <w:rPr>
          <w:sz w:val="24"/>
          <w:szCs w:val="24"/>
        </w:rPr>
      </w:pPr>
      <w:r w:rsidRPr="003F35D3">
        <w:rPr>
          <w:sz w:val="24"/>
          <w:szCs w:val="24"/>
        </w:rPr>
        <w:t xml:space="preserve">തിരുവിതാംകൂറിലെയും കൊച്ചിയിലെയും നാട്ടുരാജാക്കന്മാരും </w:t>
      </w:r>
      <w:proofErr w:type="spellStart"/>
      <w:r w:rsidRPr="003F35D3">
        <w:rPr>
          <w:sz w:val="24"/>
          <w:szCs w:val="24"/>
        </w:rPr>
        <w:t>വിദ്യാഭ്യാസരംഗത്ത്</w:t>
      </w:r>
      <w:proofErr w:type="spellEnd"/>
      <w:r w:rsidRPr="003F35D3">
        <w:rPr>
          <w:sz w:val="24"/>
          <w:szCs w:val="24"/>
        </w:rPr>
        <w:t xml:space="preserve"> </w:t>
      </w:r>
      <w:proofErr w:type="spellStart"/>
      <w:r w:rsidRPr="003F35D3">
        <w:rPr>
          <w:sz w:val="24"/>
          <w:szCs w:val="24"/>
        </w:rPr>
        <w:t>ഇടപെടുകയും</w:t>
      </w:r>
      <w:proofErr w:type="spellEnd"/>
      <w:r w:rsidRPr="003F35D3">
        <w:rPr>
          <w:sz w:val="24"/>
          <w:szCs w:val="24"/>
        </w:rPr>
        <w:t xml:space="preserve"> </w:t>
      </w:r>
      <w:proofErr w:type="spellStart"/>
      <w:r w:rsidRPr="003F35D3">
        <w:rPr>
          <w:sz w:val="24"/>
          <w:szCs w:val="24"/>
        </w:rPr>
        <w:t>സ്കൂളുകളും</w:t>
      </w:r>
      <w:proofErr w:type="spellEnd"/>
      <w:r w:rsidRPr="003F35D3">
        <w:rPr>
          <w:sz w:val="24"/>
          <w:szCs w:val="24"/>
        </w:rPr>
        <w:t xml:space="preserve"> </w:t>
      </w:r>
      <w:proofErr w:type="spellStart"/>
      <w:r w:rsidRPr="003F35D3">
        <w:rPr>
          <w:sz w:val="24"/>
          <w:szCs w:val="24"/>
        </w:rPr>
        <w:t>കോളേജുകളും</w:t>
      </w:r>
      <w:proofErr w:type="spellEnd"/>
      <w:r w:rsidRPr="003F35D3">
        <w:rPr>
          <w:sz w:val="24"/>
          <w:szCs w:val="24"/>
        </w:rPr>
        <w:t xml:space="preserve"> </w:t>
      </w:r>
      <w:proofErr w:type="spellStart"/>
      <w:r w:rsidRPr="003F35D3">
        <w:rPr>
          <w:sz w:val="24"/>
          <w:szCs w:val="24"/>
        </w:rPr>
        <w:t>സ്ഥാപിക്കുകയും</w:t>
      </w:r>
      <w:proofErr w:type="spellEnd"/>
      <w:r w:rsidRPr="003F35D3">
        <w:rPr>
          <w:sz w:val="24"/>
          <w:szCs w:val="24"/>
        </w:rPr>
        <w:t xml:space="preserve"> </w:t>
      </w:r>
      <w:proofErr w:type="spellStart"/>
      <w:r w:rsidRPr="003F35D3">
        <w:rPr>
          <w:sz w:val="24"/>
          <w:szCs w:val="24"/>
        </w:rPr>
        <w:t>ചെയ്തു</w:t>
      </w:r>
      <w:proofErr w:type="spellEnd"/>
      <w:r w:rsidRPr="003F35D3">
        <w:rPr>
          <w:sz w:val="24"/>
          <w:szCs w:val="24"/>
        </w:rPr>
        <w:t xml:space="preserve">. തിരുവിതാംകൂറിലെ </w:t>
      </w:r>
      <w:r w:rsidRPr="003F35D3">
        <w:rPr>
          <w:sz w:val="24"/>
          <w:szCs w:val="24"/>
        </w:rPr>
        <w:lastRenderedPageBreak/>
        <w:t>ഭരണാധികാരിയായിരുന്ന ഗൗരി പാർവതി ഭായി 1817 ൽ പ്രൈമറി വിദ്യാഭ്യാസം സൗജന്യമാക്കിക്കൊണ്ട് പുറപ്പെടുവിച്ച വിളംബരം ശ്രദ്ധേയമാണ്.</w:t>
      </w:r>
    </w:p>
    <w:p w14:paraId="66AD2618" w14:textId="5520B980" w:rsidR="00A03114" w:rsidRPr="003F35D3" w:rsidRDefault="00000000">
      <w:pPr>
        <w:rPr>
          <w:sz w:val="24"/>
          <w:szCs w:val="24"/>
        </w:rPr>
      </w:pPr>
      <w:proofErr w:type="spellStart"/>
      <w:r w:rsidRPr="003F35D3">
        <w:rPr>
          <w:sz w:val="24"/>
          <w:szCs w:val="24"/>
        </w:rPr>
        <w:t>ബ്രിട്ടീഷുകാരുടെ</w:t>
      </w:r>
      <w:proofErr w:type="spellEnd"/>
      <w:r w:rsidRPr="003F35D3">
        <w:rPr>
          <w:sz w:val="24"/>
          <w:szCs w:val="24"/>
        </w:rPr>
        <w:t xml:space="preserve"> വരവിനു </w:t>
      </w:r>
      <w:proofErr w:type="spellStart"/>
      <w:r w:rsidRPr="003F35D3">
        <w:rPr>
          <w:sz w:val="24"/>
          <w:szCs w:val="24"/>
        </w:rPr>
        <w:t>മുമ്പ്</w:t>
      </w:r>
      <w:proofErr w:type="spellEnd"/>
      <w:r w:rsidRPr="003F35D3">
        <w:rPr>
          <w:sz w:val="24"/>
          <w:szCs w:val="24"/>
        </w:rPr>
        <w:t xml:space="preserve"> </w:t>
      </w:r>
      <w:proofErr w:type="spellStart"/>
      <w:r w:rsidRPr="003F35D3">
        <w:rPr>
          <w:sz w:val="24"/>
          <w:szCs w:val="24"/>
        </w:rPr>
        <w:t>കേരളത്തി</w:t>
      </w:r>
      <w:proofErr w:type="spellEnd"/>
      <w:r w:rsidRPr="003F35D3">
        <w:rPr>
          <w:sz w:val="24"/>
          <w:szCs w:val="24"/>
        </w:rPr>
        <w:t xml:space="preserve">ൽ </w:t>
      </w:r>
      <w:proofErr w:type="spellStart"/>
      <w:r w:rsidRPr="003F35D3">
        <w:rPr>
          <w:sz w:val="24"/>
          <w:szCs w:val="24"/>
        </w:rPr>
        <w:t>നിലനിന്നിരുന്ന</w:t>
      </w:r>
      <w:proofErr w:type="spellEnd"/>
      <w:r w:rsidRPr="003F35D3">
        <w:rPr>
          <w:sz w:val="24"/>
          <w:szCs w:val="24"/>
        </w:rPr>
        <w:t xml:space="preserve"> </w:t>
      </w:r>
      <w:proofErr w:type="spellStart"/>
      <w:r w:rsidRPr="003F35D3">
        <w:rPr>
          <w:sz w:val="24"/>
          <w:szCs w:val="24"/>
        </w:rPr>
        <w:t>ശിക്ഷാവിധികളെക്കുറിച്ച്</w:t>
      </w:r>
      <w:proofErr w:type="spellEnd"/>
      <w:r w:rsidRPr="003F35D3">
        <w:rPr>
          <w:sz w:val="24"/>
          <w:szCs w:val="24"/>
        </w:rPr>
        <w:t xml:space="preserve"> </w:t>
      </w:r>
      <w:proofErr w:type="spellStart"/>
      <w:r w:rsidRPr="003F35D3">
        <w:rPr>
          <w:sz w:val="24"/>
          <w:szCs w:val="24"/>
        </w:rPr>
        <w:t>മു</w:t>
      </w:r>
      <w:proofErr w:type="spellEnd"/>
      <w:r w:rsidRPr="003F35D3">
        <w:rPr>
          <w:sz w:val="24"/>
          <w:szCs w:val="24"/>
        </w:rPr>
        <w:t xml:space="preserve">ൻ </w:t>
      </w:r>
      <w:proofErr w:type="spellStart"/>
      <w:r w:rsidRPr="003F35D3">
        <w:rPr>
          <w:sz w:val="24"/>
          <w:szCs w:val="24"/>
        </w:rPr>
        <w:t>ക്ലാസുകളി</w:t>
      </w:r>
      <w:proofErr w:type="spellEnd"/>
      <w:r w:rsidRPr="003F35D3">
        <w:rPr>
          <w:sz w:val="24"/>
          <w:szCs w:val="24"/>
        </w:rPr>
        <w:t xml:space="preserve">ൽ </w:t>
      </w:r>
      <w:proofErr w:type="spellStart"/>
      <w:r w:rsidRPr="003F35D3">
        <w:rPr>
          <w:sz w:val="24"/>
          <w:szCs w:val="24"/>
        </w:rPr>
        <w:t>ചർച്ചചെയ്തിട്ടുണ്ടല്ലോ</w:t>
      </w:r>
      <w:proofErr w:type="spellEnd"/>
      <w:r w:rsidRPr="003F35D3">
        <w:rPr>
          <w:sz w:val="24"/>
          <w:szCs w:val="24"/>
        </w:rPr>
        <w:t xml:space="preserve">. </w:t>
      </w:r>
      <w:proofErr w:type="spellStart"/>
      <w:r w:rsidRPr="003F35D3">
        <w:rPr>
          <w:sz w:val="24"/>
          <w:szCs w:val="24"/>
        </w:rPr>
        <w:t>അക്കാലത്ത്</w:t>
      </w:r>
      <w:proofErr w:type="spellEnd"/>
      <w:r w:rsidRPr="003F35D3">
        <w:rPr>
          <w:sz w:val="24"/>
          <w:szCs w:val="24"/>
        </w:rPr>
        <w:t xml:space="preserve"> </w:t>
      </w:r>
      <w:proofErr w:type="spellStart"/>
      <w:r w:rsidRPr="003F35D3">
        <w:rPr>
          <w:sz w:val="24"/>
          <w:szCs w:val="24"/>
        </w:rPr>
        <w:t>കുറ്റാരോപിതന്റെ</w:t>
      </w:r>
      <w:proofErr w:type="spellEnd"/>
      <w:r w:rsidRPr="003F35D3">
        <w:rPr>
          <w:sz w:val="24"/>
          <w:szCs w:val="24"/>
        </w:rPr>
        <w:t xml:space="preserve"> </w:t>
      </w:r>
      <w:proofErr w:type="spellStart"/>
      <w:r w:rsidRPr="003F35D3">
        <w:rPr>
          <w:sz w:val="24"/>
          <w:szCs w:val="24"/>
        </w:rPr>
        <w:t>ജാതിയെ</w:t>
      </w:r>
      <w:proofErr w:type="spellEnd"/>
      <w:r w:rsidRPr="003F35D3">
        <w:rPr>
          <w:sz w:val="24"/>
          <w:szCs w:val="24"/>
        </w:rPr>
        <w:t xml:space="preserve"> </w:t>
      </w:r>
      <w:proofErr w:type="spellStart"/>
      <w:r w:rsidRPr="003F35D3">
        <w:rPr>
          <w:sz w:val="24"/>
          <w:szCs w:val="24"/>
        </w:rPr>
        <w:t>അടിസ്ഥാനമാക്കിയാണ്</w:t>
      </w:r>
      <w:proofErr w:type="spellEnd"/>
      <w:r w:rsidRPr="003F35D3">
        <w:rPr>
          <w:sz w:val="24"/>
          <w:szCs w:val="24"/>
        </w:rPr>
        <w:t xml:space="preserve"> </w:t>
      </w:r>
      <w:proofErr w:type="spellStart"/>
      <w:r w:rsidRPr="003F35D3">
        <w:rPr>
          <w:sz w:val="24"/>
          <w:szCs w:val="24"/>
        </w:rPr>
        <w:t>വിചാരണയും</w:t>
      </w:r>
      <w:proofErr w:type="spellEnd"/>
      <w:r w:rsidRPr="003F35D3">
        <w:rPr>
          <w:sz w:val="24"/>
          <w:szCs w:val="24"/>
        </w:rPr>
        <w:t xml:space="preserve"> ശിക്ഷയും നട പ്പാക്കിയിരുന്നത്. ഈ നീതിന്യായവ്യവസ്ഥയെ ബ്രിട്ടീഷുകാർ പരിഷ്കരിച്ചു. കുറ്റവാളിയുടെ വാദം </w:t>
      </w:r>
      <w:proofErr w:type="spellStart"/>
      <w:r w:rsidRPr="003F35D3">
        <w:rPr>
          <w:sz w:val="24"/>
          <w:szCs w:val="24"/>
        </w:rPr>
        <w:t>കേട്ടശേഷം</w:t>
      </w:r>
      <w:proofErr w:type="spellEnd"/>
      <w:r w:rsidRPr="003F35D3">
        <w:rPr>
          <w:sz w:val="24"/>
          <w:szCs w:val="24"/>
        </w:rPr>
        <w:t xml:space="preserve"> </w:t>
      </w:r>
      <w:proofErr w:type="spellStart"/>
      <w:r w:rsidRPr="003F35D3">
        <w:rPr>
          <w:sz w:val="24"/>
          <w:szCs w:val="24"/>
        </w:rPr>
        <w:t>കുറ്റത്തിന്റെ</w:t>
      </w:r>
      <w:proofErr w:type="spellEnd"/>
      <w:r w:rsidRPr="003F35D3">
        <w:rPr>
          <w:sz w:val="24"/>
          <w:szCs w:val="24"/>
        </w:rPr>
        <w:t xml:space="preserve"> </w:t>
      </w:r>
      <w:proofErr w:type="spellStart"/>
      <w:r w:rsidRPr="003F35D3">
        <w:rPr>
          <w:sz w:val="24"/>
          <w:szCs w:val="24"/>
        </w:rPr>
        <w:t>സ്വഭാവത്തിനനുസരിച്ച്</w:t>
      </w:r>
      <w:proofErr w:type="spellEnd"/>
      <w:r w:rsidRPr="003F35D3">
        <w:rPr>
          <w:sz w:val="24"/>
          <w:szCs w:val="24"/>
        </w:rPr>
        <w:t xml:space="preserve"> </w:t>
      </w:r>
      <w:proofErr w:type="spellStart"/>
      <w:r w:rsidRPr="003F35D3">
        <w:rPr>
          <w:sz w:val="24"/>
          <w:szCs w:val="24"/>
        </w:rPr>
        <w:t>ഏകീകൃതമായ</w:t>
      </w:r>
      <w:proofErr w:type="spellEnd"/>
      <w:r w:rsidRPr="003F35D3">
        <w:rPr>
          <w:sz w:val="24"/>
          <w:szCs w:val="24"/>
        </w:rPr>
        <w:t xml:space="preserve"> </w:t>
      </w:r>
      <w:proofErr w:type="spellStart"/>
      <w:r w:rsidRPr="003F35D3">
        <w:rPr>
          <w:sz w:val="24"/>
          <w:szCs w:val="24"/>
        </w:rPr>
        <w:t>ശിക്ഷാവിധിക</w:t>
      </w:r>
      <w:proofErr w:type="spellEnd"/>
      <w:r w:rsidRPr="003F35D3">
        <w:rPr>
          <w:sz w:val="24"/>
          <w:szCs w:val="24"/>
        </w:rPr>
        <w:t xml:space="preserve">ൾ </w:t>
      </w:r>
      <w:proofErr w:type="spellStart"/>
      <w:r w:rsidRPr="003F35D3">
        <w:rPr>
          <w:sz w:val="24"/>
          <w:szCs w:val="24"/>
        </w:rPr>
        <w:t>നടപ്പിലാക്കാ</w:t>
      </w:r>
      <w:proofErr w:type="spellEnd"/>
      <w:r w:rsidRPr="003F35D3">
        <w:rPr>
          <w:sz w:val="24"/>
          <w:szCs w:val="24"/>
        </w:rPr>
        <w:t xml:space="preserve">ൻ </w:t>
      </w:r>
      <w:proofErr w:type="spellStart"/>
      <w:r w:rsidRPr="003F35D3">
        <w:rPr>
          <w:sz w:val="24"/>
          <w:szCs w:val="24"/>
        </w:rPr>
        <w:t>തുടങ്ങി</w:t>
      </w:r>
      <w:proofErr w:type="spellEnd"/>
      <w:r w:rsidRPr="003F35D3">
        <w:rPr>
          <w:sz w:val="24"/>
          <w:szCs w:val="24"/>
        </w:rPr>
        <w:t xml:space="preserve">. </w:t>
      </w:r>
      <w:proofErr w:type="spellStart"/>
      <w:r w:rsidRPr="003F35D3">
        <w:rPr>
          <w:sz w:val="24"/>
          <w:szCs w:val="24"/>
        </w:rPr>
        <w:t>ഇതോടെ</w:t>
      </w:r>
      <w:proofErr w:type="spellEnd"/>
      <w:r w:rsidRPr="003F35D3">
        <w:rPr>
          <w:sz w:val="24"/>
          <w:szCs w:val="24"/>
        </w:rPr>
        <w:t xml:space="preserve"> </w:t>
      </w:r>
      <w:proofErr w:type="spellStart"/>
      <w:r w:rsidRPr="003F35D3">
        <w:rPr>
          <w:sz w:val="24"/>
          <w:szCs w:val="24"/>
        </w:rPr>
        <w:t>ജാതിക്കതീതമായി</w:t>
      </w:r>
      <w:proofErr w:type="spellEnd"/>
      <w:r w:rsidRPr="003F35D3">
        <w:rPr>
          <w:sz w:val="24"/>
          <w:szCs w:val="24"/>
        </w:rPr>
        <w:t xml:space="preserve"> </w:t>
      </w:r>
      <w:proofErr w:type="spellStart"/>
      <w:r w:rsidRPr="003F35D3">
        <w:rPr>
          <w:sz w:val="24"/>
          <w:szCs w:val="24"/>
        </w:rPr>
        <w:t>നിയമത്തിനുമുന്നി</w:t>
      </w:r>
      <w:proofErr w:type="spellEnd"/>
      <w:r w:rsidRPr="003F35D3">
        <w:rPr>
          <w:sz w:val="24"/>
          <w:szCs w:val="24"/>
        </w:rPr>
        <w:t xml:space="preserve">ൽ </w:t>
      </w:r>
      <w:proofErr w:type="spellStart"/>
      <w:r w:rsidRPr="003F35D3">
        <w:rPr>
          <w:sz w:val="24"/>
          <w:szCs w:val="24"/>
        </w:rPr>
        <w:t>എല്ലാവരും</w:t>
      </w:r>
      <w:proofErr w:type="spellEnd"/>
      <w:r w:rsidRPr="003F35D3">
        <w:rPr>
          <w:sz w:val="24"/>
          <w:szCs w:val="24"/>
        </w:rPr>
        <w:t xml:space="preserve"> </w:t>
      </w:r>
      <w:proofErr w:type="spellStart"/>
      <w:r w:rsidRPr="003F35D3">
        <w:rPr>
          <w:sz w:val="24"/>
          <w:szCs w:val="24"/>
        </w:rPr>
        <w:t>തുല്യരായി</w:t>
      </w:r>
      <w:proofErr w:type="spellEnd"/>
      <w:r w:rsidRPr="003F35D3">
        <w:rPr>
          <w:sz w:val="24"/>
          <w:szCs w:val="24"/>
        </w:rPr>
        <w:t xml:space="preserve">. </w:t>
      </w:r>
      <w:proofErr w:type="spellStart"/>
      <w:r w:rsidRPr="003F35D3">
        <w:rPr>
          <w:sz w:val="24"/>
          <w:szCs w:val="24"/>
        </w:rPr>
        <w:t>കേസുകളുടെ</w:t>
      </w:r>
      <w:proofErr w:type="spellEnd"/>
      <w:r w:rsidRPr="003F35D3">
        <w:rPr>
          <w:sz w:val="24"/>
          <w:szCs w:val="24"/>
        </w:rPr>
        <w:t xml:space="preserve"> </w:t>
      </w:r>
      <w:proofErr w:type="spellStart"/>
      <w:r w:rsidRPr="003F35D3">
        <w:rPr>
          <w:sz w:val="24"/>
          <w:szCs w:val="24"/>
        </w:rPr>
        <w:t>വിചാരണയ്ക്കായി</w:t>
      </w:r>
      <w:proofErr w:type="spellEnd"/>
      <w:r w:rsidRPr="003F35D3">
        <w:rPr>
          <w:sz w:val="24"/>
          <w:szCs w:val="24"/>
        </w:rPr>
        <w:t xml:space="preserve"> </w:t>
      </w:r>
      <w:proofErr w:type="spellStart"/>
      <w:r w:rsidRPr="003F35D3">
        <w:rPr>
          <w:sz w:val="24"/>
          <w:szCs w:val="24"/>
        </w:rPr>
        <w:t>വിവിധ</w:t>
      </w:r>
      <w:proofErr w:type="spellEnd"/>
      <w:r w:rsidRPr="003F35D3">
        <w:rPr>
          <w:sz w:val="24"/>
          <w:szCs w:val="24"/>
        </w:rPr>
        <w:t xml:space="preserve"> </w:t>
      </w:r>
      <w:proofErr w:type="spellStart"/>
      <w:r w:rsidRPr="003F35D3">
        <w:rPr>
          <w:sz w:val="24"/>
          <w:szCs w:val="24"/>
        </w:rPr>
        <w:t>സ്ഥലങ്ങളി</w:t>
      </w:r>
      <w:proofErr w:type="spellEnd"/>
      <w:r w:rsidRPr="003F35D3">
        <w:rPr>
          <w:sz w:val="24"/>
          <w:szCs w:val="24"/>
        </w:rPr>
        <w:t xml:space="preserve">ൽ </w:t>
      </w:r>
      <w:proofErr w:type="spellStart"/>
      <w:r w:rsidRPr="003F35D3">
        <w:rPr>
          <w:sz w:val="24"/>
          <w:szCs w:val="24"/>
        </w:rPr>
        <w:t>കോടതിക</w:t>
      </w:r>
      <w:proofErr w:type="spellEnd"/>
      <w:r w:rsidRPr="003F35D3">
        <w:rPr>
          <w:sz w:val="24"/>
          <w:szCs w:val="24"/>
        </w:rPr>
        <w:t>ൾ സ്ഥാപിച്ചു.</w:t>
      </w:r>
    </w:p>
    <w:p w14:paraId="1B9B511F" w14:textId="3E60E22A" w:rsidR="00A03114" w:rsidRPr="003F35D3" w:rsidRDefault="00000000">
      <w:pPr>
        <w:rPr>
          <w:sz w:val="24"/>
          <w:szCs w:val="24"/>
        </w:rPr>
      </w:pPr>
      <w:r w:rsidRPr="003F35D3">
        <w:rPr>
          <w:sz w:val="24"/>
          <w:szCs w:val="24"/>
        </w:rPr>
        <w:t xml:space="preserve">ബ്രിട്ടീഷ് ഭരണത്തോടെ </w:t>
      </w:r>
      <w:proofErr w:type="spellStart"/>
      <w:r w:rsidRPr="003F35D3">
        <w:rPr>
          <w:sz w:val="24"/>
          <w:szCs w:val="24"/>
        </w:rPr>
        <w:t>കേരളത്തിലെ</w:t>
      </w:r>
      <w:proofErr w:type="spellEnd"/>
      <w:r w:rsidRPr="003F35D3">
        <w:rPr>
          <w:sz w:val="24"/>
          <w:szCs w:val="24"/>
        </w:rPr>
        <w:t xml:space="preserve"> </w:t>
      </w:r>
      <w:proofErr w:type="spellStart"/>
      <w:r w:rsidRPr="003F35D3">
        <w:rPr>
          <w:sz w:val="24"/>
          <w:szCs w:val="24"/>
        </w:rPr>
        <w:t>പരമ്പരാഗത</w:t>
      </w:r>
      <w:proofErr w:type="spellEnd"/>
      <w:r w:rsidRPr="003F35D3">
        <w:rPr>
          <w:sz w:val="24"/>
          <w:szCs w:val="24"/>
        </w:rPr>
        <w:t xml:space="preserve"> </w:t>
      </w:r>
      <w:proofErr w:type="spellStart"/>
      <w:r w:rsidRPr="003F35D3">
        <w:rPr>
          <w:sz w:val="24"/>
          <w:szCs w:val="24"/>
        </w:rPr>
        <w:t>ആയുർവേദ</w:t>
      </w:r>
      <w:proofErr w:type="spellEnd"/>
      <w:r w:rsidRPr="003F35D3">
        <w:rPr>
          <w:sz w:val="24"/>
          <w:szCs w:val="24"/>
        </w:rPr>
        <w:t xml:space="preserve"> </w:t>
      </w:r>
      <w:proofErr w:type="spellStart"/>
      <w:r w:rsidRPr="003F35D3">
        <w:rPr>
          <w:sz w:val="24"/>
          <w:szCs w:val="24"/>
        </w:rPr>
        <w:t>ചികിത്സാ</w:t>
      </w:r>
      <w:proofErr w:type="spellEnd"/>
      <w:r w:rsidRPr="003F35D3">
        <w:rPr>
          <w:sz w:val="24"/>
          <w:szCs w:val="24"/>
        </w:rPr>
        <w:t xml:space="preserve"> </w:t>
      </w:r>
      <w:proofErr w:type="spellStart"/>
      <w:r w:rsidRPr="003F35D3">
        <w:rPr>
          <w:sz w:val="24"/>
          <w:szCs w:val="24"/>
        </w:rPr>
        <w:t>രീതിയേക്കാ</w:t>
      </w:r>
      <w:proofErr w:type="spellEnd"/>
      <w:r w:rsidRPr="003F35D3">
        <w:rPr>
          <w:sz w:val="24"/>
          <w:szCs w:val="24"/>
        </w:rPr>
        <w:t xml:space="preserve">ൾ </w:t>
      </w:r>
      <w:proofErr w:type="spellStart"/>
      <w:r w:rsidRPr="003F35D3">
        <w:rPr>
          <w:sz w:val="24"/>
          <w:szCs w:val="24"/>
        </w:rPr>
        <w:t>ആധുനിക</w:t>
      </w:r>
      <w:proofErr w:type="spellEnd"/>
      <w:r w:rsidRPr="003F35D3">
        <w:rPr>
          <w:sz w:val="24"/>
          <w:szCs w:val="24"/>
        </w:rPr>
        <w:t xml:space="preserve"> </w:t>
      </w:r>
      <w:proofErr w:type="spellStart"/>
      <w:r w:rsidRPr="003F35D3">
        <w:rPr>
          <w:sz w:val="24"/>
          <w:szCs w:val="24"/>
        </w:rPr>
        <w:t>വൈദ്യശാസ്ത്രത്തിന്</w:t>
      </w:r>
      <w:proofErr w:type="spellEnd"/>
      <w:r w:rsidRPr="003F35D3">
        <w:rPr>
          <w:sz w:val="24"/>
          <w:szCs w:val="24"/>
        </w:rPr>
        <w:t xml:space="preserve"> പ്രാധാന്യം ലഭിച്ചു. വസൂരി തടയാനുള്ള കുത്തിവയ്പ് ആദ്യമായി നടത്തിയത് മലബാറിലാണ്. ഇക്കാലത്ത് തിരുവിതാംകൂറിലേക്ക് ഇംഗ്ലണ്ടിൽനിന്നു മരുന്നു വരുത്താൻ ഒരു കമ്പനിയെത്തന്നെ രാജാവ് നിയമിച്ചു. </w:t>
      </w:r>
      <w:proofErr w:type="spellStart"/>
      <w:r w:rsidRPr="003F35D3">
        <w:rPr>
          <w:sz w:val="24"/>
          <w:szCs w:val="24"/>
        </w:rPr>
        <w:t>മലബാ</w:t>
      </w:r>
      <w:proofErr w:type="spellEnd"/>
      <w:r w:rsidRPr="003F35D3">
        <w:rPr>
          <w:sz w:val="24"/>
          <w:szCs w:val="24"/>
        </w:rPr>
        <w:t xml:space="preserve">ർ, </w:t>
      </w:r>
      <w:proofErr w:type="spellStart"/>
      <w:r w:rsidRPr="003F35D3">
        <w:rPr>
          <w:sz w:val="24"/>
          <w:szCs w:val="24"/>
        </w:rPr>
        <w:t>തിരുവിതാംകൂ</w:t>
      </w:r>
      <w:proofErr w:type="spellEnd"/>
      <w:r w:rsidRPr="003F35D3">
        <w:rPr>
          <w:sz w:val="24"/>
          <w:szCs w:val="24"/>
        </w:rPr>
        <w:t xml:space="preserve">ർ, </w:t>
      </w:r>
      <w:proofErr w:type="spellStart"/>
      <w:r w:rsidRPr="003F35D3">
        <w:rPr>
          <w:sz w:val="24"/>
          <w:szCs w:val="24"/>
        </w:rPr>
        <w:t>കൊച്ചി</w:t>
      </w:r>
      <w:proofErr w:type="spellEnd"/>
      <w:r w:rsidRPr="003F35D3">
        <w:rPr>
          <w:sz w:val="24"/>
          <w:szCs w:val="24"/>
        </w:rPr>
        <w:t xml:space="preserve"> </w:t>
      </w:r>
      <w:proofErr w:type="spellStart"/>
      <w:r w:rsidRPr="003F35D3">
        <w:rPr>
          <w:sz w:val="24"/>
          <w:szCs w:val="24"/>
        </w:rPr>
        <w:t>എന്നിവിടങ്ങളി</w:t>
      </w:r>
      <w:proofErr w:type="spellEnd"/>
      <w:r w:rsidRPr="003F35D3">
        <w:rPr>
          <w:sz w:val="24"/>
          <w:szCs w:val="24"/>
        </w:rPr>
        <w:t xml:space="preserve">ൽ </w:t>
      </w:r>
      <w:proofErr w:type="spellStart"/>
      <w:r w:rsidRPr="003F35D3">
        <w:rPr>
          <w:sz w:val="24"/>
          <w:szCs w:val="24"/>
        </w:rPr>
        <w:t>സർക്കാ</w:t>
      </w:r>
      <w:proofErr w:type="spellEnd"/>
      <w:r w:rsidRPr="003F35D3">
        <w:rPr>
          <w:sz w:val="24"/>
          <w:szCs w:val="24"/>
        </w:rPr>
        <w:t xml:space="preserve">ർ </w:t>
      </w:r>
      <w:proofErr w:type="spellStart"/>
      <w:r w:rsidRPr="003F35D3">
        <w:rPr>
          <w:sz w:val="24"/>
          <w:szCs w:val="24"/>
        </w:rPr>
        <w:t>ആശുപ്രതിക</w:t>
      </w:r>
      <w:proofErr w:type="spellEnd"/>
      <w:r w:rsidRPr="003F35D3">
        <w:rPr>
          <w:sz w:val="24"/>
          <w:szCs w:val="24"/>
        </w:rPr>
        <w:t xml:space="preserve">ൾ </w:t>
      </w:r>
      <w:proofErr w:type="spellStart"/>
      <w:r w:rsidRPr="003F35D3">
        <w:rPr>
          <w:sz w:val="24"/>
          <w:szCs w:val="24"/>
        </w:rPr>
        <w:t>ആരംഭിച്ചു</w:t>
      </w:r>
      <w:proofErr w:type="spellEnd"/>
      <w:r w:rsidRPr="003F35D3">
        <w:rPr>
          <w:sz w:val="24"/>
          <w:szCs w:val="24"/>
        </w:rPr>
        <w:t>.</w:t>
      </w:r>
    </w:p>
    <w:p w14:paraId="3083C30B" w14:textId="276B397F" w:rsidR="00A03114" w:rsidRPr="003F35D3" w:rsidRDefault="00000000">
      <w:pPr>
        <w:rPr>
          <w:sz w:val="24"/>
          <w:szCs w:val="24"/>
        </w:rPr>
      </w:pPr>
      <w:r w:rsidRPr="003F35D3">
        <w:rPr>
          <w:sz w:val="24"/>
          <w:szCs w:val="24"/>
        </w:rPr>
        <w:t xml:space="preserve">കേരളത്തിലെ ചില സമുദായങ്ങളിൽ നിലനിന്നിരുന്ന പിന്തുടർച്ചക്രമം മാതാവ് വഴിയുള്ള മരുമക്കത്തായമായിരുന്നു. ഇംഗ്ലീഷ് വിദ്യാഭ്യാസം സിദ്ധിച്ച </w:t>
      </w:r>
      <w:proofErr w:type="spellStart"/>
      <w:r w:rsidRPr="003F35D3">
        <w:rPr>
          <w:sz w:val="24"/>
          <w:szCs w:val="24"/>
        </w:rPr>
        <w:t>യുവാക്ക</w:t>
      </w:r>
      <w:proofErr w:type="spellEnd"/>
      <w:r w:rsidRPr="003F35D3">
        <w:rPr>
          <w:sz w:val="24"/>
          <w:szCs w:val="24"/>
        </w:rPr>
        <w:t xml:space="preserve">ൾ ഇതിനെതിരെ </w:t>
      </w:r>
      <w:proofErr w:type="spellStart"/>
      <w:r w:rsidRPr="003F35D3">
        <w:rPr>
          <w:sz w:val="24"/>
          <w:szCs w:val="24"/>
        </w:rPr>
        <w:t>ശക്തമായി</w:t>
      </w:r>
      <w:proofErr w:type="spellEnd"/>
      <w:r w:rsidRPr="003F35D3">
        <w:rPr>
          <w:sz w:val="24"/>
          <w:szCs w:val="24"/>
        </w:rPr>
        <w:t xml:space="preserve"> </w:t>
      </w:r>
      <w:proofErr w:type="spellStart"/>
      <w:r w:rsidRPr="003F35D3">
        <w:rPr>
          <w:sz w:val="24"/>
          <w:szCs w:val="24"/>
        </w:rPr>
        <w:t>പ്രതികരിക്കുകയും</w:t>
      </w:r>
      <w:proofErr w:type="spellEnd"/>
      <w:r w:rsidRPr="003F35D3">
        <w:rPr>
          <w:sz w:val="24"/>
          <w:szCs w:val="24"/>
        </w:rPr>
        <w:t xml:space="preserve"> </w:t>
      </w:r>
      <w:proofErr w:type="spellStart"/>
      <w:r w:rsidRPr="003F35D3">
        <w:rPr>
          <w:sz w:val="24"/>
          <w:szCs w:val="24"/>
        </w:rPr>
        <w:t>കോടതികളി</w:t>
      </w:r>
      <w:proofErr w:type="spellEnd"/>
      <w:r w:rsidRPr="003F35D3">
        <w:rPr>
          <w:sz w:val="24"/>
          <w:szCs w:val="24"/>
        </w:rPr>
        <w:t xml:space="preserve">ൽ </w:t>
      </w:r>
      <w:proofErr w:type="spellStart"/>
      <w:r w:rsidRPr="003F35D3">
        <w:rPr>
          <w:sz w:val="24"/>
          <w:szCs w:val="24"/>
        </w:rPr>
        <w:t>വ്യവഹാരങ്ങ</w:t>
      </w:r>
      <w:proofErr w:type="spellEnd"/>
      <w:r w:rsidRPr="003F35D3">
        <w:rPr>
          <w:sz w:val="24"/>
          <w:szCs w:val="24"/>
        </w:rPr>
        <w:t xml:space="preserve">ൾ </w:t>
      </w:r>
      <w:proofErr w:type="spellStart"/>
      <w:r w:rsidRPr="003F35D3">
        <w:rPr>
          <w:sz w:val="24"/>
          <w:szCs w:val="24"/>
        </w:rPr>
        <w:t>ഫയ</w:t>
      </w:r>
      <w:proofErr w:type="spellEnd"/>
      <w:r w:rsidRPr="003F35D3">
        <w:rPr>
          <w:sz w:val="24"/>
          <w:szCs w:val="24"/>
        </w:rPr>
        <w:t xml:space="preserve">ൽ </w:t>
      </w:r>
      <w:proofErr w:type="spellStart"/>
      <w:r w:rsidRPr="003F35D3">
        <w:rPr>
          <w:sz w:val="24"/>
          <w:szCs w:val="24"/>
        </w:rPr>
        <w:t>ചെയ്യുകയും</w:t>
      </w:r>
      <w:proofErr w:type="spellEnd"/>
      <w:r w:rsidRPr="003F35D3">
        <w:rPr>
          <w:sz w:val="24"/>
          <w:szCs w:val="24"/>
        </w:rPr>
        <w:t xml:space="preserve"> </w:t>
      </w:r>
      <w:proofErr w:type="spellStart"/>
      <w:r w:rsidRPr="003F35D3">
        <w:rPr>
          <w:sz w:val="24"/>
          <w:szCs w:val="24"/>
        </w:rPr>
        <w:t>ചെയ്തു</w:t>
      </w:r>
      <w:proofErr w:type="spellEnd"/>
      <w:r w:rsidRPr="003F35D3">
        <w:rPr>
          <w:sz w:val="24"/>
          <w:szCs w:val="24"/>
        </w:rPr>
        <w:t xml:space="preserve">. </w:t>
      </w:r>
      <w:proofErr w:type="spellStart"/>
      <w:r w:rsidRPr="003F35D3">
        <w:rPr>
          <w:sz w:val="24"/>
          <w:szCs w:val="24"/>
        </w:rPr>
        <w:t>അങ്ങനെ</w:t>
      </w:r>
      <w:proofErr w:type="spellEnd"/>
      <w:r w:rsidRPr="003F35D3">
        <w:rPr>
          <w:sz w:val="24"/>
          <w:szCs w:val="24"/>
        </w:rPr>
        <w:t xml:space="preserve"> </w:t>
      </w:r>
      <w:proofErr w:type="spellStart"/>
      <w:r w:rsidRPr="003F35D3">
        <w:rPr>
          <w:sz w:val="24"/>
          <w:szCs w:val="24"/>
        </w:rPr>
        <w:t>തിരുവിതാംകൂറിലും</w:t>
      </w:r>
      <w:proofErr w:type="spellEnd"/>
      <w:r w:rsidRPr="003F35D3">
        <w:rPr>
          <w:sz w:val="24"/>
          <w:szCs w:val="24"/>
        </w:rPr>
        <w:t xml:space="preserve"> </w:t>
      </w:r>
      <w:proofErr w:type="spellStart"/>
      <w:r w:rsidRPr="003F35D3">
        <w:rPr>
          <w:sz w:val="24"/>
          <w:szCs w:val="24"/>
        </w:rPr>
        <w:t>മലബാറിലും</w:t>
      </w:r>
      <w:proofErr w:type="spellEnd"/>
      <w:r w:rsidRPr="003F35D3">
        <w:rPr>
          <w:sz w:val="24"/>
          <w:szCs w:val="24"/>
        </w:rPr>
        <w:t xml:space="preserve"> </w:t>
      </w:r>
      <w:proofErr w:type="spellStart"/>
      <w:r w:rsidRPr="003F35D3">
        <w:rPr>
          <w:sz w:val="24"/>
          <w:szCs w:val="24"/>
        </w:rPr>
        <w:t>കൊച്ചിയിലും</w:t>
      </w:r>
      <w:proofErr w:type="spellEnd"/>
      <w:r w:rsidRPr="003F35D3">
        <w:rPr>
          <w:sz w:val="24"/>
          <w:szCs w:val="24"/>
        </w:rPr>
        <w:t xml:space="preserve"> </w:t>
      </w:r>
      <w:proofErr w:type="spellStart"/>
      <w:r w:rsidRPr="003F35D3">
        <w:rPr>
          <w:sz w:val="24"/>
          <w:szCs w:val="24"/>
        </w:rPr>
        <w:t>മരുമക്കത്തായത്തിനെതിരായ</w:t>
      </w:r>
      <w:proofErr w:type="spellEnd"/>
      <w:r w:rsidRPr="003F35D3">
        <w:rPr>
          <w:sz w:val="24"/>
          <w:szCs w:val="24"/>
        </w:rPr>
        <w:t xml:space="preserve"> </w:t>
      </w:r>
      <w:proofErr w:type="spellStart"/>
      <w:r w:rsidRPr="003F35D3">
        <w:rPr>
          <w:sz w:val="24"/>
          <w:szCs w:val="24"/>
        </w:rPr>
        <w:t>നിയമങ്ങ</w:t>
      </w:r>
      <w:proofErr w:type="spellEnd"/>
      <w:r w:rsidRPr="003F35D3">
        <w:rPr>
          <w:sz w:val="24"/>
          <w:szCs w:val="24"/>
        </w:rPr>
        <w:t xml:space="preserve">ൾ നിലവിൽ വന്നു. മക്കത്തായ സമ്പ്രദായത്തിനാണ് ഈ നിയമങ്ങൾ ഊന്നൽ നൽകിയത്. ഇതു പ്രകാരം തറവാട്ടിലെ എല്ലാ അംഗങ്ങൾക്കും </w:t>
      </w:r>
      <w:proofErr w:type="spellStart"/>
      <w:r w:rsidRPr="003F35D3">
        <w:rPr>
          <w:sz w:val="24"/>
          <w:szCs w:val="24"/>
        </w:rPr>
        <w:t>സ്വത്തിനു</w:t>
      </w:r>
      <w:proofErr w:type="spellEnd"/>
      <w:r w:rsidRPr="003F35D3">
        <w:rPr>
          <w:sz w:val="24"/>
          <w:szCs w:val="24"/>
        </w:rPr>
        <w:t xml:space="preserve"> </w:t>
      </w:r>
      <w:proofErr w:type="spellStart"/>
      <w:r w:rsidRPr="003F35D3">
        <w:rPr>
          <w:sz w:val="24"/>
          <w:szCs w:val="24"/>
        </w:rPr>
        <w:t>മേ</w:t>
      </w:r>
      <w:proofErr w:type="spellEnd"/>
      <w:r w:rsidRPr="003F35D3">
        <w:rPr>
          <w:sz w:val="24"/>
          <w:szCs w:val="24"/>
        </w:rPr>
        <w:t xml:space="preserve">ൽ </w:t>
      </w:r>
      <w:proofErr w:type="spellStart"/>
      <w:r w:rsidRPr="003F35D3">
        <w:rPr>
          <w:sz w:val="24"/>
          <w:szCs w:val="24"/>
        </w:rPr>
        <w:t>അവകാശം</w:t>
      </w:r>
      <w:proofErr w:type="spellEnd"/>
      <w:r w:rsidRPr="003F35D3">
        <w:rPr>
          <w:sz w:val="24"/>
          <w:szCs w:val="24"/>
        </w:rPr>
        <w:t xml:space="preserve"> </w:t>
      </w:r>
      <w:proofErr w:type="spellStart"/>
      <w:r w:rsidRPr="003F35D3">
        <w:rPr>
          <w:sz w:val="24"/>
          <w:szCs w:val="24"/>
        </w:rPr>
        <w:t>ലഭിച്ചു</w:t>
      </w:r>
      <w:proofErr w:type="spellEnd"/>
      <w:r w:rsidRPr="003F35D3">
        <w:rPr>
          <w:sz w:val="24"/>
          <w:szCs w:val="24"/>
        </w:rPr>
        <w:t xml:space="preserve">. ഇത് തറവാട്, കൂട്ടുകുടുംബം എന്നിവയുടെ തകർച്ചയ്ക്കു കാരണമായി. കേരളത്തിലെ വിഭവങ്ങൾ ചൂഷണം ചെയ്യാനും ഭരണം സുഗമമാക്കാനുമുള്ള നടപടികളുടെ ഭാഗമായിരുന്നു ഈ </w:t>
      </w:r>
      <w:proofErr w:type="spellStart"/>
      <w:r w:rsidRPr="003F35D3">
        <w:rPr>
          <w:sz w:val="24"/>
          <w:szCs w:val="24"/>
        </w:rPr>
        <w:lastRenderedPageBreak/>
        <w:t>പരിഷ്കാരങ്ങ</w:t>
      </w:r>
      <w:proofErr w:type="spellEnd"/>
      <w:r w:rsidRPr="003F35D3">
        <w:rPr>
          <w:sz w:val="24"/>
          <w:szCs w:val="24"/>
        </w:rPr>
        <w:t xml:space="preserve">ൾ </w:t>
      </w:r>
      <w:proofErr w:type="spellStart"/>
      <w:r w:rsidRPr="003F35D3">
        <w:rPr>
          <w:sz w:val="24"/>
          <w:szCs w:val="24"/>
        </w:rPr>
        <w:t>എങ്കിലും</w:t>
      </w:r>
      <w:proofErr w:type="spellEnd"/>
      <w:r w:rsidRPr="003F35D3">
        <w:rPr>
          <w:sz w:val="24"/>
          <w:szCs w:val="24"/>
        </w:rPr>
        <w:t xml:space="preserve"> </w:t>
      </w:r>
      <w:proofErr w:type="spellStart"/>
      <w:r w:rsidRPr="003F35D3">
        <w:rPr>
          <w:sz w:val="24"/>
          <w:szCs w:val="24"/>
        </w:rPr>
        <w:t>കേരളീയ</w:t>
      </w:r>
      <w:proofErr w:type="spellEnd"/>
      <w:r w:rsidRPr="003F35D3">
        <w:rPr>
          <w:sz w:val="24"/>
          <w:szCs w:val="24"/>
        </w:rPr>
        <w:t xml:space="preserve"> </w:t>
      </w:r>
      <w:proofErr w:type="spellStart"/>
      <w:r w:rsidRPr="003F35D3">
        <w:rPr>
          <w:sz w:val="24"/>
          <w:szCs w:val="24"/>
        </w:rPr>
        <w:t>സമൂഹത്തിന്റെ</w:t>
      </w:r>
      <w:proofErr w:type="spellEnd"/>
      <w:r w:rsidRPr="003F35D3">
        <w:rPr>
          <w:sz w:val="24"/>
          <w:szCs w:val="24"/>
        </w:rPr>
        <w:t xml:space="preserve"> </w:t>
      </w:r>
      <w:proofErr w:type="spellStart"/>
      <w:r w:rsidRPr="003F35D3">
        <w:rPr>
          <w:sz w:val="24"/>
          <w:szCs w:val="24"/>
        </w:rPr>
        <w:t>ആധുനീകരണത്തിന്</w:t>
      </w:r>
      <w:proofErr w:type="spellEnd"/>
      <w:r w:rsidRPr="003F35D3">
        <w:rPr>
          <w:sz w:val="24"/>
          <w:szCs w:val="24"/>
        </w:rPr>
        <w:t xml:space="preserve"> </w:t>
      </w:r>
      <w:proofErr w:type="spellStart"/>
      <w:r w:rsidRPr="003F35D3">
        <w:rPr>
          <w:sz w:val="24"/>
          <w:szCs w:val="24"/>
        </w:rPr>
        <w:t>ഇവ</w:t>
      </w:r>
      <w:proofErr w:type="spellEnd"/>
      <w:r w:rsidRPr="003F35D3">
        <w:rPr>
          <w:sz w:val="24"/>
          <w:szCs w:val="24"/>
        </w:rPr>
        <w:t xml:space="preserve"> </w:t>
      </w:r>
      <w:proofErr w:type="spellStart"/>
      <w:r w:rsidRPr="003F35D3">
        <w:rPr>
          <w:sz w:val="24"/>
          <w:szCs w:val="24"/>
        </w:rPr>
        <w:t>സഹായകമായി</w:t>
      </w:r>
      <w:proofErr w:type="spellEnd"/>
      <w:r w:rsidRPr="003F35D3">
        <w:rPr>
          <w:sz w:val="24"/>
          <w:szCs w:val="24"/>
        </w:rPr>
        <w:t>.</w:t>
      </w:r>
    </w:p>
    <w:p w14:paraId="6D637334" w14:textId="77777777" w:rsidR="00A03114" w:rsidRPr="003F35D3" w:rsidRDefault="00000000">
      <w:pPr>
        <w:rPr>
          <w:sz w:val="24"/>
          <w:szCs w:val="24"/>
        </w:rPr>
      </w:pPr>
      <w:proofErr w:type="spellStart"/>
      <w:r w:rsidRPr="003F35D3">
        <w:rPr>
          <w:b/>
          <w:sz w:val="24"/>
          <w:szCs w:val="24"/>
        </w:rPr>
        <w:t>പരിഷ്കരണപ്രസ്ഥാനങ്ങളും</w:t>
      </w:r>
      <w:proofErr w:type="spellEnd"/>
      <w:r w:rsidRPr="003F35D3">
        <w:rPr>
          <w:b/>
          <w:sz w:val="24"/>
          <w:szCs w:val="24"/>
        </w:rPr>
        <w:t xml:space="preserve"> </w:t>
      </w:r>
      <w:proofErr w:type="spellStart"/>
      <w:r w:rsidRPr="003F35D3">
        <w:rPr>
          <w:b/>
          <w:sz w:val="24"/>
          <w:szCs w:val="24"/>
        </w:rPr>
        <w:t>സാമൂഹികമാറ്റങ്ങളും</w:t>
      </w:r>
      <w:proofErr w:type="spellEnd"/>
    </w:p>
    <w:p w14:paraId="1B4778FF" w14:textId="77777777" w:rsidR="00A03114" w:rsidRPr="003F35D3" w:rsidRDefault="00000000">
      <w:pPr>
        <w:rPr>
          <w:sz w:val="24"/>
          <w:szCs w:val="24"/>
        </w:rPr>
      </w:pPr>
      <w:r w:rsidRPr="003F35D3">
        <w:rPr>
          <w:b/>
          <w:sz w:val="24"/>
          <w:szCs w:val="24"/>
        </w:rPr>
        <w:t>കേരളം ഒരു ഭ്രാന്താലയം</w:t>
      </w:r>
    </w:p>
    <w:p w14:paraId="1FF97FB8" w14:textId="5789722F" w:rsidR="00A03114" w:rsidRPr="003F35D3" w:rsidRDefault="00000000">
      <w:pPr>
        <w:rPr>
          <w:sz w:val="24"/>
          <w:szCs w:val="24"/>
        </w:rPr>
      </w:pPr>
      <w:r w:rsidRPr="003F35D3">
        <w:rPr>
          <w:sz w:val="24"/>
          <w:szCs w:val="24"/>
        </w:rPr>
        <w:t xml:space="preserve">"മലബാറിൽ (കേരളം) ഞാൻ കണ്ടതിനേക്കാൾ </w:t>
      </w:r>
      <w:proofErr w:type="spellStart"/>
      <w:r w:rsidRPr="003F35D3">
        <w:rPr>
          <w:sz w:val="24"/>
          <w:szCs w:val="24"/>
        </w:rPr>
        <w:t>കവിഞ്ഞ</w:t>
      </w:r>
      <w:proofErr w:type="spellEnd"/>
      <w:r w:rsidRPr="003F35D3">
        <w:rPr>
          <w:sz w:val="24"/>
          <w:szCs w:val="24"/>
        </w:rPr>
        <w:t xml:space="preserve"> </w:t>
      </w: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വിഡ്ഢിത്തം</w:t>
      </w:r>
      <w:proofErr w:type="spellEnd"/>
      <w:r w:rsidRPr="003F35D3">
        <w:rPr>
          <w:sz w:val="24"/>
          <w:szCs w:val="24"/>
        </w:rPr>
        <w:t xml:space="preserve"> </w:t>
      </w:r>
      <w:proofErr w:type="spellStart"/>
      <w:r w:rsidRPr="003F35D3">
        <w:rPr>
          <w:sz w:val="24"/>
          <w:szCs w:val="24"/>
        </w:rPr>
        <w:t>ഇതിനുമുമ്പ്</w:t>
      </w:r>
      <w:proofErr w:type="spellEnd"/>
      <w:r w:rsidRPr="003F35D3">
        <w:rPr>
          <w:sz w:val="24"/>
          <w:szCs w:val="24"/>
        </w:rPr>
        <w:t xml:space="preserve"> </w:t>
      </w:r>
      <w:proofErr w:type="spellStart"/>
      <w:r w:rsidRPr="003F35D3">
        <w:rPr>
          <w:sz w:val="24"/>
          <w:szCs w:val="24"/>
        </w:rPr>
        <w:t>എവിടെയും</w:t>
      </w:r>
      <w:proofErr w:type="spellEnd"/>
      <w:r w:rsidRPr="003F35D3">
        <w:rPr>
          <w:sz w:val="24"/>
          <w:szCs w:val="24"/>
        </w:rPr>
        <w:t xml:space="preserve"> </w:t>
      </w:r>
      <w:proofErr w:type="spellStart"/>
      <w:r w:rsidRPr="003F35D3">
        <w:rPr>
          <w:sz w:val="24"/>
          <w:szCs w:val="24"/>
        </w:rPr>
        <w:t>കണ്ടിട്ടില്ല</w:t>
      </w:r>
      <w:proofErr w:type="spellEnd"/>
      <w:r w:rsidRPr="003F35D3">
        <w:rPr>
          <w:sz w:val="24"/>
          <w:szCs w:val="24"/>
        </w:rPr>
        <w:t>. സവർണർ നടക്കുന്ന വഴിയിൽക്കൂടി അവർണന് നടന്നുകൂടാ... ഈ മലബാറുകാരെല്ലാം ഭ്രാന്തന്മാരാണ്... അവരുടെ വീടുകൾ അത്രയും ഭ്രാന്താലയങ്ങൾ....</w:t>
      </w:r>
    </w:p>
    <w:p w14:paraId="41A56858" w14:textId="77777777" w:rsidR="00A03114" w:rsidRPr="003F35D3" w:rsidRDefault="00000000">
      <w:pPr>
        <w:rPr>
          <w:sz w:val="24"/>
          <w:szCs w:val="24"/>
        </w:rPr>
      </w:pPr>
      <w:r w:rsidRPr="003F35D3">
        <w:rPr>
          <w:b/>
          <w:sz w:val="24"/>
          <w:szCs w:val="24"/>
        </w:rPr>
        <w:t>(സ്വാമി വിവേകാനന്ദൻ – 1897, മദിരാശി)</w:t>
      </w:r>
    </w:p>
    <w:p w14:paraId="4E8480A9" w14:textId="2ACB90D9" w:rsidR="00A03114" w:rsidRPr="003F35D3" w:rsidRDefault="00000000">
      <w:pPr>
        <w:rPr>
          <w:sz w:val="24"/>
          <w:szCs w:val="24"/>
        </w:rPr>
      </w:pPr>
      <w:proofErr w:type="spellStart"/>
      <w:r w:rsidRPr="003F35D3">
        <w:rPr>
          <w:sz w:val="24"/>
          <w:szCs w:val="24"/>
        </w:rPr>
        <w:t>പത്തൊമ്പതാം</w:t>
      </w:r>
      <w:proofErr w:type="spellEnd"/>
      <w:r w:rsidRPr="003F35D3">
        <w:rPr>
          <w:sz w:val="24"/>
          <w:szCs w:val="24"/>
        </w:rPr>
        <w:t xml:space="preserve"> </w:t>
      </w:r>
      <w:proofErr w:type="spellStart"/>
      <w:r w:rsidRPr="003F35D3">
        <w:rPr>
          <w:sz w:val="24"/>
          <w:szCs w:val="24"/>
        </w:rPr>
        <w:t>നൂറ്റാണ്ടിലെ</w:t>
      </w:r>
      <w:proofErr w:type="spellEnd"/>
      <w:r w:rsidRPr="003F35D3">
        <w:rPr>
          <w:sz w:val="24"/>
          <w:szCs w:val="24"/>
        </w:rPr>
        <w:t xml:space="preserve"> </w:t>
      </w:r>
      <w:proofErr w:type="spellStart"/>
      <w:r w:rsidRPr="003F35D3">
        <w:rPr>
          <w:sz w:val="24"/>
          <w:szCs w:val="24"/>
        </w:rPr>
        <w:t>കേരളത്തിന്റെ</w:t>
      </w:r>
      <w:proofErr w:type="spellEnd"/>
      <w:r w:rsidRPr="003F35D3">
        <w:rPr>
          <w:sz w:val="24"/>
          <w:szCs w:val="24"/>
        </w:rPr>
        <w:t xml:space="preserve"> </w:t>
      </w:r>
      <w:proofErr w:type="spellStart"/>
      <w:r w:rsidRPr="003F35D3">
        <w:rPr>
          <w:sz w:val="24"/>
          <w:szCs w:val="24"/>
        </w:rPr>
        <w:t>സാമൂഹികാവസ്ഥ</w:t>
      </w:r>
      <w:proofErr w:type="spellEnd"/>
      <w:r w:rsidRPr="003F35D3">
        <w:rPr>
          <w:sz w:val="24"/>
          <w:szCs w:val="24"/>
        </w:rPr>
        <w:t xml:space="preserve"> വിശദമാക്കുന്ന </w:t>
      </w:r>
      <w:proofErr w:type="spellStart"/>
      <w:r w:rsidRPr="003F35D3">
        <w:rPr>
          <w:sz w:val="24"/>
          <w:szCs w:val="24"/>
        </w:rPr>
        <w:t>സ്വാമി</w:t>
      </w:r>
      <w:proofErr w:type="spellEnd"/>
      <w:r w:rsidRPr="003F35D3">
        <w:rPr>
          <w:sz w:val="24"/>
          <w:szCs w:val="24"/>
        </w:rPr>
        <w:t xml:space="preserve"> </w:t>
      </w:r>
      <w:proofErr w:type="spellStart"/>
      <w:r w:rsidRPr="003F35D3">
        <w:rPr>
          <w:sz w:val="24"/>
          <w:szCs w:val="24"/>
        </w:rPr>
        <w:t>വിവേകാനന്ദന്റെ</w:t>
      </w:r>
      <w:proofErr w:type="spellEnd"/>
      <w:r w:rsidRPr="003F35D3">
        <w:rPr>
          <w:sz w:val="24"/>
          <w:szCs w:val="24"/>
        </w:rPr>
        <w:t xml:space="preserve"> </w:t>
      </w:r>
      <w:proofErr w:type="spellStart"/>
      <w:r w:rsidRPr="003F35D3">
        <w:rPr>
          <w:sz w:val="24"/>
          <w:szCs w:val="24"/>
        </w:rPr>
        <w:t>പരാമർശം</w:t>
      </w:r>
      <w:proofErr w:type="spellEnd"/>
      <w:r w:rsidRPr="003F35D3">
        <w:rPr>
          <w:sz w:val="24"/>
          <w:szCs w:val="24"/>
        </w:rPr>
        <w:t xml:space="preserve"> </w:t>
      </w:r>
      <w:proofErr w:type="spellStart"/>
      <w:r w:rsidRPr="003F35D3">
        <w:rPr>
          <w:sz w:val="24"/>
          <w:szCs w:val="24"/>
        </w:rPr>
        <w:t>ശ്രദ്ധിച്ചല്ലോ</w:t>
      </w:r>
      <w:proofErr w:type="spellEnd"/>
      <w:r w:rsidRPr="003F35D3">
        <w:rPr>
          <w:sz w:val="24"/>
          <w:szCs w:val="24"/>
        </w:rPr>
        <w:t>.</w:t>
      </w:r>
    </w:p>
    <w:p w14:paraId="683CFB61" w14:textId="3C00DCB5" w:rsidR="00A03114" w:rsidRPr="003F35D3" w:rsidRDefault="00000000">
      <w:pPr>
        <w:rPr>
          <w:sz w:val="24"/>
          <w:szCs w:val="24"/>
        </w:rPr>
      </w:pPr>
      <w:r w:rsidRPr="003F35D3">
        <w:rPr>
          <w:sz w:val="24"/>
          <w:szCs w:val="24"/>
        </w:rPr>
        <w:t xml:space="preserve">ജാതിവ്യവസ്ഥയുടെ </w:t>
      </w:r>
      <w:proofErr w:type="spellStart"/>
      <w:r w:rsidRPr="003F35D3">
        <w:rPr>
          <w:sz w:val="24"/>
          <w:szCs w:val="24"/>
        </w:rPr>
        <w:t>കാർക്കശ്യം</w:t>
      </w:r>
      <w:proofErr w:type="spellEnd"/>
      <w:r w:rsidRPr="003F35D3">
        <w:rPr>
          <w:sz w:val="24"/>
          <w:szCs w:val="24"/>
        </w:rPr>
        <w:t xml:space="preserve"> </w:t>
      </w:r>
      <w:proofErr w:type="spellStart"/>
      <w:r w:rsidRPr="003F35D3">
        <w:rPr>
          <w:sz w:val="24"/>
          <w:szCs w:val="24"/>
        </w:rPr>
        <w:t>അക്കാലത്ത്</w:t>
      </w:r>
      <w:proofErr w:type="spellEnd"/>
      <w:r w:rsidRPr="003F35D3">
        <w:rPr>
          <w:sz w:val="24"/>
          <w:szCs w:val="24"/>
        </w:rPr>
        <w:t xml:space="preserve"> </w:t>
      </w:r>
      <w:proofErr w:type="spellStart"/>
      <w:r w:rsidRPr="003F35D3">
        <w:rPr>
          <w:sz w:val="24"/>
          <w:szCs w:val="24"/>
        </w:rPr>
        <w:t>കേരളത്തി</w:t>
      </w:r>
      <w:proofErr w:type="spellEnd"/>
      <w:r w:rsidRPr="003F35D3">
        <w:rPr>
          <w:sz w:val="24"/>
          <w:szCs w:val="24"/>
        </w:rPr>
        <w:t xml:space="preserve">ൽ </w:t>
      </w:r>
      <w:proofErr w:type="spellStart"/>
      <w:r w:rsidRPr="003F35D3">
        <w:rPr>
          <w:sz w:val="24"/>
          <w:szCs w:val="24"/>
        </w:rPr>
        <w:t>ശക്തമായിരുന്നു</w:t>
      </w:r>
      <w:proofErr w:type="spellEnd"/>
      <w:r w:rsidRPr="003F35D3">
        <w:rPr>
          <w:sz w:val="24"/>
          <w:szCs w:val="24"/>
        </w:rPr>
        <w:t xml:space="preserve">. </w:t>
      </w:r>
      <w:proofErr w:type="spellStart"/>
      <w:r w:rsidRPr="003F35D3">
        <w:rPr>
          <w:sz w:val="24"/>
          <w:szCs w:val="24"/>
        </w:rPr>
        <w:t>താഴ്ന്ന</w:t>
      </w:r>
      <w:proofErr w:type="spellEnd"/>
      <w:r w:rsidRPr="003F35D3">
        <w:rPr>
          <w:sz w:val="24"/>
          <w:szCs w:val="24"/>
        </w:rPr>
        <w:t xml:space="preserve"> </w:t>
      </w:r>
      <w:proofErr w:type="spellStart"/>
      <w:r w:rsidRPr="003F35D3">
        <w:rPr>
          <w:sz w:val="24"/>
          <w:szCs w:val="24"/>
        </w:rPr>
        <w:t>ജാതിക്കാരെ</w:t>
      </w:r>
      <w:proofErr w:type="spellEnd"/>
      <w:r w:rsidRPr="003F35D3">
        <w:rPr>
          <w:sz w:val="24"/>
          <w:szCs w:val="24"/>
        </w:rPr>
        <w:t xml:space="preserve"> </w:t>
      </w:r>
      <w:proofErr w:type="spellStart"/>
      <w:r w:rsidRPr="003F35D3">
        <w:rPr>
          <w:sz w:val="24"/>
          <w:szCs w:val="24"/>
        </w:rPr>
        <w:t>തൊട്ടുകൂടാത്തവരും</w:t>
      </w:r>
      <w:proofErr w:type="spellEnd"/>
      <w:r w:rsidRPr="003F35D3">
        <w:rPr>
          <w:sz w:val="24"/>
          <w:szCs w:val="24"/>
        </w:rPr>
        <w:t xml:space="preserve"> </w:t>
      </w:r>
      <w:proofErr w:type="spellStart"/>
      <w:r w:rsidRPr="003F35D3">
        <w:rPr>
          <w:sz w:val="24"/>
          <w:szCs w:val="24"/>
        </w:rPr>
        <w:t>തീണ്ടിക്കൂടാത്തവരുമായാണ്</w:t>
      </w:r>
      <w:proofErr w:type="spellEnd"/>
      <w:r w:rsidRPr="003F35D3">
        <w:rPr>
          <w:sz w:val="24"/>
          <w:szCs w:val="24"/>
        </w:rPr>
        <w:t xml:space="preserve"> </w:t>
      </w:r>
      <w:proofErr w:type="spellStart"/>
      <w:r w:rsidRPr="003F35D3">
        <w:rPr>
          <w:sz w:val="24"/>
          <w:szCs w:val="24"/>
        </w:rPr>
        <w:t>കണക്കാക്കിയിരുന്നത്</w:t>
      </w:r>
      <w:proofErr w:type="spellEnd"/>
      <w:r w:rsidRPr="003F35D3">
        <w:rPr>
          <w:sz w:val="24"/>
          <w:szCs w:val="24"/>
        </w:rPr>
        <w:t xml:space="preserve">. ഒരു വ്യക്തിയുടെ </w:t>
      </w:r>
      <w:proofErr w:type="spellStart"/>
      <w:r w:rsidRPr="003F35D3">
        <w:rPr>
          <w:sz w:val="24"/>
          <w:szCs w:val="24"/>
        </w:rPr>
        <w:t>സമൂഹത്തിലെ</w:t>
      </w:r>
      <w:proofErr w:type="spellEnd"/>
      <w:r w:rsidRPr="003F35D3">
        <w:rPr>
          <w:sz w:val="24"/>
          <w:szCs w:val="24"/>
        </w:rPr>
        <w:t xml:space="preserve"> പദവി </w:t>
      </w:r>
      <w:proofErr w:type="spellStart"/>
      <w:r w:rsidRPr="003F35D3">
        <w:rPr>
          <w:sz w:val="24"/>
          <w:szCs w:val="24"/>
        </w:rPr>
        <w:t>തീരുമാനിച്ചിരുന്നത്</w:t>
      </w:r>
      <w:proofErr w:type="spellEnd"/>
      <w:r w:rsidRPr="003F35D3">
        <w:rPr>
          <w:sz w:val="24"/>
          <w:szCs w:val="24"/>
        </w:rPr>
        <w:t xml:space="preserve"> </w:t>
      </w:r>
      <w:proofErr w:type="spellStart"/>
      <w:r w:rsidRPr="003F35D3">
        <w:rPr>
          <w:sz w:val="24"/>
          <w:szCs w:val="24"/>
        </w:rPr>
        <w:t>ജനിച്ച</w:t>
      </w:r>
      <w:proofErr w:type="spellEnd"/>
      <w:r w:rsidRPr="003F35D3">
        <w:rPr>
          <w:sz w:val="24"/>
          <w:szCs w:val="24"/>
        </w:rPr>
        <w:t xml:space="preserve"> </w:t>
      </w:r>
      <w:proofErr w:type="spellStart"/>
      <w:r w:rsidRPr="003F35D3">
        <w:rPr>
          <w:sz w:val="24"/>
          <w:szCs w:val="24"/>
        </w:rPr>
        <w:t>ജാതിയെ</w:t>
      </w:r>
      <w:proofErr w:type="spellEnd"/>
      <w:r w:rsidRPr="003F35D3">
        <w:rPr>
          <w:sz w:val="24"/>
          <w:szCs w:val="24"/>
        </w:rPr>
        <w:t xml:space="preserve"> </w:t>
      </w:r>
      <w:proofErr w:type="spellStart"/>
      <w:r w:rsidRPr="003F35D3">
        <w:rPr>
          <w:sz w:val="24"/>
          <w:szCs w:val="24"/>
        </w:rPr>
        <w:t>അടിസ്ഥാനമാക്കിയായിരുന്നു</w:t>
      </w:r>
      <w:proofErr w:type="spellEnd"/>
      <w:r w:rsidRPr="003F35D3">
        <w:rPr>
          <w:sz w:val="24"/>
          <w:szCs w:val="24"/>
        </w:rPr>
        <w:t xml:space="preserve">. ഓരോ ജാതിയിലും ധാരാളം അന്ധവിശ്വാസങ്ങളും അനാചാരങ്ങളും നിലനിന്നിരുന്നു. ആധുനികവിദ്യാഭ്യാസത്തിന്റെ പ്രചാരവും പാശ്ചാത്യ ആശയങ്ങളോടുള്ള സമ്പർക്കവും മൂലം ജാതി </w:t>
      </w:r>
      <w:proofErr w:type="spellStart"/>
      <w:r w:rsidRPr="003F35D3">
        <w:rPr>
          <w:sz w:val="24"/>
          <w:szCs w:val="24"/>
        </w:rPr>
        <w:t>വ്യവസ്ഥിതിയുടെയും</w:t>
      </w:r>
      <w:proofErr w:type="spellEnd"/>
      <w:r w:rsidRPr="003F35D3">
        <w:rPr>
          <w:sz w:val="24"/>
          <w:szCs w:val="24"/>
        </w:rPr>
        <w:t xml:space="preserve"> </w:t>
      </w:r>
      <w:proofErr w:type="spellStart"/>
      <w:r w:rsidRPr="003F35D3">
        <w:rPr>
          <w:sz w:val="24"/>
          <w:szCs w:val="24"/>
        </w:rPr>
        <w:t>അന്ധവിശ്വാസങ്ങളുടെയും</w:t>
      </w:r>
      <w:proofErr w:type="spellEnd"/>
      <w:r w:rsidRPr="003F35D3">
        <w:rPr>
          <w:sz w:val="24"/>
          <w:szCs w:val="24"/>
        </w:rPr>
        <w:t xml:space="preserve"> </w:t>
      </w:r>
      <w:proofErr w:type="spellStart"/>
      <w:r w:rsidRPr="003F35D3">
        <w:rPr>
          <w:sz w:val="24"/>
          <w:szCs w:val="24"/>
        </w:rPr>
        <w:t>യുക്തിരാഹിത്യം</w:t>
      </w:r>
      <w:proofErr w:type="spellEnd"/>
      <w:r w:rsidRPr="003F35D3">
        <w:rPr>
          <w:sz w:val="24"/>
          <w:szCs w:val="24"/>
        </w:rPr>
        <w:t xml:space="preserve"> </w:t>
      </w:r>
      <w:proofErr w:type="spellStart"/>
      <w:r w:rsidRPr="003F35D3">
        <w:rPr>
          <w:sz w:val="24"/>
          <w:szCs w:val="24"/>
        </w:rPr>
        <w:t>കേരളീയർക്ക്</w:t>
      </w:r>
      <w:proofErr w:type="spellEnd"/>
      <w:r w:rsidRPr="003F35D3">
        <w:rPr>
          <w:sz w:val="24"/>
          <w:szCs w:val="24"/>
        </w:rPr>
        <w:t xml:space="preserve"> </w:t>
      </w:r>
      <w:proofErr w:type="spellStart"/>
      <w:r w:rsidRPr="003F35D3">
        <w:rPr>
          <w:sz w:val="24"/>
          <w:szCs w:val="24"/>
        </w:rPr>
        <w:t>ബോധ്യമായി</w:t>
      </w:r>
      <w:proofErr w:type="spellEnd"/>
      <w:r w:rsidRPr="003F35D3">
        <w:rPr>
          <w:sz w:val="24"/>
          <w:szCs w:val="24"/>
        </w:rPr>
        <w:t xml:space="preserve">. </w:t>
      </w:r>
      <w:proofErr w:type="spellStart"/>
      <w:r w:rsidRPr="003F35D3">
        <w:rPr>
          <w:sz w:val="24"/>
          <w:szCs w:val="24"/>
        </w:rPr>
        <w:t>സമൂഹത്തിലെ</w:t>
      </w:r>
      <w:proofErr w:type="spellEnd"/>
      <w:r w:rsidRPr="003F35D3">
        <w:rPr>
          <w:sz w:val="24"/>
          <w:szCs w:val="24"/>
        </w:rPr>
        <w:t xml:space="preserve"> </w:t>
      </w:r>
      <w:proofErr w:type="spellStart"/>
      <w:r w:rsidRPr="003F35D3">
        <w:rPr>
          <w:sz w:val="24"/>
          <w:szCs w:val="24"/>
        </w:rPr>
        <w:t>അസമത്വങ്ങളും</w:t>
      </w:r>
      <w:proofErr w:type="spellEnd"/>
      <w:r w:rsidRPr="003F35D3">
        <w:rPr>
          <w:sz w:val="24"/>
          <w:szCs w:val="24"/>
        </w:rPr>
        <w:t xml:space="preserve"> </w:t>
      </w:r>
      <w:proofErr w:type="spellStart"/>
      <w:r w:rsidRPr="003F35D3">
        <w:rPr>
          <w:sz w:val="24"/>
          <w:szCs w:val="24"/>
        </w:rPr>
        <w:t>അനാചാരങ്ങളും</w:t>
      </w:r>
      <w:proofErr w:type="spellEnd"/>
      <w:r w:rsidRPr="003F35D3">
        <w:rPr>
          <w:sz w:val="24"/>
          <w:szCs w:val="24"/>
        </w:rPr>
        <w:t xml:space="preserve"> </w:t>
      </w:r>
      <w:proofErr w:type="spellStart"/>
      <w:r w:rsidRPr="003F35D3">
        <w:rPr>
          <w:sz w:val="24"/>
          <w:szCs w:val="24"/>
        </w:rPr>
        <w:t>ഇല്ലാതാക്കുന്നതിനുവേണ്ടി</w:t>
      </w:r>
      <w:proofErr w:type="spellEnd"/>
      <w:r w:rsidRPr="003F35D3">
        <w:rPr>
          <w:sz w:val="24"/>
          <w:szCs w:val="24"/>
        </w:rPr>
        <w:t xml:space="preserve"> </w:t>
      </w:r>
      <w:proofErr w:type="spellStart"/>
      <w:r w:rsidRPr="003F35D3">
        <w:rPr>
          <w:sz w:val="24"/>
          <w:szCs w:val="24"/>
        </w:rPr>
        <w:t>പരിഷ്കരണപ്രസ്ഥാനങ്ങ</w:t>
      </w:r>
      <w:proofErr w:type="spellEnd"/>
      <w:r w:rsidRPr="003F35D3">
        <w:rPr>
          <w:sz w:val="24"/>
          <w:szCs w:val="24"/>
        </w:rPr>
        <w:t xml:space="preserve">ൾ </w:t>
      </w:r>
      <w:proofErr w:type="spellStart"/>
      <w:r w:rsidRPr="003F35D3">
        <w:rPr>
          <w:sz w:val="24"/>
          <w:szCs w:val="24"/>
        </w:rPr>
        <w:t>രൂപംകൊണ്ടു</w:t>
      </w:r>
      <w:proofErr w:type="spellEnd"/>
      <w:r w:rsidRPr="003F35D3">
        <w:rPr>
          <w:sz w:val="24"/>
          <w:szCs w:val="24"/>
        </w:rPr>
        <w:t>.</w:t>
      </w:r>
    </w:p>
    <w:p w14:paraId="0684A989" w14:textId="77777777" w:rsidR="00A03114" w:rsidRPr="003F35D3" w:rsidRDefault="00000000">
      <w:pPr>
        <w:rPr>
          <w:sz w:val="24"/>
          <w:szCs w:val="24"/>
        </w:rPr>
      </w:pPr>
      <w:r w:rsidRPr="003F35D3">
        <w:rPr>
          <w:b/>
          <w:sz w:val="24"/>
          <w:szCs w:val="24"/>
        </w:rPr>
        <w:t>ദൈവദശകവും ആത്മോപദേശശതകവും</w:t>
      </w:r>
    </w:p>
    <w:p w14:paraId="500EC1FA" w14:textId="0471EBA9" w:rsidR="00A03114" w:rsidRPr="003F35D3" w:rsidRDefault="00000000">
      <w:pPr>
        <w:rPr>
          <w:sz w:val="24"/>
          <w:szCs w:val="24"/>
        </w:rPr>
      </w:pPr>
      <w:proofErr w:type="spellStart"/>
      <w:r w:rsidRPr="003F35D3">
        <w:rPr>
          <w:sz w:val="24"/>
          <w:szCs w:val="24"/>
        </w:rPr>
        <w:t>സാമൂഹികപരിഷ്കരണ</w:t>
      </w:r>
      <w:proofErr w:type="spellEnd"/>
      <w:r w:rsidRPr="003F35D3">
        <w:rPr>
          <w:sz w:val="24"/>
          <w:szCs w:val="24"/>
        </w:rPr>
        <w:t xml:space="preserve"> </w:t>
      </w:r>
      <w:proofErr w:type="spellStart"/>
      <w:r w:rsidRPr="003F35D3">
        <w:rPr>
          <w:sz w:val="24"/>
          <w:szCs w:val="24"/>
        </w:rPr>
        <w:t>പ്രസ്ഥാനങ്ങ</w:t>
      </w:r>
      <w:proofErr w:type="spellEnd"/>
      <w:r w:rsidRPr="003F35D3">
        <w:rPr>
          <w:sz w:val="24"/>
          <w:szCs w:val="24"/>
        </w:rPr>
        <w:t xml:space="preserve">ൾ </w:t>
      </w:r>
      <w:proofErr w:type="spellStart"/>
      <w:r w:rsidRPr="003F35D3">
        <w:rPr>
          <w:sz w:val="24"/>
          <w:szCs w:val="24"/>
        </w:rPr>
        <w:t>സാമൂഹികമാറ്റത്തിനായുള്ള</w:t>
      </w:r>
      <w:proofErr w:type="spellEnd"/>
      <w:r w:rsidRPr="003F35D3">
        <w:rPr>
          <w:sz w:val="24"/>
          <w:szCs w:val="24"/>
        </w:rPr>
        <w:t xml:space="preserve"> </w:t>
      </w:r>
      <w:proofErr w:type="spellStart"/>
      <w:r w:rsidRPr="003F35D3">
        <w:rPr>
          <w:sz w:val="24"/>
          <w:szCs w:val="24"/>
        </w:rPr>
        <w:t>സമരങ്ങൾക്ക്</w:t>
      </w:r>
      <w:proofErr w:type="spellEnd"/>
      <w:r w:rsidRPr="003F35D3">
        <w:rPr>
          <w:sz w:val="24"/>
          <w:szCs w:val="24"/>
        </w:rPr>
        <w:t xml:space="preserve"> </w:t>
      </w:r>
      <w:proofErr w:type="spellStart"/>
      <w:r w:rsidRPr="003F35D3">
        <w:rPr>
          <w:sz w:val="24"/>
          <w:szCs w:val="24"/>
        </w:rPr>
        <w:t>പ്രചോദനമേകി</w:t>
      </w:r>
      <w:proofErr w:type="spellEnd"/>
      <w:r w:rsidRPr="003F35D3">
        <w:rPr>
          <w:sz w:val="24"/>
          <w:szCs w:val="24"/>
        </w:rPr>
        <w:t xml:space="preserve">. </w:t>
      </w:r>
      <w:proofErr w:type="spellStart"/>
      <w:r w:rsidRPr="003F35D3">
        <w:rPr>
          <w:sz w:val="24"/>
          <w:szCs w:val="24"/>
        </w:rPr>
        <w:t>മാറുമറയ്ക്കാനുള്ള</w:t>
      </w:r>
      <w:proofErr w:type="spellEnd"/>
      <w:r w:rsidRPr="003F35D3">
        <w:rPr>
          <w:sz w:val="24"/>
          <w:szCs w:val="24"/>
        </w:rPr>
        <w:t xml:space="preserve"> </w:t>
      </w:r>
      <w:proofErr w:type="spellStart"/>
      <w:r w:rsidRPr="003F35D3">
        <w:rPr>
          <w:sz w:val="24"/>
          <w:szCs w:val="24"/>
        </w:rPr>
        <w:t>അവകാശത്തിനായി</w:t>
      </w:r>
      <w:proofErr w:type="spellEnd"/>
      <w:r w:rsidRPr="003F35D3">
        <w:rPr>
          <w:sz w:val="24"/>
          <w:szCs w:val="24"/>
        </w:rPr>
        <w:t xml:space="preserve"> </w:t>
      </w:r>
      <w:proofErr w:type="spellStart"/>
      <w:r w:rsidRPr="003F35D3">
        <w:rPr>
          <w:sz w:val="24"/>
          <w:szCs w:val="24"/>
        </w:rPr>
        <w:t>തെക്ക</w:t>
      </w:r>
      <w:proofErr w:type="spellEnd"/>
      <w:r w:rsidRPr="003F35D3">
        <w:rPr>
          <w:sz w:val="24"/>
          <w:szCs w:val="24"/>
        </w:rPr>
        <w:t xml:space="preserve">ൻ </w:t>
      </w:r>
      <w:proofErr w:type="spellStart"/>
      <w:r w:rsidRPr="003F35D3">
        <w:rPr>
          <w:sz w:val="24"/>
          <w:szCs w:val="24"/>
        </w:rPr>
        <w:t>തിരുവിതാംകൂറിലെ</w:t>
      </w:r>
      <w:proofErr w:type="spellEnd"/>
      <w:r w:rsidRPr="003F35D3">
        <w:rPr>
          <w:sz w:val="24"/>
          <w:szCs w:val="24"/>
        </w:rPr>
        <w:t xml:space="preserve"> </w:t>
      </w:r>
      <w:proofErr w:type="spellStart"/>
      <w:r w:rsidRPr="003F35D3">
        <w:rPr>
          <w:sz w:val="24"/>
          <w:szCs w:val="24"/>
        </w:rPr>
        <w:t>ചാന്നാ</w:t>
      </w:r>
      <w:proofErr w:type="spellEnd"/>
      <w:r w:rsidRPr="003F35D3">
        <w:rPr>
          <w:sz w:val="24"/>
          <w:szCs w:val="24"/>
        </w:rPr>
        <w:t xml:space="preserve">ർ </w:t>
      </w:r>
      <w:proofErr w:type="spellStart"/>
      <w:r w:rsidRPr="003F35D3">
        <w:rPr>
          <w:sz w:val="24"/>
          <w:szCs w:val="24"/>
        </w:rPr>
        <w:t>സ്ത്രീക</w:t>
      </w:r>
      <w:proofErr w:type="spellEnd"/>
      <w:r w:rsidRPr="003F35D3">
        <w:rPr>
          <w:sz w:val="24"/>
          <w:szCs w:val="24"/>
        </w:rPr>
        <w:t xml:space="preserve">ൾ </w:t>
      </w:r>
      <w:proofErr w:type="spellStart"/>
      <w:r w:rsidRPr="003F35D3">
        <w:rPr>
          <w:sz w:val="24"/>
          <w:szCs w:val="24"/>
        </w:rPr>
        <w:t>പോരാട്ടം</w:t>
      </w:r>
      <w:proofErr w:type="spellEnd"/>
      <w:r w:rsidRPr="003F35D3">
        <w:rPr>
          <w:sz w:val="24"/>
          <w:szCs w:val="24"/>
        </w:rPr>
        <w:t xml:space="preserve"> നടത്തി. ഇതിനെത്തുടർന്ന് 1859 ൽ ജാക്കറ്റും മേൽമുണ്ടും ധരിക്കാനുള്ള അവകാശം ചാന്നാർ സ്ത്രീകൾക്ക് </w:t>
      </w:r>
      <w:proofErr w:type="spellStart"/>
      <w:r w:rsidRPr="003F35D3">
        <w:rPr>
          <w:sz w:val="24"/>
          <w:szCs w:val="24"/>
        </w:rPr>
        <w:t>അനുവദിക്കാ</w:t>
      </w:r>
      <w:proofErr w:type="spellEnd"/>
      <w:r w:rsidRPr="003F35D3">
        <w:rPr>
          <w:sz w:val="24"/>
          <w:szCs w:val="24"/>
        </w:rPr>
        <w:t xml:space="preserve">ൻ </w:t>
      </w:r>
      <w:proofErr w:type="spellStart"/>
      <w:r w:rsidRPr="003F35D3">
        <w:rPr>
          <w:sz w:val="24"/>
          <w:szCs w:val="24"/>
        </w:rPr>
        <w:t>ഉത്രംതിരുനാ</w:t>
      </w:r>
      <w:proofErr w:type="spellEnd"/>
      <w:r w:rsidRPr="003F35D3">
        <w:rPr>
          <w:sz w:val="24"/>
          <w:szCs w:val="24"/>
        </w:rPr>
        <w:t xml:space="preserve">ൾ </w:t>
      </w:r>
      <w:proofErr w:type="spellStart"/>
      <w:r w:rsidRPr="003F35D3">
        <w:rPr>
          <w:sz w:val="24"/>
          <w:szCs w:val="24"/>
        </w:rPr>
        <w:t>മഹാരാജാവ്</w:t>
      </w:r>
      <w:proofErr w:type="spellEnd"/>
      <w:r w:rsidRPr="003F35D3">
        <w:rPr>
          <w:sz w:val="24"/>
          <w:szCs w:val="24"/>
        </w:rPr>
        <w:t xml:space="preserve"> </w:t>
      </w:r>
      <w:proofErr w:type="spellStart"/>
      <w:r w:rsidRPr="003F35D3">
        <w:rPr>
          <w:sz w:val="24"/>
          <w:szCs w:val="24"/>
        </w:rPr>
        <w:t>നിർബന്ധിതനായി</w:t>
      </w:r>
      <w:proofErr w:type="spellEnd"/>
      <w:r w:rsidRPr="003F35D3">
        <w:rPr>
          <w:sz w:val="24"/>
          <w:szCs w:val="24"/>
        </w:rPr>
        <w:t>.</w:t>
      </w:r>
    </w:p>
    <w:p w14:paraId="555403F6" w14:textId="42E3FFD6" w:rsidR="00A03114" w:rsidRPr="003F35D3" w:rsidRDefault="00000000">
      <w:pPr>
        <w:rPr>
          <w:sz w:val="24"/>
          <w:szCs w:val="24"/>
        </w:rPr>
      </w:pPr>
      <w:r w:rsidRPr="003F35D3">
        <w:rPr>
          <w:sz w:val="24"/>
          <w:szCs w:val="24"/>
        </w:rPr>
        <w:lastRenderedPageBreak/>
        <w:t xml:space="preserve">1888 ൽ </w:t>
      </w:r>
      <w:proofErr w:type="spellStart"/>
      <w:r w:rsidRPr="003F35D3">
        <w:rPr>
          <w:sz w:val="24"/>
          <w:szCs w:val="24"/>
        </w:rPr>
        <w:t>ശ്രീനാരായണഗുരു</w:t>
      </w:r>
      <w:proofErr w:type="spellEnd"/>
      <w:r w:rsidRPr="003F35D3">
        <w:rPr>
          <w:sz w:val="24"/>
          <w:szCs w:val="24"/>
        </w:rPr>
        <w:t xml:space="preserve"> </w:t>
      </w:r>
      <w:proofErr w:type="spellStart"/>
      <w:r w:rsidRPr="003F35D3">
        <w:rPr>
          <w:sz w:val="24"/>
          <w:szCs w:val="24"/>
        </w:rPr>
        <w:t>അരുവിപ്പുറത്ത്</w:t>
      </w:r>
      <w:proofErr w:type="spellEnd"/>
      <w:r w:rsidRPr="003F35D3">
        <w:rPr>
          <w:sz w:val="24"/>
          <w:szCs w:val="24"/>
        </w:rPr>
        <w:t xml:space="preserve"> </w:t>
      </w:r>
      <w:proofErr w:type="spellStart"/>
      <w:r w:rsidRPr="003F35D3">
        <w:rPr>
          <w:sz w:val="24"/>
          <w:szCs w:val="24"/>
        </w:rPr>
        <w:t>നടത്തിയ</w:t>
      </w:r>
      <w:proofErr w:type="spellEnd"/>
      <w:r w:rsidRPr="003F35D3">
        <w:rPr>
          <w:sz w:val="24"/>
          <w:szCs w:val="24"/>
        </w:rPr>
        <w:t xml:space="preserve"> </w:t>
      </w:r>
      <w:proofErr w:type="spellStart"/>
      <w:r w:rsidRPr="003F35D3">
        <w:rPr>
          <w:sz w:val="24"/>
          <w:szCs w:val="24"/>
        </w:rPr>
        <w:t>ശിവപ്രതിഷ്ഠ</w:t>
      </w:r>
      <w:proofErr w:type="spellEnd"/>
      <w:r w:rsidRPr="003F35D3">
        <w:rPr>
          <w:sz w:val="24"/>
          <w:szCs w:val="24"/>
        </w:rPr>
        <w:t xml:space="preserve"> </w:t>
      </w:r>
      <w:proofErr w:type="spellStart"/>
      <w:r w:rsidRPr="003F35D3">
        <w:rPr>
          <w:sz w:val="24"/>
          <w:szCs w:val="24"/>
        </w:rPr>
        <w:t>സാമൂഹികരംഗത്ത്</w:t>
      </w:r>
      <w:proofErr w:type="spellEnd"/>
      <w:r w:rsidRPr="003F35D3">
        <w:rPr>
          <w:sz w:val="24"/>
          <w:szCs w:val="24"/>
        </w:rPr>
        <w:t xml:space="preserve"> </w:t>
      </w:r>
      <w:proofErr w:type="spellStart"/>
      <w:r w:rsidRPr="003F35D3">
        <w:rPr>
          <w:sz w:val="24"/>
          <w:szCs w:val="24"/>
        </w:rPr>
        <w:t>പുതു</w:t>
      </w:r>
      <w:proofErr w:type="spellEnd"/>
      <w:r w:rsidRPr="003F35D3">
        <w:rPr>
          <w:sz w:val="24"/>
          <w:szCs w:val="24"/>
        </w:rPr>
        <w:t xml:space="preserve"> ചലനങ്ങൾ സൃഷ്ടിച്ചു. ക്ഷേത്രകർമവും </w:t>
      </w:r>
      <w:proofErr w:type="spellStart"/>
      <w:r w:rsidRPr="003F35D3">
        <w:rPr>
          <w:sz w:val="24"/>
          <w:szCs w:val="24"/>
        </w:rPr>
        <w:t>പൂജകളും</w:t>
      </w:r>
      <w:proofErr w:type="spellEnd"/>
      <w:r w:rsidRPr="003F35D3">
        <w:rPr>
          <w:sz w:val="24"/>
          <w:szCs w:val="24"/>
        </w:rPr>
        <w:t xml:space="preserve"> </w:t>
      </w:r>
      <w:proofErr w:type="spellStart"/>
      <w:r w:rsidRPr="003F35D3">
        <w:rPr>
          <w:sz w:val="24"/>
          <w:szCs w:val="24"/>
        </w:rPr>
        <w:t>ചെയ്യാനുള്ള</w:t>
      </w:r>
      <w:proofErr w:type="spellEnd"/>
      <w:r w:rsidRPr="003F35D3">
        <w:rPr>
          <w:sz w:val="24"/>
          <w:szCs w:val="24"/>
        </w:rPr>
        <w:t xml:space="preserve"> </w:t>
      </w:r>
      <w:proofErr w:type="spellStart"/>
      <w:r w:rsidRPr="003F35D3">
        <w:rPr>
          <w:sz w:val="24"/>
          <w:szCs w:val="24"/>
        </w:rPr>
        <w:t>അവകാശം</w:t>
      </w:r>
      <w:proofErr w:type="spellEnd"/>
      <w:r w:rsidRPr="003F35D3">
        <w:rPr>
          <w:sz w:val="24"/>
          <w:szCs w:val="24"/>
        </w:rPr>
        <w:t xml:space="preserve"> </w:t>
      </w:r>
      <w:proofErr w:type="spellStart"/>
      <w:r w:rsidRPr="003F35D3">
        <w:rPr>
          <w:sz w:val="24"/>
          <w:szCs w:val="24"/>
        </w:rPr>
        <w:t>അവർണസമുദായത്തിൽപ്പെട്ടവർക്കുകൂടി</w:t>
      </w:r>
      <w:proofErr w:type="spellEnd"/>
      <w:r w:rsidRPr="003F35D3">
        <w:rPr>
          <w:sz w:val="24"/>
          <w:szCs w:val="24"/>
        </w:rPr>
        <w:t xml:space="preserve"> </w:t>
      </w:r>
      <w:proofErr w:type="spellStart"/>
      <w:r w:rsidRPr="003F35D3">
        <w:rPr>
          <w:sz w:val="24"/>
          <w:szCs w:val="24"/>
        </w:rPr>
        <w:t>നേടിയെടുക്കാ</w:t>
      </w:r>
      <w:proofErr w:type="spellEnd"/>
      <w:r w:rsidRPr="003F35D3">
        <w:rPr>
          <w:sz w:val="24"/>
          <w:szCs w:val="24"/>
        </w:rPr>
        <w:t xml:space="preserve">ൻ </w:t>
      </w:r>
      <w:proofErr w:type="spellStart"/>
      <w:r w:rsidRPr="003F35D3">
        <w:rPr>
          <w:sz w:val="24"/>
          <w:szCs w:val="24"/>
        </w:rPr>
        <w:t>ഇതിലൂടെ</w:t>
      </w:r>
      <w:proofErr w:type="spellEnd"/>
      <w:r w:rsidRPr="003F35D3">
        <w:rPr>
          <w:sz w:val="24"/>
          <w:szCs w:val="24"/>
        </w:rPr>
        <w:t xml:space="preserve"> </w:t>
      </w:r>
      <w:proofErr w:type="spellStart"/>
      <w:r w:rsidRPr="003F35D3">
        <w:rPr>
          <w:sz w:val="24"/>
          <w:szCs w:val="24"/>
        </w:rPr>
        <w:t>കഴിഞ്ഞു</w:t>
      </w:r>
      <w:proofErr w:type="spellEnd"/>
      <w:r w:rsidRPr="003F35D3">
        <w:rPr>
          <w:sz w:val="24"/>
          <w:szCs w:val="24"/>
        </w:rPr>
        <w:t xml:space="preserve">. “ജാതിഭേദം മതദ്വേഷം ഏതുമില്ലാതെ സർവരും സോദരത്വേന വാഴുന്ന മാതൃകാസ്ഥാനമാണിത്” എന്ന് അരുവിപ്പുറത്ത് ക്ഷേത്രത്തിനുമുന്നിൽ ശ്രീനാരായണഗുരു രേഖപ്പെടുത്തി. വിജ്ഞാനത്തിന് പ്രാധാന്യം നൽകിയിരുന്ന ഗുരു </w:t>
      </w:r>
      <w:proofErr w:type="spellStart"/>
      <w:r w:rsidRPr="003F35D3">
        <w:rPr>
          <w:sz w:val="24"/>
          <w:szCs w:val="24"/>
        </w:rPr>
        <w:t>ക്ഷേത്രങ്ങളോടനുബന്ധിച്ച്</w:t>
      </w:r>
      <w:proofErr w:type="spellEnd"/>
      <w:r w:rsidRPr="003F35D3">
        <w:rPr>
          <w:sz w:val="24"/>
          <w:szCs w:val="24"/>
        </w:rPr>
        <w:t xml:space="preserve"> </w:t>
      </w:r>
      <w:proofErr w:type="spellStart"/>
      <w:r w:rsidRPr="003F35D3">
        <w:rPr>
          <w:sz w:val="24"/>
          <w:szCs w:val="24"/>
        </w:rPr>
        <w:t>വിദ്യാലയങ്ങളും</w:t>
      </w:r>
      <w:proofErr w:type="spellEnd"/>
      <w:r w:rsidRPr="003F35D3">
        <w:rPr>
          <w:sz w:val="24"/>
          <w:szCs w:val="24"/>
        </w:rPr>
        <w:t xml:space="preserve"> </w:t>
      </w:r>
      <w:proofErr w:type="spellStart"/>
      <w:r w:rsidRPr="003F35D3">
        <w:rPr>
          <w:sz w:val="24"/>
          <w:szCs w:val="24"/>
        </w:rPr>
        <w:t>വായനശാലകളും</w:t>
      </w:r>
      <w:proofErr w:type="spellEnd"/>
      <w:r w:rsidRPr="003F35D3">
        <w:rPr>
          <w:sz w:val="24"/>
          <w:szCs w:val="24"/>
        </w:rPr>
        <w:t xml:space="preserve"> </w:t>
      </w:r>
      <w:proofErr w:type="spellStart"/>
      <w:r w:rsidRPr="003F35D3">
        <w:rPr>
          <w:sz w:val="24"/>
          <w:szCs w:val="24"/>
        </w:rPr>
        <w:t>സ്ഥാപിച്ചു</w:t>
      </w:r>
      <w:proofErr w:type="spellEnd"/>
      <w:r w:rsidRPr="003F35D3">
        <w:rPr>
          <w:sz w:val="24"/>
          <w:szCs w:val="24"/>
        </w:rPr>
        <w:t xml:space="preserve">. </w:t>
      </w:r>
      <w:proofErr w:type="spellStart"/>
      <w:r w:rsidRPr="003F35D3">
        <w:rPr>
          <w:sz w:val="24"/>
          <w:szCs w:val="24"/>
        </w:rPr>
        <w:t>വിദ്യകൊണ്ട്</w:t>
      </w:r>
      <w:proofErr w:type="spellEnd"/>
      <w:r w:rsidRPr="003F35D3">
        <w:rPr>
          <w:sz w:val="24"/>
          <w:szCs w:val="24"/>
        </w:rPr>
        <w:t xml:space="preserve"> </w:t>
      </w:r>
      <w:proofErr w:type="spellStart"/>
      <w:r w:rsidRPr="003F35D3">
        <w:rPr>
          <w:sz w:val="24"/>
          <w:szCs w:val="24"/>
        </w:rPr>
        <w:t>പ്രബുദ്ധരാവാനും</w:t>
      </w:r>
      <w:proofErr w:type="spellEnd"/>
      <w:r w:rsidRPr="003F35D3">
        <w:rPr>
          <w:sz w:val="24"/>
          <w:szCs w:val="24"/>
        </w:rPr>
        <w:t xml:space="preserve"> </w:t>
      </w:r>
      <w:proofErr w:type="spellStart"/>
      <w:r w:rsidRPr="003F35D3">
        <w:rPr>
          <w:sz w:val="24"/>
          <w:szCs w:val="24"/>
        </w:rPr>
        <w:t>സംഘടനകൊണ്ട്</w:t>
      </w:r>
      <w:proofErr w:type="spellEnd"/>
      <w:r w:rsidRPr="003F35D3">
        <w:rPr>
          <w:sz w:val="24"/>
          <w:szCs w:val="24"/>
        </w:rPr>
        <w:t xml:space="preserve"> </w:t>
      </w:r>
      <w:proofErr w:type="spellStart"/>
      <w:r w:rsidRPr="003F35D3">
        <w:rPr>
          <w:sz w:val="24"/>
          <w:szCs w:val="24"/>
        </w:rPr>
        <w:t>ശക്തരാകാനും</w:t>
      </w:r>
      <w:proofErr w:type="spellEnd"/>
      <w:r w:rsidRPr="003F35D3">
        <w:rPr>
          <w:sz w:val="24"/>
          <w:szCs w:val="24"/>
        </w:rPr>
        <w:t xml:space="preserve"> </w:t>
      </w:r>
      <w:proofErr w:type="spellStart"/>
      <w:r w:rsidRPr="003F35D3">
        <w:rPr>
          <w:sz w:val="24"/>
          <w:szCs w:val="24"/>
        </w:rPr>
        <w:t>അദ്ദേഹം</w:t>
      </w:r>
      <w:proofErr w:type="spellEnd"/>
      <w:r w:rsidRPr="003F35D3">
        <w:rPr>
          <w:sz w:val="24"/>
          <w:szCs w:val="24"/>
        </w:rPr>
        <w:t xml:space="preserve"> </w:t>
      </w:r>
      <w:proofErr w:type="spellStart"/>
      <w:r w:rsidRPr="003F35D3">
        <w:rPr>
          <w:sz w:val="24"/>
          <w:szCs w:val="24"/>
        </w:rPr>
        <w:t>ഉദ്ബോധിപ്പിച്ചു</w:t>
      </w:r>
      <w:proofErr w:type="spellEnd"/>
      <w:r w:rsidRPr="003F35D3">
        <w:rPr>
          <w:sz w:val="24"/>
          <w:szCs w:val="24"/>
        </w:rPr>
        <w:t>. “</w:t>
      </w:r>
      <w:proofErr w:type="spellStart"/>
      <w:r w:rsidRPr="003F35D3">
        <w:rPr>
          <w:sz w:val="24"/>
          <w:szCs w:val="24"/>
        </w:rPr>
        <w:t>വാദിക്കാനും</w:t>
      </w:r>
      <w:proofErr w:type="spellEnd"/>
      <w:r w:rsidRPr="003F35D3">
        <w:rPr>
          <w:sz w:val="24"/>
          <w:szCs w:val="24"/>
        </w:rPr>
        <w:t xml:space="preserve"> </w:t>
      </w:r>
      <w:proofErr w:type="spellStart"/>
      <w:r w:rsidRPr="003F35D3">
        <w:rPr>
          <w:sz w:val="24"/>
          <w:szCs w:val="24"/>
        </w:rPr>
        <w:t>ജയിക്കാനുമല്ല</w:t>
      </w:r>
      <w:proofErr w:type="spellEnd"/>
      <w:r w:rsidRPr="003F35D3">
        <w:rPr>
          <w:sz w:val="24"/>
          <w:szCs w:val="24"/>
        </w:rPr>
        <w:t xml:space="preserve">, </w:t>
      </w:r>
      <w:proofErr w:type="spellStart"/>
      <w:r w:rsidRPr="003F35D3">
        <w:rPr>
          <w:sz w:val="24"/>
          <w:szCs w:val="24"/>
        </w:rPr>
        <w:t>അറിയാനും</w:t>
      </w:r>
      <w:proofErr w:type="spellEnd"/>
      <w:r w:rsidRPr="003F35D3">
        <w:rPr>
          <w:sz w:val="24"/>
          <w:szCs w:val="24"/>
        </w:rPr>
        <w:t xml:space="preserve"> </w:t>
      </w:r>
      <w:proofErr w:type="spellStart"/>
      <w:r w:rsidRPr="003F35D3">
        <w:rPr>
          <w:sz w:val="24"/>
          <w:szCs w:val="24"/>
        </w:rPr>
        <w:t>അറിയിക്കാനുമാണ്</w:t>
      </w:r>
      <w:proofErr w:type="spellEnd"/>
      <w:r w:rsidRPr="003F35D3">
        <w:rPr>
          <w:sz w:val="24"/>
          <w:szCs w:val="24"/>
        </w:rPr>
        <w:t xml:space="preserve">' </w:t>
      </w:r>
      <w:proofErr w:type="spellStart"/>
      <w:r w:rsidRPr="003F35D3">
        <w:rPr>
          <w:sz w:val="24"/>
          <w:szCs w:val="24"/>
        </w:rPr>
        <w:t>എന്ന</w:t>
      </w:r>
      <w:proofErr w:type="spellEnd"/>
      <w:r w:rsidRPr="003F35D3">
        <w:rPr>
          <w:sz w:val="24"/>
          <w:szCs w:val="24"/>
        </w:rPr>
        <w:t xml:space="preserve"> </w:t>
      </w:r>
      <w:proofErr w:type="spellStart"/>
      <w:r w:rsidRPr="003F35D3">
        <w:rPr>
          <w:sz w:val="24"/>
          <w:szCs w:val="24"/>
        </w:rPr>
        <w:t>പ്രഖ്യാപനത്തോടെ</w:t>
      </w:r>
      <w:proofErr w:type="spellEnd"/>
      <w:r w:rsidRPr="003F35D3">
        <w:rPr>
          <w:sz w:val="24"/>
          <w:szCs w:val="24"/>
        </w:rPr>
        <w:t xml:space="preserve"> </w:t>
      </w:r>
      <w:proofErr w:type="spellStart"/>
      <w:r w:rsidRPr="003F35D3">
        <w:rPr>
          <w:sz w:val="24"/>
          <w:szCs w:val="24"/>
        </w:rPr>
        <w:t>ആലുവയി</w:t>
      </w:r>
      <w:proofErr w:type="spellEnd"/>
      <w:r w:rsidRPr="003F35D3">
        <w:rPr>
          <w:sz w:val="24"/>
          <w:szCs w:val="24"/>
        </w:rPr>
        <w:t xml:space="preserve">ൽ </w:t>
      </w:r>
      <w:proofErr w:type="spellStart"/>
      <w:r w:rsidRPr="003F35D3">
        <w:rPr>
          <w:sz w:val="24"/>
          <w:szCs w:val="24"/>
        </w:rPr>
        <w:t>സർവമത</w:t>
      </w:r>
      <w:proofErr w:type="spellEnd"/>
      <w:r w:rsidRPr="003F35D3">
        <w:rPr>
          <w:sz w:val="24"/>
          <w:szCs w:val="24"/>
        </w:rPr>
        <w:t xml:space="preserve"> </w:t>
      </w:r>
      <w:proofErr w:type="spellStart"/>
      <w:r w:rsidRPr="003F35D3">
        <w:rPr>
          <w:sz w:val="24"/>
          <w:szCs w:val="24"/>
        </w:rPr>
        <w:t>സമ്മേളനം</w:t>
      </w:r>
      <w:proofErr w:type="spellEnd"/>
      <w:r w:rsidRPr="003F35D3">
        <w:rPr>
          <w:sz w:val="24"/>
          <w:szCs w:val="24"/>
        </w:rPr>
        <w:t xml:space="preserve"> വിളിച്ചുകൂട്ടി. </w:t>
      </w:r>
      <w:proofErr w:type="spellStart"/>
      <w:r w:rsidRPr="003F35D3">
        <w:rPr>
          <w:sz w:val="24"/>
          <w:szCs w:val="24"/>
        </w:rPr>
        <w:t>ഉദാത്തമായ</w:t>
      </w:r>
      <w:proofErr w:type="spellEnd"/>
      <w:r w:rsidRPr="003F35D3">
        <w:rPr>
          <w:sz w:val="24"/>
          <w:szCs w:val="24"/>
        </w:rPr>
        <w:t xml:space="preserve"> </w:t>
      </w:r>
      <w:proofErr w:type="spellStart"/>
      <w:r w:rsidRPr="003F35D3">
        <w:rPr>
          <w:sz w:val="24"/>
          <w:szCs w:val="24"/>
        </w:rPr>
        <w:t>മനുഷ്യസ്നേഹത്തിലും</w:t>
      </w:r>
      <w:proofErr w:type="spellEnd"/>
      <w:r w:rsidRPr="003F35D3">
        <w:rPr>
          <w:sz w:val="24"/>
          <w:szCs w:val="24"/>
        </w:rPr>
        <w:t xml:space="preserve"> </w:t>
      </w:r>
      <w:proofErr w:type="spellStart"/>
      <w:r w:rsidRPr="003F35D3">
        <w:rPr>
          <w:sz w:val="24"/>
          <w:szCs w:val="24"/>
        </w:rPr>
        <w:t>സർവമത</w:t>
      </w:r>
      <w:proofErr w:type="spellEnd"/>
      <w:r w:rsidRPr="003F35D3">
        <w:rPr>
          <w:sz w:val="24"/>
          <w:szCs w:val="24"/>
        </w:rPr>
        <w:t xml:space="preserve"> </w:t>
      </w:r>
      <w:proofErr w:type="spellStart"/>
      <w:r w:rsidRPr="003F35D3">
        <w:rPr>
          <w:sz w:val="24"/>
          <w:szCs w:val="24"/>
        </w:rPr>
        <w:t>സാഹോദര്യത്തിലും</w:t>
      </w:r>
      <w:proofErr w:type="spellEnd"/>
      <w:r w:rsidRPr="003F35D3">
        <w:rPr>
          <w:sz w:val="24"/>
          <w:szCs w:val="24"/>
        </w:rPr>
        <w:t xml:space="preserve"> </w:t>
      </w:r>
      <w:proofErr w:type="spellStart"/>
      <w:r w:rsidRPr="003F35D3">
        <w:rPr>
          <w:sz w:val="24"/>
          <w:szCs w:val="24"/>
        </w:rPr>
        <w:t>അധിഷ്ഠിതമായിരുന്നു</w:t>
      </w:r>
      <w:proofErr w:type="spellEnd"/>
      <w:r w:rsidRPr="003F35D3">
        <w:rPr>
          <w:sz w:val="24"/>
          <w:szCs w:val="24"/>
        </w:rPr>
        <w:t xml:space="preserve"> </w:t>
      </w:r>
      <w:proofErr w:type="spellStart"/>
      <w:r w:rsidRPr="003F35D3">
        <w:rPr>
          <w:sz w:val="24"/>
          <w:szCs w:val="24"/>
        </w:rPr>
        <w:t>ശ്രീനാരായണഗുരുവിന്റെ</w:t>
      </w:r>
      <w:proofErr w:type="spellEnd"/>
      <w:r w:rsidRPr="003F35D3">
        <w:rPr>
          <w:sz w:val="24"/>
          <w:szCs w:val="24"/>
        </w:rPr>
        <w:t xml:space="preserve"> </w:t>
      </w:r>
      <w:proofErr w:type="spellStart"/>
      <w:r w:rsidRPr="003F35D3">
        <w:rPr>
          <w:sz w:val="24"/>
          <w:szCs w:val="24"/>
        </w:rPr>
        <w:t>സന്ദേശങ്ങളും</w:t>
      </w:r>
      <w:proofErr w:type="spellEnd"/>
      <w:r w:rsidRPr="003F35D3">
        <w:rPr>
          <w:sz w:val="24"/>
          <w:szCs w:val="24"/>
        </w:rPr>
        <w:t xml:space="preserve"> പ്രവർത്തനങ്ങളും.</w:t>
      </w:r>
    </w:p>
    <w:p w14:paraId="1328D88D" w14:textId="1F64A697" w:rsidR="00A03114" w:rsidRPr="003F35D3" w:rsidRDefault="00000000">
      <w:pPr>
        <w:rPr>
          <w:sz w:val="24"/>
          <w:szCs w:val="24"/>
        </w:rPr>
      </w:pPr>
      <w:proofErr w:type="spellStart"/>
      <w:r w:rsidRPr="003F35D3">
        <w:rPr>
          <w:sz w:val="24"/>
          <w:szCs w:val="24"/>
        </w:rPr>
        <w:t>സഞ്ചാരസ്വാതന്ത്ര്യത്തിനായി</w:t>
      </w:r>
      <w:proofErr w:type="spellEnd"/>
      <w:r w:rsidRPr="003F35D3">
        <w:rPr>
          <w:sz w:val="24"/>
          <w:szCs w:val="24"/>
        </w:rPr>
        <w:t xml:space="preserve"> </w:t>
      </w:r>
      <w:proofErr w:type="spellStart"/>
      <w:r w:rsidRPr="003F35D3">
        <w:rPr>
          <w:sz w:val="24"/>
          <w:szCs w:val="24"/>
        </w:rPr>
        <w:t>കേരളത്തി</w:t>
      </w:r>
      <w:proofErr w:type="spellEnd"/>
      <w:r w:rsidRPr="003F35D3">
        <w:rPr>
          <w:sz w:val="24"/>
          <w:szCs w:val="24"/>
        </w:rPr>
        <w:t xml:space="preserve">ൽ </w:t>
      </w:r>
      <w:proofErr w:type="spellStart"/>
      <w:r w:rsidRPr="003F35D3">
        <w:rPr>
          <w:sz w:val="24"/>
          <w:szCs w:val="24"/>
        </w:rPr>
        <w:t>നടന്ന</w:t>
      </w:r>
      <w:proofErr w:type="spellEnd"/>
      <w:r w:rsidRPr="003F35D3">
        <w:rPr>
          <w:sz w:val="24"/>
          <w:szCs w:val="24"/>
        </w:rPr>
        <w:t xml:space="preserve"> </w:t>
      </w:r>
      <w:proofErr w:type="spellStart"/>
      <w:r w:rsidRPr="003F35D3">
        <w:rPr>
          <w:sz w:val="24"/>
          <w:szCs w:val="24"/>
        </w:rPr>
        <w:t>പ്രക്ഷോഭങ്ങളി</w:t>
      </w:r>
      <w:proofErr w:type="spellEnd"/>
      <w:r w:rsidRPr="003F35D3">
        <w:rPr>
          <w:sz w:val="24"/>
          <w:szCs w:val="24"/>
        </w:rPr>
        <w:t xml:space="preserve">ൽ </w:t>
      </w:r>
      <w:proofErr w:type="spellStart"/>
      <w:r w:rsidRPr="003F35D3">
        <w:rPr>
          <w:sz w:val="24"/>
          <w:szCs w:val="24"/>
        </w:rPr>
        <w:t>പ്രധാനപ്പെട്ടതാണ്</w:t>
      </w:r>
      <w:proofErr w:type="spellEnd"/>
      <w:r w:rsidRPr="003F35D3">
        <w:rPr>
          <w:sz w:val="24"/>
          <w:szCs w:val="24"/>
        </w:rPr>
        <w:t xml:space="preserve"> </w:t>
      </w:r>
      <w:proofErr w:type="spellStart"/>
      <w:r w:rsidRPr="003F35D3">
        <w:rPr>
          <w:sz w:val="24"/>
          <w:szCs w:val="24"/>
        </w:rPr>
        <w:t>വൈക്കം</w:t>
      </w:r>
      <w:proofErr w:type="spellEnd"/>
      <w:r w:rsidRPr="003F35D3">
        <w:rPr>
          <w:sz w:val="24"/>
          <w:szCs w:val="24"/>
        </w:rPr>
        <w:t xml:space="preserve"> </w:t>
      </w:r>
      <w:proofErr w:type="spellStart"/>
      <w:r w:rsidRPr="003F35D3">
        <w:rPr>
          <w:sz w:val="24"/>
          <w:szCs w:val="24"/>
        </w:rPr>
        <w:t>സത്യഗ്രഹം</w:t>
      </w:r>
      <w:proofErr w:type="spellEnd"/>
      <w:r w:rsidRPr="003F35D3">
        <w:rPr>
          <w:sz w:val="24"/>
          <w:szCs w:val="24"/>
        </w:rPr>
        <w:t xml:space="preserve"> (1924). ടി.കെ. മാധവന്റെ നേതൃത്വത്തിൽ </w:t>
      </w:r>
      <w:proofErr w:type="spellStart"/>
      <w:r w:rsidRPr="003F35D3">
        <w:rPr>
          <w:sz w:val="24"/>
          <w:szCs w:val="24"/>
        </w:rPr>
        <w:t>നടന്ന</w:t>
      </w:r>
      <w:proofErr w:type="spellEnd"/>
      <w:r w:rsidRPr="003F35D3">
        <w:rPr>
          <w:sz w:val="24"/>
          <w:szCs w:val="24"/>
        </w:rPr>
        <w:t xml:space="preserve"> ഈ </w:t>
      </w:r>
      <w:proofErr w:type="spellStart"/>
      <w:r w:rsidRPr="003F35D3">
        <w:rPr>
          <w:sz w:val="24"/>
          <w:szCs w:val="24"/>
        </w:rPr>
        <w:t>സമരത്തോട്</w:t>
      </w:r>
      <w:proofErr w:type="spellEnd"/>
      <w:r w:rsidRPr="003F35D3">
        <w:rPr>
          <w:sz w:val="24"/>
          <w:szCs w:val="24"/>
        </w:rPr>
        <w:t xml:space="preserve"> </w:t>
      </w:r>
      <w:proofErr w:type="spellStart"/>
      <w:r w:rsidRPr="003F35D3">
        <w:rPr>
          <w:sz w:val="24"/>
          <w:szCs w:val="24"/>
        </w:rPr>
        <w:t>അനുഭാവം</w:t>
      </w:r>
      <w:proofErr w:type="spellEnd"/>
      <w:r w:rsidRPr="003F35D3">
        <w:rPr>
          <w:sz w:val="24"/>
          <w:szCs w:val="24"/>
        </w:rPr>
        <w:t xml:space="preserve"> </w:t>
      </w:r>
      <w:proofErr w:type="spellStart"/>
      <w:r w:rsidRPr="003F35D3">
        <w:rPr>
          <w:sz w:val="24"/>
          <w:szCs w:val="24"/>
        </w:rPr>
        <w:t>പ്രകടിപ്പിച്ച്</w:t>
      </w:r>
      <w:proofErr w:type="spellEnd"/>
      <w:r w:rsidRPr="003F35D3">
        <w:rPr>
          <w:sz w:val="24"/>
          <w:szCs w:val="24"/>
        </w:rPr>
        <w:t xml:space="preserve"> </w:t>
      </w:r>
      <w:proofErr w:type="spellStart"/>
      <w:r w:rsidRPr="003F35D3">
        <w:rPr>
          <w:sz w:val="24"/>
          <w:szCs w:val="24"/>
        </w:rPr>
        <w:t>മന്നത്ത്</w:t>
      </w:r>
      <w:proofErr w:type="spellEnd"/>
      <w:r w:rsidRPr="003F35D3">
        <w:rPr>
          <w:sz w:val="24"/>
          <w:szCs w:val="24"/>
        </w:rPr>
        <w:t xml:space="preserve"> </w:t>
      </w:r>
      <w:proofErr w:type="spellStart"/>
      <w:r w:rsidRPr="003F35D3">
        <w:rPr>
          <w:sz w:val="24"/>
          <w:szCs w:val="24"/>
        </w:rPr>
        <w:t>പത്മനാഭന്റെ</w:t>
      </w:r>
      <w:proofErr w:type="spellEnd"/>
      <w:r w:rsidRPr="003F35D3">
        <w:rPr>
          <w:sz w:val="24"/>
          <w:szCs w:val="24"/>
        </w:rPr>
        <w:t xml:space="preserve"> നേതൃത്വത്തിൽ സവർണജാഥ സംഘടിപ്പിച്ചു. ഈ സമരങ്ങളെത്തുടർന്നാണ് വൈക്കം ക്ഷേത്രത്തിനു ചുറ്റുമുള്ള പൊതുനിരത്തിലൂടെ യാത്ര ചെയ്യാൻ അവർണജാതിക്കാർക്ക് അനുവാദം ലഭിച്ചത്. ഗുരുവായൂർ ക്ഷേത്രത്തിൽ എല്ലാ </w:t>
      </w:r>
      <w:proofErr w:type="spellStart"/>
      <w:r w:rsidRPr="003F35D3">
        <w:rPr>
          <w:sz w:val="24"/>
          <w:szCs w:val="24"/>
        </w:rPr>
        <w:t>ജാതിയിലുംപെട്ട</w:t>
      </w:r>
      <w:proofErr w:type="spellEnd"/>
      <w:r w:rsidRPr="003F35D3">
        <w:rPr>
          <w:sz w:val="24"/>
          <w:szCs w:val="24"/>
        </w:rPr>
        <w:t xml:space="preserve"> </w:t>
      </w:r>
      <w:proofErr w:type="spellStart"/>
      <w:r w:rsidRPr="003F35D3">
        <w:rPr>
          <w:sz w:val="24"/>
          <w:szCs w:val="24"/>
        </w:rPr>
        <w:t>ഹിന്ദുക്കൾക്ക്</w:t>
      </w:r>
      <w:proofErr w:type="spellEnd"/>
      <w:r w:rsidRPr="003F35D3">
        <w:rPr>
          <w:sz w:val="24"/>
          <w:szCs w:val="24"/>
        </w:rPr>
        <w:t xml:space="preserve"> </w:t>
      </w:r>
      <w:proofErr w:type="spellStart"/>
      <w:r w:rsidRPr="003F35D3">
        <w:rPr>
          <w:sz w:val="24"/>
          <w:szCs w:val="24"/>
        </w:rPr>
        <w:t>പ്രവേശനം</w:t>
      </w:r>
      <w:proofErr w:type="spellEnd"/>
      <w:r w:rsidRPr="003F35D3">
        <w:rPr>
          <w:sz w:val="24"/>
          <w:szCs w:val="24"/>
        </w:rPr>
        <w:t xml:space="preserve"> </w:t>
      </w:r>
      <w:proofErr w:type="spellStart"/>
      <w:r w:rsidRPr="003F35D3">
        <w:rPr>
          <w:sz w:val="24"/>
          <w:szCs w:val="24"/>
        </w:rPr>
        <w:t>അനുവദിക്കണമെന്നാവശ്യപ്പെട്ട്</w:t>
      </w:r>
      <w:proofErr w:type="spellEnd"/>
      <w:r w:rsidRPr="003F35D3">
        <w:rPr>
          <w:sz w:val="24"/>
          <w:szCs w:val="24"/>
        </w:rPr>
        <w:t xml:space="preserve"> </w:t>
      </w:r>
      <w:proofErr w:type="spellStart"/>
      <w:r w:rsidRPr="003F35D3">
        <w:rPr>
          <w:sz w:val="24"/>
          <w:szCs w:val="24"/>
        </w:rPr>
        <w:t>കെ</w:t>
      </w:r>
      <w:proofErr w:type="spellEnd"/>
      <w:r w:rsidRPr="003F35D3">
        <w:rPr>
          <w:sz w:val="24"/>
          <w:szCs w:val="24"/>
        </w:rPr>
        <w:t xml:space="preserve">. കേളപ്പന്റെ നേതൃത്വത്തിൽ ഗുരുവായൂർ സത്യഗ്രഹം നടന്നു (1931). എ.കെ. </w:t>
      </w:r>
      <w:proofErr w:type="spellStart"/>
      <w:r w:rsidRPr="003F35D3">
        <w:rPr>
          <w:sz w:val="24"/>
          <w:szCs w:val="24"/>
        </w:rPr>
        <w:t>ഗോപാലനായിരുന്നു</w:t>
      </w:r>
      <w:proofErr w:type="spellEnd"/>
      <w:r w:rsidRPr="003F35D3">
        <w:rPr>
          <w:sz w:val="24"/>
          <w:szCs w:val="24"/>
        </w:rPr>
        <w:t xml:space="preserve"> </w:t>
      </w:r>
      <w:proofErr w:type="spellStart"/>
      <w:r w:rsidRPr="003F35D3">
        <w:rPr>
          <w:sz w:val="24"/>
          <w:szCs w:val="24"/>
        </w:rPr>
        <w:t>സമരത്തിന്റെ</w:t>
      </w:r>
      <w:proofErr w:type="spellEnd"/>
      <w:r w:rsidRPr="003F35D3">
        <w:rPr>
          <w:sz w:val="24"/>
          <w:szCs w:val="24"/>
        </w:rPr>
        <w:t xml:space="preserve"> </w:t>
      </w:r>
      <w:proofErr w:type="spellStart"/>
      <w:r w:rsidRPr="003F35D3">
        <w:rPr>
          <w:sz w:val="24"/>
          <w:szCs w:val="24"/>
        </w:rPr>
        <w:t>വളണ്ടിയ</w:t>
      </w:r>
      <w:proofErr w:type="spellEnd"/>
      <w:r w:rsidRPr="003F35D3">
        <w:rPr>
          <w:sz w:val="24"/>
          <w:szCs w:val="24"/>
        </w:rPr>
        <w:t xml:space="preserve">ർ </w:t>
      </w:r>
      <w:proofErr w:type="spellStart"/>
      <w:r w:rsidRPr="003F35D3">
        <w:rPr>
          <w:sz w:val="24"/>
          <w:szCs w:val="24"/>
        </w:rPr>
        <w:t>ക്യാപ്റ്റ</w:t>
      </w:r>
      <w:proofErr w:type="spellEnd"/>
      <w:r w:rsidRPr="003F35D3">
        <w:rPr>
          <w:sz w:val="24"/>
          <w:szCs w:val="24"/>
        </w:rPr>
        <w:t xml:space="preserve">ൻ. ഈ </w:t>
      </w:r>
      <w:proofErr w:type="spellStart"/>
      <w:r w:rsidRPr="003F35D3">
        <w:rPr>
          <w:sz w:val="24"/>
          <w:szCs w:val="24"/>
        </w:rPr>
        <w:t>സത്യഗ്രഹത്തി</w:t>
      </w:r>
      <w:proofErr w:type="spellEnd"/>
      <w:r w:rsidRPr="003F35D3">
        <w:rPr>
          <w:sz w:val="24"/>
          <w:szCs w:val="24"/>
        </w:rPr>
        <w:t xml:space="preserve">ൽ </w:t>
      </w:r>
      <w:proofErr w:type="spellStart"/>
      <w:r w:rsidRPr="003F35D3">
        <w:rPr>
          <w:sz w:val="24"/>
          <w:szCs w:val="24"/>
        </w:rPr>
        <w:t>പി.കൃഷ്ണപിള്ളക്ക്</w:t>
      </w:r>
      <w:proofErr w:type="spellEnd"/>
      <w:r w:rsidRPr="003F35D3">
        <w:rPr>
          <w:sz w:val="24"/>
          <w:szCs w:val="24"/>
        </w:rPr>
        <w:t xml:space="preserve"> </w:t>
      </w:r>
      <w:proofErr w:type="spellStart"/>
      <w:r w:rsidRPr="003F35D3">
        <w:rPr>
          <w:sz w:val="24"/>
          <w:szCs w:val="24"/>
        </w:rPr>
        <w:t>ക്രൂരമായ</w:t>
      </w:r>
      <w:proofErr w:type="spellEnd"/>
      <w:r w:rsidRPr="003F35D3">
        <w:rPr>
          <w:sz w:val="24"/>
          <w:szCs w:val="24"/>
        </w:rPr>
        <w:t xml:space="preserve"> </w:t>
      </w:r>
      <w:proofErr w:type="spellStart"/>
      <w:r w:rsidRPr="003F35D3">
        <w:rPr>
          <w:sz w:val="24"/>
          <w:szCs w:val="24"/>
        </w:rPr>
        <w:t>മർദനമേറ്റു</w:t>
      </w:r>
      <w:proofErr w:type="spellEnd"/>
      <w:r w:rsidRPr="003F35D3">
        <w:rPr>
          <w:sz w:val="24"/>
          <w:szCs w:val="24"/>
        </w:rPr>
        <w:t xml:space="preserve">. ഈ ജനകീയസമരങ്ങളുടെയെല്ലാം ഫലമായാണ് 1936 </w:t>
      </w:r>
      <w:proofErr w:type="spellStart"/>
      <w:r w:rsidRPr="003F35D3">
        <w:rPr>
          <w:sz w:val="24"/>
          <w:szCs w:val="24"/>
        </w:rPr>
        <w:t>നവംബ</w:t>
      </w:r>
      <w:proofErr w:type="spellEnd"/>
      <w:r w:rsidRPr="003F35D3">
        <w:rPr>
          <w:sz w:val="24"/>
          <w:szCs w:val="24"/>
        </w:rPr>
        <w:t xml:space="preserve">ർ 12 </w:t>
      </w:r>
      <w:proofErr w:type="spellStart"/>
      <w:r w:rsidRPr="003F35D3">
        <w:rPr>
          <w:sz w:val="24"/>
          <w:szCs w:val="24"/>
        </w:rPr>
        <w:t>ന്</w:t>
      </w:r>
      <w:proofErr w:type="spellEnd"/>
      <w:r w:rsidRPr="003F35D3">
        <w:rPr>
          <w:sz w:val="24"/>
          <w:szCs w:val="24"/>
        </w:rPr>
        <w:t xml:space="preserve"> </w:t>
      </w:r>
      <w:proofErr w:type="spellStart"/>
      <w:r w:rsidRPr="003F35D3">
        <w:rPr>
          <w:sz w:val="24"/>
          <w:szCs w:val="24"/>
        </w:rPr>
        <w:t>തിരുവിതാംകൂറി</w:t>
      </w:r>
      <w:proofErr w:type="spellEnd"/>
      <w:r w:rsidRPr="003F35D3">
        <w:rPr>
          <w:sz w:val="24"/>
          <w:szCs w:val="24"/>
        </w:rPr>
        <w:t xml:space="preserve">ൽ </w:t>
      </w:r>
      <w:proofErr w:type="spellStart"/>
      <w:r w:rsidRPr="003F35D3">
        <w:rPr>
          <w:sz w:val="24"/>
          <w:szCs w:val="24"/>
        </w:rPr>
        <w:t>ക്ഷേത്രപ്രവേശന</w:t>
      </w:r>
      <w:proofErr w:type="spellEnd"/>
      <w:r w:rsidRPr="003F35D3">
        <w:rPr>
          <w:sz w:val="24"/>
          <w:szCs w:val="24"/>
        </w:rPr>
        <w:t xml:space="preserve"> </w:t>
      </w:r>
      <w:proofErr w:type="spellStart"/>
      <w:r w:rsidRPr="003F35D3">
        <w:rPr>
          <w:sz w:val="24"/>
          <w:szCs w:val="24"/>
        </w:rPr>
        <w:t>വിളംബരം</w:t>
      </w:r>
      <w:proofErr w:type="spellEnd"/>
      <w:r w:rsidRPr="003F35D3">
        <w:rPr>
          <w:sz w:val="24"/>
          <w:szCs w:val="24"/>
        </w:rPr>
        <w:t xml:space="preserve"> </w:t>
      </w:r>
      <w:proofErr w:type="spellStart"/>
      <w:r w:rsidRPr="003F35D3">
        <w:rPr>
          <w:sz w:val="24"/>
          <w:szCs w:val="24"/>
        </w:rPr>
        <w:t>പുറപ്പെടുവിച്ചത്</w:t>
      </w:r>
      <w:proofErr w:type="spellEnd"/>
      <w:r w:rsidRPr="003F35D3">
        <w:rPr>
          <w:sz w:val="24"/>
          <w:szCs w:val="24"/>
        </w:rPr>
        <w:t xml:space="preserve">. തുടർന്ന് മദിരാശി </w:t>
      </w:r>
      <w:proofErr w:type="spellStart"/>
      <w:r w:rsidRPr="003F35D3">
        <w:rPr>
          <w:sz w:val="24"/>
          <w:szCs w:val="24"/>
        </w:rPr>
        <w:t>ക്ഷേത്രപ്രവേശനവിളംബരപ്രകാരം</w:t>
      </w:r>
      <w:proofErr w:type="spellEnd"/>
      <w:r w:rsidRPr="003F35D3">
        <w:rPr>
          <w:sz w:val="24"/>
          <w:szCs w:val="24"/>
        </w:rPr>
        <w:t xml:space="preserve"> മലബാറിലും കൊച്ചിരാജാവിന്റെ </w:t>
      </w:r>
      <w:proofErr w:type="spellStart"/>
      <w:r w:rsidRPr="003F35D3">
        <w:rPr>
          <w:sz w:val="24"/>
          <w:szCs w:val="24"/>
        </w:rPr>
        <w:t>വിളംബരപ്രകാരം</w:t>
      </w:r>
      <w:proofErr w:type="spellEnd"/>
      <w:r w:rsidRPr="003F35D3">
        <w:rPr>
          <w:sz w:val="24"/>
          <w:szCs w:val="24"/>
        </w:rPr>
        <w:t xml:space="preserve"> </w:t>
      </w:r>
      <w:proofErr w:type="spellStart"/>
      <w:r w:rsidRPr="003F35D3">
        <w:rPr>
          <w:sz w:val="24"/>
          <w:szCs w:val="24"/>
        </w:rPr>
        <w:t>കൊച്ചിയിലും</w:t>
      </w:r>
      <w:proofErr w:type="spellEnd"/>
      <w:r w:rsidRPr="003F35D3">
        <w:rPr>
          <w:sz w:val="24"/>
          <w:szCs w:val="24"/>
        </w:rPr>
        <w:t xml:space="preserve"> </w:t>
      </w:r>
      <w:proofErr w:type="spellStart"/>
      <w:r w:rsidRPr="003F35D3">
        <w:rPr>
          <w:sz w:val="24"/>
          <w:szCs w:val="24"/>
        </w:rPr>
        <w:t>എല്ലാ</w:t>
      </w:r>
      <w:proofErr w:type="spellEnd"/>
      <w:r w:rsidRPr="003F35D3">
        <w:rPr>
          <w:sz w:val="24"/>
          <w:szCs w:val="24"/>
        </w:rPr>
        <w:t xml:space="preserve"> </w:t>
      </w:r>
      <w:proofErr w:type="spellStart"/>
      <w:r w:rsidRPr="003F35D3">
        <w:rPr>
          <w:sz w:val="24"/>
          <w:szCs w:val="24"/>
        </w:rPr>
        <w:t>വിഭാഗക്കാർക്കും</w:t>
      </w:r>
      <w:proofErr w:type="spellEnd"/>
      <w:r w:rsidRPr="003F35D3">
        <w:rPr>
          <w:sz w:val="24"/>
          <w:szCs w:val="24"/>
        </w:rPr>
        <w:t xml:space="preserve"> </w:t>
      </w:r>
      <w:proofErr w:type="spellStart"/>
      <w:r w:rsidRPr="003F35D3">
        <w:rPr>
          <w:sz w:val="24"/>
          <w:szCs w:val="24"/>
        </w:rPr>
        <w:t>ആരാധനാസ്വാതന്ത്ര്യം</w:t>
      </w:r>
      <w:proofErr w:type="spellEnd"/>
      <w:r w:rsidRPr="003F35D3">
        <w:rPr>
          <w:sz w:val="24"/>
          <w:szCs w:val="24"/>
        </w:rPr>
        <w:t xml:space="preserve"> </w:t>
      </w:r>
      <w:proofErr w:type="spellStart"/>
      <w:r w:rsidRPr="003F35D3">
        <w:rPr>
          <w:sz w:val="24"/>
          <w:szCs w:val="24"/>
        </w:rPr>
        <w:t>ലഭിച്ചു</w:t>
      </w:r>
      <w:proofErr w:type="spellEnd"/>
      <w:r w:rsidRPr="003F35D3">
        <w:rPr>
          <w:sz w:val="24"/>
          <w:szCs w:val="24"/>
        </w:rPr>
        <w:t>.</w:t>
      </w:r>
    </w:p>
    <w:p w14:paraId="68FDB629" w14:textId="77777777" w:rsidR="00A03114" w:rsidRPr="003F35D3" w:rsidRDefault="00000000">
      <w:pPr>
        <w:rPr>
          <w:sz w:val="24"/>
          <w:szCs w:val="24"/>
        </w:rPr>
      </w:pPr>
      <w:proofErr w:type="spellStart"/>
      <w:r w:rsidRPr="003F35D3">
        <w:rPr>
          <w:b/>
          <w:sz w:val="24"/>
          <w:szCs w:val="24"/>
        </w:rPr>
        <w:lastRenderedPageBreak/>
        <w:t>ദേശീയപ്രസ്ഥാനം</w:t>
      </w:r>
      <w:proofErr w:type="spellEnd"/>
      <w:r w:rsidRPr="003F35D3">
        <w:rPr>
          <w:b/>
          <w:sz w:val="24"/>
          <w:szCs w:val="24"/>
        </w:rPr>
        <w:t xml:space="preserve"> </w:t>
      </w:r>
      <w:proofErr w:type="spellStart"/>
      <w:r w:rsidRPr="003F35D3">
        <w:rPr>
          <w:b/>
          <w:sz w:val="24"/>
          <w:szCs w:val="24"/>
        </w:rPr>
        <w:t>കേരളത്തി</w:t>
      </w:r>
      <w:proofErr w:type="spellEnd"/>
      <w:r w:rsidRPr="003F35D3">
        <w:rPr>
          <w:b/>
          <w:sz w:val="24"/>
          <w:szCs w:val="24"/>
        </w:rPr>
        <w:t>ൽ</w:t>
      </w:r>
    </w:p>
    <w:p w14:paraId="6842286C" w14:textId="1D95F956" w:rsidR="00A03114" w:rsidRPr="003F35D3" w:rsidRDefault="00000000">
      <w:pPr>
        <w:rPr>
          <w:sz w:val="24"/>
          <w:szCs w:val="24"/>
        </w:rPr>
      </w:pPr>
      <w:proofErr w:type="spellStart"/>
      <w:r w:rsidRPr="003F35D3">
        <w:rPr>
          <w:sz w:val="24"/>
          <w:szCs w:val="24"/>
        </w:rPr>
        <w:t>ഭരണപരമായി</w:t>
      </w:r>
      <w:proofErr w:type="spellEnd"/>
      <w:r w:rsidRPr="003F35D3">
        <w:rPr>
          <w:sz w:val="24"/>
          <w:szCs w:val="24"/>
        </w:rPr>
        <w:t xml:space="preserve"> </w:t>
      </w:r>
      <w:proofErr w:type="spellStart"/>
      <w:r w:rsidRPr="003F35D3">
        <w:rPr>
          <w:sz w:val="24"/>
          <w:szCs w:val="24"/>
        </w:rPr>
        <w:t>ഏകീകരിക്കപ്പെടാതിരുന്നതിനാ</w:t>
      </w:r>
      <w:proofErr w:type="spellEnd"/>
      <w:r w:rsidRPr="003F35D3">
        <w:rPr>
          <w:sz w:val="24"/>
          <w:szCs w:val="24"/>
        </w:rPr>
        <w:t xml:space="preserve">ൽ </w:t>
      </w:r>
      <w:proofErr w:type="spellStart"/>
      <w:r w:rsidRPr="003F35D3">
        <w:rPr>
          <w:sz w:val="24"/>
          <w:szCs w:val="24"/>
        </w:rPr>
        <w:t>കേരളത്തിലെ</w:t>
      </w:r>
      <w:proofErr w:type="spellEnd"/>
      <w:r w:rsidRPr="003F35D3">
        <w:rPr>
          <w:sz w:val="24"/>
          <w:szCs w:val="24"/>
        </w:rPr>
        <w:t xml:space="preserve"> </w:t>
      </w:r>
      <w:proofErr w:type="spellStart"/>
      <w:r w:rsidRPr="003F35D3">
        <w:rPr>
          <w:sz w:val="24"/>
          <w:szCs w:val="24"/>
        </w:rPr>
        <w:t>ദേശീയപ്രസ്ഥാനത്തിന്</w:t>
      </w:r>
      <w:proofErr w:type="spellEnd"/>
      <w:r w:rsidRPr="003F35D3">
        <w:rPr>
          <w:sz w:val="24"/>
          <w:szCs w:val="24"/>
        </w:rPr>
        <w:t xml:space="preserve"> </w:t>
      </w: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ഏകീകൃതരൂപം</w:t>
      </w:r>
      <w:proofErr w:type="spellEnd"/>
      <w:r w:rsidRPr="003F35D3">
        <w:rPr>
          <w:sz w:val="24"/>
          <w:szCs w:val="24"/>
        </w:rPr>
        <w:t xml:space="preserve"> </w:t>
      </w:r>
      <w:proofErr w:type="spellStart"/>
      <w:r w:rsidRPr="003F35D3">
        <w:rPr>
          <w:sz w:val="24"/>
          <w:szCs w:val="24"/>
        </w:rPr>
        <w:t>കൈവന്നിരുന്നില്ല</w:t>
      </w:r>
      <w:proofErr w:type="spellEnd"/>
      <w:r w:rsidRPr="003F35D3">
        <w:rPr>
          <w:sz w:val="24"/>
          <w:szCs w:val="24"/>
        </w:rPr>
        <w:t xml:space="preserve">. മലബാറിൽ ബ്രിട്ടീഷുകാർ നേരിട്ട് ഭരണം </w:t>
      </w:r>
      <w:proofErr w:type="spellStart"/>
      <w:r w:rsidRPr="003F35D3">
        <w:rPr>
          <w:sz w:val="24"/>
          <w:szCs w:val="24"/>
        </w:rPr>
        <w:t>നടത്തിയപ്പോ</w:t>
      </w:r>
      <w:proofErr w:type="spellEnd"/>
      <w:r w:rsidRPr="003F35D3">
        <w:rPr>
          <w:sz w:val="24"/>
          <w:szCs w:val="24"/>
        </w:rPr>
        <w:t xml:space="preserve">ൾ </w:t>
      </w:r>
      <w:proofErr w:type="spellStart"/>
      <w:r w:rsidRPr="003F35D3">
        <w:rPr>
          <w:sz w:val="24"/>
          <w:szCs w:val="24"/>
        </w:rPr>
        <w:t>കൊച്ചിയിലും</w:t>
      </w:r>
      <w:proofErr w:type="spellEnd"/>
      <w:r w:rsidRPr="003F35D3">
        <w:rPr>
          <w:sz w:val="24"/>
          <w:szCs w:val="24"/>
        </w:rPr>
        <w:t xml:space="preserve"> </w:t>
      </w:r>
      <w:proofErr w:type="spellStart"/>
      <w:r w:rsidRPr="003F35D3">
        <w:rPr>
          <w:sz w:val="24"/>
          <w:szCs w:val="24"/>
        </w:rPr>
        <w:t>തിരുവിതാംകൂറിലും</w:t>
      </w:r>
      <w:proofErr w:type="spellEnd"/>
      <w:r w:rsidRPr="003F35D3">
        <w:rPr>
          <w:sz w:val="24"/>
          <w:szCs w:val="24"/>
        </w:rPr>
        <w:t xml:space="preserve"> </w:t>
      </w:r>
      <w:proofErr w:type="spellStart"/>
      <w:r w:rsidRPr="003F35D3">
        <w:rPr>
          <w:sz w:val="24"/>
          <w:szCs w:val="24"/>
        </w:rPr>
        <w:t>റസിഡന്റ്മാരിലൂടെ</w:t>
      </w:r>
      <w:proofErr w:type="spellEnd"/>
      <w:r w:rsidRPr="003F35D3">
        <w:rPr>
          <w:sz w:val="24"/>
          <w:szCs w:val="24"/>
        </w:rPr>
        <w:t xml:space="preserve"> </w:t>
      </w:r>
      <w:proofErr w:type="spellStart"/>
      <w:r w:rsidRPr="003F35D3">
        <w:rPr>
          <w:sz w:val="24"/>
          <w:szCs w:val="24"/>
        </w:rPr>
        <w:t>പരോക്ഷമായാണ്</w:t>
      </w:r>
      <w:proofErr w:type="spellEnd"/>
      <w:r w:rsidRPr="003F35D3">
        <w:rPr>
          <w:sz w:val="24"/>
          <w:szCs w:val="24"/>
        </w:rPr>
        <w:t xml:space="preserve"> </w:t>
      </w:r>
      <w:proofErr w:type="spellStart"/>
      <w:r w:rsidRPr="003F35D3">
        <w:rPr>
          <w:sz w:val="24"/>
          <w:szCs w:val="24"/>
        </w:rPr>
        <w:t>ഭരണം</w:t>
      </w:r>
      <w:proofErr w:type="spellEnd"/>
      <w:r w:rsidRPr="003F35D3">
        <w:rPr>
          <w:sz w:val="24"/>
          <w:szCs w:val="24"/>
        </w:rPr>
        <w:t xml:space="preserve"> </w:t>
      </w:r>
      <w:proofErr w:type="spellStart"/>
      <w:r w:rsidRPr="003F35D3">
        <w:rPr>
          <w:sz w:val="24"/>
          <w:szCs w:val="24"/>
        </w:rPr>
        <w:t>നടത്തിയിരുന്നത്</w:t>
      </w:r>
      <w:proofErr w:type="spellEnd"/>
      <w:r w:rsidRPr="003F35D3">
        <w:rPr>
          <w:sz w:val="24"/>
          <w:szCs w:val="24"/>
        </w:rPr>
        <w:t>. അതിനാൽ മലബാറിലെപ്പോലെ രാഷ്ട്രീയസമരങ്ങൾ കൊച്ചിയിലും തിരുവിതാംകൂറിലും ശക്തമായിരുന്നില്ല.</w:t>
      </w:r>
    </w:p>
    <w:p w14:paraId="4D1595CB" w14:textId="77777777" w:rsidR="00A03114" w:rsidRPr="003F35D3" w:rsidRDefault="00000000">
      <w:pPr>
        <w:rPr>
          <w:sz w:val="24"/>
          <w:szCs w:val="24"/>
        </w:rPr>
      </w:pPr>
      <w:r w:rsidRPr="003F35D3">
        <w:rPr>
          <w:b/>
          <w:sz w:val="24"/>
          <w:szCs w:val="24"/>
        </w:rPr>
        <w:t>മലബാർ</w:t>
      </w:r>
    </w:p>
    <w:p w14:paraId="075F8AE8" w14:textId="76FF161E" w:rsidR="00A03114" w:rsidRPr="003F35D3" w:rsidRDefault="00000000">
      <w:pPr>
        <w:rPr>
          <w:sz w:val="24"/>
          <w:szCs w:val="24"/>
        </w:rPr>
      </w:pPr>
      <w:proofErr w:type="spellStart"/>
      <w:r w:rsidRPr="003F35D3">
        <w:rPr>
          <w:sz w:val="24"/>
          <w:szCs w:val="24"/>
        </w:rPr>
        <w:t>ഒന്നാം</w:t>
      </w:r>
      <w:proofErr w:type="spellEnd"/>
      <w:r w:rsidRPr="003F35D3">
        <w:rPr>
          <w:sz w:val="24"/>
          <w:szCs w:val="24"/>
        </w:rPr>
        <w:t xml:space="preserve"> </w:t>
      </w:r>
      <w:proofErr w:type="spellStart"/>
      <w:r w:rsidRPr="003F35D3">
        <w:rPr>
          <w:sz w:val="24"/>
          <w:szCs w:val="24"/>
        </w:rPr>
        <w:t>ലോക</w:t>
      </w:r>
      <w:proofErr w:type="spellEnd"/>
      <w:r w:rsidRPr="003F35D3">
        <w:rPr>
          <w:sz w:val="24"/>
          <w:szCs w:val="24"/>
        </w:rPr>
        <w:t xml:space="preserve"> </w:t>
      </w:r>
      <w:proofErr w:type="spellStart"/>
      <w:r w:rsidRPr="003F35D3">
        <w:rPr>
          <w:sz w:val="24"/>
          <w:szCs w:val="24"/>
        </w:rPr>
        <w:t>യുദ്ധകാലഘട്ടത്തിലാണ്</w:t>
      </w:r>
      <w:proofErr w:type="spellEnd"/>
      <w:r w:rsidRPr="003F35D3">
        <w:rPr>
          <w:sz w:val="24"/>
          <w:szCs w:val="24"/>
        </w:rPr>
        <w:t xml:space="preserve"> </w:t>
      </w:r>
      <w:proofErr w:type="spellStart"/>
      <w:r w:rsidRPr="003F35D3">
        <w:rPr>
          <w:sz w:val="24"/>
          <w:szCs w:val="24"/>
        </w:rPr>
        <w:t>മലബാ</w:t>
      </w:r>
      <w:proofErr w:type="spellEnd"/>
      <w:r w:rsidRPr="003F35D3">
        <w:rPr>
          <w:sz w:val="24"/>
          <w:szCs w:val="24"/>
        </w:rPr>
        <w:t xml:space="preserve">ർ </w:t>
      </w:r>
      <w:proofErr w:type="spellStart"/>
      <w:r w:rsidRPr="003F35D3">
        <w:rPr>
          <w:sz w:val="24"/>
          <w:szCs w:val="24"/>
        </w:rPr>
        <w:t>പ്രദേശത്ത്</w:t>
      </w:r>
      <w:proofErr w:type="spellEnd"/>
      <w:r w:rsidRPr="003F35D3">
        <w:rPr>
          <w:sz w:val="24"/>
          <w:szCs w:val="24"/>
        </w:rPr>
        <w:t xml:space="preserve"> </w:t>
      </w:r>
      <w:proofErr w:type="spellStart"/>
      <w:r w:rsidRPr="003F35D3">
        <w:rPr>
          <w:sz w:val="24"/>
          <w:szCs w:val="24"/>
        </w:rPr>
        <w:t>രാഷ്ട്രീയപ്രവർത്തനങ്ങ</w:t>
      </w:r>
      <w:proofErr w:type="spellEnd"/>
      <w:r w:rsidRPr="003F35D3">
        <w:rPr>
          <w:sz w:val="24"/>
          <w:szCs w:val="24"/>
        </w:rPr>
        <w:t xml:space="preserve">ൾ സജീവമായത്. മലബാർ ജില്ലാ കോൺഗ്രസ്സിന്റെ പ്രഥമസമ്മേളനം 1916 ൽ ആനിബസന്റിന്റെ അധ്യക്ഷതയിൽ പാലക്കാട്ടു വച്ച് നടന്നു. കെ.പി. കേശവമേനോൻ, കെ.പി. രാമൻമേനോൻ, </w:t>
      </w:r>
      <w:proofErr w:type="spellStart"/>
      <w:r w:rsidRPr="003F35D3">
        <w:rPr>
          <w:sz w:val="24"/>
          <w:szCs w:val="24"/>
        </w:rPr>
        <w:t>മുഹമ്മദ്</w:t>
      </w:r>
      <w:proofErr w:type="spellEnd"/>
      <w:r w:rsidRPr="003F35D3">
        <w:rPr>
          <w:sz w:val="24"/>
          <w:szCs w:val="24"/>
        </w:rPr>
        <w:t xml:space="preserve"> </w:t>
      </w:r>
      <w:proofErr w:type="spellStart"/>
      <w:r w:rsidRPr="003F35D3">
        <w:rPr>
          <w:sz w:val="24"/>
          <w:szCs w:val="24"/>
        </w:rPr>
        <w:t>അബ്ദുറഹിമാ</w:t>
      </w:r>
      <w:proofErr w:type="spellEnd"/>
      <w:r w:rsidRPr="003F35D3">
        <w:rPr>
          <w:sz w:val="24"/>
          <w:szCs w:val="24"/>
        </w:rPr>
        <w:t xml:space="preserve">ൻ </w:t>
      </w:r>
      <w:proofErr w:type="spellStart"/>
      <w:r w:rsidRPr="003F35D3">
        <w:rPr>
          <w:sz w:val="24"/>
          <w:szCs w:val="24"/>
        </w:rPr>
        <w:t>സാഹിബ്</w:t>
      </w:r>
      <w:proofErr w:type="spellEnd"/>
      <w:r w:rsidRPr="003F35D3">
        <w:rPr>
          <w:sz w:val="24"/>
          <w:szCs w:val="24"/>
        </w:rPr>
        <w:t xml:space="preserve">, </w:t>
      </w:r>
      <w:proofErr w:type="spellStart"/>
      <w:r w:rsidRPr="003F35D3">
        <w:rPr>
          <w:sz w:val="24"/>
          <w:szCs w:val="24"/>
        </w:rPr>
        <w:t>കെ.മാധവ</w:t>
      </w:r>
      <w:proofErr w:type="spellEnd"/>
      <w:r w:rsidRPr="003F35D3">
        <w:rPr>
          <w:sz w:val="24"/>
          <w:szCs w:val="24"/>
        </w:rPr>
        <w:t xml:space="preserve">ൻ </w:t>
      </w:r>
      <w:proofErr w:type="spellStart"/>
      <w:r w:rsidRPr="003F35D3">
        <w:rPr>
          <w:sz w:val="24"/>
          <w:szCs w:val="24"/>
        </w:rPr>
        <w:t>നായ</w:t>
      </w:r>
      <w:proofErr w:type="spellEnd"/>
      <w:r w:rsidRPr="003F35D3">
        <w:rPr>
          <w:sz w:val="24"/>
          <w:szCs w:val="24"/>
        </w:rPr>
        <w:t xml:space="preserve">ർ, ഇ. മൊയ്തു മൗലവി, എം. </w:t>
      </w:r>
      <w:proofErr w:type="spellStart"/>
      <w:r w:rsidRPr="003F35D3">
        <w:rPr>
          <w:sz w:val="24"/>
          <w:szCs w:val="24"/>
        </w:rPr>
        <w:t>പി</w:t>
      </w:r>
      <w:proofErr w:type="spellEnd"/>
      <w:r w:rsidRPr="003F35D3">
        <w:rPr>
          <w:sz w:val="24"/>
          <w:szCs w:val="24"/>
        </w:rPr>
        <w:t xml:space="preserve"> </w:t>
      </w:r>
      <w:proofErr w:type="spellStart"/>
      <w:r w:rsidRPr="003F35D3">
        <w:rPr>
          <w:sz w:val="24"/>
          <w:szCs w:val="24"/>
        </w:rPr>
        <w:t>നാരായണമേനോ</w:t>
      </w:r>
      <w:proofErr w:type="spellEnd"/>
      <w:r w:rsidRPr="003F35D3">
        <w:rPr>
          <w:sz w:val="24"/>
          <w:szCs w:val="24"/>
        </w:rPr>
        <w:t xml:space="preserve">ൻ </w:t>
      </w:r>
      <w:proofErr w:type="spellStart"/>
      <w:r w:rsidRPr="003F35D3">
        <w:rPr>
          <w:sz w:val="24"/>
          <w:szCs w:val="24"/>
        </w:rPr>
        <w:t>എന്നിവരായിരുന്നു</w:t>
      </w:r>
      <w:proofErr w:type="spellEnd"/>
      <w:r w:rsidRPr="003F35D3">
        <w:rPr>
          <w:sz w:val="24"/>
          <w:szCs w:val="24"/>
        </w:rPr>
        <w:t xml:space="preserve"> </w:t>
      </w:r>
      <w:proofErr w:type="spellStart"/>
      <w:r w:rsidRPr="003F35D3">
        <w:rPr>
          <w:sz w:val="24"/>
          <w:szCs w:val="24"/>
        </w:rPr>
        <w:t>ഇക്കാലത്ത്</w:t>
      </w:r>
      <w:proofErr w:type="spellEnd"/>
      <w:r w:rsidRPr="003F35D3">
        <w:rPr>
          <w:sz w:val="24"/>
          <w:szCs w:val="24"/>
        </w:rPr>
        <w:t xml:space="preserve"> </w:t>
      </w:r>
      <w:proofErr w:type="spellStart"/>
      <w:r w:rsidRPr="003F35D3">
        <w:rPr>
          <w:sz w:val="24"/>
          <w:szCs w:val="24"/>
        </w:rPr>
        <w:t>കോൺഗ്രസ്</w:t>
      </w:r>
      <w:proofErr w:type="spellEnd"/>
      <w:r w:rsidRPr="003F35D3">
        <w:rPr>
          <w:sz w:val="24"/>
          <w:szCs w:val="24"/>
        </w:rPr>
        <w:t xml:space="preserve"> പ്രവർത്തനങ്ങൾക്ക് മലബാറിൽ നേതൃത്വം നൽകിയത്. 1920 ൽ </w:t>
      </w:r>
      <w:proofErr w:type="spellStart"/>
      <w:r w:rsidRPr="003F35D3">
        <w:rPr>
          <w:sz w:val="24"/>
          <w:szCs w:val="24"/>
        </w:rPr>
        <w:t>മഞ്ചേരിയി</w:t>
      </w:r>
      <w:proofErr w:type="spellEnd"/>
      <w:r w:rsidRPr="003F35D3">
        <w:rPr>
          <w:sz w:val="24"/>
          <w:szCs w:val="24"/>
        </w:rPr>
        <w:t xml:space="preserve">ൽ നടന്ന </w:t>
      </w:r>
      <w:proofErr w:type="spellStart"/>
      <w:r w:rsidRPr="003F35D3">
        <w:rPr>
          <w:sz w:val="24"/>
          <w:szCs w:val="24"/>
        </w:rPr>
        <w:t>അവസാനത്തെ</w:t>
      </w:r>
      <w:proofErr w:type="spellEnd"/>
      <w:r w:rsidRPr="003F35D3">
        <w:rPr>
          <w:sz w:val="24"/>
          <w:szCs w:val="24"/>
        </w:rPr>
        <w:t xml:space="preserve"> </w:t>
      </w:r>
      <w:proofErr w:type="spellStart"/>
      <w:r w:rsidRPr="003F35D3">
        <w:rPr>
          <w:sz w:val="24"/>
          <w:szCs w:val="24"/>
        </w:rPr>
        <w:t>മലബാ</w:t>
      </w:r>
      <w:proofErr w:type="spellEnd"/>
      <w:r w:rsidRPr="003F35D3">
        <w:rPr>
          <w:sz w:val="24"/>
          <w:szCs w:val="24"/>
        </w:rPr>
        <w:t xml:space="preserve">ർ </w:t>
      </w:r>
      <w:proofErr w:type="spellStart"/>
      <w:r w:rsidRPr="003F35D3">
        <w:rPr>
          <w:sz w:val="24"/>
          <w:szCs w:val="24"/>
        </w:rPr>
        <w:t>രാഷ്ട്രീയസമ്മേളനത്തി</w:t>
      </w:r>
      <w:proofErr w:type="spellEnd"/>
      <w:r w:rsidRPr="003F35D3">
        <w:rPr>
          <w:sz w:val="24"/>
          <w:szCs w:val="24"/>
        </w:rPr>
        <w:t xml:space="preserve">ൽ </w:t>
      </w:r>
      <w:proofErr w:type="spellStart"/>
      <w:r w:rsidRPr="003F35D3">
        <w:rPr>
          <w:sz w:val="24"/>
          <w:szCs w:val="24"/>
        </w:rPr>
        <w:t>ഭരണപരിഷ്കരണം</w:t>
      </w:r>
      <w:proofErr w:type="spellEnd"/>
      <w:r w:rsidRPr="003F35D3">
        <w:rPr>
          <w:sz w:val="24"/>
          <w:szCs w:val="24"/>
        </w:rPr>
        <w:t xml:space="preserve">, </w:t>
      </w:r>
      <w:proofErr w:type="spellStart"/>
      <w:r w:rsidRPr="003F35D3">
        <w:rPr>
          <w:sz w:val="24"/>
          <w:szCs w:val="24"/>
        </w:rPr>
        <w:t>കുടിയാ</w:t>
      </w:r>
      <w:proofErr w:type="spellEnd"/>
      <w:r w:rsidRPr="003F35D3">
        <w:rPr>
          <w:sz w:val="24"/>
          <w:szCs w:val="24"/>
        </w:rPr>
        <w:t xml:space="preserve">ൻ </w:t>
      </w:r>
      <w:proofErr w:type="spellStart"/>
      <w:r w:rsidRPr="003F35D3">
        <w:rPr>
          <w:sz w:val="24"/>
          <w:szCs w:val="24"/>
        </w:rPr>
        <w:t>പ്രശ്നം</w:t>
      </w:r>
      <w:proofErr w:type="spellEnd"/>
      <w:r w:rsidRPr="003F35D3">
        <w:rPr>
          <w:sz w:val="24"/>
          <w:szCs w:val="24"/>
        </w:rPr>
        <w:t xml:space="preserve">, </w:t>
      </w:r>
      <w:proofErr w:type="spellStart"/>
      <w:r w:rsidRPr="003F35D3">
        <w:rPr>
          <w:sz w:val="24"/>
          <w:szCs w:val="24"/>
        </w:rPr>
        <w:t>ഖിലാഫത്ത്</w:t>
      </w:r>
      <w:proofErr w:type="spellEnd"/>
      <w:r w:rsidRPr="003F35D3">
        <w:rPr>
          <w:sz w:val="24"/>
          <w:szCs w:val="24"/>
        </w:rPr>
        <w:t xml:space="preserve"> തുടങ്ങിയ വിഷയങ്ങൾ ചർച്ച ചെയ്തു.</w:t>
      </w:r>
    </w:p>
    <w:p w14:paraId="05CDAC94" w14:textId="3AADA7BF" w:rsidR="00A03114" w:rsidRPr="003F35D3" w:rsidRDefault="00000000">
      <w:pPr>
        <w:rPr>
          <w:sz w:val="24"/>
          <w:szCs w:val="24"/>
        </w:rPr>
      </w:pPr>
      <w:r w:rsidRPr="003F35D3">
        <w:rPr>
          <w:sz w:val="24"/>
          <w:szCs w:val="24"/>
        </w:rPr>
        <w:t xml:space="preserve">1920 ൽ </w:t>
      </w:r>
      <w:proofErr w:type="spellStart"/>
      <w:r w:rsidRPr="003F35D3">
        <w:rPr>
          <w:sz w:val="24"/>
          <w:szCs w:val="24"/>
        </w:rPr>
        <w:t>ഗാന്ധിജിയും</w:t>
      </w:r>
      <w:proofErr w:type="spellEnd"/>
      <w:r w:rsidRPr="003F35D3">
        <w:rPr>
          <w:sz w:val="24"/>
          <w:szCs w:val="24"/>
        </w:rPr>
        <w:t xml:space="preserve"> </w:t>
      </w:r>
      <w:proofErr w:type="spellStart"/>
      <w:r w:rsidRPr="003F35D3">
        <w:rPr>
          <w:sz w:val="24"/>
          <w:szCs w:val="24"/>
        </w:rPr>
        <w:t>ഷൗക്കത്തലിയും</w:t>
      </w:r>
      <w:proofErr w:type="spellEnd"/>
      <w:r w:rsidRPr="003F35D3">
        <w:rPr>
          <w:sz w:val="24"/>
          <w:szCs w:val="24"/>
        </w:rPr>
        <w:t xml:space="preserve"> </w:t>
      </w:r>
      <w:proofErr w:type="spellStart"/>
      <w:r w:rsidRPr="003F35D3">
        <w:rPr>
          <w:sz w:val="24"/>
          <w:szCs w:val="24"/>
        </w:rPr>
        <w:t>കോഴിക്കോട്ടെത്തി</w:t>
      </w:r>
      <w:proofErr w:type="spellEnd"/>
      <w:r w:rsidRPr="003F35D3">
        <w:rPr>
          <w:sz w:val="24"/>
          <w:szCs w:val="24"/>
        </w:rPr>
        <w:t xml:space="preserve"> </w:t>
      </w:r>
      <w:proofErr w:type="spellStart"/>
      <w:r w:rsidRPr="003F35D3">
        <w:rPr>
          <w:sz w:val="24"/>
          <w:szCs w:val="24"/>
        </w:rPr>
        <w:t>ഖിലാഫത്ത്</w:t>
      </w:r>
      <w:proofErr w:type="spellEnd"/>
      <w:r w:rsidRPr="003F35D3">
        <w:rPr>
          <w:sz w:val="24"/>
          <w:szCs w:val="24"/>
        </w:rPr>
        <w:t xml:space="preserve"> </w:t>
      </w:r>
      <w:proofErr w:type="spellStart"/>
      <w:r w:rsidRPr="003F35D3">
        <w:rPr>
          <w:sz w:val="24"/>
          <w:szCs w:val="24"/>
        </w:rPr>
        <w:t>പ്രസ്ഥാനത്തിന്</w:t>
      </w:r>
      <w:proofErr w:type="spellEnd"/>
      <w:r w:rsidRPr="003F35D3">
        <w:rPr>
          <w:sz w:val="24"/>
          <w:szCs w:val="24"/>
        </w:rPr>
        <w:t xml:space="preserve"> </w:t>
      </w:r>
      <w:proofErr w:type="spellStart"/>
      <w:r w:rsidRPr="003F35D3">
        <w:rPr>
          <w:sz w:val="24"/>
          <w:szCs w:val="24"/>
        </w:rPr>
        <w:t>പിന്തുണ</w:t>
      </w:r>
      <w:proofErr w:type="spellEnd"/>
      <w:r w:rsidRPr="003F35D3">
        <w:rPr>
          <w:sz w:val="24"/>
          <w:szCs w:val="24"/>
        </w:rPr>
        <w:t xml:space="preserve"> </w:t>
      </w:r>
      <w:proofErr w:type="spellStart"/>
      <w:r w:rsidRPr="003F35D3">
        <w:rPr>
          <w:sz w:val="24"/>
          <w:szCs w:val="24"/>
        </w:rPr>
        <w:t>പ്രഖ്യാപിച്ചു</w:t>
      </w:r>
      <w:proofErr w:type="spellEnd"/>
      <w:r w:rsidRPr="003F35D3">
        <w:rPr>
          <w:sz w:val="24"/>
          <w:szCs w:val="24"/>
        </w:rPr>
        <w:t xml:space="preserve">. കട്ടിലശ്ശേരി മുഹമ്മദ് </w:t>
      </w:r>
      <w:proofErr w:type="spellStart"/>
      <w:r w:rsidRPr="003F35D3">
        <w:rPr>
          <w:sz w:val="24"/>
          <w:szCs w:val="24"/>
        </w:rPr>
        <w:t>മൗലവി</w:t>
      </w:r>
      <w:proofErr w:type="spellEnd"/>
      <w:r w:rsidRPr="003F35D3">
        <w:rPr>
          <w:sz w:val="24"/>
          <w:szCs w:val="24"/>
        </w:rPr>
        <w:t xml:space="preserve"> </w:t>
      </w:r>
      <w:proofErr w:type="spellStart"/>
      <w:r w:rsidRPr="003F35D3">
        <w:rPr>
          <w:sz w:val="24"/>
          <w:szCs w:val="24"/>
        </w:rPr>
        <w:t>പ്രസിഡന്റായും</w:t>
      </w:r>
      <w:proofErr w:type="spellEnd"/>
      <w:r w:rsidRPr="003F35D3">
        <w:rPr>
          <w:sz w:val="24"/>
          <w:szCs w:val="24"/>
        </w:rPr>
        <w:t xml:space="preserve"> </w:t>
      </w:r>
      <w:proofErr w:type="spellStart"/>
      <w:r w:rsidRPr="003F35D3">
        <w:rPr>
          <w:sz w:val="24"/>
          <w:szCs w:val="24"/>
        </w:rPr>
        <w:t>മുഹമ്മദ്</w:t>
      </w:r>
      <w:proofErr w:type="spellEnd"/>
      <w:r w:rsidRPr="003F35D3">
        <w:rPr>
          <w:sz w:val="24"/>
          <w:szCs w:val="24"/>
        </w:rPr>
        <w:t xml:space="preserve"> </w:t>
      </w:r>
      <w:proofErr w:type="spellStart"/>
      <w:r w:rsidRPr="003F35D3">
        <w:rPr>
          <w:sz w:val="24"/>
          <w:szCs w:val="24"/>
        </w:rPr>
        <w:t>അബ്ദുറഹിമാ</w:t>
      </w:r>
      <w:proofErr w:type="spellEnd"/>
      <w:r w:rsidRPr="003F35D3">
        <w:rPr>
          <w:sz w:val="24"/>
          <w:szCs w:val="24"/>
        </w:rPr>
        <w:t xml:space="preserve">ൻ </w:t>
      </w:r>
      <w:proofErr w:type="spellStart"/>
      <w:r w:rsidRPr="003F35D3">
        <w:rPr>
          <w:sz w:val="24"/>
          <w:szCs w:val="24"/>
        </w:rPr>
        <w:t>സാഹിബ്</w:t>
      </w:r>
      <w:proofErr w:type="spellEnd"/>
      <w:r w:rsidRPr="003F35D3">
        <w:rPr>
          <w:sz w:val="24"/>
          <w:szCs w:val="24"/>
        </w:rPr>
        <w:t xml:space="preserve"> </w:t>
      </w:r>
      <w:proofErr w:type="spellStart"/>
      <w:r w:rsidRPr="003F35D3">
        <w:rPr>
          <w:sz w:val="24"/>
          <w:szCs w:val="24"/>
        </w:rPr>
        <w:t>സെക്രട്ടറിയായും</w:t>
      </w:r>
      <w:proofErr w:type="spellEnd"/>
      <w:r w:rsidRPr="003F35D3">
        <w:rPr>
          <w:sz w:val="24"/>
          <w:szCs w:val="24"/>
        </w:rPr>
        <w:t xml:space="preserve"> </w:t>
      </w:r>
      <w:proofErr w:type="spellStart"/>
      <w:r w:rsidRPr="003F35D3">
        <w:rPr>
          <w:sz w:val="24"/>
          <w:szCs w:val="24"/>
        </w:rPr>
        <w:t>ഖിലാഫത്ത്</w:t>
      </w:r>
      <w:proofErr w:type="spellEnd"/>
      <w:r w:rsidRPr="003F35D3">
        <w:rPr>
          <w:sz w:val="24"/>
          <w:szCs w:val="24"/>
        </w:rPr>
        <w:t xml:space="preserve"> കമ്മിറ്റി രൂപീകരിച്ചു. ഖിലാഫത്ത് പ്രസ്ഥാനം മലബാറിൽ ശക്തിപ്പെട്ടു. അതേത്തുടർന്ന് മലബാറിൽ </w:t>
      </w:r>
      <w:proofErr w:type="spellStart"/>
      <w:r w:rsidRPr="003F35D3">
        <w:rPr>
          <w:sz w:val="24"/>
          <w:szCs w:val="24"/>
        </w:rPr>
        <w:t>പലടത്തും</w:t>
      </w:r>
      <w:proofErr w:type="spellEnd"/>
      <w:r w:rsidRPr="003F35D3">
        <w:rPr>
          <w:sz w:val="24"/>
          <w:szCs w:val="24"/>
        </w:rPr>
        <w:t xml:space="preserve"> </w:t>
      </w:r>
      <w:proofErr w:type="spellStart"/>
      <w:r w:rsidRPr="003F35D3">
        <w:rPr>
          <w:sz w:val="24"/>
          <w:szCs w:val="24"/>
        </w:rPr>
        <w:t>ബ്രിട്ടീഷുകാരുമായി</w:t>
      </w:r>
      <w:proofErr w:type="spellEnd"/>
      <w:r w:rsidRPr="003F35D3">
        <w:rPr>
          <w:sz w:val="24"/>
          <w:szCs w:val="24"/>
        </w:rPr>
        <w:t xml:space="preserve"> </w:t>
      </w:r>
      <w:proofErr w:type="spellStart"/>
      <w:r w:rsidRPr="003F35D3">
        <w:rPr>
          <w:sz w:val="24"/>
          <w:szCs w:val="24"/>
        </w:rPr>
        <w:t>നേരിട്ടുള്ള</w:t>
      </w:r>
      <w:proofErr w:type="spellEnd"/>
      <w:r w:rsidRPr="003F35D3">
        <w:rPr>
          <w:sz w:val="24"/>
          <w:szCs w:val="24"/>
        </w:rPr>
        <w:t xml:space="preserve"> </w:t>
      </w:r>
      <w:proofErr w:type="spellStart"/>
      <w:r w:rsidRPr="003F35D3">
        <w:rPr>
          <w:sz w:val="24"/>
          <w:szCs w:val="24"/>
        </w:rPr>
        <w:t>ഏറ്റുമുട്ടലുക</w:t>
      </w:r>
      <w:proofErr w:type="spellEnd"/>
      <w:r w:rsidRPr="003F35D3">
        <w:rPr>
          <w:sz w:val="24"/>
          <w:szCs w:val="24"/>
        </w:rPr>
        <w:t xml:space="preserve">ൾ </w:t>
      </w:r>
      <w:proofErr w:type="spellStart"/>
      <w:r w:rsidRPr="003F35D3">
        <w:rPr>
          <w:sz w:val="24"/>
          <w:szCs w:val="24"/>
        </w:rPr>
        <w:t>ഉണ്ടായി</w:t>
      </w:r>
      <w:proofErr w:type="spellEnd"/>
      <w:r w:rsidRPr="003F35D3">
        <w:rPr>
          <w:sz w:val="24"/>
          <w:szCs w:val="24"/>
        </w:rPr>
        <w:t xml:space="preserve">. ഏറനാട്, വള്ളുവനാട്, പൊന്നാനി താലൂക്കുകളിലായി മലബാറിലെ </w:t>
      </w:r>
      <w:proofErr w:type="spellStart"/>
      <w:r w:rsidRPr="003F35D3">
        <w:rPr>
          <w:sz w:val="24"/>
          <w:szCs w:val="24"/>
        </w:rPr>
        <w:t>കർഷകരായ</w:t>
      </w:r>
      <w:proofErr w:type="spellEnd"/>
      <w:r w:rsidRPr="003F35D3">
        <w:rPr>
          <w:sz w:val="24"/>
          <w:szCs w:val="24"/>
        </w:rPr>
        <w:t xml:space="preserve"> </w:t>
      </w:r>
      <w:proofErr w:type="spellStart"/>
      <w:r w:rsidRPr="003F35D3">
        <w:rPr>
          <w:sz w:val="24"/>
          <w:szCs w:val="24"/>
        </w:rPr>
        <w:t>മാപ്പിളമാ</w:t>
      </w:r>
      <w:proofErr w:type="spellEnd"/>
      <w:r w:rsidRPr="003F35D3">
        <w:rPr>
          <w:sz w:val="24"/>
          <w:szCs w:val="24"/>
        </w:rPr>
        <w:t xml:space="preserve">ർ </w:t>
      </w:r>
      <w:proofErr w:type="spellStart"/>
      <w:r w:rsidRPr="003F35D3">
        <w:rPr>
          <w:sz w:val="24"/>
          <w:szCs w:val="24"/>
        </w:rPr>
        <w:t>ശക്തമായ</w:t>
      </w:r>
      <w:proofErr w:type="spellEnd"/>
      <w:r w:rsidRPr="003F35D3">
        <w:rPr>
          <w:sz w:val="24"/>
          <w:szCs w:val="24"/>
        </w:rPr>
        <w:t xml:space="preserve"> </w:t>
      </w:r>
      <w:proofErr w:type="spellStart"/>
      <w:r w:rsidRPr="003F35D3">
        <w:rPr>
          <w:sz w:val="24"/>
          <w:szCs w:val="24"/>
        </w:rPr>
        <w:t>പോരാട്ടങ്ങൾക്കു</w:t>
      </w:r>
      <w:proofErr w:type="spellEnd"/>
      <w:r w:rsidRPr="003F35D3">
        <w:rPr>
          <w:sz w:val="24"/>
          <w:szCs w:val="24"/>
        </w:rPr>
        <w:t xml:space="preserve"> </w:t>
      </w:r>
      <w:proofErr w:type="spellStart"/>
      <w:r w:rsidRPr="003F35D3">
        <w:rPr>
          <w:sz w:val="24"/>
          <w:szCs w:val="24"/>
        </w:rPr>
        <w:t>നേതൃത്വം</w:t>
      </w:r>
      <w:proofErr w:type="spellEnd"/>
      <w:r w:rsidRPr="003F35D3">
        <w:rPr>
          <w:sz w:val="24"/>
          <w:szCs w:val="24"/>
        </w:rPr>
        <w:t xml:space="preserve"> </w:t>
      </w:r>
      <w:proofErr w:type="spellStart"/>
      <w:r w:rsidRPr="003F35D3">
        <w:rPr>
          <w:sz w:val="24"/>
          <w:szCs w:val="24"/>
        </w:rPr>
        <w:t>നൽകി</w:t>
      </w:r>
      <w:proofErr w:type="spellEnd"/>
      <w:r w:rsidRPr="003F35D3">
        <w:rPr>
          <w:sz w:val="24"/>
          <w:szCs w:val="24"/>
        </w:rPr>
        <w:t>. ഈ സമരങ്ങളെ പൊതുവെ മലബാർ കലാപം (1921) എന്നാണു വിശേഷിപ്പിക്കുന്നത്.</w:t>
      </w:r>
    </w:p>
    <w:p w14:paraId="61F06175" w14:textId="77777777" w:rsidR="00CE43CE" w:rsidRPr="003F35D3" w:rsidRDefault="00000000">
      <w:pPr>
        <w:rPr>
          <w:sz w:val="24"/>
          <w:szCs w:val="24"/>
        </w:rPr>
      </w:pPr>
      <w:r w:rsidRPr="003F35D3">
        <w:rPr>
          <w:sz w:val="24"/>
          <w:szCs w:val="24"/>
        </w:rPr>
        <w:t xml:space="preserve">1930 </w:t>
      </w:r>
      <w:proofErr w:type="spellStart"/>
      <w:r w:rsidRPr="003F35D3">
        <w:rPr>
          <w:sz w:val="24"/>
          <w:szCs w:val="24"/>
        </w:rPr>
        <w:t>കളി</w:t>
      </w:r>
      <w:proofErr w:type="spellEnd"/>
      <w:r w:rsidRPr="003F35D3">
        <w:rPr>
          <w:sz w:val="24"/>
          <w:szCs w:val="24"/>
        </w:rPr>
        <w:t xml:space="preserve">ൽ </w:t>
      </w:r>
      <w:proofErr w:type="spellStart"/>
      <w:r w:rsidRPr="003F35D3">
        <w:rPr>
          <w:sz w:val="24"/>
          <w:szCs w:val="24"/>
        </w:rPr>
        <w:t>നിയമലംഘനപ്രസ്ഥാനം</w:t>
      </w:r>
      <w:proofErr w:type="spellEnd"/>
      <w:r w:rsidRPr="003F35D3">
        <w:rPr>
          <w:sz w:val="24"/>
          <w:szCs w:val="24"/>
        </w:rPr>
        <w:t xml:space="preserve"> </w:t>
      </w:r>
      <w:proofErr w:type="spellStart"/>
      <w:r w:rsidRPr="003F35D3">
        <w:rPr>
          <w:sz w:val="24"/>
          <w:szCs w:val="24"/>
        </w:rPr>
        <w:t>മലബാറി</w:t>
      </w:r>
      <w:proofErr w:type="spellEnd"/>
      <w:r w:rsidRPr="003F35D3">
        <w:rPr>
          <w:sz w:val="24"/>
          <w:szCs w:val="24"/>
        </w:rPr>
        <w:t xml:space="preserve">ൽ </w:t>
      </w:r>
      <w:proofErr w:type="spellStart"/>
      <w:r w:rsidRPr="003F35D3">
        <w:rPr>
          <w:sz w:val="24"/>
          <w:szCs w:val="24"/>
        </w:rPr>
        <w:t>ശക്തമായി</w:t>
      </w:r>
      <w:proofErr w:type="spellEnd"/>
      <w:r w:rsidRPr="003F35D3">
        <w:rPr>
          <w:sz w:val="24"/>
          <w:szCs w:val="24"/>
        </w:rPr>
        <w:t xml:space="preserve">. </w:t>
      </w:r>
      <w:proofErr w:type="spellStart"/>
      <w:r w:rsidRPr="003F35D3">
        <w:rPr>
          <w:sz w:val="24"/>
          <w:szCs w:val="24"/>
        </w:rPr>
        <w:t>കെ.കേളപ്പന്റെ</w:t>
      </w:r>
      <w:proofErr w:type="spellEnd"/>
      <w:r w:rsidRPr="003F35D3">
        <w:rPr>
          <w:sz w:val="24"/>
          <w:szCs w:val="24"/>
        </w:rPr>
        <w:t xml:space="preserve"> </w:t>
      </w:r>
      <w:proofErr w:type="spellStart"/>
      <w:r w:rsidRPr="003F35D3">
        <w:rPr>
          <w:sz w:val="24"/>
          <w:szCs w:val="24"/>
        </w:rPr>
        <w:t>നേതൃത്വത്തി</w:t>
      </w:r>
      <w:proofErr w:type="spellEnd"/>
      <w:r w:rsidRPr="003F35D3">
        <w:rPr>
          <w:sz w:val="24"/>
          <w:szCs w:val="24"/>
        </w:rPr>
        <w:t xml:space="preserve">ൽ </w:t>
      </w:r>
      <w:proofErr w:type="spellStart"/>
      <w:r w:rsidRPr="003F35D3">
        <w:rPr>
          <w:sz w:val="24"/>
          <w:szCs w:val="24"/>
        </w:rPr>
        <w:t>പയ്യന്നൂരിലും</w:t>
      </w:r>
      <w:proofErr w:type="spellEnd"/>
      <w:r w:rsidRPr="003F35D3">
        <w:rPr>
          <w:sz w:val="24"/>
          <w:szCs w:val="24"/>
        </w:rPr>
        <w:t xml:space="preserve"> </w:t>
      </w:r>
      <w:proofErr w:type="spellStart"/>
      <w:r w:rsidRPr="003F35D3">
        <w:rPr>
          <w:sz w:val="24"/>
          <w:szCs w:val="24"/>
        </w:rPr>
        <w:t>മുഹമ്മദ്</w:t>
      </w:r>
      <w:proofErr w:type="spellEnd"/>
      <w:r w:rsidRPr="003F35D3">
        <w:rPr>
          <w:sz w:val="24"/>
          <w:szCs w:val="24"/>
        </w:rPr>
        <w:t xml:space="preserve"> </w:t>
      </w:r>
      <w:proofErr w:type="spellStart"/>
      <w:r w:rsidRPr="003F35D3">
        <w:rPr>
          <w:sz w:val="24"/>
          <w:szCs w:val="24"/>
        </w:rPr>
        <w:lastRenderedPageBreak/>
        <w:t>അബ്ദുറഹിമാന്റെ</w:t>
      </w:r>
      <w:proofErr w:type="spellEnd"/>
      <w:r w:rsidRPr="003F35D3">
        <w:rPr>
          <w:sz w:val="24"/>
          <w:szCs w:val="24"/>
        </w:rPr>
        <w:t xml:space="preserve"> </w:t>
      </w:r>
      <w:proofErr w:type="spellStart"/>
      <w:r w:rsidRPr="003F35D3">
        <w:rPr>
          <w:sz w:val="24"/>
          <w:szCs w:val="24"/>
        </w:rPr>
        <w:t>നേതൃത്വത്തി</w:t>
      </w:r>
      <w:proofErr w:type="spellEnd"/>
      <w:r w:rsidRPr="003F35D3">
        <w:rPr>
          <w:sz w:val="24"/>
          <w:szCs w:val="24"/>
        </w:rPr>
        <w:t xml:space="preserve">ൽ </w:t>
      </w:r>
      <w:proofErr w:type="spellStart"/>
      <w:r w:rsidRPr="003F35D3">
        <w:rPr>
          <w:sz w:val="24"/>
          <w:szCs w:val="24"/>
        </w:rPr>
        <w:t>കോഴിക്കോട്ടും</w:t>
      </w:r>
      <w:proofErr w:type="spellEnd"/>
      <w:r w:rsidRPr="003F35D3">
        <w:rPr>
          <w:sz w:val="24"/>
          <w:szCs w:val="24"/>
        </w:rPr>
        <w:t xml:space="preserve"> </w:t>
      </w:r>
      <w:proofErr w:type="spellStart"/>
      <w:r w:rsidRPr="003F35D3">
        <w:rPr>
          <w:sz w:val="24"/>
          <w:szCs w:val="24"/>
        </w:rPr>
        <w:t>ഉപ്പുനിയമം</w:t>
      </w:r>
      <w:proofErr w:type="spellEnd"/>
      <w:r w:rsidRPr="003F35D3">
        <w:rPr>
          <w:sz w:val="24"/>
          <w:szCs w:val="24"/>
        </w:rPr>
        <w:t xml:space="preserve"> ലംഘിച്ച് ഉപ്പുണ്ടാക്കി. </w:t>
      </w:r>
      <w:proofErr w:type="spellStart"/>
      <w:r w:rsidRPr="003F35D3">
        <w:rPr>
          <w:sz w:val="24"/>
          <w:szCs w:val="24"/>
        </w:rPr>
        <w:t>ഉപ്പുനിയമം</w:t>
      </w:r>
      <w:proofErr w:type="spellEnd"/>
      <w:r w:rsidRPr="003F35D3">
        <w:rPr>
          <w:sz w:val="24"/>
          <w:szCs w:val="24"/>
        </w:rPr>
        <w:t xml:space="preserve"> </w:t>
      </w:r>
      <w:proofErr w:type="spellStart"/>
      <w:r w:rsidRPr="003F35D3">
        <w:rPr>
          <w:sz w:val="24"/>
          <w:szCs w:val="24"/>
        </w:rPr>
        <w:t>ലംഘിച്ച</w:t>
      </w:r>
      <w:proofErr w:type="spellEnd"/>
      <w:r w:rsidRPr="003F35D3">
        <w:rPr>
          <w:sz w:val="24"/>
          <w:szCs w:val="24"/>
        </w:rPr>
        <w:t xml:space="preserve"> </w:t>
      </w:r>
      <w:proofErr w:type="spellStart"/>
      <w:r w:rsidRPr="003F35D3">
        <w:rPr>
          <w:sz w:val="24"/>
          <w:szCs w:val="24"/>
        </w:rPr>
        <w:t>സത്യഗ്രഹികളെ</w:t>
      </w:r>
      <w:proofErr w:type="spellEnd"/>
      <w:r w:rsidR="00566750" w:rsidRPr="003F35D3">
        <w:rPr>
          <w:sz w:val="24"/>
          <w:szCs w:val="24"/>
        </w:rPr>
        <w:t xml:space="preserve"> </w:t>
      </w:r>
      <w:proofErr w:type="spellStart"/>
      <w:r w:rsidRPr="003F35D3">
        <w:rPr>
          <w:sz w:val="24"/>
          <w:szCs w:val="24"/>
        </w:rPr>
        <w:t>ബ്രിട്ടീഷ്</w:t>
      </w:r>
      <w:proofErr w:type="spellEnd"/>
      <w:r w:rsidRPr="003F35D3">
        <w:rPr>
          <w:sz w:val="24"/>
          <w:szCs w:val="24"/>
        </w:rPr>
        <w:t xml:space="preserve"> </w:t>
      </w:r>
      <w:proofErr w:type="spellStart"/>
      <w:r w:rsidRPr="003F35D3">
        <w:rPr>
          <w:sz w:val="24"/>
          <w:szCs w:val="24"/>
        </w:rPr>
        <w:t>പട്ടാളം</w:t>
      </w:r>
      <w:proofErr w:type="spellEnd"/>
      <w:r w:rsidRPr="003F35D3">
        <w:rPr>
          <w:sz w:val="24"/>
          <w:szCs w:val="24"/>
        </w:rPr>
        <w:t xml:space="preserve"> </w:t>
      </w:r>
      <w:proofErr w:type="spellStart"/>
      <w:r w:rsidRPr="003F35D3">
        <w:rPr>
          <w:sz w:val="24"/>
          <w:szCs w:val="24"/>
        </w:rPr>
        <w:t>ക്രൂരമായി</w:t>
      </w:r>
      <w:proofErr w:type="spellEnd"/>
      <w:r w:rsidRPr="003F35D3">
        <w:rPr>
          <w:sz w:val="24"/>
          <w:szCs w:val="24"/>
        </w:rPr>
        <w:t xml:space="preserve"> </w:t>
      </w:r>
      <w:proofErr w:type="spellStart"/>
      <w:r w:rsidRPr="003F35D3">
        <w:rPr>
          <w:sz w:val="24"/>
          <w:szCs w:val="24"/>
        </w:rPr>
        <w:t>മർദ്ദിക്കുകയും</w:t>
      </w:r>
      <w:proofErr w:type="spellEnd"/>
      <w:r w:rsidRPr="003F35D3">
        <w:rPr>
          <w:sz w:val="24"/>
          <w:szCs w:val="24"/>
        </w:rPr>
        <w:t xml:space="preserve"> </w:t>
      </w:r>
      <w:proofErr w:type="spellStart"/>
      <w:r w:rsidRPr="003F35D3">
        <w:rPr>
          <w:sz w:val="24"/>
          <w:szCs w:val="24"/>
        </w:rPr>
        <w:t>സമരക്കാരെ</w:t>
      </w:r>
      <w:proofErr w:type="spellEnd"/>
      <w:r w:rsidRPr="003F35D3">
        <w:rPr>
          <w:sz w:val="24"/>
          <w:szCs w:val="24"/>
        </w:rPr>
        <w:t xml:space="preserve"> </w:t>
      </w:r>
      <w:proofErr w:type="spellStart"/>
      <w:r w:rsidRPr="003F35D3">
        <w:rPr>
          <w:sz w:val="24"/>
          <w:szCs w:val="24"/>
        </w:rPr>
        <w:t>അറസ്റ്റു</w:t>
      </w:r>
      <w:proofErr w:type="spellEnd"/>
      <w:r w:rsidRPr="003F35D3">
        <w:rPr>
          <w:sz w:val="24"/>
          <w:szCs w:val="24"/>
        </w:rPr>
        <w:t xml:space="preserve"> </w:t>
      </w:r>
      <w:proofErr w:type="spellStart"/>
      <w:r w:rsidRPr="003F35D3">
        <w:rPr>
          <w:sz w:val="24"/>
          <w:szCs w:val="24"/>
        </w:rPr>
        <w:t>ചെയ്ത്</w:t>
      </w:r>
      <w:proofErr w:type="spellEnd"/>
      <w:r w:rsidRPr="003F35D3">
        <w:rPr>
          <w:sz w:val="24"/>
          <w:szCs w:val="24"/>
        </w:rPr>
        <w:t xml:space="preserve"> </w:t>
      </w:r>
      <w:proofErr w:type="spellStart"/>
      <w:r w:rsidRPr="003F35D3">
        <w:rPr>
          <w:sz w:val="24"/>
          <w:szCs w:val="24"/>
        </w:rPr>
        <w:t>ജയിലിലടച്ചു</w:t>
      </w:r>
      <w:proofErr w:type="spellEnd"/>
      <w:r w:rsidRPr="003F35D3">
        <w:rPr>
          <w:sz w:val="24"/>
          <w:szCs w:val="24"/>
        </w:rPr>
        <w:t xml:space="preserve">. വിദേശവസ്തു ബഹിഷ്കരണവും മദ്യഷാപ്പ് </w:t>
      </w:r>
      <w:proofErr w:type="spellStart"/>
      <w:r w:rsidRPr="003F35D3">
        <w:rPr>
          <w:sz w:val="24"/>
          <w:szCs w:val="24"/>
        </w:rPr>
        <w:t>പിക്കറ്റിങ്ങുകളും</w:t>
      </w:r>
      <w:proofErr w:type="spellEnd"/>
      <w:r w:rsidRPr="003F35D3">
        <w:rPr>
          <w:sz w:val="24"/>
          <w:szCs w:val="24"/>
        </w:rPr>
        <w:t xml:space="preserve"> </w:t>
      </w:r>
      <w:proofErr w:type="spellStart"/>
      <w:r w:rsidRPr="003F35D3">
        <w:rPr>
          <w:sz w:val="24"/>
          <w:szCs w:val="24"/>
        </w:rPr>
        <w:t>ഖാദി</w:t>
      </w:r>
      <w:proofErr w:type="spellEnd"/>
      <w:r w:rsidRPr="003F35D3">
        <w:rPr>
          <w:sz w:val="24"/>
          <w:szCs w:val="24"/>
        </w:rPr>
        <w:t xml:space="preserve"> </w:t>
      </w:r>
      <w:proofErr w:type="spellStart"/>
      <w:r w:rsidRPr="003F35D3">
        <w:rPr>
          <w:sz w:val="24"/>
          <w:szCs w:val="24"/>
        </w:rPr>
        <w:t>പ്രചാരണവും</w:t>
      </w:r>
      <w:proofErr w:type="spellEnd"/>
      <w:r w:rsidRPr="003F35D3">
        <w:rPr>
          <w:sz w:val="24"/>
          <w:szCs w:val="24"/>
        </w:rPr>
        <w:t xml:space="preserve"> </w:t>
      </w:r>
      <w:proofErr w:type="spellStart"/>
      <w:r w:rsidRPr="003F35D3">
        <w:rPr>
          <w:sz w:val="24"/>
          <w:szCs w:val="24"/>
        </w:rPr>
        <w:t>നിയമലംഘനത്തിന്റെ</w:t>
      </w:r>
      <w:proofErr w:type="spellEnd"/>
      <w:r w:rsidRPr="003F35D3">
        <w:rPr>
          <w:sz w:val="24"/>
          <w:szCs w:val="24"/>
        </w:rPr>
        <w:t xml:space="preserve"> </w:t>
      </w:r>
      <w:proofErr w:type="spellStart"/>
      <w:r w:rsidRPr="003F35D3">
        <w:rPr>
          <w:sz w:val="24"/>
          <w:szCs w:val="24"/>
        </w:rPr>
        <w:t>ഭാഗമായി</w:t>
      </w:r>
      <w:proofErr w:type="spellEnd"/>
      <w:r w:rsidRPr="003F35D3">
        <w:rPr>
          <w:sz w:val="24"/>
          <w:szCs w:val="24"/>
        </w:rPr>
        <w:t xml:space="preserve"> </w:t>
      </w:r>
      <w:proofErr w:type="spellStart"/>
      <w:r w:rsidRPr="003F35D3">
        <w:rPr>
          <w:sz w:val="24"/>
          <w:szCs w:val="24"/>
        </w:rPr>
        <w:t>നടന്നു</w:t>
      </w:r>
      <w:proofErr w:type="spellEnd"/>
      <w:r w:rsidRPr="003F35D3">
        <w:rPr>
          <w:sz w:val="24"/>
          <w:szCs w:val="24"/>
        </w:rPr>
        <w:t>. 1934 ൽ</w:t>
      </w:r>
      <w:r w:rsidR="00566750" w:rsidRPr="003F35D3">
        <w:rPr>
          <w:sz w:val="24"/>
          <w:szCs w:val="24"/>
        </w:rPr>
        <w:t xml:space="preserve"> </w:t>
      </w:r>
      <w:proofErr w:type="spellStart"/>
      <w:r w:rsidRPr="003F35D3">
        <w:rPr>
          <w:sz w:val="24"/>
          <w:szCs w:val="24"/>
        </w:rPr>
        <w:t>ഗാന്ധിജി</w:t>
      </w:r>
      <w:proofErr w:type="spellEnd"/>
      <w:r w:rsidRPr="003F35D3">
        <w:rPr>
          <w:sz w:val="24"/>
          <w:szCs w:val="24"/>
        </w:rPr>
        <w:t xml:space="preserve"> </w:t>
      </w:r>
      <w:proofErr w:type="spellStart"/>
      <w:r w:rsidRPr="003F35D3">
        <w:rPr>
          <w:sz w:val="24"/>
          <w:szCs w:val="24"/>
        </w:rPr>
        <w:t>നിയമലംഘനപ്രസ്ഥാനം</w:t>
      </w:r>
      <w:proofErr w:type="spellEnd"/>
      <w:r w:rsidRPr="003F35D3">
        <w:rPr>
          <w:sz w:val="24"/>
          <w:szCs w:val="24"/>
        </w:rPr>
        <w:t xml:space="preserve"> </w:t>
      </w:r>
      <w:proofErr w:type="spellStart"/>
      <w:r w:rsidRPr="003F35D3">
        <w:rPr>
          <w:sz w:val="24"/>
          <w:szCs w:val="24"/>
        </w:rPr>
        <w:t>പിൻവലി</w:t>
      </w:r>
      <w:r w:rsidR="00566750" w:rsidRPr="003F35D3">
        <w:rPr>
          <w:rFonts w:ascii="Nirmala UI" w:hAnsi="Nirmala UI" w:cs="Nirmala UI"/>
          <w:sz w:val="24"/>
          <w:szCs w:val="24"/>
        </w:rPr>
        <w:t>ച്ചതി</w:t>
      </w:r>
      <w:proofErr w:type="spellEnd"/>
      <w:r w:rsidR="00566750" w:rsidRPr="003F35D3">
        <w:rPr>
          <w:rFonts w:ascii="Nirmala UI" w:hAnsi="Nirmala UI" w:cs="Nirmala UI"/>
          <w:sz w:val="24"/>
          <w:szCs w:val="24"/>
        </w:rPr>
        <w:t>ൽ</w:t>
      </w:r>
      <w:r w:rsidR="00566750" w:rsidRPr="003F35D3">
        <w:rPr>
          <w:sz w:val="24"/>
          <w:szCs w:val="24"/>
        </w:rPr>
        <w:t xml:space="preserve"> </w:t>
      </w:r>
      <w:proofErr w:type="spellStart"/>
      <w:r w:rsidR="00566750" w:rsidRPr="003F35D3">
        <w:rPr>
          <w:rFonts w:ascii="Nirmala UI" w:hAnsi="Nirmala UI" w:cs="Nirmala UI"/>
          <w:sz w:val="24"/>
          <w:szCs w:val="24"/>
        </w:rPr>
        <w:t>പ്രതിഷേധിച്ച്</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കേരളത്തിലെ</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കോൺഗ്രസ്</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പ്രവർത്തകരി</w:t>
      </w:r>
      <w:proofErr w:type="spellEnd"/>
      <w:r w:rsidR="00566750" w:rsidRPr="003F35D3">
        <w:rPr>
          <w:rFonts w:ascii="Nirmala UI" w:hAnsi="Nirmala UI" w:cs="Nirmala UI"/>
          <w:sz w:val="24"/>
          <w:szCs w:val="24"/>
        </w:rPr>
        <w:t>ൽ</w:t>
      </w:r>
      <w:r w:rsidR="00566750" w:rsidRPr="003F35D3">
        <w:rPr>
          <w:sz w:val="24"/>
          <w:szCs w:val="24"/>
        </w:rPr>
        <w:t xml:space="preserve"> </w:t>
      </w:r>
      <w:proofErr w:type="spellStart"/>
      <w:r w:rsidR="00566750" w:rsidRPr="003F35D3">
        <w:rPr>
          <w:rFonts w:ascii="Nirmala UI" w:hAnsi="Nirmala UI" w:cs="Nirmala UI"/>
          <w:sz w:val="24"/>
          <w:szCs w:val="24"/>
        </w:rPr>
        <w:t>ഒരു</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വിഭാഗം</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കോൺഗ്രസ്</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സോഷ്യലിസ്റ്റ്</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പാർട്ടി</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രൂപീകരിച്ചു</w:t>
      </w:r>
      <w:proofErr w:type="spellEnd"/>
      <w:r w:rsidR="00566750" w:rsidRPr="003F35D3">
        <w:rPr>
          <w:sz w:val="24"/>
          <w:szCs w:val="24"/>
        </w:rPr>
        <w:t xml:space="preserve">. 1939 </w:t>
      </w:r>
      <w:r w:rsidR="00566750" w:rsidRPr="003F35D3">
        <w:rPr>
          <w:rFonts w:ascii="Nirmala UI" w:hAnsi="Nirmala UI" w:cs="Nirmala UI"/>
          <w:sz w:val="24"/>
          <w:szCs w:val="24"/>
        </w:rPr>
        <w:t>ൽ</w:t>
      </w:r>
      <w:r w:rsidR="00566750" w:rsidRPr="003F35D3">
        <w:rPr>
          <w:sz w:val="24"/>
          <w:szCs w:val="24"/>
        </w:rPr>
        <w:t xml:space="preserve"> </w:t>
      </w:r>
      <w:proofErr w:type="spellStart"/>
      <w:r w:rsidR="00566750" w:rsidRPr="003F35D3">
        <w:rPr>
          <w:rFonts w:ascii="Nirmala UI" w:hAnsi="Nirmala UI" w:cs="Nirmala UI"/>
          <w:sz w:val="24"/>
          <w:szCs w:val="24"/>
        </w:rPr>
        <w:t>കോൺഗ്രസ്</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സോഷ്യലിസ്റ്റ്</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പാർട്ടി</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കമ്യൂണിസ്റ്റ്</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പാർട്ടിയായി</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രൂപപ്പെട്ടു</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ഇ</w:t>
      </w:r>
      <w:r w:rsidR="00566750" w:rsidRPr="003F35D3">
        <w:rPr>
          <w:sz w:val="24"/>
          <w:szCs w:val="24"/>
        </w:rPr>
        <w:t>.</w:t>
      </w:r>
      <w:r w:rsidR="00566750" w:rsidRPr="003F35D3">
        <w:rPr>
          <w:rFonts w:ascii="Nirmala UI" w:hAnsi="Nirmala UI" w:cs="Nirmala UI"/>
          <w:sz w:val="24"/>
          <w:szCs w:val="24"/>
        </w:rPr>
        <w:t>എം</w:t>
      </w:r>
      <w:r w:rsidR="00566750" w:rsidRPr="003F35D3">
        <w:rPr>
          <w:sz w:val="24"/>
          <w:szCs w:val="24"/>
        </w:rPr>
        <w:t>.</w:t>
      </w:r>
      <w:r w:rsidR="00566750" w:rsidRPr="003F35D3">
        <w:rPr>
          <w:rFonts w:ascii="Nirmala UI" w:hAnsi="Nirmala UI" w:cs="Nirmala UI"/>
          <w:sz w:val="24"/>
          <w:szCs w:val="24"/>
        </w:rPr>
        <w:t>എസ്</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എ</w:t>
      </w:r>
      <w:r w:rsidR="00566750" w:rsidRPr="003F35D3">
        <w:rPr>
          <w:sz w:val="24"/>
          <w:szCs w:val="24"/>
        </w:rPr>
        <w:t>.</w:t>
      </w:r>
      <w:r w:rsidR="00566750" w:rsidRPr="003F35D3">
        <w:rPr>
          <w:rFonts w:ascii="Nirmala UI" w:hAnsi="Nirmala UI" w:cs="Nirmala UI"/>
          <w:sz w:val="24"/>
          <w:szCs w:val="24"/>
        </w:rPr>
        <w:t>കെ</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ഗോപാല</w:t>
      </w:r>
      <w:proofErr w:type="spellEnd"/>
      <w:r w:rsidR="00566750" w:rsidRPr="003F35D3">
        <w:rPr>
          <w:rFonts w:ascii="Nirmala UI" w:hAnsi="Nirmala UI" w:cs="Nirmala UI"/>
          <w:sz w:val="24"/>
          <w:szCs w:val="24"/>
        </w:rPr>
        <w:t>ൻ</w:t>
      </w:r>
      <w:r w:rsidR="00566750" w:rsidRPr="003F35D3">
        <w:rPr>
          <w:sz w:val="24"/>
          <w:szCs w:val="24"/>
        </w:rPr>
        <w:t xml:space="preserve">, </w:t>
      </w:r>
      <w:proofErr w:type="spellStart"/>
      <w:r w:rsidR="00566750" w:rsidRPr="003F35D3">
        <w:rPr>
          <w:rFonts w:ascii="Nirmala UI" w:hAnsi="Nirmala UI" w:cs="Nirmala UI"/>
          <w:sz w:val="24"/>
          <w:szCs w:val="24"/>
        </w:rPr>
        <w:t>പി</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കൃഷ്ണപിള്ള</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എന്നിവരായിരുന്നു</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പ്രമുഖ</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കമ്യൂണിസ്റ്റ്</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നേതാക്ക</w:t>
      </w:r>
      <w:proofErr w:type="spellEnd"/>
      <w:r w:rsidR="00566750" w:rsidRPr="003F35D3">
        <w:rPr>
          <w:rFonts w:ascii="Nirmala UI" w:hAnsi="Nirmala UI" w:cs="Nirmala UI"/>
          <w:sz w:val="24"/>
          <w:szCs w:val="24"/>
        </w:rPr>
        <w:t>ൾ</w:t>
      </w:r>
      <w:r w:rsidR="00566750" w:rsidRPr="003F35D3">
        <w:rPr>
          <w:sz w:val="24"/>
          <w:szCs w:val="24"/>
        </w:rPr>
        <w:t xml:space="preserve">. </w:t>
      </w:r>
      <w:proofErr w:type="spellStart"/>
      <w:r w:rsidR="00566750" w:rsidRPr="003F35D3">
        <w:rPr>
          <w:rFonts w:ascii="Nirmala UI" w:hAnsi="Nirmala UI" w:cs="Nirmala UI"/>
          <w:sz w:val="24"/>
          <w:szCs w:val="24"/>
        </w:rPr>
        <w:t>അവ</w:t>
      </w:r>
      <w:proofErr w:type="spellEnd"/>
      <w:r w:rsidR="00566750" w:rsidRPr="003F35D3">
        <w:rPr>
          <w:rFonts w:ascii="Nirmala UI" w:hAnsi="Nirmala UI" w:cs="Nirmala UI"/>
          <w:sz w:val="24"/>
          <w:szCs w:val="24"/>
        </w:rPr>
        <w:t>ർ</w:t>
      </w:r>
      <w:r w:rsidR="00566750" w:rsidRPr="003F35D3">
        <w:rPr>
          <w:sz w:val="24"/>
          <w:szCs w:val="24"/>
        </w:rPr>
        <w:t xml:space="preserve"> </w:t>
      </w:r>
      <w:proofErr w:type="spellStart"/>
      <w:r w:rsidR="00566750" w:rsidRPr="003F35D3">
        <w:rPr>
          <w:rFonts w:ascii="Nirmala UI" w:hAnsi="Nirmala UI" w:cs="Nirmala UI"/>
          <w:sz w:val="24"/>
          <w:szCs w:val="24"/>
        </w:rPr>
        <w:t>കർഷകരെയും</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തൊഴിലാളികളെയും</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സംഘടിപ്പിച്ച്</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ജന്മിത്വത്തിനെതിരെയും</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ബ്രിട്ടീഷ്</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സാമ്രാജ്യത്വത്തിനെതിരെയും</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സമരരംഗത്തിറങ്ങി</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കയ്യൂ</w:t>
      </w:r>
      <w:proofErr w:type="spellEnd"/>
      <w:r w:rsidR="00566750" w:rsidRPr="003F35D3">
        <w:rPr>
          <w:rFonts w:ascii="Nirmala UI" w:hAnsi="Nirmala UI" w:cs="Nirmala UI"/>
          <w:sz w:val="24"/>
          <w:szCs w:val="24"/>
        </w:rPr>
        <w:t>ർ</w:t>
      </w:r>
      <w:r w:rsidR="00566750" w:rsidRPr="003F35D3">
        <w:rPr>
          <w:sz w:val="24"/>
          <w:szCs w:val="24"/>
        </w:rPr>
        <w:t xml:space="preserve">, </w:t>
      </w:r>
      <w:proofErr w:type="spellStart"/>
      <w:r w:rsidR="00566750" w:rsidRPr="003F35D3">
        <w:rPr>
          <w:rFonts w:ascii="Nirmala UI" w:hAnsi="Nirmala UI" w:cs="Nirmala UI"/>
          <w:sz w:val="24"/>
          <w:szCs w:val="24"/>
        </w:rPr>
        <w:t>മൊറാഴ</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കരിവെള്ളൂ</w:t>
      </w:r>
      <w:proofErr w:type="spellEnd"/>
      <w:r w:rsidR="00566750" w:rsidRPr="003F35D3">
        <w:rPr>
          <w:rFonts w:ascii="Nirmala UI" w:hAnsi="Nirmala UI" w:cs="Nirmala UI"/>
          <w:sz w:val="24"/>
          <w:szCs w:val="24"/>
        </w:rPr>
        <w:t>ർ</w:t>
      </w:r>
      <w:r w:rsidR="00566750" w:rsidRPr="003F35D3">
        <w:rPr>
          <w:sz w:val="24"/>
          <w:szCs w:val="24"/>
        </w:rPr>
        <w:t xml:space="preserve"> </w:t>
      </w:r>
      <w:proofErr w:type="spellStart"/>
      <w:r w:rsidR="00566750" w:rsidRPr="003F35D3">
        <w:rPr>
          <w:rFonts w:ascii="Nirmala UI" w:hAnsi="Nirmala UI" w:cs="Nirmala UI"/>
          <w:sz w:val="24"/>
          <w:szCs w:val="24"/>
        </w:rPr>
        <w:t>എന്നിവിടങ്ങളി</w:t>
      </w:r>
      <w:proofErr w:type="spellEnd"/>
      <w:r w:rsidR="00566750" w:rsidRPr="003F35D3">
        <w:rPr>
          <w:rFonts w:ascii="Nirmala UI" w:hAnsi="Nirmala UI" w:cs="Nirmala UI"/>
          <w:sz w:val="24"/>
          <w:szCs w:val="24"/>
        </w:rPr>
        <w:t>ൽ</w:t>
      </w:r>
      <w:r w:rsidR="00566750" w:rsidRPr="003F35D3">
        <w:rPr>
          <w:sz w:val="24"/>
          <w:szCs w:val="24"/>
        </w:rPr>
        <w:t xml:space="preserve"> </w:t>
      </w:r>
      <w:proofErr w:type="spellStart"/>
      <w:r w:rsidR="00566750" w:rsidRPr="003F35D3">
        <w:rPr>
          <w:rFonts w:ascii="Nirmala UI" w:hAnsi="Nirmala UI" w:cs="Nirmala UI"/>
          <w:sz w:val="24"/>
          <w:szCs w:val="24"/>
        </w:rPr>
        <w:t>കർഷകസംഘടനയുടെ</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നേതൃത്വത്തി</w:t>
      </w:r>
      <w:proofErr w:type="spellEnd"/>
      <w:r w:rsidR="00566750" w:rsidRPr="003F35D3">
        <w:rPr>
          <w:rFonts w:ascii="Nirmala UI" w:hAnsi="Nirmala UI" w:cs="Nirmala UI"/>
          <w:sz w:val="24"/>
          <w:szCs w:val="24"/>
        </w:rPr>
        <w:t>ൽ</w:t>
      </w:r>
      <w:r w:rsidR="00566750" w:rsidRPr="003F35D3">
        <w:rPr>
          <w:sz w:val="24"/>
          <w:szCs w:val="24"/>
        </w:rPr>
        <w:t xml:space="preserve"> </w:t>
      </w:r>
      <w:proofErr w:type="spellStart"/>
      <w:r w:rsidR="00566750" w:rsidRPr="003F35D3">
        <w:rPr>
          <w:rFonts w:ascii="Nirmala UI" w:hAnsi="Nirmala UI" w:cs="Nirmala UI"/>
          <w:sz w:val="24"/>
          <w:szCs w:val="24"/>
        </w:rPr>
        <w:t>സായുധ</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സമരങ്ങ</w:t>
      </w:r>
      <w:proofErr w:type="spellEnd"/>
      <w:r w:rsidR="00566750" w:rsidRPr="003F35D3">
        <w:rPr>
          <w:rFonts w:ascii="Nirmala UI" w:hAnsi="Nirmala UI" w:cs="Nirmala UI"/>
          <w:sz w:val="24"/>
          <w:szCs w:val="24"/>
        </w:rPr>
        <w:t>ൾ</w:t>
      </w:r>
      <w:r w:rsidR="00566750" w:rsidRPr="003F35D3">
        <w:rPr>
          <w:sz w:val="24"/>
          <w:szCs w:val="24"/>
        </w:rPr>
        <w:t xml:space="preserve"> </w:t>
      </w:r>
      <w:proofErr w:type="spellStart"/>
      <w:r w:rsidR="00566750" w:rsidRPr="003F35D3">
        <w:rPr>
          <w:rFonts w:ascii="Nirmala UI" w:hAnsi="Nirmala UI" w:cs="Nirmala UI"/>
          <w:sz w:val="24"/>
          <w:szCs w:val="24"/>
        </w:rPr>
        <w:t>നടന്നു</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ക്വിറ്റ്</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ഇന്ത്യാ</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സമരകാലത്ത്</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തൃശ്ശൂരി</w:t>
      </w:r>
      <w:proofErr w:type="spellEnd"/>
      <w:r w:rsidR="00566750" w:rsidRPr="003F35D3">
        <w:rPr>
          <w:rFonts w:ascii="Nirmala UI" w:hAnsi="Nirmala UI" w:cs="Nirmala UI"/>
          <w:sz w:val="24"/>
          <w:szCs w:val="24"/>
        </w:rPr>
        <w:t>ൽ</w:t>
      </w:r>
      <w:r w:rsidR="00566750" w:rsidRPr="003F35D3">
        <w:rPr>
          <w:sz w:val="24"/>
          <w:szCs w:val="24"/>
        </w:rPr>
        <w:t xml:space="preserve"> </w:t>
      </w:r>
      <w:proofErr w:type="spellStart"/>
      <w:r w:rsidR="00566750" w:rsidRPr="003F35D3">
        <w:rPr>
          <w:rFonts w:ascii="Nirmala UI" w:hAnsi="Nirmala UI" w:cs="Nirmala UI"/>
          <w:sz w:val="24"/>
          <w:szCs w:val="24"/>
        </w:rPr>
        <w:t>സർക്കാർക്കെതിരെ</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ഒളിവി</w:t>
      </w:r>
      <w:proofErr w:type="spellEnd"/>
      <w:r w:rsidR="00566750" w:rsidRPr="003F35D3">
        <w:rPr>
          <w:rFonts w:ascii="Nirmala UI" w:hAnsi="Nirmala UI" w:cs="Nirmala UI"/>
          <w:sz w:val="24"/>
          <w:szCs w:val="24"/>
        </w:rPr>
        <w:t>ൽ</w:t>
      </w:r>
      <w:r w:rsidR="00566750" w:rsidRPr="003F35D3">
        <w:rPr>
          <w:sz w:val="24"/>
          <w:szCs w:val="24"/>
        </w:rPr>
        <w:t xml:space="preserve"> </w:t>
      </w:r>
      <w:proofErr w:type="spellStart"/>
      <w:r w:rsidR="00566750" w:rsidRPr="003F35D3">
        <w:rPr>
          <w:rFonts w:ascii="Nirmala UI" w:hAnsi="Nirmala UI" w:cs="Nirmala UI"/>
          <w:sz w:val="24"/>
          <w:szCs w:val="24"/>
        </w:rPr>
        <w:t>താമസിച്ച്</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കൊണ്ട്</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സംഘടനയും</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രഹസ്യപ്രവർത്തനങ്ങ</w:t>
      </w:r>
      <w:proofErr w:type="spellEnd"/>
      <w:r w:rsidR="00566750" w:rsidRPr="003F35D3">
        <w:rPr>
          <w:rFonts w:ascii="Nirmala UI" w:hAnsi="Nirmala UI" w:cs="Nirmala UI"/>
          <w:sz w:val="24"/>
          <w:szCs w:val="24"/>
        </w:rPr>
        <w:t>ൾ</w:t>
      </w:r>
      <w:r w:rsidR="00566750" w:rsidRPr="003F35D3">
        <w:rPr>
          <w:sz w:val="24"/>
          <w:szCs w:val="24"/>
        </w:rPr>
        <w:t xml:space="preserve"> </w:t>
      </w:r>
      <w:proofErr w:type="spellStart"/>
      <w:r w:rsidR="00566750" w:rsidRPr="003F35D3">
        <w:rPr>
          <w:rFonts w:ascii="Nirmala UI" w:hAnsi="Nirmala UI" w:cs="Nirmala UI"/>
          <w:sz w:val="24"/>
          <w:szCs w:val="24"/>
        </w:rPr>
        <w:t>നടത്തി</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ഇതി</w:t>
      </w:r>
      <w:proofErr w:type="spellEnd"/>
      <w:r w:rsidR="00566750" w:rsidRPr="003F35D3">
        <w:rPr>
          <w:rFonts w:ascii="Nirmala UI" w:hAnsi="Nirmala UI" w:cs="Nirmala UI"/>
          <w:sz w:val="24"/>
          <w:szCs w:val="24"/>
        </w:rPr>
        <w:t>ൽ</w:t>
      </w:r>
      <w:r w:rsidR="00566750" w:rsidRPr="003F35D3">
        <w:rPr>
          <w:sz w:val="24"/>
          <w:szCs w:val="24"/>
        </w:rPr>
        <w:t xml:space="preserve"> </w:t>
      </w:r>
      <w:proofErr w:type="spellStart"/>
      <w:r w:rsidR="00566750" w:rsidRPr="003F35D3">
        <w:rPr>
          <w:rFonts w:ascii="Nirmala UI" w:hAnsi="Nirmala UI" w:cs="Nirmala UI"/>
          <w:sz w:val="24"/>
          <w:szCs w:val="24"/>
        </w:rPr>
        <w:t>പ്രധാനപ്പെട്ടതാണ്</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കിഴക്കൂട്ടിരി</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ബോംബ്</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കേസ്</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ഹരോൾഡ്</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പാലം</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തകർക്കാ</w:t>
      </w:r>
      <w:proofErr w:type="spellEnd"/>
      <w:r w:rsidR="00566750" w:rsidRPr="003F35D3">
        <w:rPr>
          <w:rFonts w:ascii="Nirmala UI" w:hAnsi="Nirmala UI" w:cs="Nirmala UI"/>
          <w:sz w:val="24"/>
          <w:szCs w:val="24"/>
        </w:rPr>
        <w:t>ൻ</w:t>
      </w:r>
      <w:r w:rsidR="00566750" w:rsidRPr="003F35D3">
        <w:rPr>
          <w:sz w:val="24"/>
          <w:szCs w:val="24"/>
        </w:rPr>
        <w:t xml:space="preserve"> </w:t>
      </w:r>
      <w:proofErr w:type="spellStart"/>
      <w:r w:rsidR="00566750" w:rsidRPr="003F35D3">
        <w:rPr>
          <w:rFonts w:ascii="Nirmala UI" w:hAnsi="Nirmala UI" w:cs="Nirmala UI"/>
          <w:sz w:val="24"/>
          <w:szCs w:val="24"/>
        </w:rPr>
        <w:t>കെ</w:t>
      </w:r>
      <w:r w:rsidR="00566750" w:rsidRPr="003F35D3">
        <w:rPr>
          <w:sz w:val="24"/>
          <w:szCs w:val="24"/>
        </w:rPr>
        <w:t>.</w:t>
      </w:r>
      <w:r w:rsidR="00566750" w:rsidRPr="003F35D3">
        <w:rPr>
          <w:rFonts w:ascii="Nirmala UI" w:hAnsi="Nirmala UI" w:cs="Nirmala UI"/>
          <w:sz w:val="24"/>
          <w:szCs w:val="24"/>
        </w:rPr>
        <w:t>ബി</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മേനോ</w:t>
      </w:r>
      <w:proofErr w:type="spellEnd"/>
      <w:r w:rsidR="00566750" w:rsidRPr="003F35D3">
        <w:rPr>
          <w:rFonts w:ascii="Nirmala UI" w:hAnsi="Nirmala UI" w:cs="Nirmala UI"/>
          <w:sz w:val="24"/>
          <w:szCs w:val="24"/>
        </w:rPr>
        <w:t>ൻ</w:t>
      </w:r>
      <w:r w:rsidR="00566750" w:rsidRPr="003F35D3">
        <w:rPr>
          <w:sz w:val="24"/>
          <w:szCs w:val="24"/>
        </w:rPr>
        <w:t xml:space="preserve">, </w:t>
      </w:r>
      <w:proofErr w:type="spellStart"/>
      <w:r w:rsidR="00566750" w:rsidRPr="003F35D3">
        <w:rPr>
          <w:rFonts w:ascii="Nirmala UI" w:hAnsi="Nirmala UI" w:cs="Nirmala UI"/>
          <w:sz w:val="24"/>
          <w:szCs w:val="24"/>
        </w:rPr>
        <w:t>കുഞ്ഞിരാമ</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പൊതുവാ</w:t>
      </w:r>
      <w:proofErr w:type="spellEnd"/>
      <w:r w:rsidR="00566750" w:rsidRPr="003F35D3">
        <w:rPr>
          <w:rFonts w:ascii="Nirmala UI" w:hAnsi="Nirmala UI" w:cs="Nirmala UI"/>
          <w:sz w:val="24"/>
          <w:szCs w:val="24"/>
        </w:rPr>
        <w:t>ൾ</w:t>
      </w:r>
      <w:r w:rsidR="00566750" w:rsidRPr="003F35D3">
        <w:rPr>
          <w:sz w:val="24"/>
          <w:szCs w:val="24"/>
        </w:rPr>
        <w:t xml:space="preserve"> </w:t>
      </w:r>
      <w:proofErr w:type="spellStart"/>
      <w:r w:rsidR="00566750" w:rsidRPr="003F35D3">
        <w:rPr>
          <w:rFonts w:ascii="Nirmala UI" w:hAnsi="Nirmala UI" w:cs="Nirmala UI"/>
          <w:sz w:val="24"/>
          <w:szCs w:val="24"/>
        </w:rPr>
        <w:t>എന്നിവരുടെ</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നേതൃത്വത്തി</w:t>
      </w:r>
      <w:proofErr w:type="spellEnd"/>
      <w:r w:rsidR="00566750" w:rsidRPr="003F35D3">
        <w:rPr>
          <w:rFonts w:ascii="Nirmala UI" w:hAnsi="Nirmala UI" w:cs="Nirmala UI"/>
          <w:sz w:val="24"/>
          <w:szCs w:val="24"/>
        </w:rPr>
        <w:t>ൽ</w:t>
      </w:r>
      <w:r w:rsidR="00566750" w:rsidRPr="003F35D3">
        <w:rPr>
          <w:sz w:val="24"/>
          <w:szCs w:val="24"/>
        </w:rPr>
        <w:t xml:space="preserve"> </w:t>
      </w:r>
      <w:proofErr w:type="spellStart"/>
      <w:r w:rsidR="00566750" w:rsidRPr="003F35D3">
        <w:rPr>
          <w:rFonts w:ascii="Nirmala UI" w:hAnsi="Nirmala UI" w:cs="Nirmala UI"/>
          <w:sz w:val="24"/>
          <w:szCs w:val="24"/>
        </w:rPr>
        <w:t>ഗൂഢാലോചന</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നടത്തിയെന്നാരോപിച്ച്</w:t>
      </w:r>
      <w:proofErr w:type="spellEnd"/>
      <w:r w:rsidR="00566750" w:rsidRPr="003F35D3">
        <w:rPr>
          <w:sz w:val="24"/>
          <w:szCs w:val="24"/>
        </w:rPr>
        <w:t xml:space="preserve"> 27 </w:t>
      </w:r>
      <w:proofErr w:type="spellStart"/>
      <w:r w:rsidR="00566750" w:rsidRPr="003F35D3">
        <w:rPr>
          <w:rFonts w:ascii="Nirmala UI" w:hAnsi="Nirmala UI" w:cs="Nirmala UI"/>
          <w:sz w:val="24"/>
          <w:szCs w:val="24"/>
        </w:rPr>
        <w:t>പേരെ</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അറസ്റ്റ്</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ചെയ്ത്</w:t>
      </w:r>
      <w:proofErr w:type="spellEnd"/>
      <w:r w:rsidR="00566750" w:rsidRPr="003F35D3">
        <w:rPr>
          <w:sz w:val="24"/>
          <w:szCs w:val="24"/>
        </w:rPr>
        <w:t xml:space="preserve"> </w:t>
      </w:r>
      <w:proofErr w:type="spellStart"/>
      <w:r w:rsidR="00566750" w:rsidRPr="003F35D3">
        <w:rPr>
          <w:rFonts w:ascii="Nirmala UI" w:hAnsi="Nirmala UI" w:cs="Nirmala UI"/>
          <w:sz w:val="24"/>
          <w:szCs w:val="24"/>
        </w:rPr>
        <w:t>കേസ്സെടുത്തു</w:t>
      </w:r>
      <w:r w:rsidR="00566750" w:rsidRPr="003F35D3">
        <w:rPr>
          <w:sz w:val="24"/>
          <w:szCs w:val="24"/>
        </w:rPr>
        <w:t>.</w:t>
      </w:r>
      <w:proofErr w:type="spellEnd"/>
    </w:p>
    <w:p w14:paraId="5DAE64BF" w14:textId="77777777" w:rsidR="00CE43CE" w:rsidRPr="00CE43CE" w:rsidRDefault="00CE43CE" w:rsidP="00CE43CE">
      <w:pPr>
        <w:rPr>
          <w:sz w:val="24"/>
          <w:szCs w:val="24"/>
          <w:lang w:val="en-IE"/>
        </w:rPr>
      </w:pPr>
      <w:proofErr w:type="spellStart"/>
      <w:r w:rsidRPr="00CE43CE">
        <w:rPr>
          <w:rFonts w:ascii="Nirmala UI" w:hAnsi="Nirmala UI" w:cs="Nirmala UI"/>
          <w:sz w:val="24"/>
          <w:szCs w:val="24"/>
          <w:lang w:val="en-IE"/>
        </w:rPr>
        <w:t>പൂക്കോട്ടൂ</w:t>
      </w:r>
      <w:proofErr w:type="spellEnd"/>
      <w:r w:rsidRPr="00CE43CE">
        <w:rPr>
          <w:rFonts w:ascii="Nirmala UI" w:hAnsi="Nirmala UI" w:cs="Nirmala UI"/>
          <w:sz w:val="24"/>
          <w:szCs w:val="24"/>
          <w:lang w:val="en-IE"/>
        </w:rPr>
        <w:t>ർ</w:t>
      </w:r>
      <w:r w:rsidRPr="00CE43CE">
        <w:rPr>
          <w:sz w:val="24"/>
          <w:szCs w:val="24"/>
          <w:lang w:val="en-IE"/>
        </w:rPr>
        <w:t xml:space="preserve"> </w:t>
      </w:r>
      <w:proofErr w:type="spellStart"/>
      <w:r w:rsidRPr="00CE43CE">
        <w:rPr>
          <w:rFonts w:ascii="Nirmala UI" w:hAnsi="Nirmala UI" w:cs="Nirmala UI"/>
          <w:sz w:val="24"/>
          <w:szCs w:val="24"/>
          <w:lang w:val="en-IE"/>
        </w:rPr>
        <w:t>യുദ്ധം</w:t>
      </w:r>
      <w:proofErr w:type="spellEnd"/>
    </w:p>
    <w:p w14:paraId="065BCA88" w14:textId="77777777" w:rsidR="00CE43CE" w:rsidRPr="00CE43CE" w:rsidRDefault="00CE43CE" w:rsidP="00CE43CE">
      <w:pPr>
        <w:rPr>
          <w:sz w:val="24"/>
          <w:szCs w:val="24"/>
          <w:lang w:val="en-IE"/>
        </w:rPr>
      </w:pPr>
      <w:proofErr w:type="spellStart"/>
      <w:r w:rsidRPr="00CE43CE">
        <w:rPr>
          <w:rFonts w:ascii="Nirmala UI" w:hAnsi="Nirmala UI" w:cs="Nirmala UI"/>
          <w:sz w:val="24"/>
          <w:szCs w:val="24"/>
          <w:lang w:val="en-IE"/>
        </w:rPr>
        <w:t>നിസ്സഹകരണവും</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ഖിലാഫത്തും</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ശക്തമായ</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മലബാറി</w:t>
      </w:r>
      <w:proofErr w:type="spellEnd"/>
      <w:r w:rsidRPr="00CE43CE">
        <w:rPr>
          <w:rFonts w:ascii="Nirmala UI" w:hAnsi="Nirmala UI" w:cs="Nirmala UI"/>
          <w:sz w:val="24"/>
          <w:szCs w:val="24"/>
          <w:lang w:val="en-IE"/>
        </w:rPr>
        <w:t>ൽ</w:t>
      </w:r>
      <w:r w:rsidRPr="00CE43CE">
        <w:rPr>
          <w:sz w:val="24"/>
          <w:szCs w:val="24"/>
          <w:lang w:val="en-IE"/>
        </w:rPr>
        <w:t xml:space="preserve"> 1921 </w:t>
      </w:r>
      <w:proofErr w:type="spellStart"/>
      <w:r w:rsidRPr="00CE43CE">
        <w:rPr>
          <w:rFonts w:ascii="Nirmala UI" w:hAnsi="Nirmala UI" w:cs="Nirmala UI"/>
          <w:sz w:val="24"/>
          <w:szCs w:val="24"/>
          <w:lang w:val="en-IE"/>
        </w:rPr>
        <w:t>ലെ</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മലബാ</w:t>
      </w:r>
      <w:proofErr w:type="spellEnd"/>
      <w:r w:rsidRPr="00CE43CE">
        <w:rPr>
          <w:rFonts w:ascii="Nirmala UI" w:hAnsi="Nirmala UI" w:cs="Nirmala UI"/>
          <w:sz w:val="24"/>
          <w:szCs w:val="24"/>
          <w:lang w:val="en-IE"/>
        </w:rPr>
        <w:t>ർ</w:t>
      </w:r>
      <w:r w:rsidRPr="00CE43CE">
        <w:rPr>
          <w:sz w:val="24"/>
          <w:szCs w:val="24"/>
          <w:lang w:val="en-IE"/>
        </w:rPr>
        <w:t xml:space="preserve"> </w:t>
      </w:r>
      <w:proofErr w:type="spellStart"/>
      <w:r w:rsidRPr="00CE43CE">
        <w:rPr>
          <w:rFonts w:ascii="Nirmala UI" w:hAnsi="Nirmala UI" w:cs="Nirmala UI"/>
          <w:sz w:val="24"/>
          <w:szCs w:val="24"/>
          <w:lang w:val="en-IE"/>
        </w:rPr>
        <w:t>കലാപത്തിന്റെ</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ഭാഗമായി</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നടന്ന</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പ്രധാന</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സംഭവമാണ്</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പൂക്കോട്ടൂ</w:t>
      </w:r>
      <w:proofErr w:type="spellEnd"/>
      <w:r w:rsidRPr="00CE43CE">
        <w:rPr>
          <w:rFonts w:ascii="Nirmala UI" w:hAnsi="Nirmala UI" w:cs="Nirmala UI"/>
          <w:sz w:val="24"/>
          <w:szCs w:val="24"/>
          <w:lang w:val="en-IE"/>
        </w:rPr>
        <w:t>ർ</w:t>
      </w:r>
      <w:r w:rsidRPr="00CE43CE">
        <w:rPr>
          <w:sz w:val="24"/>
          <w:szCs w:val="24"/>
          <w:lang w:val="en-IE"/>
        </w:rPr>
        <w:t xml:space="preserve"> </w:t>
      </w:r>
      <w:proofErr w:type="spellStart"/>
      <w:r w:rsidRPr="00CE43CE">
        <w:rPr>
          <w:rFonts w:ascii="Nirmala UI" w:hAnsi="Nirmala UI" w:cs="Nirmala UI"/>
          <w:sz w:val="24"/>
          <w:szCs w:val="24"/>
          <w:lang w:val="en-IE"/>
        </w:rPr>
        <w:t>യുദ്ധം</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പൂക്കോട്ടൂരിലെ</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ഖിലാഫത്ത്</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കമ്മിറ്റിയുടെ</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സെക്രട്ടറിയായ</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വടക്കെ</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വീട്ടി</w:t>
      </w:r>
      <w:proofErr w:type="spellEnd"/>
      <w:r w:rsidRPr="00CE43CE">
        <w:rPr>
          <w:rFonts w:ascii="Nirmala UI" w:hAnsi="Nirmala UI" w:cs="Nirmala UI"/>
          <w:sz w:val="24"/>
          <w:szCs w:val="24"/>
          <w:lang w:val="en-IE"/>
        </w:rPr>
        <w:t>ൽ</w:t>
      </w:r>
      <w:r w:rsidRPr="00CE43CE">
        <w:rPr>
          <w:sz w:val="24"/>
          <w:szCs w:val="24"/>
          <w:lang w:val="en-IE"/>
        </w:rPr>
        <w:t xml:space="preserve"> </w:t>
      </w:r>
      <w:proofErr w:type="spellStart"/>
      <w:r w:rsidRPr="00CE43CE">
        <w:rPr>
          <w:rFonts w:ascii="Nirmala UI" w:hAnsi="Nirmala UI" w:cs="Nirmala UI"/>
          <w:sz w:val="24"/>
          <w:szCs w:val="24"/>
          <w:lang w:val="en-IE"/>
        </w:rPr>
        <w:t>മുഹമ്മദിനെ</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മോഷ്ടാവാണെന്ന്</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ആരോപിച്ച്</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അറസ്റ്റ്</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ചെയ്യാ</w:t>
      </w:r>
      <w:proofErr w:type="spellEnd"/>
      <w:r w:rsidRPr="00CE43CE">
        <w:rPr>
          <w:rFonts w:ascii="Nirmala UI" w:hAnsi="Nirmala UI" w:cs="Nirmala UI"/>
          <w:sz w:val="24"/>
          <w:szCs w:val="24"/>
          <w:lang w:val="en-IE"/>
        </w:rPr>
        <w:t>ൻ</w:t>
      </w:r>
      <w:r w:rsidRPr="00CE43CE">
        <w:rPr>
          <w:sz w:val="24"/>
          <w:szCs w:val="24"/>
          <w:lang w:val="en-IE"/>
        </w:rPr>
        <w:t xml:space="preserve"> </w:t>
      </w:r>
      <w:proofErr w:type="spellStart"/>
      <w:r w:rsidRPr="00CE43CE">
        <w:rPr>
          <w:rFonts w:ascii="Nirmala UI" w:hAnsi="Nirmala UI" w:cs="Nirmala UI"/>
          <w:sz w:val="24"/>
          <w:szCs w:val="24"/>
          <w:lang w:val="en-IE"/>
        </w:rPr>
        <w:t>ബ്രിട്ടീഷ്</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പോലീസ്</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ശ്രമിച്ചതോടെയാണ്</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കലാപം</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ആരംഭിച്ചത്</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മൂവായിരത്തിലധികം</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ആളുക</w:t>
      </w:r>
      <w:proofErr w:type="spellEnd"/>
      <w:r w:rsidRPr="00CE43CE">
        <w:rPr>
          <w:rFonts w:ascii="Nirmala UI" w:hAnsi="Nirmala UI" w:cs="Nirmala UI"/>
          <w:sz w:val="24"/>
          <w:szCs w:val="24"/>
          <w:lang w:val="en-IE"/>
        </w:rPr>
        <w:t>ൾ</w:t>
      </w:r>
      <w:r w:rsidRPr="00CE43CE">
        <w:rPr>
          <w:sz w:val="24"/>
          <w:szCs w:val="24"/>
          <w:lang w:val="en-IE"/>
        </w:rPr>
        <w:t xml:space="preserve"> </w:t>
      </w:r>
      <w:proofErr w:type="spellStart"/>
      <w:r w:rsidRPr="00CE43CE">
        <w:rPr>
          <w:rFonts w:ascii="Nirmala UI" w:hAnsi="Nirmala UI" w:cs="Nirmala UI"/>
          <w:sz w:val="24"/>
          <w:szCs w:val="24"/>
          <w:lang w:val="en-IE"/>
        </w:rPr>
        <w:t>പങ്കെടുത്ത</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കലാപം</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അമർച്ച</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ചെയ്യാ</w:t>
      </w:r>
      <w:proofErr w:type="spellEnd"/>
      <w:r w:rsidRPr="00CE43CE">
        <w:rPr>
          <w:rFonts w:ascii="Nirmala UI" w:hAnsi="Nirmala UI" w:cs="Nirmala UI"/>
          <w:sz w:val="24"/>
          <w:szCs w:val="24"/>
          <w:lang w:val="en-IE"/>
        </w:rPr>
        <w:t>ൻ</w:t>
      </w:r>
      <w:r w:rsidRPr="00CE43CE">
        <w:rPr>
          <w:sz w:val="24"/>
          <w:szCs w:val="24"/>
          <w:lang w:val="en-IE"/>
        </w:rPr>
        <w:t xml:space="preserve"> </w:t>
      </w:r>
      <w:proofErr w:type="spellStart"/>
      <w:r w:rsidRPr="00CE43CE">
        <w:rPr>
          <w:rFonts w:ascii="Nirmala UI" w:hAnsi="Nirmala UI" w:cs="Nirmala UI"/>
          <w:sz w:val="24"/>
          <w:szCs w:val="24"/>
          <w:lang w:val="en-IE"/>
        </w:rPr>
        <w:t>ബ്രിട്ടീഷ്</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ഗവൺമെൻ്റ്</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ഏറെ</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പ്രയാസപ്പെട്ടു</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യുദ്ധത്തി</w:t>
      </w:r>
      <w:proofErr w:type="spellEnd"/>
      <w:r w:rsidRPr="00CE43CE">
        <w:rPr>
          <w:rFonts w:ascii="Nirmala UI" w:hAnsi="Nirmala UI" w:cs="Nirmala UI"/>
          <w:sz w:val="24"/>
          <w:szCs w:val="24"/>
          <w:lang w:val="en-IE"/>
        </w:rPr>
        <w:t>ൽ</w:t>
      </w:r>
      <w:r w:rsidRPr="00CE43CE">
        <w:rPr>
          <w:sz w:val="24"/>
          <w:szCs w:val="24"/>
          <w:lang w:val="en-IE"/>
        </w:rPr>
        <w:t xml:space="preserve"> </w:t>
      </w:r>
      <w:proofErr w:type="spellStart"/>
      <w:r w:rsidRPr="00CE43CE">
        <w:rPr>
          <w:rFonts w:ascii="Nirmala UI" w:hAnsi="Nirmala UI" w:cs="Nirmala UI"/>
          <w:sz w:val="24"/>
          <w:szCs w:val="24"/>
          <w:lang w:val="en-IE"/>
        </w:rPr>
        <w:t>നൂറുകണക്കിന്</w:t>
      </w:r>
      <w:proofErr w:type="spellEnd"/>
      <w:r w:rsidRPr="00CE43CE">
        <w:rPr>
          <w:sz w:val="24"/>
          <w:szCs w:val="24"/>
          <w:lang w:val="en-IE"/>
        </w:rPr>
        <w:t xml:space="preserve"> </w:t>
      </w:r>
      <w:proofErr w:type="spellStart"/>
      <w:r w:rsidRPr="00CE43CE">
        <w:rPr>
          <w:rFonts w:ascii="Nirmala UI" w:hAnsi="Nirmala UI" w:cs="Nirmala UI"/>
          <w:sz w:val="24"/>
          <w:szCs w:val="24"/>
          <w:lang w:val="en-IE"/>
        </w:rPr>
        <w:t>പേ</w:t>
      </w:r>
      <w:proofErr w:type="spellEnd"/>
      <w:r w:rsidRPr="00CE43CE">
        <w:rPr>
          <w:rFonts w:ascii="Nirmala UI" w:hAnsi="Nirmala UI" w:cs="Nirmala UI"/>
          <w:sz w:val="24"/>
          <w:szCs w:val="24"/>
          <w:lang w:val="en-IE"/>
        </w:rPr>
        <w:t>ർ</w:t>
      </w:r>
      <w:r w:rsidRPr="00CE43CE">
        <w:rPr>
          <w:sz w:val="24"/>
          <w:szCs w:val="24"/>
          <w:lang w:val="en-IE"/>
        </w:rPr>
        <w:t xml:space="preserve"> </w:t>
      </w:r>
      <w:proofErr w:type="spellStart"/>
      <w:r w:rsidRPr="00CE43CE">
        <w:rPr>
          <w:rFonts w:ascii="Nirmala UI" w:hAnsi="Nirmala UI" w:cs="Nirmala UI"/>
          <w:sz w:val="24"/>
          <w:szCs w:val="24"/>
          <w:lang w:val="en-IE"/>
        </w:rPr>
        <w:t>കൊല്ലപ്പെട്ടു</w:t>
      </w:r>
      <w:proofErr w:type="spellEnd"/>
      <w:r w:rsidRPr="00CE43CE">
        <w:rPr>
          <w:sz w:val="24"/>
          <w:szCs w:val="24"/>
          <w:lang w:val="en-IE"/>
        </w:rPr>
        <w:t>.</w:t>
      </w:r>
    </w:p>
    <w:p w14:paraId="2F7C51E5" w14:textId="1B75FB5E" w:rsidR="00A03114" w:rsidRPr="003F35D3" w:rsidRDefault="00000000">
      <w:pPr>
        <w:rPr>
          <w:sz w:val="24"/>
          <w:szCs w:val="24"/>
        </w:rPr>
      </w:pPr>
      <w:proofErr w:type="spellStart"/>
      <w:r w:rsidRPr="003F35D3">
        <w:rPr>
          <w:sz w:val="24"/>
          <w:szCs w:val="24"/>
        </w:rPr>
        <w:lastRenderedPageBreak/>
        <w:t>ഇന്ത്യ</w:t>
      </w:r>
      <w:proofErr w:type="spellEnd"/>
      <w:r w:rsidRPr="003F35D3">
        <w:rPr>
          <w:sz w:val="24"/>
          <w:szCs w:val="24"/>
        </w:rPr>
        <w:t xml:space="preserve">ൻ </w:t>
      </w:r>
      <w:proofErr w:type="spellStart"/>
      <w:r w:rsidRPr="003F35D3">
        <w:rPr>
          <w:sz w:val="24"/>
          <w:szCs w:val="24"/>
        </w:rPr>
        <w:t>നാഷണ</w:t>
      </w:r>
      <w:proofErr w:type="spellEnd"/>
      <w:r w:rsidRPr="003F35D3">
        <w:rPr>
          <w:sz w:val="24"/>
          <w:szCs w:val="24"/>
        </w:rPr>
        <w:t xml:space="preserve">ൽ </w:t>
      </w:r>
      <w:proofErr w:type="spellStart"/>
      <w:r w:rsidRPr="003F35D3">
        <w:rPr>
          <w:sz w:val="24"/>
          <w:szCs w:val="24"/>
        </w:rPr>
        <w:t>കോൺഗ്രസിന്റെ</w:t>
      </w:r>
      <w:proofErr w:type="spellEnd"/>
      <w:r w:rsidRPr="003F35D3">
        <w:rPr>
          <w:sz w:val="24"/>
          <w:szCs w:val="24"/>
        </w:rPr>
        <w:t xml:space="preserve"> </w:t>
      </w:r>
      <w:proofErr w:type="spellStart"/>
      <w:r w:rsidRPr="003F35D3">
        <w:rPr>
          <w:sz w:val="24"/>
          <w:szCs w:val="24"/>
        </w:rPr>
        <w:t>അധ്യക്ഷപദവിയിലിരുന്ന</w:t>
      </w:r>
      <w:proofErr w:type="spellEnd"/>
      <w:r w:rsidRPr="003F35D3">
        <w:rPr>
          <w:sz w:val="24"/>
          <w:szCs w:val="24"/>
        </w:rPr>
        <w:t xml:space="preserve"> ഒരേ ഒരു </w:t>
      </w:r>
      <w:proofErr w:type="spellStart"/>
      <w:r w:rsidRPr="003F35D3">
        <w:rPr>
          <w:sz w:val="24"/>
          <w:szCs w:val="24"/>
        </w:rPr>
        <w:t>മലയാളിയാണ്</w:t>
      </w:r>
      <w:proofErr w:type="spellEnd"/>
      <w:r w:rsidRPr="003F35D3">
        <w:rPr>
          <w:sz w:val="24"/>
          <w:szCs w:val="24"/>
        </w:rPr>
        <w:t xml:space="preserve"> </w:t>
      </w:r>
      <w:proofErr w:type="spellStart"/>
      <w:r w:rsidRPr="003F35D3">
        <w:rPr>
          <w:sz w:val="24"/>
          <w:szCs w:val="24"/>
        </w:rPr>
        <w:t>പാലക്കാട്ടുകാരനായ</w:t>
      </w:r>
      <w:proofErr w:type="spellEnd"/>
      <w:r w:rsidRPr="003F35D3">
        <w:rPr>
          <w:sz w:val="24"/>
          <w:szCs w:val="24"/>
        </w:rPr>
        <w:t xml:space="preserve"> </w:t>
      </w:r>
      <w:proofErr w:type="spellStart"/>
      <w:r w:rsidRPr="003F35D3">
        <w:rPr>
          <w:sz w:val="24"/>
          <w:szCs w:val="24"/>
        </w:rPr>
        <w:t>ചേറ്റൂ</w:t>
      </w:r>
      <w:proofErr w:type="spellEnd"/>
      <w:r w:rsidRPr="003F35D3">
        <w:rPr>
          <w:sz w:val="24"/>
          <w:szCs w:val="24"/>
        </w:rPr>
        <w:t xml:space="preserve">ർ </w:t>
      </w:r>
      <w:proofErr w:type="spellStart"/>
      <w:r w:rsidRPr="003F35D3">
        <w:rPr>
          <w:sz w:val="24"/>
          <w:szCs w:val="24"/>
        </w:rPr>
        <w:t>ശങ്കരൻനായ</w:t>
      </w:r>
      <w:proofErr w:type="spellEnd"/>
      <w:r w:rsidRPr="003F35D3">
        <w:rPr>
          <w:sz w:val="24"/>
          <w:szCs w:val="24"/>
        </w:rPr>
        <w:t xml:space="preserve">ർ. 1897 ലെ അമരാവതി </w:t>
      </w:r>
      <w:proofErr w:type="spellStart"/>
      <w:r w:rsidRPr="003F35D3">
        <w:rPr>
          <w:sz w:val="24"/>
          <w:szCs w:val="24"/>
        </w:rPr>
        <w:t>സമ്മേളനത്തിലാണ്</w:t>
      </w:r>
      <w:proofErr w:type="spellEnd"/>
      <w:r w:rsidRPr="003F35D3">
        <w:rPr>
          <w:sz w:val="24"/>
          <w:szCs w:val="24"/>
        </w:rPr>
        <w:t xml:space="preserve"> </w:t>
      </w:r>
      <w:proofErr w:type="spellStart"/>
      <w:r w:rsidRPr="003F35D3">
        <w:rPr>
          <w:sz w:val="24"/>
          <w:szCs w:val="24"/>
        </w:rPr>
        <w:t>അദ്ദേഹം</w:t>
      </w:r>
      <w:proofErr w:type="spellEnd"/>
      <w:r w:rsidRPr="003F35D3">
        <w:rPr>
          <w:sz w:val="24"/>
          <w:szCs w:val="24"/>
        </w:rPr>
        <w:t xml:space="preserve"> </w:t>
      </w:r>
      <w:proofErr w:type="spellStart"/>
      <w:r w:rsidRPr="003F35D3">
        <w:rPr>
          <w:sz w:val="24"/>
          <w:szCs w:val="24"/>
        </w:rPr>
        <w:t>പ്രസിഡന്റായി</w:t>
      </w:r>
      <w:proofErr w:type="spellEnd"/>
      <w:r w:rsidRPr="003F35D3">
        <w:rPr>
          <w:sz w:val="24"/>
          <w:szCs w:val="24"/>
        </w:rPr>
        <w:t xml:space="preserve"> </w:t>
      </w:r>
      <w:proofErr w:type="spellStart"/>
      <w:r w:rsidRPr="003F35D3">
        <w:rPr>
          <w:sz w:val="24"/>
          <w:szCs w:val="24"/>
        </w:rPr>
        <w:t>തിരഞ്ഞടുക്കപ്പെട്ടത്</w:t>
      </w:r>
      <w:proofErr w:type="spellEnd"/>
      <w:r w:rsidRPr="003F35D3">
        <w:rPr>
          <w:sz w:val="24"/>
          <w:szCs w:val="24"/>
        </w:rPr>
        <w:t xml:space="preserve">. ജാലിയൻവാലാബാഗ് </w:t>
      </w:r>
      <w:proofErr w:type="spellStart"/>
      <w:r w:rsidRPr="003F35D3">
        <w:rPr>
          <w:sz w:val="24"/>
          <w:szCs w:val="24"/>
        </w:rPr>
        <w:t>കൂട്ടക്കൊലയി</w:t>
      </w:r>
      <w:proofErr w:type="spellEnd"/>
      <w:r w:rsidRPr="003F35D3">
        <w:rPr>
          <w:sz w:val="24"/>
          <w:szCs w:val="24"/>
        </w:rPr>
        <w:t xml:space="preserve">ൽ </w:t>
      </w:r>
      <w:proofErr w:type="spellStart"/>
      <w:r w:rsidRPr="003F35D3">
        <w:rPr>
          <w:sz w:val="24"/>
          <w:szCs w:val="24"/>
        </w:rPr>
        <w:t>പ്രതിഷേധിച്ച്</w:t>
      </w:r>
      <w:proofErr w:type="spellEnd"/>
      <w:r w:rsidRPr="003F35D3">
        <w:rPr>
          <w:sz w:val="24"/>
          <w:szCs w:val="24"/>
        </w:rPr>
        <w:t xml:space="preserve"> </w:t>
      </w:r>
      <w:proofErr w:type="spellStart"/>
      <w:r w:rsidRPr="003F35D3">
        <w:rPr>
          <w:sz w:val="24"/>
          <w:szCs w:val="24"/>
        </w:rPr>
        <w:t>അദ്ദേഹം</w:t>
      </w:r>
      <w:proofErr w:type="spellEnd"/>
      <w:r w:rsidRPr="003F35D3">
        <w:rPr>
          <w:sz w:val="24"/>
          <w:szCs w:val="24"/>
        </w:rPr>
        <w:t xml:space="preserve"> </w:t>
      </w:r>
      <w:proofErr w:type="spellStart"/>
      <w:r w:rsidRPr="003F35D3">
        <w:rPr>
          <w:sz w:val="24"/>
          <w:szCs w:val="24"/>
        </w:rPr>
        <w:t>വൈസ്രോയിയുടെ</w:t>
      </w:r>
      <w:proofErr w:type="spellEnd"/>
      <w:r w:rsidRPr="003F35D3">
        <w:rPr>
          <w:sz w:val="24"/>
          <w:szCs w:val="24"/>
        </w:rPr>
        <w:t xml:space="preserve"> </w:t>
      </w:r>
      <w:proofErr w:type="spellStart"/>
      <w:r w:rsidRPr="003F35D3">
        <w:rPr>
          <w:sz w:val="24"/>
          <w:szCs w:val="24"/>
        </w:rPr>
        <w:t>എക്സിക്യൂട്ടീവ്</w:t>
      </w:r>
      <w:proofErr w:type="spellEnd"/>
      <w:r w:rsidRPr="003F35D3">
        <w:rPr>
          <w:sz w:val="24"/>
          <w:szCs w:val="24"/>
        </w:rPr>
        <w:t xml:space="preserve"> </w:t>
      </w:r>
      <w:proofErr w:type="spellStart"/>
      <w:r w:rsidRPr="003F35D3">
        <w:rPr>
          <w:sz w:val="24"/>
          <w:szCs w:val="24"/>
        </w:rPr>
        <w:t>കൗൺസി</w:t>
      </w:r>
      <w:proofErr w:type="spellEnd"/>
      <w:r w:rsidRPr="003F35D3">
        <w:rPr>
          <w:sz w:val="24"/>
          <w:szCs w:val="24"/>
        </w:rPr>
        <w:t xml:space="preserve">ൽ </w:t>
      </w:r>
      <w:proofErr w:type="spellStart"/>
      <w:r w:rsidRPr="003F35D3">
        <w:rPr>
          <w:sz w:val="24"/>
          <w:szCs w:val="24"/>
        </w:rPr>
        <w:t>അംഗത്വം</w:t>
      </w:r>
      <w:proofErr w:type="spellEnd"/>
      <w:r w:rsidRPr="003F35D3">
        <w:rPr>
          <w:sz w:val="24"/>
          <w:szCs w:val="24"/>
        </w:rPr>
        <w:t xml:space="preserve"> രാജിവച്ചു. ഗാന്ധിയൻ </w:t>
      </w:r>
      <w:proofErr w:type="spellStart"/>
      <w:r w:rsidRPr="003F35D3">
        <w:rPr>
          <w:sz w:val="24"/>
          <w:szCs w:val="24"/>
        </w:rPr>
        <w:t>സമരമാർഗങ്ങളോട്</w:t>
      </w:r>
      <w:proofErr w:type="spellEnd"/>
      <w:r w:rsidRPr="003F35D3">
        <w:rPr>
          <w:sz w:val="24"/>
          <w:szCs w:val="24"/>
        </w:rPr>
        <w:t xml:space="preserve"> </w:t>
      </w:r>
      <w:proofErr w:type="spellStart"/>
      <w:r w:rsidRPr="003F35D3">
        <w:rPr>
          <w:sz w:val="24"/>
          <w:szCs w:val="24"/>
        </w:rPr>
        <w:t>കടുത്ത</w:t>
      </w:r>
      <w:proofErr w:type="spellEnd"/>
      <w:r w:rsidRPr="003F35D3">
        <w:rPr>
          <w:sz w:val="24"/>
          <w:szCs w:val="24"/>
        </w:rPr>
        <w:t xml:space="preserve"> </w:t>
      </w:r>
      <w:proofErr w:type="spellStart"/>
      <w:r w:rsidRPr="003F35D3">
        <w:rPr>
          <w:sz w:val="24"/>
          <w:szCs w:val="24"/>
        </w:rPr>
        <w:t>വിയോജിപ്പ്</w:t>
      </w:r>
      <w:proofErr w:type="spellEnd"/>
      <w:r w:rsidRPr="003F35D3">
        <w:rPr>
          <w:sz w:val="24"/>
          <w:szCs w:val="24"/>
        </w:rPr>
        <w:t xml:space="preserve"> </w:t>
      </w:r>
      <w:proofErr w:type="spellStart"/>
      <w:r w:rsidRPr="003F35D3">
        <w:rPr>
          <w:sz w:val="24"/>
          <w:szCs w:val="24"/>
        </w:rPr>
        <w:t>പ്രകടിപ്പിച്ച</w:t>
      </w:r>
      <w:proofErr w:type="spellEnd"/>
      <w:r w:rsidRPr="003F35D3">
        <w:rPr>
          <w:sz w:val="24"/>
          <w:szCs w:val="24"/>
        </w:rPr>
        <w:t xml:space="preserve"> </w:t>
      </w:r>
      <w:proofErr w:type="spellStart"/>
      <w:r w:rsidRPr="003F35D3">
        <w:rPr>
          <w:sz w:val="24"/>
          <w:szCs w:val="24"/>
        </w:rPr>
        <w:t>അദ്ദേഹം</w:t>
      </w:r>
      <w:proofErr w:type="spellEnd"/>
      <w:r w:rsidRPr="003F35D3">
        <w:rPr>
          <w:sz w:val="24"/>
          <w:szCs w:val="24"/>
        </w:rPr>
        <w:t xml:space="preserve"> "</w:t>
      </w:r>
      <w:proofErr w:type="spellStart"/>
      <w:r w:rsidRPr="003F35D3">
        <w:rPr>
          <w:sz w:val="24"/>
          <w:szCs w:val="24"/>
        </w:rPr>
        <w:t>ഗാന്ധിയും</w:t>
      </w:r>
      <w:proofErr w:type="spellEnd"/>
      <w:r w:rsidRPr="003F35D3">
        <w:rPr>
          <w:sz w:val="24"/>
          <w:szCs w:val="24"/>
        </w:rPr>
        <w:t xml:space="preserve"> </w:t>
      </w:r>
      <w:proofErr w:type="spellStart"/>
      <w:r w:rsidRPr="003F35D3">
        <w:rPr>
          <w:sz w:val="24"/>
          <w:szCs w:val="24"/>
        </w:rPr>
        <w:t>അരാജകത്വവും</w:t>
      </w:r>
      <w:proofErr w:type="spellEnd"/>
      <w:r w:rsidRPr="003F35D3">
        <w:rPr>
          <w:sz w:val="24"/>
          <w:szCs w:val="24"/>
        </w:rPr>
        <w:t xml:space="preserve"> (Gandhi and Anarchy) എന്ന ഗ്രന്ഥം രചിച്ചു.</w:t>
      </w:r>
    </w:p>
    <w:p w14:paraId="0302CE4C" w14:textId="1B4B48E1" w:rsidR="00A03114" w:rsidRPr="003F35D3" w:rsidRDefault="00000000">
      <w:pPr>
        <w:rPr>
          <w:sz w:val="24"/>
          <w:szCs w:val="24"/>
        </w:rPr>
      </w:pPr>
      <w:proofErr w:type="spellStart"/>
      <w:r w:rsidRPr="003F35D3">
        <w:rPr>
          <w:rFonts w:ascii="Nirmala UI" w:hAnsi="Nirmala UI" w:cs="Nirmala UI"/>
          <w:sz w:val="24"/>
          <w:szCs w:val="24"/>
        </w:rPr>
        <w:t>തിരുവിതാംകൂറി</w:t>
      </w:r>
      <w:proofErr w:type="spellEnd"/>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രാഷ്ട്രീയ</w:t>
      </w:r>
      <w:proofErr w:type="spellEnd"/>
      <w:r w:rsidRPr="003F35D3">
        <w:rPr>
          <w:sz w:val="24"/>
          <w:szCs w:val="24"/>
        </w:rPr>
        <w:t xml:space="preserve"> </w:t>
      </w:r>
      <w:proofErr w:type="spellStart"/>
      <w:r w:rsidRPr="003F35D3">
        <w:rPr>
          <w:rFonts w:ascii="Nirmala UI" w:hAnsi="Nirmala UI" w:cs="Nirmala UI"/>
          <w:sz w:val="24"/>
          <w:szCs w:val="24"/>
        </w:rPr>
        <w:t>പ്രക്ഷോഭത്തിന്റെ</w:t>
      </w:r>
      <w:proofErr w:type="spellEnd"/>
      <w:r w:rsidRPr="003F35D3">
        <w:rPr>
          <w:sz w:val="24"/>
          <w:szCs w:val="24"/>
        </w:rPr>
        <w:t xml:space="preserve"> </w:t>
      </w:r>
      <w:proofErr w:type="spellStart"/>
      <w:r w:rsidRPr="003F35D3">
        <w:rPr>
          <w:rFonts w:ascii="Nirmala UI" w:hAnsi="Nirmala UI" w:cs="Nirmala UI"/>
          <w:sz w:val="24"/>
          <w:szCs w:val="24"/>
        </w:rPr>
        <w:t>ആരംഭം</w:t>
      </w:r>
      <w:proofErr w:type="spellEnd"/>
      <w:r w:rsidRPr="003F35D3">
        <w:rPr>
          <w:sz w:val="24"/>
          <w:szCs w:val="24"/>
        </w:rPr>
        <w:t xml:space="preserve"> </w:t>
      </w:r>
      <w:proofErr w:type="spellStart"/>
      <w:r w:rsidRPr="003F35D3">
        <w:rPr>
          <w:rFonts w:ascii="Nirmala UI" w:hAnsi="Nirmala UI" w:cs="Nirmala UI"/>
          <w:sz w:val="24"/>
          <w:szCs w:val="24"/>
        </w:rPr>
        <w:t>കുറിക്കുന്നത്</w:t>
      </w:r>
      <w:proofErr w:type="spellEnd"/>
      <w:r w:rsidRPr="003F35D3">
        <w:rPr>
          <w:sz w:val="24"/>
          <w:szCs w:val="24"/>
        </w:rPr>
        <w:t xml:space="preserve"> 1891 </w:t>
      </w:r>
      <w:proofErr w:type="spellStart"/>
      <w:r w:rsidRPr="003F35D3">
        <w:rPr>
          <w:rFonts w:ascii="Nirmala UI" w:hAnsi="Nirmala UI" w:cs="Nirmala UI"/>
          <w:sz w:val="24"/>
          <w:szCs w:val="24"/>
        </w:rPr>
        <w:t>ലെ</w:t>
      </w:r>
      <w:proofErr w:type="spellEnd"/>
      <w:r w:rsidRPr="003F35D3">
        <w:rPr>
          <w:sz w:val="24"/>
          <w:szCs w:val="24"/>
        </w:rPr>
        <w:t xml:space="preserve"> </w:t>
      </w:r>
      <w:proofErr w:type="spellStart"/>
      <w:r w:rsidRPr="003F35D3">
        <w:rPr>
          <w:rFonts w:ascii="Nirmala UI" w:hAnsi="Nirmala UI" w:cs="Nirmala UI"/>
          <w:sz w:val="24"/>
          <w:szCs w:val="24"/>
        </w:rPr>
        <w:t>മലയാളി</w:t>
      </w:r>
      <w:proofErr w:type="spellEnd"/>
      <w:r w:rsidRPr="003F35D3">
        <w:rPr>
          <w:sz w:val="24"/>
          <w:szCs w:val="24"/>
        </w:rPr>
        <w:t xml:space="preserve"> </w:t>
      </w:r>
      <w:proofErr w:type="spellStart"/>
      <w:r w:rsidRPr="003F35D3">
        <w:rPr>
          <w:rFonts w:ascii="Nirmala UI" w:hAnsi="Nirmala UI" w:cs="Nirmala UI"/>
          <w:sz w:val="24"/>
          <w:szCs w:val="24"/>
        </w:rPr>
        <w:t>മെമ്മോറിയലോടു</w:t>
      </w:r>
      <w:proofErr w:type="spellEnd"/>
      <w:r w:rsidRPr="003F35D3">
        <w:rPr>
          <w:sz w:val="24"/>
          <w:szCs w:val="24"/>
        </w:rPr>
        <w:t xml:space="preserve"> </w:t>
      </w:r>
      <w:proofErr w:type="spellStart"/>
      <w:r w:rsidRPr="003F35D3">
        <w:rPr>
          <w:rFonts w:ascii="Nirmala UI" w:hAnsi="Nirmala UI" w:cs="Nirmala UI"/>
          <w:sz w:val="24"/>
          <w:szCs w:val="24"/>
        </w:rPr>
        <w:t>കൂടിയാണ്</w:t>
      </w:r>
      <w:proofErr w:type="spellEnd"/>
      <w:r w:rsidRPr="003F35D3">
        <w:rPr>
          <w:sz w:val="24"/>
          <w:szCs w:val="24"/>
        </w:rPr>
        <w:t xml:space="preserve">. </w:t>
      </w:r>
      <w:r w:rsidRPr="003F35D3">
        <w:rPr>
          <w:rFonts w:ascii="Nirmala UI" w:hAnsi="Nirmala UI" w:cs="Nirmala UI"/>
          <w:sz w:val="24"/>
          <w:szCs w:val="24"/>
        </w:rPr>
        <w:t>സർക്കാർ</w:t>
      </w:r>
      <w:r w:rsidRPr="003F35D3">
        <w:rPr>
          <w:sz w:val="24"/>
          <w:szCs w:val="24"/>
        </w:rPr>
        <w:t xml:space="preserve"> </w:t>
      </w:r>
      <w:r w:rsidRPr="003F35D3">
        <w:rPr>
          <w:rFonts w:ascii="Nirmala UI" w:hAnsi="Nirmala UI" w:cs="Nirmala UI"/>
          <w:sz w:val="24"/>
          <w:szCs w:val="24"/>
        </w:rPr>
        <w:t>ജോലികളിൽ</w:t>
      </w:r>
      <w:r w:rsidRPr="003F35D3">
        <w:rPr>
          <w:sz w:val="24"/>
          <w:szCs w:val="24"/>
        </w:rPr>
        <w:t xml:space="preserve"> </w:t>
      </w:r>
      <w:proofErr w:type="spellStart"/>
      <w:r w:rsidRPr="003F35D3">
        <w:rPr>
          <w:rFonts w:ascii="Nirmala UI" w:hAnsi="Nirmala UI" w:cs="Nirmala UI"/>
          <w:sz w:val="24"/>
          <w:szCs w:val="24"/>
        </w:rPr>
        <w:t>തിരുതാംകൂർകാർക്ക്</w:t>
      </w:r>
      <w:proofErr w:type="spellEnd"/>
      <w:r w:rsidRPr="003F35D3">
        <w:rPr>
          <w:sz w:val="24"/>
          <w:szCs w:val="24"/>
        </w:rPr>
        <w:t xml:space="preserve"> </w:t>
      </w:r>
      <w:proofErr w:type="spellStart"/>
      <w:r w:rsidRPr="003F35D3">
        <w:rPr>
          <w:rFonts w:ascii="Nirmala UI" w:hAnsi="Nirmala UI" w:cs="Nirmala UI"/>
          <w:sz w:val="24"/>
          <w:szCs w:val="24"/>
        </w:rPr>
        <w:t>മതിയായ</w:t>
      </w:r>
      <w:proofErr w:type="spellEnd"/>
      <w:r w:rsidRPr="003F35D3">
        <w:rPr>
          <w:sz w:val="24"/>
          <w:szCs w:val="24"/>
        </w:rPr>
        <w:t xml:space="preserve"> </w:t>
      </w:r>
      <w:proofErr w:type="spellStart"/>
      <w:r w:rsidRPr="003F35D3">
        <w:rPr>
          <w:rFonts w:ascii="Nirmala UI" w:hAnsi="Nirmala UI" w:cs="Nirmala UI"/>
          <w:sz w:val="24"/>
          <w:szCs w:val="24"/>
        </w:rPr>
        <w:t>പ്രാതിനിധ്യം</w:t>
      </w:r>
      <w:proofErr w:type="spellEnd"/>
      <w:r w:rsidRPr="003F35D3">
        <w:rPr>
          <w:sz w:val="24"/>
          <w:szCs w:val="24"/>
        </w:rPr>
        <w:t xml:space="preserve"> </w:t>
      </w:r>
      <w:proofErr w:type="spellStart"/>
      <w:r w:rsidRPr="003F35D3">
        <w:rPr>
          <w:rFonts w:ascii="Nirmala UI" w:hAnsi="Nirmala UI" w:cs="Nirmala UI"/>
          <w:sz w:val="24"/>
          <w:szCs w:val="24"/>
        </w:rPr>
        <w:t>ആവശ്യപ്പെട്ട്</w:t>
      </w:r>
      <w:proofErr w:type="spellEnd"/>
      <w:r w:rsidRPr="003F35D3">
        <w:rPr>
          <w:sz w:val="24"/>
          <w:szCs w:val="24"/>
        </w:rPr>
        <w:t xml:space="preserve"> </w:t>
      </w:r>
      <w:proofErr w:type="spellStart"/>
      <w:r w:rsidRPr="003F35D3">
        <w:rPr>
          <w:rFonts w:ascii="Nirmala UI" w:hAnsi="Nirmala UI" w:cs="Nirmala UI"/>
          <w:sz w:val="24"/>
          <w:szCs w:val="24"/>
        </w:rPr>
        <w:t>ബാരിസ്റ്റ</w:t>
      </w:r>
      <w:proofErr w:type="spellEnd"/>
      <w:r w:rsidRPr="003F35D3">
        <w:rPr>
          <w:rFonts w:ascii="Nirmala UI" w:hAnsi="Nirmala UI" w:cs="Nirmala UI"/>
          <w:sz w:val="24"/>
          <w:szCs w:val="24"/>
        </w:rPr>
        <w:t>ർ</w:t>
      </w:r>
      <w:r w:rsidRPr="003F35D3">
        <w:rPr>
          <w:sz w:val="24"/>
          <w:szCs w:val="24"/>
        </w:rPr>
        <w:t xml:space="preserve"> </w:t>
      </w:r>
      <w:proofErr w:type="spellStart"/>
      <w:r w:rsidRPr="003F35D3">
        <w:rPr>
          <w:rFonts w:ascii="Nirmala UI" w:hAnsi="Nirmala UI" w:cs="Nirmala UI"/>
          <w:sz w:val="24"/>
          <w:szCs w:val="24"/>
        </w:rPr>
        <w:t>ജി</w:t>
      </w:r>
      <w:r w:rsidRPr="003F35D3">
        <w:rPr>
          <w:sz w:val="24"/>
          <w:szCs w:val="24"/>
        </w:rPr>
        <w:t>.</w:t>
      </w:r>
      <w:r w:rsidRPr="003F35D3">
        <w:rPr>
          <w:rFonts w:ascii="Nirmala UI" w:hAnsi="Nirmala UI" w:cs="Nirmala UI"/>
          <w:sz w:val="24"/>
          <w:szCs w:val="24"/>
        </w:rPr>
        <w:t>പി</w:t>
      </w:r>
      <w:proofErr w:type="spellEnd"/>
      <w:r w:rsidRPr="003F35D3">
        <w:rPr>
          <w:sz w:val="24"/>
          <w:szCs w:val="24"/>
        </w:rPr>
        <w:t xml:space="preserve">. </w:t>
      </w:r>
      <w:proofErr w:type="spellStart"/>
      <w:r w:rsidRPr="003F35D3">
        <w:rPr>
          <w:rFonts w:ascii="Nirmala UI" w:hAnsi="Nirmala UI" w:cs="Nirmala UI"/>
          <w:sz w:val="24"/>
          <w:szCs w:val="24"/>
        </w:rPr>
        <w:t>പിള്ളയുടെ</w:t>
      </w:r>
      <w:proofErr w:type="spellEnd"/>
      <w:r w:rsidRPr="003F35D3">
        <w:rPr>
          <w:sz w:val="24"/>
          <w:szCs w:val="24"/>
        </w:rPr>
        <w:t xml:space="preserve"> </w:t>
      </w:r>
      <w:proofErr w:type="spellStart"/>
      <w:r w:rsidRPr="003F35D3">
        <w:rPr>
          <w:rFonts w:ascii="Nirmala UI" w:hAnsi="Nirmala UI" w:cs="Nirmala UI"/>
          <w:sz w:val="24"/>
          <w:szCs w:val="24"/>
        </w:rPr>
        <w:t>നേതൃത്വത്തി</w:t>
      </w:r>
      <w:proofErr w:type="spellEnd"/>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പതിനായിരത്തിലധികം</w:t>
      </w:r>
      <w:proofErr w:type="spellEnd"/>
      <w:r w:rsidRPr="003F35D3">
        <w:rPr>
          <w:sz w:val="24"/>
          <w:szCs w:val="24"/>
        </w:rPr>
        <w:t xml:space="preserve"> </w:t>
      </w:r>
      <w:proofErr w:type="spellStart"/>
      <w:r w:rsidRPr="003F35D3">
        <w:rPr>
          <w:rFonts w:ascii="Nirmala UI" w:hAnsi="Nirmala UI" w:cs="Nirmala UI"/>
          <w:sz w:val="24"/>
          <w:szCs w:val="24"/>
        </w:rPr>
        <w:t>പേ</w:t>
      </w:r>
      <w:proofErr w:type="spellEnd"/>
      <w:r w:rsidRPr="003F35D3">
        <w:rPr>
          <w:rFonts w:ascii="Nirmala UI" w:hAnsi="Nirmala UI" w:cs="Nirmala UI"/>
          <w:sz w:val="24"/>
          <w:szCs w:val="24"/>
        </w:rPr>
        <w:t>ർ</w:t>
      </w:r>
      <w:r w:rsidRPr="003F35D3">
        <w:rPr>
          <w:sz w:val="24"/>
          <w:szCs w:val="24"/>
        </w:rPr>
        <w:t xml:space="preserve"> </w:t>
      </w:r>
      <w:proofErr w:type="spellStart"/>
      <w:r w:rsidRPr="003F35D3">
        <w:rPr>
          <w:rFonts w:ascii="Nirmala UI" w:hAnsi="Nirmala UI" w:cs="Nirmala UI"/>
          <w:sz w:val="24"/>
          <w:szCs w:val="24"/>
        </w:rPr>
        <w:t>ഒപ്പിട്ട</w:t>
      </w:r>
      <w:proofErr w:type="spellEnd"/>
      <w:r w:rsidRPr="003F35D3">
        <w:rPr>
          <w:sz w:val="24"/>
          <w:szCs w:val="24"/>
        </w:rPr>
        <w:t xml:space="preserve"> </w:t>
      </w:r>
      <w:r w:rsidRPr="003F35D3">
        <w:rPr>
          <w:rFonts w:ascii="Nirmala UI" w:hAnsi="Nirmala UI" w:cs="Nirmala UI"/>
          <w:sz w:val="24"/>
          <w:szCs w:val="24"/>
        </w:rPr>
        <w:t>മെമ്മോറാണ്ടം</w:t>
      </w:r>
      <w:r w:rsidRPr="003F35D3">
        <w:rPr>
          <w:sz w:val="24"/>
          <w:szCs w:val="24"/>
        </w:rPr>
        <w:t xml:space="preserve"> </w:t>
      </w:r>
      <w:r w:rsidRPr="003F35D3">
        <w:rPr>
          <w:rFonts w:ascii="Nirmala UI" w:hAnsi="Nirmala UI" w:cs="Nirmala UI"/>
          <w:sz w:val="24"/>
          <w:szCs w:val="24"/>
        </w:rPr>
        <w:t>മഹാരാജാവിന്</w:t>
      </w:r>
      <w:r w:rsidRPr="003F35D3">
        <w:rPr>
          <w:sz w:val="24"/>
          <w:szCs w:val="24"/>
        </w:rPr>
        <w:t xml:space="preserve"> </w:t>
      </w:r>
      <w:r w:rsidRPr="003F35D3">
        <w:rPr>
          <w:rFonts w:ascii="Nirmala UI" w:hAnsi="Nirmala UI" w:cs="Nirmala UI"/>
          <w:sz w:val="24"/>
          <w:szCs w:val="24"/>
        </w:rPr>
        <w:t>സമർപ്പിച്ചു</w:t>
      </w:r>
      <w:r w:rsidRPr="003F35D3">
        <w:rPr>
          <w:sz w:val="24"/>
          <w:szCs w:val="24"/>
        </w:rPr>
        <w:t xml:space="preserve">. </w:t>
      </w:r>
      <w:proofErr w:type="spellStart"/>
      <w:r w:rsidRPr="003F35D3">
        <w:rPr>
          <w:rFonts w:ascii="Nirmala UI" w:hAnsi="Nirmala UI" w:cs="Nirmala UI"/>
          <w:sz w:val="24"/>
          <w:szCs w:val="24"/>
        </w:rPr>
        <w:t>ഇത്</w:t>
      </w:r>
      <w:proofErr w:type="spellEnd"/>
      <w:r w:rsidRPr="003F35D3">
        <w:rPr>
          <w:sz w:val="24"/>
          <w:szCs w:val="24"/>
        </w:rPr>
        <w:t xml:space="preserve"> </w:t>
      </w:r>
      <w:proofErr w:type="spellStart"/>
      <w:r w:rsidRPr="003F35D3">
        <w:rPr>
          <w:rFonts w:ascii="Nirmala UI" w:hAnsi="Nirmala UI" w:cs="Nirmala UI"/>
          <w:sz w:val="24"/>
          <w:szCs w:val="24"/>
        </w:rPr>
        <w:t>മലയാളി</w:t>
      </w:r>
      <w:proofErr w:type="spellEnd"/>
      <w:r w:rsidRPr="003F35D3">
        <w:rPr>
          <w:sz w:val="24"/>
          <w:szCs w:val="24"/>
        </w:rPr>
        <w:t xml:space="preserve"> </w:t>
      </w:r>
      <w:proofErr w:type="spellStart"/>
      <w:r w:rsidRPr="003F35D3">
        <w:rPr>
          <w:rFonts w:ascii="Nirmala UI" w:hAnsi="Nirmala UI" w:cs="Nirmala UI"/>
          <w:sz w:val="24"/>
          <w:szCs w:val="24"/>
        </w:rPr>
        <w:t>മെമ്മോറിയ</w:t>
      </w:r>
      <w:proofErr w:type="spellEnd"/>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എന്നറിയപ്പെടുന്നു</w:t>
      </w:r>
      <w:proofErr w:type="spellEnd"/>
      <w:r w:rsidRPr="003F35D3">
        <w:rPr>
          <w:sz w:val="24"/>
          <w:szCs w:val="24"/>
        </w:rPr>
        <w:t xml:space="preserve">. 1896 </w:t>
      </w:r>
      <w:r w:rsidRPr="003F35D3">
        <w:rPr>
          <w:rFonts w:ascii="Nirmala UI" w:hAnsi="Nirmala UI" w:cs="Nirmala UI"/>
          <w:sz w:val="24"/>
          <w:szCs w:val="24"/>
        </w:rPr>
        <w:t>ൽ</w:t>
      </w:r>
      <w:r w:rsidRPr="003F35D3">
        <w:rPr>
          <w:sz w:val="24"/>
          <w:szCs w:val="24"/>
        </w:rPr>
        <w:t xml:space="preserve"> </w:t>
      </w:r>
      <w:r w:rsidRPr="003F35D3">
        <w:rPr>
          <w:rFonts w:ascii="Nirmala UI" w:hAnsi="Nirmala UI" w:cs="Nirmala UI"/>
          <w:sz w:val="24"/>
          <w:szCs w:val="24"/>
        </w:rPr>
        <w:t>ഡോ</w:t>
      </w:r>
      <w:r w:rsidRPr="003F35D3">
        <w:rPr>
          <w:sz w:val="24"/>
          <w:szCs w:val="24"/>
        </w:rPr>
        <w:t xml:space="preserve">. </w:t>
      </w:r>
      <w:proofErr w:type="spellStart"/>
      <w:r w:rsidRPr="003F35D3">
        <w:rPr>
          <w:rFonts w:ascii="Nirmala UI" w:hAnsi="Nirmala UI" w:cs="Nirmala UI"/>
          <w:sz w:val="24"/>
          <w:szCs w:val="24"/>
        </w:rPr>
        <w:t>പൽപ്പു</w:t>
      </w:r>
      <w:proofErr w:type="spellEnd"/>
      <w:r w:rsidRPr="003F35D3">
        <w:rPr>
          <w:sz w:val="24"/>
          <w:szCs w:val="24"/>
        </w:rPr>
        <w:t xml:space="preserve"> </w:t>
      </w:r>
      <w:proofErr w:type="spellStart"/>
      <w:r w:rsidRPr="003F35D3">
        <w:rPr>
          <w:rFonts w:ascii="Nirmala UI" w:hAnsi="Nirmala UI" w:cs="Nirmala UI"/>
          <w:sz w:val="24"/>
          <w:szCs w:val="24"/>
        </w:rPr>
        <w:t>ഈഴവ</w:t>
      </w:r>
      <w:proofErr w:type="spellEnd"/>
      <w:r w:rsidRPr="003F35D3">
        <w:rPr>
          <w:rFonts w:ascii="Nirmala UI" w:hAnsi="Nirmala UI" w:cs="Nirmala UI"/>
          <w:sz w:val="24"/>
          <w:szCs w:val="24"/>
        </w:rPr>
        <w:t>ർ</w:t>
      </w:r>
      <w:r w:rsidRPr="003F35D3">
        <w:rPr>
          <w:sz w:val="24"/>
          <w:szCs w:val="24"/>
        </w:rPr>
        <w:t xml:space="preserve"> </w:t>
      </w:r>
      <w:proofErr w:type="spellStart"/>
      <w:r w:rsidRPr="003F35D3">
        <w:rPr>
          <w:rFonts w:ascii="Nirmala UI" w:hAnsi="Nirmala UI" w:cs="Nirmala UI"/>
          <w:sz w:val="24"/>
          <w:szCs w:val="24"/>
        </w:rPr>
        <w:t>അനുഭവിക്കുന്ന</w:t>
      </w:r>
      <w:proofErr w:type="spellEnd"/>
      <w:r w:rsidRPr="003F35D3">
        <w:rPr>
          <w:sz w:val="24"/>
          <w:szCs w:val="24"/>
        </w:rPr>
        <w:t xml:space="preserve"> </w:t>
      </w:r>
      <w:proofErr w:type="spellStart"/>
      <w:r w:rsidRPr="003F35D3">
        <w:rPr>
          <w:rFonts w:ascii="Nirmala UI" w:hAnsi="Nirmala UI" w:cs="Nirmala UI"/>
          <w:sz w:val="24"/>
          <w:szCs w:val="24"/>
        </w:rPr>
        <w:t>പ്രയാസങ്ങ</w:t>
      </w:r>
      <w:proofErr w:type="spellEnd"/>
      <w:r w:rsidRPr="003F35D3">
        <w:rPr>
          <w:rFonts w:ascii="Nirmala UI" w:hAnsi="Nirmala UI" w:cs="Nirmala UI"/>
          <w:sz w:val="24"/>
          <w:szCs w:val="24"/>
        </w:rPr>
        <w:t>ൾ</w:t>
      </w:r>
      <w:r w:rsidRPr="003F35D3">
        <w:rPr>
          <w:sz w:val="24"/>
          <w:szCs w:val="24"/>
        </w:rPr>
        <w:t xml:space="preserve"> </w:t>
      </w:r>
      <w:proofErr w:type="spellStart"/>
      <w:r w:rsidRPr="003F35D3">
        <w:rPr>
          <w:rFonts w:ascii="Nirmala UI" w:hAnsi="Nirmala UI" w:cs="Nirmala UI"/>
          <w:sz w:val="24"/>
          <w:szCs w:val="24"/>
        </w:rPr>
        <w:t>ചൂണ്ടിക്കാണിച്ച്</w:t>
      </w:r>
      <w:proofErr w:type="spellEnd"/>
      <w:r w:rsidRPr="003F35D3">
        <w:rPr>
          <w:sz w:val="24"/>
          <w:szCs w:val="24"/>
        </w:rPr>
        <w:t xml:space="preserve"> </w:t>
      </w:r>
      <w:proofErr w:type="spellStart"/>
      <w:r w:rsidRPr="003F35D3">
        <w:rPr>
          <w:rFonts w:ascii="Nirmala UI" w:hAnsi="Nirmala UI" w:cs="Nirmala UI"/>
          <w:sz w:val="24"/>
          <w:szCs w:val="24"/>
        </w:rPr>
        <w:t>ഈഴവ</w:t>
      </w:r>
      <w:proofErr w:type="spellEnd"/>
      <w:r w:rsidRPr="003F35D3">
        <w:rPr>
          <w:sz w:val="24"/>
          <w:szCs w:val="24"/>
        </w:rPr>
        <w:t xml:space="preserve"> </w:t>
      </w:r>
      <w:r w:rsidRPr="003F35D3">
        <w:rPr>
          <w:rFonts w:ascii="Nirmala UI" w:hAnsi="Nirmala UI" w:cs="Nirmala UI"/>
          <w:sz w:val="24"/>
          <w:szCs w:val="24"/>
        </w:rPr>
        <w:t>മെമ്മോറിയലും</w:t>
      </w:r>
      <w:r w:rsidRPr="003F35D3">
        <w:rPr>
          <w:sz w:val="24"/>
          <w:szCs w:val="24"/>
        </w:rPr>
        <w:t xml:space="preserve"> </w:t>
      </w:r>
      <w:r w:rsidRPr="003F35D3">
        <w:rPr>
          <w:rFonts w:ascii="Nirmala UI" w:hAnsi="Nirmala UI" w:cs="Nirmala UI"/>
          <w:sz w:val="24"/>
          <w:szCs w:val="24"/>
        </w:rPr>
        <w:t>മഹാരാജാവിന്</w:t>
      </w:r>
      <w:r w:rsidRPr="003F35D3">
        <w:rPr>
          <w:sz w:val="24"/>
          <w:szCs w:val="24"/>
        </w:rPr>
        <w:t xml:space="preserve"> </w:t>
      </w:r>
      <w:r w:rsidRPr="003F35D3">
        <w:rPr>
          <w:rFonts w:ascii="Nirmala UI" w:hAnsi="Nirmala UI" w:cs="Nirmala UI"/>
          <w:sz w:val="24"/>
          <w:szCs w:val="24"/>
        </w:rPr>
        <w:t>സമർപ്പിച്ചു</w:t>
      </w:r>
      <w:r w:rsidRPr="003F35D3">
        <w:rPr>
          <w:sz w:val="24"/>
          <w:szCs w:val="24"/>
        </w:rPr>
        <w:t xml:space="preserve">. </w:t>
      </w:r>
      <w:r w:rsidRPr="003F35D3">
        <w:rPr>
          <w:rFonts w:ascii="Nirmala UI" w:hAnsi="Nirmala UI" w:cs="Nirmala UI"/>
          <w:sz w:val="24"/>
          <w:szCs w:val="24"/>
        </w:rPr>
        <w:t>തിരുവിതാംകൂർ</w:t>
      </w:r>
      <w:r w:rsidRPr="003F35D3">
        <w:rPr>
          <w:sz w:val="24"/>
          <w:szCs w:val="24"/>
        </w:rPr>
        <w:t xml:space="preserve"> </w:t>
      </w:r>
      <w:r w:rsidRPr="003F35D3">
        <w:rPr>
          <w:rFonts w:ascii="Nirmala UI" w:hAnsi="Nirmala UI" w:cs="Nirmala UI"/>
          <w:sz w:val="24"/>
          <w:szCs w:val="24"/>
        </w:rPr>
        <w:t>ദിവാനെ</w:t>
      </w:r>
      <w:r w:rsidRPr="003F35D3">
        <w:rPr>
          <w:sz w:val="24"/>
          <w:szCs w:val="24"/>
        </w:rPr>
        <w:t xml:space="preserve"> </w:t>
      </w:r>
      <w:r w:rsidRPr="003F35D3">
        <w:rPr>
          <w:rFonts w:ascii="Nirmala UI" w:hAnsi="Nirmala UI" w:cs="Nirmala UI"/>
          <w:sz w:val="24"/>
          <w:szCs w:val="24"/>
        </w:rPr>
        <w:t>വിമർശിച്ചതിന്റെ</w:t>
      </w:r>
      <w:r w:rsidRPr="003F35D3">
        <w:rPr>
          <w:sz w:val="24"/>
          <w:szCs w:val="24"/>
        </w:rPr>
        <w:t xml:space="preserve"> </w:t>
      </w:r>
      <w:r w:rsidRPr="003F35D3">
        <w:rPr>
          <w:rFonts w:ascii="Nirmala UI" w:hAnsi="Nirmala UI" w:cs="Nirmala UI"/>
          <w:sz w:val="24"/>
          <w:szCs w:val="24"/>
        </w:rPr>
        <w:t>പേരിൽ</w:t>
      </w:r>
      <w:r w:rsidRPr="003F35D3">
        <w:rPr>
          <w:sz w:val="24"/>
          <w:szCs w:val="24"/>
        </w:rPr>
        <w:t xml:space="preserve"> "</w:t>
      </w:r>
      <w:proofErr w:type="spellStart"/>
      <w:r w:rsidRPr="003F35D3">
        <w:rPr>
          <w:rFonts w:ascii="Nirmala UI" w:hAnsi="Nirmala UI" w:cs="Nirmala UI"/>
          <w:sz w:val="24"/>
          <w:szCs w:val="24"/>
        </w:rPr>
        <w:t>സ്വദേശാഭിമാനി</w:t>
      </w:r>
      <w:proofErr w:type="spellEnd"/>
      <w:r w:rsidRPr="003F35D3">
        <w:rPr>
          <w:sz w:val="24"/>
          <w:szCs w:val="24"/>
        </w:rPr>
        <w:t xml:space="preserve">' </w:t>
      </w:r>
      <w:proofErr w:type="spellStart"/>
      <w:r w:rsidRPr="003F35D3">
        <w:rPr>
          <w:rFonts w:ascii="Nirmala UI" w:hAnsi="Nirmala UI" w:cs="Nirmala UI"/>
          <w:sz w:val="24"/>
          <w:szCs w:val="24"/>
        </w:rPr>
        <w:t>പത്രത്തിന്റെ</w:t>
      </w:r>
      <w:proofErr w:type="spellEnd"/>
      <w:r w:rsidRPr="003F35D3">
        <w:rPr>
          <w:sz w:val="24"/>
          <w:szCs w:val="24"/>
        </w:rPr>
        <w:t xml:space="preserve"> </w:t>
      </w:r>
      <w:proofErr w:type="spellStart"/>
      <w:r w:rsidRPr="003F35D3">
        <w:rPr>
          <w:rFonts w:ascii="Nirmala UI" w:hAnsi="Nirmala UI" w:cs="Nirmala UI"/>
          <w:sz w:val="24"/>
          <w:szCs w:val="24"/>
        </w:rPr>
        <w:t>പത്രാധിപരായ</w:t>
      </w:r>
      <w:proofErr w:type="spellEnd"/>
      <w:r w:rsidRPr="003F35D3">
        <w:rPr>
          <w:sz w:val="24"/>
          <w:szCs w:val="24"/>
        </w:rPr>
        <w:t xml:space="preserve"> </w:t>
      </w:r>
      <w:proofErr w:type="spellStart"/>
      <w:r w:rsidRPr="003F35D3">
        <w:rPr>
          <w:rFonts w:ascii="Nirmala UI" w:hAnsi="Nirmala UI" w:cs="Nirmala UI"/>
          <w:sz w:val="24"/>
          <w:szCs w:val="24"/>
        </w:rPr>
        <w:t>രാമകൃഷ്ണപിള്ളയെ</w:t>
      </w:r>
      <w:proofErr w:type="spellEnd"/>
      <w:r w:rsidRPr="003F35D3">
        <w:rPr>
          <w:sz w:val="24"/>
          <w:szCs w:val="24"/>
        </w:rPr>
        <w:t xml:space="preserve"> </w:t>
      </w:r>
      <w:proofErr w:type="spellStart"/>
      <w:r w:rsidRPr="003F35D3">
        <w:rPr>
          <w:rFonts w:ascii="Nirmala UI" w:hAnsi="Nirmala UI" w:cs="Nirmala UI"/>
          <w:sz w:val="24"/>
          <w:szCs w:val="24"/>
        </w:rPr>
        <w:t>നാടുകടത്തിയത്</w:t>
      </w:r>
      <w:proofErr w:type="spellEnd"/>
      <w:r w:rsidRPr="003F35D3">
        <w:rPr>
          <w:sz w:val="24"/>
          <w:szCs w:val="24"/>
        </w:rPr>
        <w:t xml:space="preserve"> </w:t>
      </w:r>
      <w:proofErr w:type="spellStart"/>
      <w:r w:rsidRPr="003F35D3">
        <w:rPr>
          <w:rFonts w:ascii="Nirmala UI" w:hAnsi="Nirmala UI" w:cs="Nirmala UI"/>
          <w:sz w:val="24"/>
          <w:szCs w:val="24"/>
        </w:rPr>
        <w:t>വലിയ</w:t>
      </w:r>
      <w:proofErr w:type="spellEnd"/>
      <w:r w:rsidRPr="003F35D3">
        <w:rPr>
          <w:sz w:val="24"/>
          <w:szCs w:val="24"/>
        </w:rPr>
        <w:t xml:space="preserve"> </w:t>
      </w:r>
      <w:proofErr w:type="spellStart"/>
      <w:r w:rsidRPr="003F35D3">
        <w:rPr>
          <w:rFonts w:ascii="Nirmala UI" w:hAnsi="Nirmala UI" w:cs="Nirmala UI"/>
          <w:sz w:val="24"/>
          <w:szCs w:val="24"/>
        </w:rPr>
        <w:t>രാഷ്ട്രീയചലനങ്ങ</w:t>
      </w:r>
      <w:proofErr w:type="spellEnd"/>
      <w:r w:rsidRPr="003F35D3">
        <w:rPr>
          <w:rFonts w:ascii="Nirmala UI" w:hAnsi="Nirmala UI" w:cs="Nirmala UI"/>
          <w:sz w:val="24"/>
          <w:szCs w:val="24"/>
        </w:rPr>
        <w:t>ൾ</w:t>
      </w:r>
      <w:r w:rsidRPr="003F35D3">
        <w:rPr>
          <w:sz w:val="24"/>
          <w:szCs w:val="24"/>
        </w:rPr>
        <w:t xml:space="preserve"> </w:t>
      </w:r>
      <w:r w:rsidRPr="003F35D3">
        <w:rPr>
          <w:rFonts w:ascii="Nirmala UI" w:hAnsi="Nirmala UI" w:cs="Nirmala UI"/>
          <w:sz w:val="24"/>
          <w:szCs w:val="24"/>
        </w:rPr>
        <w:t>സൃഷ്ടിച്ചു</w:t>
      </w:r>
      <w:r w:rsidRPr="003F35D3">
        <w:rPr>
          <w:sz w:val="24"/>
          <w:szCs w:val="24"/>
        </w:rPr>
        <w:t xml:space="preserve">. </w:t>
      </w:r>
      <w:proofErr w:type="spellStart"/>
      <w:r w:rsidRPr="003F35D3">
        <w:rPr>
          <w:rFonts w:ascii="Nirmala UI" w:hAnsi="Nirmala UI" w:cs="Nirmala UI"/>
          <w:sz w:val="24"/>
          <w:szCs w:val="24"/>
        </w:rPr>
        <w:t>തിരുവിതാംകൂറിലുടനീളം</w:t>
      </w:r>
      <w:proofErr w:type="spellEnd"/>
      <w:r w:rsidRPr="003F35D3">
        <w:rPr>
          <w:sz w:val="24"/>
          <w:szCs w:val="24"/>
        </w:rPr>
        <w:t xml:space="preserve"> </w:t>
      </w:r>
      <w:proofErr w:type="spellStart"/>
      <w:r w:rsidRPr="003F35D3">
        <w:rPr>
          <w:rFonts w:ascii="Nirmala UI" w:hAnsi="Nirmala UI" w:cs="Nirmala UI"/>
          <w:sz w:val="24"/>
          <w:szCs w:val="24"/>
        </w:rPr>
        <w:t>വിദ്യാർഥി</w:t>
      </w:r>
      <w:proofErr w:type="spellEnd"/>
      <w:r w:rsidRPr="003F35D3">
        <w:rPr>
          <w:sz w:val="24"/>
          <w:szCs w:val="24"/>
        </w:rPr>
        <w:t xml:space="preserve"> </w:t>
      </w:r>
      <w:proofErr w:type="spellStart"/>
      <w:r w:rsidRPr="003F35D3">
        <w:rPr>
          <w:rFonts w:ascii="Nirmala UI" w:hAnsi="Nirmala UI" w:cs="Nirmala UI"/>
          <w:sz w:val="24"/>
          <w:szCs w:val="24"/>
        </w:rPr>
        <w:t>പ്രക്ഷോഭങ്ങ</w:t>
      </w:r>
      <w:proofErr w:type="spellEnd"/>
      <w:r w:rsidRPr="003F35D3">
        <w:rPr>
          <w:rFonts w:ascii="Nirmala UI" w:hAnsi="Nirmala UI" w:cs="Nirmala UI"/>
          <w:sz w:val="24"/>
          <w:szCs w:val="24"/>
        </w:rPr>
        <w:t>ൾ</w:t>
      </w:r>
      <w:r w:rsidRPr="003F35D3">
        <w:rPr>
          <w:sz w:val="24"/>
          <w:szCs w:val="24"/>
        </w:rPr>
        <w:t xml:space="preserve"> </w:t>
      </w:r>
      <w:proofErr w:type="spellStart"/>
      <w:r w:rsidRPr="003F35D3">
        <w:rPr>
          <w:rFonts w:ascii="Nirmala UI" w:hAnsi="Nirmala UI" w:cs="Nirmala UI"/>
          <w:sz w:val="24"/>
          <w:szCs w:val="24"/>
        </w:rPr>
        <w:t>വളർന്നുവന്നു</w:t>
      </w:r>
      <w:proofErr w:type="spellEnd"/>
      <w:r w:rsidRPr="003F35D3">
        <w:rPr>
          <w:sz w:val="24"/>
          <w:szCs w:val="24"/>
        </w:rPr>
        <w:t xml:space="preserve">. </w:t>
      </w:r>
      <w:r w:rsidRPr="003F35D3">
        <w:rPr>
          <w:rFonts w:ascii="Nirmala UI" w:hAnsi="Nirmala UI" w:cs="Nirmala UI"/>
          <w:sz w:val="24"/>
          <w:szCs w:val="24"/>
        </w:rPr>
        <w:t>സർക്കാർ</w:t>
      </w:r>
      <w:r w:rsidRPr="003F35D3">
        <w:rPr>
          <w:sz w:val="24"/>
          <w:szCs w:val="24"/>
        </w:rPr>
        <w:t xml:space="preserve"> </w:t>
      </w:r>
      <w:r w:rsidRPr="003F35D3">
        <w:rPr>
          <w:rFonts w:ascii="Nirmala UI" w:hAnsi="Nirmala UI" w:cs="Nirmala UI"/>
          <w:sz w:val="24"/>
          <w:szCs w:val="24"/>
        </w:rPr>
        <w:t>ഉദ്യോഗങ്ങളിലും</w:t>
      </w:r>
      <w:r w:rsidRPr="003F35D3">
        <w:rPr>
          <w:sz w:val="24"/>
          <w:szCs w:val="24"/>
        </w:rPr>
        <w:t xml:space="preserve"> </w:t>
      </w:r>
      <w:r w:rsidRPr="003F35D3">
        <w:rPr>
          <w:rFonts w:ascii="Nirmala UI" w:hAnsi="Nirmala UI" w:cs="Nirmala UI"/>
          <w:sz w:val="24"/>
          <w:szCs w:val="24"/>
        </w:rPr>
        <w:t>നിയമസഭയിലും</w:t>
      </w:r>
      <w:r w:rsidRPr="003F35D3">
        <w:rPr>
          <w:sz w:val="24"/>
          <w:szCs w:val="24"/>
        </w:rPr>
        <w:t xml:space="preserve"> </w:t>
      </w:r>
      <w:r w:rsidRPr="003F35D3">
        <w:rPr>
          <w:rFonts w:ascii="Nirmala UI" w:hAnsi="Nirmala UI" w:cs="Nirmala UI"/>
          <w:sz w:val="24"/>
          <w:szCs w:val="24"/>
        </w:rPr>
        <w:t>ജനസംഖ്യാനുപാതികമായി</w:t>
      </w:r>
      <w:r w:rsidRPr="003F35D3">
        <w:rPr>
          <w:sz w:val="24"/>
          <w:szCs w:val="24"/>
        </w:rPr>
        <w:t xml:space="preserve"> </w:t>
      </w:r>
      <w:r w:rsidRPr="003F35D3">
        <w:rPr>
          <w:rFonts w:ascii="Nirmala UI" w:hAnsi="Nirmala UI" w:cs="Nirmala UI"/>
          <w:sz w:val="24"/>
          <w:szCs w:val="24"/>
        </w:rPr>
        <w:t>സംവരണം</w:t>
      </w:r>
      <w:r w:rsidRPr="003F35D3">
        <w:rPr>
          <w:sz w:val="24"/>
          <w:szCs w:val="24"/>
        </w:rPr>
        <w:t xml:space="preserve"> </w:t>
      </w:r>
      <w:r w:rsidRPr="003F35D3">
        <w:rPr>
          <w:rFonts w:ascii="Nirmala UI" w:hAnsi="Nirmala UI" w:cs="Nirmala UI"/>
          <w:sz w:val="24"/>
          <w:szCs w:val="24"/>
        </w:rPr>
        <w:t>വേണമെന്നാവശ്യപ്പെട്ട്</w:t>
      </w:r>
      <w:r w:rsidRPr="003F35D3">
        <w:rPr>
          <w:sz w:val="24"/>
          <w:szCs w:val="24"/>
        </w:rPr>
        <w:t xml:space="preserve"> </w:t>
      </w:r>
      <w:r w:rsidRPr="003F35D3">
        <w:rPr>
          <w:rFonts w:ascii="Nirmala UI" w:hAnsi="Nirmala UI" w:cs="Nirmala UI"/>
          <w:sz w:val="24"/>
          <w:szCs w:val="24"/>
        </w:rPr>
        <w:t>ക്രിസ്ത്യൻ</w:t>
      </w:r>
      <w:r w:rsidRPr="003F35D3">
        <w:rPr>
          <w:sz w:val="24"/>
          <w:szCs w:val="24"/>
        </w:rPr>
        <w:t xml:space="preserve"> - </w:t>
      </w:r>
      <w:r w:rsidRPr="003F35D3">
        <w:rPr>
          <w:rFonts w:ascii="Nirmala UI" w:hAnsi="Nirmala UI" w:cs="Nirmala UI"/>
          <w:sz w:val="24"/>
          <w:szCs w:val="24"/>
        </w:rPr>
        <w:t>മുസ്ലിം</w:t>
      </w:r>
      <w:r w:rsidRPr="003F35D3">
        <w:rPr>
          <w:sz w:val="24"/>
          <w:szCs w:val="24"/>
        </w:rPr>
        <w:t xml:space="preserve"> - </w:t>
      </w:r>
      <w:r w:rsidRPr="003F35D3">
        <w:rPr>
          <w:rFonts w:ascii="Nirmala UI" w:hAnsi="Nirmala UI" w:cs="Nirmala UI"/>
          <w:sz w:val="24"/>
          <w:szCs w:val="24"/>
        </w:rPr>
        <w:t>ഈഴവ</w:t>
      </w:r>
      <w:r w:rsidRPr="003F35D3">
        <w:rPr>
          <w:sz w:val="24"/>
          <w:szCs w:val="24"/>
        </w:rPr>
        <w:t xml:space="preserve"> </w:t>
      </w:r>
      <w:r w:rsidRPr="003F35D3">
        <w:rPr>
          <w:rFonts w:ascii="Nirmala UI" w:hAnsi="Nirmala UI" w:cs="Nirmala UI"/>
          <w:sz w:val="24"/>
          <w:szCs w:val="24"/>
        </w:rPr>
        <w:t>സമുദായക്കാർ</w:t>
      </w:r>
      <w:r w:rsidRPr="003F35D3">
        <w:rPr>
          <w:sz w:val="24"/>
          <w:szCs w:val="24"/>
        </w:rPr>
        <w:t xml:space="preserve"> 1932 </w:t>
      </w:r>
      <w:r w:rsidRPr="003F35D3">
        <w:rPr>
          <w:rFonts w:ascii="Nirmala UI" w:hAnsi="Nirmala UI" w:cs="Nirmala UI"/>
          <w:sz w:val="24"/>
          <w:szCs w:val="24"/>
        </w:rPr>
        <w:t>ൽ</w:t>
      </w:r>
      <w:r w:rsidRPr="003F35D3">
        <w:rPr>
          <w:sz w:val="24"/>
          <w:szCs w:val="24"/>
        </w:rPr>
        <w:t xml:space="preserve"> </w:t>
      </w:r>
      <w:r w:rsidRPr="003F35D3">
        <w:rPr>
          <w:rFonts w:ascii="Nirmala UI" w:hAnsi="Nirmala UI" w:cs="Nirmala UI"/>
          <w:sz w:val="24"/>
          <w:szCs w:val="24"/>
        </w:rPr>
        <w:t>നിവർത്തന</w:t>
      </w:r>
      <w:r w:rsidRPr="003F35D3">
        <w:rPr>
          <w:sz w:val="24"/>
          <w:szCs w:val="24"/>
        </w:rPr>
        <w:t xml:space="preserve"> </w:t>
      </w:r>
      <w:r w:rsidRPr="003F35D3">
        <w:rPr>
          <w:rFonts w:ascii="Nirmala UI" w:hAnsi="Nirmala UI" w:cs="Nirmala UI"/>
          <w:sz w:val="24"/>
          <w:szCs w:val="24"/>
        </w:rPr>
        <w:t>പ്രക്ഷോഭം</w:t>
      </w:r>
      <w:r w:rsidRPr="003F35D3">
        <w:rPr>
          <w:sz w:val="24"/>
          <w:szCs w:val="24"/>
        </w:rPr>
        <w:t xml:space="preserve"> </w:t>
      </w:r>
      <w:r w:rsidRPr="003F35D3">
        <w:rPr>
          <w:rFonts w:ascii="Nirmala UI" w:hAnsi="Nirmala UI" w:cs="Nirmala UI"/>
          <w:sz w:val="24"/>
          <w:szCs w:val="24"/>
        </w:rPr>
        <w:t>ആരംഭിച്ചു</w:t>
      </w:r>
      <w:r w:rsidRPr="003F35D3">
        <w:rPr>
          <w:sz w:val="24"/>
          <w:szCs w:val="24"/>
        </w:rPr>
        <w:t xml:space="preserve">. </w:t>
      </w:r>
      <w:r w:rsidRPr="003F35D3">
        <w:rPr>
          <w:rFonts w:ascii="Nirmala UI" w:hAnsi="Nirmala UI" w:cs="Nirmala UI"/>
          <w:sz w:val="24"/>
          <w:szCs w:val="24"/>
        </w:rPr>
        <w:t>എൻ</w:t>
      </w:r>
      <w:r w:rsidRPr="003F35D3">
        <w:rPr>
          <w:sz w:val="24"/>
          <w:szCs w:val="24"/>
        </w:rPr>
        <w:t>.</w:t>
      </w:r>
      <w:proofErr w:type="spellStart"/>
      <w:r w:rsidRPr="003F35D3">
        <w:rPr>
          <w:rFonts w:ascii="Nirmala UI" w:hAnsi="Nirmala UI" w:cs="Nirmala UI"/>
          <w:sz w:val="24"/>
          <w:szCs w:val="24"/>
        </w:rPr>
        <w:t>വി</w:t>
      </w:r>
      <w:r w:rsidRPr="003F35D3">
        <w:rPr>
          <w:sz w:val="24"/>
          <w:szCs w:val="24"/>
        </w:rPr>
        <w:t>.</w:t>
      </w:r>
      <w:r w:rsidRPr="003F35D3">
        <w:rPr>
          <w:rFonts w:ascii="Nirmala UI" w:hAnsi="Nirmala UI" w:cs="Nirmala UI"/>
          <w:sz w:val="24"/>
          <w:szCs w:val="24"/>
        </w:rPr>
        <w:t>ജോസഫ്</w:t>
      </w:r>
      <w:proofErr w:type="spellEnd"/>
      <w:r w:rsidRPr="003F35D3">
        <w:rPr>
          <w:sz w:val="24"/>
          <w:szCs w:val="24"/>
        </w:rPr>
        <w:t xml:space="preserve">, </w:t>
      </w:r>
      <w:proofErr w:type="spellStart"/>
      <w:r w:rsidRPr="003F35D3">
        <w:rPr>
          <w:rFonts w:ascii="Nirmala UI" w:hAnsi="Nirmala UI" w:cs="Nirmala UI"/>
          <w:sz w:val="24"/>
          <w:szCs w:val="24"/>
        </w:rPr>
        <w:t>പി</w:t>
      </w:r>
      <w:r w:rsidRPr="003F35D3">
        <w:rPr>
          <w:sz w:val="24"/>
          <w:szCs w:val="24"/>
        </w:rPr>
        <w:t>.</w:t>
      </w:r>
      <w:r w:rsidRPr="003F35D3">
        <w:rPr>
          <w:rFonts w:ascii="Nirmala UI" w:hAnsi="Nirmala UI" w:cs="Nirmala UI"/>
          <w:sz w:val="24"/>
          <w:szCs w:val="24"/>
        </w:rPr>
        <w:t>കെ</w:t>
      </w:r>
      <w:proofErr w:type="spellEnd"/>
      <w:r w:rsidRPr="003F35D3">
        <w:rPr>
          <w:sz w:val="24"/>
          <w:szCs w:val="24"/>
        </w:rPr>
        <w:t xml:space="preserve">. </w:t>
      </w:r>
      <w:r w:rsidRPr="003F35D3">
        <w:rPr>
          <w:rFonts w:ascii="Nirmala UI" w:hAnsi="Nirmala UI" w:cs="Nirmala UI"/>
          <w:sz w:val="24"/>
          <w:szCs w:val="24"/>
        </w:rPr>
        <w:t>കുഞ്ഞ്</w:t>
      </w:r>
      <w:r w:rsidRPr="003F35D3">
        <w:rPr>
          <w:sz w:val="24"/>
          <w:szCs w:val="24"/>
        </w:rPr>
        <w:t xml:space="preserve">, </w:t>
      </w:r>
      <w:r w:rsidRPr="003F35D3">
        <w:rPr>
          <w:rFonts w:ascii="Nirmala UI" w:hAnsi="Nirmala UI" w:cs="Nirmala UI"/>
          <w:sz w:val="24"/>
          <w:szCs w:val="24"/>
        </w:rPr>
        <w:t>സി</w:t>
      </w:r>
      <w:r w:rsidRPr="003F35D3">
        <w:rPr>
          <w:sz w:val="24"/>
          <w:szCs w:val="24"/>
        </w:rPr>
        <w:t xml:space="preserve">. </w:t>
      </w:r>
      <w:proofErr w:type="spellStart"/>
      <w:r w:rsidRPr="003F35D3">
        <w:rPr>
          <w:rFonts w:ascii="Nirmala UI" w:hAnsi="Nirmala UI" w:cs="Nirmala UI"/>
          <w:sz w:val="24"/>
          <w:szCs w:val="24"/>
        </w:rPr>
        <w:t>കേശവ</w:t>
      </w:r>
      <w:proofErr w:type="spellEnd"/>
      <w:r w:rsidRPr="003F35D3">
        <w:rPr>
          <w:rFonts w:ascii="Nirmala UI" w:hAnsi="Nirmala UI" w:cs="Nirmala UI"/>
          <w:sz w:val="24"/>
          <w:szCs w:val="24"/>
        </w:rPr>
        <w:t>ൻ</w:t>
      </w:r>
      <w:r w:rsidRPr="003F35D3">
        <w:rPr>
          <w:sz w:val="24"/>
          <w:szCs w:val="24"/>
        </w:rPr>
        <w:t xml:space="preserve"> </w:t>
      </w:r>
      <w:proofErr w:type="spellStart"/>
      <w:r w:rsidRPr="003F35D3">
        <w:rPr>
          <w:rFonts w:ascii="Nirmala UI" w:hAnsi="Nirmala UI" w:cs="Nirmala UI"/>
          <w:sz w:val="24"/>
          <w:szCs w:val="24"/>
        </w:rPr>
        <w:t>എന്നിവരുടെ</w:t>
      </w:r>
      <w:proofErr w:type="spellEnd"/>
      <w:r w:rsidRPr="003F35D3">
        <w:rPr>
          <w:sz w:val="24"/>
          <w:szCs w:val="24"/>
        </w:rPr>
        <w:t xml:space="preserve"> </w:t>
      </w:r>
      <w:proofErr w:type="spellStart"/>
      <w:r w:rsidRPr="003F35D3">
        <w:rPr>
          <w:rFonts w:ascii="Nirmala UI" w:hAnsi="Nirmala UI" w:cs="Nirmala UI"/>
          <w:sz w:val="24"/>
          <w:szCs w:val="24"/>
        </w:rPr>
        <w:t>നേതൃത്വത്തിലാണ്</w:t>
      </w:r>
      <w:proofErr w:type="spellEnd"/>
      <w:r w:rsidRPr="003F35D3">
        <w:rPr>
          <w:sz w:val="24"/>
          <w:szCs w:val="24"/>
        </w:rPr>
        <w:t xml:space="preserve"> </w:t>
      </w:r>
      <w:proofErr w:type="spellStart"/>
      <w:r w:rsidRPr="003F35D3">
        <w:rPr>
          <w:rFonts w:ascii="Nirmala UI" w:hAnsi="Nirmala UI" w:cs="Nirmala UI"/>
          <w:sz w:val="24"/>
          <w:szCs w:val="24"/>
        </w:rPr>
        <w:t>ഉത്തരവാദഭരണത്തിനായുള്ള</w:t>
      </w:r>
      <w:proofErr w:type="spellEnd"/>
      <w:r w:rsidRPr="003F35D3">
        <w:rPr>
          <w:sz w:val="24"/>
          <w:szCs w:val="24"/>
        </w:rPr>
        <w:t xml:space="preserve"> </w:t>
      </w:r>
      <w:r w:rsidRPr="003F35D3">
        <w:rPr>
          <w:rFonts w:ascii="Nirmala UI" w:hAnsi="Nirmala UI" w:cs="Nirmala UI"/>
          <w:sz w:val="24"/>
          <w:szCs w:val="24"/>
        </w:rPr>
        <w:t>ഈ</w:t>
      </w:r>
      <w:r w:rsidRPr="003F35D3">
        <w:rPr>
          <w:sz w:val="24"/>
          <w:szCs w:val="24"/>
        </w:rPr>
        <w:t xml:space="preserve"> </w:t>
      </w:r>
      <w:r w:rsidRPr="003F35D3">
        <w:rPr>
          <w:rFonts w:ascii="Nirmala UI" w:hAnsi="Nirmala UI" w:cs="Nirmala UI"/>
          <w:sz w:val="24"/>
          <w:szCs w:val="24"/>
        </w:rPr>
        <w:t>സമരം</w:t>
      </w:r>
      <w:r w:rsidRPr="003F35D3">
        <w:rPr>
          <w:sz w:val="24"/>
          <w:szCs w:val="24"/>
        </w:rPr>
        <w:t xml:space="preserve"> </w:t>
      </w:r>
      <w:r w:rsidRPr="003F35D3">
        <w:rPr>
          <w:rFonts w:ascii="Nirmala UI" w:hAnsi="Nirmala UI" w:cs="Nirmala UI"/>
          <w:sz w:val="24"/>
          <w:szCs w:val="24"/>
        </w:rPr>
        <w:t>നടന്നത്</w:t>
      </w:r>
      <w:r w:rsidRPr="003F35D3">
        <w:rPr>
          <w:sz w:val="24"/>
          <w:szCs w:val="24"/>
        </w:rPr>
        <w:t xml:space="preserve">. 1938 </w:t>
      </w:r>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പ</w:t>
      </w:r>
      <w:r w:rsidRPr="003F35D3">
        <w:rPr>
          <w:sz w:val="24"/>
          <w:szCs w:val="24"/>
        </w:rPr>
        <w:t>ട്ടം</w:t>
      </w:r>
      <w:proofErr w:type="spellEnd"/>
      <w:r w:rsidRPr="003F35D3">
        <w:rPr>
          <w:sz w:val="24"/>
          <w:szCs w:val="24"/>
        </w:rPr>
        <w:t xml:space="preserve"> </w:t>
      </w:r>
      <w:proofErr w:type="spellStart"/>
      <w:r w:rsidRPr="003F35D3">
        <w:rPr>
          <w:sz w:val="24"/>
          <w:szCs w:val="24"/>
        </w:rPr>
        <w:t>താണു</w:t>
      </w:r>
      <w:proofErr w:type="spellEnd"/>
      <w:r w:rsidRPr="003F35D3">
        <w:rPr>
          <w:sz w:val="24"/>
          <w:szCs w:val="24"/>
        </w:rPr>
        <w:t xml:space="preserve"> </w:t>
      </w:r>
      <w:proofErr w:type="spellStart"/>
      <w:r w:rsidRPr="003F35D3">
        <w:rPr>
          <w:sz w:val="24"/>
          <w:szCs w:val="24"/>
        </w:rPr>
        <w:t>പിള്ള</w:t>
      </w:r>
      <w:proofErr w:type="spellEnd"/>
      <w:r w:rsidRPr="003F35D3">
        <w:rPr>
          <w:sz w:val="24"/>
          <w:szCs w:val="24"/>
        </w:rPr>
        <w:t xml:space="preserve"> </w:t>
      </w:r>
      <w:proofErr w:type="spellStart"/>
      <w:r w:rsidR="00CE43CE" w:rsidRPr="003F35D3">
        <w:rPr>
          <w:rFonts w:ascii="Nirmala UI" w:hAnsi="Nirmala UI" w:cs="Nirmala UI"/>
          <w:sz w:val="24"/>
          <w:szCs w:val="24"/>
        </w:rPr>
        <w:t>പ്ര</w:t>
      </w:r>
      <w:r w:rsidRPr="003F35D3">
        <w:rPr>
          <w:sz w:val="24"/>
          <w:szCs w:val="24"/>
        </w:rPr>
        <w:t>സിഡന്റായി</w:t>
      </w:r>
      <w:proofErr w:type="spellEnd"/>
      <w:r w:rsidRPr="003F35D3">
        <w:rPr>
          <w:sz w:val="24"/>
          <w:szCs w:val="24"/>
        </w:rPr>
        <w:t xml:space="preserve"> </w:t>
      </w:r>
      <w:proofErr w:type="spellStart"/>
      <w:r w:rsidRPr="003F35D3">
        <w:rPr>
          <w:sz w:val="24"/>
          <w:szCs w:val="24"/>
        </w:rPr>
        <w:t>തിരുവിതാംകൂ</w:t>
      </w:r>
      <w:proofErr w:type="spellEnd"/>
      <w:r w:rsidRPr="003F35D3">
        <w:rPr>
          <w:sz w:val="24"/>
          <w:szCs w:val="24"/>
        </w:rPr>
        <w:t xml:space="preserve">ർ </w:t>
      </w:r>
      <w:proofErr w:type="spellStart"/>
      <w:r w:rsidRPr="003F35D3">
        <w:rPr>
          <w:sz w:val="24"/>
          <w:szCs w:val="24"/>
        </w:rPr>
        <w:t>സ്റ്റേറ്റ്</w:t>
      </w:r>
      <w:proofErr w:type="spellEnd"/>
      <w:r w:rsidRPr="003F35D3">
        <w:rPr>
          <w:sz w:val="24"/>
          <w:szCs w:val="24"/>
        </w:rPr>
        <w:t xml:space="preserve"> </w:t>
      </w:r>
      <w:proofErr w:type="spellStart"/>
      <w:r w:rsidRPr="003F35D3">
        <w:rPr>
          <w:sz w:val="24"/>
          <w:szCs w:val="24"/>
        </w:rPr>
        <w:t>കോൺഗ്രസ്</w:t>
      </w:r>
      <w:proofErr w:type="spellEnd"/>
      <w:r w:rsidRPr="003F35D3">
        <w:rPr>
          <w:sz w:val="24"/>
          <w:szCs w:val="24"/>
        </w:rPr>
        <w:t xml:space="preserve"> </w:t>
      </w:r>
      <w:proofErr w:type="spellStart"/>
      <w:r w:rsidRPr="003F35D3">
        <w:rPr>
          <w:sz w:val="24"/>
          <w:szCs w:val="24"/>
        </w:rPr>
        <w:t>രൂപംകൊണ്ടതോടെ</w:t>
      </w:r>
      <w:proofErr w:type="spellEnd"/>
      <w:r w:rsidRPr="003F35D3">
        <w:rPr>
          <w:sz w:val="24"/>
          <w:szCs w:val="24"/>
        </w:rPr>
        <w:t xml:space="preserve"> </w:t>
      </w:r>
      <w:proofErr w:type="spellStart"/>
      <w:r w:rsidRPr="003F35D3">
        <w:rPr>
          <w:sz w:val="24"/>
          <w:szCs w:val="24"/>
        </w:rPr>
        <w:t>തിരുവിതാംകൂറി</w:t>
      </w:r>
      <w:proofErr w:type="spellEnd"/>
      <w:r w:rsidRPr="003F35D3">
        <w:rPr>
          <w:sz w:val="24"/>
          <w:szCs w:val="24"/>
        </w:rPr>
        <w:t xml:space="preserve">ൽ </w:t>
      </w:r>
      <w:proofErr w:type="spellStart"/>
      <w:r w:rsidRPr="003F35D3">
        <w:rPr>
          <w:sz w:val="24"/>
          <w:szCs w:val="24"/>
        </w:rPr>
        <w:t>രാഷ്ട്രീയ</w:t>
      </w:r>
      <w:proofErr w:type="spellEnd"/>
      <w:r w:rsidRPr="003F35D3">
        <w:rPr>
          <w:sz w:val="24"/>
          <w:szCs w:val="24"/>
        </w:rPr>
        <w:t xml:space="preserve"> </w:t>
      </w:r>
      <w:proofErr w:type="spellStart"/>
      <w:r w:rsidRPr="003F35D3">
        <w:rPr>
          <w:sz w:val="24"/>
          <w:szCs w:val="24"/>
        </w:rPr>
        <w:t>പ്രവർത്തനങ്ങ</w:t>
      </w:r>
      <w:proofErr w:type="spellEnd"/>
      <w:r w:rsidRPr="003F35D3">
        <w:rPr>
          <w:sz w:val="24"/>
          <w:szCs w:val="24"/>
        </w:rPr>
        <w:t xml:space="preserve">ൾ </w:t>
      </w:r>
      <w:proofErr w:type="spellStart"/>
      <w:r w:rsidRPr="003F35D3">
        <w:rPr>
          <w:sz w:val="24"/>
          <w:szCs w:val="24"/>
        </w:rPr>
        <w:t>തുടങ്ങി</w:t>
      </w:r>
      <w:proofErr w:type="spellEnd"/>
      <w:r w:rsidRPr="003F35D3">
        <w:rPr>
          <w:sz w:val="24"/>
          <w:szCs w:val="24"/>
        </w:rPr>
        <w:t xml:space="preserve">. ദിവാൻ സർ സി.പി. </w:t>
      </w:r>
      <w:proofErr w:type="spellStart"/>
      <w:r w:rsidRPr="003F35D3">
        <w:rPr>
          <w:sz w:val="24"/>
          <w:szCs w:val="24"/>
        </w:rPr>
        <w:t>രാമസ്വാമി</w:t>
      </w:r>
      <w:proofErr w:type="spellEnd"/>
      <w:r w:rsidRPr="003F35D3">
        <w:rPr>
          <w:sz w:val="24"/>
          <w:szCs w:val="24"/>
        </w:rPr>
        <w:t xml:space="preserve"> </w:t>
      </w:r>
      <w:proofErr w:type="spellStart"/>
      <w:r w:rsidRPr="003F35D3">
        <w:rPr>
          <w:sz w:val="24"/>
          <w:szCs w:val="24"/>
        </w:rPr>
        <w:t>അയ്യരുടെ</w:t>
      </w:r>
      <w:proofErr w:type="spellEnd"/>
      <w:r w:rsidRPr="003F35D3">
        <w:rPr>
          <w:sz w:val="24"/>
          <w:szCs w:val="24"/>
        </w:rPr>
        <w:t xml:space="preserve"> </w:t>
      </w:r>
      <w:proofErr w:type="spellStart"/>
      <w:r w:rsidRPr="003F35D3">
        <w:rPr>
          <w:sz w:val="24"/>
          <w:szCs w:val="24"/>
        </w:rPr>
        <w:t>ഭരണപരിഷ്കാരങ്ങൾക്കെതിരെ</w:t>
      </w:r>
      <w:proofErr w:type="spellEnd"/>
      <w:r w:rsidRPr="003F35D3">
        <w:rPr>
          <w:sz w:val="24"/>
          <w:szCs w:val="24"/>
        </w:rPr>
        <w:t xml:space="preserve"> 1946-ൽ </w:t>
      </w:r>
      <w:proofErr w:type="spellStart"/>
      <w:r w:rsidRPr="003F35D3">
        <w:rPr>
          <w:sz w:val="24"/>
          <w:szCs w:val="24"/>
        </w:rPr>
        <w:t>നടന്ന</w:t>
      </w:r>
      <w:proofErr w:type="spellEnd"/>
      <w:r w:rsidRPr="003F35D3">
        <w:rPr>
          <w:sz w:val="24"/>
          <w:szCs w:val="24"/>
        </w:rPr>
        <w:t xml:space="preserve"> </w:t>
      </w:r>
      <w:proofErr w:type="spellStart"/>
      <w:r w:rsidRPr="003F35D3">
        <w:rPr>
          <w:sz w:val="24"/>
          <w:szCs w:val="24"/>
        </w:rPr>
        <w:t>പുന്നപ്ര-വയലാ</w:t>
      </w:r>
      <w:proofErr w:type="spellEnd"/>
      <w:r w:rsidRPr="003F35D3">
        <w:rPr>
          <w:sz w:val="24"/>
          <w:szCs w:val="24"/>
        </w:rPr>
        <w:t xml:space="preserve">ർ </w:t>
      </w:r>
      <w:proofErr w:type="spellStart"/>
      <w:r w:rsidRPr="003F35D3">
        <w:rPr>
          <w:sz w:val="24"/>
          <w:szCs w:val="24"/>
        </w:rPr>
        <w:t>സമരത്തോടെ</w:t>
      </w:r>
      <w:proofErr w:type="spellEnd"/>
      <w:r w:rsidRPr="003F35D3">
        <w:rPr>
          <w:sz w:val="24"/>
          <w:szCs w:val="24"/>
        </w:rPr>
        <w:t xml:space="preserve"> </w:t>
      </w:r>
      <w:proofErr w:type="spellStart"/>
      <w:r w:rsidRPr="003F35D3">
        <w:rPr>
          <w:sz w:val="24"/>
          <w:szCs w:val="24"/>
        </w:rPr>
        <w:t>തൊഴിലാളികളും</w:t>
      </w:r>
      <w:proofErr w:type="spellEnd"/>
      <w:r w:rsidRPr="003F35D3">
        <w:rPr>
          <w:sz w:val="24"/>
          <w:szCs w:val="24"/>
        </w:rPr>
        <w:t xml:space="preserve"> </w:t>
      </w:r>
      <w:proofErr w:type="spellStart"/>
      <w:r w:rsidRPr="003F35D3">
        <w:rPr>
          <w:sz w:val="24"/>
          <w:szCs w:val="24"/>
        </w:rPr>
        <w:t>രാഷ്ട്രീയരംഗത്തേക്കു</w:t>
      </w:r>
      <w:proofErr w:type="spellEnd"/>
      <w:r w:rsidRPr="003F35D3">
        <w:rPr>
          <w:sz w:val="24"/>
          <w:szCs w:val="24"/>
        </w:rPr>
        <w:t xml:space="preserve"> </w:t>
      </w:r>
      <w:proofErr w:type="spellStart"/>
      <w:r w:rsidRPr="003F35D3">
        <w:rPr>
          <w:sz w:val="24"/>
          <w:szCs w:val="24"/>
        </w:rPr>
        <w:t>വന്നു</w:t>
      </w:r>
      <w:proofErr w:type="spellEnd"/>
      <w:r w:rsidRPr="003F35D3">
        <w:rPr>
          <w:sz w:val="24"/>
          <w:szCs w:val="24"/>
        </w:rPr>
        <w:t>.</w:t>
      </w:r>
    </w:p>
    <w:p w14:paraId="54A6B7B3" w14:textId="19F17C76" w:rsidR="00A03114" w:rsidRPr="003F35D3" w:rsidRDefault="00000000">
      <w:pPr>
        <w:rPr>
          <w:sz w:val="24"/>
          <w:szCs w:val="24"/>
        </w:rPr>
      </w:pPr>
      <w:proofErr w:type="spellStart"/>
      <w:r w:rsidRPr="003F35D3">
        <w:rPr>
          <w:sz w:val="24"/>
          <w:szCs w:val="24"/>
        </w:rPr>
        <w:t>ദിവാനായ</w:t>
      </w:r>
      <w:proofErr w:type="spellEnd"/>
      <w:r w:rsidRPr="003F35D3">
        <w:rPr>
          <w:sz w:val="24"/>
          <w:szCs w:val="24"/>
        </w:rPr>
        <w:t xml:space="preserve"> ഷൺമുഖം ചെട്ടി വൈദ്യുതി വിതരണം സ്വകാര്യകമ്പനിയെ ഏൽപ്പിച്ചതിനെതിരെ നടന്ന ഇലക്ട്രിസിറ്റി </w:t>
      </w:r>
      <w:r w:rsidRPr="003F35D3">
        <w:rPr>
          <w:sz w:val="24"/>
          <w:szCs w:val="24"/>
        </w:rPr>
        <w:lastRenderedPageBreak/>
        <w:t xml:space="preserve">സമരത്തോടെയാണ് (1936) </w:t>
      </w:r>
      <w:proofErr w:type="spellStart"/>
      <w:r w:rsidRPr="003F35D3">
        <w:rPr>
          <w:sz w:val="24"/>
          <w:szCs w:val="24"/>
        </w:rPr>
        <w:t>കൊച്ചിയി</w:t>
      </w:r>
      <w:proofErr w:type="spellEnd"/>
      <w:r w:rsidRPr="003F35D3">
        <w:rPr>
          <w:sz w:val="24"/>
          <w:szCs w:val="24"/>
        </w:rPr>
        <w:t xml:space="preserve">ൽ </w:t>
      </w:r>
      <w:proofErr w:type="spellStart"/>
      <w:r w:rsidRPr="003F35D3">
        <w:rPr>
          <w:sz w:val="24"/>
          <w:szCs w:val="24"/>
        </w:rPr>
        <w:t>ഉത്തരവാദഭരണത്തിനായുള്ള</w:t>
      </w:r>
      <w:proofErr w:type="spellEnd"/>
      <w:r w:rsidRPr="003F35D3">
        <w:rPr>
          <w:sz w:val="24"/>
          <w:szCs w:val="24"/>
        </w:rPr>
        <w:t xml:space="preserve"> </w:t>
      </w:r>
      <w:proofErr w:type="spellStart"/>
      <w:r w:rsidRPr="003F35D3">
        <w:rPr>
          <w:sz w:val="24"/>
          <w:szCs w:val="24"/>
        </w:rPr>
        <w:t>പ്രക്ഷോഭങ്ങ</w:t>
      </w:r>
      <w:proofErr w:type="spellEnd"/>
      <w:r w:rsidRPr="003F35D3">
        <w:rPr>
          <w:sz w:val="24"/>
          <w:szCs w:val="24"/>
        </w:rPr>
        <w:t xml:space="preserve">ൾ </w:t>
      </w:r>
      <w:proofErr w:type="spellStart"/>
      <w:r w:rsidRPr="003F35D3">
        <w:rPr>
          <w:sz w:val="24"/>
          <w:szCs w:val="24"/>
        </w:rPr>
        <w:t>ആരംഭിക്കുന്നത്</w:t>
      </w:r>
      <w:proofErr w:type="spellEnd"/>
      <w:r w:rsidRPr="003F35D3">
        <w:rPr>
          <w:sz w:val="24"/>
          <w:szCs w:val="24"/>
        </w:rPr>
        <w:t>. എന്നാൽ തിരുവിതാംകൂറിലെപ്പോലെ കൊച്ചിയിൽ പ്രക്ഷോഭങ്ങൾ ശക്തമായിരുന്നില്ല. 1941 ൽ എസ്. നീലകണ്ഠഅയ്യർ, വി.ആർ.</w:t>
      </w:r>
      <w:proofErr w:type="spellStart"/>
      <w:r w:rsidRPr="003F35D3">
        <w:rPr>
          <w:sz w:val="24"/>
          <w:szCs w:val="24"/>
        </w:rPr>
        <w:t>കൃഷ്ണനെഴുത്തച്ച</w:t>
      </w:r>
      <w:proofErr w:type="spellEnd"/>
      <w:r w:rsidRPr="003F35D3">
        <w:rPr>
          <w:sz w:val="24"/>
          <w:szCs w:val="24"/>
        </w:rPr>
        <w:t xml:space="preserve">ൻ എന്നിവരുടെ നേതൃത്വത്തിൽ </w:t>
      </w:r>
      <w:proofErr w:type="spellStart"/>
      <w:r w:rsidRPr="003F35D3">
        <w:rPr>
          <w:sz w:val="24"/>
          <w:szCs w:val="24"/>
        </w:rPr>
        <w:t>കൊച്ചി</w:t>
      </w:r>
      <w:proofErr w:type="spellEnd"/>
      <w:r w:rsidRPr="003F35D3">
        <w:rPr>
          <w:sz w:val="24"/>
          <w:szCs w:val="24"/>
        </w:rPr>
        <w:t xml:space="preserve"> </w:t>
      </w:r>
      <w:proofErr w:type="spellStart"/>
      <w:r w:rsidRPr="003F35D3">
        <w:rPr>
          <w:sz w:val="24"/>
          <w:szCs w:val="24"/>
        </w:rPr>
        <w:t>രാജ്യ</w:t>
      </w:r>
      <w:proofErr w:type="spellEnd"/>
      <w:r w:rsidRPr="003F35D3">
        <w:rPr>
          <w:sz w:val="24"/>
          <w:szCs w:val="24"/>
        </w:rPr>
        <w:t xml:space="preserve"> </w:t>
      </w:r>
      <w:proofErr w:type="spellStart"/>
      <w:r w:rsidRPr="003F35D3">
        <w:rPr>
          <w:sz w:val="24"/>
          <w:szCs w:val="24"/>
        </w:rPr>
        <w:t>പ്രജാമണ്ഡലം</w:t>
      </w:r>
      <w:proofErr w:type="spellEnd"/>
      <w:r w:rsidRPr="003F35D3">
        <w:rPr>
          <w:sz w:val="24"/>
          <w:szCs w:val="24"/>
        </w:rPr>
        <w:t xml:space="preserve"> </w:t>
      </w:r>
      <w:proofErr w:type="spellStart"/>
      <w:r w:rsidRPr="003F35D3">
        <w:rPr>
          <w:sz w:val="24"/>
          <w:szCs w:val="24"/>
        </w:rPr>
        <w:t>രൂപീകൃതമായശേഷം</w:t>
      </w:r>
      <w:proofErr w:type="spellEnd"/>
      <w:r w:rsidRPr="003F35D3">
        <w:rPr>
          <w:sz w:val="24"/>
          <w:szCs w:val="24"/>
        </w:rPr>
        <w:t xml:space="preserve"> </w:t>
      </w:r>
      <w:proofErr w:type="spellStart"/>
      <w:r w:rsidRPr="003F35D3">
        <w:rPr>
          <w:sz w:val="24"/>
          <w:szCs w:val="24"/>
        </w:rPr>
        <w:t>രാഷ്ട്രീയസമരങ്ങ</w:t>
      </w:r>
      <w:proofErr w:type="spellEnd"/>
      <w:r w:rsidRPr="003F35D3">
        <w:rPr>
          <w:sz w:val="24"/>
          <w:szCs w:val="24"/>
        </w:rPr>
        <w:t xml:space="preserve">ൾ </w:t>
      </w:r>
      <w:proofErr w:type="spellStart"/>
      <w:r w:rsidRPr="003F35D3">
        <w:rPr>
          <w:sz w:val="24"/>
          <w:szCs w:val="24"/>
        </w:rPr>
        <w:t>ശക്തിപ്പെട്ടുവന്നു</w:t>
      </w:r>
      <w:proofErr w:type="spellEnd"/>
      <w:r w:rsidRPr="003F35D3">
        <w:rPr>
          <w:sz w:val="24"/>
          <w:szCs w:val="24"/>
        </w:rPr>
        <w:t xml:space="preserve">. ഇ. </w:t>
      </w:r>
      <w:proofErr w:type="spellStart"/>
      <w:r w:rsidRPr="003F35D3">
        <w:rPr>
          <w:sz w:val="24"/>
          <w:szCs w:val="24"/>
        </w:rPr>
        <w:t>ഇക്കണ്ടവാര്യ</w:t>
      </w:r>
      <w:proofErr w:type="spellEnd"/>
      <w:r w:rsidRPr="003F35D3">
        <w:rPr>
          <w:sz w:val="24"/>
          <w:szCs w:val="24"/>
        </w:rPr>
        <w:t xml:space="preserve">ർ, </w:t>
      </w:r>
      <w:proofErr w:type="spellStart"/>
      <w:r w:rsidRPr="003F35D3">
        <w:rPr>
          <w:sz w:val="24"/>
          <w:szCs w:val="24"/>
        </w:rPr>
        <w:t>പനമ്പിള്ളി</w:t>
      </w:r>
      <w:proofErr w:type="spellEnd"/>
      <w:r w:rsidRPr="003F35D3">
        <w:rPr>
          <w:sz w:val="24"/>
          <w:szCs w:val="24"/>
        </w:rPr>
        <w:t xml:space="preserve"> </w:t>
      </w:r>
      <w:proofErr w:type="spellStart"/>
      <w:r w:rsidRPr="003F35D3">
        <w:rPr>
          <w:sz w:val="24"/>
          <w:szCs w:val="24"/>
        </w:rPr>
        <w:t>ഗോവിന്ദമേനോ</w:t>
      </w:r>
      <w:proofErr w:type="spellEnd"/>
      <w:r w:rsidRPr="003F35D3">
        <w:rPr>
          <w:sz w:val="24"/>
          <w:szCs w:val="24"/>
        </w:rPr>
        <w:t xml:space="preserve">ൻ, </w:t>
      </w:r>
      <w:proofErr w:type="spellStart"/>
      <w:r w:rsidRPr="003F35D3">
        <w:rPr>
          <w:sz w:val="24"/>
          <w:szCs w:val="24"/>
        </w:rPr>
        <w:t>കെ</w:t>
      </w:r>
      <w:proofErr w:type="spellEnd"/>
      <w:r w:rsidRPr="003F35D3">
        <w:rPr>
          <w:sz w:val="24"/>
          <w:szCs w:val="24"/>
        </w:rPr>
        <w:t>. അയ്യപ്പൻ തുടങ്ങിയവരായിരുന്നു കൊച്ചി രാജ്യ പ്രജാമണ്ഡലത്തിന്റെ പ്രവർത്തനങ്ങൾക്ക് നേതൃത്വം നൽകിയത്.</w:t>
      </w:r>
    </w:p>
    <w:p w14:paraId="7464BBAF" w14:textId="2FBB186E" w:rsidR="00A03114" w:rsidRPr="003F35D3" w:rsidRDefault="00000000">
      <w:pPr>
        <w:rPr>
          <w:sz w:val="24"/>
          <w:szCs w:val="24"/>
        </w:rPr>
      </w:pPr>
      <w:proofErr w:type="spellStart"/>
      <w:r w:rsidRPr="003F35D3">
        <w:rPr>
          <w:sz w:val="24"/>
          <w:szCs w:val="24"/>
        </w:rPr>
        <w:t>നമ്മുടെ</w:t>
      </w:r>
      <w:proofErr w:type="spellEnd"/>
      <w:r w:rsidRPr="003F35D3">
        <w:rPr>
          <w:sz w:val="24"/>
          <w:szCs w:val="24"/>
        </w:rPr>
        <w:t xml:space="preserve"> </w:t>
      </w:r>
      <w:proofErr w:type="spellStart"/>
      <w:r w:rsidRPr="003F35D3">
        <w:rPr>
          <w:sz w:val="24"/>
          <w:szCs w:val="24"/>
        </w:rPr>
        <w:t>നാട്ടിലെ</w:t>
      </w:r>
      <w:proofErr w:type="spellEnd"/>
      <w:r w:rsidRPr="003F35D3">
        <w:rPr>
          <w:sz w:val="24"/>
          <w:szCs w:val="24"/>
        </w:rPr>
        <w:t xml:space="preserve"> </w:t>
      </w:r>
      <w:proofErr w:type="spellStart"/>
      <w:r w:rsidRPr="003F35D3">
        <w:rPr>
          <w:sz w:val="24"/>
          <w:szCs w:val="24"/>
        </w:rPr>
        <w:t>സാമ്പത്തികവ്യവസ്ഥ</w:t>
      </w:r>
      <w:proofErr w:type="spellEnd"/>
      <w:r w:rsidRPr="003F35D3">
        <w:rPr>
          <w:sz w:val="24"/>
          <w:szCs w:val="24"/>
        </w:rPr>
        <w:t xml:space="preserve"> </w:t>
      </w:r>
      <w:proofErr w:type="spellStart"/>
      <w:r w:rsidRPr="003F35D3">
        <w:rPr>
          <w:sz w:val="24"/>
          <w:szCs w:val="24"/>
        </w:rPr>
        <w:t>ഏറ്റവും</w:t>
      </w:r>
      <w:proofErr w:type="spellEnd"/>
      <w:r w:rsidRPr="003F35D3">
        <w:rPr>
          <w:sz w:val="24"/>
          <w:szCs w:val="24"/>
        </w:rPr>
        <w:t xml:space="preserve"> അതൃപ്തികരമായ ഒന്നാണ്. ഒരു വശത്ത് </w:t>
      </w:r>
      <w:proofErr w:type="spellStart"/>
      <w:r w:rsidRPr="003F35D3">
        <w:rPr>
          <w:sz w:val="24"/>
          <w:szCs w:val="24"/>
        </w:rPr>
        <w:t>കുബേരൻമാ</w:t>
      </w:r>
      <w:proofErr w:type="spellEnd"/>
      <w:r w:rsidRPr="003F35D3">
        <w:rPr>
          <w:sz w:val="24"/>
          <w:szCs w:val="24"/>
        </w:rPr>
        <w:t xml:space="preserve">ർ സുഖിക്കുകയും മറുവശത്ത് 80% </w:t>
      </w:r>
      <w:proofErr w:type="spellStart"/>
      <w:r w:rsidRPr="003F35D3">
        <w:rPr>
          <w:sz w:val="24"/>
          <w:szCs w:val="24"/>
        </w:rPr>
        <w:t>ആളുകളും</w:t>
      </w:r>
      <w:proofErr w:type="spellEnd"/>
      <w:r w:rsidRPr="003F35D3">
        <w:rPr>
          <w:sz w:val="24"/>
          <w:szCs w:val="24"/>
        </w:rPr>
        <w:t xml:space="preserve"> </w:t>
      </w:r>
      <w:proofErr w:type="spellStart"/>
      <w:r w:rsidRPr="003F35D3">
        <w:rPr>
          <w:sz w:val="24"/>
          <w:szCs w:val="24"/>
        </w:rPr>
        <w:t>ദുരിതം</w:t>
      </w:r>
      <w:proofErr w:type="spellEnd"/>
      <w:r w:rsidRPr="003F35D3">
        <w:rPr>
          <w:sz w:val="24"/>
          <w:szCs w:val="24"/>
        </w:rPr>
        <w:t xml:space="preserve"> </w:t>
      </w:r>
      <w:proofErr w:type="spellStart"/>
      <w:r w:rsidRPr="003F35D3">
        <w:rPr>
          <w:sz w:val="24"/>
          <w:szCs w:val="24"/>
        </w:rPr>
        <w:t>അനുഭവിക്കുകയുമാണ്</w:t>
      </w:r>
      <w:proofErr w:type="spellEnd"/>
      <w:r w:rsidRPr="003F35D3">
        <w:rPr>
          <w:sz w:val="24"/>
          <w:szCs w:val="24"/>
        </w:rPr>
        <w:t xml:space="preserve"> </w:t>
      </w:r>
      <w:proofErr w:type="spellStart"/>
      <w:r w:rsidRPr="003F35D3">
        <w:rPr>
          <w:sz w:val="24"/>
          <w:szCs w:val="24"/>
        </w:rPr>
        <w:t>ചെയ്യുന്നത്</w:t>
      </w:r>
      <w:proofErr w:type="spellEnd"/>
      <w:r w:rsidRPr="003F35D3">
        <w:rPr>
          <w:sz w:val="24"/>
          <w:szCs w:val="24"/>
        </w:rPr>
        <w:t xml:space="preserve">. ഈ സാമ്പത്തികവ്യവസ്ഥകൊണ്ട് പട്ടിണിയും പരിവട്ടവും </w:t>
      </w:r>
      <w:proofErr w:type="spellStart"/>
      <w:r w:rsidRPr="003F35D3">
        <w:rPr>
          <w:sz w:val="24"/>
          <w:szCs w:val="24"/>
        </w:rPr>
        <w:t>ആയിട്ടാണ്</w:t>
      </w:r>
      <w:proofErr w:type="spellEnd"/>
      <w:r w:rsidRPr="003F35D3">
        <w:rPr>
          <w:sz w:val="24"/>
          <w:szCs w:val="24"/>
        </w:rPr>
        <w:t xml:space="preserve"> </w:t>
      </w:r>
      <w:proofErr w:type="spellStart"/>
      <w:r w:rsidRPr="003F35D3">
        <w:rPr>
          <w:sz w:val="24"/>
          <w:szCs w:val="24"/>
        </w:rPr>
        <w:t>നമ്മുടെ</w:t>
      </w:r>
      <w:proofErr w:type="spellEnd"/>
      <w:r w:rsidRPr="003F35D3">
        <w:rPr>
          <w:sz w:val="24"/>
          <w:szCs w:val="24"/>
        </w:rPr>
        <w:t xml:space="preserve"> </w:t>
      </w:r>
      <w:proofErr w:type="spellStart"/>
      <w:r w:rsidRPr="003F35D3">
        <w:rPr>
          <w:sz w:val="24"/>
          <w:szCs w:val="24"/>
        </w:rPr>
        <w:t>ആളുക</w:t>
      </w:r>
      <w:proofErr w:type="spellEnd"/>
      <w:r w:rsidRPr="003F35D3">
        <w:rPr>
          <w:sz w:val="24"/>
          <w:szCs w:val="24"/>
        </w:rPr>
        <w:t xml:space="preserve">ൾ </w:t>
      </w:r>
      <w:proofErr w:type="spellStart"/>
      <w:r w:rsidRPr="003F35D3">
        <w:rPr>
          <w:sz w:val="24"/>
          <w:szCs w:val="24"/>
        </w:rPr>
        <w:t>കഴിയുന്നത്</w:t>
      </w:r>
      <w:proofErr w:type="spellEnd"/>
      <w:r w:rsidRPr="003F35D3">
        <w:rPr>
          <w:sz w:val="24"/>
          <w:szCs w:val="24"/>
        </w:rPr>
        <w:t xml:space="preserve">. ഈ സാമ്പത്തികവ്യവസ്ഥ മാറാതെ </w:t>
      </w:r>
      <w:proofErr w:type="spellStart"/>
      <w:r w:rsidRPr="003F35D3">
        <w:rPr>
          <w:sz w:val="24"/>
          <w:szCs w:val="24"/>
        </w:rPr>
        <w:t>തിരുവിതാംകൂറി</w:t>
      </w:r>
      <w:proofErr w:type="spellEnd"/>
      <w:r w:rsidRPr="003F35D3">
        <w:rPr>
          <w:sz w:val="24"/>
          <w:szCs w:val="24"/>
        </w:rPr>
        <w:t xml:space="preserve">ൽ </w:t>
      </w: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ഭരണകൂടത്തിന്</w:t>
      </w:r>
      <w:proofErr w:type="spellEnd"/>
      <w:r w:rsidRPr="003F35D3">
        <w:rPr>
          <w:sz w:val="24"/>
          <w:szCs w:val="24"/>
        </w:rPr>
        <w:t xml:space="preserve"> </w:t>
      </w:r>
      <w:proofErr w:type="spellStart"/>
      <w:r w:rsidRPr="003F35D3">
        <w:rPr>
          <w:sz w:val="24"/>
          <w:szCs w:val="24"/>
        </w:rPr>
        <w:t>ജീവിക്കുവാ</w:t>
      </w:r>
      <w:proofErr w:type="spellEnd"/>
      <w:r w:rsidRPr="003F35D3">
        <w:rPr>
          <w:sz w:val="24"/>
          <w:szCs w:val="24"/>
        </w:rPr>
        <w:t xml:space="preserve">ൻ </w:t>
      </w:r>
      <w:proofErr w:type="spellStart"/>
      <w:r w:rsidRPr="003F35D3">
        <w:rPr>
          <w:sz w:val="24"/>
          <w:szCs w:val="24"/>
        </w:rPr>
        <w:t>സാധ്യമല്ല</w:t>
      </w:r>
      <w:proofErr w:type="spellEnd"/>
      <w:r w:rsidRPr="003F35D3">
        <w:rPr>
          <w:sz w:val="24"/>
          <w:szCs w:val="24"/>
        </w:rPr>
        <w:t xml:space="preserve">. ഒരു സ്ഥിതി സമീകരണംകൊണ്ടു മാത്രമേ സാമ്പത്തികവ്യവസ്ഥ മാറുകയുള്ളൂ. ഭാവി തിരുവിതാംകൂർ ഒരു സോഷ്യലിസ്റ്റ് തിരുവിതാംകൂർ ആയാൽ മാത്രമേ തിരുവിതാംകൂറിന് നിലനിൽക്കുവാൻ സാധ്യമുള്ളൂ. അത് മാറുന്നത് ഒരു </w:t>
      </w:r>
      <w:proofErr w:type="spellStart"/>
      <w:r w:rsidRPr="003F35D3">
        <w:rPr>
          <w:sz w:val="24"/>
          <w:szCs w:val="24"/>
        </w:rPr>
        <w:t>രക്തച്ചൊരിച്ചി</w:t>
      </w:r>
      <w:proofErr w:type="spellEnd"/>
      <w:r w:rsidRPr="003F35D3">
        <w:rPr>
          <w:sz w:val="24"/>
          <w:szCs w:val="24"/>
        </w:rPr>
        <w:t xml:space="preserve">ൽ </w:t>
      </w:r>
      <w:proofErr w:type="spellStart"/>
      <w:r w:rsidRPr="003F35D3">
        <w:rPr>
          <w:sz w:val="24"/>
          <w:szCs w:val="24"/>
        </w:rPr>
        <w:t>കൊണ്ടു</w:t>
      </w:r>
      <w:proofErr w:type="spellEnd"/>
      <w:r w:rsidRPr="003F35D3">
        <w:rPr>
          <w:sz w:val="24"/>
          <w:szCs w:val="24"/>
        </w:rPr>
        <w:t xml:space="preserve"> </w:t>
      </w:r>
      <w:proofErr w:type="spellStart"/>
      <w:r w:rsidRPr="003F35D3">
        <w:rPr>
          <w:sz w:val="24"/>
          <w:szCs w:val="24"/>
        </w:rPr>
        <w:t>മാത്രമേ</w:t>
      </w:r>
      <w:proofErr w:type="spellEnd"/>
      <w:r w:rsidRPr="003F35D3">
        <w:rPr>
          <w:sz w:val="24"/>
          <w:szCs w:val="24"/>
        </w:rPr>
        <w:t xml:space="preserve"> </w:t>
      </w:r>
      <w:proofErr w:type="spellStart"/>
      <w:r w:rsidRPr="003F35D3">
        <w:rPr>
          <w:sz w:val="24"/>
          <w:szCs w:val="24"/>
        </w:rPr>
        <w:t>സാധ്യമാകൂ</w:t>
      </w:r>
      <w:proofErr w:type="spellEnd"/>
      <w:r w:rsidRPr="003F35D3">
        <w:rPr>
          <w:sz w:val="24"/>
          <w:szCs w:val="24"/>
        </w:rPr>
        <w:t xml:space="preserve"> </w:t>
      </w:r>
      <w:proofErr w:type="spellStart"/>
      <w:r w:rsidRPr="003F35D3">
        <w:rPr>
          <w:sz w:val="24"/>
          <w:szCs w:val="24"/>
        </w:rPr>
        <w:t>എന്ന്</w:t>
      </w:r>
      <w:proofErr w:type="spellEnd"/>
      <w:r w:rsidRPr="003F35D3">
        <w:rPr>
          <w:sz w:val="24"/>
          <w:szCs w:val="24"/>
        </w:rPr>
        <w:t xml:space="preserve"> </w:t>
      </w:r>
      <w:proofErr w:type="spellStart"/>
      <w:r w:rsidRPr="003F35D3">
        <w:rPr>
          <w:sz w:val="24"/>
          <w:szCs w:val="24"/>
        </w:rPr>
        <w:t>ഞാ</w:t>
      </w:r>
      <w:proofErr w:type="spellEnd"/>
      <w:r w:rsidRPr="003F35D3">
        <w:rPr>
          <w:sz w:val="24"/>
          <w:szCs w:val="24"/>
        </w:rPr>
        <w:t xml:space="preserve">ൻ </w:t>
      </w:r>
      <w:proofErr w:type="spellStart"/>
      <w:r w:rsidRPr="003F35D3">
        <w:rPr>
          <w:sz w:val="24"/>
          <w:szCs w:val="24"/>
        </w:rPr>
        <w:t>വിചാരിക്കുന്നില്ല</w:t>
      </w:r>
      <w:proofErr w:type="spellEnd"/>
      <w:r w:rsidRPr="003F35D3">
        <w:rPr>
          <w:sz w:val="24"/>
          <w:szCs w:val="24"/>
        </w:rPr>
        <w:t>. ഏതു സാമ്പത്തിക നീതിയും സമാധാനപരമായിരിക്കണം.</w:t>
      </w:r>
    </w:p>
    <w:p w14:paraId="57811E5C" w14:textId="37A50D34" w:rsidR="00A03114" w:rsidRPr="003F35D3" w:rsidRDefault="00000000">
      <w:pPr>
        <w:rPr>
          <w:sz w:val="24"/>
          <w:szCs w:val="24"/>
        </w:rPr>
      </w:pPr>
      <w:r w:rsidRPr="003F35D3">
        <w:rPr>
          <w:b/>
          <w:sz w:val="24"/>
          <w:szCs w:val="24"/>
        </w:rPr>
        <w:t xml:space="preserve">അവലംബം : വർക്കല ക്ഷേത്രമൈതാനത്തു വച്ചു കൂടിയ സ്റ്റേറ്റ് കോൺഗ്രസ് യോഗത്തിൽ മിസ് ആനിമസ്കീൻ ചെയ്ത പ്രസംഗം (സ്വാതന്ത്ര്യസമരസേനാനികളുടെ തിരഞ്ഞെടുത്ത </w:t>
      </w:r>
      <w:proofErr w:type="spellStart"/>
      <w:r w:rsidRPr="003F35D3">
        <w:rPr>
          <w:b/>
          <w:sz w:val="24"/>
          <w:szCs w:val="24"/>
        </w:rPr>
        <w:t>പ്രസംഗങ്ങ</w:t>
      </w:r>
      <w:proofErr w:type="spellEnd"/>
      <w:r w:rsidRPr="003F35D3">
        <w:rPr>
          <w:b/>
          <w:sz w:val="24"/>
          <w:szCs w:val="24"/>
        </w:rPr>
        <w:t xml:space="preserve">ൾ, </w:t>
      </w:r>
      <w:proofErr w:type="spellStart"/>
      <w:r w:rsidRPr="003F35D3">
        <w:rPr>
          <w:b/>
          <w:sz w:val="24"/>
          <w:szCs w:val="24"/>
        </w:rPr>
        <w:t>സംസ്ഥാന</w:t>
      </w:r>
      <w:proofErr w:type="spellEnd"/>
      <w:r w:rsidRPr="003F35D3">
        <w:rPr>
          <w:b/>
          <w:sz w:val="24"/>
          <w:szCs w:val="24"/>
        </w:rPr>
        <w:t xml:space="preserve"> </w:t>
      </w:r>
      <w:proofErr w:type="spellStart"/>
      <w:r w:rsidRPr="003F35D3">
        <w:rPr>
          <w:b/>
          <w:sz w:val="24"/>
          <w:szCs w:val="24"/>
        </w:rPr>
        <w:t>പുരാരേഖാ</w:t>
      </w:r>
      <w:proofErr w:type="spellEnd"/>
      <w:r w:rsidRPr="003F35D3">
        <w:rPr>
          <w:b/>
          <w:sz w:val="24"/>
          <w:szCs w:val="24"/>
        </w:rPr>
        <w:t xml:space="preserve"> </w:t>
      </w:r>
      <w:proofErr w:type="spellStart"/>
      <w:r w:rsidRPr="003F35D3">
        <w:rPr>
          <w:b/>
          <w:sz w:val="24"/>
          <w:szCs w:val="24"/>
        </w:rPr>
        <w:t>വകുപ്പ്</w:t>
      </w:r>
      <w:proofErr w:type="spellEnd"/>
      <w:r w:rsidR="00CE43CE" w:rsidRPr="003F35D3">
        <w:rPr>
          <w:b/>
          <w:sz w:val="24"/>
          <w:szCs w:val="24"/>
        </w:rPr>
        <w:t>)</w:t>
      </w:r>
    </w:p>
    <w:p w14:paraId="0F769DF2" w14:textId="77777777" w:rsidR="00A03114" w:rsidRPr="003F35D3" w:rsidRDefault="00000000">
      <w:pPr>
        <w:rPr>
          <w:sz w:val="24"/>
          <w:szCs w:val="24"/>
        </w:rPr>
      </w:pPr>
      <w:r w:rsidRPr="003F35D3">
        <w:rPr>
          <w:b/>
          <w:sz w:val="24"/>
          <w:szCs w:val="24"/>
        </w:rPr>
        <w:t>ദേശീയപ്രസ്ഥാനവും സ്ത്രീകളും</w:t>
      </w:r>
    </w:p>
    <w:p w14:paraId="5495FD51" w14:textId="77777777" w:rsidR="00A03114" w:rsidRPr="003F35D3" w:rsidRDefault="00000000">
      <w:pPr>
        <w:rPr>
          <w:sz w:val="24"/>
          <w:szCs w:val="24"/>
        </w:rPr>
      </w:pPr>
      <w:r w:rsidRPr="003F35D3">
        <w:rPr>
          <w:b/>
          <w:sz w:val="24"/>
          <w:szCs w:val="24"/>
        </w:rPr>
        <w:t>എ.വി. കുട്ടിമാളു അമ്മ</w:t>
      </w:r>
    </w:p>
    <w:p w14:paraId="1923F34E" w14:textId="1555D8F6" w:rsidR="00A03114" w:rsidRPr="003F35D3" w:rsidRDefault="00000000">
      <w:pPr>
        <w:rPr>
          <w:sz w:val="24"/>
          <w:szCs w:val="24"/>
        </w:rPr>
      </w:pPr>
      <w:r w:rsidRPr="003F35D3">
        <w:rPr>
          <w:sz w:val="24"/>
          <w:szCs w:val="24"/>
        </w:rPr>
        <w:t xml:space="preserve">മുകളിൽ നൽകിയിരിക്കുന്ന പ്രസംഗത്തിന്റെ ഭാഗം ശ്രദ്ധിച്ചല്ലോ. സ്ത്രീകളും കേരളമൊട്ടാകെ രാഷ്ട്രീയ പ്രക്ഷോഭങ്ങളിൽ സജീവമായി പങ്കെടുക്കുകയും </w:t>
      </w:r>
      <w:proofErr w:type="spellStart"/>
      <w:r w:rsidRPr="003F35D3">
        <w:rPr>
          <w:sz w:val="24"/>
          <w:szCs w:val="24"/>
        </w:rPr>
        <w:t>അവരുടെ</w:t>
      </w:r>
      <w:proofErr w:type="spellEnd"/>
      <w:r w:rsidRPr="003F35D3">
        <w:rPr>
          <w:sz w:val="24"/>
          <w:szCs w:val="24"/>
        </w:rPr>
        <w:t xml:space="preserve"> </w:t>
      </w:r>
      <w:proofErr w:type="spellStart"/>
      <w:r w:rsidRPr="003F35D3">
        <w:rPr>
          <w:sz w:val="24"/>
          <w:szCs w:val="24"/>
        </w:rPr>
        <w:t>രാഷ്ട്രീയബോധം</w:t>
      </w:r>
      <w:proofErr w:type="spellEnd"/>
      <w:r w:rsidRPr="003F35D3">
        <w:rPr>
          <w:sz w:val="24"/>
          <w:szCs w:val="24"/>
        </w:rPr>
        <w:t xml:space="preserve"> </w:t>
      </w:r>
      <w:proofErr w:type="spellStart"/>
      <w:r w:rsidRPr="003F35D3">
        <w:rPr>
          <w:sz w:val="24"/>
          <w:szCs w:val="24"/>
        </w:rPr>
        <w:t>പ്രകടിപ്പിക്കുകയും</w:t>
      </w:r>
      <w:proofErr w:type="spellEnd"/>
      <w:r w:rsidRPr="003F35D3">
        <w:rPr>
          <w:sz w:val="24"/>
          <w:szCs w:val="24"/>
        </w:rPr>
        <w:t xml:space="preserve"> </w:t>
      </w:r>
      <w:proofErr w:type="spellStart"/>
      <w:r w:rsidRPr="003F35D3">
        <w:rPr>
          <w:sz w:val="24"/>
          <w:szCs w:val="24"/>
        </w:rPr>
        <w:t>ചെയ്തിരുന്നു</w:t>
      </w:r>
      <w:proofErr w:type="spellEnd"/>
      <w:r w:rsidRPr="003F35D3">
        <w:rPr>
          <w:sz w:val="24"/>
          <w:szCs w:val="24"/>
        </w:rPr>
        <w:t>.</w:t>
      </w:r>
    </w:p>
    <w:p w14:paraId="4ACE4F17" w14:textId="292576B0" w:rsidR="00A03114" w:rsidRPr="003F35D3" w:rsidRDefault="00726C74">
      <w:pPr>
        <w:rPr>
          <w:sz w:val="24"/>
          <w:szCs w:val="24"/>
        </w:rPr>
      </w:pPr>
      <w:proofErr w:type="spellStart"/>
      <w:r w:rsidRPr="003F35D3">
        <w:rPr>
          <w:rFonts w:ascii="Nirmala UI" w:hAnsi="Nirmala UI" w:cs="Nirmala UI"/>
          <w:sz w:val="24"/>
          <w:szCs w:val="24"/>
        </w:rPr>
        <w:lastRenderedPageBreak/>
        <w:t>വിദേശവസ്ത്ര</w:t>
      </w:r>
      <w:proofErr w:type="spellEnd"/>
      <w:r w:rsidRPr="003F35D3">
        <w:rPr>
          <w:sz w:val="24"/>
          <w:szCs w:val="24"/>
        </w:rPr>
        <w:t xml:space="preserve"> </w:t>
      </w:r>
      <w:proofErr w:type="spellStart"/>
      <w:r w:rsidRPr="003F35D3">
        <w:rPr>
          <w:rFonts w:ascii="Nirmala UI" w:hAnsi="Nirmala UI" w:cs="Nirmala UI"/>
          <w:sz w:val="24"/>
          <w:szCs w:val="24"/>
        </w:rPr>
        <w:t>ബഹിഷ്കരണം</w:t>
      </w:r>
      <w:proofErr w:type="spellEnd"/>
      <w:r w:rsidR="00000000" w:rsidRPr="003F35D3">
        <w:rPr>
          <w:sz w:val="24"/>
          <w:szCs w:val="24"/>
        </w:rPr>
        <w:t xml:space="preserve">, </w:t>
      </w:r>
      <w:proofErr w:type="spellStart"/>
      <w:r w:rsidR="00000000" w:rsidRPr="003F35D3">
        <w:rPr>
          <w:rFonts w:ascii="Nirmala UI" w:hAnsi="Nirmala UI" w:cs="Nirmala UI"/>
          <w:sz w:val="24"/>
          <w:szCs w:val="24"/>
        </w:rPr>
        <w:t>മദ്യഷാപ്പ്</w:t>
      </w:r>
      <w:proofErr w:type="spellEnd"/>
      <w:r w:rsidR="00000000" w:rsidRPr="003F35D3">
        <w:rPr>
          <w:sz w:val="24"/>
          <w:szCs w:val="24"/>
        </w:rPr>
        <w:t xml:space="preserve"> </w:t>
      </w:r>
      <w:proofErr w:type="spellStart"/>
      <w:r w:rsidR="00000000" w:rsidRPr="003F35D3">
        <w:rPr>
          <w:rFonts w:ascii="Nirmala UI" w:hAnsi="Nirmala UI" w:cs="Nirmala UI"/>
          <w:sz w:val="24"/>
          <w:szCs w:val="24"/>
        </w:rPr>
        <w:t>പിക്കറ്റിങ്</w:t>
      </w:r>
      <w:proofErr w:type="spellEnd"/>
      <w:r w:rsidR="00000000" w:rsidRPr="003F35D3">
        <w:rPr>
          <w:sz w:val="24"/>
          <w:szCs w:val="24"/>
        </w:rPr>
        <w:t xml:space="preserve">, </w:t>
      </w:r>
      <w:proofErr w:type="spellStart"/>
      <w:r w:rsidR="00000000" w:rsidRPr="003F35D3">
        <w:rPr>
          <w:rFonts w:ascii="Nirmala UI" w:hAnsi="Nirmala UI" w:cs="Nirmala UI"/>
          <w:sz w:val="24"/>
          <w:szCs w:val="24"/>
        </w:rPr>
        <w:t>അയിത്തോച്ചാടനം</w:t>
      </w:r>
      <w:proofErr w:type="spellEnd"/>
      <w:r w:rsidR="00000000" w:rsidRPr="003F35D3">
        <w:rPr>
          <w:sz w:val="24"/>
          <w:szCs w:val="24"/>
        </w:rPr>
        <w:t>,</w:t>
      </w:r>
      <w:r w:rsidRPr="003F35D3">
        <w:rPr>
          <w:sz w:val="24"/>
          <w:szCs w:val="24"/>
        </w:rPr>
        <w:t xml:space="preserve"> </w:t>
      </w:r>
      <w:proofErr w:type="spellStart"/>
      <w:r w:rsidR="00000000" w:rsidRPr="003F35D3">
        <w:rPr>
          <w:rFonts w:ascii="Nirmala UI" w:hAnsi="Nirmala UI" w:cs="Nirmala UI"/>
          <w:sz w:val="24"/>
          <w:szCs w:val="24"/>
        </w:rPr>
        <w:t>ഖ</w:t>
      </w:r>
      <w:r w:rsidR="00000000" w:rsidRPr="003F35D3">
        <w:rPr>
          <w:sz w:val="24"/>
          <w:szCs w:val="24"/>
        </w:rPr>
        <w:t>ാദി</w:t>
      </w:r>
      <w:proofErr w:type="spellEnd"/>
      <w:r w:rsidR="00000000" w:rsidRPr="003F35D3">
        <w:rPr>
          <w:sz w:val="24"/>
          <w:szCs w:val="24"/>
        </w:rPr>
        <w:t xml:space="preserve"> </w:t>
      </w:r>
      <w:proofErr w:type="spellStart"/>
      <w:r w:rsidR="00000000" w:rsidRPr="003F35D3">
        <w:rPr>
          <w:sz w:val="24"/>
          <w:szCs w:val="24"/>
        </w:rPr>
        <w:t>പ്രചാരണം</w:t>
      </w:r>
      <w:proofErr w:type="spellEnd"/>
      <w:r w:rsidR="00000000" w:rsidRPr="003F35D3">
        <w:rPr>
          <w:sz w:val="24"/>
          <w:szCs w:val="24"/>
        </w:rPr>
        <w:t xml:space="preserve"> </w:t>
      </w:r>
      <w:proofErr w:type="spellStart"/>
      <w:r w:rsidR="00000000" w:rsidRPr="003F35D3">
        <w:rPr>
          <w:sz w:val="24"/>
          <w:szCs w:val="24"/>
        </w:rPr>
        <w:t>എന്നിവ</w:t>
      </w:r>
      <w:proofErr w:type="spellEnd"/>
      <w:r w:rsidR="00000000" w:rsidRPr="003F35D3">
        <w:rPr>
          <w:sz w:val="24"/>
          <w:szCs w:val="24"/>
        </w:rPr>
        <w:t xml:space="preserve"> </w:t>
      </w:r>
      <w:proofErr w:type="spellStart"/>
      <w:r w:rsidR="00000000" w:rsidRPr="003F35D3">
        <w:rPr>
          <w:sz w:val="24"/>
          <w:szCs w:val="24"/>
        </w:rPr>
        <w:t>സ്ത്രീപങ്കാളിത്തം</w:t>
      </w:r>
      <w:proofErr w:type="spellEnd"/>
      <w:r w:rsidR="00000000" w:rsidRPr="003F35D3">
        <w:rPr>
          <w:sz w:val="24"/>
          <w:szCs w:val="24"/>
        </w:rPr>
        <w:t xml:space="preserve"> </w:t>
      </w:r>
      <w:proofErr w:type="spellStart"/>
      <w:r w:rsidR="00000000" w:rsidRPr="003F35D3">
        <w:rPr>
          <w:sz w:val="24"/>
          <w:szCs w:val="24"/>
        </w:rPr>
        <w:t>കൊണ്ട്</w:t>
      </w:r>
      <w:proofErr w:type="spellEnd"/>
      <w:r w:rsidR="00000000" w:rsidRPr="003F35D3">
        <w:rPr>
          <w:sz w:val="24"/>
          <w:szCs w:val="24"/>
        </w:rPr>
        <w:t xml:space="preserve"> </w:t>
      </w:r>
      <w:proofErr w:type="spellStart"/>
      <w:r w:rsidR="00000000" w:rsidRPr="003F35D3">
        <w:rPr>
          <w:sz w:val="24"/>
          <w:szCs w:val="24"/>
        </w:rPr>
        <w:t>ശ്രദ്ധേയമായിരുന്നു</w:t>
      </w:r>
      <w:proofErr w:type="spellEnd"/>
      <w:r w:rsidR="00000000" w:rsidRPr="003F35D3">
        <w:rPr>
          <w:sz w:val="24"/>
          <w:szCs w:val="24"/>
        </w:rPr>
        <w:t xml:space="preserve">. 1931 ൽ </w:t>
      </w:r>
      <w:proofErr w:type="spellStart"/>
      <w:r w:rsidR="00000000" w:rsidRPr="003F35D3">
        <w:rPr>
          <w:sz w:val="24"/>
          <w:szCs w:val="24"/>
        </w:rPr>
        <w:t>കോൺഗ്രസ്സിന്റെ</w:t>
      </w:r>
      <w:proofErr w:type="spellEnd"/>
      <w:r w:rsidR="00000000" w:rsidRPr="003F35D3">
        <w:rPr>
          <w:sz w:val="24"/>
          <w:szCs w:val="24"/>
        </w:rPr>
        <w:t xml:space="preserve"> </w:t>
      </w:r>
      <w:proofErr w:type="spellStart"/>
      <w:r w:rsidR="00000000" w:rsidRPr="003F35D3">
        <w:rPr>
          <w:sz w:val="24"/>
          <w:szCs w:val="24"/>
        </w:rPr>
        <w:t>വടകര</w:t>
      </w:r>
      <w:proofErr w:type="spellEnd"/>
      <w:r w:rsidR="00000000" w:rsidRPr="003F35D3">
        <w:rPr>
          <w:sz w:val="24"/>
          <w:szCs w:val="24"/>
        </w:rPr>
        <w:t xml:space="preserve"> </w:t>
      </w:r>
      <w:proofErr w:type="spellStart"/>
      <w:r w:rsidR="00000000" w:rsidRPr="003F35D3">
        <w:rPr>
          <w:sz w:val="24"/>
          <w:szCs w:val="24"/>
        </w:rPr>
        <w:t>സമ്മേളനത്തിന്റെ</w:t>
      </w:r>
      <w:proofErr w:type="spellEnd"/>
      <w:r w:rsidR="00000000" w:rsidRPr="003F35D3">
        <w:rPr>
          <w:sz w:val="24"/>
          <w:szCs w:val="24"/>
        </w:rPr>
        <w:t xml:space="preserve"> </w:t>
      </w:r>
      <w:proofErr w:type="spellStart"/>
      <w:r w:rsidR="00000000" w:rsidRPr="003F35D3">
        <w:rPr>
          <w:sz w:val="24"/>
          <w:szCs w:val="24"/>
        </w:rPr>
        <w:t>ഭാഗമായി</w:t>
      </w:r>
      <w:proofErr w:type="spellEnd"/>
      <w:r w:rsidR="00000000" w:rsidRPr="003F35D3">
        <w:rPr>
          <w:sz w:val="24"/>
          <w:szCs w:val="24"/>
        </w:rPr>
        <w:t xml:space="preserve"> </w:t>
      </w:r>
      <w:proofErr w:type="spellStart"/>
      <w:r w:rsidR="00000000" w:rsidRPr="003F35D3">
        <w:rPr>
          <w:sz w:val="24"/>
          <w:szCs w:val="24"/>
        </w:rPr>
        <w:t>മഹിളാസമ്മേളനം</w:t>
      </w:r>
      <w:proofErr w:type="spellEnd"/>
      <w:r w:rsidR="00000000" w:rsidRPr="003F35D3">
        <w:rPr>
          <w:sz w:val="24"/>
          <w:szCs w:val="24"/>
        </w:rPr>
        <w:t xml:space="preserve"> </w:t>
      </w:r>
      <w:proofErr w:type="spellStart"/>
      <w:r w:rsidR="00000000" w:rsidRPr="003F35D3">
        <w:rPr>
          <w:sz w:val="24"/>
          <w:szCs w:val="24"/>
        </w:rPr>
        <w:t>ചേർന്നു</w:t>
      </w:r>
      <w:proofErr w:type="spellEnd"/>
      <w:r w:rsidR="00000000" w:rsidRPr="003F35D3">
        <w:rPr>
          <w:sz w:val="24"/>
          <w:szCs w:val="24"/>
        </w:rPr>
        <w:t xml:space="preserve">. അത് </w:t>
      </w:r>
      <w:proofErr w:type="spellStart"/>
      <w:r w:rsidR="00000000" w:rsidRPr="003F35D3">
        <w:rPr>
          <w:sz w:val="24"/>
          <w:szCs w:val="24"/>
        </w:rPr>
        <w:t>കേരളത്തിലെ</w:t>
      </w:r>
      <w:proofErr w:type="spellEnd"/>
      <w:r w:rsidR="00000000" w:rsidRPr="003F35D3">
        <w:rPr>
          <w:sz w:val="24"/>
          <w:szCs w:val="24"/>
        </w:rPr>
        <w:t xml:space="preserve"> </w:t>
      </w:r>
      <w:proofErr w:type="spellStart"/>
      <w:r w:rsidR="00000000" w:rsidRPr="003F35D3">
        <w:rPr>
          <w:sz w:val="24"/>
          <w:szCs w:val="24"/>
        </w:rPr>
        <w:t>ആദ്യത്തെ</w:t>
      </w:r>
      <w:proofErr w:type="spellEnd"/>
      <w:r w:rsidR="00000000" w:rsidRPr="003F35D3">
        <w:rPr>
          <w:sz w:val="24"/>
          <w:szCs w:val="24"/>
        </w:rPr>
        <w:t xml:space="preserve"> </w:t>
      </w:r>
      <w:proofErr w:type="spellStart"/>
      <w:r w:rsidR="00000000" w:rsidRPr="003F35D3">
        <w:rPr>
          <w:sz w:val="24"/>
          <w:szCs w:val="24"/>
        </w:rPr>
        <w:t>മഹിളാ</w:t>
      </w:r>
      <w:proofErr w:type="spellEnd"/>
      <w:r w:rsidR="00000000" w:rsidRPr="003F35D3">
        <w:rPr>
          <w:sz w:val="24"/>
          <w:szCs w:val="24"/>
        </w:rPr>
        <w:t xml:space="preserve"> </w:t>
      </w:r>
      <w:proofErr w:type="spellStart"/>
      <w:r w:rsidR="00000000" w:rsidRPr="003F35D3">
        <w:rPr>
          <w:sz w:val="24"/>
          <w:szCs w:val="24"/>
        </w:rPr>
        <w:t>സമ്മേളനമായാണ്</w:t>
      </w:r>
      <w:proofErr w:type="spellEnd"/>
      <w:r w:rsidR="00000000" w:rsidRPr="003F35D3">
        <w:rPr>
          <w:sz w:val="24"/>
          <w:szCs w:val="24"/>
        </w:rPr>
        <w:t xml:space="preserve"> </w:t>
      </w:r>
      <w:proofErr w:type="spellStart"/>
      <w:r w:rsidR="00000000" w:rsidRPr="003F35D3">
        <w:rPr>
          <w:sz w:val="24"/>
          <w:szCs w:val="24"/>
        </w:rPr>
        <w:t>അറിയപ്പെടുന്നത്</w:t>
      </w:r>
      <w:proofErr w:type="spellEnd"/>
      <w:r w:rsidR="00000000" w:rsidRPr="003F35D3">
        <w:rPr>
          <w:sz w:val="24"/>
          <w:szCs w:val="24"/>
        </w:rPr>
        <w:t xml:space="preserve">. മലബാറിൽ എ.വി. കുട്ടിമാളു അമ്മയും തിരുവിതാംകൂറിൽ അക്കമ്മ ചെറിയാൻ, ആനി മസ്ക്രീൻ </w:t>
      </w:r>
      <w:proofErr w:type="spellStart"/>
      <w:r w:rsidR="00000000" w:rsidRPr="003F35D3">
        <w:rPr>
          <w:sz w:val="24"/>
          <w:szCs w:val="24"/>
        </w:rPr>
        <w:t>തുടങ്ങിയവരും</w:t>
      </w:r>
      <w:proofErr w:type="spellEnd"/>
      <w:r w:rsidR="00000000" w:rsidRPr="003F35D3">
        <w:rPr>
          <w:sz w:val="24"/>
          <w:szCs w:val="24"/>
        </w:rPr>
        <w:t xml:space="preserve"> </w:t>
      </w:r>
      <w:proofErr w:type="spellStart"/>
      <w:r w:rsidR="00000000" w:rsidRPr="003F35D3">
        <w:rPr>
          <w:sz w:val="24"/>
          <w:szCs w:val="24"/>
        </w:rPr>
        <w:t>ദേശീയപ്രക്ഷോഭത്തിന്</w:t>
      </w:r>
      <w:proofErr w:type="spellEnd"/>
      <w:r w:rsidR="00000000" w:rsidRPr="003F35D3">
        <w:rPr>
          <w:sz w:val="24"/>
          <w:szCs w:val="24"/>
        </w:rPr>
        <w:t xml:space="preserve"> </w:t>
      </w:r>
      <w:proofErr w:type="spellStart"/>
      <w:r w:rsidR="00000000" w:rsidRPr="003F35D3">
        <w:rPr>
          <w:sz w:val="24"/>
          <w:szCs w:val="24"/>
        </w:rPr>
        <w:t>നേതൃത്വം</w:t>
      </w:r>
      <w:proofErr w:type="spellEnd"/>
      <w:r w:rsidR="00000000" w:rsidRPr="003F35D3">
        <w:rPr>
          <w:sz w:val="24"/>
          <w:szCs w:val="24"/>
        </w:rPr>
        <w:t xml:space="preserve"> </w:t>
      </w:r>
      <w:proofErr w:type="spellStart"/>
      <w:r w:rsidR="00000000" w:rsidRPr="003F35D3">
        <w:rPr>
          <w:sz w:val="24"/>
          <w:szCs w:val="24"/>
        </w:rPr>
        <w:t>നൽകിയവരാണ്</w:t>
      </w:r>
      <w:proofErr w:type="spellEnd"/>
      <w:r w:rsidR="00000000" w:rsidRPr="003F35D3">
        <w:rPr>
          <w:sz w:val="24"/>
          <w:szCs w:val="24"/>
        </w:rPr>
        <w:t>.</w:t>
      </w:r>
    </w:p>
    <w:p w14:paraId="67BD063C" w14:textId="77777777" w:rsidR="00A03114" w:rsidRPr="003F35D3" w:rsidRDefault="00000000">
      <w:pPr>
        <w:rPr>
          <w:sz w:val="24"/>
          <w:szCs w:val="24"/>
        </w:rPr>
      </w:pPr>
      <w:r w:rsidRPr="003F35D3">
        <w:rPr>
          <w:sz w:val="24"/>
          <w:szCs w:val="24"/>
        </w:rPr>
        <w:t>കൗമുദിയെപ്പറ്റി ഗാന്ധിജി</w:t>
      </w:r>
    </w:p>
    <w:p w14:paraId="59A526AE" w14:textId="1FC9C794" w:rsidR="00A03114" w:rsidRPr="003F35D3" w:rsidRDefault="00000000">
      <w:pPr>
        <w:rPr>
          <w:sz w:val="24"/>
          <w:szCs w:val="24"/>
        </w:rPr>
      </w:pPr>
      <w:r w:rsidRPr="003F35D3">
        <w:rPr>
          <w:sz w:val="24"/>
          <w:szCs w:val="24"/>
        </w:rPr>
        <w:t xml:space="preserve">“ഹരിജനോദ്ധാരണത്തിന്റെ </w:t>
      </w:r>
      <w:proofErr w:type="spellStart"/>
      <w:r w:rsidRPr="003F35D3">
        <w:rPr>
          <w:sz w:val="24"/>
          <w:szCs w:val="24"/>
        </w:rPr>
        <w:t>ഭാഗമായി</w:t>
      </w:r>
      <w:proofErr w:type="spellEnd"/>
      <w:r w:rsidRPr="003F35D3">
        <w:rPr>
          <w:sz w:val="24"/>
          <w:szCs w:val="24"/>
        </w:rPr>
        <w:t xml:space="preserve"> </w:t>
      </w:r>
      <w:proofErr w:type="spellStart"/>
      <w:r w:rsidRPr="003F35D3">
        <w:rPr>
          <w:sz w:val="24"/>
          <w:szCs w:val="24"/>
        </w:rPr>
        <w:t>ഞാ</w:t>
      </w:r>
      <w:proofErr w:type="spellEnd"/>
      <w:r w:rsidRPr="003F35D3">
        <w:rPr>
          <w:sz w:val="24"/>
          <w:szCs w:val="24"/>
        </w:rPr>
        <w:t xml:space="preserve">ൻ </w:t>
      </w:r>
      <w:proofErr w:type="spellStart"/>
      <w:r w:rsidRPr="003F35D3">
        <w:rPr>
          <w:sz w:val="24"/>
          <w:szCs w:val="24"/>
        </w:rPr>
        <w:t>വടകരയി</w:t>
      </w:r>
      <w:proofErr w:type="spellEnd"/>
      <w:r w:rsidRPr="003F35D3">
        <w:rPr>
          <w:sz w:val="24"/>
          <w:szCs w:val="24"/>
        </w:rPr>
        <w:t xml:space="preserve">ൽ </w:t>
      </w:r>
      <w:proofErr w:type="spellStart"/>
      <w:r w:rsidRPr="003F35D3">
        <w:rPr>
          <w:sz w:val="24"/>
          <w:szCs w:val="24"/>
        </w:rPr>
        <w:t>സംസാരിക്കുമ്പോ</w:t>
      </w:r>
      <w:proofErr w:type="spellEnd"/>
      <w:r w:rsidRPr="003F35D3">
        <w:rPr>
          <w:sz w:val="24"/>
          <w:szCs w:val="24"/>
        </w:rPr>
        <w:t xml:space="preserve">ൾ </w:t>
      </w:r>
      <w:proofErr w:type="spellStart"/>
      <w:r w:rsidRPr="003F35D3">
        <w:rPr>
          <w:sz w:val="24"/>
          <w:szCs w:val="24"/>
        </w:rPr>
        <w:t>ആഭരണങ്ങ</w:t>
      </w:r>
      <w:proofErr w:type="spellEnd"/>
      <w:r w:rsidRPr="003F35D3">
        <w:rPr>
          <w:sz w:val="24"/>
          <w:szCs w:val="24"/>
        </w:rPr>
        <w:t xml:space="preserve">ൾ </w:t>
      </w:r>
      <w:proofErr w:type="spellStart"/>
      <w:r w:rsidRPr="003F35D3">
        <w:rPr>
          <w:sz w:val="24"/>
          <w:szCs w:val="24"/>
        </w:rPr>
        <w:t>സംഭാവനയായി</w:t>
      </w:r>
      <w:proofErr w:type="spellEnd"/>
      <w:r w:rsidRPr="003F35D3">
        <w:rPr>
          <w:sz w:val="24"/>
          <w:szCs w:val="24"/>
        </w:rPr>
        <w:t xml:space="preserve"> </w:t>
      </w:r>
      <w:proofErr w:type="spellStart"/>
      <w:r w:rsidRPr="003F35D3">
        <w:rPr>
          <w:sz w:val="24"/>
          <w:szCs w:val="24"/>
        </w:rPr>
        <w:t>നൽകണമെന്ന്</w:t>
      </w:r>
      <w:proofErr w:type="spellEnd"/>
      <w:r w:rsidRPr="003F35D3">
        <w:rPr>
          <w:sz w:val="24"/>
          <w:szCs w:val="24"/>
        </w:rPr>
        <w:t xml:space="preserve"> സ്ത്രീജനങ്ങളോട് ആവശ്യപ്പെട്ടിരുന്നു. പ്രസംഗം നിർത്തിയ ഉടനെ പതിനാറുകാരിയായ കൗമുദി എന്ന പെൺകുട്ടി പ്ലാറ്റ്ഫോമിലേക്ക് കയറിവന്നു. അവൾ കൈയിലെ വള അഴിച്ചു </w:t>
      </w:r>
      <w:proofErr w:type="spellStart"/>
      <w:r w:rsidRPr="003F35D3">
        <w:rPr>
          <w:sz w:val="24"/>
          <w:szCs w:val="24"/>
        </w:rPr>
        <w:t>തന്നുകൊണ്ട്</w:t>
      </w:r>
      <w:proofErr w:type="spellEnd"/>
      <w:r w:rsidRPr="003F35D3">
        <w:rPr>
          <w:sz w:val="24"/>
          <w:szCs w:val="24"/>
        </w:rPr>
        <w:t xml:space="preserve"> </w:t>
      </w:r>
      <w:proofErr w:type="spellStart"/>
      <w:r w:rsidRPr="003F35D3">
        <w:rPr>
          <w:sz w:val="24"/>
          <w:szCs w:val="24"/>
        </w:rPr>
        <w:t>എന്നോട്</w:t>
      </w:r>
      <w:proofErr w:type="spellEnd"/>
      <w:r w:rsidRPr="003F35D3">
        <w:rPr>
          <w:sz w:val="24"/>
          <w:szCs w:val="24"/>
        </w:rPr>
        <w:t xml:space="preserve"> </w:t>
      </w:r>
      <w:proofErr w:type="spellStart"/>
      <w:r w:rsidRPr="003F35D3">
        <w:rPr>
          <w:sz w:val="24"/>
          <w:szCs w:val="24"/>
        </w:rPr>
        <w:t>ഓട്ടോഗ്രാഫ്</w:t>
      </w:r>
      <w:proofErr w:type="spellEnd"/>
      <w:r w:rsidRPr="003F35D3">
        <w:rPr>
          <w:sz w:val="24"/>
          <w:szCs w:val="24"/>
        </w:rPr>
        <w:t xml:space="preserve"> </w:t>
      </w:r>
      <w:proofErr w:type="spellStart"/>
      <w:r w:rsidRPr="003F35D3">
        <w:rPr>
          <w:sz w:val="24"/>
          <w:szCs w:val="24"/>
        </w:rPr>
        <w:t>ആവശ്യപ്പെട്ടു</w:t>
      </w:r>
      <w:proofErr w:type="spellEnd"/>
      <w:r w:rsidRPr="003F35D3">
        <w:rPr>
          <w:sz w:val="24"/>
          <w:szCs w:val="24"/>
        </w:rPr>
        <w:t xml:space="preserve">. ഞാനത് നൽകാൻ ഒരുങ്ങുകയായിരുന്നു. അപ്പോൾ അവൾ മറ്റേ വളയും അഴിച്ചുതന്നു. ഞാൻ പറഞ്ഞു, നീ </w:t>
      </w:r>
      <w:proofErr w:type="spellStart"/>
      <w:r w:rsidRPr="003F35D3">
        <w:rPr>
          <w:sz w:val="24"/>
          <w:szCs w:val="24"/>
        </w:rPr>
        <w:t>രണ്ടു</w:t>
      </w:r>
      <w:proofErr w:type="spellEnd"/>
      <w:r w:rsidRPr="003F35D3">
        <w:rPr>
          <w:sz w:val="24"/>
          <w:szCs w:val="24"/>
        </w:rPr>
        <w:t xml:space="preserve"> </w:t>
      </w:r>
      <w:proofErr w:type="spellStart"/>
      <w:r w:rsidRPr="003F35D3">
        <w:rPr>
          <w:sz w:val="24"/>
          <w:szCs w:val="24"/>
        </w:rPr>
        <w:t>വളകളും</w:t>
      </w:r>
      <w:proofErr w:type="spellEnd"/>
      <w:r w:rsidRPr="003F35D3">
        <w:rPr>
          <w:sz w:val="24"/>
          <w:szCs w:val="24"/>
        </w:rPr>
        <w:t xml:space="preserve"> </w:t>
      </w:r>
      <w:proofErr w:type="spellStart"/>
      <w:r w:rsidRPr="003F35D3">
        <w:rPr>
          <w:sz w:val="24"/>
          <w:szCs w:val="24"/>
        </w:rPr>
        <w:t>എനിക്ക്</w:t>
      </w:r>
      <w:proofErr w:type="spellEnd"/>
      <w:r w:rsidRPr="003F35D3">
        <w:rPr>
          <w:sz w:val="24"/>
          <w:szCs w:val="24"/>
        </w:rPr>
        <w:t xml:space="preserve"> </w:t>
      </w:r>
      <w:proofErr w:type="spellStart"/>
      <w:r w:rsidRPr="003F35D3">
        <w:rPr>
          <w:sz w:val="24"/>
          <w:szCs w:val="24"/>
        </w:rPr>
        <w:t>തരണമെന്നില്ല</w:t>
      </w:r>
      <w:proofErr w:type="spellEnd"/>
      <w:r w:rsidRPr="003F35D3">
        <w:rPr>
          <w:sz w:val="24"/>
          <w:szCs w:val="24"/>
        </w:rPr>
        <w:t xml:space="preserve">. സ്വർണ നെക്ലേസ് ഊരിത്തന്നുകൊണ്ടാണ് അവൾ അതിനു മറുപടി പറഞ്ഞത്. അവൾ ആളുകളുടെ ആഹ്ലാദാരവങ്ങൾക്കിടെ തന്റെ കർണാഭരണങ്ങൾ കൂടി അഴിച്ചുതന്നു. ഈ ആഭരണങ്ങൾക്കു പകരം ആഭരണങ്ങൾ വാങ്ങി അണിയേണ്ടതില്ലെന്ന് ഞാൻ കൗമുദിയെ ഓർമിപ്പിച്ചു. നിന്റെ ത്യാഗം നീ ഉപേക്ഷിച്ച ആഭരണങ്ങളേക്കാൾ </w:t>
      </w:r>
      <w:proofErr w:type="spellStart"/>
      <w:r w:rsidRPr="003F35D3">
        <w:rPr>
          <w:sz w:val="24"/>
          <w:szCs w:val="24"/>
        </w:rPr>
        <w:t>സത്യസന്ധമായ</w:t>
      </w:r>
      <w:proofErr w:type="spellEnd"/>
      <w:r w:rsidRPr="003F35D3">
        <w:rPr>
          <w:sz w:val="24"/>
          <w:szCs w:val="24"/>
        </w:rPr>
        <w:t xml:space="preserve"> ആഭരണമാണ്.</w:t>
      </w:r>
    </w:p>
    <w:p w14:paraId="6878BAA2" w14:textId="77777777" w:rsidR="00A03114" w:rsidRPr="003F35D3" w:rsidRDefault="00000000">
      <w:pPr>
        <w:rPr>
          <w:sz w:val="24"/>
          <w:szCs w:val="24"/>
        </w:rPr>
      </w:pPr>
      <w:proofErr w:type="spellStart"/>
      <w:r w:rsidRPr="003F35D3">
        <w:rPr>
          <w:b/>
          <w:sz w:val="24"/>
          <w:szCs w:val="24"/>
        </w:rPr>
        <w:t>ഐക്യകേരളത്തിലേക്ക്</w:t>
      </w:r>
      <w:proofErr w:type="spellEnd"/>
    </w:p>
    <w:p w14:paraId="08D1F99E" w14:textId="76AF70FD" w:rsidR="00A03114" w:rsidRPr="003F35D3" w:rsidRDefault="00000000">
      <w:pPr>
        <w:rPr>
          <w:sz w:val="24"/>
          <w:szCs w:val="24"/>
        </w:rPr>
      </w:pP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ഭാഷ</w:t>
      </w:r>
      <w:proofErr w:type="spellEnd"/>
      <w:r w:rsidRPr="003F35D3">
        <w:rPr>
          <w:sz w:val="24"/>
          <w:szCs w:val="24"/>
        </w:rPr>
        <w:t xml:space="preserve"> </w:t>
      </w:r>
      <w:proofErr w:type="spellStart"/>
      <w:r w:rsidRPr="003F35D3">
        <w:rPr>
          <w:sz w:val="24"/>
          <w:szCs w:val="24"/>
        </w:rPr>
        <w:t>സംസാരിച്ചിരുന്നവരെങ്കിലും</w:t>
      </w:r>
      <w:proofErr w:type="spellEnd"/>
      <w:r w:rsidRPr="003F35D3">
        <w:rPr>
          <w:sz w:val="24"/>
          <w:szCs w:val="24"/>
        </w:rPr>
        <w:t xml:space="preserve"> </w:t>
      </w:r>
      <w:proofErr w:type="spellStart"/>
      <w:r w:rsidRPr="003F35D3">
        <w:rPr>
          <w:sz w:val="24"/>
          <w:szCs w:val="24"/>
        </w:rPr>
        <w:t>മലയാളിക</w:t>
      </w:r>
      <w:proofErr w:type="spellEnd"/>
      <w:r w:rsidRPr="003F35D3">
        <w:rPr>
          <w:sz w:val="24"/>
          <w:szCs w:val="24"/>
        </w:rPr>
        <w:t xml:space="preserve">ൾ മൂന്നു വ്യത്യസ്ത ഭരണമേഖലകളിലായി ഭിന്നിച്ചു കിടക്കുകയായിരുന്നു. 1920 ൽ നാഗ്പൂരിൽ ചേർന്ന കോൺഗ്രസ് സമ്മേളനം </w:t>
      </w:r>
      <w:proofErr w:type="spellStart"/>
      <w:r w:rsidRPr="003F35D3">
        <w:rPr>
          <w:sz w:val="24"/>
          <w:szCs w:val="24"/>
        </w:rPr>
        <w:t>ഭാഷാടിസ്ഥാനത്തി</w:t>
      </w:r>
      <w:proofErr w:type="spellEnd"/>
      <w:r w:rsidRPr="003F35D3">
        <w:rPr>
          <w:sz w:val="24"/>
          <w:szCs w:val="24"/>
        </w:rPr>
        <w:t xml:space="preserve">ൽ </w:t>
      </w:r>
      <w:proofErr w:type="spellStart"/>
      <w:r w:rsidRPr="003F35D3">
        <w:rPr>
          <w:sz w:val="24"/>
          <w:szCs w:val="24"/>
        </w:rPr>
        <w:t>സംസ്ഥാന</w:t>
      </w:r>
      <w:proofErr w:type="spellEnd"/>
      <w:r w:rsidRPr="003F35D3">
        <w:rPr>
          <w:sz w:val="24"/>
          <w:szCs w:val="24"/>
        </w:rPr>
        <w:t xml:space="preserve"> </w:t>
      </w:r>
      <w:proofErr w:type="spellStart"/>
      <w:r w:rsidRPr="003F35D3">
        <w:rPr>
          <w:sz w:val="24"/>
          <w:szCs w:val="24"/>
        </w:rPr>
        <w:t>കോൺഗ്രസ്</w:t>
      </w:r>
      <w:proofErr w:type="spellEnd"/>
      <w:r w:rsidRPr="003F35D3">
        <w:rPr>
          <w:sz w:val="24"/>
          <w:szCs w:val="24"/>
        </w:rPr>
        <w:t xml:space="preserve"> </w:t>
      </w:r>
      <w:proofErr w:type="spellStart"/>
      <w:r w:rsidRPr="003F35D3">
        <w:rPr>
          <w:sz w:val="24"/>
          <w:szCs w:val="24"/>
        </w:rPr>
        <w:t>കമ്മിറ്റിക</w:t>
      </w:r>
      <w:proofErr w:type="spellEnd"/>
      <w:r w:rsidRPr="003F35D3">
        <w:rPr>
          <w:sz w:val="24"/>
          <w:szCs w:val="24"/>
        </w:rPr>
        <w:t xml:space="preserve">ൾ </w:t>
      </w:r>
      <w:proofErr w:type="spellStart"/>
      <w:r w:rsidRPr="003F35D3">
        <w:rPr>
          <w:sz w:val="24"/>
          <w:szCs w:val="24"/>
        </w:rPr>
        <w:t>രൂപീകരിക്കാ</w:t>
      </w:r>
      <w:proofErr w:type="spellEnd"/>
      <w:r w:rsidRPr="003F35D3">
        <w:rPr>
          <w:sz w:val="24"/>
          <w:szCs w:val="24"/>
        </w:rPr>
        <w:t xml:space="preserve">ൻ </w:t>
      </w:r>
      <w:proofErr w:type="spellStart"/>
      <w:r w:rsidRPr="003F35D3">
        <w:rPr>
          <w:sz w:val="24"/>
          <w:szCs w:val="24"/>
        </w:rPr>
        <w:t>തീരുമാനിച്ചു</w:t>
      </w:r>
      <w:proofErr w:type="spellEnd"/>
      <w:r w:rsidRPr="003F35D3">
        <w:rPr>
          <w:sz w:val="24"/>
          <w:szCs w:val="24"/>
        </w:rPr>
        <w:t xml:space="preserve">. ഇതിന്റെ അടിസ്ഥാനത്തിൽ 1921 ഏപ്രിൽ 23 മുതൽ 26 വരെ ഒറ്റപ്പാലത്തു വച്ച് ഒന്നാം കേരള സംസ്ഥാന രാഷ്ട്രീയ സമ്മേളനം നടന്നു. ആന്ധ്ര കേസരി എന്നറിയപ്പെടുന്ന ബാരിസ്റ്റർ ടി. </w:t>
      </w:r>
      <w:proofErr w:type="spellStart"/>
      <w:r w:rsidRPr="003F35D3">
        <w:rPr>
          <w:sz w:val="24"/>
          <w:szCs w:val="24"/>
        </w:rPr>
        <w:t>പ്രകാശമായിരുന്നു</w:t>
      </w:r>
      <w:proofErr w:type="spellEnd"/>
      <w:r w:rsidRPr="003F35D3">
        <w:rPr>
          <w:sz w:val="24"/>
          <w:szCs w:val="24"/>
        </w:rPr>
        <w:t xml:space="preserve"> ഈ </w:t>
      </w:r>
      <w:proofErr w:type="spellStart"/>
      <w:r w:rsidRPr="003F35D3">
        <w:rPr>
          <w:sz w:val="24"/>
          <w:szCs w:val="24"/>
        </w:rPr>
        <w:lastRenderedPageBreak/>
        <w:t>സമ്മേളനത്തിന്റെ</w:t>
      </w:r>
      <w:proofErr w:type="spellEnd"/>
      <w:r w:rsidRPr="003F35D3">
        <w:rPr>
          <w:sz w:val="24"/>
          <w:szCs w:val="24"/>
        </w:rPr>
        <w:t xml:space="preserve"> </w:t>
      </w:r>
      <w:proofErr w:type="spellStart"/>
      <w:r w:rsidRPr="003F35D3">
        <w:rPr>
          <w:sz w:val="24"/>
          <w:szCs w:val="24"/>
        </w:rPr>
        <w:t>അധ്യക്ഷ</w:t>
      </w:r>
      <w:proofErr w:type="spellEnd"/>
      <w:r w:rsidRPr="003F35D3">
        <w:rPr>
          <w:sz w:val="24"/>
          <w:szCs w:val="24"/>
        </w:rPr>
        <w:t xml:space="preserve">ൻ. തുടർന്ന് തിരുവിതാംകൂർ, കൊച്ചി, മലബാർ പ്രദേശങ്ങളെ ഉൾപ്പെടുത്തി കേരളപ്രദേശ് കോൺഗ്രസ് കമ്മിറ്റി നിലവിൽ വന്നു. ജവഹർലാൽ നെഹ്റുവിന്റെ അധ്യക്ഷതയിൽ ചേർന്ന പയ്യന്നൂർ കോൺഗ്രസ് സമ്മേളനത്തിൽ സ്വാതന്ത്ര്യത്തിനുശേഷം </w:t>
      </w:r>
      <w:proofErr w:type="spellStart"/>
      <w:r w:rsidRPr="003F35D3">
        <w:rPr>
          <w:sz w:val="24"/>
          <w:szCs w:val="24"/>
        </w:rPr>
        <w:t>കേരളത്തെ</w:t>
      </w:r>
      <w:proofErr w:type="spellEnd"/>
      <w:r w:rsidRPr="003F35D3">
        <w:rPr>
          <w:sz w:val="24"/>
          <w:szCs w:val="24"/>
        </w:rPr>
        <w:t xml:space="preserve"> </w:t>
      </w: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പ്രത്യേക</w:t>
      </w:r>
      <w:proofErr w:type="spellEnd"/>
      <w:r w:rsidRPr="003F35D3">
        <w:rPr>
          <w:sz w:val="24"/>
          <w:szCs w:val="24"/>
        </w:rPr>
        <w:t xml:space="preserve"> </w:t>
      </w:r>
      <w:proofErr w:type="spellStart"/>
      <w:r w:rsidRPr="003F35D3">
        <w:rPr>
          <w:sz w:val="24"/>
          <w:szCs w:val="24"/>
        </w:rPr>
        <w:t>സംസ്ഥാനമായി</w:t>
      </w:r>
      <w:proofErr w:type="spellEnd"/>
      <w:r w:rsidRPr="003F35D3">
        <w:rPr>
          <w:sz w:val="24"/>
          <w:szCs w:val="24"/>
        </w:rPr>
        <w:t xml:space="preserve"> </w:t>
      </w:r>
      <w:proofErr w:type="spellStart"/>
      <w:r w:rsidRPr="003F35D3">
        <w:rPr>
          <w:sz w:val="24"/>
          <w:szCs w:val="24"/>
        </w:rPr>
        <w:t>പുനസ്സംഘടിപ്പിക്കണമെന്ന</w:t>
      </w:r>
      <w:proofErr w:type="spellEnd"/>
      <w:r w:rsidRPr="003F35D3">
        <w:rPr>
          <w:sz w:val="24"/>
          <w:szCs w:val="24"/>
        </w:rPr>
        <w:t xml:space="preserve"> </w:t>
      </w:r>
      <w:proofErr w:type="spellStart"/>
      <w:r w:rsidRPr="003F35D3">
        <w:rPr>
          <w:sz w:val="24"/>
          <w:szCs w:val="24"/>
        </w:rPr>
        <w:t>പ്രമേയം</w:t>
      </w:r>
      <w:proofErr w:type="spellEnd"/>
      <w:r w:rsidRPr="003F35D3">
        <w:rPr>
          <w:sz w:val="24"/>
          <w:szCs w:val="24"/>
        </w:rPr>
        <w:t xml:space="preserve"> </w:t>
      </w:r>
      <w:proofErr w:type="spellStart"/>
      <w:r w:rsidRPr="003F35D3">
        <w:rPr>
          <w:sz w:val="24"/>
          <w:szCs w:val="24"/>
        </w:rPr>
        <w:t>അവതരിപ്പിച്ചു</w:t>
      </w:r>
      <w:proofErr w:type="spellEnd"/>
      <w:r w:rsidRPr="003F35D3">
        <w:rPr>
          <w:sz w:val="24"/>
          <w:szCs w:val="24"/>
        </w:rPr>
        <w:t xml:space="preserve">. 1947 ൽ </w:t>
      </w:r>
      <w:proofErr w:type="spellStart"/>
      <w:r w:rsidRPr="003F35D3">
        <w:rPr>
          <w:sz w:val="24"/>
          <w:szCs w:val="24"/>
        </w:rPr>
        <w:t>കേളപ്പന്റെ</w:t>
      </w:r>
      <w:proofErr w:type="spellEnd"/>
      <w:r w:rsidRPr="003F35D3">
        <w:rPr>
          <w:sz w:val="24"/>
          <w:szCs w:val="24"/>
        </w:rPr>
        <w:t xml:space="preserve"> അധ്യക്ഷതയിൽ തൃശൂരിൽ ചേർന്ന ഐക്യകേരള </w:t>
      </w:r>
      <w:proofErr w:type="spellStart"/>
      <w:r w:rsidRPr="003F35D3">
        <w:rPr>
          <w:sz w:val="24"/>
          <w:szCs w:val="24"/>
        </w:rPr>
        <w:t>കൺവെൻഷനിലും</w:t>
      </w:r>
      <w:proofErr w:type="spellEnd"/>
      <w:r w:rsidRPr="003F35D3">
        <w:rPr>
          <w:sz w:val="24"/>
          <w:szCs w:val="24"/>
        </w:rPr>
        <w:t xml:space="preserve"> സ്വാതന്ത്ര്യപ്രാപ്തിക്കുശേഷം </w:t>
      </w:r>
      <w:proofErr w:type="spellStart"/>
      <w:r w:rsidRPr="003F35D3">
        <w:rPr>
          <w:sz w:val="24"/>
          <w:szCs w:val="24"/>
        </w:rPr>
        <w:t>ആലുവയി</w:t>
      </w:r>
      <w:proofErr w:type="spellEnd"/>
      <w:r w:rsidRPr="003F35D3">
        <w:rPr>
          <w:sz w:val="24"/>
          <w:szCs w:val="24"/>
        </w:rPr>
        <w:t xml:space="preserve">ൽ </w:t>
      </w:r>
      <w:proofErr w:type="spellStart"/>
      <w:r w:rsidRPr="003F35D3">
        <w:rPr>
          <w:sz w:val="24"/>
          <w:szCs w:val="24"/>
        </w:rPr>
        <w:t>വച്ച്</w:t>
      </w:r>
      <w:proofErr w:type="spellEnd"/>
      <w:r w:rsidRPr="003F35D3">
        <w:rPr>
          <w:sz w:val="24"/>
          <w:szCs w:val="24"/>
        </w:rPr>
        <w:t xml:space="preserve"> </w:t>
      </w:r>
      <w:proofErr w:type="spellStart"/>
      <w:r w:rsidRPr="003F35D3">
        <w:rPr>
          <w:sz w:val="24"/>
          <w:szCs w:val="24"/>
        </w:rPr>
        <w:t>ചേർന്ന</w:t>
      </w:r>
      <w:proofErr w:type="spellEnd"/>
      <w:r w:rsidRPr="003F35D3">
        <w:rPr>
          <w:sz w:val="24"/>
          <w:szCs w:val="24"/>
        </w:rPr>
        <w:t xml:space="preserve"> </w:t>
      </w:r>
      <w:proofErr w:type="spellStart"/>
      <w:r w:rsidRPr="003F35D3">
        <w:rPr>
          <w:sz w:val="24"/>
          <w:szCs w:val="24"/>
        </w:rPr>
        <w:t>ഐക്യകേരളസമ്മേ</w:t>
      </w:r>
      <w:proofErr w:type="spellEnd"/>
      <w:r w:rsidRPr="003F35D3">
        <w:rPr>
          <w:sz w:val="24"/>
          <w:szCs w:val="24"/>
        </w:rPr>
        <w:t xml:space="preserve"> </w:t>
      </w:r>
      <w:proofErr w:type="spellStart"/>
      <w:r w:rsidRPr="003F35D3">
        <w:rPr>
          <w:sz w:val="24"/>
          <w:szCs w:val="24"/>
        </w:rPr>
        <w:t>ളനത്തിലും</w:t>
      </w:r>
      <w:proofErr w:type="spellEnd"/>
      <w:r w:rsidRPr="003F35D3">
        <w:rPr>
          <w:sz w:val="24"/>
          <w:szCs w:val="24"/>
        </w:rPr>
        <w:t xml:space="preserve"> </w:t>
      </w:r>
      <w:proofErr w:type="spellStart"/>
      <w:r w:rsidRPr="003F35D3">
        <w:rPr>
          <w:sz w:val="24"/>
          <w:szCs w:val="24"/>
        </w:rPr>
        <w:t>ഐക്യകേരള</w:t>
      </w:r>
      <w:proofErr w:type="spellEnd"/>
      <w:r w:rsidRPr="003F35D3">
        <w:rPr>
          <w:sz w:val="24"/>
          <w:szCs w:val="24"/>
        </w:rPr>
        <w:t xml:space="preserve"> </w:t>
      </w:r>
      <w:proofErr w:type="spellStart"/>
      <w:r w:rsidRPr="003F35D3">
        <w:rPr>
          <w:sz w:val="24"/>
          <w:szCs w:val="24"/>
        </w:rPr>
        <w:t>പ്രമേയം</w:t>
      </w:r>
      <w:proofErr w:type="spellEnd"/>
      <w:r w:rsidRPr="003F35D3">
        <w:rPr>
          <w:sz w:val="24"/>
          <w:szCs w:val="24"/>
        </w:rPr>
        <w:t xml:space="preserve"> പാസാക്കി. ഇതേത്തുടർന്ന് 1949 ജൂലൈ ഒന്നിന് തിരുവിതാംകൂറിനെയും കൊച്ചിയെയും സംയോജിപ്പിച്ച് തിരു-കൊച്ചി സംസ്ഥാനം രൂപീകരിച്ചു. </w:t>
      </w:r>
      <w:proofErr w:type="spellStart"/>
      <w:r w:rsidRPr="003F35D3">
        <w:rPr>
          <w:sz w:val="24"/>
          <w:szCs w:val="24"/>
        </w:rPr>
        <w:t>മലയാളം</w:t>
      </w:r>
      <w:proofErr w:type="spellEnd"/>
      <w:r w:rsidRPr="003F35D3">
        <w:rPr>
          <w:sz w:val="24"/>
          <w:szCs w:val="24"/>
        </w:rPr>
        <w:t xml:space="preserve"> </w:t>
      </w:r>
      <w:proofErr w:type="spellStart"/>
      <w:r w:rsidRPr="003F35D3">
        <w:rPr>
          <w:sz w:val="24"/>
          <w:szCs w:val="24"/>
        </w:rPr>
        <w:t>സംസാരിക്കുന്ന</w:t>
      </w:r>
      <w:proofErr w:type="spellEnd"/>
      <w:r w:rsidRPr="003F35D3">
        <w:rPr>
          <w:sz w:val="24"/>
          <w:szCs w:val="24"/>
        </w:rPr>
        <w:t xml:space="preserve"> </w:t>
      </w:r>
      <w:proofErr w:type="spellStart"/>
      <w:r w:rsidRPr="003F35D3">
        <w:rPr>
          <w:sz w:val="24"/>
          <w:szCs w:val="24"/>
        </w:rPr>
        <w:t>പ്രദേശങ്ങളെ</w:t>
      </w:r>
      <w:proofErr w:type="spellEnd"/>
      <w:r w:rsidRPr="003F35D3">
        <w:rPr>
          <w:sz w:val="24"/>
          <w:szCs w:val="24"/>
        </w:rPr>
        <w:t xml:space="preserve"> </w:t>
      </w:r>
      <w:proofErr w:type="spellStart"/>
      <w:r w:rsidRPr="003F35D3">
        <w:rPr>
          <w:sz w:val="24"/>
          <w:szCs w:val="24"/>
        </w:rPr>
        <w:t>ഉൾപ്പെടുത്തി</w:t>
      </w:r>
      <w:proofErr w:type="spellEnd"/>
      <w:r w:rsidRPr="003F35D3">
        <w:rPr>
          <w:sz w:val="24"/>
          <w:szCs w:val="24"/>
        </w:rPr>
        <w:t xml:space="preserve"> </w:t>
      </w:r>
      <w:proofErr w:type="spellStart"/>
      <w:r w:rsidRPr="003F35D3">
        <w:rPr>
          <w:sz w:val="24"/>
          <w:szCs w:val="24"/>
        </w:rPr>
        <w:t>കേരളം</w:t>
      </w:r>
      <w:proofErr w:type="spellEnd"/>
      <w:r w:rsidRPr="003F35D3">
        <w:rPr>
          <w:sz w:val="24"/>
          <w:szCs w:val="24"/>
        </w:rPr>
        <w:t xml:space="preserve"> </w:t>
      </w:r>
      <w:proofErr w:type="spellStart"/>
      <w:r w:rsidRPr="003F35D3">
        <w:rPr>
          <w:sz w:val="24"/>
          <w:szCs w:val="24"/>
        </w:rPr>
        <w:t>രൂപീകരിക്കണമെന്ന്</w:t>
      </w:r>
      <w:proofErr w:type="spellEnd"/>
      <w:r w:rsidRPr="003F35D3">
        <w:rPr>
          <w:sz w:val="24"/>
          <w:szCs w:val="24"/>
        </w:rPr>
        <w:t xml:space="preserve"> </w:t>
      </w:r>
      <w:proofErr w:type="spellStart"/>
      <w:r w:rsidRPr="003F35D3">
        <w:rPr>
          <w:sz w:val="24"/>
          <w:szCs w:val="24"/>
        </w:rPr>
        <w:t>ഇ.എം.എസ്</w:t>
      </w:r>
      <w:proofErr w:type="spellEnd"/>
      <w:r w:rsidRPr="003F35D3">
        <w:rPr>
          <w:sz w:val="24"/>
          <w:szCs w:val="24"/>
        </w:rPr>
        <w:t xml:space="preserve">. നമ്പൂതിരിപ്പാട് "ഒന്നേകാൽ കോടി മലയാളികൾ' എന്ന ഗ്രന്ഥത്തിൽ സൂചിപ്പിക്കുകയുണ്ടായി. </w:t>
      </w:r>
      <w:proofErr w:type="spellStart"/>
      <w:r w:rsidRPr="003F35D3">
        <w:rPr>
          <w:sz w:val="24"/>
          <w:szCs w:val="24"/>
        </w:rPr>
        <w:t>ഭാഷാടിസ്ഥാനത്തി</w:t>
      </w:r>
      <w:proofErr w:type="spellEnd"/>
      <w:r w:rsidRPr="003F35D3">
        <w:rPr>
          <w:sz w:val="24"/>
          <w:szCs w:val="24"/>
        </w:rPr>
        <w:t xml:space="preserve">ൽ </w:t>
      </w:r>
      <w:proofErr w:type="spellStart"/>
      <w:r w:rsidRPr="003F35D3">
        <w:rPr>
          <w:sz w:val="24"/>
          <w:szCs w:val="24"/>
        </w:rPr>
        <w:t>സംസ്ഥാനരൂപീകരണത്തിനായി</w:t>
      </w:r>
      <w:proofErr w:type="spellEnd"/>
      <w:r w:rsidRPr="003F35D3">
        <w:rPr>
          <w:sz w:val="24"/>
          <w:szCs w:val="24"/>
        </w:rPr>
        <w:t xml:space="preserve"> </w:t>
      </w:r>
      <w:proofErr w:type="spellStart"/>
      <w:r w:rsidRPr="003F35D3">
        <w:rPr>
          <w:sz w:val="24"/>
          <w:szCs w:val="24"/>
        </w:rPr>
        <w:t>പ്രക്ഷോഭങ്ങ</w:t>
      </w:r>
      <w:proofErr w:type="spellEnd"/>
      <w:r w:rsidRPr="003F35D3">
        <w:rPr>
          <w:sz w:val="24"/>
          <w:szCs w:val="24"/>
        </w:rPr>
        <w:t xml:space="preserve">ൾ </w:t>
      </w:r>
      <w:proofErr w:type="spellStart"/>
      <w:r w:rsidRPr="003F35D3">
        <w:rPr>
          <w:sz w:val="24"/>
          <w:szCs w:val="24"/>
        </w:rPr>
        <w:t>ശക്തമായതിനെ</w:t>
      </w:r>
      <w:proofErr w:type="spellEnd"/>
      <w:r w:rsidRPr="003F35D3">
        <w:rPr>
          <w:sz w:val="24"/>
          <w:szCs w:val="24"/>
        </w:rPr>
        <w:t xml:space="preserve"> തുടർന്ന് കേന്ദ്ര ഗവൺമെന്റ് സംസ്ഥാന പുനസ്സംഘടനാ കമ്മീഷൻ രൂപീകരിച്ചു. കമ്മീഷന്റെ ശുപാർശ പ്രകാരം മലബാർ, തിരുവിതാംകൂർ, കൊച്ചി പ്രദേശങ്ങൾ ഉൾപ്പെടുത്തി 1956 നവംബർ 1 ന് കേരളസംസ്ഥാനം രൂപീകൃതമായി.</w:t>
      </w:r>
    </w:p>
    <w:p w14:paraId="7A61E17C" w14:textId="411EA353" w:rsidR="00A03114" w:rsidRPr="003F35D3" w:rsidRDefault="00000000">
      <w:pPr>
        <w:rPr>
          <w:sz w:val="24"/>
          <w:szCs w:val="24"/>
        </w:rPr>
      </w:pPr>
      <w:r w:rsidRPr="003F35D3">
        <w:rPr>
          <w:sz w:val="24"/>
          <w:szCs w:val="24"/>
        </w:rPr>
        <w:t xml:space="preserve">തിരുവിതാംകൂറിന്റെ ഭാഗമായിരുന്ന തോവാള, അഗസ്തീശ്വരം, കൽക്കുളം, വിളവൻകോട് </w:t>
      </w:r>
      <w:proofErr w:type="spellStart"/>
      <w:r w:rsidRPr="003F35D3">
        <w:rPr>
          <w:sz w:val="24"/>
          <w:szCs w:val="24"/>
        </w:rPr>
        <w:t>എന്നീ</w:t>
      </w:r>
      <w:proofErr w:type="spellEnd"/>
      <w:r w:rsidRPr="003F35D3">
        <w:rPr>
          <w:sz w:val="24"/>
          <w:szCs w:val="24"/>
        </w:rPr>
        <w:t xml:space="preserve"> </w:t>
      </w:r>
      <w:proofErr w:type="spellStart"/>
      <w:r w:rsidRPr="003F35D3">
        <w:rPr>
          <w:sz w:val="24"/>
          <w:szCs w:val="24"/>
        </w:rPr>
        <w:t>താലൂക്കുക</w:t>
      </w:r>
      <w:proofErr w:type="spellEnd"/>
      <w:r w:rsidRPr="003F35D3">
        <w:rPr>
          <w:sz w:val="24"/>
          <w:szCs w:val="24"/>
        </w:rPr>
        <w:t xml:space="preserve">ൾ </w:t>
      </w:r>
      <w:proofErr w:type="spellStart"/>
      <w:r w:rsidRPr="003F35D3">
        <w:rPr>
          <w:sz w:val="24"/>
          <w:szCs w:val="24"/>
        </w:rPr>
        <w:t>മദിരാശി</w:t>
      </w:r>
      <w:proofErr w:type="spellEnd"/>
      <w:r w:rsidRPr="003F35D3">
        <w:rPr>
          <w:sz w:val="24"/>
          <w:szCs w:val="24"/>
        </w:rPr>
        <w:t xml:space="preserve"> </w:t>
      </w:r>
      <w:proofErr w:type="spellStart"/>
      <w:r w:rsidRPr="003F35D3">
        <w:rPr>
          <w:sz w:val="24"/>
          <w:szCs w:val="24"/>
        </w:rPr>
        <w:t>സംസ്ഥാനത്തിനു</w:t>
      </w:r>
      <w:proofErr w:type="spellEnd"/>
      <w:r w:rsidRPr="003F35D3">
        <w:rPr>
          <w:sz w:val="24"/>
          <w:szCs w:val="24"/>
        </w:rPr>
        <w:t xml:space="preserve"> </w:t>
      </w:r>
      <w:proofErr w:type="spellStart"/>
      <w:r w:rsidRPr="003F35D3">
        <w:rPr>
          <w:sz w:val="24"/>
          <w:szCs w:val="24"/>
        </w:rPr>
        <w:t>വിട്ടുകൊടുത്തു</w:t>
      </w:r>
      <w:proofErr w:type="spellEnd"/>
      <w:r w:rsidRPr="003F35D3">
        <w:rPr>
          <w:sz w:val="24"/>
          <w:szCs w:val="24"/>
        </w:rPr>
        <w:t xml:space="preserve">. തെക്കൻ </w:t>
      </w:r>
      <w:proofErr w:type="spellStart"/>
      <w:r w:rsidRPr="003F35D3">
        <w:rPr>
          <w:sz w:val="24"/>
          <w:szCs w:val="24"/>
        </w:rPr>
        <w:t>കർണാടകത്തിന്റെ</w:t>
      </w:r>
      <w:proofErr w:type="spellEnd"/>
      <w:r w:rsidRPr="003F35D3">
        <w:rPr>
          <w:sz w:val="24"/>
          <w:szCs w:val="24"/>
        </w:rPr>
        <w:t xml:space="preserve"> ഭാഗമായിരുന്ന കാസറഗോഡ്, </w:t>
      </w:r>
      <w:proofErr w:type="spellStart"/>
      <w:r w:rsidRPr="003F35D3">
        <w:rPr>
          <w:sz w:val="24"/>
          <w:szCs w:val="24"/>
        </w:rPr>
        <w:t>ഹോസ്ദുർഗ്</w:t>
      </w:r>
      <w:proofErr w:type="spellEnd"/>
      <w:r w:rsidRPr="003F35D3">
        <w:rPr>
          <w:sz w:val="24"/>
          <w:szCs w:val="24"/>
        </w:rPr>
        <w:t xml:space="preserve"> </w:t>
      </w:r>
      <w:proofErr w:type="spellStart"/>
      <w:r w:rsidRPr="003F35D3">
        <w:rPr>
          <w:sz w:val="24"/>
          <w:szCs w:val="24"/>
        </w:rPr>
        <w:t>താലൂക്കുക</w:t>
      </w:r>
      <w:proofErr w:type="spellEnd"/>
      <w:r w:rsidRPr="003F35D3">
        <w:rPr>
          <w:sz w:val="24"/>
          <w:szCs w:val="24"/>
        </w:rPr>
        <w:t xml:space="preserve">ൾ </w:t>
      </w:r>
      <w:proofErr w:type="spellStart"/>
      <w:r w:rsidRPr="003F35D3">
        <w:rPr>
          <w:sz w:val="24"/>
          <w:szCs w:val="24"/>
        </w:rPr>
        <w:t>കേരളത്തോട്</w:t>
      </w:r>
      <w:proofErr w:type="spellEnd"/>
      <w:r w:rsidRPr="003F35D3">
        <w:rPr>
          <w:sz w:val="24"/>
          <w:szCs w:val="24"/>
        </w:rPr>
        <w:t xml:space="preserve"> </w:t>
      </w:r>
      <w:proofErr w:type="spellStart"/>
      <w:r w:rsidRPr="003F35D3">
        <w:rPr>
          <w:sz w:val="24"/>
          <w:szCs w:val="24"/>
        </w:rPr>
        <w:t>കൂട്ടിച്ചേർക്കപ്പെട്ടു</w:t>
      </w:r>
      <w:proofErr w:type="spellEnd"/>
      <w:r w:rsidRPr="003F35D3">
        <w:rPr>
          <w:sz w:val="24"/>
          <w:szCs w:val="24"/>
        </w:rPr>
        <w:t>.</w:t>
      </w:r>
    </w:p>
    <w:p w14:paraId="18145001" w14:textId="77777777" w:rsidR="00A03114" w:rsidRPr="003F35D3" w:rsidRDefault="00000000">
      <w:pPr>
        <w:rPr>
          <w:sz w:val="24"/>
          <w:szCs w:val="24"/>
        </w:rPr>
      </w:pPr>
      <w:r w:rsidRPr="003F35D3">
        <w:rPr>
          <w:b/>
          <w:sz w:val="24"/>
          <w:szCs w:val="24"/>
        </w:rPr>
        <w:t>ഐക്യകേരള പ്രതിജ്ഞ</w:t>
      </w:r>
    </w:p>
    <w:p w14:paraId="1A764829" w14:textId="6ED86D95" w:rsidR="00A03114" w:rsidRPr="003F35D3" w:rsidRDefault="00000000">
      <w:pPr>
        <w:rPr>
          <w:sz w:val="24"/>
          <w:szCs w:val="24"/>
        </w:rPr>
      </w:pPr>
      <w:r w:rsidRPr="003F35D3">
        <w:rPr>
          <w:sz w:val="24"/>
          <w:szCs w:val="24"/>
        </w:rPr>
        <w:t xml:space="preserve">മൂന്നായ് മുറിഞ്ഞു കിടക്കുമീ കേരളം ഒന്നാക്കുമെന്നായ് പ്രതിജ്ഞചെയ്യുന്നു </w:t>
      </w:r>
      <w:proofErr w:type="spellStart"/>
      <w:r w:rsidRPr="003F35D3">
        <w:rPr>
          <w:sz w:val="24"/>
          <w:szCs w:val="24"/>
        </w:rPr>
        <w:t>നാം</w:t>
      </w:r>
      <w:proofErr w:type="spellEnd"/>
      <w:r w:rsidRPr="003F35D3">
        <w:rPr>
          <w:sz w:val="24"/>
          <w:szCs w:val="24"/>
        </w:rPr>
        <w:t xml:space="preserve"> </w:t>
      </w:r>
      <w:proofErr w:type="spellStart"/>
      <w:r w:rsidRPr="003F35D3">
        <w:rPr>
          <w:sz w:val="24"/>
          <w:szCs w:val="24"/>
        </w:rPr>
        <w:t>നൂറ്റിരുപത്തഞ്ചു</w:t>
      </w:r>
      <w:proofErr w:type="spellEnd"/>
      <w:r w:rsidRPr="003F35D3">
        <w:rPr>
          <w:sz w:val="24"/>
          <w:szCs w:val="24"/>
        </w:rPr>
        <w:t xml:space="preserve"> </w:t>
      </w:r>
      <w:proofErr w:type="spellStart"/>
      <w:r w:rsidRPr="003F35D3">
        <w:rPr>
          <w:sz w:val="24"/>
          <w:szCs w:val="24"/>
        </w:rPr>
        <w:t>ലക്ഷം</w:t>
      </w:r>
      <w:proofErr w:type="spellEnd"/>
      <w:r w:rsidRPr="003F35D3">
        <w:rPr>
          <w:sz w:val="24"/>
          <w:szCs w:val="24"/>
        </w:rPr>
        <w:t xml:space="preserve"> </w:t>
      </w:r>
      <w:proofErr w:type="spellStart"/>
      <w:r w:rsidRPr="003F35D3">
        <w:rPr>
          <w:sz w:val="24"/>
          <w:szCs w:val="24"/>
        </w:rPr>
        <w:t>കരൾകളി</w:t>
      </w:r>
      <w:proofErr w:type="spellEnd"/>
      <w:r w:rsidRPr="003F35D3">
        <w:rPr>
          <w:sz w:val="24"/>
          <w:szCs w:val="24"/>
        </w:rPr>
        <w:t xml:space="preserve">ൽ </w:t>
      </w:r>
      <w:proofErr w:type="spellStart"/>
      <w:r w:rsidRPr="003F35D3">
        <w:rPr>
          <w:sz w:val="24"/>
          <w:szCs w:val="24"/>
        </w:rPr>
        <w:t>ഒത്തു</w:t>
      </w:r>
      <w:proofErr w:type="spellEnd"/>
      <w:r w:rsidRPr="003F35D3">
        <w:rPr>
          <w:sz w:val="24"/>
          <w:szCs w:val="24"/>
        </w:rPr>
        <w:t xml:space="preserve"> </w:t>
      </w:r>
      <w:proofErr w:type="spellStart"/>
      <w:r w:rsidRPr="003F35D3">
        <w:rPr>
          <w:sz w:val="24"/>
          <w:szCs w:val="24"/>
        </w:rPr>
        <w:t>തുടിപ്പത്</w:t>
      </w:r>
      <w:proofErr w:type="spellEnd"/>
      <w:r w:rsidRPr="003F35D3">
        <w:rPr>
          <w:sz w:val="24"/>
          <w:szCs w:val="24"/>
        </w:rPr>
        <w:t xml:space="preserve"> </w:t>
      </w:r>
      <w:proofErr w:type="spellStart"/>
      <w:r w:rsidRPr="003F35D3">
        <w:rPr>
          <w:sz w:val="24"/>
          <w:szCs w:val="24"/>
        </w:rPr>
        <w:t>സത്യാക്ഷരങ്ങളാം</w:t>
      </w:r>
      <w:proofErr w:type="spellEnd"/>
      <w:r w:rsidRPr="003F35D3">
        <w:rPr>
          <w:sz w:val="24"/>
          <w:szCs w:val="24"/>
        </w:rPr>
        <w:t xml:space="preserve"> </w:t>
      </w:r>
      <w:proofErr w:type="spellStart"/>
      <w:r w:rsidRPr="003F35D3">
        <w:rPr>
          <w:sz w:val="24"/>
          <w:szCs w:val="24"/>
        </w:rPr>
        <w:t>രണ്ടരക്കോടി</w:t>
      </w:r>
      <w:proofErr w:type="spellEnd"/>
      <w:r w:rsidRPr="003F35D3">
        <w:rPr>
          <w:sz w:val="24"/>
          <w:szCs w:val="24"/>
        </w:rPr>
        <w:t xml:space="preserve"> </w:t>
      </w:r>
      <w:proofErr w:type="spellStart"/>
      <w:r w:rsidRPr="003F35D3">
        <w:rPr>
          <w:sz w:val="24"/>
          <w:szCs w:val="24"/>
        </w:rPr>
        <w:t>ബലിഷ്ഠഹസ്തങ്ങള</w:t>
      </w:r>
      <w:proofErr w:type="spellEnd"/>
      <w:r w:rsidR="00C17353" w:rsidRPr="003F35D3">
        <w:rPr>
          <w:sz w:val="24"/>
          <w:szCs w:val="24"/>
        </w:rPr>
        <w:t xml:space="preserve"> </w:t>
      </w:r>
      <w:proofErr w:type="spellStart"/>
      <w:r w:rsidRPr="003F35D3">
        <w:rPr>
          <w:sz w:val="24"/>
          <w:szCs w:val="24"/>
        </w:rPr>
        <w:t>സംഗരത്തിങ്കലുണ്ടായുധമേന്തുവാ</w:t>
      </w:r>
      <w:proofErr w:type="spellEnd"/>
      <w:r w:rsidRPr="003F35D3">
        <w:rPr>
          <w:sz w:val="24"/>
          <w:szCs w:val="24"/>
        </w:rPr>
        <w:t>ൻ</w:t>
      </w:r>
      <w:r w:rsidR="00C17353" w:rsidRPr="003F35D3">
        <w:rPr>
          <w:sz w:val="24"/>
          <w:szCs w:val="24"/>
        </w:rPr>
        <w:t xml:space="preserve"> </w:t>
      </w:r>
      <w:proofErr w:type="spellStart"/>
      <w:r w:rsidRPr="003F35D3">
        <w:rPr>
          <w:sz w:val="24"/>
          <w:szCs w:val="24"/>
        </w:rPr>
        <w:t>ധൈര്യമുണ്ടെകിലെതിർത്തിനി</w:t>
      </w:r>
      <w:proofErr w:type="spellEnd"/>
      <w:r w:rsidRPr="003F35D3">
        <w:rPr>
          <w:sz w:val="24"/>
          <w:szCs w:val="24"/>
        </w:rPr>
        <w:t xml:space="preserve"> </w:t>
      </w:r>
      <w:proofErr w:type="spellStart"/>
      <w:r w:rsidRPr="003F35D3">
        <w:rPr>
          <w:sz w:val="24"/>
          <w:szCs w:val="24"/>
        </w:rPr>
        <w:t>നിൽക്കട്ടെ</w:t>
      </w:r>
      <w:proofErr w:type="spellEnd"/>
      <w:r w:rsidR="00C17353" w:rsidRPr="003F35D3">
        <w:rPr>
          <w:sz w:val="24"/>
          <w:szCs w:val="24"/>
        </w:rPr>
        <w:t xml:space="preserve"> </w:t>
      </w:r>
      <w:proofErr w:type="spellStart"/>
      <w:r w:rsidRPr="003F35D3">
        <w:rPr>
          <w:sz w:val="24"/>
          <w:szCs w:val="24"/>
        </w:rPr>
        <w:t>ദൈവാധികാരവും</w:t>
      </w:r>
      <w:proofErr w:type="spellEnd"/>
      <w:r w:rsidRPr="003F35D3">
        <w:rPr>
          <w:sz w:val="24"/>
          <w:szCs w:val="24"/>
        </w:rPr>
        <w:t xml:space="preserve"> </w:t>
      </w:r>
      <w:proofErr w:type="spellStart"/>
      <w:r w:rsidRPr="003F35D3">
        <w:rPr>
          <w:sz w:val="24"/>
          <w:szCs w:val="24"/>
        </w:rPr>
        <w:t>സന്ധിപ്പഴമയും</w:t>
      </w:r>
      <w:proofErr w:type="spellEnd"/>
      <w:r w:rsidRPr="003F35D3">
        <w:rPr>
          <w:sz w:val="24"/>
          <w:szCs w:val="24"/>
        </w:rPr>
        <w:t xml:space="preserve"> </w:t>
      </w:r>
      <w:proofErr w:type="spellStart"/>
      <w:r w:rsidRPr="003F35D3">
        <w:rPr>
          <w:sz w:val="24"/>
          <w:szCs w:val="24"/>
        </w:rPr>
        <w:t>ശക്തിയുണ്ടെങ്കിലെതിർത്തിനി</w:t>
      </w:r>
      <w:proofErr w:type="spellEnd"/>
      <w:r w:rsidRPr="003F35D3">
        <w:rPr>
          <w:sz w:val="24"/>
          <w:szCs w:val="24"/>
        </w:rPr>
        <w:t xml:space="preserve"> </w:t>
      </w:r>
      <w:proofErr w:type="spellStart"/>
      <w:r w:rsidRPr="003F35D3">
        <w:rPr>
          <w:sz w:val="24"/>
          <w:szCs w:val="24"/>
        </w:rPr>
        <w:t>നിൽക്കട്ടെ</w:t>
      </w:r>
      <w:proofErr w:type="spellEnd"/>
      <w:r w:rsidRPr="003F35D3">
        <w:rPr>
          <w:sz w:val="24"/>
          <w:szCs w:val="24"/>
        </w:rPr>
        <w:t xml:space="preserve"> ധിക്കാരകാപട്യമർദനശക്തികൾ</w:t>
      </w:r>
    </w:p>
    <w:p w14:paraId="46BAFA4D" w14:textId="77777777" w:rsidR="00A03114" w:rsidRPr="003F35D3" w:rsidRDefault="00000000">
      <w:pPr>
        <w:rPr>
          <w:sz w:val="24"/>
          <w:szCs w:val="24"/>
        </w:rPr>
      </w:pPr>
      <w:r w:rsidRPr="003F35D3">
        <w:rPr>
          <w:sz w:val="24"/>
          <w:szCs w:val="24"/>
        </w:rPr>
        <w:lastRenderedPageBreak/>
        <w:t>സ്വേച്ഛാധിപത്യം തകർത്തു, ബഹുജന സ്വച്ഛന്ദവാഴ്ച നടപ്പാക്കുമിങ്ങുനാം ഒറ്റ ജനസഭ, ഒറ്റനീതിന്യായം ഒറ്റ സർക്കാരിനികേരളഭൂമിയിൽ</w:t>
      </w:r>
    </w:p>
    <w:p w14:paraId="0E2138AA" w14:textId="7FF0F1D3" w:rsidR="00A03114" w:rsidRPr="003F35D3" w:rsidRDefault="00C17353">
      <w:pPr>
        <w:rPr>
          <w:sz w:val="24"/>
          <w:szCs w:val="24"/>
        </w:rPr>
      </w:pPr>
      <w:r w:rsidRPr="003F35D3">
        <w:rPr>
          <w:sz w:val="24"/>
          <w:szCs w:val="24"/>
        </w:rPr>
        <w:t>-</w:t>
      </w:r>
      <w:r w:rsidR="00000000" w:rsidRPr="003F35D3">
        <w:rPr>
          <w:sz w:val="24"/>
          <w:szCs w:val="24"/>
        </w:rPr>
        <w:t>എൻ.</w:t>
      </w:r>
      <w:proofErr w:type="spellStart"/>
      <w:r w:rsidR="00000000" w:rsidRPr="003F35D3">
        <w:rPr>
          <w:sz w:val="24"/>
          <w:szCs w:val="24"/>
        </w:rPr>
        <w:t>വി</w:t>
      </w:r>
      <w:proofErr w:type="spellEnd"/>
      <w:r w:rsidR="00000000" w:rsidRPr="003F35D3">
        <w:rPr>
          <w:sz w:val="24"/>
          <w:szCs w:val="24"/>
        </w:rPr>
        <w:t>. കൃഷ്ണവാരിയർ</w:t>
      </w:r>
    </w:p>
    <w:p w14:paraId="24288CEE" w14:textId="3D2556FF" w:rsidR="00A03114" w:rsidRPr="003F35D3" w:rsidRDefault="00000000">
      <w:pPr>
        <w:rPr>
          <w:sz w:val="24"/>
          <w:szCs w:val="24"/>
        </w:rPr>
      </w:pPr>
      <w:proofErr w:type="spellStart"/>
      <w:r w:rsidRPr="003F35D3">
        <w:rPr>
          <w:sz w:val="24"/>
          <w:szCs w:val="24"/>
        </w:rPr>
        <w:t>അധ്യായം</w:t>
      </w:r>
      <w:proofErr w:type="spellEnd"/>
      <w:r w:rsidR="00C17353" w:rsidRPr="003F35D3">
        <w:rPr>
          <w:sz w:val="24"/>
          <w:szCs w:val="24"/>
        </w:rPr>
        <w:t xml:space="preserve"> </w:t>
      </w:r>
      <w:r w:rsidRPr="003F35D3">
        <w:rPr>
          <w:sz w:val="24"/>
          <w:szCs w:val="24"/>
        </w:rPr>
        <w:t>09</w:t>
      </w:r>
    </w:p>
    <w:p w14:paraId="42B35104" w14:textId="77777777" w:rsidR="00A03114" w:rsidRPr="003F35D3" w:rsidRDefault="00000000">
      <w:pPr>
        <w:rPr>
          <w:sz w:val="24"/>
          <w:szCs w:val="24"/>
        </w:rPr>
      </w:pPr>
      <w:r w:rsidRPr="003F35D3">
        <w:rPr>
          <w:sz w:val="24"/>
          <w:szCs w:val="24"/>
        </w:rPr>
        <w:t>രാഷ്ട്രവും രാഷ്ട്രതന്ത്രശാസ്ത്രവും</w:t>
      </w:r>
    </w:p>
    <w:p w14:paraId="7437D606" w14:textId="77777777" w:rsidR="00A03114" w:rsidRPr="003F35D3" w:rsidRDefault="00000000">
      <w:pPr>
        <w:rPr>
          <w:sz w:val="24"/>
          <w:szCs w:val="24"/>
        </w:rPr>
      </w:pPr>
      <w:r w:rsidRPr="003F35D3">
        <w:rPr>
          <w:b/>
          <w:sz w:val="24"/>
          <w:szCs w:val="24"/>
        </w:rPr>
        <w:t>ഇത് ഞങ്ങളുടെ രണ്ടാം ജന്മമാണ്. ജീവനോടെ നാട്ടിലേക്കു തിരിച്ചു വരാൻ കഴിയുമെന്ന് യാതൊരു പ്രതീക്ഷയും ഉണ്ടായിരുന്നില്ല. ഞങ്ങളെ മോചിപ്പിക്കുന്നതിനായി പ്രവർത്തിച്ച ഇന്ത്യാ ഗവൺമെന്റിനോടും മറ്റെല്ലാവരോടും ഞങ്ങൾ നന്ദി രേഖപ്പെടുത്തുന്നു. ഇന്ത്യൻ പൗരനായതിൽ അഭിമാനം തോന്നുന്ന നിമിഷമാണിത്.</w:t>
      </w:r>
    </w:p>
    <w:p w14:paraId="1D1AA0A3" w14:textId="764707D3" w:rsidR="00A03114" w:rsidRPr="003F35D3" w:rsidRDefault="00000000">
      <w:pPr>
        <w:rPr>
          <w:sz w:val="24"/>
          <w:szCs w:val="24"/>
        </w:rPr>
      </w:pPr>
      <w:r w:rsidRPr="003F35D3">
        <w:rPr>
          <w:sz w:val="24"/>
          <w:szCs w:val="24"/>
        </w:rPr>
        <w:t xml:space="preserve">സിറിയയിലെ ആഭ്യന്തരകലാപത്തിൽപ്പെട്ട് നാട്ടിലേക്കു തിരിച്ചുവരാൻ കഴിയാതിരുന്ന </w:t>
      </w:r>
      <w:proofErr w:type="spellStart"/>
      <w:r w:rsidRPr="003F35D3">
        <w:rPr>
          <w:sz w:val="24"/>
          <w:szCs w:val="24"/>
        </w:rPr>
        <w:t>ഇന്ത്യ</w:t>
      </w:r>
      <w:proofErr w:type="spellEnd"/>
      <w:r w:rsidRPr="003F35D3">
        <w:rPr>
          <w:sz w:val="24"/>
          <w:szCs w:val="24"/>
        </w:rPr>
        <w:t xml:space="preserve">ൻ </w:t>
      </w:r>
      <w:proofErr w:type="spellStart"/>
      <w:r w:rsidRPr="003F35D3">
        <w:rPr>
          <w:sz w:val="24"/>
          <w:szCs w:val="24"/>
        </w:rPr>
        <w:t>നഴ്സുമാരെ</w:t>
      </w:r>
      <w:proofErr w:type="spellEnd"/>
      <w:r w:rsidRPr="003F35D3">
        <w:rPr>
          <w:sz w:val="24"/>
          <w:szCs w:val="24"/>
        </w:rPr>
        <w:t xml:space="preserve"> </w:t>
      </w:r>
      <w:proofErr w:type="spellStart"/>
      <w:r w:rsidRPr="003F35D3">
        <w:rPr>
          <w:sz w:val="24"/>
          <w:szCs w:val="24"/>
        </w:rPr>
        <w:t>സർക്കാ</w:t>
      </w:r>
      <w:proofErr w:type="spellEnd"/>
      <w:r w:rsidRPr="003F35D3">
        <w:rPr>
          <w:sz w:val="24"/>
          <w:szCs w:val="24"/>
        </w:rPr>
        <w:t xml:space="preserve">ർ </w:t>
      </w:r>
      <w:proofErr w:type="spellStart"/>
      <w:r w:rsidRPr="003F35D3">
        <w:rPr>
          <w:sz w:val="24"/>
          <w:szCs w:val="24"/>
        </w:rPr>
        <w:t>തിരികെയെത്തിച്ചപ്പോഴുള്ള</w:t>
      </w:r>
      <w:proofErr w:type="spellEnd"/>
      <w:r w:rsidRPr="003F35D3">
        <w:rPr>
          <w:sz w:val="24"/>
          <w:szCs w:val="24"/>
        </w:rPr>
        <w:t xml:space="preserve"> </w:t>
      </w:r>
      <w:proofErr w:type="spellStart"/>
      <w:r w:rsidRPr="003F35D3">
        <w:rPr>
          <w:sz w:val="24"/>
          <w:szCs w:val="24"/>
        </w:rPr>
        <w:t>അവരുടെ</w:t>
      </w:r>
      <w:proofErr w:type="spellEnd"/>
      <w:r w:rsidRPr="003F35D3">
        <w:rPr>
          <w:sz w:val="24"/>
          <w:szCs w:val="24"/>
        </w:rPr>
        <w:t xml:space="preserve"> </w:t>
      </w:r>
      <w:proofErr w:type="spellStart"/>
      <w:r w:rsidRPr="003F35D3">
        <w:rPr>
          <w:sz w:val="24"/>
          <w:szCs w:val="24"/>
        </w:rPr>
        <w:t>പ്രതികരണമാണ്</w:t>
      </w:r>
      <w:proofErr w:type="spellEnd"/>
      <w:r w:rsidRPr="003F35D3">
        <w:rPr>
          <w:sz w:val="24"/>
          <w:szCs w:val="24"/>
        </w:rPr>
        <w:t xml:space="preserve"> </w:t>
      </w:r>
      <w:proofErr w:type="spellStart"/>
      <w:r w:rsidRPr="003F35D3">
        <w:rPr>
          <w:sz w:val="24"/>
          <w:szCs w:val="24"/>
        </w:rPr>
        <w:t>മുകളി</w:t>
      </w:r>
      <w:proofErr w:type="spellEnd"/>
      <w:r w:rsidRPr="003F35D3">
        <w:rPr>
          <w:sz w:val="24"/>
          <w:szCs w:val="24"/>
        </w:rPr>
        <w:t xml:space="preserve">ൽ നൽകിയിരിക്കുന്നത്. </w:t>
      </w:r>
      <w:proofErr w:type="spellStart"/>
      <w:r w:rsidRPr="003F35D3">
        <w:rPr>
          <w:sz w:val="24"/>
          <w:szCs w:val="24"/>
        </w:rPr>
        <w:t>സമാനമായ</w:t>
      </w:r>
      <w:proofErr w:type="spellEnd"/>
      <w:r w:rsidRPr="003F35D3">
        <w:rPr>
          <w:sz w:val="24"/>
          <w:szCs w:val="24"/>
        </w:rPr>
        <w:t xml:space="preserve"> </w:t>
      </w:r>
      <w:proofErr w:type="spellStart"/>
      <w:r w:rsidRPr="003F35D3">
        <w:rPr>
          <w:sz w:val="24"/>
          <w:szCs w:val="24"/>
        </w:rPr>
        <w:t>സംഭവങ്ങളെക്കുറിച്ച്</w:t>
      </w:r>
      <w:proofErr w:type="spellEnd"/>
      <w:r w:rsidRPr="003F35D3">
        <w:rPr>
          <w:sz w:val="24"/>
          <w:szCs w:val="24"/>
        </w:rPr>
        <w:t xml:space="preserve"> </w:t>
      </w:r>
      <w:proofErr w:type="spellStart"/>
      <w:r w:rsidRPr="003F35D3">
        <w:rPr>
          <w:sz w:val="24"/>
          <w:szCs w:val="24"/>
        </w:rPr>
        <w:t>നിങ്ങൾക്കും</w:t>
      </w:r>
      <w:proofErr w:type="spellEnd"/>
      <w:r w:rsidRPr="003F35D3">
        <w:rPr>
          <w:sz w:val="24"/>
          <w:szCs w:val="24"/>
        </w:rPr>
        <w:t xml:space="preserve"> </w:t>
      </w:r>
      <w:proofErr w:type="spellStart"/>
      <w:r w:rsidRPr="003F35D3">
        <w:rPr>
          <w:sz w:val="24"/>
          <w:szCs w:val="24"/>
        </w:rPr>
        <w:t>അറിവുണ്ടാകുമല്ലോ</w:t>
      </w:r>
      <w:proofErr w:type="spellEnd"/>
      <w:r w:rsidRPr="003F35D3">
        <w:rPr>
          <w:sz w:val="24"/>
          <w:szCs w:val="24"/>
        </w:rPr>
        <w:t xml:space="preserve">? ജനങ്ങളുടെ ജീവനും സ്വത്തും സംരക്ഷിക്കാനും ജനക്ഷേമപ്രവർത്തനങ്ങൾ </w:t>
      </w:r>
      <w:proofErr w:type="spellStart"/>
      <w:r w:rsidRPr="003F35D3">
        <w:rPr>
          <w:sz w:val="24"/>
          <w:szCs w:val="24"/>
        </w:rPr>
        <w:t>നടപ്പാക്കാനും</w:t>
      </w:r>
      <w:proofErr w:type="spellEnd"/>
      <w:r w:rsidRPr="003F35D3">
        <w:rPr>
          <w:sz w:val="24"/>
          <w:szCs w:val="24"/>
        </w:rPr>
        <w:t xml:space="preserve"> </w:t>
      </w:r>
      <w:proofErr w:type="spellStart"/>
      <w:r w:rsidRPr="003F35D3">
        <w:rPr>
          <w:sz w:val="24"/>
          <w:szCs w:val="24"/>
        </w:rPr>
        <w:t>പ്രതിസന്ധിഘട്ടങ്ങളി</w:t>
      </w:r>
      <w:proofErr w:type="spellEnd"/>
      <w:r w:rsidRPr="003F35D3">
        <w:rPr>
          <w:sz w:val="24"/>
          <w:szCs w:val="24"/>
        </w:rPr>
        <w:t xml:space="preserve">ൽ </w:t>
      </w:r>
      <w:proofErr w:type="spellStart"/>
      <w:r w:rsidRPr="003F35D3">
        <w:rPr>
          <w:sz w:val="24"/>
          <w:szCs w:val="24"/>
        </w:rPr>
        <w:t>ഫലപ്രദമായി</w:t>
      </w:r>
      <w:proofErr w:type="spellEnd"/>
      <w:r w:rsidRPr="003F35D3">
        <w:rPr>
          <w:sz w:val="24"/>
          <w:szCs w:val="24"/>
        </w:rPr>
        <w:t xml:space="preserve"> </w:t>
      </w:r>
      <w:proofErr w:type="spellStart"/>
      <w:r w:rsidRPr="003F35D3">
        <w:rPr>
          <w:sz w:val="24"/>
          <w:szCs w:val="24"/>
        </w:rPr>
        <w:t>പ്രവർത്തിക്കാനും</w:t>
      </w:r>
      <w:proofErr w:type="spellEnd"/>
      <w:r w:rsidRPr="003F35D3">
        <w:rPr>
          <w:sz w:val="24"/>
          <w:szCs w:val="24"/>
        </w:rPr>
        <w:t xml:space="preserve"> </w:t>
      </w:r>
      <w:proofErr w:type="spellStart"/>
      <w:r w:rsidRPr="003F35D3">
        <w:rPr>
          <w:sz w:val="24"/>
          <w:szCs w:val="24"/>
        </w:rPr>
        <w:t>കഴിയുന്ന</w:t>
      </w:r>
      <w:proofErr w:type="spellEnd"/>
      <w:r w:rsidRPr="003F35D3">
        <w:rPr>
          <w:sz w:val="24"/>
          <w:szCs w:val="24"/>
        </w:rPr>
        <w:t xml:space="preserve"> </w:t>
      </w:r>
      <w:proofErr w:type="spellStart"/>
      <w:r w:rsidRPr="003F35D3">
        <w:rPr>
          <w:sz w:val="24"/>
          <w:szCs w:val="24"/>
        </w:rPr>
        <w:t>ഏക</w:t>
      </w:r>
      <w:proofErr w:type="spellEnd"/>
      <w:r w:rsidRPr="003F35D3">
        <w:rPr>
          <w:sz w:val="24"/>
          <w:szCs w:val="24"/>
        </w:rPr>
        <w:t xml:space="preserve"> </w:t>
      </w:r>
      <w:proofErr w:type="spellStart"/>
      <w:r w:rsidRPr="003F35D3">
        <w:rPr>
          <w:sz w:val="24"/>
          <w:szCs w:val="24"/>
        </w:rPr>
        <w:t>സ്ഥാപനം</w:t>
      </w:r>
      <w:proofErr w:type="spellEnd"/>
      <w:r w:rsidRPr="003F35D3">
        <w:rPr>
          <w:sz w:val="24"/>
          <w:szCs w:val="24"/>
        </w:rPr>
        <w:t xml:space="preserve"> </w:t>
      </w:r>
      <w:proofErr w:type="spellStart"/>
      <w:r w:rsidRPr="003F35D3">
        <w:rPr>
          <w:sz w:val="24"/>
          <w:szCs w:val="24"/>
        </w:rPr>
        <w:t>രാഷ്ട്രം</w:t>
      </w:r>
      <w:proofErr w:type="spellEnd"/>
      <w:r w:rsidRPr="003F35D3">
        <w:rPr>
          <w:sz w:val="24"/>
          <w:szCs w:val="24"/>
        </w:rPr>
        <w:t xml:space="preserve"> മാത്രമാണ്. അതിനാൽ നാം </w:t>
      </w:r>
      <w:proofErr w:type="spellStart"/>
      <w:r w:rsidRPr="003F35D3">
        <w:rPr>
          <w:sz w:val="24"/>
          <w:szCs w:val="24"/>
        </w:rPr>
        <w:t>രൂപീകരിച്ചിട്ടുള്ള</w:t>
      </w:r>
      <w:proofErr w:type="spellEnd"/>
      <w:r w:rsidRPr="003F35D3">
        <w:rPr>
          <w:sz w:val="24"/>
          <w:szCs w:val="24"/>
        </w:rPr>
        <w:t xml:space="preserve"> </w:t>
      </w:r>
      <w:proofErr w:type="spellStart"/>
      <w:r w:rsidRPr="003F35D3">
        <w:rPr>
          <w:sz w:val="24"/>
          <w:szCs w:val="24"/>
        </w:rPr>
        <w:t>സാമൂഹിക-രാഷ്ട്രീയ</w:t>
      </w:r>
      <w:proofErr w:type="spellEnd"/>
      <w:r w:rsidRPr="003F35D3">
        <w:rPr>
          <w:sz w:val="24"/>
          <w:szCs w:val="24"/>
        </w:rPr>
        <w:t xml:space="preserve"> </w:t>
      </w:r>
      <w:proofErr w:type="spellStart"/>
      <w:r w:rsidRPr="003F35D3">
        <w:rPr>
          <w:sz w:val="24"/>
          <w:szCs w:val="24"/>
        </w:rPr>
        <w:t>സ്ഥാപനങ്ങളി</w:t>
      </w:r>
      <w:proofErr w:type="spellEnd"/>
      <w:r w:rsidRPr="003F35D3">
        <w:rPr>
          <w:sz w:val="24"/>
          <w:szCs w:val="24"/>
        </w:rPr>
        <w:t xml:space="preserve">ൽ </w:t>
      </w:r>
      <w:proofErr w:type="spellStart"/>
      <w:r w:rsidRPr="003F35D3">
        <w:rPr>
          <w:sz w:val="24"/>
          <w:szCs w:val="24"/>
        </w:rPr>
        <w:t>ഏറ്റവും</w:t>
      </w:r>
      <w:proofErr w:type="spellEnd"/>
      <w:r w:rsidRPr="003F35D3">
        <w:rPr>
          <w:sz w:val="24"/>
          <w:szCs w:val="24"/>
        </w:rPr>
        <w:t xml:space="preserve"> </w:t>
      </w:r>
      <w:proofErr w:type="spellStart"/>
      <w:r w:rsidRPr="003F35D3">
        <w:rPr>
          <w:sz w:val="24"/>
          <w:szCs w:val="24"/>
        </w:rPr>
        <w:t>പ്രധാനപ്പെട്ടതാണ്</w:t>
      </w:r>
      <w:proofErr w:type="spellEnd"/>
      <w:r w:rsidRPr="003F35D3">
        <w:rPr>
          <w:sz w:val="24"/>
          <w:szCs w:val="24"/>
        </w:rPr>
        <w:t xml:space="preserve"> </w:t>
      </w:r>
      <w:proofErr w:type="spellStart"/>
      <w:r w:rsidRPr="003F35D3">
        <w:rPr>
          <w:sz w:val="24"/>
          <w:szCs w:val="24"/>
        </w:rPr>
        <w:t>രാഷ്ട്രം</w:t>
      </w:r>
      <w:proofErr w:type="spellEnd"/>
      <w:r w:rsidRPr="003F35D3">
        <w:rPr>
          <w:sz w:val="24"/>
          <w:szCs w:val="24"/>
        </w:rPr>
        <w:t>.</w:t>
      </w:r>
    </w:p>
    <w:p w14:paraId="21915BD1" w14:textId="77777777" w:rsidR="00A03114" w:rsidRPr="003F35D3" w:rsidRDefault="00000000">
      <w:pPr>
        <w:rPr>
          <w:sz w:val="24"/>
          <w:szCs w:val="24"/>
        </w:rPr>
      </w:pPr>
      <w:r w:rsidRPr="003F35D3">
        <w:rPr>
          <w:sz w:val="24"/>
          <w:szCs w:val="24"/>
        </w:rPr>
        <w:br w:type="page"/>
      </w:r>
    </w:p>
    <w:p w14:paraId="607C2928" w14:textId="77777777" w:rsidR="00A03114" w:rsidRPr="003F35D3" w:rsidRDefault="00A03114">
      <w:pPr>
        <w:rPr>
          <w:sz w:val="24"/>
          <w:szCs w:val="24"/>
        </w:rPr>
      </w:pPr>
    </w:p>
    <w:p w14:paraId="437BA117" w14:textId="422C5427" w:rsidR="00A03114" w:rsidRPr="003F35D3" w:rsidRDefault="00000000">
      <w:pPr>
        <w:rPr>
          <w:sz w:val="24"/>
          <w:szCs w:val="24"/>
        </w:rPr>
      </w:pPr>
      <w:proofErr w:type="spellStart"/>
      <w:r w:rsidRPr="003F35D3">
        <w:rPr>
          <w:sz w:val="24"/>
          <w:szCs w:val="24"/>
        </w:rPr>
        <w:t>സാർവത്രികവും</w:t>
      </w:r>
      <w:proofErr w:type="spellEnd"/>
      <w:r w:rsidRPr="003F35D3">
        <w:rPr>
          <w:sz w:val="24"/>
          <w:szCs w:val="24"/>
        </w:rPr>
        <w:t xml:space="preserve"> ശക്തവും </w:t>
      </w:r>
      <w:proofErr w:type="spellStart"/>
      <w:r w:rsidRPr="003F35D3">
        <w:rPr>
          <w:sz w:val="24"/>
          <w:szCs w:val="24"/>
        </w:rPr>
        <w:t>ഒഴിച്ചുകൂടാ</w:t>
      </w:r>
      <w:proofErr w:type="spellEnd"/>
      <w:r w:rsidRPr="003F35D3">
        <w:rPr>
          <w:sz w:val="24"/>
          <w:szCs w:val="24"/>
        </w:rPr>
        <w:t xml:space="preserve">ൻ </w:t>
      </w:r>
      <w:proofErr w:type="spellStart"/>
      <w:r w:rsidRPr="003F35D3">
        <w:rPr>
          <w:sz w:val="24"/>
          <w:szCs w:val="24"/>
        </w:rPr>
        <w:t>സാധിക്കാത്തതുമായ</w:t>
      </w:r>
      <w:proofErr w:type="spellEnd"/>
      <w:r w:rsidRPr="003F35D3">
        <w:rPr>
          <w:sz w:val="24"/>
          <w:szCs w:val="24"/>
        </w:rPr>
        <w:t xml:space="preserve"> </w:t>
      </w: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സ്ഥാപനമാണ്</w:t>
      </w:r>
      <w:proofErr w:type="spellEnd"/>
      <w:r w:rsidRPr="003F35D3">
        <w:rPr>
          <w:sz w:val="24"/>
          <w:szCs w:val="24"/>
        </w:rPr>
        <w:t xml:space="preserve"> </w:t>
      </w:r>
      <w:proofErr w:type="spellStart"/>
      <w:r w:rsidRPr="003F35D3">
        <w:rPr>
          <w:sz w:val="24"/>
          <w:szCs w:val="24"/>
        </w:rPr>
        <w:t>രാഷ്ട്രം</w:t>
      </w:r>
      <w:proofErr w:type="spellEnd"/>
      <w:r w:rsidRPr="003F35D3">
        <w:rPr>
          <w:sz w:val="24"/>
          <w:szCs w:val="24"/>
        </w:rPr>
        <w:t xml:space="preserve">. മനുഷ്യൻ സ്ഥിരവാസം ആരംഭിച്ചതിനെത്തുടർന്നാണ് രാഷ്ട്രം രൂപീകൃതമായത്. വ്യത്യസ്ത രൂപത്തിലും </w:t>
      </w:r>
      <w:proofErr w:type="spellStart"/>
      <w:r w:rsidRPr="003F35D3">
        <w:rPr>
          <w:sz w:val="24"/>
          <w:szCs w:val="24"/>
        </w:rPr>
        <w:t>ഘടനയിലുമായിരുന്നു</w:t>
      </w:r>
      <w:proofErr w:type="spellEnd"/>
      <w:r w:rsidRPr="003F35D3">
        <w:rPr>
          <w:sz w:val="24"/>
          <w:szCs w:val="24"/>
        </w:rPr>
        <w:t xml:space="preserve"> </w:t>
      </w:r>
      <w:proofErr w:type="spellStart"/>
      <w:r w:rsidRPr="003F35D3">
        <w:rPr>
          <w:sz w:val="24"/>
          <w:szCs w:val="24"/>
        </w:rPr>
        <w:t>എങ്കിലും</w:t>
      </w:r>
      <w:proofErr w:type="spellEnd"/>
      <w:r w:rsidRPr="003F35D3">
        <w:rPr>
          <w:sz w:val="24"/>
          <w:szCs w:val="24"/>
        </w:rPr>
        <w:t xml:space="preserve"> </w:t>
      </w:r>
      <w:proofErr w:type="spellStart"/>
      <w:r w:rsidRPr="003F35D3">
        <w:rPr>
          <w:sz w:val="24"/>
          <w:szCs w:val="24"/>
        </w:rPr>
        <w:t>രാഷ്ട്രം</w:t>
      </w:r>
      <w:proofErr w:type="spellEnd"/>
      <w:r w:rsidRPr="003F35D3">
        <w:rPr>
          <w:sz w:val="24"/>
          <w:szCs w:val="24"/>
        </w:rPr>
        <w:t xml:space="preserve"> </w:t>
      </w:r>
      <w:proofErr w:type="spellStart"/>
      <w:r w:rsidRPr="003F35D3">
        <w:rPr>
          <w:sz w:val="24"/>
          <w:szCs w:val="24"/>
        </w:rPr>
        <w:t>എല്ലാകാലത്തും</w:t>
      </w:r>
      <w:proofErr w:type="spellEnd"/>
      <w:r w:rsidRPr="003F35D3">
        <w:rPr>
          <w:sz w:val="24"/>
          <w:szCs w:val="24"/>
        </w:rPr>
        <w:t xml:space="preserve"> </w:t>
      </w:r>
      <w:proofErr w:type="spellStart"/>
      <w:r w:rsidRPr="003F35D3">
        <w:rPr>
          <w:sz w:val="24"/>
          <w:szCs w:val="24"/>
        </w:rPr>
        <w:t>നിലനിന്നിരുന്നതായി</w:t>
      </w:r>
      <w:proofErr w:type="spellEnd"/>
      <w:r w:rsidRPr="003F35D3">
        <w:rPr>
          <w:sz w:val="24"/>
          <w:szCs w:val="24"/>
        </w:rPr>
        <w:t xml:space="preserve"> </w:t>
      </w:r>
      <w:proofErr w:type="spellStart"/>
      <w:r w:rsidRPr="003F35D3">
        <w:rPr>
          <w:sz w:val="24"/>
          <w:szCs w:val="24"/>
        </w:rPr>
        <w:t>ചരിത്രത്തി</w:t>
      </w:r>
      <w:proofErr w:type="spellEnd"/>
      <w:r w:rsidRPr="003F35D3">
        <w:rPr>
          <w:sz w:val="24"/>
          <w:szCs w:val="24"/>
        </w:rPr>
        <w:t xml:space="preserve">ൽ </w:t>
      </w:r>
      <w:proofErr w:type="spellStart"/>
      <w:r w:rsidRPr="003F35D3">
        <w:rPr>
          <w:sz w:val="24"/>
          <w:szCs w:val="24"/>
        </w:rPr>
        <w:t>നിന്നു</w:t>
      </w:r>
      <w:proofErr w:type="spellEnd"/>
      <w:r w:rsidRPr="003F35D3">
        <w:rPr>
          <w:sz w:val="24"/>
          <w:szCs w:val="24"/>
        </w:rPr>
        <w:t xml:space="preserve"> നമുക്ക് മനസ്സിലാക്കാം. രാഷ്ട്രം </w:t>
      </w:r>
      <w:proofErr w:type="spellStart"/>
      <w:r w:rsidRPr="003F35D3">
        <w:rPr>
          <w:sz w:val="24"/>
          <w:szCs w:val="24"/>
        </w:rPr>
        <w:t>എന്ന</w:t>
      </w:r>
      <w:proofErr w:type="spellEnd"/>
      <w:r w:rsidRPr="003F35D3">
        <w:rPr>
          <w:sz w:val="24"/>
          <w:szCs w:val="24"/>
        </w:rPr>
        <w:t xml:space="preserve"> </w:t>
      </w:r>
      <w:proofErr w:type="spellStart"/>
      <w:r w:rsidRPr="003F35D3">
        <w:rPr>
          <w:sz w:val="24"/>
          <w:szCs w:val="24"/>
        </w:rPr>
        <w:t>പദം</w:t>
      </w:r>
      <w:proofErr w:type="spellEnd"/>
      <w:r w:rsidRPr="003F35D3">
        <w:rPr>
          <w:sz w:val="24"/>
          <w:szCs w:val="24"/>
        </w:rPr>
        <w:t xml:space="preserve"> </w:t>
      </w:r>
      <w:proofErr w:type="spellStart"/>
      <w:r w:rsidRPr="003F35D3">
        <w:rPr>
          <w:sz w:val="24"/>
          <w:szCs w:val="24"/>
        </w:rPr>
        <w:t>ആദ്യമായി</w:t>
      </w:r>
      <w:proofErr w:type="spellEnd"/>
      <w:r w:rsidRPr="003F35D3">
        <w:rPr>
          <w:sz w:val="24"/>
          <w:szCs w:val="24"/>
        </w:rPr>
        <w:t xml:space="preserve"> </w:t>
      </w:r>
      <w:proofErr w:type="spellStart"/>
      <w:r w:rsidRPr="003F35D3">
        <w:rPr>
          <w:sz w:val="24"/>
          <w:szCs w:val="24"/>
        </w:rPr>
        <w:t>ഉപയോഗിച്ചത്</w:t>
      </w:r>
      <w:proofErr w:type="spellEnd"/>
      <w:r w:rsidRPr="003F35D3">
        <w:rPr>
          <w:sz w:val="24"/>
          <w:szCs w:val="24"/>
        </w:rPr>
        <w:t xml:space="preserve"> </w:t>
      </w:r>
      <w:proofErr w:type="spellStart"/>
      <w:r w:rsidRPr="003F35D3">
        <w:rPr>
          <w:sz w:val="24"/>
          <w:szCs w:val="24"/>
        </w:rPr>
        <w:t>പാശ്ചാത്യചിന്തകനായ</w:t>
      </w:r>
      <w:proofErr w:type="spellEnd"/>
      <w:r w:rsidRPr="003F35D3">
        <w:rPr>
          <w:sz w:val="24"/>
          <w:szCs w:val="24"/>
        </w:rPr>
        <w:t xml:space="preserve"> </w:t>
      </w:r>
      <w:proofErr w:type="spellStart"/>
      <w:r w:rsidRPr="003F35D3">
        <w:rPr>
          <w:sz w:val="24"/>
          <w:szCs w:val="24"/>
        </w:rPr>
        <w:t>നിക്കോളോ</w:t>
      </w:r>
      <w:proofErr w:type="spellEnd"/>
      <w:r w:rsidRPr="003F35D3">
        <w:rPr>
          <w:sz w:val="24"/>
          <w:szCs w:val="24"/>
        </w:rPr>
        <w:t xml:space="preserve"> </w:t>
      </w:r>
      <w:proofErr w:type="spellStart"/>
      <w:r w:rsidRPr="003F35D3">
        <w:rPr>
          <w:sz w:val="24"/>
          <w:szCs w:val="24"/>
        </w:rPr>
        <w:t>മാക്യവല്ലിയാണ്</w:t>
      </w:r>
      <w:proofErr w:type="spellEnd"/>
      <w:r w:rsidRPr="003F35D3">
        <w:rPr>
          <w:sz w:val="24"/>
          <w:szCs w:val="24"/>
        </w:rPr>
        <w:t>.</w:t>
      </w:r>
    </w:p>
    <w:p w14:paraId="78DFBE8D" w14:textId="77777777" w:rsidR="00A03114" w:rsidRPr="003F35D3" w:rsidRDefault="00000000">
      <w:pPr>
        <w:rPr>
          <w:sz w:val="24"/>
          <w:szCs w:val="24"/>
        </w:rPr>
      </w:pPr>
      <w:r w:rsidRPr="003F35D3">
        <w:rPr>
          <w:b/>
          <w:sz w:val="24"/>
          <w:szCs w:val="24"/>
        </w:rPr>
        <w:t>എന്താണ് രാഷ്ട്രം?</w:t>
      </w:r>
    </w:p>
    <w:p w14:paraId="6052B2A8" w14:textId="042B7A0C" w:rsidR="00A03114" w:rsidRPr="003F35D3" w:rsidRDefault="00000000" w:rsidP="00C17353">
      <w:pPr>
        <w:rPr>
          <w:sz w:val="24"/>
          <w:szCs w:val="24"/>
        </w:rPr>
      </w:pPr>
      <w:r w:rsidRPr="003F35D3">
        <w:rPr>
          <w:rFonts w:ascii="Nirmala UI" w:hAnsi="Nirmala UI" w:cs="Nirmala UI"/>
          <w:sz w:val="24"/>
          <w:szCs w:val="24"/>
        </w:rPr>
        <w:t>ഒരു</w:t>
      </w:r>
      <w:r w:rsidRPr="003F35D3">
        <w:rPr>
          <w:sz w:val="24"/>
          <w:szCs w:val="24"/>
        </w:rPr>
        <w:t xml:space="preserve"> </w:t>
      </w:r>
      <w:r w:rsidRPr="003F35D3">
        <w:rPr>
          <w:rFonts w:ascii="Nirmala UI" w:hAnsi="Nirmala UI" w:cs="Nirmala UI"/>
          <w:sz w:val="24"/>
          <w:szCs w:val="24"/>
        </w:rPr>
        <w:t>നിശ്ചിത</w:t>
      </w:r>
      <w:r w:rsidRPr="003F35D3">
        <w:rPr>
          <w:sz w:val="24"/>
          <w:szCs w:val="24"/>
        </w:rPr>
        <w:t xml:space="preserve"> </w:t>
      </w:r>
      <w:proofErr w:type="spellStart"/>
      <w:r w:rsidRPr="003F35D3">
        <w:rPr>
          <w:rFonts w:ascii="Nirmala UI" w:hAnsi="Nirmala UI" w:cs="Nirmala UI"/>
          <w:sz w:val="24"/>
          <w:szCs w:val="24"/>
        </w:rPr>
        <w:t>ഭൂപ്രദേശത്ത്</w:t>
      </w:r>
      <w:proofErr w:type="spellEnd"/>
      <w:r w:rsidRPr="003F35D3">
        <w:rPr>
          <w:sz w:val="24"/>
          <w:szCs w:val="24"/>
        </w:rPr>
        <w:t xml:space="preserve"> </w:t>
      </w:r>
      <w:proofErr w:type="spellStart"/>
      <w:r w:rsidRPr="003F35D3">
        <w:rPr>
          <w:rFonts w:ascii="Nirmala UI" w:hAnsi="Nirmala UI" w:cs="Nirmala UI"/>
          <w:sz w:val="24"/>
          <w:szCs w:val="24"/>
        </w:rPr>
        <w:t>സ്ഥിരമായി</w:t>
      </w:r>
      <w:proofErr w:type="spellEnd"/>
      <w:r w:rsidRPr="003F35D3">
        <w:rPr>
          <w:sz w:val="24"/>
          <w:szCs w:val="24"/>
        </w:rPr>
        <w:t xml:space="preserve"> </w:t>
      </w:r>
      <w:proofErr w:type="spellStart"/>
      <w:r w:rsidRPr="003F35D3">
        <w:rPr>
          <w:rFonts w:ascii="Nirmala UI" w:hAnsi="Nirmala UI" w:cs="Nirmala UI"/>
          <w:sz w:val="24"/>
          <w:szCs w:val="24"/>
        </w:rPr>
        <w:t>അധിവസിക്കുന്നവരും</w:t>
      </w:r>
      <w:proofErr w:type="spellEnd"/>
      <w:r w:rsidRPr="003F35D3">
        <w:rPr>
          <w:sz w:val="24"/>
          <w:szCs w:val="24"/>
        </w:rPr>
        <w:t xml:space="preserve"> </w:t>
      </w:r>
      <w:proofErr w:type="spellStart"/>
      <w:r w:rsidRPr="003F35D3">
        <w:rPr>
          <w:rFonts w:ascii="Nirmala UI" w:hAnsi="Nirmala UI" w:cs="Nirmala UI"/>
          <w:sz w:val="24"/>
          <w:szCs w:val="24"/>
        </w:rPr>
        <w:t>പരമാധികാരമുള്ള</w:t>
      </w:r>
      <w:proofErr w:type="spellEnd"/>
      <w:r w:rsidRPr="003F35D3">
        <w:rPr>
          <w:sz w:val="24"/>
          <w:szCs w:val="24"/>
        </w:rPr>
        <w:t xml:space="preserve"> </w:t>
      </w:r>
      <w:proofErr w:type="spellStart"/>
      <w:r w:rsidRPr="003F35D3">
        <w:rPr>
          <w:rFonts w:ascii="Nirmala UI" w:hAnsi="Nirmala UI" w:cs="Nirmala UI"/>
          <w:sz w:val="24"/>
          <w:szCs w:val="24"/>
        </w:rPr>
        <w:t>ഗവൺമെന്റോടുകൂടിയതുമായ</w:t>
      </w:r>
      <w:proofErr w:type="spellEnd"/>
      <w:r w:rsidRPr="003F35D3">
        <w:rPr>
          <w:sz w:val="24"/>
          <w:szCs w:val="24"/>
        </w:rPr>
        <w:t xml:space="preserve"> </w:t>
      </w:r>
      <w:proofErr w:type="spellStart"/>
      <w:r w:rsidRPr="003F35D3">
        <w:rPr>
          <w:rFonts w:ascii="Nirmala UI" w:hAnsi="Nirmala UI" w:cs="Nirmala UI"/>
          <w:sz w:val="24"/>
          <w:szCs w:val="24"/>
        </w:rPr>
        <w:t>ഒരു</w:t>
      </w:r>
      <w:proofErr w:type="spellEnd"/>
      <w:r w:rsidRPr="003F35D3">
        <w:rPr>
          <w:sz w:val="24"/>
          <w:szCs w:val="24"/>
        </w:rPr>
        <w:t xml:space="preserve"> </w:t>
      </w:r>
      <w:proofErr w:type="spellStart"/>
      <w:r w:rsidRPr="003F35D3">
        <w:rPr>
          <w:rFonts w:ascii="Nirmala UI" w:hAnsi="Nirmala UI" w:cs="Nirmala UI"/>
          <w:sz w:val="24"/>
          <w:szCs w:val="24"/>
        </w:rPr>
        <w:t>ജനതയാണ്</w:t>
      </w:r>
      <w:proofErr w:type="spellEnd"/>
      <w:r w:rsidRPr="003F35D3">
        <w:rPr>
          <w:sz w:val="24"/>
          <w:szCs w:val="24"/>
        </w:rPr>
        <w:t xml:space="preserve"> </w:t>
      </w:r>
      <w:r w:rsidRPr="003F35D3">
        <w:rPr>
          <w:rFonts w:ascii="Nirmala UI" w:hAnsi="Nirmala UI" w:cs="Nirmala UI"/>
          <w:sz w:val="24"/>
          <w:szCs w:val="24"/>
        </w:rPr>
        <w:t>രാഷ്ട്രം</w:t>
      </w:r>
      <w:r w:rsidRPr="003F35D3">
        <w:rPr>
          <w:sz w:val="24"/>
          <w:szCs w:val="24"/>
        </w:rPr>
        <w:t xml:space="preserve">. </w:t>
      </w:r>
    </w:p>
    <w:p w14:paraId="1B033820" w14:textId="35284B9C" w:rsidR="00A03114" w:rsidRPr="003F35D3" w:rsidRDefault="00000000">
      <w:pPr>
        <w:rPr>
          <w:sz w:val="24"/>
          <w:szCs w:val="24"/>
        </w:rPr>
      </w:pPr>
      <w:proofErr w:type="spellStart"/>
      <w:r w:rsidRPr="003F35D3">
        <w:rPr>
          <w:sz w:val="24"/>
          <w:szCs w:val="24"/>
        </w:rPr>
        <w:t>രാഷ്ട്രരൂപീകരണത്തിന്</w:t>
      </w:r>
      <w:proofErr w:type="spellEnd"/>
      <w:r w:rsidRPr="003F35D3">
        <w:rPr>
          <w:sz w:val="24"/>
          <w:szCs w:val="24"/>
        </w:rPr>
        <w:t xml:space="preserve"> </w:t>
      </w:r>
      <w:proofErr w:type="spellStart"/>
      <w:r w:rsidRPr="003F35D3">
        <w:rPr>
          <w:sz w:val="24"/>
          <w:szCs w:val="24"/>
        </w:rPr>
        <w:t>അനിവാര്യമായ</w:t>
      </w:r>
      <w:proofErr w:type="spellEnd"/>
      <w:r w:rsidRPr="003F35D3">
        <w:rPr>
          <w:sz w:val="24"/>
          <w:szCs w:val="24"/>
        </w:rPr>
        <w:t xml:space="preserve"> </w:t>
      </w: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ഘടകമാണ്</w:t>
      </w:r>
      <w:proofErr w:type="spellEnd"/>
      <w:r w:rsidRPr="003F35D3">
        <w:rPr>
          <w:sz w:val="24"/>
          <w:szCs w:val="24"/>
        </w:rPr>
        <w:t xml:space="preserve"> ജനങ്ങൾ. </w:t>
      </w:r>
      <w:proofErr w:type="spellStart"/>
      <w:r w:rsidRPr="003F35D3">
        <w:rPr>
          <w:sz w:val="24"/>
          <w:szCs w:val="24"/>
        </w:rPr>
        <w:t>പരസ്പരധാരണ</w:t>
      </w:r>
      <w:proofErr w:type="spellEnd"/>
      <w:r w:rsidRPr="003F35D3">
        <w:rPr>
          <w:sz w:val="24"/>
          <w:szCs w:val="24"/>
        </w:rPr>
        <w:t xml:space="preserve">, പരസ്പരാശ്രയത്വം, പൊതുതാൽപ്പര്യം എന്നിവയെ </w:t>
      </w:r>
      <w:proofErr w:type="spellStart"/>
      <w:r w:rsidRPr="003F35D3">
        <w:rPr>
          <w:sz w:val="24"/>
          <w:szCs w:val="24"/>
        </w:rPr>
        <w:t>അടിസ്ഥാനമാക്കി</w:t>
      </w:r>
      <w:proofErr w:type="spellEnd"/>
      <w:r w:rsidRPr="003F35D3">
        <w:rPr>
          <w:sz w:val="24"/>
          <w:szCs w:val="24"/>
        </w:rPr>
        <w:t xml:space="preserve"> ജനങ്ങൾ </w:t>
      </w:r>
      <w:proofErr w:type="spellStart"/>
      <w:r w:rsidRPr="003F35D3">
        <w:rPr>
          <w:sz w:val="24"/>
          <w:szCs w:val="24"/>
        </w:rPr>
        <w:t>ഒത്തൊരുമയോടെ</w:t>
      </w:r>
      <w:proofErr w:type="spellEnd"/>
      <w:r w:rsidRPr="003F35D3">
        <w:rPr>
          <w:sz w:val="24"/>
          <w:szCs w:val="24"/>
        </w:rPr>
        <w:t xml:space="preserve"> </w:t>
      </w:r>
      <w:proofErr w:type="spellStart"/>
      <w:r w:rsidRPr="003F35D3">
        <w:rPr>
          <w:sz w:val="24"/>
          <w:szCs w:val="24"/>
        </w:rPr>
        <w:t>പ്രവർത്തിക്കേണ്ടത്</w:t>
      </w:r>
      <w:proofErr w:type="spellEnd"/>
      <w:r w:rsidRPr="003F35D3">
        <w:rPr>
          <w:sz w:val="24"/>
          <w:szCs w:val="24"/>
        </w:rPr>
        <w:t xml:space="preserve"> </w:t>
      </w:r>
      <w:proofErr w:type="spellStart"/>
      <w:r w:rsidRPr="003F35D3">
        <w:rPr>
          <w:sz w:val="24"/>
          <w:szCs w:val="24"/>
        </w:rPr>
        <w:t>രാഷ്ട്രത്തിന്റെ</w:t>
      </w:r>
      <w:proofErr w:type="spellEnd"/>
      <w:r w:rsidRPr="003F35D3">
        <w:rPr>
          <w:sz w:val="24"/>
          <w:szCs w:val="24"/>
        </w:rPr>
        <w:t xml:space="preserve"> </w:t>
      </w:r>
      <w:proofErr w:type="spellStart"/>
      <w:r w:rsidRPr="003F35D3">
        <w:rPr>
          <w:sz w:val="24"/>
          <w:szCs w:val="24"/>
        </w:rPr>
        <w:t>നിലനിൽപ്പിന്</w:t>
      </w:r>
      <w:proofErr w:type="spellEnd"/>
      <w:r w:rsidRPr="003F35D3">
        <w:rPr>
          <w:sz w:val="24"/>
          <w:szCs w:val="24"/>
        </w:rPr>
        <w:t xml:space="preserve"> </w:t>
      </w:r>
      <w:proofErr w:type="spellStart"/>
      <w:r w:rsidRPr="003F35D3">
        <w:rPr>
          <w:sz w:val="24"/>
          <w:szCs w:val="24"/>
        </w:rPr>
        <w:t>അത്യന്താപേക്ഷിതമാണ്</w:t>
      </w:r>
      <w:proofErr w:type="spellEnd"/>
      <w:r w:rsidRPr="003F35D3">
        <w:rPr>
          <w:sz w:val="24"/>
          <w:szCs w:val="24"/>
        </w:rPr>
        <w:t xml:space="preserve">. ജനങ്ങളില്ലാതെ രാഷ്ട്രമില്ല. എന്നാൽ ഒരു രാജ്യത്ത് ഉണ്ടായിരിക്കേണ്ട ഏറ്റവും കുറഞ്ഞ ജനസംഖ്യയെത്രയെന്നോ പരമാവധി എത്ര ജനങ്ങൾ ഉണ്ടാകണമെന്നോ നിശ്ചയിക്കപ്പെട്ടിട്ടില്ല. </w:t>
      </w:r>
      <w:proofErr w:type="spellStart"/>
      <w:r w:rsidRPr="003F35D3">
        <w:rPr>
          <w:sz w:val="24"/>
          <w:szCs w:val="24"/>
        </w:rPr>
        <w:t>അമിതമായ</w:t>
      </w:r>
      <w:proofErr w:type="spellEnd"/>
      <w:r w:rsidRPr="003F35D3">
        <w:rPr>
          <w:sz w:val="24"/>
          <w:szCs w:val="24"/>
        </w:rPr>
        <w:t xml:space="preserve"> </w:t>
      </w:r>
      <w:proofErr w:type="spellStart"/>
      <w:r w:rsidRPr="003F35D3">
        <w:rPr>
          <w:sz w:val="24"/>
          <w:szCs w:val="24"/>
        </w:rPr>
        <w:t>ജനസംഖ്യയും</w:t>
      </w:r>
      <w:proofErr w:type="spellEnd"/>
      <w:r w:rsidRPr="003F35D3">
        <w:rPr>
          <w:sz w:val="24"/>
          <w:szCs w:val="24"/>
        </w:rPr>
        <w:t xml:space="preserve"> </w:t>
      </w:r>
      <w:proofErr w:type="spellStart"/>
      <w:r w:rsidRPr="003F35D3">
        <w:rPr>
          <w:sz w:val="24"/>
          <w:szCs w:val="24"/>
        </w:rPr>
        <w:t>കുറഞ്ഞ</w:t>
      </w:r>
      <w:proofErr w:type="spellEnd"/>
      <w:r w:rsidRPr="003F35D3">
        <w:rPr>
          <w:sz w:val="24"/>
          <w:szCs w:val="24"/>
        </w:rPr>
        <w:t xml:space="preserve"> </w:t>
      </w:r>
      <w:proofErr w:type="spellStart"/>
      <w:r w:rsidRPr="003F35D3">
        <w:rPr>
          <w:sz w:val="24"/>
          <w:szCs w:val="24"/>
        </w:rPr>
        <w:t>ജനസംഖ്യയും</w:t>
      </w:r>
      <w:proofErr w:type="spellEnd"/>
      <w:r w:rsidRPr="003F35D3">
        <w:rPr>
          <w:sz w:val="24"/>
          <w:szCs w:val="24"/>
        </w:rPr>
        <w:t xml:space="preserve"> രാഷ്ട്രത്തിന് ഗുണകരമല്ല. ഇത് രാഷ്ട്രത്തിന്റെ വികസനത്തെ പ്രതികൂലമായി ബാധിക്കും. </w:t>
      </w:r>
      <w:proofErr w:type="spellStart"/>
      <w:r w:rsidRPr="003F35D3">
        <w:rPr>
          <w:sz w:val="24"/>
          <w:szCs w:val="24"/>
        </w:rPr>
        <w:t>ജനസംഖ്യ</w:t>
      </w:r>
      <w:proofErr w:type="spellEnd"/>
      <w:r w:rsidRPr="003F35D3">
        <w:rPr>
          <w:sz w:val="24"/>
          <w:szCs w:val="24"/>
        </w:rPr>
        <w:t xml:space="preserve"> </w:t>
      </w:r>
      <w:proofErr w:type="spellStart"/>
      <w:r w:rsidRPr="003F35D3">
        <w:rPr>
          <w:sz w:val="24"/>
          <w:szCs w:val="24"/>
        </w:rPr>
        <w:t>കുറവായ</w:t>
      </w:r>
      <w:proofErr w:type="spellEnd"/>
      <w:r w:rsidRPr="003F35D3">
        <w:rPr>
          <w:sz w:val="24"/>
          <w:szCs w:val="24"/>
        </w:rPr>
        <w:t xml:space="preserve"> </w:t>
      </w:r>
      <w:proofErr w:type="spellStart"/>
      <w:r w:rsidRPr="003F35D3">
        <w:rPr>
          <w:sz w:val="24"/>
          <w:szCs w:val="24"/>
        </w:rPr>
        <w:t>കാനഡ</w:t>
      </w:r>
      <w:proofErr w:type="spellEnd"/>
      <w:r w:rsidRPr="003F35D3">
        <w:rPr>
          <w:sz w:val="24"/>
          <w:szCs w:val="24"/>
        </w:rPr>
        <w:t xml:space="preserve"> </w:t>
      </w:r>
      <w:proofErr w:type="spellStart"/>
      <w:r w:rsidRPr="003F35D3">
        <w:rPr>
          <w:sz w:val="24"/>
          <w:szCs w:val="24"/>
        </w:rPr>
        <w:t>കുടിയേറ്റത്തെ</w:t>
      </w:r>
      <w:proofErr w:type="spellEnd"/>
      <w:r w:rsidRPr="003F35D3">
        <w:rPr>
          <w:sz w:val="24"/>
          <w:szCs w:val="24"/>
        </w:rPr>
        <w:t xml:space="preserve"> </w:t>
      </w:r>
      <w:proofErr w:type="spellStart"/>
      <w:r w:rsidRPr="003F35D3">
        <w:rPr>
          <w:sz w:val="24"/>
          <w:szCs w:val="24"/>
        </w:rPr>
        <w:t>പ്രോത്സാഹിപ്പിക്കുന്നുണ്ട്</w:t>
      </w:r>
      <w:proofErr w:type="spellEnd"/>
      <w:r w:rsidRPr="003F35D3">
        <w:rPr>
          <w:sz w:val="24"/>
          <w:szCs w:val="24"/>
        </w:rPr>
        <w:t xml:space="preserve">. </w:t>
      </w:r>
      <w:proofErr w:type="spellStart"/>
      <w:r w:rsidRPr="003F35D3">
        <w:rPr>
          <w:sz w:val="24"/>
          <w:szCs w:val="24"/>
        </w:rPr>
        <w:t>മനുഷ്യവിഭവശേഷിയുടെ</w:t>
      </w:r>
      <w:proofErr w:type="spellEnd"/>
      <w:r w:rsidRPr="003F35D3">
        <w:rPr>
          <w:sz w:val="24"/>
          <w:szCs w:val="24"/>
        </w:rPr>
        <w:t xml:space="preserve"> </w:t>
      </w:r>
      <w:proofErr w:type="spellStart"/>
      <w:r w:rsidRPr="003F35D3">
        <w:rPr>
          <w:sz w:val="24"/>
          <w:szCs w:val="24"/>
        </w:rPr>
        <w:t>ലഭ്യതക്കുറവാണ്</w:t>
      </w:r>
      <w:proofErr w:type="spellEnd"/>
      <w:r w:rsidRPr="003F35D3">
        <w:rPr>
          <w:sz w:val="24"/>
          <w:szCs w:val="24"/>
        </w:rPr>
        <w:t xml:space="preserve"> </w:t>
      </w:r>
      <w:proofErr w:type="spellStart"/>
      <w:r w:rsidRPr="003F35D3">
        <w:rPr>
          <w:sz w:val="24"/>
          <w:szCs w:val="24"/>
        </w:rPr>
        <w:t>ഇതിനു</w:t>
      </w:r>
      <w:proofErr w:type="spellEnd"/>
      <w:r w:rsidRPr="003F35D3">
        <w:rPr>
          <w:sz w:val="24"/>
          <w:szCs w:val="24"/>
        </w:rPr>
        <w:t xml:space="preserve"> </w:t>
      </w:r>
      <w:proofErr w:type="spellStart"/>
      <w:r w:rsidRPr="003F35D3">
        <w:rPr>
          <w:sz w:val="24"/>
          <w:szCs w:val="24"/>
        </w:rPr>
        <w:t>കാരണം</w:t>
      </w:r>
      <w:proofErr w:type="spellEnd"/>
      <w:r w:rsidRPr="003F35D3">
        <w:rPr>
          <w:sz w:val="24"/>
          <w:szCs w:val="24"/>
        </w:rPr>
        <w:t xml:space="preserve">. </w:t>
      </w:r>
      <w:proofErr w:type="spellStart"/>
      <w:r w:rsidRPr="003F35D3">
        <w:rPr>
          <w:sz w:val="24"/>
          <w:szCs w:val="24"/>
        </w:rPr>
        <w:t>എന്നാ</w:t>
      </w:r>
      <w:proofErr w:type="spellEnd"/>
      <w:r w:rsidRPr="003F35D3">
        <w:rPr>
          <w:sz w:val="24"/>
          <w:szCs w:val="24"/>
        </w:rPr>
        <w:t xml:space="preserve">ൽ </w:t>
      </w:r>
      <w:proofErr w:type="spellStart"/>
      <w:r w:rsidRPr="003F35D3">
        <w:rPr>
          <w:sz w:val="24"/>
          <w:szCs w:val="24"/>
        </w:rPr>
        <w:t>അമിതജനസംഖ്യ</w:t>
      </w:r>
      <w:proofErr w:type="spellEnd"/>
      <w:r w:rsidRPr="003F35D3">
        <w:rPr>
          <w:sz w:val="24"/>
          <w:szCs w:val="24"/>
        </w:rPr>
        <w:t xml:space="preserve"> </w:t>
      </w:r>
      <w:proofErr w:type="spellStart"/>
      <w:r w:rsidRPr="003F35D3">
        <w:rPr>
          <w:sz w:val="24"/>
          <w:szCs w:val="24"/>
        </w:rPr>
        <w:t>തൊഴിലില്ലായ്മയ്ക്കും</w:t>
      </w:r>
      <w:proofErr w:type="spellEnd"/>
      <w:r w:rsidRPr="003F35D3">
        <w:rPr>
          <w:sz w:val="24"/>
          <w:szCs w:val="24"/>
        </w:rPr>
        <w:t xml:space="preserve"> </w:t>
      </w:r>
      <w:proofErr w:type="spellStart"/>
      <w:r w:rsidRPr="003F35D3">
        <w:rPr>
          <w:sz w:val="24"/>
          <w:szCs w:val="24"/>
        </w:rPr>
        <w:t>ദാരിദ്ര്യത്തിനും</w:t>
      </w:r>
      <w:proofErr w:type="spellEnd"/>
      <w:r w:rsidRPr="003F35D3">
        <w:rPr>
          <w:sz w:val="24"/>
          <w:szCs w:val="24"/>
        </w:rPr>
        <w:t xml:space="preserve"> </w:t>
      </w:r>
      <w:proofErr w:type="spellStart"/>
      <w:r w:rsidRPr="003F35D3">
        <w:rPr>
          <w:sz w:val="24"/>
          <w:szCs w:val="24"/>
        </w:rPr>
        <w:t>കാരണമാകുന്നു</w:t>
      </w:r>
      <w:proofErr w:type="spellEnd"/>
      <w:r w:rsidRPr="003F35D3">
        <w:rPr>
          <w:sz w:val="24"/>
          <w:szCs w:val="24"/>
        </w:rPr>
        <w:t>.</w:t>
      </w:r>
    </w:p>
    <w:p w14:paraId="669DB832" w14:textId="6851FF17" w:rsidR="00A03114" w:rsidRPr="003F35D3" w:rsidRDefault="00000000">
      <w:pPr>
        <w:rPr>
          <w:sz w:val="24"/>
          <w:szCs w:val="24"/>
        </w:rPr>
      </w:pP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രാജ്യത്തെ</w:t>
      </w:r>
      <w:proofErr w:type="spellEnd"/>
      <w:r w:rsidRPr="003F35D3">
        <w:rPr>
          <w:sz w:val="24"/>
          <w:szCs w:val="24"/>
        </w:rPr>
        <w:t xml:space="preserve"> </w:t>
      </w:r>
      <w:proofErr w:type="spellStart"/>
      <w:r w:rsidRPr="003F35D3">
        <w:rPr>
          <w:sz w:val="24"/>
          <w:szCs w:val="24"/>
        </w:rPr>
        <w:t>ജനങ്ങ</w:t>
      </w:r>
      <w:proofErr w:type="spellEnd"/>
      <w:r w:rsidRPr="003F35D3">
        <w:rPr>
          <w:sz w:val="24"/>
          <w:szCs w:val="24"/>
        </w:rPr>
        <w:t xml:space="preserve">ൾ </w:t>
      </w:r>
      <w:proofErr w:type="spellStart"/>
      <w:r w:rsidRPr="003F35D3">
        <w:rPr>
          <w:sz w:val="24"/>
          <w:szCs w:val="24"/>
        </w:rPr>
        <w:t>ഒരു</w:t>
      </w:r>
      <w:proofErr w:type="spellEnd"/>
      <w:r w:rsidRPr="003F35D3">
        <w:rPr>
          <w:sz w:val="24"/>
          <w:szCs w:val="24"/>
        </w:rPr>
        <w:t xml:space="preserve"> മതവിഭാഗത്തിൽപ്പെട്ടവരോ ഒരേ ഭാഷയോ സംസ്കാരമോ ഉള്ളവരോ ആവണമെന്നില്ല. എന്നാൽ </w:t>
      </w:r>
      <w:proofErr w:type="spellStart"/>
      <w:r w:rsidRPr="003F35D3">
        <w:rPr>
          <w:sz w:val="24"/>
          <w:szCs w:val="24"/>
        </w:rPr>
        <w:t>പൊതുവായ</w:t>
      </w:r>
      <w:proofErr w:type="spellEnd"/>
      <w:r w:rsidRPr="003F35D3">
        <w:rPr>
          <w:sz w:val="24"/>
          <w:szCs w:val="24"/>
        </w:rPr>
        <w:t xml:space="preserve"> </w:t>
      </w:r>
      <w:proofErr w:type="spellStart"/>
      <w:r w:rsidRPr="003F35D3">
        <w:rPr>
          <w:sz w:val="24"/>
          <w:szCs w:val="24"/>
        </w:rPr>
        <w:t>ദേശീയതയെ</w:t>
      </w:r>
      <w:proofErr w:type="spellEnd"/>
      <w:r w:rsidRPr="003F35D3">
        <w:rPr>
          <w:sz w:val="24"/>
          <w:szCs w:val="24"/>
        </w:rPr>
        <w:t xml:space="preserve"> </w:t>
      </w:r>
      <w:proofErr w:type="spellStart"/>
      <w:r w:rsidRPr="003F35D3">
        <w:rPr>
          <w:sz w:val="24"/>
          <w:szCs w:val="24"/>
        </w:rPr>
        <w:t>അടിസ്ഥാനമാക്കി</w:t>
      </w:r>
      <w:proofErr w:type="spellEnd"/>
      <w:r w:rsidRPr="003F35D3">
        <w:rPr>
          <w:sz w:val="24"/>
          <w:szCs w:val="24"/>
        </w:rPr>
        <w:t xml:space="preserve"> </w:t>
      </w:r>
      <w:proofErr w:type="spellStart"/>
      <w:r w:rsidRPr="003F35D3">
        <w:rPr>
          <w:sz w:val="24"/>
          <w:szCs w:val="24"/>
        </w:rPr>
        <w:t>ഒത്തൊരുമയോടെ</w:t>
      </w:r>
      <w:proofErr w:type="spellEnd"/>
      <w:r w:rsidRPr="003F35D3">
        <w:rPr>
          <w:sz w:val="24"/>
          <w:szCs w:val="24"/>
        </w:rPr>
        <w:t xml:space="preserve"> </w:t>
      </w:r>
      <w:proofErr w:type="spellStart"/>
      <w:r w:rsidRPr="003F35D3">
        <w:rPr>
          <w:sz w:val="24"/>
          <w:szCs w:val="24"/>
        </w:rPr>
        <w:t>ജീവിക്കുന്നവരായിരിക്കണം</w:t>
      </w:r>
      <w:proofErr w:type="spellEnd"/>
      <w:r w:rsidRPr="003F35D3">
        <w:rPr>
          <w:sz w:val="24"/>
          <w:szCs w:val="24"/>
        </w:rPr>
        <w:t xml:space="preserve">. ദേശീയത എന്താണെന്നും അത് </w:t>
      </w:r>
      <w:proofErr w:type="spellStart"/>
      <w:r w:rsidRPr="003F35D3">
        <w:rPr>
          <w:sz w:val="24"/>
          <w:szCs w:val="24"/>
        </w:rPr>
        <w:t>ഏതു</w:t>
      </w:r>
      <w:proofErr w:type="spellEnd"/>
      <w:r w:rsidRPr="003F35D3">
        <w:rPr>
          <w:sz w:val="24"/>
          <w:szCs w:val="24"/>
        </w:rPr>
        <w:t xml:space="preserve"> </w:t>
      </w:r>
      <w:proofErr w:type="spellStart"/>
      <w:r w:rsidRPr="003F35D3">
        <w:rPr>
          <w:sz w:val="24"/>
          <w:szCs w:val="24"/>
        </w:rPr>
        <w:t>രീതിയി</w:t>
      </w:r>
      <w:proofErr w:type="spellEnd"/>
      <w:r w:rsidRPr="003F35D3">
        <w:rPr>
          <w:sz w:val="24"/>
          <w:szCs w:val="24"/>
        </w:rPr>
        <w:t xml:space="preserve">ൽ </w:t>
      </w:r>
      <w:proofErr w:type="spellStart"/>
      <w:r w:rsidRPr="003F35D3">
        <w:rPr>
          <w:sz w:val="24"/>
          <w:szCs w:val="24"/>
        </w:rPr>
        <w:t>രാഷ്ട്രത്തെ</w:t>
      </w:r>
      <w:proofErr w:type="spellEnd"/>
      <w:r w:rsidRPr="003F35D3">
        <w:rPr>
          <w:sz w:val="24"/>
          <w:szCs w:val="24"/>
        </w:rPr>
        <w:t xml:space="preserve"> </w:t>
      </w:r>
      <w:proofErr w:type="spellStart"/>
      <w:r w:rsidRPr="003F35D3">
        <w:rPr>
          <w:sz w:val="24"/>
          <w:szCs w:val="24"/>
        </w:rPr>
        <w:t>സ്വാധീനിക്കുന്നു</w:t>
      </w:r>
      <w:proofErr w:type="spellEnd"/>
      <w:r w:rsidRPr="003F35D3">
        <w:rPr>
          <w:sz w:val="24"/>
          <w:szCs w:val="24"/>
        </w:rPr>
        <w:t xml:space="preserve"> </w:t>
      </w:r>
      <w:proofErr w:type="spellStart"/>
      <w:r w:rsidRPr="003F35D3">
        <w:rPr>
          <w:sz w:val="24"/>
          <w:szCs w:val="24"/>
        </w:rPr>
        <w:t>എന്നും</w:t>
      </w:r>
      <w:proofErr w:type="spellEnd"/>
      <w:r w:rsidRPr="003F35D3">
        <w:rPr>
          <w:sz w:val="24"/>
          <w:szCs w:val="24"/>
        </w:rPr>
        <w:t xml:space="preserve"> </w:t>
      </w:r>
      <w:proofErr w:type="spellStart"/>
      <w:r w:rsidRPr="003F35D3">
        <w:rPr>
          <w:sz w:val="24"/>
          <w:szCs w:val="24"/>
        </w:rPr>
        <w:t>മു</w:t>
      </w:r>
      <w:proofErr w:type="spellEnd"/>
      <w:r w:rsidRPr="003F35D3">
        <w:rPr>
          <w:sz w:val="24"/>
          <w:szCs w:val="24"/>
        </w:rPr>
        <w:t xml:space="preserve">ൻ </w:t>
      </w:r>
      <w:proofErr w:type="spellStart"/>
      <w:r w:rsidRPr="003F35D3">
        <w:rPr>
          <w:sz w:val="24"/>
          <w:szCs w:val="24"/>
        </w:rPr>
        <w:t>അധ്യായങ്ങളി</w:t>
      </w:r>
      <w:proofErr w:type="spellEnd"/>
      <w:r w:rsidRPr="003F35D3">
        <w:rPr>
          <w:sz w:val="24"/>
          <w:szCs w:val="24"/>
        </w:rPr>
        <w:t>ൽ ചർച്ച ചെയ്തിട്ടുണ്ടല്ലോ.</w:t>
      </w:r>
    </w:p>
    <w:p w14:paraId="29DE4207" w14:textId="77777777" w:rsidR="00A03114" w:rsidRPr="003F35D3" w:rsidRDefault="00000000">
      <w:pPr>
        <w:rPr>
          <w:sz w:val="24"/>
          <w:szCs w:val="24"/>
        </w:rPr>
      </w:pPr>
      <w:proofErr w:type="spellStart"/>
      <w:r w:rsidRPr="003F35D3">
        <w:rPr>
          <w:b/>
          <w:sz w:val="24"/>
          <w:szCs w:val="24"/>
        </w:rPr>
        <w:lastRenderedPageBreak/>
        <w:t>ഭൂപ്രദേശം</w:t>
      </w:r>
      <w:proofErr w:type="spellEnd"/>
      <w:r w:rsidRPr="003F35D3">
        <w:rPr>
          <w:b/>
          <w:sz w:val="24"/>
          <w:szCs w:val="24"/>
        </w:rPr>
        <w:t xml:space="preserve"> (Territory)</w:t>
      </w:r>
    </w:p>
    <w:p w14:paraId="4E97DB36" w14:textId="13166759" w:rsidR="00A03114" w:rsidRPr="003F35D3" w:rsidRDefault="00000000">
      <w:pPr>
        <w:rPr>
          <w:sz w:val="24"/>
          <w:szCs w:val="24"/>
        </w:rPr>
      </w:pPr>
      <w:r w:rsidRPr="003F35D3">
        <w:rPr>
          <w:sz w:val="24"/>
          <w:szCs w:val="24"/>
        </w:rPr>
        <w:t xml:space="preserve">ഭൂപടവും ചുവടെ നൽകിയ വിവരങ്ങളും പരിശോധിക്കൂ. ഇന്ത്യയുടെ </w:t>
      </w:r>
      <w:proofErr w:type="spellStart"/>
      <w:r w:rsidRPr="003F35D3">
        <w:rPr>
          <w:sz w:val="24"/>
          <w:szCs w:val="24"/>
        </w:rPr>
        <w:t>ഭൂപ്രദേശം</w:t>
      </w:r>
      <w:proofErr w:type="spellEnd"/>
      <w:r w:rsidRPr="003F35D3">
        <w:rPr>
          <w:sz w:val="24"/>
          <w:szCs w:val="24"/>
        </w:rPr>
        <w:t xml:space="preserve">, </w:t>
      </w:r>
      <w:proofErr w:type="spellStart"/>
      <w:r w:rsidRPr="003F35D3">
        <w:rPr>
          <w:sz w:val="24"/>
          <w:szCs w:val="24"/>
        </w:rPr>
        <w:t>അതിർത്തിക</w:t>
      </w:r>
      <w:proofErr w:type="spellEnd"/>
      <w:r w:rsidRPr="003F35D3">
        <w:rPr>
          <w:sz w:val="24"/>
          <w:szCs w:val="24"/>
        </w:rPr>
        <w:t xml:space="preserve">ൾ </w:t>
      </w:r>
      <w:proofErr w:type="spellStart"/>
      <w:r w:rsidRPr="003F35D3">
        <w:rPr>
          <w:sz w:val="24"/>
          <w:szCs w:val="24"/>
        </w:rPr>
        <w:t>എന്നിവയെക്കുറിച്ചുള്ള</w:t>
      </w:r>
      <w:proofErr w:type="spellEnd"/>
      <w:r w:rsidRPr="003F35D3">
        <w:rPr>
          <w:sz w:val="24"/>
          <w:szCs w:val="24"/>
        </w:rPr>
        <w:t xml:space="preserve"> </w:t>
      </w:r>
      <w:proofErr w:type="spellStart"/>
      <w:r w:rsidRPr="003F35D3">
        <w:rPr>
          <w:sz w:val="24"/>
          <w:szCs w:val="24"/>
        </w:rPr>
        <w:t>പരാമർശങ്ങളാണ്</w:t>
      </w:r>
      <w:proofErr w:type="spellEnd"/>
      <w:r w:rsidRPr="003F35D3">
        <w:rPr>
          <w:sz w:val="24"/>
          <w:szCs w:val="24"/>
        </w:rPr>
        <w:t xml:space="preserve"> </w:t>
      </w:r>
      <w:proofErr w:type="spellStart"/>
      <w:r w:rsidRPr="003F35D3">
        <w:rPr>
          <w:sz w:val="24"/>
          <w:szCs w:val="24"/>
        </w:rPr>
        <w:t>ഭൂപടത്തിനൊപ്പം</w:t>
      </w:r>
      <w:proofErr w:type="spellEnd"/>
      <w:r w:rsidRPr="003F35D3">
        <w:rPr>
          <w:sz w:val="24"/>
          <w:szCs w:val="24"/>
        </w:rPr>
        <w:t xml:space="preserve"> </w:t>
      </w:r>
      <w:proofErr w:type="spellStart"/>
      <w:r w:rsidRPr="003F35D3">
        <w:rPr>
          <w:sz w:val="24"/>
          <w:szCs w:val="24"/>
        </w:rPr>
        <w:t>നൽകിയിരിക്കുന്നത്</w:t>
      </w:r>
      <w:proofErr w:type="spellEnd"/>
      <w:r w:rsidRPr="003F35D3">
        <w:rPr>
          <w:sz w:val="24"/>
          <w:szCs w:val="24"/>
        </w:rPr>
        <w:t>. രാഷ്ട്രരൂപീകരണത്തിന് അനിവാര്യമായ ഒരു ഘടകമാണ് ഭൂപ്രദേശം.</w:t>
      </w:r>
    </w:p>
    <w:p w14:paraId="45DF895D" w14:textId="33E614DA" w:rsidR="00A03114" w:rsidRPr="003F35D3" w:rsidRDefault="00000000">
      <w:pPr>
        <w:rPr>
          <w:sz w:val="24"/>
          <w:szCs w:val="24"/>
        </w:rPr>
      </w:pPr>
      <w:r w:rsidRPr="003F35D3">
        <w:rPr>
          <w:sz w:val="24"/>
          <w:szCs w:val="24"/>
        </w:rPr>
        <w:t xml:space="preserve">കൃത്യമായ </w:t>
      </w:r>
      <w:proofErr w:type="spellStart"/>
      <w:r w:rsidRPr="003F35D3">
        <w:rPr>
          <w:sz w:val="24"/>
          <w:szCs w:val="24"/>
        </w:rPr>
        <w:t>അതിർത്തികളോടുകൂടിയ</w:t>
      </w:r>
      <w:proofErr w:type="spellEnd"/>
      <w:r w:rsidRPr="003F35D3">
        <w:rPr>
          <w:sz w:val="24"/>
          <w:szCs w:val="24"/>
        </w:rPr>
        <w:t xml:space="preserve"> </w:t>
      </w: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ഭൂപ്രദേശം</w:t>
      </w:r>
      <w:proofErr w:type="spellEnd"/>
      <w:r w:rsidRPr="003F35D3">
        <w:rPr>
          <w:sz w:val="24"/>
          <w:szCs w:val="24"/>
        </w:rPr>
        <w:t xml:space="preserve"> </w:t>
      </w:r>
      <w:proofErr w:type="spellStart"/>
      <w:r w:rsidRPr="003F35D3">
        <w:rPr>
          <w:sz w:val="24"/>
          <w:szCs w:val="24"/>
        </w:rPr>
        <w:t>രാഷ്ട്രത്തിനുണ്ടാവണം</w:t>
      </w:r>
      <w:proofErr w:type="spellEnd"/>
      <w:r w:rsidRPr="003F35D3">
        <w:rPr>
          <w:sz w:val="24"/>
          <w:szCs w:val="24"/>
        </w:rPr>
        <w:t xml:space="preserve">. ജനങ്ങൾ നിശ്ചിത ഭൂപ്രദേശത്ത് സ്ഥിരതാമസമാക്കുമ്പോഴാണ് രാഷ്ട്രം രൂപീകരിക്കപ്പെടുക. </w:t>
      </w:r>
      <w:proofErr w:type="spellStart"/>
      <w:r w:rsidRPr="003F35D3">
        <w:rPr>
          <w:sz w:val="24"/>
          <w:szCs w:val="24"/>
        </w:rPr>
        <w:t>ഭൂപ്രദേശമേഖലയി</w:t>
      </w:r>
      <w:proofErr w:type="spellEnd"/>
      <w:r w:rsidRPr="003F35D3">
        <w:rPr>
          <w:sz w:val="24"/>
          <w:szCs w:val="24"/>
        </w:rPr>
        <w:t xml:space="preserve">ൽ </w:t>
      </w:r>
      <w:proofErr w:type="spellStart"/>
      <w:r w:rsidRPr="003F35D3">
        <w:rPr>
          <w:sz w:val="24"/>
          <w:szCs w:val="24"/>
        </w:rPr>
        <w:t>രാഷ്ട്രത്തിന്</w:t>
      </w:r>
      <w:proofErr w:type="spellEnd"/>
      <w:r w:rsidRPr="003F35D3">
        <w:rPr>
          <w:sz w:val="24"/>
          <w:szCs w:val="24"/>
        </w:rPr>
        <w:t xml:space="preserve"> </w:t>
      </w:r>
      <w:proofErr w:type="spellStart"/>
      <w:r w:rsidRPr="003F35D3">
        <w:rPr>
          <w:sz w:val="24"/>
          <w:szCs w:val="24"/>
        </w:rPr>
        <w:t>പൂർണമായ</w:t>
      </w:r>
      <w:proofErr w:type="spellEnd"/>
      <w:r w:rsidRPr="003F35D3">
        <w:rPr>
          <w:sz w:val="24"/>
          <w:szCs w:val="24"/>
        </w:rPr>
        <w:t xml:space="preserve"> </w:t>
      </w:r>
      <w:proofErr w:type="spellStart"/>
      <w:r w:rsidRPr="003F35D3">
        <w:rPr>
          <w:sz w:val="24"/>
          <w:szCs w:val="24"/>
        </w:rPr>
        <w:t>നിയന്ത്രണം</w:t>
      </w:r>
      <w:proofErr w:type="spellEnd"/>
      <w:r w:rsidRPr="003F35D3">
        <w:rPr>
          <w:sz w:val="24"/>
          <w:szCs w:val="24"/>
        </w:rPr>
        <w:t xml:space="preserve"> </w:t>
      </w:r>
      <w:proofErr w:type="spellStart"/>
      <w:r w:rsidRPr="003F35D3">
        <w:rPr>
          <w:sz w:val="24"/>
          <w:szCs w:val="24"/>
        </w:rPr>
        <w:t>ഉണ്ടായിരിക്കണം</w:t>
      </w:r>
      <w:proofErr w:type="spellEnd"/>
      <w:r w:rsidRPr="003F35D3">
        <w:rPr>
          <w:sz w:val="24"/>
          <w:szCs w:val="24"/>
        </w:rPr>
        <w:t>.</w:t>
      </w:r>
    </w:p>
    <w:p w14:paraId="2BA58F86" w14:textId="77777777" w:rsidR="00A03114" w:rsidRPr="003F35D3" w:rsidRDefault="00000000">
      <w:pPr>
        <w:rPr>
          <w:sz w:val="24"/>
          <w:szCs w:val="24"/>
        </w:rPr>
      </w:pPr>
      <w:r w:rsidRPr="003F35D3">
        <w:rPr>
          <w:sz w:val="24"/>
          <w:szCs w:val="24"/>
        </w:rPr>
        <w:t>ഭൂപ്രദേശം എന്നാൽ കരയും ജലമേഖലയും വായുമേഖലയും തീരപ്രദേശവും ചേർന്നതാണ്.</w:t>
      </w:r>
    </w:p>
    <w:p w14:paraId="159951C6" w14:textId="0C7C00C9" w:rsidR="001828E5" w:rsidRPr="003F35D3" w:rsidRDefault="00000000" w:rsidP="001828E5">
      <w:pPr>
        <w:rPr>
          <w:sz w:val="24"/>
          <w:szCs w:val="24"/>
        </w:rPr>
      </w:pPr>
      <w:proofErr w:type="spellStart"/>
      <w:r w:rsidRPr="003F35D3">
        <w:rPr>
          <w:sz w:val="24"/>
          <w:szCs w:val="24"/>
        </w:rPr>
        <w:t>അറ്റ്ലസിന്റെ</w:t>
      </w:r>
      <w:proofErr w:type="spellEnd"/>
      <w:r w:rsidRPr="003F35D3">
        <w:rPr>
          <w:sz w:val="24"/>
          <w:szCs w:val="24"/>
        </w:rPr>
        <w:t xml:space="preserve"> </w:t>
      </w:r>
      <w:proofErr w:type="spellStart"/>
      <w:r w:rsidRPr="003F35D3">
        <w:rPr>
          <w:sz w:val="24"/>
          <w:szCs w:val="24"/>
        </w:rPr>
        <w:t>സഹയാത്തോടെ</w:t>
      </w:r>
      <w:proofErr w:type="spellEnd"/>
      <w:r w:rsidRPr="003F35D3">
        <w:rPr>
          <w:sz w:val="24"/>
          <w:szCs w:val="24"/>
        </w:rPr>
        <w:t xml:space="preserve"> </w:t>
      </w:r>
      <w:proofErr w:type="spellStart"/>
      <w:r w:rsidRPr="003F35D3">
        <w:rPr>
          <w:sz w:val="24"/>
          <w:szCs w:val="24"/>
        </w:rPr>
        <w:t>ലോകരാഷ്ട്രീയ</w:t>
      </w:r>
      <w:proofErr w:type="spellEnd"/>
      <w:r w:rsidRPr="003F35D3">
        <w:rPr>
          <w:sz w:val="24"/>
          <w:szCs w:val="24"/>
        </w:rPr>
        <w:t xml:space="preserve"> </w:t>
      </w:r>
      <w:proofErr w:type="spellStart"/>
      <w:r w:rsidRPr="003F35D3">
        <w:rPr>
          <w:sz w:val="24"/>
          <w:szCs w:val="24"/>
        </w:rPr>
        <w:t>ഭൂപടം</w:t>
      </w:r>
      <w:proofErr w:type="spellEnd"/>
      <w:r w:rsidRPr="003F35D3">
        <w:rPr>
          <w:sz w:val="24"/>
          <w:szCs w:val="24"/>
        </w:rPr>
        <w:t xml:space="preserve"> </w:t>
      </w:r>
      <w:proofErr w:type="spellStart"/>
      <w:r w:rsidRPr="003F35D3">
        <w:rPr>
          <w:sz w:val="24"/>
          <w:szCs w:val="24"/>
        </w:rPr>
        <w:t>നിരീക്ഷിക്കൂ</w:t>
      </w:r>
      <w:proofErr w:type="spellEnd"/>
      <w:r w:rsidRPr="003F35D3">
        <w:rPr>
          <w:sz w:val="24"/>
          <w:szCs w:val="24"/>
        </w:rPr>
        <w:t xml:space="preserve">. വലുപ്പം കൂടിയ റഷ്യ, കാനഡ, അമേരിക്ക </w:t>
      </w:r>
      <w:proofErr w:type="spellStart"/>
      <w:r w:rsidRPr="003F35D3">
        <w:rPr>
          <w:sz w:val="24"/>
          <w:szCs w:val="24"/>
        </w:rPr>
        <w:t>തുടങ്ങിയ</w:t>
      </w:r>
      <w:proofErr w:type="spellEnd"/>
      <w:r w:rsidRPr="003F35D3">
        <w:rPr>
          <w:sz w:val="24"/>
          <w:szCs w:val="24"/>
        </w:rPr>
        <w:t xml:space="preserve"> </w:t>
      </w:r>
      <w:proofErr w:type="spellStart"/>
      <w:r w:rsidRPr="003F35D3">
        <w:rPr>
          <w:sz w:val="24"/>
          <w:szCs w:val="24"/>
        </w:rPr>
        <w:t>രാജ്യങ്ങളും</w:t>
      </w:r>
      <w:proofErr w:type="spellEnd"/>
      <w:r w:rsidRPr="003F35D3">
        <w:rPr>
          <w:sz w:val="24"/>
          <w:szCs w:val="24"/>
        </w:rPr>
        <w:t xml:space="preserve"> </w:t>
      </w:r>
      <w:proofErr w:type="spellStart"/>
      <w:r w:rsidRPr="003F35D3">
        <w:rPr>
          <w:sz w:val="24"/>
          <w:szCs w:val="24"/>
        </w:rPr>
        <w:t>വലുപ്പം</w:t>
      </w:r>
      <w:proofErr w:type="spellEnd"/>
      <w:r w:rsidRPr="003F35D3">
        <w:rPr>
          <w:sz w:val="24"/>
          <w:szCs w:val="24"/>
        </w:rPr>
        <w:t xml:space="preserve"> </w:t>
      </w:r>
      <w:proofErr w:type="spellStart"/>
      <w:r w:rsidRPr="003F35D3">
        <w:rPr>
          <w:sz w:val="24"/>
          <w:szCs w:val="24"/>
        </w:rPr>
        <w:t>കുറഞ്ഞ</w:t>
      </w:r>
      <w:proofErr w:type="spellEnd"/>
      <w:r w:rsidR="001828E5" w:rsidRPr="003F35D3">
        <w:rPr>
          <w:sz w:val="24"/>
          <w:szCs w:val="24"/>
        </w:rPr>
        <w:t xml:space="preserve"> </w:t>
      </w:r>
      <w:proofErr w:type="spellStart"/>
      <w:r w:rsidR="001828E5" w:rsidRPr="003F35D3">
        <w:rPr>
          <w:rFonts w:ascii="Nirmala UI" w:hAnsi="Nirmala UI" w:cs="Nirmala UI"/>
          <w:sz w:val="24"/>
          <w:szCs w:val="24"/>
        </w:rPr>
        <w:t>സാൻമെരീനോ</w:t>
      </w:r>
      <w:proofErr w:type="spellEnd"/>
      <w:r w:rsidR="001828E5" w:rsidRPr="003F35D3">
        <w:rPr>
          <w:sz w:val="24"/>
          <w:szCs w:val="24"/>
        </w:rPr>
        <w:t xml:space="preserve">, </w:t>
      </w:r>
      <w:proofErr w:type="spellStart"/>
      <w:r w:rsidR="001828E5" w:rsidRPr="003F35D3">
        <w:rPr>
          <w:rFonts w:ascii="Nirmala UI" w:hAnsi="Nirmala UI" w:cs="Nirmala UI"/>
          <w:sz w:val="24"/>
          <w:szCs w:val="24"/>
        </w:rPr>
        <w:t>വത്തിക്കാ</w:t>
      </w:r>
      <w:proofErr w:type="spellEnd"/>
      <w:r w:rsidR="001828E5" w:rsidRPr="003F35D3">
        <w:rPr>
          <w:rFonts w:ascii="Nirmala UI" w:hAnsi="Nirmala UI" w:cs="Nirmala UI"/>
          <w:sz w:val="24"/>
          <w:szCs w:val="24"/>
        </w:rPr>
        <w:t>ൻ</w:t>
      </w:r>
      <w:r w:rsidR="001828E5" w:rsidRPr="003F35D3">
        <w:rPr>
          <w:sz w:val="24"/>
          <w:szCs w:val="24"/>
        </w:rPr>
        <w:t xml:space="preserve"> </w:t>
      </w:r>
      <w:proofErr w:type="spellStart"/>
      <w:r w:rsidR="001828E5" w:rsidRPr="003F35D3">
        <w:rPr>
          <w:rFonts w:ascii="Nirmala UI" w:hAnsi="Nirmala UI" w:cs="Nirmala UI"/>
          <w:sz w:val="24"/>
          <w:szCs w:val="24"/>
        </w:rPr>
        <w:t>സിറ്റി</w:t>
      </w:r>
      <w:proofErr w:type="spellEnd"/>
      <w:r w:rsidR="001828E5" w:rsidRPr="003F35D3">
        <w:rPr>
          <w:sz w:val="24"/>
          <w:szCs w:val="24"/>
        </w:rPr>
        <w:t xml:space="preserve"> </w:t>
      </w:r>
      <w:proofErr w:type="spellStart"/>
      <w:r w:rsidR="001828E5" w:rsidRPr="003F35D3">
        <w:rPr>
          <w:rFonts w:ascii="Nirmala UI" w:hAnsi="Nirmala UI" w:cs="Nirmala UI"/>
          <w:sz w:val="24"/>
          <w:szCs w:val="24"/>
        </w:rPr>
        <w:t>തുടങ്ങിയ</w:t>
      </w:r>
      <w:proofErr w:type="spellEnd"/>
      <w:r w:rsidR="001828E5" w:rsidRPr="003F35D3">
        <w:rPr>
          <w:sz w:val="24"/>
          <w:szCs w:val="24"/>
        </w:rPr>
        <w:t xml:space="preserve"> </w:t>
      </w:r>
      <w:proofErr w:type="spellStart"/>
      <w:r w:rsidR="001828E5" w:rsidRPr="003F35D3">
        <w:rPr>
          <w:rFonts w:ascii="Nirmala UI" w:hAnsi="Nirmala UI" w:cs="Nirmala UI"/>
          <w:sz w:val="24"/>
          <w:szCs w:val="24"/>
        </w:rPr>
        <w:t>രാജ്യങ്ങളും</w:t>
      </w:r>
      <w:proofErr w:type="spellEnd"/>
      <w:r w:rsidR="001828E5" w:rsidRPr="003F35D3">
        <w:rPr>
          <w:sz w:val="24"/>
          <w:szCs w:val="24"/>
        </w:rPr>
        <w:t xml:space="preserve"> </w:t>
      </w:r>
      <w:proofErr w:type="spellStart"/>
      <w:r w:rsidR="001828E5" w:rsidRPr="003F35D3">
        <w:rPr>
          <w:rFonts w:ascii="Nirmala UI" w:hAnsi="Nirmala UI" w:cs="Nirmala UI"/>
          <w:sz w:val="24"/>
          <w:szCs w:val="24"/>
        </w:rPr>
        <w:t>നിങ്ങൾക്ക്</w:t>
      </w:r>
      <w:proofErr w:type="spellEnd"/>
      <w:r w:rsidR="001828E5" w:rsidRPr="003F35D3">
        <w:rPr>
          <w:sz w:val="24"/>
          <w:szCs w:val="24"/>
        </w:rPr>
        <w:t xml:space="preserve"> </w:t>
      </w:r>
      <w:proofErr w:type="spellStart"/>
      <w:r w:rsidR="001828E5" w:rsidRPr="003F35D3">
        <w:rPr>
          <w:rFonts w:ascii="Nirmala UI" w:hAnsi="Nirmala UI" w:cs="Nirmala UI"/>
          <w:sz w:val="24"/>
          <w:szCs w:val="24"/>
        </w:rPr>
        <w:t>കാണാ</w:t>
      </w:r>
      <w:proofErr w:type="spellEnd"/>
      <w:r w:rsidR="001828E5" w:rsidRPr="003F35D3">
        <w:rPr>
          <w:rFonts w:ascii="Nirmala UI" w:hAnsi="Nirmala UI" w:cs="Nirmala UI"/>
          <w:sz w:val="24"/>
          <w:szCs w:val="24"/>
        </w:rPr>
        <w:t>ൻ</w:t>
      </w:r>
      <w:r w:rsidR="001828E5" w:rsidRPr="003F35D3">
        <w:rPr>
          <w:sz w:val="24"/>
          <w:szCs w:val="24"/>
        </w:rPr>
        <w:t xml:space="preserve"> </w:t>
      </w:r>
      <w:proofErr w:type="spellStart"/>
      <w:r w:rsidR="001828E5" w:rsidRPr="003F35D3">
        <w:rPr>
          <w:rFonts w:ascii="Nirmala UI" w:hAnsi="Nirmala UI" w:cs="Nirmala UI"/>
          <w:sz w:val="24"/>
          <w:szCs w:val="24"/>
        </w:rPr>
        <w:t>കഴിയും</w:t>
      </w:r>
      <w:proofErr w:type="spellEnd"/>
      <w:r w:rsidR="001828E5" w:rsidRPr="003F35D3">
        <w:rPr>
          <w:sz w:val="24"/>
          <w:szCs w:val="24"/>
        </w:rPr>
        <w:t xml:space="preserve">. </w:t>
      </w:r>
      <w:proofErr w:type="spellStart"/>
      <w:r w:rsidR="001828E5" w:rsidRPr="003F35D3">
        <w:rPr>
          <w:rFonts w:ascii="Nirmala UI" w:hAnsi="Nirmala UI" w:cs="Nirmala UI"/>
          <w:sz w:val="24"/>
          <w:szCs w:val="24"/>
        </w:rPr>
        <w:t>ഭൂപ്രദേശവലുപ്പം</w:t>
      </w:r>
      <w:proofErr w:type="spellEnd"/>
      <w:r w:rsidR="001828E5" w:rsidRPr="003F35D3">
        <w:rPr>
          <w:sz w:val="24"/>
          <w:szCs w:val="24"/>
        </w:rPr>
        <w:t xml:space="preserve"> </w:t>
      </w:r>
      <w:proofErr w:type="spellStart"/>
      <w:r w:rsidR="001828E5" w:rsidRPr="003F35D3">
        <w:rPr>
          <w:rFonts w:ascii="Nirmala UI" w:hAnsi="Nirmala UI" w:cs="Nirmala UI"/>
          <w:sz w:val="24"/>
          <w:szCs w:val="24"/>
        </w:rPr>
        <w:t>രാഷ്ട്രരൂപീകരണത്തെ</w:t>
      </w:r>
      <w:proofErr w:type="spellEnd"/>
      <w:r w:rsidR="001828E5" w:rsidRPr="003F35D3">
        <w:rPr>
          <w:sz w:val="24"/>
          <w:szCs w:val="24"/>
        </w:rPr>
        <w:t xml:space="preserve"> </w:t>
      </w:r>
      <w:proofErr w:type="spellStart"/>
      <w:r w:rsidR="001828E5" w:rsidRPr="003F35D3">
        <w:rPr>
          <w:rFonts w:ascii="Nirmala UI" w:hAnsi="Nirmala UI" w:cs="Nirmala UI"/>
          <w:sz w:val="24"/>
          <w:szCs w:val="24"/>
        </w:rPr>
        <w:t>ബാധിക്കുന്നില്ല</w:t>
      </w:r>
      <w:proofErr w:type="spellEnd"/>
      <w:r w:rsidR="001828E5" w:rsidRPr="003F35D3">
        <w:rPr>
          <w:sz w:val="24"/>
          <w:szCs w:val="24"/>
        </w:rPr>
        <w:t>;</w:t>
      </w:r>
    </w:p>
    <w:p w14:paraId="751AED60" w14:textId="77777777" w:rsidR="00A03114" w:rsidRPr="003F35D3" w:rsidRDefault="00000000">
      <w:pPr>
        <w:rPr>
          <w:sz w:val="24"/>
          <w:szCs w:val="24"/>
        </w:rPr>
      </w:pPr>
      <w:proofErr w:type="spellStart"/>
      <w:r w:rsidRPr="003F35D3">
        <w:rPr>
          <w:b/>
          <w:sz w:val="24"/>
          <w:szCs w:val="24"/>
        </w:rPr>
        <w:t>ഗവൺമെന്റ്</w:t>
      </w:r>
      <w:proofErr w:type="spellEnd"/>
    </w:p>
    <w:p w14:paraId="25118299" w14:textId="77777777" w:rsidR="00A03114" w:rsidRPr="003F35D3" w:rsidRDefault="00000000">
      <w:pPr>
        <w:rPr>
          <w:sz w:val="24"/>
          <w:szCs w:val="24"/>
        </w:rPr>
      </w:pPr>
      <w:r w:rsidRPr="003F35D3">
        <w:rPr>
          <w:sz w:val="24"/>
          <w:szCs w:val="24"/>
        </w:rPr>
        <w:t>രാഷ്ട്രത്തിനനിവാര്യമായ ഘടകമാണ് ഗവൺമെന്റ്. രാഷ്ട്രത്തിനുവേണ്ടി നിയമങ്ങൾ നിർമിക്കുകയും നടപ്പാക്കുകയും നീതി ഉറപ്പാക്കുകയും ചെയ്യുന്നത് ഗവൺമെന്റാണ്.</w:t>
      </w:r>
    </w:p>
    <w:p w14:paraId="2BCBF1D6" w14:textId="0C36CE01" w:rsidR="00A03114" w:rsidRPr="003F35D3" w:rsidRDefault="00000000">
      <w:pPr>
        <w:rPr>
          <w:sz w:val="24"/>
          <w:szCs w:val="24"/>
        </w:rPr>
      </w:pPr>
      <w:r w:rsidRPr="003F35D3">
        <w:rPr>
          <w:sz w:val="24"/>
          <w:szCs w:val="24"/>
        </w:rPr>
        <w:t xml:space="preserve">ജനങ്ങൾക്ക് സുരക്ഷ ഉറപ്പാക്കുന്നതും വിവിധ സേവനങ്ങൾ ലഭ്യമാക്കുന്നതും ഗവൺമെന്റാണ്. രാഷ്ട്രത്തിനുവേണ്ടി ഗവൺമെന്റുകൾ നിർവഹിക്കുന്ന ഏതാനും ചുമതലകൾ ചുവടെ നൽകിയിരിക്കുന്നു. </w:t>
      </w:r>
    </w:p>
    <w:p w14:paraId="4A0978CE" w14:textId="77777777" w:rsidR="00A03114" w:rsidRPr="003F35D3" w:rsidRDefault="00000000">
      <w:pPr>
        <w:rPr>
          <w:sz w:val="24"/>
          <w:szCs w:val="24"/>
        </w:rPr>
      </w:pPr>
      <w:r w:rsidRPr="003F35D3">
        <w:rPr>
          <w:sz w:val="24"/>
          <w:szCs w:val="24"/>
        </w:rPr>
        <w:t>ക്രമസമാധാനം ഉറപ്പുവരുത്തുക.</w:t>
      </w:r>
    </w:p>
    <w:p w14:paraId="1174C73F" w14:textId="77777777" w:rsidR="001828E5" w:rsidRPr="003F35D3" w:rsidRDefault="00000000">
      <w:pPr>
        <w:rPr>
          <w:sz w:val="24"/>
          <w:szCs w:val="24"/>
        </w:rPr>
      </w:pPr>
      <w:proofErr w:type="spellStart"/>
      <w:r w:rsidRPr="003F35D3">
        <w:rPr>
          <w:sz w:val="24"/>
          <w:szCs w:val="24"/>
        </w:rPr>
        <w:t>തൊഴിലവസരങ്ങ</w:t>
      </w:r>
      <w:proofErr w:type="spellEnd"/>
      <w:r w:rsidRPr="003F35D3">
        <w:rPr>
          <w:sz w:val="24"/>
          <w:szCs w:val="24"/>
        </w:rPr>
        <w:t xml:space="preserve">ൾ </w:t>
      </w:r>
      <w:proofErr w:type="spellStart"/>
      <w:r w:rsidRPr="003F35D3">
        <w:rPr>
          <w:sz w:val="24"/>
          <w:szCs w:val="24"/>
        </w:rPr>
        <w:t>വർധിപ്പിക്കുക</w:t>
      </w:r>
      <w:proofErr w:type="spellEnd"/>
      <w:r w:rsidRPr="003F35D3">
        <w:rPr>
          <w:sz w:val="24"/>
          <w:szCs w:val="24"/>
        </w:rPr>
        <w:t>.</w:t>
      </w:r>
      <w:r w:rsidR="001828E5" w:rsidRPr="003F35D3">
        <w:rPr>
          <w:sz w:val="24"/>
          <w:szCs w:val="24"/>
        </w:rPr>
        <w:t xml:space="preserve"> </w:t>
      </w:r>
    </w:p>
    <w:p w14:paraId="686C5D69" w14:textId="147CC3EB" w:rsidR="00A03114" w:rsidRPr="003F35D3" w:rsidRDefault="00000000">
      <w:pPr>
        <w:rPr>
          <w:sz w:val="24"/>
          <w:szCs w:val="24"/>
        </w:rPr>
      </w:pPr>
      <w:proofErr w:type="spellStart"/>
      <w:r w:rsidRPr="003F35D3">
        <w:rPr>
          <w:sz w:val="24"/>
          <w:szCs w:val="24"/>
        </w:rPr>
        <w:t>വികസനപദ്ധതിക</w:t>
      </w:r>
      <w:proofErr w:type="spellEnd"/>
      <w:r w:rsidRPr="003F35D3">
        <w:rPr>
          <w:sz w:val="24"/>
          <w:szCs w:val="24"/>
        </w:rPr>
        <w:t xml:space="preserve">ൾ </w:t>
      </w:r>
      <w:proofErr w:type="spellStart"/>
      <w:r w:rsidRPr="003F35D3">
        <w:rPr>
          <w:sz w:val="24"/>
          <w:szCs w:val="24"/>
        </w:rPr>
        <w:t>നടപ്പാക്കുക</w:t>
      </w:r>
      <w:proofErr w:type="spellEnd"/>
      <w:r w:rsidRPr="003F35D3">
        <w:rPr>
          <w:sz w:val="24"/>
          <w:szCs w:val="24"/>
        </w:rPr>
        <w:t>.</w:t>
      </w:r>
    </w:p>
    <w:p w14:paraId="7C0F9829" w14:textId="77777777" w:rsidR="001828E5" w:rsidRPr="003F35D3" w:rsidRDefault="00000000">
      <w:pPr>
        <w:rPr>
          <w:sz w:val="24"/>
          <w:szCs w:val="24"/>
        </w:rPr>
      </w:pPr>
      <w:r w:rsidRPr="003F35D3">
        <w:rPr>
          <w:sz w:val="24"/>
          <w:szCs w:val="24"/>
        </w:rPr>
        <w:lastRenderedPageBreak/>
        <w:t xml:space="preserve">ഗവൺമെന്റുകൾ നിർവഹിക്കുന്ന ഇത്തരം ചുമതലകളിലൂടെയാണ് രാഷ്ട്രം ജനങ്ങളിലേക്കെത്തുന്നത്. </w:t>
      </w:r>
      <w:proofErr w:type="spellStart"/>
      <w:r w:rsidRPr="003F35D3">
        <w:rPr>
          <w:sz w:val="24"/>
          <w:szCs w:val="24"/>
        </w:rPr>
        <w:t>വിവിധ</w:t>
      </w:r>
      <w:proofErr w:type="spellEnd"/>
      <w:r w:rsidRPr="003F35D3">
        <w:rPr>
          <w:sz w:val="24"/>
          <w:szCs w:val="24"/>
        </w:rPr>
        <w:t xml:space="preserve"> </w:t>
      </w:r>
      <w:proofErr w:type="spellStart"/>
      <w:r w:rsidRPr="003F35D3">
        <w:rPr>
          <w:sz w:val="24"/>
          <w:szCs w:val="24"/>
        </w:rPr>
        <w:t>രാജ്യങ്ങളി</w:t>
      </w:r>
      <w:proofErr w:type="spellEnd"/>
      <w:r w:rsidRPr="003F35D3">
        <w:rPr>
          <w:sz w:val="24"/>
          <w:szCs w:val="24"/>
        </w:rPr>
        <w:t xml:space="preserve">ൽ </w:t>
      </w:r>
      <w:proofErr w:type="spellStart"/>
      <w:r w:rsidRPr="003F35D3">
        <w:rPr>
          <w:sz w:val="24"/>
          <w:szCs w:val="24"/>
        </w:rPr>
        <w:t>വ്യത്യസ്തതരം</w:t>
      </w:r>
      <w:proofErr w:type="spellEnd"/>
      <w:r w:rsidRPr="003F35D3">
        <w:rPr>
          <w:sz w:val="24"/>
          <w:szCs w:val="24"/>
        </w:rPr>
        <w:t xml:space="preserve"> </w:t>
      </w:r>
      <w:proofErr w:type="spellStart"/>
      <w:r w:rsidRPr="003F35D3">
        <w:rPr>
          <w:sz w:val="24"/>
          <w:szCs w:val="24"/>
        </w:rPr>
        <w:t>ഗവൺമെന്റുകളാണ്</w:t>
      </w:r>
      <w:proofErr w:type="spellEnd"/>
      <w:r w:rsidRPr="003F35D3">
        <w:rPr>
          <w:sz w:val="24"/>
          <w:szCs w:val="24"/>
        </w:rPr>
        <w:t xml:space="preserve"> </w:t>
      </w:r>
      <w:proofErr w:type="spellStart"/>
      <w:r w:rsidRPr="003F35D3">
        <w:rPr>
          <w:sz w:val="24"/>
          <w:szCs w:val="24"/>
        </w:rPr>
        <w:t>നിലനിൽക്കുന്നത്</w:t>
      </w:r>
      <w:proofErr w:type="spellEnd"/>
      <w:r w:rsidRPr="003F35D3">
        <w:rPr>
          <w:sz w:val="24"/>
          <w:szCs w:val="24"/>
        </w:rPr>
        <w:t xml:space="preserve">. </w:t>
      </w:r>
      <w:proofErr w:type="spellStart"/>
      <w:r w:rsidRPr="003F35D3">
        <w:rPr>
          <w:sz w:val="24"/>
          <w:szCs w:val="24"/>
        </w:rPr>
        <w:t>രാജഭരണം</w:t>
      </w:r>
      <w:proofErr w:type="spellEnd"/>
      <w:r w:rsidRPr="003F35D3">
        <w:rPr>
          <w:sz w:val="24"/>
          <w:szCs w:val="24"/>
        </w:rPr>
        <w:t xml:space="preserve">, </w:t>
      </w:r>
      <w:proofErr w:type="spellStart"/>
      <w:r w:rsidRPr="003F35D3">
        <w:rPr>
          <w:sz w:val="24"/>
          <w:szCs w:val="24"/>
        </w:rPr>
        <w:t>സൈനികഭരണം</w:t>
      </w:r>
      <w:proofErr w:type="spellEnd"/>
      <w:r w:rsidRPr="003F35D3">
        <w:rPr>
          <w:sz w:val="24"/>
          <w:szCs w:val="24"/>
        </w:rPr>
        <w:t xml:space="preserve">, </w:t>
      </w:r>
      <w:proofErr w:type="spellStart"/>
      <w:r w:rsidRPr="003F35D3">
        <w:rPr>
          <w:sz w:val="24"/>
          <w:szCs w:val="24"/>
        </w:rPr>
        <w:t>ജനാധിപത്യഭരണം</w:t>
      </w:r>
      <w:proofErr w:type="spellEnd"/>
      <w:r w:rsidRPr="003F35D3">
        <w:rPr>
          <w:sz w:val="24"/>
          <w:szCs w:val="24"/>
        </w:rPr>
        <w:t xml:space="preserve"> </w:t>
      </w:r>
      <w:proofErr w:type="spellStart"/>
      <w:r w:rsidRPr="003F35D3">
        <w:rPr>
          <w:sz w:val="24"/>
          <w:szCs w:val="24"/>
        </w:rPr>
        <w:t>എന്നിങ്ങനെ</w:t>
      </w:r>
      <w:proofErr w:type="spellEnd"/>
      <w:r w:rsidRPr="003F35D3">
        <w:rPr>
          <w:sz w:val="24"/>
          <w:szCs w:val="24"/>
        </w:rPr>
        <w:t xml:space="preserve"> </w:t>
      </w:r>
      <w:proofErr w:type="spellStart"/>
      <w:r w:rsidRPr="003F35D3">
        <w:rPr>
          <w:sz w:val="24"/>
          <w:szCs w:val="24"/>
        </w:rPr>
        <w:t>വിവിധ</w:t>
      </w:r>
      <w:proofErr w:type="spellEnd"/>
      <w:r w:rsidRPr="003F35D3">
        <w:rPr>
          <w:sz w:val="24"/>
          <w:szCs w:val="24"/>
        </w:rPr>
        <w:t xml:space="preserve"> </w:t>
      </w:r>
      <w:proofErr w:type="spellStart"/>
      <w:r w:rsidRPr="003F35D3">
        <w:rPr>
          <w:sz w:val="24"/>
          <w:szCs w:val="24"/>
        </w:rPr>
        <w:t>തരം</w:t>
      </w:r>
      <w:proofErr w:type="spellEnd"/>
      <w:r w:rsidRPr="003F35D3">
        <w:rPr>
          <w:sz w:val="24"/>
          <w:szCs w:val="24"/>
        </w:rPr>
        <w:t xml:space="preserve"> ഗവൺമെന്റുകളുണ്ട്. </w:t>
      </w:r>
      <w:proofErr w:type="spellStart"/>
      <w:r w:rsidRPr="003F35D3">
        <w:rPr>
          <w:sz w:val="24"/>
          <w:szCs w:val="24"/>
        </w:rPr>
        <w:t>ഏതുതരം</w:t>
      </w:r>
      <w:proofErr w:type="spellEnd"/>
      <w:r w:rsidRPr="003F35D3">
        <w:rPr>
          <w:sz w:val="24"/>
          <w:szCs w:val="24"/>
        </w:rPr>
        <w:t xml:space="preserve"> </w:t>
      </w:r>
      <w:proofErr w:type="spellStart"/>
      <w:r w:rsidRPr="003F35D3">
        <w:rPr>
          <w:sz w:val="24"/>
          <w:szCs w:val="24"/>
        </w:rPr>
        <w:t>ഗവൺമെന്റായാലും</w:t>
      </w:r>
      <w:proofErr w:type="spellEnd"/>
      <w:r w:rsidRPr="003F35D3">
        <w:rPr>
          <w:sz w:val="24"/>
          <w:szCs w:val="24"/>
        </w:rPr>
        <w:t xml:space="preserve"> </w:t>
      </w:r>
      <w:proofErr w:type="spellStart"/>
      <w:r w:rsidRPr="003F35D3">
        <w:rPr>
          <w:sz w:val="24"/>
          <w:szCs w:val="24"/>
        </w:rPr>
        <w:t>എല്ലാ</w:t>
      </w:r>
      <w:proofErr w:type="spellEnd"/>
      <w:r w:rsidRPr="003F35D3">
        <w:rPr>
          <w:sz w:val="24"/>
          <w:szCs w:val="24"/>
        </w:rPr>
        <w:t xml:space="preserve"> </w:t>
      </w:r>
      <w:proofErr w:type="spellStart"/>
      <w:r w:rsidRPr="003F35D3">
        <w:rPr>
          <w:sz w:val="24"/>
          <w:szCs w:val="24"/>
        </w:rPr>
        <w:t>രാഷ്ട്രങ്ങളിലും</w:t>
      </w:r>
      <w:proofErr w:type="spellEnd"/>
      <w:r w:rsidRPr="003F35D3">
        <w:rPr>
          <w:sz w:val="24"/>
          <w:szCs w:val="24"/>
        </w:rPr>
        <w:t xml:space="preserve"> </w:t>
      </w:r>
      <w:proofErr w:type="spellStart"/>
      <w:r w:rsidRPr="003F35D3">
        <w:rPr>
          <w:sz w:val="24"/>
          <w:szCs w:val="24"/>
        </w:rPr>
        <w:t>ഗവൺമെന്റ്</w:t>
      </w:r>
      <w:proofErr w:type="spellEnd"/>
      <w:r w:rsidRPr="003F35D3">
        <w:rPr>
          <w:sz w:val="24"/>
          <w:szCs w:val="24"/>
        </w:rPr>
        <w:t xml:space="preserve"> ഉണ്ടാവണം. ഗവൺമെന്റുകൾ കാലാനുസൃതമായ മാറ്റങ്ങൾക്കു വിധേയമാണ്. എന്നാൽ രാഷ്ട്രം സ്ഥിരമാണ്. </w:t>
      </w:r>
    </w:p>
    <w:p w14:paraId="20487889" w14:textId="3781726D" w:rsidR="00A03114" w:rsidRPr="003F35D3" w:rsidRDefault="00000000">
      <w:pPr>
        <w:rPr>
          <w:sz w:val="24"/>
          <w:szCs w:val="24"/>
        </w:rPr>
      </w:pPr>
      <w:proofErr w:type="spellStart"/>
      <w:r w:rsidRPr="003F35D3">
        <w:rPr>
          <w:sz w:val="24"/>
          <w:szCs w:val="24"/>
        </w:rPr>
        <w:t>പരമാധികാരം</w:t>
      </w:r>
      <w:proofErr w:type="spellEnd"/>
      <w:r w:rsidRPr="003F35D3">
        <w:rPr>
          <w:sz w:val="24"/>
          <w:szCs w:val="24"/>
        </w:rPr>
        <w:t xml:space="preserve"> (Sovereignty)</w:t>
      </w:r>
    </w:p>
    <w:p w14:paraId="5FF164D6" w14:textId="01323365" w:rsidR="00A03114" w:rsidRPr="003F35D3" w:rsidRDefault="00000000">
      <w:pPr>
        <w:rPr>
          <w:sz w:val="24"/>
          <w:szCs w:val="24"/>
        </w:rPr>
      </w:pPr>
      <w:proofErr w:type="spellStart"/>
      <w:r w:rsidRPr="003F35D3">
        <w:rPr>
          <w:sz w:val="24"/>
          <w:szCs w:val="24"/>
        </w:rPr>
        <w:t>ബാഹ്യനിയന്ത്രണമില്ലാതെ</w:t>
      </w:r>
      <w:proofErr w:type="spellEnd"/>
      <w:r w:rsidRPr="003F35D3">
        <w:rPr>
          <w:sz w:val="24"/>
          <w:szCs w:val="24"/>
        </w:rPr>
        <w:t xml:space="preserve"> </w:t>
      </w:r>
      <w:proofErr w:type="spellStart"/>
      <w:r w:rsidRPr="003F35D3">
        <w:rPr>
          <w:sz w:val="24"/>
          <w:szCs w:val="24"/>
        </w:rPr>
        <w:t>ആഭ്യന്തരവിഷയങ്ങളി</w:t>
      </w:r>
      <w:proofErr w:type="spellEnd"/>
      <w:r w:rsidRPr="003F35D3">
        <w:rPr>
          <w:sz w:val="24"/>
          <w:szCs w:val="24"/>
        </w:rPr>
        <w:t xml:space="preserve">ൽ </w:t>
      </w:r>
      <w:proofErr w:type="spellStart"/>
      <w:r w:rsidRPr="003F35D3">
        <w:rPr>
          <w:sz w:val="24"/>
          <w:szCs w:val="24"/>
        </w:rPr>
        <w:t>തീരുമാനമെടുക്കാനും</w:t>
      </w:r>
      <w:proofErr w:type="spellEnd"/>
      <w:r w:rsidRPr="003F35D3">
        <w:rPr>
          <w:sz w:val="24"/>
          <w:szCs w:val="24"/>
        </w:rPr>
        <w:t xml:space="preserve"> </w:t>
      </w:r>
      <w:proofErr w:type="spellStart"/>
      <w:r w:rsidRPr="003F35D3">
        <w:rPr>
          <w:sz w:val="24"/>
          <w:szCs w:val="24"/>
        </w:rPr>
        <w:t>അന്തർദേശീയ</w:t>
      </w:r>
      <w:proofErr w:type="spellEnd"/>
      <w:r w:rsidRPr="003F35D3">
        <w:rPr>
          <w:sz w:val="24"/>
          <w:szCs w:val="24"/>
        </w:rPr>
        <w:t xml:space="preserve"> </w:t>
      </w:r>
      <w:proofErr w:type="spellStart"/>
      <w:r w:rsidRPr="003F35D3">
        <w:rPr>
          <w:sz w:val="24"/>
          <w:szCs w:val="24"/>
        </w:rPr>
        <w:t>വിഷയങ്ങളി</w:t>
      </w:r>
      <w:proofErr w:type="spellEnd"/>
      <w:r w:rsidRPr="003F35D3">
        <w:rPr>
          <w:sz w:val="24"/>
          <w:szCs w:val="24"/>
        </w:rPr>
        <w:t xml:space="preserve">ൽ </w:t>
      </w:r>
      <w:proofErr w:type="spellStart"/>
      <w:r w:rsidRPr="003F35D3">
        <w:rPr>
          <w:sz w:val="24"/>
          <w:szCs w:val="24"/>
        </w:rPr>
        <w:t>സ്വന്തമായ</w:t>
      </w:r>
      <w:proofErr w:type="spellEnd"/>
      <w:r w:rsidRPr="003F35D3">
        <w:rPr>
          <w:sz w:val="24"/>
          <w:szCs w:val="24"/>
        </w:rPr>
        <w:t xml:space="preserve"> </w:t>
      </w:r>
      <w:proofErr w:type="spellStart"/>
      <w:r w:rsidRPr="003F35D3">
        <w:rPr>
          <w:sz w:val="24"/>
          <w:szCs w:val="24"/>
        </w:rPr>
        <w:t>നിലപാടെടുക്കാനുമുള്ള</w:t>
      </w:r>
      <w:proofErr w:type="spellEnd"/>
      <w:r w:rsidRPr="003F35D3">
        <w:rPr>
          <w:sz w:val="24"/>
          <w:szCs w:val="24"/>
        </w:rPr>
        <w:t xml:space="preserve"> </w:t>
      </w:r>
      <w:proofErr w:type="spellStart"/>
      <w:r w:rsidRPr="003F35D3">
        <w:rPr>
          <w:sz w:val="24"/>
          <w:szCs w:val="24"/>
        </w:rPr>
        <w:t>പൂർണമായ</w:t>
      </w:r>
      <w:proofErr w:type="spellEnd"/>
      <w:r w:rsidRPr="003F35D3">
        <w:rPr>
          <w:sz w:val="24"/>
          <w:szCs w:val="24"/>
        </w:rPr>
        <w:t xml:space="preserve"> </w:t>
      </w:r>
      <w:proofErr w:type="spellStart"/>
      <w:r w:rsidRPr="003F35D3">
        <w:rPr>
          <w:sz w:val="24"/>
          <w:szCs w:val="24"/>
        </w:rPr>
        <w:t>അധികാരം</w:t>
      </w:r>
      <w:proofErr w:type="spellEnd"/>
      <w:r w:rsidR="001828E5" w:rsidRPr="003F35D3">
        <w:rPr>
          <w:sz w:val="24"/>
          <w:szCs w:val="24"/>
        </w:rPr>
        <w:t xml:space="preserve"> </w:t>
      </w:r>
      <w:proofErr w:type="spellStart"/>
      <w:r w:rsidRPr="003F35D3">
        <w:rPr>
          <w:sz w:val="24"/>
          <w:szCs w:val="24"/>
        </w:rPr>
        <w:t>രാഷ്ട്രത്തിനുണ്ട്</w:t>
      </w:r>
      <w:proofErr w:type="spellEnd"/>
      <w:r w:rsidRPr="003F35D3">
        <w:rPr>
          <w:sz w:val="24"/>
          <w:szCs w:val="24"/>
        </w:rPr>
        <w:t xml:space="preserve">. </w:t>
      </w:r>
      <w:proofErr w:type="spellStart"/>
      <w:r w:rsidRPr="003F35D3">
        <w:rPr>
          <w:sz w:val="24"/>
          <w:szCs w:val="24"/>
        </w:rPr>
        <w:t>രാഷ്ട്രത്തിന്റെ</w:t>
      </w:r>
      <w:proofErr w:type="spellEnd"/>
      <w:r w:rsidRPr="003F35D3">
        <w:rPr>
          <w:sz w:val="24"/>
          <w:szCs w:val="24"/>
        </w:rPr>
        <w:t xml:space="preserve"> ഈ </w:t>
      </w:r>
      <w:proofErr w:type="spellStart"/>
      <w:r w:rsidRPr="003F35D3">
        <w:rPr>
          <w:sz w:val="24"/>
          <w:szCs w:val="24"/>
        </w:rPr>
        <w:t>അധികാരം</w:t>
      </w:r>
      <w:proofErr w:type="spellEnd"/>
      <w:r w:rsidRPr="003F35D3">
        <w:rPr>
          <w:sz w:val="24"/>
          <w:szCs w:val="24"/>
        </w:rPr>
        <w:t xml:space="preserve"> </w:t>
      </w:r>
      <w:proofErr w:type="spellStart"/>
      <w:r w:rsidRPr="003F35D3">
        <w:rPr>
          <w:sz w:val="24"/>
          <w:szCs w:val="24"/>
        </w:rPr>
        <w:t>പരമാധികാരം</w:t>
      </w:r>
      <w:proofErr w:type="spellEnd"/>
      <w:r w:rsidRPr="003F35D3">
        <w:rPr>
          <w:sz w:val="24"/>
          <w:szCs w:val="24"/>
        </w:rPr>
        <w:t xml:space="preserve"> </w:t>
      </w:r>
      <w:proofErr w:type="spellStart"/>
      <w:r w:rsidRPr="003F35D3">
        <w:rPr>
          <w:sz w:val="24"/>
          <w:szCs w:val="24"/>
        </w:rPr>
        <w:t>എന്നറിയപ്പെടുന്നു</w:t>
      </w:r>
      <w:proofErr w:type="spellEnd"/>
      <w:r w:rsidRPr="003F35D3">
        <w:rPr>
          <w:sz w:val="24"/>
          <w:szCs w:val="24"/>
        </w:rPr>
        <w:t xml:space="preserve">. </w:t>
      </w:r>
      <w:proofErr w:type="spellStart"/>
      <w:r w:rsidRPr="003F35D3">
        <w:rPr>
          <w:sz w:val="24"/>
          <w:szCs w:val="24"/>
        </w:rPr>
        <w:t>രാഷ്ട്രത്തെ</w:t>
      </w:r>
      <w:proofErr w:type="spellEnd"/>
      <w:r w:rsidRPr="003F35D3">
        <w:rPr>
          <w:sz w:val="24"/>
          <w:szCs w:val="24"/>
        </w:rPr>
        <w:t xml:space="preserve"> </w:t>
      </w:r>
      <w:proofErr w:type="spellStart"/>
      <w:r w:rsidRPr="003F35D3">
        <w:rPr>
          <w:sz w:val="24"/>
          <w:szCs w:val="24"/>
        </w:rPr>
        <w:t>മറ്റു</w:t>
      </w:r>
      <w:proofErr w:type="spellEnd"/>
      <w:r w:rsidRPr="003F35D3">
        <w:rPr>
          <w:sz w:val="24"/>
          <w:szCs w:val="24"/>
        </w:rPr>
        <w:t xml:space="preserve"> </w:t>
      </w:r>
      <w:proofErr w:type="spellStart"/>
      <w:r w:rsidRPr="003F35D3">
        <w:rPr>
          <w:sz w:val="24"/>
          <w:szCs w:val="24"/>
        </w:rPr>
        <w:t>സ്ഥാപനങ്ങളിൽനിന്നു</w:t>
      </w:r>
      <w:proofErr w:type="spellEnd"/>
      <w:r w:rsidRPr="003F35D3">
        <w:rPr>
          <w:sz w:val="24"/>
          <w:szCs w:val="24"/>
        </w:rPr>
        <w:t xml:space="preserve"> </w:t>
      </w:r>
      <w:proofErr w:type="spellStart"/>
      <w:r w:rsidRPr="003F35D3">
        <w:rPr>
          <w:sz w:val="24"/>
          <w:szCs w:val="24"/>
        </w:rPr>
        <w:t>വ്യത്യസ്തമാക്കുന്നത്</w:t>
      </w:r>
      <w:proofErr w:type="spellEnd"/>
      <w:r w:rsidRPr="003F35D3">
        <w:rPr>
          <w:sz w:val="24"/>
          <w:szCs w:val="24"/>
        </w:rPr>
        <w:t xml:space="preserve"> </w:t>
      </w:r>
      <w:proofErr w:type="spellStart"/>
      <w:r w:rsidRPr="003F35D3">
        <w:rPr>
          <w:sz w:val="24"/>
          <w:szCs w:val="24"/>
        </w:rPr>
        <w:t>പരമാധികാരമാണ്</w:t>
      </w:r>
      <w:proofErr w:type="spellEnd"/>
      <w:r w:rsidRPr="003F35D3">
        <w:rPr>
          <w:sz w:val="24"/>
          <w:szCs w:val="24"/>
        </w:rPr>
        <w:t>.</w:t>
      </w:r>
    </w:p>
    <w:p w14:paraId="4AB6456D" w14:textId="7DEA5C6A" w:rsidR="00A03114" w:rsidRPr="003F35D3" w:rsidRDefault="00000000">
      <w:pPr>
        <w:rPr>
          <w:sz w:val="24"/>
          <w:szCs w:val="24"/>
        </w:rPr>
      </w:pPr>
      <w:r w:rsidRPr="003F35D3">
        <w:rPr>
          <w:sz w:val="24"/>
          <w:szCs w:val="24"/>
        </w:rPr>
        <w:t xml:space="preserve">ജനങ്ങളും ഭൂപ്രദേശവും ഗവൺമെന്റും ഉണ്ടായാലും രാഷ്ട്രം രൂപീകരിക്കപ്പെടുകയില്ല. പരമാധികാരം ഉണ്ട ങ്കിൽ മാത്രമേ രാഷ്ട്രം നിലവിൽ വരുകയുള്ളൂ. </w:t>
      </w:r>
      <w:proofErr w:type="spellStart"/>
      <w:r w:rsidRPr="003F35D3">
        <w:rPr>
          <w:sz w:val="24"/>
          <w:szCs w:val="24"/>
        </w:rPr>
        <w:t>രാഷ്ട്രത്തിന്റെ</w:t>
      </w:r>
      <w:proofErr w:type="spellEnd"/>
      <w:r w:rsidRPr="003F35D3">
        <w:rPr>
          <w:sz w:val="24"/>
          <w:szCs w:val="24"/>
        </w:rPr>
        <w:t xml:space="preserve"> </w:t>
      </w:r>
      <w:proofErr w:type="spellStart"/>
      <w:r w:rsidRPr="003F35D3">
        <w:rPr>
          <w:sz w:val="24"/>
          <w:szCs w:val="24"/>
        </w:rPr>
        <w:t>സമ്പൂർണവും</w:t>
      </w:r>
      <w:proofErr w:type="spellEnd"/>
      <w:r w:rsidRPr="003F35D3">
        <w:rPr>
          <w:sz w:val="24"/>
          <w:szCs w:val="24"/>
        </w:rPr>
        <w:t xml:space="preserve"> </w:t>
      </w:r>
      <w:proofErr w:type="spellStart"/>
      <w:r w:rsidRPr="003F35D3">
        <w:rPr>
          <w:sz w:val="24"/>
          <w:szCs w:val="24"/>
        </w:rPr>
        <w:t>അപരിമിതവും</w:t>
      </w:r>
      <w:proofErr w:type="spellEnd"/>
      <w:r w:rsidRPr="003F35D3">
        <w:rPr>
          <w:sz w:val="24"/>
          <w:szCs w:val="24"/>
        </w:rPr>
        <w:t xml:space="preserve"> </w:t>
      </w:r>
      <w:proofErr w:type="spellStart"/>
      <w:r w:rsidRPr="003F35D3">
        <w:rPr>
          <w:sz w:val="24"/>
          <w:szCs w:val="24"/>
        </w:rPr>
        <w:t>അവിഭാജ്യവുമായ</w:t>
      </w:r>
      <w:proofErr w:type="spellEnd"/>
      <w:r w:rsidRPr="003F35D3">
        <w:rPr>
          <w:sz w:val="24"/>
          <w:szCs w:val="24"/>
        </w:rPr>
        <w:t xml:space="preserve"> അധികാരമാണത്. പരമാധികാരം വിഭജിക്കപ്പെട്ടാൽ പുതിയ രാഷ്ട്രം രൂപീകരിക്കപ്പെടും. പരമാധികാരത്തിന് പ്രധാനമായും രണ്ടു തലങ്ങളുണ്ട്. അവ ഏതെല്ലാമാ ണെന്ന് നിരീക്ഷിക്കൂ.</w:t>
      </w:r>
    </w:p>
    <w:p w14:paraId="437D02F4" w14:textId="22F5693A" w:rsidR="001828E5" w:rsidRPr="003F35D3" w:rsidRDefault="00000000" w:rsidP="001828E5">
      <w:pPr>
        <w:rPr>
          <w:sz w:val="24"/>
          <w:szCs w:val="24"/>
        </w:rPr>
      </w:pPr>
      <w:proofErr w:type="spellStart"/>
      <w:r w:rsidRPr="003F35D3">
        <w:rPr>
          <w:sz w:val="24"/>
          <w:szCs w:val="24"/>
        </w:rPr>
        <w:t>ആഭ്യന്തരതലം</w:t>
      </w:r>
      <w:proofErr w:type="spellEnd"/>
      <w:r w:rsidRPr="003F35D3">
        <w:rPr>
          <w:sz w:val="24"/>
          <w:szCs w:val="24"/>
        </w:rPr>
        <w:t xml:space="preserve"> : </w:t>
      </w:r>
      <w:proofErr w:type="spellStart"/>
      <w:r w:rsidRPr="003F35D3">
        <w:rPr>
          <w:sz w:val="24"/>
          <w:szCs w:val="24"/>
        </w:rPr>
        <w:t>ഭൂപ്രദേശപരിധിക്കു</w:t>
      </w:r>
      <w:r w:rsidR="001828E5" w:rsidRPr="003F35D3">
        <w:rPr>
          <w:rFonts w:ascii="Nirmala UI" w:hAnsi="Nirmala UI" w:cs="Nirmala UI"/>
          <w:sz w:val="24"/>
          <w:szCs w:val="24"/>
        </w:rPr>
        <w:t>ള്ളി</w:t>
      </w:r>
      <w:proofErr w:type="spellEnd"/>
      <w:r w:rsidR="001828E5" w:rsidRPr="003F35D3">
        <w:rPr>
          <w:rFonts w:ascii="Nirmala UI" w:hAnsi="Nirmala UI" w:cs="Nirmala UI"/>
          <w:sz w:val="24"/>
          <w:szCs w:val="24"/>
        </w:rPr>
        <w:t>ൽ</w:t>
      </w:r>
      <w:r w:rsidR="001828E5" w:rsidRPr="003F35D3">
        <w:rPr>
          <w:sz w:val="24"/>
          <w:szCs w:val="24"/>
        </w:rPr>
        <w:t xml:space="preserve"> </w:t>
      </w:r>
      <w:proofErr w:type="spellStart"/>
      <w:r w:rsidR="001828E5" w:rsidRPr="003F35D3">
        <w:rPr>
          <w:rFonts w:ascii="Nirmala UI" w:hAnsi="Nirmala UI" w:cs="Nirmala UI"/>
          <w:sz w:val="24"/>
          <w:szCs w:val="24"/>
        </w:rPr>
        <w:t>എല്ലാ</w:t>
      </w:r>
      <w:proofErr w:type="spellEnd"/>
      <w:r w:rsidR="001828E5" w:rsidRPr="003F35D3">
        <w:rPr>
          <w:sz w:val="24"/>
          <w:szCs w:val="24"/>
        </w:rPr>
        <w:t xml:space="preserve"> </w:t>
      </w:r>
      <w:proofErr w:type="spellStart"/>
      <w:r w:rsidR="001828E5" w:rsidRPr="003F35D3">
        <w:rPr>
          <w:rFonts w:ascii="Nirmala UI" w:hAnsi="Nirmala UI" w:cs="Nirmala UI"/>
          <w:sz w:val="24"/>
          <w:szCs w:val="24"/>
        </w:rPr>
        <w:t>വിഷയത്തിലും</w:t>
      </w:r>
      <w:proofErr w:type="spellEnd"/>
      <w:r w:rsidR="001828E5" w:rsidRPr="003F35D3">
        <w:rPr>
          <w:sz w:val="24"/>
          <w:szCs w:val="24"/>
        </w:rPr>
        <w:t xml:space="preserve"> </w:t>
      </w:r>
      <w:proofErr w:type="spellStart"/>
      <w:r w:rsidR="001828E5" w:rsidRPr="003F35D3">
        <w:rPr>
          <w:rFonts w:ascii="Nirmala UI" w:hAnsi="Nirmala UI" w:cs="Nirmala UI"/>
          <w:sz w:val="24"/>
          <w:szCs w:val="24"/>
        </w:rPr>
        <w:t>തീരുമാങ്ങളി</w:t>
      </w:r>
      <w:proofErr w:type="spellEnd"/>
      <w:r w:rsidR="001828E5" w:rsidRPr="003F35D3">
        <w:rPr>
          <w:rFonts w:ascii="Nirmala UI" w:hAnsi="Nirmala UI" w:cs="Nirmala UI"/>
          <w:sz w:val="24"/>
          <w:szCs w:val="24"/>
        </w:rPr>
        <w:t>ൽ</w:t>
      </w:r>
      <w:r w:rsidR="001828E5" w:rsidRPr="003F35D3">
        <w:rPr>
          <w:sz w:val="24"/>
          <w:szCs w:val="24"/>
        </w:rPr>
        <w:t xml:space="preserve"> </w:t>
      </w:r>
      <w:proofErr w:type="spellStart"/>
      <w:r w:rsidR="001828E5" w:rsidRPr="003F35D3">
        <w:rPr>
          <w:rFonts w:ascii="Nirmala UI" w:hAnsi="Nirmala UI" w:cs="Nirmala UI"/>
          <w:sz w:val="24"/>
          <w:szCs w:val="24"/>
        </w:rPr>
        <w:t>സ്വന്തമായ</w:t>
      </w:r>
      <w:proofErr w:type="spellEnd"/>
      <w:r w:rsidR="001828E5" w:rsidRPr="003F35D3">
        <w:rPr>
          <w:sz w:val="24"/>
          <w:szCs w:val="24"/>
        </w:rPr>
        <w:t xml:space="preserve"> </w:t>
      </w:r>
      <w:proofErr w:type="spellStart"/>
      <w:r w:rsidR="001828E5" w:rsidRPr="003F35D3">
        <w:rPr>
          <w:rFonts w:ascii="Nirmala UI" w:hAnsi="Nirmala UI" w:cs="Nirmala UI"/>
          <w:sz w:val="24"/>
          <w:szCs w:val="24"/>
        </w:rPr>
        <w:t>തീരുമാനമെടുക്കാനുള്ള</w:t>
      </w:r>
      <w:proofErr w:type="spellEnd"/>
      <w:r w:rsidR="001828E5" w:rsidRPr="003F35D3">
        <w:rPr>
          <w:sz w:val="24"/>
          <w:szCs w:val="24"/>
        </w:rPr>
        <w:t xml:space="preserve"> </w:t>
      </w:r>
      <w:proofErr w:type="spellStart"/>
      <w:r w:rsidR="001828E5" w:rsidRPr="003F35D3">
        <w:rPr>
          <w:rFonts w:ascii="Nirmala UI" w:hAnsi="Nirmala UI" w:cs="Nirmala UI"/>
          <w:sz w:val="24"/>
          <w:szCs w:val="24"/>
        </w:rPr>
        <w:t>അധികാരം</w:t>
      </w:r>
      <w:proofErr w:type="spellEnd"/>
    </w:p>
    <w:p w14:paraId="44F55B45" w14:textId="2DE71126" w:rsidR="001828E5" w:rsidRPr="003F35D3" w:rsidRDefault="001828E5" w:rsidP="001828E5">
      <w:pPr>
        <w:rPr>
          <w:sz w:val="24"/>
          <w:szCs w:val="24"/>
        </w:rPr>
      </w:pPr>
    </w:p>
    <w:p w14:paraId="2CD4C946" w14:textId="13BB2F80" w:rsidR="00A03114" w:rsidRPr="003F35D3" w:rsidRDefault="00A03114">
      <w:pPr>
        <w:rPr>
          <w:sz w:val="24"/>
          <w:szCs w:val="24"/>
        </w:rPr>
      </w:pPr>
    </w:p>
    <w:p w14:paraId="4561B01C" w14:textId="0C4F5DBB" w:rsidR="00A03114" w:rsidRPr="003F35D3" w:rsidRDefault="00000000">
      <w:pPr>
        <w:rPr>
          <w:sz w:val="24"/>
          <w:szCs w:val="24"/>
        </w:rPr>
      </w:pPr>
      <w:proofErr w:type="spellStart"/>
      <w:r w:rsidRPr="003F35D3">
        <w:rPr>
          <w:sz w:val="24"/>
          <w:szCs w:val="24"/>
        </w:rPr>
        <w:t>ബാഹ്യതലം</w:t>
      </w:r>
      <w:proofErr w:type="spellEnd"/>
      <w:r w:rsidRPr="003F35D3">
        <w:rPr>
          <w:sz w:val="24"/>
          <w:szCs w:val="24"/>
        </w:rPr>
        <w:t xml:space="preserve">: </w:t>
      </w:r>
      <w:proofErr w:type="spellStart"/>
      <w:r w:rsidRPr="003F35D3">
        <w:rPr>
          <w:sz w:val="24"/>
          <w:szCs w:val="24"/>
        </w:rPr>
        <w:t>അന്തർദേശീയ</w:t>
      </w:r>
      <w:proofErr w:type="spellEnd"/>
      <w:r w:rsidRPr="003F35D3">
        <w:rPr>
          <w:sz w:val="24"/>
          <w:szCs w:val="24"/>
        </w:rPr>
        <w:t xml:space="preserve"> </w:t>
      </w:r>
      <w:proofErr w:type="spellStart"/>
      <w:r w:rsidRPr="003F35D3">
        <w:rPr>
          <w:sz w:val="24"/>
          <w:szCs w:val="24"/>
        </w:rPr>
        <w:t>വിഷയ</w:t>
      </w:r>
      <w:r w:rsidR="001828E5" w:rsidRPr="003F35D3">
        <w:rPr>
          <w:rFonts w:ascii="Nirmala UI" w:hAnsi="Nirmala UI" w:cs="Nirmala UI"/>
          <w:sz w:val="24"/>
          <w:szCs w:val="24"/>
        </w:rPr>
        <w:t>ങ്ങളി</w:t>
      </w:r>
      <w:proofErr w:type="spellEnd"/>
      <w:r w:rsidR="001828E5" w:rsidRPr="003F35D3">
        <w:rPr>
          <w:rFonts w:ascii="Nirmala UI" w:hAnsi="Nirmala UI" w:cs="Nirmala UI"/>
          <w:sz w:val="24"/>
          <w:szCs w:val="24"/>
        </w:rPr>
        <w:t>ൽ</w:t>
      </w:r>
      <w:r w:rsidR="001828E5" w:rsidRPr="003F35D3">
        <w:rPr>
          <w:sz w:val="24"/>
          <w:szCs w:val="24"/>
        </w:rPr>
        <w:t xml:space="preserve"> </w:t>
      </w:r>
      <w:proofErr w:type="spellStart"/>
      <w:r w:rsidR="001828E5" w:rsidRPr="003F35D3">
        <w:rPr>
          <w:rFonts w:ascii="Nirmala UI" w:hAnsi="Nirmala UI" w:cs="Nirmala UI"/>
          <w:sz w:val="24"/>
          <w:szCs w:val="24"/>
        </w:rPr>
        <w:t>സ്വന്തമായ</w:t>
      </w:r>
      <w:proofErr w:type="spellEnd"/>
      <w:r w:rsidR="001828E5" w:rsidRPr="003F35D3">
        <w:rPr>
          <w:sz w:val="24"/>
          <w:szCs w:val="24"/>
        </w:rPr>
        <w:t xml:space="preserve"> </w:t>
      </w:r>
      <w:proofErr w:type="spellStart"/>
      <w:r w:rsidR="001828E5" w:rsidRPr="003F35D3">
        <w:rPr>
          <w:rFonts w:ascii="Nirmala UI" w:hAnsi="Nirmala UI" w:cs="Nirmala UI"/>
          <w:sz w:val="24"/>
          <w:szCs w:val="24"/>
        </w:rPr>
        <w:t>തീരുമാ</w:t>
      </w:r>
      <w:r w:rsidRPr="003F35D3">
        <w:rPr>
          <w:sz w:val="24"/>
          <w:szCs w:val="24"/>
        </w:rPr>
        <w:t>നമെടുക്കാനുള്ള</w:t>
      </w:r>
      <w:proofErr w:type="spellEnd"/>
      <w:r w:rsidRPr="003F35D3">
        <w:rPr>
          <w:sz w:val="24"/>
          <w:szCs w:val="24"/>
        </w:rPr>
        <w:t xml:space="preserve"> </w:t>
      </w:r>
      <w:proofErr w:type="spellStart"/>
      <w:r w:rsidRPr="003F35D3">
        <w:rPr>
          <w:sz w:val="24"/>
          <w:szCs w:val="24"/>
        </w:rPr>
        <w:t>അധികാരം</w:t>
      </w:r>
      <w:proofErr w:type="spellEnd"/>
      <w:r w:rsidRPr="003F35D3">
        <w:rPr>
          <w:sz w:val="24"/>
          <w:szCs w:val="24"/>
        </w:rPr>
        <w:t>.</w:t>
      </w:r>
    </w:p>
    <w:p w14:paraId="2E50BCF1" w14:textId="77777777" w:rsidR="00A03114" w:rsidRPr="003F35D3" w:rsidRDefault="00000000">
      <w:pPr>
        <w:rPr>
          <w:sz w:val="24"/>
          <w:szCs w:val="24"/>
        </w:rPr>
      </w:pPr>
      <w:proofErr w:type="spellStart"/>
      <w:r w:rsidRPr="003F35D3">
        <w:rPr>
          <w:b/>
          <w:sz w:val="24"/>
          <w:szCs w:val="24"/>
        </w:rPr>
        <w:t>രാഷ്ട്രത്തിന്റെ</w:t>
      </w:r>
      <w:proofErr w:type="spellEnd"/>
      <w:r w:rsidRPr="003F35D3">
        <w:rPr>
          <w:b/>
          <w:sz w:val="24"/>
          <w:szCs w:val="24"/>
        </w:rPr>
        <w:t xml:space="preserve"> </w:t>
      </w:r>
      <w:proofErr w:type="spellStart"/>
      <w:r w:rsidRPr="003F35D3">
        <w:rPr>
          <w:b/>
          <w:sz w:val="24"/>
          <w:szCs w:val="24"/>
        </w:rPr>
        <w:t>ചുമതലക</w:t>
      </w:r>
      <w:proofErr w:type="spellEnd"/>
      <w:r w:rsidRPr="003F35D3">
        <w:rPr>
          <w:b/>
          <w:sz w:val="24"/>
          <w:szCs w:val="24"/>
        </w:rPr>
        <w:t>ൾ</w:t>
      </w:r>
    </w:p>
    <w:p w14:paraId="6A6D3AD9" w14:textId="2A81BA5E" w:rsidR="00A03114" w:rsidRPr="003F35D3" w:rsidRDefault="00000000">
      <w:pPr>
        <w:rPr>
          <w:sz w:val="24"/>
          <w:szCs w:val="24"/>
        </w:rPr>
      </w:pPr>
      <w:r w:rsidRPr="003F35D3">
        <w:rPr>
          <w:sz w:val="24"/>
          <w:szCs w:val="24"/>
        </w:rPr>
        <w:lastRenderedPageBreak/>
        <w:t xml:space="preserve">രാഷ്ട്രത്തിന്റെ ചുമതല സംബന്ധിച്ച് പ്രമുഖ പാശ്ചാത്യചിന്തകനായ ജെർമി ബെന്താമിന്റെ കാഴ്ചപ്പാടാണ് മുകളിൽ നൽകിയിരിക്കുന്നത്. പൊതുനന്മ അഥവാ ജനക്ഷേമം എല്ലാ രാഷ്ട്രങ്ങളുടെയും ചുമതലയാണ്. ഗ്രീക്ക് </w:t>
      </w:r>
      <w:proofErr w:type="spellStart"/>
      <w:r w:rsidRPr="003F35D3">
        <w:rPr>
          <w:sz w:val="24"/>
          <w:szCs w:val="24"/>
        </w:rPr>
        <w:t>ചിന്തകരായ</w:t>
      </w:r>
      <w:proofErr w:type="spellEnd"/>
      <w:r w:rsidRPr="003F35D3">
        <w:rPr>
          <w:sz w:val="24"/>
          <w:szCs w:val="24"/>
        </w:rPr>
        <w:t xml:space="preserve"> പ്ലേറ്റോയും അരിസ്റ്റോട്ടിലും </w:t>
      </w:r>
      <w:proofErr w:type="spellStart"/>
      <w:r w:rsidRPr="003F35D3">
        <w:rPr>
          <w:sz w:val="24"/>
          <w:szCs w:val="24"/>
        </w:rPr>
        <w:t>രാഷ്ട്രത്തിന്റെ</w:t>
      </w:r>
      <w:proofErr w:type="spellEnd"/>
      <w:r w:rsidRPr="003F35D3">
        <w:rPr>
          <w:sz w:val="24"/>
          <w:szCs w:val="24"/>
        </w:rPr>
        <w:t xml:space="preserve"> </w:t>
      </w:r>
      <w:proofErr w:type="spellStart"/>
      <w:r w:rsidRPr="003F35D3">
        <w:rPr>
          <w:sz w:val="24"/>
          <w:szCs w:val="24"/>
        </w:rPr>
        <w:t>പ്രധാന</w:t>
      </w:r>
      <w:proofErr w:type="spellEnd"/>
      <w:r w:rsidRPr="003F35D3">
        <w:rPr>
          <w:sz w:val="24"/>
          <w:szCs w:val="24"/>
        </w:rPr>
        <w:t xml:space="preserve"> </w:t>
      </w:r>
      <w:proofErr w:type="spellStart"/>
      <w:r w:rsidRPr="003F35D3">
        <w:rPr>
          <w:sz w:val="24"/>
          <w:szCs w:val="24"/>
        </w:rPr>
        <w:t>ചുമതലയായി</w:t>
      </w:r>
      <w:proofErr w:type="spellEnd"/>
      <w:r w:rsidRPr="003F35D3">
        <w:rPr>
          <w:sz w:val="24"/>
          <w:szCs w:val="24"/>
        </w:rPr>
        <w:t xml:space="preserve"> </w:t>
      </w:r>
      <w:proofErr w:type="spellStart"/>
      <w:r w:rsidRPr="003F35D3">
        <w:rPr>
          <w:sz w:val="24"/>
          <w:szCs w:val="24"/>
        </w:rPr>
        <w:t>കണക്കാക്കിയത്</w:t>
      </w:r>
      <w:proofErr w:type="spellEnd"/>
      <w:r w:rsidRPr="003F35D3">
        <w:rPr>
          <w:sz w:val="24"/>
          <w:szCs w:val="24"/>
        </w:rPr>
        <w:t xml:space="preserve"> </w:t>
      </w:r>
      <w:proofErr w:type="spellStart"/>
      <w:r w:rsidRPr="003F35D3">
        <w:rPr>
          <w:sz w:val="24"/>
          <w:szCs w:val="24"/>
        </w:rPr>
        <w:t>പൗരന്</w:t>
      </w:r>
      <w:proofErr w:type="spellEnd"/>
      <w:r w:rsidRPr="003F35D3">
        <w:rPr>
          <w:sz w:val="24"/>
          <w:szCs w:val="24"/>
        </w:rPr>
        <w:t xml:space="preserve"> </w:t>
      </w:r>
      <w:proofErr w:type="spellStart"/>
      <w:r w:rsidRPr="003F35D3">
        <w:rPr>
          <w:sz w:val="24"/>
          <w:szCs w:val="24"/>
        </w:rPr>
        <w:t>മെച്ചപ്പെട്ട</w:t>
      </w:r>
      <w:proofErr w:type="spellEnd"/>
      <w:r w:rsidRPr="003F35D3">
        <w:rPr>
          <w:sz w:val="24"/>
          <w:szCs w:val="24"/>
        </w:rPr>
        <w:t xml:space="preserve"> </w:t>
      </w:r>
      <w:proofErr w:type="spellStart"/>
      <w:r w:rsidRPr="003F35D3">
        <w:rPr>
          <w:sz w:val="24"/>
          <w:szCs w:val="24"/>
        </w:rPr>
        <w:t>ജീവിതം</w:t>
      </w:r>
      <w:proofErr w:type="spellEnd"/>
      <w:r w:rsidRPr="003F35D3">
        <w:rPr>
          <w:sz w:val="24"/>
          <w:szCs w:val="24"/>
        </w:rPr>
        <w:t xml:space="preserve"> നൽകുക എന്നതാണ്.</w:t>
      </w:r>
    </w:p>
    <w:p w14:paraId="7B7773BD" w14:textId="77777777" w:rsidR="00A03114" w:rsidRPr="003F35D3" w:rsidRDefault="00000000">
      <w:pPr>
        <w:rPr>
          <w:sz w:val="24"/>
          <w:szCs w:val="24"/>
        </w:rPr>
      </w:pPr>
      <w:r w:rsidRPr="003F35D3">
        <w:rPr>
          <w:sz w:val="24"/>
          <w:szCs w:val="24"/>
        </w:rPr>
        <w:t>ആധുനികകാലത്ത് അതിവിപുലമായ ചുമതലകളാണ് രാഷ്ട്രത്തിനുള്ളത്.</w:t>
      </w:r>
    </w:p>
    <w:p w14:paraId="0FFDE514" w14:textId="77777777" w:rsidR="00A03114" w:rsidRPr="003F35D3" w:rsidRDefault="00000000">
      <w:pPr>
        <w:rPr>
          <w:sz w:val="24"/>
          <w:szCs w:val="24"/>
        </w:rPr>
      </w:pPr>
      <w:proofErr w:type="spellStart"/>
      <w:r w:rsidRPr="003F35D3">
        <w:rPr>
          <w:sz w:val="24"/>
          <w:szCs w:val="24"/>
        </w:rPr>
        <w:t>രാഷ്ട്രത്തിന്റെ</w:t>
      </w:r>
      <w:proofErr w:type="spellEnd"/>
      <w:r w:rsidRPr="003F35D3">
        <w:rPr>
          <w:sz w:val="24"/>
          <w:szCs w:val="24"/>
        </w:rPr>
        <w:t xml:space="preserve"> </w:t>
      </w:r>
      <w:proofErr w:type="spellStart"/>
      <w:r w:rsidRPr="003F35D3">
        <w:rPr>
          <w:sz w:val="24"/>
          <w:szCs w:val="24"/>
        </w:rPr>
        <w:t>ലക്ഷ്യം</w:t>
      </w:r>
      <w:proofErr w:type="spellEnd"/>
      <w:r w:rsidRPr="003F35D3">
        <w:rPr>
          <w:sz w:val="24"/>
          <w:szCs w:val="24"/>
        </w:rPr>
        <w:t xml:space="preserve"> </w:t>
      </w:r>
      <w:proofErr w:type="spellStart"/>
      <w:r w:rsidRPr="003F35D3">
        <w:rPr>
          <w:sz w:val="24"/>
          <w:szCs w:val="24"/>
        </w:rPr>
        <w:t>ഏറ്റവും</w:t>
      </w:r>
      <w:proofErr w:type="spellEnd"/>
      <w:r w:rsidRPr="003F35D3">
        <w:rPr>
          <w:sz w:val="24"/>
          <w:szCs w:val="24"/>
        </w:rPr>
        <w:t xml:space="preserve"> </w:t>
      </w:r>
      <w:proofErr w:type="spellStart"/>
      <w:r w:rsidRPr="003F35D3">
        <w:rPr>
          <w:sz w:val="24"/>
          <w:szCs w:val="24"/>
        </w:rPr>
        <w:t>കൂടുത</w:t>
      </w:r>
      <w:proofErr w:type="spellEnd"/>
      <w:r w:rsidRPr="003F35D3">
        <w:rPr>
          <w:sz w:val="24"/>
          <w:szCs w:val="24"/>
        </w:rPr>
        <w:t>ൽ പേർക്ക് ഏറ്റവും കൂടുതൽ നന്മ ചെയ്യലാണ്.</w:t>
      </w:r>
    </w:p>
    <w:p w14:paraId="1A49EC70" w14:textId="4DD77AF2" w:rsidR="00A03114" w:rsidRPr="003F35D3" w:rsidRDefault="001828E5">
      <w:pPr>
        <w:rPr>
          <w:sz w:val="24"/>
          <w:szCs w:val="24"/>
        </w:rPr>
      </w:pPr>
      <w:r w:rsidRPr="003F35D3">
        <w:rPr>
          <w:sz w:val="24"/>
          <w:szCs w:val="24"/>
        </w:rPr>
        <w:t>-</w:t>
      </w:r>
      <w:proofErr w:type="spellStart"/>
      <w:r w:rsidR="00000000" w:rsidRPr="003F35D3">
        <w:rPr>
          <w:sz w:val="24"/>
          <w:szCs w:val="24"/>
        </w:rPr>
        <w:t>ജെർമി</w:t>
      </w:r>
      <w:proofErr w:type="spellEnd"/>
      <w:r w:rsidR="00000000" w:rsidRPr="003F35D3">
        <w:rPr>
          <w:sz w:val="24"/>
          <w:szCs w:val="24"/>
        </w:rPr>
        <w:t xml:space="preserve"> </w:t>
      </w:r>
      <w:proofErr w:type="spellStart"/>
      <w:r w:rsidR="00000000" w:rsidRPr="003F35D3">
        <w:rPr>
          <w:sz w:val="24"/>
          <w:szCs w:val="24"/>
        </w:rPr>
        <w:t>ബന്താം</w:t>
      </w:r>
      <w:proofErr w:type="spellEnd"/>
    </w:p>
    <w:p w14:paraId="210032B2" w14:textId="5E9464BD" w:rsidR="00A03114" w:rsidRPr="003F35D3" w:rsidRDefault="00000000">
      <w:pPr>
        <w:rPr>
          <w:sz w:val="24"/>
          <w:szCs w:val="24"/>
        </w:rPr>
      </w:pPr>
      <w:r w:rsidRPr="003F35D3">
        <w:rPr>
          <w:sz w:val="24"/>
          <w:szCs w:val="24"/>
        </w:rPr>
        <w:t xml:space="preserve">ക്ഷേമരാഷ്ട്രം (Welfare State) എന്ന </w:t>
      </w:r>
      <w:proofErr w:type="spellStart"/>
      <w:r w:rsidRPr="003F35D3">
        <w:rPr>
          <w:sz w:val="24"/>
          <w:szCs w:val="24"/>
        </w:rPr>
        <w:t>ആശയം</w:t>
      </w:r>
      <w:proofErr w:type="spellEnd"/>
      <w:r w:rsidRPr="003F35D3">
        <w:rPr>
          <w:sz w:val="24"/>
          <w:szCs w:val="24"/>
        </w:rPr>
        <w:t xml:space="preserve"> </w:t>
      </w:r>
      <w:proofErr w:type="spellStart"/>
      <w:r w:rsidRPr="003F35D3">
        <w:rPr>
          <w:sz w:val="24"/>
          <w:szCs w:val="24"/>
        </w:rPr>
        <w:t>നിലവി</w:t>
      </w:r>
      <w:proofErr w:type="spellEnd"/>
      <w:r w:rsidRPr="003F35D3">
        <w:rPr>
          <w:sz w:val="24"/>
          <w:szCs w:val="24"/>
        </w:rPr>
        <w:t xml:space="preserve">ൽ </w:t>
      </w:r>
      <w:proofErr w:type="spellStart"/>
      <w:r w:rsidRPr="003F35D3">
        <w:rPr>
          <w:sz w:val="24"/>
          <w:szCs w:val="24"/>
        </w:rPr>
        <w:t>വന്നതോടെ</w:t>
      </w:r>
      <w:proofErr w:type="spellEnd"/>
      <w:r w:rsidRPr="003F35D3">
        <w:rPr>
          <w:sz w:val="24"/>
          <w:szCs w:val="24"/>
        </w:rPr>
        <w:t xml:space="preserve"> </w:t>
      </w:r>
      <w:proofErr w:type="spellStart"/>
      <w:r w:rsidRPr="003F35D3">
        <w:rPr>
          <w:sz w:val="24"/>
          <w:szCs w:val="24"/>
        </w:rPr>
        <w:t>ചുമതലകളും</w:t>
      </w:r>
      <w:proofErr w:type="spellEnd"/>
      <w:r w:rsidRPr="003F35D3">
        <w:rPr>
          <w:sz w:val="24"/>
          <w:szCs w:val="24"/>
        </w:rPr>
        <w:t xml:space="preserve"> </w:t>
      </w:r>
      <w:proofErr w:type="spellStart"/>
      <w:r w:rsidRPr="003F35D3">
        <w:rPr>
          <w:sz w:val="24"/>
          <w:szCs w:val="24"/>
        </w:rPr>
        <w:t>ഗണ്യമായി</w:t>
      </w:r>
      <w:proofErr w:type="spellEnd"/>
      <w:r w:rsidRPr="003F35D3">
        <w:rPr>
          <w:sz w:val="24"/>
          <w:szCs w:val="24"/>
        </w:rPr>
        <w:t xml:space="preserve"> </w:t>
      </w:r>
      <w:proofErr w:type="spellStart"/>
      <w:r w:rsidRPr="003F35D3">
        <w:rPr>
          <w:sz w:val="24"/>
          <w:szCs w:val="24"/>
        </w:rPr>
        <w:t>വർധിച്ചു</w:t>
      </w:r>
      <w:proofErr w:type="spellEnd"/>
      <w:r w:rsidRPr="003F35D3">
        <w:rPr>
          <w:sz w:val="24"/>
          <w:szCs w:val="24"/>
        </w:rPr>
        <w:t>. രാഷ്ട്രത്തിന്റെ ചുമതലകൾ സൂചിപ്പിക്കുന്ന ചാർട്ട് നിരീക്ഷിക്കൂ.</w:t>
      </w:r>
    </w:p>
    <w:p w14:paraId="1FA59E5F" w14:textId="77777777" w:rsidR="00A03114" w:rsidRPr="003F35D3" w:rsidRDefault="00000000">
      <w:pPr>
        <w:rPr>
          <w:sz w:val="24"/>
          <w:szCs w:val="24"/>
        </w:rPr>
      </w:pPr>
      <w:r w:rsidRPr="003F35D3">
        <w:rPr>
          <w:sz w:val="24"/>
          <w:szCs w:val="24"/>
        </w:rPr>
        <w:t>നിർബന്ധിതമായ ചുമതല</w:t>
      </w:r>
    </w:p>
    <w:p w14:paraId="2FB975D5" w14:textId="77777777" w:rsidR="00A03114" w:rsidRPr="003F35D3" w:rsidRDefault="00000000">
      <w:pPr>
        <w:rPr>
          <w:sz w:val="24"/>
          <w:szCs w:val="24"/>
        </w:rPr>
      </w:pPr>
      <w:r w:rsidRPr="003F35D3">
        <w:rPr>
          <w:sz w:val="24"/>
          <w:szCs w:val="24"/>
        </w:rPr>
        <w:t>അതിർത്തി സംരക്ഷണം</w:t>
      </w:r>
    </w:p>
    <w:p w14:paraId="78EA459E" w14:textId="77777777" w:rsidR="00A03114" w:rsidRPr="003F35D3" w:rsidRDefault="00000000">
      <w:pPr>
        <w:rPr>
          <w:sz w:val="24"/>
          <w:szCs w:val="24"/>
        </w:rPr>
      </w:pPr>
      <w:r w:rsidRPr="003F35D3">
        <w:rPr>
          <w:sz w:val="24"/>
          <w:szCs w:val="24"/>
        </w:rPr>
        <w:t>ആഭ്യന്തരസമാധാനം</w:t>
      </w:r>
    </w:p>
    <w:p w14:paraId="4E7DA50D" w14:textId="77777777" w:rsidR="00A03114" w:rsidRPr="003F35D3" w:rsidRDefault="00000000">
      <w:pPr>
        <w:rPr>
          <w:sz w:val="24"/>
          <w:szCs w:val="24"/>
        </w:rPr>
      </w:pPr>
      <w:r w:rsidRPr="003F35D3">
        <w:rPr>
          <w:sz w:val="24"/>
          <w:szCs w:val="24"/>
        </w:rPr>
        <w:t>അവകാശസംരക്ഷണം</w:t>
      </w:r>
    </w:p>
    <w:p w14:paraId="4531B7DE" w14:textId="77777777" w:rsidR="00A03114" w:rsidRPr="003F35D3" w:rsidRDefault="00000000">
      <w:pPr>
        <w:rPr>
          <w:sz w:val="24"/>
          <w:szCs w:val="24"/>
        </w:rPr>
      </w:pPr>
      <w:r w:rsidRPr="003F35D3">
        <w:rPr>
          <w:sz w:val="24"/>
          <w:szCs w:val="24"/>
        </w:rPr>
        <w:t>നീതി നടപ്പാക്കൽ</w:t>
      </w:r>
    </w:p>
    <w:p w14:paraId="645E433E" w14:textId="77777777" w:rsidR="00A03114" w:rsidRPr="003F35D3" w:rsidRDefault="00000000">
      <w:pPr>
        <w:rPr>
          <w:sz w:val="24"/>
          <w:szCs w:val="24"/>
        </w:rPr>
      </w:pPr>
      <w:proofErr w:type="spellStart"/>
      <w:r w:rsidRPr="003F35D3">
        <w:rPr>
          <w:sz w:val="24"/>
          <w:szCs w:val="24"/>
        </w:rPr>
        <w:t>വിവേചനപരമായ</w:t>
      </w:r>
      <w:proofErr w:type="spellEnd"/>
      <w:r w:rsidRPr="003F35D3">
        <w:rPr>
          <w:sz w:val="24"/>
          <w:szCs w:val="24"/>
        </w:rPr>
        <w:t xml:space="preserve"> </w:t>
      </w:r>
      <w:proofErr w:type="spellStart"/>
      <w:r w:rsidRPr="003F35D3">
        <w:rPr>
          <w:sz w:val="24"/>
          <w:szCs w:val="24"/>
        </w:rPr>
        <w:t>ചുമതല</w:t>
      </w:r>
      <w:proofErr w:type="spellEnd"/>
    </w:p>
    <w:p w14:paraId="23751138" w14:textId="4576CE38" w:rsidR="00A03114" w:rsidRPr="003F35D3" w:rsidRDefault="00000000">
      <w:pPr>
        <w:rPr>
          <w:sz w:val="24"/>
          <w:szCs w:val="24"/>
        </w:rPr>
      </w:pPr>
      <w:proofErr w:type="spellStart"/>
      <w:r w:rsidRPr="003F35D3">
        <w:rPr>
          <w:sz w:val="24"/>
          <w:szCs w:val="24"/>
        </w:rPr>
        <w:t>ആരോഗ്യസംരക്ഷണം</w:t>
      </w:r>
      <w:proofErr w:type="spellEnd"/>
      <w:r w:rsidR="00CB68C0" w:rsidRPr="003F35D3">
        <w:rPr>
          <w:sz w:val="24"/>
          <w:szCs w:val="24"/>
        </w:rPr>
        <w:t xml:space="preserve"> </w:t>
      </w:r>
      <w:proofErr w:type="spellStart"/>
      <w:r w:rsidRPr="003F35D3">
        <w:rPr>
          <w:sz w:val="24"/>
          <w:szCs w:val="24"/>
        </w:rPr>
        <w:t>നൽകുക</w:t>
      </w:r>
      <w:proofErr w:type="spellEnd"/>
      <w:r w:rsidRPr="003F35D3">
        <w:rPr>
          <w:sz w:val="24"/>
          <w:szCs w:val="24"/>
        </w:rPr>
        <w:t>.</w:t>
      </w:r>
    </w:p>
    <w:p w14:paraId="5D22566D" w14:textId="77777777" w:rsidR="00A03114" w:rsidRPr="003F35D3" w:rsidRDefault="00000000">
      <w:pPr>
        <w:rPr>
          <w:sz w:val="24"/>
          <w:szCs w:val="24"/>
        </w:rPr>
      </w:pPr>
      <w:r w:rsidRPr="003F35D3">
        <w:rPr>
          <w:sz w:val="24"/>
          <w:szCs w:val="24"/>
        </w:rPr>
        <w:t>വിദ്യാഭ്യാസസൗകര്യം ഒരുക്കുക.</w:t>
      </w:r>
    </w:p>
    <w:p w14:paraId="095A7F93" w14:textId="77777777" w:rsidR="00A03114" w:rsidRPr="003F35D3" w:rsidRDefault="00000000">
      <w:pPr>
        <w:rPr>
          <w:sz w:val="24"/>
          <w:szCs w:val="24"/>
        </w:rPr>
      </w:pPr>
      <w:r w:rsidRPr="003F35D3">
        <w:rPr>
          <w:sz w:val="24"/>
          <w:szCs w:val="24"/>
        </w:rPr>
        <w:t>ക്ഷേമപദ്ധതികൾ നടപ്പാക്കുക.</w:t>
      </w:r>
    </w:p>
    <w:p w14:paraId="6FDCD40F" w14:textId="77777777" w:rsidR="00A03114" w:rsidRPr="003F35D3" w:rsidRDefault="00000000">
      <w:pPr>
        <w:rPr>
          <w:sz w:val="24"/>
          <w:szCs w:val="24"/>
        </w:rPr>
      </w:pPr>
      <w:r w:rsidRPr="003F35D3">
        <w:rPr>
          <w:sz w:val="24"/>
          <w:szCs w:val="24"/>
        </w:rPr>
        <w:t>ഗതാഗതസൗകര്യം ഒരുക്കുക.</w:t>
      </w:r>
    </w:p>
    <w:p w14:paraId="05C0435B" w14:textId="58D783B0" w:rsidR="00A03114" w:rsidRPr="003F35D3" w:rsidRDefault="00000000">
      <w:pPr>
        <w:rPr>
          <w:sz w:val="24"/>
          <w:szCs w:val="24"/>
        </w:rPr>
      </w:pPr>
      <w:r w:rsidRPr="003F35D3">
        <w:rPr>
          <w:sz w:val="24"/>
          <w:szCs w:val="24"/>
        </w:rPr>
        <w:t xml:space="preserve">രാഷ്ട്രം എല്ലാ കാലത്തും </w:t>
      </w:r>
      <w:proofErr w:type="spellStart"/>
      <w:r w:rsidRPr="003F35D3">
        <w:rPr>
          <w:sz w:val="24"/>
          <w:szCs w:val="24"/>
        </w:rPr>
        <w:t>നിർബന്ധമായും</w:t>
      </w:r>
      <w:proofErr w:type="spellEnd"/>
      <w:r w:rsidRPr="003F35D3">
        <w:rPr>
          <w:sz w:val="24"/>
          <w:szCs w:val="24"/>
        </w:rPr>
        <w:t xml:space="preserve"> </w:t>
      </w:r>
      <w:proofErr w:type="spellStart"/>
      <w:r w:rsidRPr="003F35D3">
        <w:rPr>
          <w:sz w:val="24"/>
          <w:szCs w:val="24"/>
        </w:rPr>
        <w:t>നിർവഹിക്കേണ്ട</w:t>
      </w:r>
      <w:proofErr w:type="spellEnd"/>
      <w:r w:rsidRPr="003F35D3">
        <w:rPr>
          <w:sz w:val="24"/>
          <w:szCs w:val="24"/>
        </w:rPr>
        <w:t xml:space="preserve"> </w:t>
      </w:r>
      <w:proofErr w:type="spellStart"/>
      <w:r w:rsidRPr="003F35D3">
        <w:rPr>
          <w:sz w:val="24"/>
          <w:szCs w:val="24"/>
        </w:rPr>
        <w:t>ചുമതലകളാണ്</w:t>
      </w:r>
      <w:proofErr w:type="spellEnd"/>
      <w:r w:rsidRPr="003F35D3">
        <w:rPr>
          <w:sz w:val="24"/>
          <w:szCs w:val="24"/>
        </w:rPr>
        <w:t xml:space="preserve"> </w:t>
      </w:r>
      <w:proofErr w:type="spellStart"/>
      <w:r w:rsidRPr="003F35D3">
        <w:rPr>
          <w:sz w:val="24"/>
          <w:szCs w:val="24"/>
        </w:rPr>
        <w:t>നിർബന്ധിത</w:t>
      </w:r>
      <w:proofErr w:type="spellEnd"/>
      <w:r w:rsidRPr="003F35D3">
        <w:rPr>
          <w:sz w:val="24"/>
          <w:szCs w:val="24"/>
        </w:rPr>
        <w:t xml:space="preserve"> </w:t>
      </w:r>
      <w:proofErr w:type="spellStart"/>
      <w:r w:rsidRPr="003F35D3">
        <w:rPr>
          <w:sz w:val="24"/>
          <w:szCs w:val="24"/>
        </w:rPr>
        <w:t>ചുമതലക</w:t>
      </w:r>
      <w:proofErr w:type="spellEnd"/>
      <w:r w:rsidRPr="003F35D3">
        <w:rPr>
          <w:sz w:val="24"/>
          <w:szCs w:val="24"/>
        </w:rPr>
        <w:t xml:space="preserve">ൾ. നിർബന്ധിത </w:t>
      </w:r>
      <w:proofErr w:type="spellStart"/>
      <w:r w:rsidRPr="003F35D3">
        <w:rPr>
          <w:sz w:val="24"/>
          <w:szCs w:val="24"/>
        </w:rPr>
        <w:t>ചുമതലക</w:t>
      </w:r>
      <w:proofErr w:type="spellEnd"/>
      <w:r w:rsidRPr="003F35D3">
        <w:rPr>
          <w:sz w:val="24"/>
          <w:szCs w:val="24"/>
        </w:rPr>
        <w:t xml:space="preserve">ൾ </w:t>
      </w:r>
      <w:proofErr w:type="spellStart"/>
      <w:r w:rsidRPr="003F35D3">
        <w:rPr>
          <w:sz w:val="24"/>
          <w:szCs w:val="24"/>
        </w:rPr>
        <w:t>നിർവഹിക്കുന്നതി</w:t>
      </w:r>
      <w:proofErr w:type="spellEnd"/>
      <w:r w:rsidRPr="003F35D3">
        <w:rPr>
          <w:sz w:val="24"/>
          <w:szCs w:val="24"/>
        </w:rPr>
        <w:t xml:space="preserve">ൽ </w:t>
      </w:r>
      <w:proofErr w:type="spellStart"/>
      <w:r w:rsidRPr="003F35D3">
        <w:rPr>
          <w:sz w:val="24"/>
          <w:szCs w:val="24"/>
        </w:rPr>
        <w:t>നിന്നും</w:t>
      </w:r>
      <w:proofErr w:type="spellEnd"/>
      <w:r w:rsidRPr="003F35D3">
        <w:rPr>
          <w:sz w:val="24"/>
          <w:szCs w:val="24"/>
        </w:rPr>
        <w:t xml:space="preserve"> </w:t>
      </w:r>
      <w:proofErr w:type="spellStart"/>
      <w:r w:rsidRPr="003F35D3">
        <w:rPr>
          <w:sz w:val="24"/>
          <w:szCs w:val="24"/>
        </w:rPr>
        <w:t>രാഷ്ട്രങ്ങൾക്ക്</w:t>
      </w:r>
      <w:proofErr w:type="spellEnd"/>
      <w:r w:rsidRPr="003F35D3">
        <w:rPr>
          <w:sz w:val="24"/>
          <w:szCs w:val="24"/>
        </w:rPr>
        <w:t xml:space="preserve"> </w:t>
      </w:r>
      <w:proofErr w:type="spellStart"/>
      <w:r w:rsidRPr="003F35D3">
        <w:rPr>
          <w:sz w:val="24"/>
          <w:szCs w:val="24"/>
        </w:rPr>
        <w:lastRenderedPageBreak/>
        <w:t>മാറിനിൽക്കുക</w:t>
      </w:r>
      <w:proofErr w:type="spellEnd"/>
      <w:r w:rsidRPr="003F35D3">
        <w:rPr>
          <w:sz w:val="24"/>
          <w:szCs w:val="24"/>
        </w:rPr>
        <w:t xml:space="preserve"> </w:t>
      </w:r>
      <w:proofErr w:type="spellStart"/>
      <w:r w:rsidRPr="003F35D3">
        <w:rPr>
          <w:sz w:val="24"/>
          <w:szCs w:val="24"/>
        </w:rPr>
        <w:t>സാധ്യമല്ല</w:t>
      </w:r>
      <w:proofErr w:type="spellEnd"/>
      <w:r w:rsidRPr="003F35D3">
        <w:rPr>
          <w:sz w:val="24"/>
          <w:szCs w:val="24"/>
        </w:rPr>
        <w:t xml:space="preserve">. ഈ </w:t>
      </w:r>
      <w:proofErr w:type="spellStart"/>
      <w:r w:rsidRPr="003F35D3">
        <w:rPr>
          <w:sz w:val="24"/>
          <w:szCs w:val="24"/>
        </w:rPr>
        <w:t>ചുമതലക</w:t>
      </w:r>
      <w:proofErr w:type="spellEnd"/>
      <w:r w:rsidRPr="003F35D3">
        <w:rPr>
          <w:sz w:val="24"/>
          <w:szCs w:val="24"/>
        </w:rPr>
        <w:t xml:space="preserve">ൾ </w:t>
      </w:r>
      <w:proofErr w:type="spellStart"/>
      <w:r w:rsidRPr="003F35D3">
        <w:rPr>
          <w:sz w:val="24"/>
          <w:szCs w:val="24"/>
        </w:rPr>
        <w:t>നിർവഹിക്കാത്തപക്ഷം</w:t>
      </w:r>
      <w:proofErr w:type="spellEnd"/>
      <w:r w:rsidRPr="003F35D3">
        <w:rPr>
          <w:sz w:val="24"/>
          <w:szCs w:val="24"/>
        </w:rPr>
        <w:t xml:space="preserve"> </w:t>
      </w:r>
      <w:proofErr w:type="spellStart"/>
      <w:r w:rsidRPr="003F35D3">
        <w:rPr>
          <w:sz w:val="24"/>
          <w:szCs w:val="24"/>
        </w:rPr>
        <w:t>ജനങ്ങളുടെ</w:t>
      </w:r>
      <w:proofErr w:type="spellEnd"/>
      <w:r w:rsidRPr="003F35D3">
        <w:rPr>
          <w:sz w:val="24"/>
          <w:szCs w:val="24"/>
        </w:rPr>
        <w:t xml:space="preserve"> </w:t>
      </w:r>
      <w:proofErr w:type="spellStart"/>
      <w:r w:rsidRPr="003F35D3">
        <w:rPr>
          <w:sz w:val="24"/>
          <w:szCs w:val="24"/>
        </w:rPr>
        <w:t>ജീവനും</w:t>
      </w:r>
      <w:proofErr w:type="spellEnd"/>
      <w:r w:rsidRPr="003F35D3">
        <w:rPr>
          <w:sz w:val="24"/>
          <w:szCs w:val="24"/>
        </w:rPr>
        <w:t xml:space="preserve"> </w:t>
      </w:r>
      <w:proofErr w:type="spellStart"/>
      <w:r w:rsidRPr="003F35D3">
        <w:rPr>
          <w:sz w:val="24"/>
          <w:szCs w:val="24"/>
        </w:rPr>
        <w:t>സ്വത്തിനും</w:t>
      </w:r>
      <w:proofErr w:type="spellEnd"/>
      <w:r w:rsidRPr="003F35D3">
        <w:rPr>
          <w:sz w:val="24"/>
          <w:szCs w:val="24"/>
        </w:rPr>
        <w:t xml:space="preserve"> </w:t>
      </w:r>
      <w:proofErr w:type="spellStart"/>
      <w:r w:rsidRPr="003F35D3">
        <w:rPr>
          <w:sz w:val="24"/>
          <w:szCs w:val="24"/>
        </w:rPr>
        <w:t>സംരക്ഷണം</w:t>
      </w:r>
      <w:proofErr w:type="spellEnd"/>
      <w:r w:rsidRPr="003F35D3">
        <w:rPr>
          <w:sz w:val="24"/>
          <w:szCs w:val="24"/>
        </w:rPr>
        <w:t xml:space="preserve"> ഉണ്ടാവുകയില്ല.</w:t>
      </w:r>
    </w:p>
    <w:p w14:paraId="06ACADC5" w14:textId="4977FF1C" w:rsidR="00A03114" w:rsidRPr="003F35D3" w:rsidRDefault="00000000">
      <w:pPr>
        <w:rPr>
          <w:sz w:val="24"/>
          <w:szCs w:val="24"/>
        </w:rPr>
      </w:pPr>
      <w:proofErr w:type="spellStart"/>
      <w:r w:rsidRPr="003F35D3">
        <w:rPr>
          <w:sz w:val="24"/>
          <w:szCs w:val="24"/>
        </w:rPr>
        <w:t>നിർബന്ധിത</w:t>
      </w:r>
      <w:proofErr w:type="spellEnd"/>
      <w:r w:rsidRPr="003F35D3">
        <w:rPr>
          <w:sz w:val="24"/>
          <w:szCs w:val="24"/>
        </w:rPr>
        <w:t xml:space="preserve"> </w:t>
      </w:r>
      <w:proofErr w:type="spellStart"/>
      <w:r w:rsidRPr="003F35D3">
        <w:rPr>
          <w:sz w:val="24"/>
          <w:szCs w:val="24"/>
        </w:rPr>
        <w:t>ചുമതലയി</w:t>
      </w:r>
      <w:proofErr w:type="spellEnd"/>
      <w:r w:rsidRPr="003F35D3">
        <w:rPr>
          <w:sz w:val="24"/>
          <w:szCs w:val="24"/>
        </w:rPr>
        <w:t xml:space="preserve">ൽ </w:t>
      </w:r>
      <w:proofErr w:type="spellStart"/>
      <w:r w:rsidRPr="003F35D3">
        <w:rPr>
          <w:sz w:val="24"/>
          <w:szCs w:val="24"/>
        </w:rPr>
        <w:t>നിന്നു</w:t>
      </w:r>
      <w:proofErr w:type="spellEnd"/>
      <w:r w:rsidRPr="003F35D3">
        <w:rPr>
          <w:sz w:val="24"/>
          <w:szCs w:val="24"/>
        </w:rPr>
        <w:t xml:space="preserve"> </w:t>
      </w:r>
      <w:proofErr w:type="spellStart"/>
      <w:r w:rsidRPr="003F35D3">
        <w:rPr>
          <w:sz w:val="24"/>
          <w:szCs w:val="24"/>
        </w:rPr>
        <w:t>വിവേചനപരമായ</w:t>
      </w:r>
      <w:proofErr w:type="spellEnd"/>
      <w:r w:rsidRPr="003F35D3">
        <w:rPr>
          <w:sz w:val="24"/>
          <w:szCs w:val="24"/>
        </w:rPr>
        <w:t xml:space="preserve"> ചുമതലകൾക്കുള്ള വ്യത്യാസമെന്താണ്? രാഷ്ട്രത്തിന്റെ സാമ്പത്തികസ്ഥിതിക്കനുസരിച്ച് നിർവഹിക്കേണ്ട ചുമതലകളാണ് വിവേചനപരമായ ചുമതല. </w:t>
      </w:r>
      <w:proofErr w:type="spellStart"/>
      <w:r w:rsidRPr="003F35D3">
        <w:rPr>
          <w:sz w:val="24"/>
          <w:szCs w:val="24"/>
        </w:rPr>
        <w:t>വിദ്യാഭ്യാസം</w:t>
      </w:r>
      <w:proofErr w:type="spellEnd"/>
      <w:r w:rsidRPr="003F35D3">
        <w:rPr>
          <w:sz w:val="24"/>
          <w:szCs w:val="24"/>
        </w:rPr>
        <w:t xml:space="preserve">, ആരോഗ്യസംരക്ഷണം </w:t>
      </w:r>
      <w:proofErr w:type="spellStart"/>
      <w:r w:rsidRPr="003F35D3">
        <w:rPr>
          <w:sz w:val="24"/>
          <w:szCs w:val="24"/>
        </w:rPr>
        <w:t>തുടങ്ങി</w:t>
      </w:r>
      <w:proofErr w:type="spellEnd"/>
      <w:r w:rsidRPr="003F35D3">
        <w:rPr>
          <w:sz w:val="24"/>
          <w:szCs w:val="24"/>
        </w:rPr>
        <w:t xml:space="preserve"> </w:t>
      </w:r>
      <w:proofErr w:type="spellStart"/>
      <w:r w:rsidRPr="003F35D3">
        <w:rPr>
          <w:sz w:val="24"/>
          <w:szCs w:val="24"/>
        </w:rPr>
        <w:t>ഇത്തരം</w:t>
      </w:r>
      <w:proofErr w:type="spellEnd"/>
      <w:r w:rsidRPr="003F35D3">
        <w:rPr>
          <w:sz w:val="24"/>
          <w:szCs w:val="24"/>
        </w:rPr>
        <w:t xml:space="preserve"> </w:t>
      </w:r>
      <w:proofErr w:type="spellStart"/>
      <w:r w:rsidRPr="003F35D3">
        <w:rPr>
          <w:sz w:val="24"/>
          <w:szCs w:val="24"/>
        </w:rPr>
        <w:t>ചുമതലകളുടെ</w:t>
      </w:r>
      <w:proofErr w:type="spellEnd"/>
      <w:r w:rsidRPr="003F35D3">
        <w:rPr>
          <w:sz w:val="24"/>
          <w:szCs w:val="24"/>
        </w:rPr>
        <w:t xml:space="preserve"> </w:t>
      </w:r>
      <w:proofErr w:type="spellStart"/>
      <w:r w:rsidRPr="003F35D3">
        <w:rPr>
          <w:sz w:val="24"/>
          <w:szCs w:val="24"/>
        </w:rPr>
        <w:t>നിർവഹണം</w:t>
      </w:r>
      <w:proofErr w:type="spellEnd"/>
      <w:r w:rsidRPr="003F35D3">
        <w:rPr>
          <w:sz w:val="24"/>
          <w:szCs w:val="24"/>
        </w:rPr>
        <w:t xml:space="preserve">, </w:t>
      </w:r>
      <w:proofErr w:type="spellStart"/>
      <w:r w:rsidRPr="003F35D3">
        <w:rPr>
          <w:sz w:val="24"/>
          <w:szCs w:val="24"/>
        </w:rPr>
        <w:t>ജനങ്ങൾക്ക്</w:t>
      </w:r>
      <w:proofErr w:type="spellEnd"/>
      <w:r w:rsidRPr="003F35D3">
        <w:rPr>
          <w:sz w:val="24"/>
          <w:szCs w:val="24"/>
        </w:rPr>
        <w:t xml:space="preserve"> </w:t>
      </w:r>
      <w:proofErr w:type="spellStart"/>
      <w:r w:rsidRPr="003F35D3">
        <w:rPr>
          <w:sz w:val="24"/>
          <w:szCs w:val="24"/>
        </w:rPr>
        <w:t>കൂടുത</w:t>
      </w:r>
      <w:proofErr w:type="spellEnd"/>
      <w:r w:rsidRPr="003F35D3">
        <w:rPr>
          <w:sz w:val="24"/>
          <w:szCs w:val="24"/>
        </w:rPr>
        <w:t xml:space="preserve">ൽ </w:t>
      </w:r>
      <w:proofErr w:type="spellStart"/>
      <w:r w:rsidRPr="003F35D3">
        <w:rPr>
          <w:sz w:val="24"/>
          <w:szCs w:val="24"/>
        </w:rPr>
        <w:t>മെച്ചപ്പെട്ട</w:t>
      </w:r>
      <w:proofErr w:type="spellEnd"/>
      <w:r w:rsidRPr="003F35D3">
        <w:rPr>
          <w:sz w:val="24"/>
          <w:szCs w:val="24"/>
        </w:rPr>
        <w:t xml:space="preserve"> ജീവിതം സാധ്യമാക്കും. </w:t>
      </w:r>
      <w:proofErr w:type="spellStart"/>
      <w:r w:rsidRPr="003F35D3">
        <w:rPr>
          <w:sz w:val="24"/>
          <w:szCs w:val="24"/>
        </w:rPr>
        <w:t>പുരോഗമനപരമായ</w:t>
      </w:r>
      <w:proofErr w:type="spellEnd"/>
      <w:r w:rsidRPr="003F35D3">
        <w:rPr>
          <w:sz w:val="24"/>
          <w:szCs w:val="24"/>
        </w:rPr>
        <w:t xml:space="preserve"> </w:t>
      </w:r>
      <w:proofErr w:type="spellStart"/>
      <w:r w:rsidRPr="003F35D3">
        <w:rPr>
          <w:sz w:val="24"/>
          <w:szCs w:val="24"/>
        </w:rPr>
        <w:t>പ്രവർത്തനങ്ങ</w:t>
      </w:r>
      <w:proofErr w:type="spellEnd"/>
      <w:r w:rsidRPr="003F35D3">
        <w:rPr>
          <w:sz w:val="24"/>
          <w:szCs w:val="24"/>
        </w:rPr>
        <w:t xml:space="preserve">ൾ </w:t>
      </w:r>
      <w:proofErr w:type="spellStart"/>
      <w:r w:rsidRPr="003F35D3">
        <w:rPr>
          <w:sz w:val="24"/>
          <w:szCs w:val="24"/>
        </w:rPr>
        <w:t>ഏറ്റെടുത്ത്</w:t>
      </w:r>
      <w:proofErr w:type="spellEnd"/>
      <w:r w:rsidRPr="003F35D3">
        <w:rPr>
          <w:sz w:val="24"/>
          <w:szCs w:val="24"/>
        </w:rPr>
        <w:t xml:space="preserve"> </w:t>
      </w:r>
      <w:proofErr w:type="spellStart"/>
      <w:r w:rsidRPr="003F35D3">
        <w:rPr>
          <w:sz w:val="24"/>
          <w:szCs w:val="24"/>
        </w:rPr>
        <w:t>നടപ്പാക്കുന്ന</w:t>
      </w:r>
      <w:proofErr w:type="spellEnd"/>
      <w:r w:rsidRPr="003F35D3">
        <w:rPr>
          <w:sz w:val="24"/>
          <w:szCs w:val="24"/>
        </w:rPr>
        <w:t xml:space="preserve"> രാഷ്ട്രത്ത നാം ക്ഷേമരാഷ്ട്രം എന്നു വിളിക്കുന്നു. </w:t>
      </w:r>
      <w:proofErr w:type="spellStart"/>
      <w:r w:rsidRPr="003F35D3">
        <w:rPr>
          <w:sz w:val="24"/>
          <w:szCs w:val="24"/>
        </w:rPr>
        <w:t>രാഷ്ട്രത്തിന്റെ</w:t>
      </w:r>
      <w:proofErr w:type="spellEnd"/>
      <w:r w:rsidRPr="003F35D3">
        <w:rPr>
          <w:sz w:val="24"/>
          <w:szCs w:val="24"/>
        </w:rPr>
        <w:t xml:space="preserve"> </w:t>
      </w:r>
      <w:proofErr w:type="spellStart"/>
      <w:r w:rsidRPr="003F35D3">
        <w:rPr>
          <w:sz w:val="24"/>
          <w:szCs w:val="24"/>
        </w:rPr>
        <w:t>വിവേചനപരമായ</w:t>
      </w:r>
      <w:proofErr w:type="spellEnd"/>
      <w:r w:rsidRPr="003F35D3">
        <w:rPr>
          <w:sz w:val="24"/>
          <w:szCs w:val="24"/>
        </w:rPr>
        <w:t xml:space="preserve"> </w:t>
      </w:r>
      <w:proofErr w:type="spellStart"/>
      <w:r w:rsidRPr="003F35D3">
        <w:rPr>
          <w:sz w:val="24"/>
          <w:szCs w:val="24"/>
        </w:rPr>
        <w:t>ചുമതലകളുടെ</w:t>
      </w:r>
      <w:proofErr w:type="spellEnd"/>
      <w:r w:rsidRPr="003F35D3">
        <w:rPr>
          <w:sz w:val="24"/>
          <w:szCs w:val="24"/>
        </w:rPr>
        <w:t xml:space="preserve"> </w:t>
      </w:r>
      <w:proofErr w:type="spellStart"/>
      <w:r w:rsidRPr="003F35D3">
        <w:rPr>
          <w:sz w:val="24"/>
          <w:szCs w:val="24"/>
        </w:rPr>
        <w:t>പരിധി</w:t>
      </w:r>
      <w:proofErr w:type="spellEnd"/>
      <w:r w:rsidRPr="003F35D3">
        <w:rPr>
          <w:sz w:val="24"/>
          <w:szCs w:val="24"/>
        </w:rPr>
        <w:t xml:space="preserve"> </w:t>
      </w:r>
      <w:proofErr w:type="spellStart"/>
      <w:r w:rsidRPr="003F35D3">
        <w:rPr>
          <w:sz w:val="24"/>
          <w:szCs w:val="24"/>
        </w:rPr>
        <w:t>നിശ്ചയിക്കുക</w:t>
      </w:r>
      <w:proofErr w:type="spellEnd"/>
      <w:r w:rsidRPr="003F35D3">
        <w:rPr>
          <w:sz w:val="24"/>
          <w:szCs w:val="24"/>
        </w:rPr>
        <w:t xml:space="preserve"> സാധ്യമല്ല. </w:t>
      </w:r>
      <w:proofErr w:type="spellStart"/>
      <w:r w:rsidRPr="003F35D3">
        <w:rPr>
          <w:sz w:val="24"/>
          <w:szCs w:val="24"/>
        </w:rPr>
        <w:t>സാങ്കേതികവിദ്യയുടെ</w:t>
      </w:r>
      <w:proofErr w:type="spellEnd"/>
      <w:r w:rsidRPr="003F35D3">
        <w:rPr>
          <w:sz w:val="24"/>
          <w:szCs w:val="24"/>
        </w:rPr>
        <w:t xml:space="preserve"> </w:t>
      </w:r>
      <w:proofErr w:type="spellStart"/>
      <w:r w:rsidRPr="003F35D3">
        <w:rPr>
          <w:sz w:val="24"/>
          <w:szCs w:val="24"/>
        </w:rPr>
        <w:t>വളർച്ചയും</w:t>
      </w:r>
      <w:proofErr w:type="spellEnd"/>
      <w:r w:rsidRPr="003F35D3">
        <w:rPr>
          <w:sz w:val="24"/>
          <w:szCs w:val="24"/>
        </w:rPr>
        <w:t xml:space="preserve"> </w:t>
      </w:r>
      <w:proofErr w:type="spellStart"/>
      <w:r w:rsidRPr="003F35D3">
        <w:rPr>
          <w:sz w:val="24"/>
          <w:szCs w:val="24"/>
        </w:rPr>
        <w:t>മനുഷ്യന്റെ</w:t>
      </w:r>
      <w:proofErr w:type="spellEnd"/>
      <w:r w:rsidRPr="003F35D3">
        <w:rPr>
          <w:sz w:val="24"/>
          <w:szCs w:val="24"/>
        </w:rPr>
        <w:t xml:space="preserve"> </w:t>
      </w:r>
      <w:proofErr w:type="spellStart"/>
      <w:r w:rsidRPr="003F35D3">
        <w:rPr>
          <w:sz w:val="24"/>
          <w:szCs w:val="24"/>
        </w:rPr>
        <w:t>ആവശ്യങ്ങളിലുണ്ടാകുന്ന</w:t>
      </w:r>
      <w:proofErr w:type="spellEnd"/>
      <w:r w:rsidRPr="003F35D3">
        <w:rPr>
          <w:sz w:val="24"/>
          <w:szCs w:val="24"/>
        </w:rPr>
        <w:t xml:space="preserve"> വർധനവും ഈ മേഖലയെ വിപുലപ്പെടുത്തുന്നു.</w:t>
      </w:r>
    </w:p>
    <w:p w14:paraId="4BECF7DC" w14:textId="77777777" w:rsidR="00A03114" w:rsidRPr="003F35D3" w:rsidRDefault="00000000">
      <w:pPr>
        <w:rPr>
          <w:sz w:val="24"/>
          <w:szCs w:val="24"/>
        </w:rPr>
      </w:pPr>
      <w:proofErr w:type="spellStart"/>
      <w:r w:rsidRPr="003F35D3">
        <w:rPr>
          <w:b/>
          <w:sz w:val="24"/>
          <w:szCs w:val="24"/>
        </w:rPr>
        <w:t>രാഷ്ട്രരൂപീകരണ</w:t>
      </w:r>
      <w:proofErr w:type="spellEnd"/>
      <w:r w:rsidRPr="003F35D3">
        <w:rPr>
          <w:b/>
          <w:sz w:val="24"/>
          <w:szCs w:val="24"/>
        </w:rPr>
        <w:t xml:space="preserve"> </w:t>
      </w:r>
      <w:proofErr w:type="spellStart"/>
      <w:r w:rsidRPr="003F35D3">
        <w:rPr>
          <w:b/>
          <w:sz w:val="24"/>
          <w:szCs w:val="24"/>
        </w:rPr>
        <w:t>സിദ്ധാന്തങ്ങ</w:t>
      </w:r>
      <w:proofErr w:type="spellEnd"/>
      <w:r w:rsidRPr="003F35D3">
        <w:rPr>
          <w:b/>
          <w:sz w:val="24"/>
          <w:szCs w:val="24"/>
        </w:rPr>
        <w:t>ൾ</w:t>
      </w:r>
    </w:p>
    <w:p w14:paraId="5CED8319" w14:textId="77777777" w:rsidR="00A03114" w:rsidRPr="003F35D3" w:rsidRDefault="00000000">
      <w:pPr>
        <w:rPr>
          <w:sz w:val="24"/>
          <w:szCs w:val="24"/>
        </w:rPr>
      </w:pPr>
      <w:r w:rsidRPr="003F35D3">
        <w:rPr>
          <w:sz w:val="24"/>
          <w:szCs w:val="24"/>
        </w:rPr>
        <w:t>രാഷ്ട്രം എങ്ങനെ നിലവിൽ വന്നു എന്ന് വിശദമാക്കുന്ന ചില സിദ്ധാന്തങ്ങൾ നിരീക്ഷിക്കൂ.</w:t>
      </w:r>
    </w:p>
    <w:p w14:paraId="1ECB2E33" w14:textId="77777777" w:rsidR="00A03114" w:rsidRPr="003F35D3" w:rsidRDefault="00000000">
      <w:pPr>
        <w:rPr>
          <w:sz w:val="24"/>
          <w:szCs w:val="24"/>
        </w:rPr>
      </w:pPr>
      <w:r w:rsidRPr="003F35D3">
        <w:rPr>
          <w:sz w:val="24"/>
          <w:szCs w:val="24"/>
        </w:rPr>
        <w:t>രാഷ്ട്രരൂപീകരണ സിദ്ധാന്തങ്ങൾ</w:t>
      </w:r>
    </w:p>
    <w:p w14:paraId="7F90C8B2" w14:textId="48568259" w:rsidR="00A03114" w:rsidRPr="003F35D3" w:rsidRDefault="00000000">
      <w:pPr>
        <w:rPr>
          <w:sz w:val="24"/>
          <w:szCs w:val="24"/>
        </w:rPr>
      </w:pPr>
      <w:proofErr w:type="spellStart"/>
      <w:r w:rsidRPr="003F35D3">
        <w:rPr>
          <w:sz w:val="24"/>
          <w:szCs w:val="24"/>
        </w:rPr>
        <w:t>ദൈവദത്ത</w:t>
      </w:r>
      <w:proofErr w:type="spellEnd"/>
      <w:r w:rsidRPr="003F35D3">
        <w:rPr>
          <w:sz w:val="24"/>
          <w:szCs w:val="24"/>
        </w:rPr>
        <w:t xml:space="preserve"> </w:t>
      </w:r>
      <w:proofErr w:type="spellStart"/>
      <w:r w:rsidRPr="003F35D3">
        <w:rPr>
          <w:sz w:val="24"/>
          <w:szCs w:val="24"/>
        </w:rPr>
        <w:t>സിദ്ധാന്തം</w:t>
      </w:r>
      <w:proofErr w:type="spellEnd"/>
      <w:r w:rsidR="00D10224" w:rsidRPr="003F35D3">
        <w:rPr>
          <w:sz w:val="24"/>
          <w:szCs w:val="24"/>
        </w:rPr>
        <w:t>:</w:t>
      </w:r>
    </w:p>
    <w:p w14:paraId="3AE27710" w14:textId="545FAFC7" w:rsidR="00D10224" w:rsidRPr="003F35D3" w:rsidRDefault="00D10224">
      <w:pPr>
        <w:rPr>
          <w:sz w:val="24"/>
          <w:szCs w:val="24"/>
        </w:rPr>
      </w:pPr>
      <w:proofErr w:type="spellStart"/>
      <w:r w:rsidRPr="003F35D3">
        <w:rPr>
          <w:rFonts w:ascii="Nirmala UI" w:hAnsi="Nirmala UI" w:cs="Nirmala UI"/>
          <w:b/>
          <w:sz w:val="24"/>
          <w:szCs w:val="24"/>
        </w:rPr>
        <w:t>രാഷ്ട്രം</w:t>
      </w:r>
      <w:proofErr w:type="spellEnd"/>
      <w:r w:rsidRPr="003F35D3">
        <w:rPr>
          <w:b/>
          <w:sz w:val="24"/>
          <w:szCs w:val="24"/>
        </w:rPr>
        <w:t xml:space="preserve"> </w:t>
      </w:r>
      <w:proofErr w:type="spellStart"/>
      <w:r w:rsidRPr="003F35D3">
        <w:rPr>
          <w:rFonts w:ascii="Nirmala UI" w:hAnsi="Nirmala UI" w:cs="Nirmala UI"/>
          <w:b/>
          <w:sz w:val="24"/>
          <w:szCs w:val="24"/>
        </w:rPr>
        <w:t>ദൈവസൃഷ്ടിയാ</w:t>
      </w:r>
      <w:proofErr w:type="spellEnd"/>
      <w:r w:rsidRPr="003F35D3">
        <w:rPr>
          <w:b/>
          <w:sz w:val="24"/>
          <w:szCs w:val="24"/>
        </w:rPr>
        <w:t xml:space="preserve"> </w:t>
      </w:r>
      <w:proofErr w:type="spellStart"/>
      <w:r w:rsidRPr="003F35D3">
        <w:rPr>
          <w:rFonts w:ascii="Nirmala UI" w:hAnsi="Nirmala UI" w:cs="Nirmala UI"/>
          <w:b/>
          <w:sz w:val="24"/>
          <w:szCs w:val="24"/>
        </w:rPr>
        <w:t>ണ്</w:t>
      </w:r>
      <w:proofErr w:type="spellEnd"/>
      <w:r w:rsidRPr="003F35D3">
        <w:rPr>
          <w:b/>
          <w:sz w:val="24"/>
          <w:szCs w:val="24"/>
        </w:rPr>
        <w:t xml:space="preserve">. </w:t>
      </w:r>
      <w:proofErr w:type="spellStart"/>
      <w:r w:rsidRPr="003F35D3">
        <w:rPr>
          <w:rFonts w:ascii="Nirmala UI" w:hAnsi="Nirmala UI" w:cs="Nirmala UI"/>
          <w:b/>
          <w:sz w:val="24"/>
          <w:szCs w:val="24"/>
        </w:rPr>
        <w:t>രാജാവ്</w:t>
      </w:r>
      <w:proofErr w:type="spellEnd"/>
      <w:r w:rsidRPr="003F35D3">
        <w:rPr>
          <w:b/>
          <w:sz w:val="24"/>
          <w:szCs w:val="24"/>
        </w:rPr>
        <w:t xml:space="preserve"> </w:t>
      </w:r>
      <w:proofErr w:type="spellStart"/>
      <w:r w:rsidRPr="003F35D3">
        <w:rPr>
          <w:rFonts w:ascii="Nirmala UI" w:hAnsi="Nirmala UI" w:cs="Nirmala UI"/>
          <w:b/>
          <w:sz w:val="24"/>
          <w:szCs w:val="24"/>
        </w:rPr>
        <w:t>ദൈവത്തിന്റെ</w:t>
      </w:r>
      <w:proofErr w:type="spellEnd"/>
      <w:r w:rsidRPr="003F35D3">
        <w:rPr>
          <w:b/>
          <w:sz w:val="24"/>
          <w:szCs w:val="24"/>
        </w:rPr>
        <w:t xml:space="preserve"> </w:t>
      </w:r>
      <w:proofErr w:type="spellStart"/>
      <w:r w:rsidRPr="003F35D3">
        <w:rPr>
          <w:rFonts w:ascii="Nirmala UI" w:hAnsi="Nirmala UI" w:cs="Nirmala UI"/>
          <w:b/>
          <w:sz w:val="24"/>
          <w:szCs w:val="24"/>
        </w:rPr>
        <w:t>പ്രതിപുരുഷനാണ്</w:t>
      </w:r>
      <w:proofErr w:type="spellEnd"/>
      <w:r w:rsidRPr="003F35D3">
        <w:rPr>
          <w:b/>
          <w:sz w:val="24"/>
          <w:szCs w:val="24"/>
        </w:rPr>
        <w:t xml:space="preserve">. </w:t>
      </w:r>
      <w:proofErr w:type="spellStart"/>
      <w:r w:rsidRPr="003F35D3">
        <w:rPr>
          <w:rFonts w:ascii="Nirmala UI" w:hAnsi="Nirmala UI" w:cs="Nirmala UI"/>
          <w:b/>
          <w:sz w:val="24"/>
          <w:szCs w:val="24"/>
        </w:rPr>
        <w:t>ദൈവത്തോട്</w:t>
      </w:r>
      <w:proofErr w:type="spellEnd"/>
      <w:r w:rsidRPr="003F35D3">
        <w:rPr>
          <w:b/>
          <w:sz w:val="24"/>
          <w:szCs w:val="24"/>
        </w:rPr>
        <w:t xml:space="preserve"> </w:t>
      </w:r>
      <w:proofErr w:type="spellStart"/>
      <w:r w:rsidRPr="003F35D3">
        <w:rPr>
          <w:rFonts w:ascii="Nirmala UI" w:hAnsi="Nirmala UI" w:cs="Nirmala UI"/>
          <w:b/>
          <w:sz w:val="24"/>
          <w:szCs w:val="24"/>
        </w:rPr>
        <w:t>മാത്രമേ</w:t>
      </w:r>
      <w:proofErr w:type="spellEnd"/>
      <w:r w:rsidRPr="003F35D3">
        <w:rPr>
          <w:b/>
          <w:sz w:val="24"/>
          <w:szCs w:val="24"/>
        </w:rPr>
        <w:t xml:space="preserve"> </w:t>
      </w:r>
      <w:proofErr w:type="spellStart"/>
      <w:r w:rsidRPr="003F35D3">
        <w:rPr>
          <w:rFonts w:ascii="Nirmala UI" w:hAnsi="Nirmala UI" w:cs="Nirmala UI"/>
          <w:b/>
          <w:sz w:val="24"/>
          <w:szCs w:val="24"/>
        </w:rPr>
        <w:t>രാജാവിന്</w:t>
      </w:r>
      <w:proofErr w:type="spellEnd"/>
      <w:r w:rsidRPr="003F35D3">
        <w:rPr>
          <w:b/>
          <w:sz w:val="24"/>
          <w:szCs w:val="24"/>
        </w:rPr>
        <w:t xml:space="preserve"> </w:t>
      </w:r>
      <w:proofErr w:type="spellStart"/>
      <w:r w:rsidRPr="003F35D3">
        <w:rPr>
          <w:rFonts w:ascii="Nirmala UI" w:hAnsi="Nirmala UI" w:cs="Nirmala UI"/>
          <w:b/>
          <w:sz w:val="24"/>
          <w:szCs w:val="24"/>
        </w:rPr>
        <w:t>കടപ്പാടുള്ളൂ</w:t>
      </w:r>
      <w:proofErr w:type="spellEnd"/>
      <w:r w:rsidRPr="003F35D3">
        <w:rPr>
          <w:b/>
          <w:sz w:val="24"/>
          <w:szCs w:val="24"/>
        </w:rPr>
        <w:t>.</w:t>
      </w:r>
    </w:p>
    <w:p w14:paraId="7070535D" w14:textId="39D376D6" w:rsidR="00A03114" w:rsidRPr="003F35D3" w:rsidRDefault="00000000">
      <w:pPr>
        <w:rPr>
          <w:b/>
          <w:sz w:val="24"/>
          <w:szCs w:val="24"/>
        </w:rPr>
      </w:pPr>
      <w:proofErr w:type="spellStart"/>
      <w:r w:rsidRPr="003F35D3">
        <w:rPr>
          <w:b/>
          <w:sz w:val="24"/>
          <w:szCs w:val="24"/>
        </w:rPr>
        <w:t>പരിണാമസിദ്ധാന്തം</w:t>
      </w:r>
      <w:proofErr w:type="spellEnd"/>
      <w:r w:rsidR="00D10224" w:rsidRPr="003F35D3">
        <w:rPr>
          <w:b/>
          <w:sz w:val="24"/>
          <w:szCs w:val="24"/>
        </w:rPr>
        <w:t>:</w:t>
      </w:r>
    </w:p>
    <w:p w14:paraId="0C84F54B" w14:textId="0082B5CE" w:rsidR="00D10224" w:rsidRPr="003F35D3" w:rsidRDefault="00D10224">
      <w:pPr>
        <w:rPr>
          <w:sz w:val="24"/>
          <w:szCs w:val="24"/>
        </w:rPr>
      </w:pPr>
      <w:proofErr w:type="spellStart"/>
      <w:r w:rsidRPr="003F35D3">
        <w:rPr>
          <w:rFonts w:ascii="Nirmala UI" w:hAnsi="Nirmala UI" w:cs="Nirmala UI"/>
          <w:sz w:val="24"/>
          <w:szCs w:val="24"/>
        </w:rPr>
        <w:t>രാഷ്ട്രം</w:t>
      </w:r>
      <w:proofErr w:type="spellEnd"/>
      <w:r w:rsidRPr="003F35D3">
        <w:rPr>
          <w:sz w:val="24"/>
          <w:szCs w:val="24"/>
        </w:rPr>
        <w:t xml:space="preserve"> </w:t>
      </w:r>
      <w:proofErr w:type="spellStart"/>
      <w:r w:rsidRPr="003F35D3">
        <w:rPr>
          <w:rFonts w:ascii="Nirmala UI" w:hAnsi="Nirmala UI" w:cs="Nirmala UI"/>
          <w:sz w:val="24"/>
          <w:szCs w:val="24"/>
        </w:rPr>
        <w:t>ചരിത്രസൃഷ്ടിയാണ്</w:t>
      </w:r>
      <w:proofErr w:type="spellEnd"/>
      <w:r w:rsidRPr="003F35D3">
        <w:rPr>
          <w:sz w:val="24"/>
          <w:szCs w:val="24"/>
        </w:rPr>
        <w:t xml:space="preserve">. </w:t>
      </w:r>
      <w:proofErr w:type="spellStart"/>
      <w:r w:rsidRPr="003F35D3">
        <w:rPr>
          <w:rFonts w:ascii="Nirmala UI" w:hAnsi="Nirmala UI" w:cs="Nirmala UI"/>
          <w:sz w:val="24"/>
          <w:szCs w:val="24"/>
        </w:rPr>
        <w:t>സാമൂഹിക</w:t>
      </w:r>
      <w:proofErr w:type="spellEnd"/>
      <w:r w:rsidRPr="003F35D3">
        <w:rPr>
          <w:sz w:val="24"/>
          <w:szCs w:val="24"/>
        </w:rPr>
        <w:t xml:space="preserve"> </w:t>
      </w:r>
      <w:proofErr w:type="spellStart"/>
      <w:r w:rsidRPr="003F35D3">
        <w:rPr>
          <w:rFonts w:ascii="Nirmala UI" w:hAnsi="Nirmala UI" w:cs="Nirmala UI"/>
          <w:sz w:val="24"/>
          <w:szCs w:val="24"/>
        </w:rPr>
        <w:t>പരിണാമപ്രക്രിയയുടെ</w:t>
      </w:r>
      <w:proofErr w:type="spellEnd"/>
      <w:r w:rsidRPr="003F35D3">
        <w:rPr>
          <w:sz w:val="24"/>
          <w:szCs w:val="24"/>
        </w:rPr>
        <w:t xml:space="preserve"> </w:t>
      </w:r>
      <w:proofErr w:type="spellStart"/>
      <w:r w:rsidRPr="003F35D3">
        <w:rPr>
          <w:rFonts w:ascii="Nirmala UI" w:hAnsi="Nirmala UI" w:cs="Nirmala UI"/>
          <w:sz w:val="24"/>
          <w:szCs w:val="24"/>
        </w:rPr>
        <w:t>ഫലമായി</w:t>
      </w:r>
      <w:proofErr w:type="spellEnd"/>
      <w:r w:rsidRPr="003F35D3">
        <w:rPr>
          <w:sz w:val="24"/>
          <w:szCs w:val="24"/>
        </w:rPr>
        <w:t xml:space="preserve"> </w:t>
      </w:r>
      <w:proofErr w:type="spellStart"/>
      <w:r w:rsidRPr="003F35D3">
        <w:rPr>
          <w:rFonts w:ascii="Nirmala UI" w:hAnsi="Nirmala UI" w:cs="Nirmala UI"/>
          <w:sz w:val="24"/>
          <w:szCs w:val="24"/>
        </w:rPr>
        <w:t>രൂപംകൊണ്ടു</w:t>
      </w:r>
      <w:proofErr w:type="spellEnd"/>
      <w:r w:rsidRPr="003F35D3">
        <w:rPr>
          <w:sz w:val="24"/>
          <w:szCs w:val="24"/>
        </w:rPr>
        <w:t>.</w:t>
      </w:r>
    </w:p>
    <w:p w14:paraId="203B1CFC" w14:textId="31854CF2" w:rsidR="00A03114" w:rsidRPr="003F35D3" w:rsidRDefault="00000000">
      <w:pPr>
        <w:rPr>
          <w:sz w:val="24"/>
          <w:szCs w:val="24"/>
        </w:rPr>
      </w:pPr>
      <w:proofErr w:type="spellStart"/>
      <w:r w:rsidRPr="003F35D3">
        <w:rPr>
          <w:sz w:val="24"/>
          <w:szCs w:val="24"/>
        </w:rPr>
        <w:t>സാമൂഹിക</w:t>
      </w:r>
      <w:proofErr w:type="spellEnd"/>
      <w:r w:rsidRPr="003F35D3">
        <w:rPr>
          <w:sz w:val="24"/>
          <w:szCs w:val="24"/>
        </w:rPr>
        <w:t xml:space="preserve"> </w:t>
      </w:r>
      <w:proofErr w:type="spellStart"/>
      <w:r w:rsidRPr="003F35D3">
        <w:rPr>
          <w:sz w:val="24"/>
          <w:szCs w:val="24"/>
        </w:rPr>
        <w:t>ഉടമ്പടി</w:t>
      </w:r>
      <w:proofErr w:type="spellEnd"/>
      <w:r w:rsidRPr="003F35D3">
        <w:rPr>
          <w:sz w:val="24"/>
          <w:szCs w:val="24"/>
        </w:rPr>
        <w:t xml:space="preserve"> </w:t>
      </w:r>
      <w:proofErr w:type="spellStart"/>
      <w:r w:rsidRPr="003F35D3">
        <w:rPr>
          <w:sz w:val="24"/>
          <w:szCs w:val="24"/>
        </w:rPr>
        <w:t>സിദ്ധാന്തം</w:t>
      </w:r>
      <w:proofErr w:type="spellEnd"/>
      <w:r w:rsidR="00D10224" w:rsidRPr="003F35D3">
        <w:rPr>
          <w:sz w:val="24"/>
          <w:szCs w:val="24"/>
        </w:rPr>
        <w:t>:</w:t>
      </w:r>
    </w:p>
    <w:p w14:paraId="65F0D0A7" w14:textId="4153E97B" w:rsidR="00A03114" w:rsidRPr="003F35D3" w:rsidRDefault="00000000">
      <w:pPr>
        <w:rPr>
          <w:sz w:val="24"/>
          <w:szCs w:val="24"/>
        </w:rPr>
      </w:pPr>
      <w:proofErr w:type="spellStart"/>
      <w:r w:rsidRPr="003F35D3">
        <w:rPr>
          <w:sz w:val="24"/>
          <w:szCs w:val="24"/>
        </w:rPr>
        <w:lastRenderedPageBreak/>
        <w:t>ജനങ്ങ</w:t>
      </w:r>
      <w:proofErr w:type="spellEnd"/>
      <w:r w:rsidRPr="003F35D3">
        <w:rPr>
          <w:sz w:val="24"/>
          <w:szCs w:val="24"/>
        </w:rPr>
        <w:t xml:space="preserve">ൾ </w:t>
      </w:r>
      <w:proofErr w:type="spellStart"/>
      <w:r w:rsidRPr="003F35D3">
        <w:rPr>
          <w:sz w:val="24"/>
          <w:szCs w:val="24"/>
        </w:rPr>
        <w:t>രൂപം</w:t>
      </w:r>
      <w:proofErr w:type="spellEnd"/>
      <w:r w:rsidRPr="003F35D3">
        <w:rPr>
          <w:sz w:val="24"/>
          <w:szCs w:val="24"/>
        </w:rPr>
        <w:t xml:space="preserve"> </w:t>
      </w:r>
      <w:proofErr w:type="spellStart"/>
      <w:r w:rsidRPr="003F35D3">
        <w:rPr>
          <w:sz w:val="24"/>
          <w:szCs w:val="24"/>
        </w:rPr>
        <w:t>നൽകിയ</w:t>
      </w:r>
      <w:proofErr w:type="spellEnd"/>
      <w:r w:rsidRPr="003F35D3">
        <w:rPr>
          <w:sz w:val="24"/>
          <w:szCs w:val="24"/>
        </w:rPr>
        <w:t xml:space="preserve"> </w:t>
      </w:r>
      <w:proofErr w:type="spellStart"/>
      <w:r w:rsidRPr="003F35D3">
        <w:rPr>
          <w:sz w:val="24"/>
          <w:szCs w:val="24"/>
        </w:rPr>
        <w:t>ഒരു</w:t>
      </w:r>
      <w:proofErr w:type="spellEnd"/>
      <w:r w:rsidRPr="003F35D3">
        <w:rPr>
          <w:sz w:val="24"/>
          <w:szCs w:val="24"/>
        </w:rPr>
        <w:t xml:space="preserve"> കരാറിലൂടെ രാഷ്ട്രം നിലവിൽവന്നു. മനുഷ്യന്റെ </w:t>
      </w:r>
      <w:proofErr w:type="spellStart"/>
      <w:r w:rsidRPr="003F35D3">
        <w:rPr>
          <w:sz w:val="24"/>
          <w:szCs w:val="24"/>
        </w:rPr>
        <w:t>ആവശ്യങ്ങ</w:t>
      </w:r>
      <w:proofErr w:type="spellEnd"/>
      <w:r w:rsidRPr="003F35D3">
        <w:rPr>
          <w:sz w:val="24"/>
          <w:szCs w:val="24"/>
        </w:rPr>
        <w:t xml:space="preserve">ൾ </w:t>
      </w:r>
      <w:proofErr w:type="spellStart"/>
      <w:r w:rsidRPr="003F35D3">
        <w:rPr>
          <w:sz w:val="24"/>
          <w:szCs w:val="24"/>
        </w:rPr>
        <w:t>സാക്ഷാൽക്കരിക്കുന്നതിനുവേണ്ടി</w:t>
      </w:r>
      <w:proofErr w:type="spellEnd"/>
      <w:r w:rsidRPr="003F35D3">
        <w:rPr>
          <w:sz w:val="24"/>
          <w:szCs w:val="24"/>
        </w:rPr>
        <w:t xml:space="preserve"> </w:t>
      </w:r>
      <w:proofErr w:type="spellStart"/>
      <w:r w:rsidRPr="003F35D3">
        <w:rPr>
          <w:sz w:val="24"/>
          <w:szCs w:val="24"/>
        </w:rPr>
        <w:t>അവ</w:t>
      </w:r>
      <w:proofErr w:type="spellEnd"/>
      <w:r w:rsidRPr="003F35D3">
        <w:rPr>
          <w:sz w:val="24"/>
          <w:szCs w:val="24"/>
        </w:rPr>
        <w:t xml:space="preserve">ർ </w:t>
      </w:r>
      <w:proofErr w:type="spellStart"/>
      <w:r w:rsidRPr="003F35D3">
        <w:rPr>
          <w:sz w:val="24"/>
          <w:szCs w:val="24"/>
        </w:rPr>
        <w:t>രാഷ്ട്രത്തിന്</w:t>
      </w:r>
      <w:proofErr w:type="spellEnd"/>
      <w:r w:rsidRPr="003F35D3">
        <w:rPr>
          <w:sz w:val="24"/>
          <w:szCs w:val="24"/>
        </w:rPr>
        <w:t xml:space="preserve"> </w:t>
      </w:r>
      <w:proofErr w:type="spellStart"/>
      <w:r w:rsidRPr="003F35D3">
        <w:rPr>
          <w:sz w:val="24"/>
          <w:szCs w:val="24"/>
        </w:rPr>
        <w:t>രൂപം</w:t>
      </w:r>
      <w:proofErr w:type="spellEnd"/>
      <w:r w:rsidRPr="003F35D3">
        <w:rPr>
          <w:sz w:val="24"/>
          <w:szCs w:val="24"/>
        </w:rPr>
        <w:t xml:space="preserve"> </w:t>
      </w:r>
      <w:proofErr w:type="spellStart"/>
      <w:r w:rsidRPr="003F35D3">
        <w:rPr>
          <w:sz w:val="24"/>
          <w:szCs w:val="24"/>
        </w:rPr>
        <w:t>നൽകി</w:t>
      </w:r>
      <w:proofErr w:type="spellEnd"/>
      <w:r w:rsidRPr="003F35D3">
        <w:rPr>
          <w:sz w:val="24"/>
          <w:szCs w:val="24"/>
        </w:rPr>
        <w:t>.</w:t>
      </w:r>
    </w:p>
    <w:p w14:paraId="62817BF8" w14:textId="380058F8" w:rsidR="00A03114" w:rsidRPr="003F35D3" w:rsidRDefault="00000000">
      <w:pPr>
        <w:rPr>
          <w:sz w:val="24"/>
          <w:szCs w:val="24"/>
        </w:rPr>
      </w:pPr>
      <w:proofErr w:type="spellStart"/>
      <w:r w:rsidRPr="003F35D3">
        <w:rPr>
          <w:sz w:val="24"/>
          <w:szCs w:val="24"/>
        </w:rPr>
        <w:t>ശക്തിസിദ്ധാന്തം</w:t>
      </w:r>
      <w:proofErr w:type="spellEnd"/>
      <w:r w:rsidR="00D10224" w:rsidRPr="003F35D3">
        <w:rPr>
          <w:sz w:val="24"/>
          <w:szCs w:val="24"/>
        </w:rPr>
        <w:t>:</w:t>
      </w:r>
    </w:p>
    <w:p w14:paraId="20992638" w14:textId="0792C3F6" w:rsidR="00A03114" w:rsidRPr="003F35D3" w:rsidRDefault="00000000">
      <w:pPr>
        <w:rPr>
          <w:sz w:val="24"/>
          <w:szCs w:val="24"/>
        </w:rPr>
      </w:pPr>
      <w:proofErr w:type="spellStart"/>
      <w:r w:rsidRPr="003F35D3">
        <w:rPr>
          <w:b/>
          <w:sz w:val="24"/>
          <w:szCs w:val="24"/>
        </w:rPr>
        <w:t>ശക്തരായവ</w:t>
      </w:r>
      <w:proofErr w:type="spellEnd"/>
      <w:r w:rsidRPr="003F35D3">
        <w:rPr>
          <w:b/>
          <w:sz w:val="24"/>
          <w:szCs w:val="24"/>
        </w:rPr>
        <w:t xml:space="preserve">ർ </w:t>
      </w:r>
      <w:proofErr w:type="spellStart"/>
      <w:r w:rsidRPr="003F35D3">
        <w:rPr>
          <w:b/>
          <w:sz w:val="24"/>
          <w:szCs w:val="24"/>
        </w:rPr>
        <w:t>ദുർബലരുടെ</w:t>
      </w:r>
      <w:proofErr w:type="spellEnd"/>
      <w:r w:rsidRPr="003F35D3">
        <w:rPr>
          <w:b/>
          <w:sz w:val="24"/>
          <w:szCs w:val="24"/>
        </w:rPr>
        <w:t xml:space="preserve"> </w:t>
      </w:r>
      <w:proofErr w:type="spellStart"/>
      <w:r w:rsidRPr="003F35D3">
        <w:rPr>
          <w:b/>
          <w:sz w:val="24"/>
          <w:szCs w:val="24"/>
        </w:rPr>
        <w:t>മേ</w:t>
      </w:r>
      <w:proofErr w:type="spellEnd"/>
      <w:r w:rsidRPr="003F35D3">
        <w:rPr>
          <w:b/>
          <w:sz w:val="24"/>
          <w:szCs w:val="24"/>
        </w:rPr>
        <w:t xml:space="preserve">ൽ </w:t>
      </w:r>
      <w:proofErr w:type="spellStart"/>
      <w:r w:rsidRPr="003F35D3">
        <w:rPr>
          <w:b/>
          <w:sz w:val="24"/>
          <w:szCs w:val="24"/>
        </w:rPr>
        <w:t>ആധിപത്യം</w:t>
      </w:r>
      <w:proofErr w:type="spellEnd"/>
      <w:r w:rsidR="00D10224" w:rsidRPr="003F35D3">
        <w:rPr>
          <w:sz w:val="24"/>
          <w:szCs w:val="24"/>
        </w:rPr>
        <w:t xml:space="preserve"> </w:t>
      </w:r>
      <w:proofErr w:type="spellStart"/>
      <w:r w:rsidRPr="003F35D3">
        <w:rPr>
          <w:sz w:val="24"/>
          <w:szCs w:val="24"/>
        </w:rPr>
        <w:t>രാഷ്ട്രം</w:t>
      </w:r>
      <w:proofErr w:type="spellEnd"/>
      <w:r w:rsidRPr="003F35D3">
        <w:rPr>
          <w:sz w:val="24"/>
          <w:szCs w:val="24"/>
        </w:rPr>
        <w:t xml:space="preserve"> </w:t>
      </w:r>
      <w:proofErr w:type="spellStart"/>
      <w:r w:rsidRPr="003F35D3">
        <w:rPr>
          <w:sz w:val="24"/>
          <w:szCs w:val="24"/>
        </w:rPr>
        <w:t>രൂപീകരിക്കപ്പെ</w:t>
      </w:r>
      <w:r w:rsidR="00D10224" w:rsidRPr="003F35D3">
        <w:rPr>
          <w:rFonts w:ascii="Nirmala UI" w:hAnsi="Nirmala UI" w:cs="Nirmala UI"/>
          <w:sz w:val="24"/>
          <w:szCs w:val="24"/>
        </w:rPr>
        <w:t>ട്ടു</w:t>
      </w:r>
      <w:proofErr w:type="spellEnd"/>
      <w:r w:rsidR="00D10224" w:rsidRPr="003F35D3">
        <w:rPr>
          <w:rFonts w:ascii="Nirmala UI" w:hAnsi="Nirmala UI" w:cs="Nirmala UI"/>
          <w:sz w:val="24"/>
          <w:szCs w:val="24"/>
        </w:rPr>
        <w:t xml:space="preserve">. </w:t>
      </w:r>
    </w:p>
    <w:p w14:paraId="17A62E4A" w14:textId="5E357DEB" w:rsidR="00A03114" w:rsidRPr="003F35D3" w:rsidRDefault="00000000">
      <w:pPr>
        <w:rPr>
          <w:sz w:val="24"/>
          <w:szCs w:val="24"/>
        </w:rPr>
      </w:pPr>
      <w:proofErr w:type="spellStart"/>
      <w:r w:rsidRPr="003F35D3">
        <w:rPr>
          <w:sz w:val="24"/>
          <w:szCs w:val="24"/>
        </w:rPr>
        <w:t>മുകളി</w:t>
      </w:r>
      <w:proofErr w:type="spellEnd"/>
      <w:r w:rsidRPr="003F35D3">
        <w:rPr>
          <w:sz w:val="24"/>
          <w:szCs w:val="24"/>
        </w:rPr>
        <w:t xml:space="preserve">ൽ </w:t>
      </w:r>
      <w:proofErr w:type="spellStart"/>
      <w:r w:rsidRPr="003F35D3">
        <w:rPr>
          <w:sz w:val="24"/>
          <w:szCs w:val="24"/>
        </w:rPr>
        <w:t>നൽകിയിരിക്കുന്നവയി</w:t>
      </w:r>
      <w:proofErr w:type="spellEnd"/>
      <w:r w:rsidRPr="003F35D3">
        <w:rPr>
          <w:sz w:val="24"/>
          <w:szCs w:val="24"/>
        </w:rPr>
        <w:t xml:space="preserve">ൽ </w:t>
      </w:r>
      <w:proofErr w:type="spellStart"/>
      <w:r w:rsidRPr="003F35D3">
        <w:rPr>
          <w:sz w:val="24"/>
          <w:szCs w:val="24"/>
        </w:rPr>
        <w:t>ഏറ്റവും</w:t>
      </w:r>
      <w:proofErr w:type="spellEnd"/>
      <w:r w:rsidRPr="003F35D3">
        <w:rPr>
          <w:sz w:val="24"/>
          <w:szCs w:val="24"/>
        </w:rPr>
        <w:t xml:space="preserve"> </w:t>
      </w:r>
      <w:proofErr w:type="spellStart"/>
      <w:r w:rsidRPr="003F35D3">
        <w:rPr>
          <w:sz w:val="24"/>
          <w:szCs w:val="24"/>
        </w:rPr>
        <w:t>സ്വീകാര്യമായത്</w:t>
      </w:r>
      <w:proofErr w:type="spellEnd"/>
      <w:r w:rsidRPr="003F35D3">
        <w:rPr>
          <w:sz w:val="24"/>
          <w:szCs w:val="24"/>
        </w:rPr>
        <w:t xml:space="preserve"> </w:t>
      </w:r>
      <w:proofErr w:type="spellStart"/>
      <w:r w:rsidRPr="003F35D3">
        <w:rPr>
          <w:sz w:val="24"/>
          <w:szCs w:val="24"/>
        </w:rPr>
        <w:t>പരിണാമ</w:t>
      </w:r>
      <w:proofErr w:type="spellEnd"/>
      <w:r w:rsidRPr="003F35D3">
        <w:rPr>
          <w:sz w:val="24"/>
          <w:szCs w:val="24"/>
        </w:rPr>
        <w:t xml:space="preserve"> </w:t>
      </w:r>
      <w:proofErr w:type="spellStart"/>
      <w:r w:rsidRPr="003F35D3">
        <w:rPr>
          <w:sz w:val="24"/>
          <w:szCs w:val="24"/>
        </w:rPr>
        <w:t>സിദ്ധാന്തമാണ്</w:t>
      </w:r>
      <w:proofErr w:type="spellEnd"/>
      <w:r w:rsidRPr="003F35D3">
        <w:rPr>
          <w:sz w:val="24"/>
          <w:szCs w:val="24"/>
        </w:rPr>
        <w:t xml:space="preserve">. വിവിധ സാഹചര്യങ്ങളുടെ സ്വാധീന ഫലമായി രാഷ്ട്രം രൂപം </w:t>
      </w:r>
      <w:proofErr w:type="spellStart"/>
      <w:r w:rsidRPr="003F35D3">
        <w:rPr>
          <w:sz w:val="24"/>
          <w:szCs w:val="24"/>
        </w:rPr>
        <w:t>കൊള്ളുകയും</w:t>
      </w:r>
      <w:proofErr w:type="spellEnd"/>
      <w:r w:rsidRPr="003F35D3">
        <w:rPr>
          <w:sz w:val="24"/>
          <w:szCs w:val="24"/>
        </w:rPr>
        <w:t xml:space="preserve"> വിവിധ </w:t>
      </w:r>
      <w:proofErr w:type="spellStart"/>
      <w:r w:rsidRPr="003F35D3">
        <w:rPr>
          <w:sz w:val="24"/>
          <w:szCs w:val="24"/>
        </w:rPr>
        <w:t>വികാസപരിണാമങ്ങളിലൂടെ</w:t>
      </w:r>
      <w:proofErr w:type="spellEnd"/>
      <w:r w:rsidRPr="003F35D3">
        <w:rPr>
          <w:sz w:val="24"/>
          <w:szCs w:val="24"/>
        </w:rPr>
        <w:t xml:space="preserve"> </w:t>
      </w:r>
      <w:proofErr w:type="spellStart"/>
      <w:r w:rsidRPr="003F35D3">
        <w:rPr>
          <w:sz w:val="24"/>
          <w:szCs w:val="24"/>
        </w:rPr>
        <w:t>ഇന്നത്തെ</w:t>
      </w:r>
      <w:proofErr w:type="spellEnd"/>
      <w:r w:rsidRPr="003F35D3">
        <w:rPr>
          <w:sz w:val="24"/>
          <w:szCs w:val="24"/>
        </w:rPr>
        <w:t xml:space="preserve"> </w:t>
      </w:r>
      <w:proofErr w:type="spellStart"/>
      <w:r w:rsidRPr="003F35D3">
        <w:rPr>
          <w:sz w:val="24"/>
          <w:szCs w:val="24"/>
        </w:rPr>
        <w:t>രൂപത്തി</w:t>
      </w:r>
      <w:proofErr w:type="spellEnd"/>
      <w:r w:rsidRPr="003F35D3">
        <w:rPr>
          <w:sz w:val="24"/>
          <w:szCs w:val="24"/>
        </w:rPr>
        <w:t xml:space="preserve">ൽ </w:t>
      </w:r>
      <w:proofErr w:type="spellStart"/>
      <w:r w:rsidRPr="003F35D3">
        <w:rPr>
          <w:sz w:val="24"/>
          <w:szCs w:val="24"/>
        </w:rPr>
        <w:t>എത്തുകയും</w:t>
      </w:r>
      <w:proofErr w:type="spellEnd"/>
      <w:r w:rsidRPr="003F35D3">
        <w:rPr>
          <w:sz w:val="24"/>
          <w:szCs w:val="24"/>
        </w:rPr>
        <w:t xml:space="preserve"> </w:t>
      </w:r>
      <w:proofErr w:type="spellStart"/>
      <w:r w:rsidRPr="003F35D3">
        <w:rPr>
          <w:sz w:val="24"/>
          <w:szCs w:val="24"/>
        </w:rPr>
        <w:t>ചെയ്തു</w:t>
      </w:r>
      <w:proofErr w:type="spellEnd"/>
      <w:r w:rsidRPr="003F35D3">
        <w:rPr>
          <w:sz w:val="24"/>
          <w:szCs w:val="24"/>
        </w:rPr>
        <w:t xml:space="preserve"> </w:t>
      </w:r>
      <w:proofErr w:type="spellStart"/>
      <w:r w:rsidRPr="003F35D3">
        <w:rPr>
          <w:sz w:val="24"/>
          <w:szCs w:val="24"/>
        </w:rPr>
        <w:t>എന്ന്</w:t>
      </w:r>
      <w:proofErr w:type="spellEnd"/>
      <w:r w:rsidRPr="003F35D3">
        <w:rPr>
          <w:sz w:val="24"/>
          <w:szCs w:val="24"/>
        </w:rPr>
        <w:t xml:space="preserve"> ഈ സിദ്ധാന്തം വ്യക്തമാക്കുന്നു. </w:t>
      </w:r>
      <w:proofErr w:type="spellStart"/>
      <w:r w:rsidRPr="003F35D3">
        <w:rPr>
          <w:sz w:val="24"/>
          <w:szCs w:val="24"/>
        </w:rPr>
        <w:t>ഗോത്രം</w:t>
      </w:r>
      <w:proofErr w:type="spellEnd"/>
      <w:r w:rsidRPr="003F35D3">
        <w:rPr>
          <w:sz w:val="24"/>
          <w:szCs w:val="24"/>
        </w:rPr>
        <w:t xml:space="preserve">, </w:t>
      </w:r>
      <w:proofErr w:type="spellStart"/>
      <w:r w:rsidRPr="003F35D3">
        <w:rPr>
          <w:sz w:val="24"/>
          <w:szCs w:val="24"/>
        </w:rPr>
        <w:t>ഗോത്രഭരണം</w:t>
      </w:r>
      <w:proofErr w:type="spellEnd"/>
      <w:r w:rsidRPr="003F35D3">
        <w:rPr>
          <w:sz w:val="24"/>
          <w:szCs w:val="24"/>
        </w:rPr>
        <w:t xml:space="preserve"> </w:t>
      </w:r>
      <w:proofErr w:type="spellStart"/>
      <w:r w:rsidRPr="003F35D3">
        <w:rPr>
          <w:sz w:val="24"/>
          <w:szCs w:val="24"/>
        </w:rPr>
        <w:t>എന്നിവയി</w:t>
      </w:r>
      <w:proofErr w:type="spellEnd"/>
      <w:r w:rsidRPr="003F35D3">
        <w:rPr>
          <w:sz w:val="24"/>
          <w:szCs w:val="24"/>
        </w:rPr>
        <w:t xml:space="preserve">ൽ </w:t>
      </w:r>
      <w:proofErr w:type="spellStart"/>
      <w:r w:rsidRPr="003F35D3">
        <w:rPr>
          <w:sz w:val="24"/>
          <w:szCs w:val="24"/>
        </w:rPr>
        <w:t>തുടങ്ങി</w:t>
      </w:r>
      <w:proofErr w:type="spellEnd"/>
      <w:r w:rsidRPr="003F35D3">
        <w:rPr>
          <w:sz w:val="24"/>
          <w:szCs w:val="24"/>
        </w:rPr>
        <w:t xml:space="preserve"> </w:t>
      </w:r>
      <w:proofErr w:type="spellStart"/>
      <w:r w:rsidRPr="003F35D3">
        <w:rPr>
          <w:sz w:val="24"/>
          <w:szCs w:val="24"/>
        </w:rPr>
        <w:t>നഗരരാഷ്ട്രം</w:t>
      </w:r>
      <w:proofErr w:type="spellEnd"/>
      <w:r w:rsidRPr="003F35D3">
        <w:rPr>
          <w:sz w:val="24"/>
          <w:szCs w:val="24"/>
        </w:rPr>
        <w:t xml:space="preserve">, സാമ്രാജ്യത്വരാഷ്ട്രങ്ങൾ, ഫ്യൂഡൽ രാഷ്ട്രം എന്നിങ്ങനെ വ്യത്യസ്ത രൂപത്തിൽ രാഷ്ട്രം നിലനിന്നിരുന്നു. ഇന്ന് രാഷ്ട്രങ്ങൾ പൊതുവെ ദേശരാഷ്ട്രം (Nation State) </w:t>
      </w:r>
      <w:proofErr w:type="spellStart"/>
      <w:r w:rsidRPr="003F35D3">
        <w:rPr>
          <w:sz w:val="24"/>
          <w:szCs w:val="24"/>
        </w:rPr>
        <w:t>എന്നാണ്</w:t>
      </w:r>
      <w:proofErr w:type="spellEnd"/>
      <w:r w:rsidRPr="003F35D3">
        <w:rPr>
          <w:sz w:val="24"/>
          <w:szCs w:val="24"/>
        </w:rPr>
        <w:t xml:space="preserve"> </w:t>
      </w:r>
      <w:proofErr w:type="spellStart"/>
      <w:r w:rsidRPr="003F35D3">
        <w:rPr>
          <w:sz w:val="24"/>
          <w:szCs w:val="24"/>
        </w:rPr>
        <w:t>അറിയപ്പെടുന്നത്</w:t>
      </w:r>
      <w:proofErr w:type="spellEnd"/>
      <w:r w:rsidRPr="003F35D3">
        <w:rPr>
          <w:sz w:val="24"/>
          <w:szCs w:val="24"/>
        </w:rPr>
        <w:t xml:space="preserve">. പൊതുവായ ദേശീയ </w:t>
      </w:r>
      <w:proofErr w:type="spellStart"/>
      <w:r w:rsidRPr="003F35D3">
        <w:rPr>
          <w:sz w:val="24"/>
          <w:szCs w:val="24"/>
        </w:rPr>
        <w:t>കാഴ്ചപ്പാടിനെ</w:t>
      </w:r>
      <w:proofErr w:type="spellEnd"/>
      <w:r w:rsidRPr="003F35D3">
        <w:rPr>
          <w:sz w:val="24"/>
          <w:szCs w:val="24"/>
        </w:rPr>
        <w:t xml:space="preserve"> </w:t>
      </w:r>
      <w:proofErr w:type="spellStart"/>
      <w:r w:rsidRPr="003F35D3">
        <w:rPr>
          <w:sz w:val="24"/>
          <w:szCs w:val="24"/>
        </w:rPr>
        <w:t>അടിസ്ഥാനമാക്കി</w:t>
      </w:r>
      <w:proofErr w:type="spellEnd"/>
      <w:r w:rsidRPr="003F35D3">
        <w:rPr>
          <w:sz w:val="24"/>
          <w:szCs w:val="24"/>
        </w:rPr>
        <w:t xml:space="preserve"> </w:t>
      </w:r>
      <w:proofErr w:type="spellStart"/>
      <w:r w:rsidRPr="003F35D3">
        <w:rPr>
          <w:sz w:val="24"/>
          <w:szCs w:val="24"/>
        </w:rPr>
        <w:t>രൂപം</w:t>
      </w:r>
      <w:proofErr w:type="spellEnd"/>
      <w:r w:rsidRPr="003F35D3">
        <w:rPr>
          <w:sz w:val="24"/>
          <w:szCs w:val="24"/>
        </w:rPr>
        <w:t xml:space="preserve"> </w:t>
      </w:r>
      <w:proofErr w:type="spellStart"/>
      <w:r w:rsidRPr="003F35D3">
        <w:rPr>
          <w:sz w:val="24"/>
          <w:szCs w:val="24"/>
        </w:rPr>
        <w:t>കൊള്ളുന്നതിനാലാണ്</w:t>
      </w:r>
      <w:proofErr w:type="spellEnd"/>
      <w:r w:rsidRPr="003F35D3">
        <w:rPr>
          <w:sz w:val="24"/>
          <w:szCs w:val="24"/>
        </w:rPr>
        <w:t xml:space="preserve"> </w:t>
      </w:r>
      <w:proofErr w:type="spellStart"/>
      <w:r w:rsidRPr="003F35D3">
        <w:rPr>
          <w:sz w:val="24"/>
          <w:szCs w:val="24"/>
        </w:rPr>
        <w:t>ഇവയെ</w:t>
      </w:r>
      <w:proofErr w:type="spellEnd"/>
      <w:r w:rsidRPr="003F35D3">
        <w:rPr>
          <w:sz w:val="24"/>
          <w:szCs w:val="24"/>
        </w:rPr>
        <w:t xml:space="preserve"> </w:t>
      </w:r>
      <w:proofErr w:type="spellStart"/>
      <w:r w:rsidRPr="003F35D3">
        <w:rPr>
          <w:sz w:val="24"/>
          <w:szCs w:val="24"/>
        </w:rPr>
        <w:t>ദേശരാഷ്ട്രം</w:t>
      </w:r>
      <w:proofErr w:type="spellEnd"/>
      <w:r w:rsidRPr="003F35D3">
        <w:rPr>
          <w:sz w:val="24"/>
          <w:szCs w:val="24"/>
        </w:rPr>
        <w:t xml:space="preserve"> </w:t>
      </w:r>
      <w:proofErr w:type="spellStart"/>
      <w:r w:rsidRPr="003F35D3">
        <w:rPr>
          <w:sz w:val="24"/>
          <w:szCs w:val="24"/>
        </w:rPr>
        <w:t>എന്നു</w:t>
      </w:r>
      <w:proofErr w:type="spellEnd"/>
      <w:r w:rsidRPr="003F35D3">
        <w:rPr>
          <w:sz w:val="24"/>
          <w:szCs w:val="24"/>
        </w:rPr>
        <w:t xml:space="preserve"> വിളിക്കുന്നത്.</w:t>
      </w:r>
    </w:p>
    <w:p w14:paraId="5D4A920A" w14:textId="77777777" w:rsidR="00A03114" w:rsidRPr="003F35D3" w:rsidRDefault="00000000">
      <w:pPr>
        <w:rPr>
          <w:sz w:val="24"/>
          <w:szCs w:val="24"/>
        </w:rPr>
      </w:pPr>
      <w:r w:rsidRPr="003F35D3">
        <w:rPr>
          <w:sz w:val="24"/>
          <w:szCs w:val="24"/>
        </w:rPr>
        <w:t>രാഷ്ട്രവും പൗരനും</w:t>
      </w:r>
    </w:p>
    <w:p w14:paraId="68E19860" w14:textId="1797394B" w:rsidR="00A03114" w:rsidRPr="003F35D3" w:rsidRDefault="00000000">
      <w:pPr>
        <w:rPr>
          <w:sz w:val="24"/>
          <w:szCs w:val="24"/>
        </w:rPr>
      </w:pPr>
      <w:r w:rsidRPr="003F35D3">
        <w:rPr>
          <w:sz w:val="24"/>
          <w:szCs w:val="24"/>
        </w:rPr>
        <w:t xml:space="preserve">രാഷ്ട്രരൂപീകരണത്തിന് ജനങ്ങൾ അനിവാര്യമാണെന്ന് മുമ്പു നമ്മൾ ചർച്ചചെയ്തല്ലോ. </w:t>
      </w:r>
      <w:proofErr w:type="spellStart"/>
      <w:r w:rsidRPr="003F35D3">
        <w:rPr>
          <w:sz w:val="24"/>
          <w:szCs w:val="24"/>
        </w:rPr>
        <w:t>പാസ്പോർട്ട്</w:t>
      </w:r>
      <w:proofErr w:type="spellEnd"/>
      <w:r w:rsidRPr="003F35D3">
        <w:rPr>
          <w:sz w:val="24"/>
          <w:szCs w:val="24"/>
        </w:rPr>
        <w:t xml:space="preserve">, </w:t>
      </w:r>
      <w:proofErr w:type="spellStart"/>
      <w:r w:rsidRPr="003F35D3">
        <w:rPr>
          <w:sz w:val="24"/>
          <w:szCs w:val="24"/>
        </w:rPr>
        <w:t>ജനനസർട്ടിഫിക്കറ്റ്</w:t>
      </w:r>
      <w:proofErr w:type="spellEnd"/>
      <w:r w:rsidRPr="003F35D3">
        <w:rPr>
          <w:sz w:val="24"/>
          <w:szCs w:val="24"/>
        </w:rPr>
        <w:t xml:space="preserve"> </w:t>
      </w:r>
      <w:proofErr w:type="spellStart"/>
      <w:r w:rsidRPr="003F35D3">
        <w:rPr>
          <w:sz w:val="24"/>
          <w:szCs w:val="24"/>
        </w:rPr>
        <w:t>തുടങ്ങിയവയി</w:t>
      </w:r>
      <w:proofErr w:type="spellEnd"/>
      <w:r w:rsidRPr="003F35D3">
        <w:rPr>
          <w:sz w:val="24"/>
          <w:szCs w:val="24"/>
        </w:rPr>
        <w:t xml:space="preserve">ൽ </w:t>
      </w:r>
      <w:proofErr w:type="spellStart"/>
      <w:r w:rsidRPr="003F35D3">
        <w:rPr>
          <w:sz w:val="24"/>
          <w:szCs w:val="24"/>
        </w:rPr>
        <w:t>ദേശീയത</w:t>
      </w:r>
      <w:proofErr w:type="spellEnd"/>
      <w:r w:rsidRPr="003F35D3">
        <w:rPr>
          <w:sz w:val="24"/>
          <w:szCs w:val="24"/>
        </w:rPr>
        <w:t xml:space="preserve"> രേഖപ്പെടുത്താറുണ്ട്. ഒരു വ്യക്തിയുടെ </w:t>
      </w:r>
      <w:proofErr w:type="spellStart"/>
      <w:r w:rsidRPr="003F35D3">
        <w:rPr>
          <w:sz w:val="24"/>
          <w:szCs w:val="24"/>
        </w:rPr>
        <w:t>പൗരത്വം</w:t>
      </w:r>
      <w:proofErr w:type="spellEnd"/>
      <w:r w:rsidRPr="003F35D3">
        <w:rPr>
          <w:sz w:val="24"/>
          <w:szCs w:val="24"/>
        </w:rPr>
        <w:t xml:space="preserve"> </w:t>
      </w:r>
      <w:proofErr w:type="spellStart"/>
      <w:r w:rsidRPr="003F35D3">
        <w:rPr>
          <w:sz w:val="24"/>
          <w:szCs w:val="24"/>
        </w:rPr>
        <w:t>ഏതാണെന്ന്</w:t>
      </w:r>
      <w:proofErr w:type="spellEnd"/>
      <w:r w:rsidRPr="003F35D3">
        <w:rPr>
          <w:sz w:val="24"/>
          <w:szCs w:val="24"/>
        </w:rPr>
        <w:t xml:space="preserve"> </w:t>
      </w:r>
      <w:proofErr w:type="spellStart"/>
      <w:r w:rsidRPr="003F35D3">
        <w:rPr>
          <w:sz w:val="24"/>
          <w:szCs w:val="24"/>
        </w:rPr>
        <w:t>ഇതു</w:t>
      </w:r>
      <w:proofErr w:type="spellEnd"/>
      <w:r w:rsidRPr="003F35D3">
        <w:rPr>
          <w:sz w:val="24"/>
          <w:szCs w:val="24"/>
        </w:rPr>
        <w:t xml:space="preserve"> </w:t>
      </w:r>
      <w:proofErr w:type="spellStart"/>
      <w:r w:rsidRPr="003F35D3">
        <w:rPr>
          <w:sz w:val="24"/>
          <w:szCs w:val="24"/>
        </w:rPr>
        <w:t>വ്യക്തമാക്കുന്നു</w:t>
      </w:r>
      <w:proofErr w:type="spellEnd"/>
      <w:r w:rsidRPr="003F35D3">
        <w:rPr>
          <w:sz w:val="24"/>
          <w:szCs w:val="24"/>
        </w:rPr>
        <w:t>.</w:t>
      </w:r>
    </w:p>
    <w:p w14:paraId="319F87AC" w14:textId="77777777" w:rsidR="00A03114" w:rsidRPr="003F35D3" w:rsidRDefault="00000000">
      <w:pPr>
        <w:rPr>
          <w:sz w:val="24"/>
          <w:szCs w:val="24"/>
        </w:rPr>
      </w:pPr>
      <w:r w:rsidRPr="003F35D3">
        <w:rPr>
          <w:b/>
          <w:sz w:val="24"/>
          <w:szCs w:val="24"/>
        </w:rPr>
        <w:t>പൗരത്വം</w:t>
      </w:r>
    </w:p>
    <w:p w14:paraId="2851F1E6" w14:textId="1F7DA340" w:rsidR="00A03114" w:rsidRPr="003F35D3" w:rsidRDefault="00A03114">
      <w:pPr>
        <w:rPr>
          <w:sz w:val="24"/>
          <w:szCs w:val="24"/>
        </w:rPr>
      </w:pPr>
    </w:p>
    <w:p w14:paraId="630E9AD8" w14:textId="77777777" w:rsidR="00D10224" w:rsidRPr="003F35D3" w:rsidRDefault="00000000">
      <w:pPr>
        <w:rPr>
          <w:sz w:val="24"/>
          <w:szCs w:val="24"/>
        </w:rPr>
      </w:pPr>
      <w:r w:rsidRPr="003F35D3">
        <w:rPr>
          <w:sz w:val="24"/>
          <w:szCs w:val="24"/>
        </w:rPr>
        <w:t xml:space="preserve">ഒരു രാഷ്ട്രത്തിന്റെ നിയമനിർമാണ നടപടികളിലും നിതിനിർവഹണത്തിലും </w:t>
      </w:r>
      <w:proofErr w:type="spellStart"/>
      <w:r w:rsidRPr="003F35D3">
        <w:rPr>
          <w:sz w:val="24"/>
          <w:szCs w:val="24"/>
        </w:rPr>
        <w:t>പങ്കെടുക്കാ</w:t>
      </w:r>
      <w:proofErr w:type="spellEnd"/>
      <w:r w:rsidRPr="003F35D3">
        <w:rPr>
          <w:sz w:val="24"/>
          <w:szCs w:val="24"/>
        </w:rPr>
        <w:t xml:space="preserve">ൻ </w:t>
      </w:r>
      <w:proofErr w:type="spellStart"/>
      <w:r w:rsidRPr="003F35D3">
        <w:rPr>
          <w:sz w:val="24"/>
          <w:szCs w:val="24"/>
        </w:rPr>
        <w:t>അധികാരമുള്ള</w:t>
      </w:r>
      <w:proofErr w:type="spellEnd"/>
      <w:r w:rsidRPr="003F35D3">
        <w:rPr>
          <w:sz w:val="24"/>
          <w:szCs w:val="24"/>
        </w:rPr>
        <w:t xml:space="preserve"> </w:t>
      </w:r>
      <w:proofErr w:type="spellStart"/>
      <w:r w:rsidRPr="003F35D3">
        <w:rPr>
          <w:sz w:val="24"/>
          <w:szCs w:val="24"/>
        </w:rPr>
        <w:t>ഏതു</w:t>
      </w:r>
      <w:proofErr w:type="spellEnd"/>
      <w:r w:rsidRPr="003F35D3">
        <w:rPr>
          <w:sz w:val="24"/>
          <w:szCs w:val="24"/>
        </w:rPr>
        <w:t xml:space="preserve"> </w:t>
      </w:r>
      <w:proofErr w:type="spellStart"/>
      <w:r w:rsidRPr="003F35D3">
        <w:rPr>
          <w:sz w:val="24"/>
          <w:szCs w:val="24"/>
        </w:rPr>
        <w:t>വ്യക്തിയെയും</w:t>
      </w:r>
      <w:proofErr w:type="spellEnd"/>
      <w:r w:rsidR="00D10224" w:rsidRPr="003F35D3">
        <w:rPr>
          <w:sz w:val="24"/>
          <w:szCs w:val="24"/>
        </w:rPr>
        <w:t xml:space="preserve"> </w:t>
      </w:r>
      <w:r w:rsidRPr="003F35D3">
        <w:rPr>
          <w:sz w:val="24"/>
          <w:szCs w:val="24"/>
        </w:rPr>
        <w:t xml:space="preserve">ആ </w:t>
      </w:r>
      <w:proofErr w:type="spellStart"/>
      <w:r w:rsidRPr="003F35D3">
        <w:rPr>
          <w:sz w:val="24"/>
          <w:szCs w:val="24"/>
        </w:rPr>
        <w:t>രാഷ്ട്രത്തിലെ</w:t>
      </w:r>
      <w:proofErr w:type="spellEnd"/>
      <w:r w:rsidRPr="003F35D3">
        <w:rPr>
          <w:sz w:val="24"/>
          <w:szCs w:val="24"/>
        </w:rPr>
        <w:t xml:space="preserve"> </w:t>
      </w:r>
      <w:proofErr w:type="spellStart"/>
      <w:r w:rsidRPr="003F35D3">
        <w:rPr>
          <w:sz w:val="24"/>
          <w:szCs w:val="24"/>
        </w:rPr>
        <w:t>പൗര</w:t>
      </w:r>
      <w:proofErr w:type="spellEnd"/>
      <w:r w:rsidRPr="003F35D3">
        <w:rPr>
          <w:sz w:val="24"/>
          <w:szCs w:val="24"/>
        </w:rPr>
        <w:t xml:space="preserve">ൻ </w:t>
      </w:r>
      <w:proofErr w:type="spellStart"/>
      <w:r w:rsidRPr="003F35D3">
        <w:rPr>
          <w:sz w:val="24"/>
          <w:szCs w:val="24"/>
        </w:rPr>
        <w:t>എന്ന്</w:t>
      </w:r>
      <w:proofErr w:type="spellEnd"/>
      <w:r w:rsidRPr="003F35D3">
        <w:rPr>
          <w:sz w:val="24"/>
          <w:szCs w:val="24"/>
        </w:rPr>
        <w:t xml:space="preserve"> </w:t>
      </w:r>
      <w:proofErr w:type="spellStart"/>
      <w:r w:rsidRPr="003F35D3">
        <w:rPr>
          <w:sz w:val="24"/>
          <w:szCs w:val="24"/>
        </w:rPr>
        <w:t>വിളിക്കാം</w:t>
      </w:r>
      <w:proofErr w:type="spellEnd"/>
      <w:r w:rsidR="00D10224" w:rsidRPr="003F35D3">
        <w:rPr>
          <w:sz w:val="24"/>
          <w:szCs w:val="24"/>
        </w:rPr>
        <w:t>.</w:t>
      </w:r>
      <w:r w:rsidRPr="003F35D3">
        <w:rPr>
          <w:sz w:val="24"/>
          <w:szCs w:val="24"/>
        </w:rPr>
        <w:t xml:space="preserve"> </w:t>
      </w:r>
    </w:p>
    <w:p w14:paraId="2DCF0545" w14:textId="42572C2E" w:rsidR="00A03114" w:rsidRPr="003F35D3" w:rsidRDefault="00D10224">
      <w:pPr>
        <w:rPr>
          <w:sz w:val="24"/>
          <w:szCs w:val="24"/>
        </w:rPr>
      </w:pPr>
      <w:r w:rsidRPr="003F35D3">
        <w:rPr>
          <w:sz w:val="24"/>
          <w:szCs w:val="24"/>
        </w:rPr>
        <w:t>-</w:t>
      </w:r>
      <w:proofErr w:type="spellStart"/>
      <w:r w:rsidR="00000000" w:rsidRPr="003F35D3">
        <w:rPr>
          <w:sz w:val="24"/>
          <w:szCs w:val="24"/>
        </w:rPr>
        <w:t>അരിസ്റ്റോട്ടി</w:t>
      </w:r>
      <w:proofErr w:type="spellEnd"/>
      <w:r w:rsidR="00000000" w:rsidRPr="003F35D3">
        <w:rPr>
          <w:sz w:val="24"/>
          <w:szCs w:val="24"/>
        </w:rPr>
        <w:t>ൽ</w:t>
      </w:r>
    </w:p>
    <w:p w14:paraId="6C821841" w14:textId="2DCEACCE" w:rsidR="00A03114" w:rsidRPr="003F35D3" w:rsidRDefault="00000000">
      <w:pPr>
        <w:rPr>
          <w:sz w:val="24"/>
          <w:szCs w:val="24"/>
        </w:rPr>
      </w:pPr>
      <w:proofErr w:type="spellStart"/>
      <w:r w:rsidRPr="003F35D3">
        <w:rPr>
          <w:sz w:val="24"/>
          <w:szCs w:val="24"/>
        </w:rPr>
        <w:t>ഗ്രീക്ക്</w:t>
      </w:r>
      <w:proofErr w:type="spellEnd"/>
      <w:r w:rsidRPr="003F35D3">
        <w:rPr>
          <w:sz w:val="24"/>
          <w:szCs w:val="24"/>
        </w:rPr>
        <w:t xml:space="preserve"> </w:t>
      </w:r>
      <w:proofErr w:type="spellStart"/>
      <w:r w:rsidRPr="003F35D3">
        <w:rPr>
          <w:sz w:val="24"/>
          <w:szCs w:val="24"/>
        </w:rPr>
        <w:t>ചിന്തകനായ</w:t>
      </w:r>
      <w:proofErr w:type="spellEnd"/>
      <w:r w:rsidRPr="003F35D3">
        <w:rPr>
          <w:sz w:val="24"/>
          <w:szCs w:val="24"/>
        </w:rPr>
        <w:t xml:space="preserve"> </w:t>
      </w:r>
      <w:proofErr w:type="spellStart"/>
      <w:r w:rsidRPr="003F35D3">
        <w:rPr>
          <w:sz w:val="24"/>
          <w:szCs w:val="24"/>
        </w:rPr>
        <w:t>അരിസ്റ്റോട്ടിലിന്റെ</w:t>
      </w:r>
      <w:proofErr w:type="spellEnd"/>
      <w:r w:rsidRPr="003F35D3">
        <w:rPr>
          <w:sz w:val="24"/>
          <w:szCs w:val="24"/>
        </w:rPr>
        <w:t xml:space="preserve"> </w:t>
      </w:r>
      <w:proofErr w:type="spellStart"/>
      <w:r w:rsidRPr="003F35D3">
        <w:rPr>
          <w:sz w:val="24"/>
          <w:szCs w:val="24"/>
        </w:rPr>
        <w:t>പൗരത്വ</w:t>
      </w:r>
      <w:proofErr w:type="spellEnd"/>
      <w:r w:rsidRPr="003F35D3">
        <w:rPr>
          <w:sz w:val="24"/>
          <w:szCs w:val="24"/>
        </w:rPr>
        <w:t xml:space="preserve"> </w:t>
      </w:r>
      <w:proofErr w:type="spellStart"/>
      <w:r w:rsidRPr="003F35D3">
        <w:rPr>
          <w:sz w:val="24"/>
          <w:szCs w:val="24"/>
        </w:rPr>
        <w:t>കാഴ്ചപാടാണ്</w:t>
      </w:r>
      <w:proofErr w:type="spellEnd"/>
      <w:r w:rsidRPr="003F35D3">
        <w:rPr>
          <w:sz w:val="24"/>
          <w:szCs w:val="24"/>
        </w:rPr>
        <w:t xml:space="preserve"> </w:t>
      </w:r>
      <w:proofErr w:type="spellStart"/>
      <w:r w:rsidRPr="003F35D3">
        <w:rPr>
          <w:sz w:val="24"/>
          <w:szCs w:val="24"/>
        </w:rPr>
        <w:t>മുകളി</w:t>
      </w:r>
      <w:proofErr w:type="spellEnd"/>
      <w:r w:rsidRPr="003F35D3">
        <w:rPr>
          <w:sz w:val="24"/>
          <w:szCs w:val="24"/>
        </w:rPr>
        <w:t xml:space="preserve">ൽ </w:t>
      </w:r>
      <w:proofErr w:type="spellStart"/>
      <w:r w:rsidRPr="003F35D3">
        <w:rPr>
          <w:sz w:val="24"/>
          <w:szCs w:val="24"/>
        </w:rPr>
        <w:t>നൽകിയിരിക്കുന്നത്</w:t>
      </w:r>
      <w:proofErr w:type="spellEnd"/>
      <w:r w:rsidRPr="003F35D3">
        <w:rPr>
          <w:sz w:val="24"/>
          <w:szCs w:val="24"/>
        </w:rPr>
        <w:t xml:space="preserve">. രാഷ്ട്രവും പൗരനും തമ്മിലുള്ള </w:t>
      </w:r>
      <w:r w:rsidRPr="003F35D3">
        <w:rPr>
          <w:sz w:val="24"/>
          <w:szCs w:val="24"/>
        </w:rPr>
        <w:lastRenderedPageBreak/>
        <w:t xml:space="preserve">ബന്ധം ഇതിലൂടെ വ്യക്തമാകുന്നു. </w:t>
      </w: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രാജ്യത്തെ</w:t>
      </w:r>
      <w:proofErr w:type="spellEnd"/>
      <w:r w:rsidRPr="003F35D3">
        <w:rPr>
          <w:sz w:val="24"/>
          <w:szCs w:val="24"/>
        </w:rPr>
        <w:t xml:space="preserve"> </w:t>
      </w:r>
      <w:proofErr w:type="spellStart"/>
      <w:r w:rsidRPr="003F35D3">
        <w:rPr>
          <w:sz w:val="24"/>
          <w:szCs w:val="24"/>
        </w:rPr>
        <w:t>പൂർണവും</w:t>
      </w:r>
      <w:proofErr w:type="spellEnd"/>
      <w:r w:rsidRPr="003F35D3">
        <w:rPr>
          <w:sz w:val="24"/>
          <w:szCs w:val="24"/>
        </w:rPr>
        <w:t xml:space="preserve"> </w:t>
      </w:r>
      <w:proofErr w:type="spellStart"/>
      <w:r w:rsidRPr="003F35D3">
        <w:rPr>
          <w:sz w:val="24"/>
          <w:szCs w:val="24"/>
        </w:rPr>
        <w:t>തുല്യവുമായ</w:t>
      </w:r>
      <w:proofErr w:type="spellEnd"/>
      <w:r w:rsidRPr="003F35D3">
        <w:rPr>
          <w:sz w:val="24"/>
          <w:szCs w:val="24"/>
        </w:rPr>
        <w:t xml:space="preserve"> </w:t>
      </w:r>
      <w:proofErr w:type="spellStart"/>
      <w:r w:rsidRPr="003F35D3">
        <w:rPr>
          <w:sz w:val="24"/>
          <w:szCs w:val="24"/>
        </w:rPr>
        <w:t>അംഗത്വമാണ്</w:t>
      </w:r>
      <w:proofErr w:type="spellEnd"/>
      <w:r w:rsidRPr="003F35D3">
        <w:rPr>
          <w:sz w:val="24"/>
          <w:szCs w:val="24"/>
        </w:rPr>
        <w:t xml:space="preserve"> </w:t>
      </w:r>
      <w:proofErr w:type="spellStart"/>
      <w:r w:rsidRPr="003F35D3">
        <w:rPr>
          <w:sz w:val="24"/>
          <w:szCs w:val="24"/>
        </w:rPr>
        <w:t>പൗരത്വം</w:t>
      </w:r>
      <w:proofErr w:type="spellEnd"/>
      <w:r w:rsidRPr="003F35D3">
        <w:rPr>
          <w:sz w:val="24"/>
          <w:szCs w:val="24"/>
        </w:rPr>
        <w:t xml:space="preserve">. പൗരത്വം ഒരു വ്യക്തിയെ </w:t>
      </w:r>
      <w:proofErr w:type="spellStart"/>
      <w:r w:rsidRPr="003F35D3">
        <w:rPr>
          <w:sz w:val="24"/>
          <w:szCs w:val="24"/>
        </w:rPr>
        <w:t>രാഷ്ട്രീയ</w:t>
      </w:r>
      <w:proofErr w:type="spellEnd"/>
      <w:r w:rsidRPr="003F35D3">
        <w:rPr>
          <w:sz w:val="24"/>
          <w:szCs w:val="24"/>
        </w:rPr>
        <w:t xml:space="preserve"> </w:t>
      </w:r>
      <w:proofErr w:type="spellStart"/>
      <w:r w:rsidRPr="003F35D3">
        <w:rPr>
          <w:sz w:val="24"/>
          <w:szCs w:val="24"/>
        </w:rPr>
        <w:t>അവകാശങ്ങളും</w:t>
      </w:r>
      <w:proofErr w:type="spellEnd"/>
      <w:r w:rsidRPr="003F35D3">
        <w:rPr>
          <w:sz w:val="24"/>
          <w:szCs w:val="24"/>
        </w:rPr>
        <w:t xml:space="preserve"> </w:t>
      </w:r>
      <w:proofErr w:type="spellStart"/>
      <w:r w:rsidRPr="003F35D3">
        <w:rPr>
          <w:sz w:val="24"/>
          <w:szCs w:val="24"/>
        </w:rPr>
        <w:t>പൗരാവകാശങ്ങളും</w:t>
      </w:r>
      <w:proofErr w:type="spellEnd"/>
      <w:r w:rsidRPr="003F35D3">
        <w:rPr>
          <w:sz w:val="24"/>
          <w:szCs w:val="24"/>
        </w:rPr>
        <w:t xml:space="preserve"> </w:t>
      </w:r>
      <w:proofErr w:type="spellStart"/>
      <w:r w:rsidRPr="003F35D3">
        <w:rPr>
          <w:sz w:val="24"/>
          <w:szCs w:val="24"/>
        </w:rPr>
        <w:t>അനുഭവിക്കാ</w:t>
      </w:r>
      <w:proofErr w:type="spellEnd"/>
      <w:r w:rsidRPr="003F35D3">
        <w:rPr>
          <w:sz w:val="24"/>
          <w:szCs w:val="24"/>
        </w:rPr>
        <w:t xml:space="preserve">ൻ </w:t>
      </w:r>
      <w:proofErr w:type="spellStart"/>
      <w:r w:rsidRPr="003F35D3">
        <w:rPr>
          <w:sz w:val="24"/>
          <w:szCs w:val="24"/>
        </w:rPr>
        <w:t>പ്രാപ്തനാക്കുന്നു</w:t>
      </w:r>
      <w:proofErr w:type="spellEnd"/>
      <w:r w:rsidRPr="003F35D3">
        <w:rPr>
          <w:sz w:val="24"/>
          <w:szCs w:val="24"/>
        </w:rPr>
        <w:t xml:space="preserve">. </w:t>
      </w:r>
    </w:p>
    <w:p w14:paraId="55E95E96" w14:textId="77777777" w:rsidR="00A03114" w:rsidRPr="003F35D3" w:rsidRDefault="00000000">
      <w:pPr>
        <w:rPr>
          <w:sz w:val="24"/>
          <w:szCs w:val="24"/>
        </w:rPr>
      </w:pPr>
      <w:r w:rsidRPr="003F35D3">
        <w:rPr>
          <w:sz w:val="24"/>
          <w:szCs w:val="24"/>
        </w:rPr>
        <w:t>രാഷ്ട്രീയ അവകാശങ്ങൾ</w:t>
      </w:r>
    </w:p>
    <w:p w14:paraId="74DE8CC3" w14:textId="77EBBD01" w:rsidR="00A03114" w:rsidRPr="003F35D3" w:rsidRDefault="00000000">
      <w:pPr>
        <w:rPr>
          <w:sz w:val="24"/>
          <w:szCs w:val="24"/>
        </w:rPr>
      </w:pPr>
      <w:r w:rsidRPr="003F35D3">
        <w:rPr>
          <w:sz w:val="24"/>
          <w:szCs w:val="24"/>
        </w:rPr>
        <w:t xml:space="preserve">വോട്ടുചെയ്യാനുള്ള അവകാശം, </w:t>
      </w:r>
      <w:proofErr w:type="spellStart"/>
      <w:r w:rsidRPr="003F35D3">
        <w:rPr>
          <w:sz w:val="24"/>
          <w:szCs w:val="24"/>
        </w:rPr>
        <w:t>തിരഞ്ഞെടുപ്പി</w:t>
      </w:r>
      <w:proofErr w:type="spellEnd"/>
      <w:r w:rsidRPr="003F35D3">
        <w:rPr>
          <w:sz w:val="24"/>
          <w:szCs w:val="24"/>
        </w:rPr>
        <w:t xml:space="preserve">ൽ മത്സരിക്കാനുള്ള അവകാശം, </w:t>
      </w:r>
      <w:proofErr w:type="spellStart"/>
      <w:r w:rsidRPr="003F35D3">
        <w:rPr>
          <w:sz w:val="24"/>
          <w:szCs w:val="24"/>
        </w:rPr>
        <w:t>സംഘടനക</w:t>
      </w:r>
      <w:proofErr w:type="spellEnd"/>
      <w:r w:rsidRPr="003F35D3">
        <w:rPr>
          <w:sz w:val="24"/>
          <w:szCs w:val="24"/>
        </w:rPr>
        <w:t xml:space="preserve">ൾ രൂപീകരിക്കാനുള്ള അവകാശം, ഗവൺമെന്റിനെ വിമർശിക്കാനുള്ള അവകാശം, ഔദ്യോഗിക സ്ഥാനങ്ങൾ </w:t>
      </w:r>
      <w:proofErr w:type="spellStart"/>
      <w:r w:rsidRPr="003F35D3">
        <w:rPr>
          <w:sz w:val="24"/>
          <w:szCs w:val="24"/>
        </w:rPr>
        <w:t>വഹിക്കാനുള്ള</w:t>
      </w:r>
      <w:proofErr w:type="spellEnd"/>
      <w:r w:rsidRPr="003F35D3">
        <w:rPr>
          <w:sz w:val="24"/>
          <w:szCs w:val="24"/>
        </w:rPr>
        <w:t xml:space="preserve"> </w:t>
      </w:r>
      <w:proofErr w:type="spellStart"/>
      <w:r w:rsidRPr="003F35D3">
        <w:rPr>
          <w:sz w:val="24"/>
          <w:szCs w:val="24"/>
        </w:rPr>
        <w:t>അവകാശം</w:t>
      </w:r>
      <w:proofErr w:type="spellEnd"/>
      <w:r w:rsidRPr="003F35D3">
        <w:rPr>
          <w:sz w:val="24"/>
          <w:szCs w:val="24"/>
        </w:rPr>
        <w:t xml:space="preserve"> </w:t>
      </w:r>
      <w:proofErr w:type="spellStart"/>
      <w:r w:rsidRPr="003F35D3">
        <w:rPr>
          <w:sz w:val="24"/>
          <w:szCs w:val="24"/>
        </w:rPr>
        <w:t>തുടങ്ങിയവയാണ്</w:t>
      </w:r>
      <w:proofErr w:type="spellEnd"/>
      <w:r w:rsidRPr="003F35D3">
        <w:rPr>
          <w:sz w:val="24"/>
          <w:szCs w:val="24"/>
        </w:rPr>
        <w:t xml:space="preserve"> </w:t>
      </w:r>
      <w:proofErr w:type="spellStart"/>
      <w:r w:rsidRPr="003F35D3">
        <w:rPr>
          <w:sz w:val="24"/>
          <w:szCs w:val="24"/>
        </w:rPr>
        <w:t>രാഷ്ട്രീയാവകാശങ്ങ</w:t>
      </w:r>
      <w:proofErr w:type="spellEnd"/>
      <w:r w:rsidRPr="003F35D3">
        <w:rPr>
          <w:sz w:val="24"/>
          <w:szCs w:val="24"/>
        </w:rPr>
        <w:t>ൾ.</w:t>
      </w:r>
    </w:p>
    <w:p w14:paraId="697C1923" w14:textId="4F757B46" w:rsidR="00A03114" w:rsidRPr="003F35D3" w:rsidRDefault="00000000">
      <w:pPr>
        <w:rPr>
          <w:sz w:val="24"/>
          <w:szCs w:val="24"/>
        </w:rPr>
      </w:pPr>
      <w:proofErr w:type="spellStart"/>
      <w:r w:rsidRPr="003F35D3">
        <w:rPr>
          <w:sz w:val="24"/>
          <w:szCs w:val="24"/>
        </w:rPr>
        <w:t>രാഷ്ട്രം</w:t>
      </w:r>
      <w:proofErr w:type="spellEnd"/>
      <w:r w:rsidRPr="003F35D3">
        <w:rPr>
          <w:sz w:val="24"/>
          <w:szCs w:val="24"/>
        </w:rPr>
        <w:t xml:space="preserve"> </w:t>
      </w:r>
      <w:proofErr w:type="spellStart"/>
      <w:r w:rsidRPr="003F35D3">
        <w:rPr>
          <w:sz w:val="24"/>
          <w:szCs w:val="24"/>
        </w:rPr>
        <w:t>പൗരന്</w:t>
      </w:r>
      <w:proofErr w:type="spellEnd"/>
      <w:r w:rsidRPr="003F35D3">
        <w:rPr>
          <w:sz w:val="24"/>
          <w:szCs w:val="24"/>
        </w:rPr>
        <w:t xml:space="preserve"> </w:t>
      </w:r>
      <w:proofErr w:type="spellStart"/>
      <w:r w:rsidRPr="003F35D3">
        <w:rPr>
          <w:sz w:val="24"/>
          <w:szCs w:val="24"/>
        </w:rPr>
        <w:t>അവകാശങ്ങ</w:t>
      </w:r>
      <w:proofErr w:type="spellEnd"/>
      <w:r w:rsidRPr="003F35D3">
        <w:rPr>
          <w:sz w:val="24"/>
          <w:szCs w:val="24"/>
        </w:rPr>
        <w:t xml:space="preserve">ൾ </w:t>
      </w:r>
      <w:proofErr w:type="spellStart"/>
      <w:r w:rsidRPr="003F35D3">
        <w:rPr>
          <w:sz w:val="24"/>
          <w:szCs w:val="24"/>
        </w:rPr>
        <w:t>ഉറപ്പു</w:t>
      </w:r>
      <w:proofErr w:type="spellEnd"/>
      <w:r w:rsidRPr="003F35D3">
        <w:rPr>
          <w:sz w:val="24"/>
          <w:szCs w:val="24"/>
        </w:rPr>
        <w:t xml:space="preserve"> </w:t>
      </w:r>
      <w:proofErr w:type="spellStart"/>
      <w:r w:rsidRPr="003F35D3">
        <w:rPr>
          <w:sz w:val="24"/>
          <w:szCs w:val="24"/>
        </w:rPr>
        <w:t>നൽകുമ്പോൾതന്നെ</w:t>
      </w:r>
      <w:proofErr w:type="spellEnd"/>
      <w:r w:rsidRPr="003F35D3">
        <w:rPr>
          <w:sz w:val="24"/>
          <w:szCs w:val="24"/>
        </w:rPr>
        <w:t xml:space="preserve"> </w:t>
      </w:r>
      <w:proofErr w:type="spellStart"/>
      <w:r w:rsidRPr="003F35D3">
        <w:rPr>
          <w:sz w:val="24"/>
          <w:szCs w:val="24"/>
        </w:rPr>
        <w:t>പൗരന്</w:t>
      </w:r>
      <w:proofErr w:type="spellEnd"/>
      <w:r w:rsidRPr="003F35D3">
        <w:rPr>
          <w:sz w:val="24"/>
          <w:szCs w:val="24"/>
        </w:rPr>
        <w:t xml:space="preserve"> </w:t>
      </w:r>
      <w:proofErr w:type="spellStart"/>
      <w:r w:rsidRPr="003F35D3">
        <w:rPr>
          <w:sz w:val="24"/>
          <w:szCs w:val="24"/>
        </w:rPr>
        <w:t>രാഷ്ട്രത്തോട്</w:t>
      </w:r>
      <w:proofErr w:type="spellEnd"/>
      <w:r w:rsidRPr="003F35D3">
        <w:rPr>
          <w:sz w:val="24"/>
          <w:szCs w:val="24"/>
        </w:rPr>
        <w:t xml:space="preserve"> </w:t>
      </w:r>
      <w:proofErr w:type="spellStart"/>
      <w:r w:rsidRPr="003F35D3">
        <w:rPr>
          <w:sz w:val="24"/>
          <w:szCs w:val="24"/>
        </w:rPr>
        <w:t>കടമക</w:t>
      </w:r>
      <w:proofErr w:type="spellEnd"/>
      <w:r w:rsidRPr="003F35D3">
        <w:rPr>
          <w:sz w:val="24"/>
          <w:szCs w:val="24"/>
        </w:rPr>
        <w:t xml:space="preserve">ൾ ഉണ്ടെന്നും ഇതു വ്യക്തമാക്കുന്നു. </w:t>
      </w:r>
      <w:proofErr w:type="spellStart"/>
      <w:r w:rsidRPr="003F35D3">
        <w:rPr>
          <w:sz w:val="24"/>
          <w:szCs w:val="24"/>
        </w:rPr>
        <w:t>ജനാധിപത്യ</w:t>
      </w:r>
      <w:proofErr w:type="spellEnd"/>
      <w:r w:rsidRPr="003F35D3">
        <w:rPr>
          <w:sz w:val="24"/>
          <w:szCs w:val="24"/>
        </w:rPr>
        <w:t xml:space="preserve"> </w:t>
      </w:r>
      <w:proofErr w:type="spellStart"/>
      <w:r w:rsidRPr="003F35D3">
        <w:rPr>
          <w:sz w:val="24"/>
          <w:szCs w:val="24"/>
        </w:rPr>
        <w:t>വ്യവസ്ഥ</w:t>
      </w:r>
      <w:proofErr w:type="spellEnd"/>
      <w:r w:rsidRPr="003F35D3">
        <w:rPr>
          <w:sz w:val="24"/>
          <w:szCs w:val="24"/>
        </w:rPr>
        <w:t xml:space="preserve"> </w:t>
      </w:r>
      <w:proofErr w:type="spellStart"/>
      <w:r w:rsidRPr="003F35D3">
        <w:rPr>
          <w:sz w:val="24"/>
          <w:szCs w:val="24"/>
        </w:rPr>
        <w:t>നിലവി</w:t>
      </w:r>
      <w:proofErr w:type="spellEnd"/>
      <w:r w:rsidRPr="003F35D3">
        <w:rPr>
          <w:sz w:val="24"/>
          <w:szCs w:val="24"/>
        </w:rPr>
        <w:t xml:space="preserve">ൽ </w:t>
      </w:r>
      <w:proofErr w:type="spellStart"/>
      <w:r w:rsidR="00D10224" w:rsidRPr="003F35D3">
        <w:rPr>
          <w:rFonts w:ascii="Nirmala UI" w:hAnsi="Nirmala UI" w:cs="Nirmala UI"/>
          <w:sz w:val="24"/>
          <w:szCs w:val="24"/>
        </w:rPr>
        <w:t>വന്ന</w:t>
      </w:r>
      <w:r w:rsidRPr="003F35D3">
        <w:rPr>
          <w:sz w:val="24"/>
          <w:szCs w:val="24"/>
        </w:rPr>
        <w:t>തോടെയാണ്</w:t>
      </w:r>
      <w:proofErr w:type="spellEnd"/>
      <w:r w:rsidRPr="003F35D3">
        <w:rPr>
          <w:sz w:val="24"/>
          <w:szCs w:val="24"/>
        </w:rPr>
        <w:t xml:space="preserve"> </w:t>
      </w:r>
      <w:proofErr w:type="spellStart"/>
      <w:r w:rsidRPr="003F35D3">
        <w:rPr>
          <w:sz w:val="24"/>
          <w:szCs w:val="24"/>
        </w:rPr>
        <w:t>പൗരത്വം</w:t>
      </w:r>
      <w:proofErr w:type="spellEnd"/>
      <w:r w:rsidRPr="003F35D3">
        <w:rPr>
          <w:sz w:val="24"/>
          <w:szCs w:val="24"/>
        </w:rPr>
        <w:t xml:space="preserve"> </w:t>
      </w:r>
      <w:proofErr w:type="spellStart"/>
      <w:r w:rsidRPr="003F35D3">
        <w:rPr>
          <w:sz w:val="24"/>
          <w:szCs w:val="24"/>
        </w:rPr>
        <w:t>എന്ന</w:t>
      </w:r>
      <w:proofErr w:type="spellEnd"/>
      <w:r w:rsidRPr="003F35D3">
        <w:rPr>
          <w:sz w:val="24"/>
          <w:szCs w:val="24"/>
        </w:rPr>
        <w:t xml:space="preserve"> </w:t>
      </w:r>
      <w:proofErr w:type="spellStart"/>
      <w:r w:rsidRPr="003F35D3">
        <w:rPr>
          <w:sz w:val="24"/>
          <w:szCs w:val="24"/>
        </w:rPr>
        <w:t>ആശയത്തിന്</w:t>
      </w:r>
      <w:proofErr w:type="spellEnd"/>
      <w:r w:rsidRPr="003F35D3">
        <w:rPr>
          <w:sz w:val="24"/>
          <w:szCs w:val="24"/>
        </w:rPr>
        <w:t xml:space="preserve"> പ്രാധാന്യം ലഭിച്ചത്. ജനാധിപത്യവ്യവസ്ഥ </w:t>
      </w:r>
      <w:proofErr w:type="spellStart"/>
      <w:r w:rsidRPr="003F35D3">
        <w:rPr>
          <w:sz w:val="24"/>
          <w:szCs w:val="24"/>
        </w:rPr>
        <w:t>ഭരണനിർവഹണത്തി</w:t>
      </w:r>
      <w:proofErr w:type="spellEnd"/>
      <w:r w:rsidRPr="003F35D3">
        <w:rPr>
          <w:sz w:val="24"/>
          <w:szCs w:val="24"/>
        </w:rPr>
        <w:t xml:space="preserve">ൽ </w:t>
      </w:r>
      <w:proofErr w:type="spellStart"/>
      <w:r w:rsidRPr="003F35D3">
        <w:rPr>
          <w:sz w:val="24"/>
          <w:szCs w:val="24"/>
        </w:rPr>
        <w:t>പൗരന്റെ</w:t>
      </w:r>
      <w:proofErr w:type="spellEnd"/>
      <w:r w:rsidRPr="003F35D3">
        <w:rPr>
          <w:sz w:val="24"/>
          <w:szCs w:val="24"/>
        </w:rPr>
        <w:t xml:space="preserve"> </w:t>
      </w:r>
      <w:proofErr w:type="spellStart"/>
      <w:r w:rsidRPr="003F35D3">
        <w:rPr>
          <w:sz w:val="24"/>
          <w:szCs w:val="24"/>
        </w:rPr>
        <w:t>പങ്കാളിത്തം</w:t>
      </w:r>
      <w:proofErr w:type="spellEnd"/>
      <w:r w:rsidRPr="003F35D3">
        <w:rPr>
          <w:sz w:val="24"/>
          <w:szCs w:val="24"/>
        </w:rPr>
        <w:t xml:space="preserve"> </w:t>
      </w:r>
      <w:proofErr w:type="spellStart"/>
      <w:r w:rsidRPr="003F35D3">
        <w:rPr>
          <w:sz w:val="24"/>
          <w:szCs w:val="24"/>
        </w:rPr>
        <w:t>രാഷ്ട്രീയാവകാശങ്ങളിലൂടെ</w:t>
      </w:r>
      <w:proofErr w:type="spellEnd"/>
      <w:r w:rsidRPr="003F35D3">
        <w:rPr>
          <w:sz w:val="24"/>
          <w:szCs w:val="24"/>
        </w:rPr>
        <w:t xml:space="preserve"> </w:t>
      </w:r>
      <w:proofErr w:type="spellStart"/>
      <w:r w:rsidRPr="003F35D3">
        <w:rPr>
          <w:sz w:val="24"/>
          <w:szCs w:val="24"/>
        </w:rPr>
        <w:t>ഉറപ്പുവരുത്തുന്നു</w:t>
      </w:r>
      <w:proofErr w:type="spellEnd"/>
      <w:r w:rsidR="00F20D39" w:rsidRPr="003F35D3">
        <w:rPr>
          <w:sz w:val="24"/>
          <w:szCs w:val="24"/>
        </w:rPr>
        <w:t xml:space="preserve">. </w:t>
      </w:r>
      <w:proofErr w:type="spellStart"/>
      <w:r w:rsidRPr="003F35D3">
        <w:rPr>
          <w:sz w:val="24"/>
          <w:szCs w:val="24"/>
        </w:rPr>
        <w:t>പൗരന്</w:t>
      </w:r>
      <w:proofErr w:type="spellEnd"/>
      <w:r w:rsidRPr="003F35D3">
        <w:rPr>
          <w:sz w:val="24"/>
          <w:szCs w:val="24"/>
        </w:rPr>
        <w:t xml:space="preserve"> </w:t>
      </w:r>
      <w:proofErr w:type="spellStart"/>
      <w:r w:rsidRPr="003F35D3">
        <w:rPr>
          <w:sz w:val="24"/>
          <w:szCs w:val="24"/>
        </w:rPr>
        <w:t>മാത്രമാണ്</w:t>
      </w:r>
      <w:proofErr w:type="spellEnd"/>
      <w:r w:rsidRPr="003F35D3">
        <w:rPr>
          <w:sz w:val="24"/>
          <w:szCs w:val="24"/>
        </w:rPr>
        <w:t xml:space="preserve"> </w:t>
      </w:r>
      <w:proofErr w:type="spellStart"/>
      <w:r w:rsidRPr="003F35D3">
        <w:rPr>
          <w:sz w:val="24"/>
          <w:szCs w:val="24"/>
        </w:rPr>
        <w:t>രാഷ്ട്രീയാവകാശങ്ങ</w:t>
      </w:r>
      <w:proofErr w:type="spellEnd"/>
      <w:r w:rsidRPr="003F35D3">
        <w:rPr>
          <w:sz w:val="24"/>
          <w:szCs w:val="24"/>
        </w:rPr>
        <w:t xml:space="preserve">ൾ </w:t>
      </w:r>
      <w:proofErr w:type="spellStart"/>
      <w:r w:rsidRPr="003F35D3">
        <w:rPr>
          <w:sz w:val="24"/>
          <w:szCs w:val="24"/>
        </w:rPr>
        <w:t>ലഭി</w:t>
      </w:r>
      <w:r w:rsidR="00F20D39" w:rsidRPr="003F35D3">
        <w:rPr>
          <w:rFonts w:ascii="Nirmala UI" w:hAnsi="Nirmala UI" w:cs="Nirmala UI"/>
          <w:sz w:val="24"/>
          <w:szCs w:val="24"/>
        </w:rPr>
        <w:t>ക്കുക</w:t>
      </w:r>
      <w:proofErr w:type="spellEnd"/>
      <w:r w:rsidR="00F20D39" w:rsidRPr="003F35D3">
        <w:rPr>
          <w:sz w:val="24"/>
          <w:szCs w:val="24"/>
        </w:rPr>
        <w:t>.</w:t>
      </w:r>
    </w:p>
    <w:p w14:paraId="6D9ADDEA" w14:textId="5FBEA705" w:rsidR="00A03114" w:rsidRPr="003F35D3" w:rsidRDefault="00000000">
      <w:pPr>
        <w:rPr>
          <w:sz w:val="24"/>
          <w:szCs w:val="24"/>
        </w:rPr>
      </w:pP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രാജ്യത്ത്</w:t>
      </w:r>
      <w:proofErr w:type="spellEnd"/>
      <w:r w:rsidRPr="003F35D3">
        <w:rPr>
          <w:sz w:val="24"/>
          <w:szCs w:val="24"/>
        </w:rPr>
        <w:t xml:space="preserve"> </w:t>
      </w:r>
      <w:proofErr w:type="spellStart"/>
      <w:r w:rsidRPr="003F35D3">
        <w:rPr>
          <w:sz w:val="24"/>
          <w:szCs w:val="24"/>
        </w:rPr>
        <w:t>താമസിക്കുന്ന</w:t>
      </w:r>
      <w:proofErr w:type="spellEnd"/>
      <w:r w:rsidRPr="003F35D3">
        <w:rPr>
          <w:sz w:val="24"/>
          <w:szCs w:val="24"/>
        </w:rPr>
        <w:t xml:space="preserve"> </w:t>
      </w:r>
      <w:proofErr w:type="spellStart"/>
      <w:r w:rsidRPr="003F35D3">
        <w:rPr>
          <w:sz w:val="24"/>
          <w:szCs w:val="24"/>
        </w:rPr>
        <w:t>എല്ലാവരും</w:t>
      </w:r>
      <w:proofErr w:type="spellEnd"/>
      <w:r w:rsidRPr="003F35D3">
        <w:rPr>
          <w:sz w:val="24"/>
          <w:szCs w:val="24"/>
        </w:rPr>
        <w:t xml:space="preserve"> ആ </w:t>
      </w:r>
      <w:proofErr w:type="spellStart"/>
      <w:r w:rsidRPr="003F35D3">
        <w:rPr>
          <w:sz w:val="24"/>
          <w:szCs w:val="24"/>
        </w:rPr>
        <w:t>രാജ്യത്തെ</w:t>
      </w:r>
      <w:proofErr w:type="spellEnd"/>
      <w:r w:rsidRPr="003F35D3">
        <w:rPr>
          <w:sz w:val="24"/>
          <w:szCs w:val="24"/>
        </w:rPr>
        <w:t xml:space="preserve"> </w:t>
      </w:r>
      <w:proofErr w:type="spellStart"/>
      <w:r w:rsidRPr="003F35D3">
        <w:rPr>
          <w:sz w:val="24"/>
          <w:szCs w:val="24"/>
        </w:rPr>
        <w:t>പൗരന്മാരാണോ</w:t>
      </w:r>
      <w:proofErr w:type="spellEnd"/>
      <w:r w:rsidRPr="003F35D3">
        <w:rPr>
          <w:sz w:val="24"/>
          <w:szCs w:val="24"/>
        </w:rPr>
        <w:t xml:space="preserve">? </w:t>
      </w:r>
      <w:proofErr w:type="spellStart"/>
      <w:r w:rsidRPr="003F35D3">
        <w:rPr>
          <w:sz w:val="24"/>
          <w:szCs w:val="24"/>
        </w:rPr>
        <w:t>പൗരന്മാരെ</w:t>
      </w:r>
      <w:proofErr w:type="spellEnd"/>
      <w:r w:rsidRPr="003F35D3">
        <w:rPr>
          <w:sz w:val="24"/>
          <w:szCs w:val="24"/>
        </w:rPr>
        <w:t xml:space="preserve"> </w:t>
      </w:r>
      <w:proofErr w:type="spellStart"/>
      <w:r w:rsidRPr="003F35D3">
        <w:rPr>
          <w:sz w:val="24"/>
          <w:szCs w:val="24"/>
        </w:rPr>
        <w:t>കൂടാതെ</w:t>
      </w:r>
      <w:proofErr w:type="spellEnd"/>
      <w:r w:rsidRPr="003F35D3">
        <w:rPr>
          <w:sz w:val="24"/>
          <w:szCs w:val="24"/>
        </w:rPr>
        <w:t xml:space="preserve"> </w:t>
      </w:r>
      <w:proofErr w:type="spellStart"/>
      <w:r w:rsidRPr="003F35D3">
        <w:rPr>
          <w:sz w:val="24"/>
          <w:szCs w:val="24"/>
        </w:rPr>
        <w:t>വിദേശികളും</w:t>
      </w:r>
      <w:proofErr w:type="spellEnd"/>
      <w:r w:rsidRPr="003F35D3">
        <w:rPr>
          <w:sz w:val="24"/>
          <w:szCs w:val="24"/>
        </w:rPr>
        <w:t xml:space="preserve"> </w:t>
      </w: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രാജ്യത്തുണ്ടാവും</w:t>
      </w:r>
      <w:proofErr w:type="spellEnd"/>
      <w:r w:rsidRPr="003F35D3">
        <w:rPr>
          <w:sz w:val="24"/>
          <w:szCs w:val="24"/>
        </w:rPr>
        <w:t xml:space="preserve">. ധാരാളം ഇന്ത്യൻ പൗരന്മാർ </w:t>
      </w:r>
      <w:proofErr w:type="spellStart"/>
      <w:r w:rsidRPr="003F35D3">
        <w:rPr>
          <w:sz w:val="24"/>
          <w:szCs w:val="24"/>
        </w:rPr>
        <w:t>വിദേശരാജ്യങ്ങളി</w:t>
      </w:r>
      <w:proofErr w:type="spellEnd"/>
      <w:r w:rsidRPr="003F35D3">
        <w:rPr>
          <w:sz w:val="24"/>
          <w:szCs w:val="24"/>
        </w:rPr>
        <w:t xml:space="preserve">ൽ </w:t>
      </w:r>
      <w:proofErr w:type="spellStart"/>
      <w:r w:rsidRPr="003F35D3">
        <w:rPr>
          <w:sz w:val="24"/>
          <w:szCs w:val="24"/>
        </w:rPr>
        <w:t>തൊഴി</w:t>
      </w:r>
      <w:proofErr w:type="spellEnd"/>
      <w:r w:rsidRPr="003F35D3">
        <w:rPr>
          <w:sz w:val="24"/>
          <w:szCs w:val="24"/>
        </w:rPr>
        <w:t xml:space="preserve">ൽ </w:t>
      </w:r>
      <w:proofErr w:type="spellStart"/>
      <w:r w:rsidRPr="003F35D3">
        <w:rPr>
          <w:sz w:val="24"/>
          <w:szCs w:val="24"/>
        </w:rPr>
        <w:t>ചെയ്യുന്നുണ്ടെന്ന്</w:t>
      </w:r>
      <w:proofErr w:type="spellEnd"/>
      <w:r w:rsidRPr="003F35D3">
        <w:rPr>
          <w:sz w:val="24"/>
          <w:szCs w:val="24"/>
        </w:rPr>
        <w:t xml:space="preserve"> </w:t>
      </w:r>
      <w:proofErr w:type="spellStart"/>
      <w:r w:rsidRPr="003F35D3">
        <w:rPr>
          <w:sz w:val="24"/>
          <w:szCs w:val="24"/>
        </w:rPr>
        <w:t>നിങ്ങൾക്കറിയാമല്ലോ</w:t>
      </w:r>
      <w:proofErr w:type="spellEnd"/>
      <w:r w:rsidRPr="003F35D3">
        <w:rPr>
          <w:sz w:val="24"/>
          <w:szCs w:val="24"/>
        </w:rPr>
        <w:t xml:space="preserve">. </w:t>
      </w:r>
      <w:proofErr w:type="spellStart"/>
      <w:r w:rsidRPr="003F35D3">
        <w:rPr>
          <w:sz w:val="24"/>
          <w:szCs w:val="24"/>
        </w:rPr>
        <w:t>പൗരന്</w:t>
      </w:r>
      <w:proofErr w:type="spellEnd"/>
      <w:r w:rsidRPr="003F35D3">
        <w:rPr>
          <w:sz w:val="24"/>
          <w:szCs w:val="24"/>
        </w:rPr>
        <w:t xml:space="preserve"> </w:t>
      </w:r>
      <w:proofErr w:type="spellStart"/>
      <w:r w:rsidRPr="003F35D3">
        <w:rPr>
          <w:sz w:val="24"/>
          <w:szCs w:val="24"/>
        </w:rPr>
        <w:t>ലഭിക്കുന്ന</w:t>
      </w:r>
      <w:proofErr w:type="spellEnd"/>
      <w:r w:rsidRPr="003F35D3">
        <w:rPr>
          <w:sz w:val="24"/>
          <w:szCs w:val="24"/>
        </w:rPr>
        <w:t xml:space="preserve"> </w:t>
      </w:r>
      <w:proofErr w:type="spellStart"/>
      <w:r w:rsidRPr="003F35D3">
        <w:rPr>
          <w:sz w:val="24"/>
          <w:szCs w:val="24"/>
        </w:rPr>
        <w:t>എല്ലാ</w:t>
      </w:r>
      <w:proofErr w:type="spellEnd"/>
      <w:r w:rsidRPr="003F35D3">
        <w:rPr>
          <w:sz w:val="24"/>
          <w:szCs w:val="24"/>
        </w:rPr>
        <w:t xml:space="preserve"> </w:t>
      </w:r>
      <w:proofErr w:type="spellStart"/>
      <w:r w:rsidRPr="003F35D3">
        <w:rPr>
          <w:sz w:val="24"/>
          <w:szCs w:val="24"/>
        </w:rPr>
        <w:t>അവകാശങ്ങളും</w:t>
      </w:r>
      <w:proofErr w:type="spellEnd"/>
      <w:r w:rsidRPr="003F35D3">
        <w:rPr>
          <w:sz w:val="24"/>
          <w:szCs w:val="24"/>
        </w:rPr>
        <w:t xml:space="preserve"> </w:t>
      </w:r>
      <w:proofErr w:type="spellStart"/>
      <w:r w:rsidRPr="003F35D3">
        <w:rPr>
          <w:sz w:val="24"/>
          <w:szCs w:val="24"/>
        </w:rPr>
        <w:t>വിദേശികൾക്കു</w:t>
      </w:r>
      <w:proofErr w:type="spellEnd"/>
      <w:r w:rsidRPr="003F35D3">
        <w:rPr>
          <w:sz w:val="24"/>
          <w:szCs w:val="24"/>
        </w:rPr>
        <w:t xml:space="preserve"> </w:t>
      </w:r>
      <w:proofErr w:type="spellStart"/>
      <w:r w:rsidRPr="003F35D3">
        <w:rPr>
          <w:sz w:val="24"/>
          <w:szCs w:val="24"/>
        </w:rPr>
        <w:t>ലഭിക്കില്ല</w:t>
      </w:r>
      <w:proofErr w:type="spellEnd"/>
      <w:r w:rsidRPr="003F35D3">
        <w:rPr>
          <w:sz w:val="24"/>
          <w:szCs w:val="24"/>
        </w:rPr>
        <w:t xml:space="preserve">. </w:t>
      </w:r>
      <w:proofErr w:type="spellStart"/>
      <w:r w:rsidRPr="003F35D3">
        <w:rPr>
          <w:sz w:val="24"/>
          <w:szCs w:val="24"/>
        </w:rPr>
        <w:t>ഇന്ത്യയി</w:t>
      </w:r>
      <w:proofErr w:type="spellEnd"/>
      <w:r w:rsidRPr="003F35D3">
        <w:rPr>
          <w:sz w:val="24"/>
          <w:szCs w:val="24"/>
        </w:rPr>
        <w:t>ൽ</w:t>
      </w:r>
      <w:r w:rsidR="00F20D39" w:rsidRPr="003F35D3">
        <w:rPr>
          <w:sz w:val="24"/>
          <w:szCs w:val="24"/>
        </w:rPr>
        <w:t xml:space="preserve"> </w:t>
      </w:r>
      <w:proofErr w:type="spellStart"/>
      <w:r w:rsidRPr="003F35D3">
        <w:rPr>
          <w:sz w:val="24"/>
          <w:szCs w:val="24"/>
        </w:rPr>
        <w:t>പൗരന്</w:t>
      </w:r>
      <w:proofErr w:type="spellEnd"/>
      <w:r w:rsidRPr="003F35D3">
        <w:rPr>
          <w:sz w:val="24"/>
          <w:szCs w:val="24"/>
        </w:rPr>
        <w:t xml:space="preserve"> </w:t>
      </w:r>
      <w:proofErr w:type="spellStart"/>
      <w:r w:rsidRPr="003F35D3">
        <w:rPr>
          <w:sz w:val="24"/>
          <w:szCs w:val="24"/>
        </w:rPr>
        <w:t>മാത്രം</w:t>
      </w:r>
      <w:proofErr w:type="spellEnd"/>
      <w:r w:rsidRPr="003F35D3">
        <w:rPr>
          <w:sz w:val="24"/>
          <w:szCs w:val="24"/>
        </w:rPr>
        <w:t xml:space="preserve"> </w:t>
      </w:r>
      <w:proofErr w:type="spellStart"/>
      <w:r w:rsidRPr="003F35D3">
        <w:rPr>
          <w:sz w:val="24"/>
          <w:szCs w:val="24"/>
        </w:rPr>
        <w:t>ലഭിക്കുന്ന</w:t>
      </w:r>
      <w:proofErr w:type="spellEnd"/>
      <w:r w:rsidRPr="003F35D3">
        <w:rPr>
          <w:sz w:val="24"/>
          <w:szCs w:val="24"/>
        </w:rPr>
        <w:t xml:space="preserve"> </w:t>
      </w:r>
      <w:proofErr w:type="spellStart"/>
      <w:r w:rsidRPr="003F35D3">
        <w:rPr>
          <w:sz w:val="24"/>
          <w:szCs w:val="24"/>
        </w:rPr>
        <w:t>ഏതാനും</w:t>
      </w:r>
      <w:proofErr w:type="spellEnd"/>
      <w:r w:rsidRPr="003F35D3">
        <w:rPr>
          <w:sz w:val="24"/>
          <w:szCs w:val="24"/>
        </w:rPr>
        <w:t xml:space="preserve"> </w:t>
      </w:r>
      <w:proofErr w:type="spellStart"/>
      <w:r w:rsidRPr="003F35D3">
        <w:rPr>
          <w:sz w:val="24"/>
          <w:szCs w:val="24"/>
        </w:rPr>
        <w:t>അവകാശങ്ങ</w:t>
      </w:r>
      <w:proofErr w:type="spellEnd"/>
      <w:r w:rsidRPr="003F35D3">
        <w:rPr>
          <w:sz w:val="24"/>
          <w:szCs w:val="24"/>
        </w:rPr>
        <w:t xml:space="preserve">ൾ </w:t>
      </w:r>
      <w:proofErr w:type="spellStart"/>
      <w:r w:rsidRPr="003F35D3">
        <w:rPr>
          <w:sz w:val="24"/>
          <w:szCs w:val="24"/>
        </w:rPr>
        <w:t>നൽകിയിരിക്കുന്നു</w:t>
      </w:r>
      <w:proofErr w:type="spellEnd"/>
      <w:r w:rsidRPr="003F35D3">
        <w:rPr>
          <w:sz w:val="24"/>
          <w:szCs w:val="24"/>
        </w:rPr>
        <w:t xml:space="preserve">. </w:t>
      </w:r>
    </w:p>
    <w:p w14:paraId="69404B39" w14:textId="5068D51C" w:rsidR="00A03114" w:rsidRPr="003F35D3" w:rsidRDefault="00000000">
      <w:pPr>
        <w:rPr>
          <w:sz w:val="24"/>
          <w:szCs w:val="24"/>
        </w:rPr>
      </w:pPr>
      <w:r w:rsidRPr="003F35D3">
        <w:rPr>
          <w:sz w:val="24"/>
          <w:szCs w:val="24"/>
        </w:rPr>
        <w:t xml:space="preserve">ജന്മനാ ലഭിക്കുന്ന പൗരത്വമാണ് സ്വാഭാവികപൗരത്വം. ഒരു രാജ്യത്തു </w:t>
      </w:r>
      <w:proofErr w:type="spellStart"/>
      <w:r w:rsidRPr="003F35D3">
        <w:rPr>
          <w:sz w:val="24"/>
          <w:szCs w:val="24"/>
        </w:rPr>
        <w:t>നിലവിലുള്ള</w:t>
      </w:r>
      <w:proofErr w:type="spellEnd"/>
      <w:r w:rsidRPr="003F35D3">
        <w:rPr>
          <w:sz w:val="24"/>
          <w:szCs w:val="24"/>
        </w:rPr>
        <w:t xml:space="preserve"> നിയമാനുസൃത നടപടിക്രമങ്ങൾ </w:t>
      </w:r>
      <w:proofErr w:type="spellStart"/>
      <w:r w:rsidRPr="003F35D3">
        <w:rPr>
          <w:sz w:val="24"/>
          <w:szCs w:val="24"/>
        </w:rPr>
        <w:t>പാലിച്ചുകൊണ്ട്</w:t>
      </w:r>
      <w:proofErr w:type="spellEnd"/>
      <w:r w:rsidRPr="003F35D3">
        <w:rPr>
          <w:sz w:val="24"/>
          <w:szCs w:val="24"/>
        </w:rPr>
        <w:t xml:space="preserve"> </w:t>
      </w:r>
      <w:proofErr w:type="spellStart"/>
      <w:r w:rsidRPr="003F35D3">
        <w:rPr>
          <w:sz w:val="24"/>
          <w:szCs w:val="24"/>
        </w:rPr>
        <w:t>ഒരാ</w:t>
      </w:r>
      <w:proofErr w:type="spellEnd"/>
      <w:r w:rsidRPr="003F35D3">
        <w:rPr>
          <w:sz w:val="24"/>
          <w:szCs w:val="24"/>
        </w:rPr>
        <w:t xml:space="preserve">ൾ </w:t>
      </w:r>
      <w:proofErr w:type="spellStart"/>
      <w:r w:rsidRPr="003F35D3">
        <w:rPr>
          <w:sz w:val="24"/>
          <w:szCs w:val="24"/>
        </w:rPr>
        <w:t>നേടുന്ന</w:t>
      </w:r>
      <w:proofErr w:type="spellEnd"/>
      <w:r w:rsidRPr="003F35D3">
        <w:rPr>
          <w:sz w:val="24"/>
          <w:szCs w:val="24"/>
        </w:rPr>
        <w:t xml:space="preserve"> </w:t>
      </w:r>
      <w:proofErr w:type="spellStart"/>
      <w:r w:rsidRPr="003F35D3">
        <w:rPr>
          <w:sz w:val="24"/>
          <w:szCs w:val="24"/>
        </w:rPr>
        <w:t>പൗരത്വമാണ്</w:t>
      </w:r>
      <w:proofErr w:type="spellEnd"/>
      <w:r w:rsidRPr="003F35D3">
        <w:rPr>
          <w:sz w:val="24"/>
          <w:szCs w:val="24"/>
        </w:rPr>
        <w:t xml:space="preserve"> </w:t>
      </w:r>
      <w:proofErr w:type="spellStart"/>
      <w:r w:rsidRPr="003F35D3">
        <w:rPr>
          <w:sz w:val="24"/>
          <w:szCs w:val="24"/>
        </w:rPr>
        <w:t>ആർജിത</w:t>
      </w:r>
      <w:proofErr w:type="spellEnd"/>
      <w:r w:rsidRPr="003F35D3">
        <w:rPr>
          <w:sz w:val="24"/>
          <w:szCs w:val="24"/>
        </w:rPr>
        <w:t xml:space="preserve"> </w:t>
      </w:r>
      <w:proofErr w:type="spellStart"/>
      <w:r w:rsidRPr="003F35D3">
        <w:rPr>
          <w:sz w:val="24"/>
          <w:szCs w:val="24"/>
        </w:rPr>
        <w:t>പൗരത്വം</w:t>
      </w:r>
      <w:proofErr w:type="spellEnd"/>
      <w:r w:rsidRPr="003F35D3">
        <w:rPr>
          <w:sz w:val="24"/>
          <w:szCs w:val="24"/>
        </w:rPr>
        <w:t xml:space="preserve">. </w:t>
      </w:r>
      <w:proofErr w:type="spellStart"/>
      <w:r w:rsidRPr="003F35D3">
        <w:rPr>
          <w:sz w:val="24"/>
          <w:szCs w:val="24"/>
        </w:rPr>
        <w:t>പൗരത്വ</w:t>
      </w:r>
      <w:proofErr w:type="spellEnd"/>
      <w:r w:rsidRPr="003F35D3">
        <w:rPr>
          <w:sz w:val="24"/>
          <w:szCs w:val="24"/>
        </w:rPr>
        <w:t xml:space="preserve"> </w:t>
      </w:r>
      <w:proofErr w:type="spellStart"/>
      <w:r w:rsidRPr="003F35D3">
        <w:rPr>
          <w:sz w:val="24"/>
          <w:szCs w:val="24"/>
        </w:rPr>
        <w:t>നിയമങ്ങ</w:t>
      </w:r>
      <w:proofErr w:type="spellEnd"/>
      <w:r w:rsidRPr="003F35D3">
        <w:rPr>
          <w:sz w:val="24"/>
          <w:szCs w:val="24"/>
        </w:rPr>
        <w:t xml:space="preserve">ൾ </w:t>
      </w:r>
      <w:proofErr w:type="spellStart"/>
      <w:r w:rsidRPr="003F35D3">
        <w:rPr>
          <w:sz w:val="24"/>
          <w:szCs w:val="24"/>
        </w:rPr>
        <w:t>മുന്നോട്ടുവയ്ക്കുന്ന</w:t>
      </w:r>
      <w:proofErr w:type="spellEnd"/>
      <w:r w:rsidRPr="003F35D3">
        <w:rPr>
          <w:sz w:val="24"/>
          <w:szCs w:val="24"/>
        </w:rPr>
        <w:t xml:space="preserve"> </w:t>
      </w:r>
      <w:proofErr w:type="spellStart"/>
      <w:r w:rsidRPr="003F35D3">
        <w:rPr>
          <w:sz w:val="24"/>
          <w:szCs w:val="24"/>
        </w:rPr>
        <w:t>യോഗ്യതക</w:t>
      </w:r>
      <w:proofErr w:type="spellEnd"/>
      <w:r w:rsidRPr="003F35D3">
        <w:rPr>
          <w:sz w:val="24"/>
          <w:szCs w:val="24"/>
        </w:rPr>
        <w:t xml:space="preserve">ൾ </w:t>
      </w:r>
      <w:proofErr w:type="spellStart"/>
      <w:r w:rsidRPr="003F35D3">
        <w:rPr>
          <w:sz w:val="24"/>
          <w:szCs w:val="24"/>
        </w:rPr>
        <w:t>ഉണ്ടെങ്കി</w:t>
      </w:r>
      <w:proofErr w:type="spellEnd"/>
      <w:r w:rsidRPr="003F35D3">
        <w:rPr>
          <w:sz w:val="24"/>
          <w:szCs w:val="24"/>
        </w:rPr>
        <w:t xml:space="preserve">ൽ </w:t>
      </w:r>
      <w:proofErr w:type="spellStart"/>
      <w:r w:rsidRPr="003F35D3">
        <w:rPr>
          <w:sz w:val="24"/>
          <w:szCs w:val="24"/>
        </w:rPr>
        <w:t>മാത്രമേ</w:t>
      </w:r>
      <w:proofErr w:type="spellEnd"/>
      <w:r w:rsidRPr="003F35D3">
        <w:rPr>
          <w:sz w:val="24"/>
          <w:szCs w:val="24"/>
        </w:rPr>
        <w:t xml:space="preserve"> </w:t>
      </w:r>
      <w:proofErr w:type="spellStart"/>
      <w:r w:rsidRPr="003F35D3">
        <w:rPr>
          <w:sz w:val="24"/>
          <w:szCs w:val="24"/>
        </w:rPr>
        <w:t>പൗരത്വം</w:t>
      </w:r>
      <w:proofErr w:type="spellEnd"/>
      <w:r w:rsidRPr="003F35D3">
        <w:rPr>
          <w:sz w:val="24"/>
          <w:szCs w:val="24"/>
        </w:rPr>
        <w:t xml:space="preserve"> നേടിയെടുക്കാൻ കഴിയൂ.</w:t>
      </w:r>
    </w:p>
    <w:p w14:paraId="6292B53A" w14:textId="77777777" w:rsidR="00A03114" w:rsidRPr="003F35D3" w:rsidRDefault="00000000">
      <w:pPr>
        <w:rPr>
          <w:sz w:val="24"/>
          <w:szCs w:val="24"/>
        </w:rPr>
      </w:pPr>
      <w:r w:rsidRPr="003F35D3">
        <w:rPr>
          <w:b/>
          <w:sz w:val="24"/>
          <w:szCs w:val="24"/>
        </w:rPr>
        <w:t>രാഷ്ട്രതന്ത്രശാസ്ത്രം</w:t>
      </w:r>
    </w:p>
    <w:p w14:paraId="313F6503" w14:textId="6417D032" w:rsidR="00A03114" w:rsidRPr="003F35D3" w:rsidRDefault="00000000">
      <w:pPr>
        <w:rPr>
          <w:sz w:val="24"/>
          <w:szCs w:val="24"/>
        </w:rPr>
      </w:pPr>
      <w:r w:rsidRPr="003F35D3">
        <w:rPr>
          <w:sz w:val="24"/>
          <w:szCs w:val="24"/>
        </w:rPr>
        <w:lastRenderedPageBreak/>
        <w:t xml:space="preserve">രാഷ്ട്രവുമായി ബന്ധപ്പെട്ട വിവിധ ആശയങ്ങളാണ് നാം ഇതുവരെ ചർച്ച ചെയ്തത്. രാഷ്ട്രം, ഗവൺമെന്റ് എന്നിവയെക്കുറിച്ചുള്ള പഠനം പുരാതന കാലം മുതൽതന്നെ ആരംഭിച്ചിരുന്നു. മനുഷ്യന്റെ നിത്യജീവിതവുമായി </w:t>
      </w:r>
      <w:proofErr w:type="spellStart"/>
      <w:r w:rsidRPr="003F35D3">
        <w:rPr>
          <w:sz w:val="24"/>
          <w:szCs w:val="24"/>
        </w:rPr>
        <w:t>ബന്ധപ്പെട്ടു</w:t>
      </w:r>
      <w:proofErr w:type="spellEnd"/>
      <w:r w:rsidRPr="003F35D3">
        <w:rPr>
          <w:sz w:val="24"/>
          <w:szCs w:val="24"/>
        </w:rPr>
        <w:t xml:space="preserve"> നിൽക്കുന്നതിനാൽ </w:t>
      </w:r>
      <w:proofErr w:type="spellStart"/>
      <w:r w:rsidRPr="003F35D3">
        <w:rPr>
          <w:sz w:val="24"/>
          <w:szCs w:val="24"/>
        </w:rPr>
        <w:t>രാഷ്ട്രീയവിഷയങ്ങളെ</w:t>
      </w:r>
      <w:proofErr w:type="spellEnd"/>
      <w:r w:rsidRPr="003F35D3">
        <w:rPr>
          <w:sz w:val="24"/>
          <w:szCs w:val="24"/>
        </w:rPr>
        <w:t xml:space="preserve"> </w:t>
      </w:r>
      <w:proofErr w:type="spellStart"/>
      <w:r w:rsidRPr="003F35D3">
        <w:rPr>
          <w:sz w:val="24"/>
          <w:szCs w:val="24"/>
        </w:rPr>
        <w:t>കൂടുത</w:t>
      </w:r>
      <w:proofErr w:type="spellEnd"/>
      <w:r w:rsidRPr="003F35D3">
        <w:rPr>
          <w:sz w:val="24"/>
          <w:szCs w:val="24"/>
        </w:rPr>
        <w:t xml:space="preserve">ൽ </w:t>
      </w:r>
      <w:proofErr w:type="spellStart"/>
      <w:r w:rsidRPr="003F35D3">
        <w:rPr>
          <w:sz w:val="24"/>
          <w:szCs w:val="24"/>
        </w:rPr>
        <w:t>സമഗ്രമായ</w:t>
      </w:r>
      <w:proofErr w:type="spellEnd"/>
      <w:r w:rsidRPr="003F35D3">
        <w:rPr>
          <w:sz w:val="24"/>
          <w:szCs w:val="24"/>
        </w:rPr>
        <w:t xml:space="preserve"> </w:t>
      </w:r>
      <w:proofErr w:type="spellStart"/>
      <w:r w:rsidRPr="003F35D3">
        <w:rPr>
          <w:sz w:val="24"/>
          <w:szCs w:val="24"/>
        </w:rPr>
        <w:t>വിശകലനത്തിനും</w:t>
      </w:r>
      <w:proofErr w:type="spellEnd"/>
      <w:r w:rsidRPr="003F35D3">
        <w:rPr>
          <w:sz w:val="24"/>
          <w:szCs w:val="24"/>
        </w:rPr>
        <w:t xml:space="preserve"> </w:t>
      </w:r>
      <w:proofErr w:type="spellStart"/>
      <w:r w:rsidRPr="003F35D3">
        <w:rPr>
          <w:sz w:val="24"/>
          <w:szCs w:val="24"/>
        </w:rPr>
        <w:t>പഠനത്തിനും</w:t>
      </w:r>
      <w:proofErr w:type="spellEnd"/>
      <w:r w:rsidRPr="003F35D3">
        <w:rPr>
          <w:sz w:val="24"/>
          <w:szCs w:val="24"/>
        </w:rPr>
        <w:t xml:space="preserve"> </w:t>
      </w:r>
      <w:proofErr w:type="spellStart"/>
      <w:r w:rsidRPr="003F35D3">
        <w:rPr>
          <w:sz w:val="24"/>
          <w:szCs w:val="24"/>
        </w:rPr>
        <w:t>വിധേയമാക്കേണ്ടതുണ്ട്</w:t>
      </w:r>
      <w:proofErr w:type="spellEnd"/>
      <w:r w:rsidRPr="003F35D3">
        <w:rPr>
          <w:sz w:val="24"/>
          <w:szCs w:val="24"/>
        </w:rPr>
        <w:t xml:space="preserve">. രാഷ്ട്രവുമായി ബന്ധപ്പെട്ട ഒരു പഠനമേഖല </w:t>
      </w:r>
      <w:proofErr w:type="spellStart"/>
      <w:r w:rsidRPr="003F35D3">
        <w:rPr>
          <w:sz w:val="24"/>
          <w:szCs w:val="24"/>
        </w:rPr>
        <w:t>എന്ന</w:t>
      </w:r>
      <w:proofErr w:type="spellEnd"/>
      <w:r w:rsidRPr="003F35D3">
        <w:rPr>
          <w:sz w:val="24"/>
          <w:szCs w:val="24"/>
        </w:rPr>
        <w:t xml:space="preserve"> </w:t>
      </w:r>
      <w:proofErr w:type="spellStart"/>
      <w:r w:rsidRPr="003F35D3">
        <w:rPr>
          <w:sz w:val="24"/>
          <w:szCs w:val="24"/>
        </w:rPr>
        <w:t>നിലയിലാണ്</w:t>
      </w:r>
      <w:proofErr w:type="spellEnd"/>
      <w:r w:rsidRPr="003F35D3">
        <w:rPr>
          <w:sz w:val="24"/>
          <w:szCs w:val="24"/>
        </w:rPr>
        <w:t xml:space="preserve"> </w:t>
      </w:r>
      <w:proofErr w:type="spellStart"/>
      <w:r w:rsidRPr="003F35D3">
        <w:rPr>
          <w:sz w:val="24"/>
          <w:szCs w:val="24"/>
        </w:rPr>
        <w:t>രാഷ്ട്രതന്ത്രശാസ്ത്രം</w:t>
      </w:r>
      <w:proofErr w:type="spellEnd"/>
      <w:r w:rsidRPr="003F35D3">
        <w:rPr>
          <w:sz w:val="24"/>
          <w:szCs w:val="24"/>
        </w:rPr>
        <w:t xml:space="preserve"> </w:t>
      </w:r>
      <w:proofErr w:type="spellStart"/>
      <w:r w:rsidRPr="003F35D3">
        <w:rPr>
          <w:sz w:val="24"/>
          <w:szCs w:val="24"/>
        </w:rPr>
        <w:t>നിലവി</w:t>
      </w:r>
      <w:proofErr w:type="spellEnd"/>
      <w:r w:rsidRPr="003F35D3">
        <w:rPr>
          <w:sz w:val="24"/>
          <w:szCs w:val="24"/>
        </w:rPr>
        <w:t xml:space="preserve">ൽ </w:t>
      </w:r>
      <w:proofErr w:type="spellStart"/>
      <w:r w:rsidRPr="003F35D3">
        <w:rPr>
          <w:sz w:val="24"/>
          <w:szCs w:val="24"/>
        </w:rPr>
        <w:t>വന്നത്</w:t>
      </w:r>
      <w:proofErr w:type="spellEnd"/>
      <w:r w:rsidRPr="003F35D3">
        <w:rPr>
          <w:sz w:val="24"/>
          <w:szCs w:val="24"/>
        </w:rPr>
        <w:t xml:space="preserve">. പുരാതന </w:t>
      </w:r>
      <w:proofErr w:type="spellStart"/>
      <w:r w:rsidRPr="003F35D3">
        <w:rPr>
          <w:sz w:val="24"/>
          <w:szCs w:val="24"/>
        </w:rPr>
        <w:t>ഗ്രീക്ക്</w:t>
      </w:r>
      <w:proofErr w:type="spellEnd"/>
      <w:r w:rsidRPr="003F35D3">
        <w:rPr>
          <w:sz w:val="24"/>
          <w:szCs w:val="24"/>
        </w:rPr>
        <w:t xml:space="preserve"> </w:t>
      </w:r>
      <w:proofErr w:type="spellStart"/>
      <w:r w:rsidRPr="003F35D3">
        <w:rPr>
          <w:sz w:val="24"/>
          <w:szCs w:val="24"/>
        </w:rPr>
        <w:t>ചിന്തകനായ</w:t>
      </w:r>
      <w:proofErr w:type="spellEnd"/>
      <w:r w:rsidRPr="003F35D3">
        <w:rPr>
          <w:sz w:val="24"/>
          <w:szCs w:val="24"/>
        </w:rPr>
        <w:t xml:space="preserve"> </w:t>
      </w:r>
      <w:proofErr w:type="spellStart"/>
      <w:r w:rsidRPr="003F35D3">
        <w:rPr>
          <w:sz w:val="24"/>
          <w:szCs w:val="24"/>
        </w:rPr>
        <w:t>അരിസ്റ്റോട്ടി</w:t>
      </w:r>
      <w:proofErr w:type="spellEnd"/>
      <w:r w:rsidRPr="003F35D3">
        <w:rPr>
          <w:sz w:val="24"/>
          <w:szCs w:val="24"/>
        </w:rPr>
        <w:t xml:space="preserve">ൽ </w:t>
      </w:r>
      <w:proofErr w:type="spellStart"/>
      <w:r w:rsidRPr="003F35D3">
        <w:rPr>
          <w:sz w:val="24"/>
          <w:szCs w:val="24"/>
        </w:rPr>
        <w:t>രാഷ്ട്രതന്ത്രശാസ്ത്രത്തിന്</w:t>
      </w:r>
      <w:proofErr w:type="spellEnd"/>
      <w:r w:rsidRPr="003F35D3">
        <w:rPr>
          <w:sz w:val="24"/>
          <w:szCs w:val="24"/>
        </w:rPr>
        <w:t xml:space="preserve"> </w:t>
      </w:r>
      <w:proofErr w:type="spellStart"/>
      <w:r w:rsidRPr="003F35D3">
        <w:rPr>
          <w:sz w:val="24"/>
          <w:szCs w:val="24"/>
        </w:rPr>
        <w:t>നൽകിയിരിക്കുന്ന</w:t>
      </w:r>
      <w:proofErr w:type="spellEnd"/>
      <w:r w:rsidRPr="003F35D3">
        <w:rPr>
          <w:sz w:val="24"/>
          <w:szCs w:val="24"/>
        </w:rPr>
        <w:t xml:space="preserve"> </w:t>
      </w:r>
      <w:proofErr w:type="spellStart"/>
      <w:r w:rsidRPr="003F35D3">
        <w:rPr>
          <w:sz w:val="24"/>
          <w:szCs w:val="24"/>
        </w:rPr>
        <w:t>നിർവചനം</w:t>
      </w:r>
      <w:proofErr w:type="spellEnd"/>
      <w:r w:rsidRPr="003F35D3">
        <w:rPr>
          <w:sz w:val="24"/>
          <w:szCs w:val="24"/>
        </w:rPr>
        <w:t xml:space="preserve"> </w:t>
      </w:r>
      <w:proofErr w:type="spellStart"/>
      <w:r w:rsidRPr="003F35D3">
        <w:rPr>
          <w:sz w:val="24"/>
          <w:szCs w:val="24"/>
        </w:rPr>
        <w:t>വിശകലനം</w:t>
      </w:r>
      <w:proofErr w:type="spellEnd"/>
      <w:r w:rsidRPr="003F35D3">
        <w:rPr>
          <w:sz w:val="24"/>
          <w:szCs w:val="24"/>
        </w:rPr>
        <w:t xml:space="preserve"> ചെയ്തു.</w:t>
      </w:r>
    </w:p>
    <w:p w14:paraId="6812EFFD" w14:textId="77777777" w:rsidR="00A03114" w:rsidRPr="003F35D3" w:rsidRDefault="00000000">
      <w:pPr>
        <w:rPr>
          <w:sz w:val="24"/>
          <w:szCs w:val="24"/>
        </w:rPr>
      </w:pPr>
      <w:proofErr w:type="spellStart"/>
      <w:r w:rsidRPr="003F35D3">
        <w:rPr>
          <w:sz w:val="24"/>
          <w:szCs w:val="24"/>
        </w:rPr>
        <w:t>രാഷ്ട്രത്തെക്കുറിച്ചും</w:t>
      </w:r>
      <w:proofErr w:type="spellEnd"/>
      <w:r w:rsidRPr="003F35D3">
        <w:rPr>
          <w:sz w:val="24"/>
          <w:szCs w:val="24"/>
        </w:rPr>
        <w:t xml:space="preserve"> </w:t>
      </w:r>
      <w:proofErr w:type="spellStart"/>
      <w:r w:rsidRPr="003F35D3">
        <w:rPr>
          <w:sz w:val="24"/>
          <w:szCs w:val="24"/>
        </w:rPr>
        <w:t>ഗവൺമെന്റിനെക്കുറിച്ചുമുള്ള</w:t>
      </w:r>
      <w:proofErr w:type="spellEnd"/>
      <w:r w:rsidRPr="003F35D3">
        <w:rPr>
          <w:sz w:val="24"/>
          <w:szCs w:val="24"/>
        </w:rPr>
        <w:t xml:space="preserve"> </w:t>
      </w:r>
      <w:proofErr w:type="spellStart"/>
      <w:r w:rsidRPr="003F35D3">
        <w:rPr>
          <w:sz w:val="24"/>
          <w:szCs w:val="24"/>
        </w:rPr>
        <w:t>പഠനമാണ്</w:t>
      </w:r>
      <w:proofErr w:type="spellEnd"/>
      <w:r w:rsidRPr="003F35D3">
        <w:rPr>
          <w:sz w:val="24"/>
          <w:szCs w:val="24"/>
        </w:rPr>
        <w:t xml:space="preserve"> </w:t>
      </w:r>
      <w:proofErr w:type="spellStart"/>
      <w:r w:rsidRPr="003F35D3">
        <w:rPr>
          <w:sz w:val="24"/>
          <w:szCs w:val="24"/>
        </w:rPr>
        <w:t>രാഷ്ട്രതന്ത്രശാസ്ത്രം</w:t>
      </w:r>
      <w:proofErr w:type="spellEnd"/>
    </w:p>
    <w:p w14:paraId="398DBD30" w14:textId="3254E7F9" w:rsidR="00A03114" w:rsidRPr="003F35D3" w:rsidRDefault="00F20D39">
      <w:pPr>
        <w:rPr>
          <w:sz w:val="24"/>
          <w:szCs w:val="24"/>
        </w:rPr>
      </w:pPr>
      <w:r w:rsidRPr="003F35D3">
        <w:rPr>
          <w:sz w:val="24"/>
          <w:szCs w:val="24"/>
        </w:rPr>
        <w:t>-</w:t>
      </w:r>
      <w:proofErr w:type="spellStart"/>
      <w:r w:rsidR="00000000" w:rsidRPr="003F35D3">
        <w:rPr>
          <w:sz w:val="24"/>
          <w:szCs w:val="24"/>
        </w:rPr>
        <w:t>അരിസ്റ്റോട്ടി</w:t>
      </w:r>
      <w:proofErr w:type="spellEnd"/>
      <w:r w:rsidR="00000000" w:rsidRPr="003F35D3">
        <w:rPr>
          <w:sz w:val="24"/>
          <w:szCs w:val="24"/>
        </w:rPr>
        <w:t>ൽ</w:t>
      </w:r>
    </w:p>
    <w:p w14:paraId="0EA9364B" w14:textId="1EDEAC32" w:rsidR="00A03114" w:rsidRPr="003F35D3" w:rsidRDefault="00000000">
      <w:pPr>
        <w:rPr>
          <w:sz w:val="24"/>
          <w:szCs w:val="24"/>
        </w:rPr>
      </w:pPr>
      <w:proofErr w:type="spellStart"/>
      <w:r w:rsidRPr="003F35D3">
        <w:rPr>
          <w:sz w:val="24"/>
          <w:szCs w:val="24"/>
        </w:rPr>
        <w:t>അരിസ്റ്റോട്ടിലിന്റെ</w:t>
      </w:r>
      <w:proofErr w:type="spellEnd"/>
      <w:r w:rsidRPr="003F35D3">
        <w:rPr>
          <w:sz w:val="24"/>
          <w:szCs w:val="24"/>
        </w:rPr>
        <w:t xml:space="preserve"> </w:t>
      </w:r>
      <w:proofErr w:type="spellStart"/>
      <w:r w:rsidRPr="003F35D3">
        <w:rPr>
          <w:sz w:val="24"/>
          <w:szCs w:val="24"/>
        </w:rPr>
        <w:t>നിർവചനമനുസരിച്ച്</w:t>
      </w:r>
      <w:proofErr w:type="spellEnd"/>
      <w:r w:rsidRPr="003F35D3">
        <w:rPr>
          <w:sz w:val="24"/>
          <w:szCs w:val="24"/>
        </w:rPr>
        <w:t xml:space="preserve"> </w:t>
      </w:r>
      <w:proofErr w:type="spellStart"/>
      <w:r w:rsidRPr="003F35D3">
        <w:rPr>
          <w:sz w:val="24"/>
          <w:szCs w:val="24"/>
        </w:rPr>
        <w:t>രാഷ്ട്രം</w:t>
      </w:r>
      <w:proofErr w:type="spellEnd"/>
      <w:r w:rsidRPr="003F35D3">
        <w:rPr>
          <w:sz w:val="24"/>
          <w:szCs w:val="24"/>
        </w:rPr>
        <w:t xml:space="preserve">, </w:t>
      </w:r>
      <w:proofErr w:type="spellStart"/>
      <w:r w:rsidRPr="003F35D3">
        <w:rPr>
          <w:sz w:val="24"/>
          <w:szCs w:val="24"/>
        </w:rPr>
        <w:t>ഗവൺമെന്റ്</w:t>
      </w:r>
      <w:proofErr w:type="spellEnd"/>
      <w:r w:rsidRPr="003F35D3">
        <w:rPr>
          <w:sz w:val="24"/>
          <w:szCs w:val="24"/>
        </w:rPr>
        <w:t xml:space="preserve"> </w:t>
      </w:r>
      <w:proofErr w:type="spellStart"/>
      <w:r w:rsidRPr="003F35D3">
        <w:rPr>
          <w:sz w:val="24"/>
          <w:szCs w:val="24"/>
        </w:rPr>
        <w:t>എന്നീ</w:t>
      </w:r>
      <w:proofErr w:type="spellEnd"/>
      <w:r w:rsidRPr="003F35D3">
        <w:rPr>
          <w:sz w:val="24"/>
          <w:szCs w:val="24"/>
        </w:rPr>
        <w:t xml:space="preserve"> </w:t>
      </w:r>
      <w:proofErr w:type="spellStart"/>
      <w:r w:rsidRPr="003F35D3">
        <w:rPr>
          <w:sz w:val="24"/>
          <w:szCs w:val="24"/>
        </w:rPr>
        <w:t>സ്ഥാപനങ്ങളെക്കുറിച്ചുള്ള</w:t>
      </w:r>
      <w:proofErr w:type="spellEnd"/>
      <w:r w:rsidRPr="003F35D3">
        <w:rPr>
          <w:sz w:val="24"/>
          <w:szCs w:val="24"/>
        </w:rPr>
        <w:t xml:space="preserve"> </w:t>
      </w:r>
      <w:proofErr w:type="spellStart"/>
      <w:r w:rsidRPr="003F35D3">
        <w:rPr>
          <w:sz w:val="24"/>
          <w:szCs w:val="24"/>
        </w:rPr>
        <w:t>പഠനമാണ്</w:t>
      </w:r>
      <w:proofErr w:type="spellEnd"/>
      <w:r w:rsidRPr="003F35D3">
        <w:rPr>
          <w:sz w:val="24"/>
          <w:szCs w:val="24"/>
        </w:rPr>
        <w:t xml:space="preserve"> </w:t>
      </w:r>
      <w:proofErr w:type="spellStart"/>
      <w:r w:rsidRPr="003F35D3">
        <w:rPr>
          <w:sz w:val="24"/>
          <w:szCs w:val="24"/>
        </w:rPr>
        <w:t>രാഷ്ട്രതന്ത്രശാസ്ത്രം</w:t>
      </w:r>
      <w:proofErr w:type="spellEnd"/>
      <w:r w:rsidRPr="003F35D3">
        <w:rPr>
          <w:sz w:val="24"/>
          <w:szCs w:val="24"/>
        </w:rPr>
        <w:t xml:space="preserve">. രാഷ്ട്രീയവിഷയങ്ങൾ ചർച്ചചെയ്യുന്ന തന്റെ കൃതിക്ക് അരിസ്റ്റോട്ടിൽ പൊളിറ്റിക്സ്' എന്ന പേരു നൽകി. രാഷ്ട്രത്തെ സമഗ്രമായി വിശകലനം ചെയ്ത ആദ്യകൃതിയാണത്. അതുകൊണ്ടുതന്നെ അരിസ്റ്റോട്ടിൽ രാഷ്ട്രതന്ത്രശാസ്ത്രത്തിന്റെ പിതാവ് എന്നറിയപ്പെടുന്നു. സോക്രട്ടീസ്, പ്ലേറ്റോ തുടങ്ങിയവരുടെ സംഭാവനകളും രാഷ്ട്രതന്ത്രശാസ്ത്രത്തിന്റെ ആവിർഭാവത്തെ സഹായിച്ചു. </w:t>
      </w:r>
      <w:proofErr w:type="spellStart"/>
      <w:r w:rsidRPr="003F35D3">
        <w:rPr>
          <w:sz w:val="24"/>
          <w:szCs w:val="24"/>
        </w:rPr>
        <w:t>നഗരരാഷ്ട്രം</w:t>
      </w:r>
      <w:proofErr w:type="spellEnd"/>
      <w:r w:rsidR="00F20D39" w:rsidRPr="003F35D3">
        <w:rPr>
          <w:sz w:val="24"/>
          <w:szCs w:val="24"/>
        </w:rPr>
        <w:t xml:space="preserve"> </w:t>
      </w:r>
      <w:proofErr w:type="spellStart"/>
      <w:r w:rsidRPr="003F35D3">
        <w:rPr>
          <w:sz w:val="24"/>
          <w:szCs w:val="24"/>
        </w:rPr>
        <w:t>എന്നർഥം</w:t>
      </w:r>
      <w:proofErr w:type="spellEnd"/>
      <w:r w:rsidRPr="003F35D3">
        <w:rPr>
          <w:sz w:val="24"/>
          <w:szCs w:val="24"/>
        </w:rPr>
        <w:t xml:space="preserve"> </w:t>
      </w:r>
      <w:proofErr w:type="spellStart"/>
      <w:r w:rsidRPr="003F35D3">
        <w:rPr>
          <w:sz w:val="24"/>
          <w:szCs w:val="24"/>
        </w:rPr>
        <w:t>വരുന്ന</w:t>
      </w:r>
      <w:proofErr w:type="spellEnd"/>
      <w:r w:rsidRPr="003F35D3">
        <w:rPr>
          <w:sz w:val="24"/>
          <w:szCs w:val="24"/>
        </w:rPr>
        <w:t xml:space="preserve"> </w:t>
      </w:r>
      <w:proofErr w:type="spellStart"/>
      <w:r w:rsidRPr="003F35D3">
        <w:rPr>
          <w:sz w:val="24"/>
          <w:szCs w:val="24"/>
        </w:rPr>
        <w:t>ഗ്രീക്ക്</w:t>
      </w:r>
      <w:proofErr w:type="spellEnd"/>
      <w:r w:rsidRPr="003F35D3">
        <w:rPr>
          <w:sz w:val="24"/>
          <w:szCs w:val="24"/>
        </w:rPr>
        <w:t xml:space="preserve"> </w:t>
      </w:r>
      <w:proofErr w:type="spellStart"/>
      <w:r w:rsidRPr="003F35D3">
        <w:rPr>
          <w:sz w:val="24"/>
          <w:szCs w:val="24"/>
        </w:rPr>
        <w:t>പദമായ</w:t>
      </w:r>
      <w:proofErr w:type="spellEnd"/>
      <w:r w:rsidRPr="003F35D3">
        <w:rPr>
          <w:sz w:val="24"/>
          <w:szCs w:val="24"/>
        </w:rPr>
        <w:t xml:space="preserve"> പോളിസ് എന്ന വാക്കിൽനിന്നാണ് "പൊളിറ്റിക്സ്' എന്ന പദം രൂപം കൊണ്ടത്.</w:t>
      </w:r>
    </w:p>
    <w:p w14:paraId="0C949671" w14:textId="19D29FC5" w:rsidR="00A03114" w:rsidRPr="003F35D3" w:rsidRDefault="00000000">
      <w:pPr>
        <w:rPr>
          <w:sz w:val="24"/>
          <w:szCs w:val="24"/>
        </w:rPr>
      </w:pPr>
      <w:r w:rsidRPr="003F35D3">
        <w:rPr>
          <w:sz w:val="24"/>
          <w:szCs w:val="24"/>
        </w:rPr>
        <w:t xml:space="preserve">രാഷ്ട്രതന്ത്ര പഠനം തുടക്കത്തിൽ രാഷ്ട്രം, ഗവൺമെന്റ് തുടങ്ങിയ സ്ഥാപനങ്ങളെക്കുറിച്ചും അവയുടെ പ്രവർത്തനങ്ങളെപ്പറ്റിയുമാണ് പഠനം നടത്തിയത്. </w:t>
      </w:r>
      <w:proofErr w:type="spellStart"/>
      <w:r w:rsidRPr="003F35D3">
        <w:rPr>
          <w:sz w:val="24"/>
          <w:szCs w:val="24"/>
        </w:rPr>
        <w:t>ജനാധിപത്യ</w:t>
      </w:r>
      <w:proofErr w:type="spellEnd"/>
      <w:r w:rsidRPr="003F35D3">
        <w:rPr>
          <w:sz w:val="24"/>
          <w:szCs w:val="24"/>
        </w:rPr>
        <w:t xml:space="preserve"> </w:t>
      </w:r>
      <w:proofErr w:type="spellStart"/>
      <w:r w:rsidRPr="003F35D3">
        <w:rPr>
          <w:sz w:val="24"/>
          <w:szCs w:val="24"/>
        </w:rPr>
        <w:t>വ്യവസ്ഥ</w:t>
      </w:r>
      <w:proofErr w:type="spellEnd"/>
      <w:r w:rsidRPr="003F35D3">
        <w:rPr>
          <w:sz w:val="24"/>
          <w:szCs w:val="24"/>
        </w:rPr>
        <w:t xml:space="preserve"> </w:t>
      </w:r>
      <w:proofErr w:type="spellStart"/>
      <w:r w:rsidRPr="003F35D3">
        <w:rPr>
          <w:sz w:val="24"/>
          <w:szCs w:val="24"/>
        </w:rPr>
        <w:t>നിലവിൽവന്നതോടെ</w:t>
      </w:r>
      <w:proofErr w:type="spellEnd"/>
      <w:r w:rsidRPr="003F35D3">
        <w:rPr>
          <w:sz w:val="24"/>
          <w:szCs w:val="24"/>
        </w:rPr>
        <w:t xml:space="preserve"> </w:t>
      </w:r>
      <w:proofErr w:type="spellStart"/>
      <w:r w:rsidRPr="003F35D3">
        <w:rPr>
          <w:sz w:val="24"/>
          <w:szCs w:val="24"/>
        </w:rPr>
        <w:t>രാഷ്ട്രീയപങ്കാളിത്തം</w:t>
      </w:r>
      <w:proofErr w:type="spellEnd"/>
      <w:r w:rsidRPr="003F35D3">
        <w:rPr>
          <w:sz w:val="24"/>
          <w:szCs w:val="24"/>
        </w:rPr>
        <w:t xml:space="preserve"> </w:t>
      </w:r>
      <w:proofErr w:type="spellStart"/>
      <w:r w:rsidRPr="003F35D3">
        <w:rPr>
          <w:sz w:val="24"/>
          <w:szCs w:val="24"/>
        </w:rPr>
        <w:t>എന്ന</w:t>
      </w:r>
      <w:proofErr w:type="spellEnd"/>
      <w:r w:rsidRPr="003F35D3">
        <w:rPr>
          <w:sz w:val="24"/>
          <w:szCs w:val="24"/>
        </w:rPr>
        <w:t xml:space="preserve"> </w:t>
      </w:r>
      <w:proofErr w:type="spellStart"/>
      <w:r w:rsidRPr="003F35D3">
        <w:rPr>
          <w:sz w:val="24"/>
          <w:szCs w:val="24"/>
        </w:rPr>
        <w:t>ആശയത്തിനും</w:t>
      </w:r>
      <w:proofErr w:type="spellEnd"/>
      <w:r w:rsidRPr="003F35D3">
        <w:rPr>
          <w:sz w:val="24"/>
          <w:szCs w:val="24"/>
        </w:rPr>
        <w:t xml:space="preserve"> പ്രാധാന്യം ലഭിച്ചു. ഇതിന്റെ പരിണതഫലമായി </w:t>
      </w:r>
      <w:proofErr w:type="spellStart"/>
      <w:r w:rsidRPr="003F35D3">
        <w:rPr>
          <w:sz w:val="24"/>
          <w:szCs w:val="24"/>
        </w:rPr>
        <w:t>രാഷ്ട്രീയസ്ഥാപനങ്ങളെക്കുറിച്ചുള്ള</w:t>
      </w:r>
      <w:proofErr w:type="spellEnd"/>
      <w:r w:rsidRPr="003F35D3">
        <w:rPr>
          <w:sz w:val="24"/>
          <w:szCs w:val="24"/>
        </w:rPr>
        <w:t xml:space="preserve"> പഠനത്തോടൊപ്പം രാഷ്ട്രീയപ്രക്രിയയും രാഷ്ട്രതന്ത്രപഠനത്തിന്റെ ഭാഗമായി. രാഷ്ട്രതന്ത </w:t>
      </w:r>
      <w:proofErr w:type="spellStart"/>
      <w:r w:rsidRPr="003F35D3">
        <w:rPr>
          <w:sz w:val="24"/>
          <w:szCs w:val="24"/>
        </w:rPr>
        <w:t>ശാസ്ത്രത്തിന്റെ</w:t>
      </w:r>
      <w:proofErr w:type="spellEnd"/>
      <w:r w:rsidRPr="003F35D3">
        <w:rPr>
          <w:sz w:val="24"/>
          <w:szCs w:val="24"/>
        </w:rPr>
        <w:t xml:space="preserve"> </w:t>
      </w:r>
      <w:proofErr w:type="spellStart"/>
      <w:r w:rsidRPr="003F35D3">
        <w:rPr>
          <w:sz w:val="24"/>
          <w:szCs w:val="24"/>
        </w:rPr>
        <w:t>പഠനമേഖല</w:t>
      </w:r>
      <w:proofErr w:type="spellEnd"/>
      <w:r w:rsidRPr="003F35D3">
        <w:rPr>
          <w:sz w:val="24"/>
          <w:szCs w:val="24"/>
        </w:rPr>
        <w:t xml:space="preserve"> </w:t>
      </w:r>
      <w:proofErr w:type="spellStart"/>
      <w:r w:rsidRPr="003F35D3">
        <w:rPr>
          <w:sz w:val="24"/>
          <w:szCs w:val="24"/>
        </w:rPr>
        <w:t>നിരന്തരം</w:t>
      </w:r>
      <w:proofErr w:type="spellEnd"/>
      <w:r w:rsidRPr="003F35D3">
        <w:rPr>
          <w:sz w:val="24"/>
          <w:szCs w:val="24"/>
        </w:rPr>
        <w:t xml:space="preserve"> </w:t>
      </w:r>
      <w:proofErr w:type="spellStart"/>
      <w:r w:rsidRPr="003F35D3">
        <w:rPr>
          <w:sz w:val="24"/>
          <w:szCs w:val="24"/>
        </w:rPr>
        <w:t>വിപുലമായി</w:t>
      </w:r>
      <w:r w:rsidR="00F20D39" w:rsidRPr="003F35D3">
        <w:rPr>
          <w:rFonts w:ascii="Nirmala UI" w:hAnsi="Nirmala UI" w:cs="Nirmala UI"/>
          <w:sz w:val="24"/>
          <w:szCs w:val="24"/>
        </w:rPr>
        <w:t>ക്കൊണ്ടിരിക്കുന്നു</w:t>
      </w:r>
      <w:proofErr w:type="spellEnd"/>
      <w:r w:rsidR="00F20D39" w:rsidRPr="003F35D3">
        <w:rPr>
          <w:sz w:val="24"/>
          <w:szCs w:val="24"/>
        </w:rPr>
        <w:t>.</w:t>
      </w:r>
    </w:p>
    <w:p w14:paraId="3796DDA3" w14:textId="77777777" w:rsidR="00A03114" w:rsidRPr="003F35D3" w:rsidRDefault="00000000">
      <w:pPr>
        <w:rPr>
          <w:sz w:val="24"/>
          <w:szCs w:val="24"/>
        </w:rPr>
      </w:pPr>
      <w:proofErr w:type="spellStart"/>
      <w:r w:rsidRPr="003F35D3">
        <w:rPr>
          <w:sz w:val="24"/>
          <w:szCs w:val="24"/>
        </w:rPr>
        <w:lastRenderedPageBreak/>
        <w:t>രാഷ്ട്രതന്ത്രശാസ്ത്രപഠനവും</w:t>
      </w:r>
      <w:proofErr w:type="spellEnd"/>
      <w:r w:rsidRPr="003F35D3">
        <w:rPr>
          <w:sz w:val="24"/>
          <w:szCs w:val="24"/>
        </w:rPr>
        <w:t xml:space="preserve"> </w:t>
      </w:r>
      <w:proofErr w:type="spellStart"/>
      <w:r w:rsidRPr="003F35D3">
        <w:rPr>
          <w:sz w:val="24"/>
          <w:szCs w:val="24"/>
        </w:rPr>
        <w:t>രാഷ്ട്രീയവും</w:t>
      </w:r>
      <w:proofErr w:type="spellEnd"/>
      <w:r w:rsidRPr="003F35D3">
        <w:rPr>
          <w:sz w:val="24"/>
          <w:szCs w:val="24"/>
        </w:rPr>
        <w:t xml:space="preserve"> </w:t>
      </w:r>
      <w:proofErr w:type="spellStart"/>
      <w:r w:rsidRPr="003F35D3">
        <w:rPr>
          <w:sz w:val="24"/>
          <w:szCs w:val="24"/>
        </w:rPr>
        <w:t>അകറ്റിനിർത്തേണ്ടവയാണോ</w:t>
      </w:r>
      <w:proofErr w:type="spellEnd"/>
      <w:r w:rsidRPr="003F35D3">
        <w:rPr>
          <w:sz w:val="24"/>
          <w:szCs w:val="24"/>
        </w:rPr>
        <w:t>? രാഷ്ട്രീയത്തിൽ നാം സജീവമായി ഇടപെടേണ്ടതുണ്ടോ? പ്ലേറ്റോയുടെ ഇതു സംബന്ധിച്ച കാഴ്ചപ്പാട് നിരീക്ഷിക്കൂ.</w:t>
      </w:r>
    </w:p>
    <w:p w14:paraId="31C19839" w14:textId="7C1CD7B8" w:rsidR="00A03114" w:rsidRPr="003F35D3" w:rsidRDefault="00000000">
      <w:pPr>
        <w:rPr>
          <w:sz w:val="24"/>
          <w:szCs w:val="24"/>
        </w:rPr>
      </w:pPr>
      <w:proofErr w:type="spellStart"/>
      <w:r w:rsidRPr="003F35D3">
        <w:rPr>
          <w:sz w:val="24"/>
          <w:szCs w:val="24"/>
        </w:rPr>
        <w:t>നിങ്ങ</w:t>
      </w:r>
      <w:proofErr w:type="spellEnd"/>
      <w:r w:rsidRPr="003F35D3">
        <w:rPr>
          <w:sz w:val="24"/>
          <w:szCs w:val="24"/>
        </w:rPr>
        <w:t xml:space="preserve">ൾ </w:t>
      </w:r>
      <w:proofErr w:type="spellStart"/>
      <w:r w:rsidRPr="003F35D3">
        <w:rPr>
          <w:sz w:val="24"/>
          <w:szCs w:val="24"/>
        </w:rPr>
        <w:t>രാഷ്ട്രീയത്തി</w:t>
      </w:r>
      <w:proofErr w:type="spellEnd"/>
      <w:r w:rsidRPr="003F35D3">
        <w:rPr>
          <w:sz w:val="24"/>
          <w:szCs w:val="24"/>
        </w:rPr>
        <w:t xml:space="preserve">ൽ </w:t>
      </w:r>
      <w:proofErr w:type="spellStart"/>
      <w:r w:rsidR="00F20D39" w:rsidRPr="003F35D3">
        <w:rPr>
          <w:rFonts w:ascii="Nirmala UI" w:hAnsi="Nirmala UI" w:cs="Nirmala UI"/>
          <w:sz w:val="24"/>
          <w:szCs w:val="24"/>
        </w:rPr>
        <w:t>സജീവമായി</w:t>
      </w:r>
      <w:proofErr w:type="spellEnd"/>
      <w:r w:rsidR="00F20D39" w:rsidRPr="003F35D3">
        <w:rPr>
          <w:sz w:val="24"/>
          <w:szCs w:val="24"/>
        </w:rPr>
        <w:t xml:space="preserve"> </w:t>
      </w:r>
      <w:proofErr w:type="spellStart"/>
      <w:r w:rsidRPr="003F35D3">
        <w:rPr>
          <w:sz w:val="24"/>
          <w:szCs w:val="24"/>
        </w:rPr>
        <w:t>ഇടപെടാതിരിക്കുന്നതിന്റെ</w:t>
      </w:r>
      <w:proofErr w:type="spellEnd"/>
      <w:r w:rsidRPr="003F35D3">
        <w:rPr>
          <w:sz w:val="24"/>
          <w:szCs w:val="24"/>
        </w:rPr>
        <w:t xml:space="preserve"> </w:t>
      </w:r>
      <w:proofErr w:type="spellStart"/>
      <w:r w:rsidRPr="003F35D3">
        <w:rPr>
          <w:sz w:val="24"/>
          <w:szCs w:val="24"/>
        </w:rPr>
        <w:t>പരിണിത</w:t>
      </w:r>
      <w:proofErr w:type="spellEnd"/>
      <w:r w:rsidRPr="003F35D3">
        <w:rPr>
          <w:sz w:val="24"/>
          <w:szCs w:val="24"/>
        </w:rPr>
        <w:t xml:space="preserve"> </w:t>
      </w:r>
      <w:proofErr w:type="spellStart"/>
      <w:r w:rsidRPr="003F35D3">
        <w:rPr>
          <w:sz w:val="24"/>
          <w:szCs w:val="24"/>
        </w:rPr>
        <w:t>ഫലം</w:t>
      </w:r>
      <w:proofErr w:type="spellEnd"/>
      <w:r w:rsidRPr="003F35D3">
        <w:rPr>
          <w:sz w:val="24"/>
          <w:szCs w:val="24"/>
        </w:rPr>
        <w:t xml:space="preserve"> </w:t>
      </w:r>
      <w:proofErr w:type="spellStart"/>
      <w:r w:rsidRPr="003F35D3">
        <w:rPr>
          <w:sz w:val="24"/>
          <w:szCs w:val="24"/>
        </w:rPr>
        <w:t>നിങ്ങളേക്കാ</w:t>
      </w:r>
      <w:proofErr w:type="spellEnd"/>
      <w:r w:rsidRPr="003F35D3">
        <w:rPr>
          <w:sz w:val="24"/>
          <w:szCs w:val="24"/>
        </w:rPr>
        <w:t xml:space="preserve">ൾ </w:t>
      </w:r>
      <w:proofErr w:type="spellStart"/>
      <w:r w:rsidRPr="003F35D3">
        <w:rPr>
          <w:sz w:val="24"/>
          <w:szCs w:val="24"/>
        </w:rPr>
        <w:t>മോശമായവ</w:t>
      </w:r>
      <w:proofErr w:type="spellEnd"/>
      <w:r w:rsidRPr="003F35D3">
        <w:rPr>
          <w:sz w:val="24"/>
          <w:szCs w:val="24"/>
        </w:rPr>
        <w:t xml:space="preserve">ർ </w:t>
      </w:r>
      <w:proofErr w:type="spellStart"/>
      <w:r w:rsidRPr="003F35D3">
        <w:rPr>
          <w:sz w:val="24"/>
          <w:szCs w:val="24"/>
        </w:rPr>
        <w:t>നിങ്ങളെ</w:t>
      </w:r>
      <w:proofErr w:type="spellEnd"/>
      <w:r w:rsidRPr="003F35D3">
        <w:rPr>
          <w:sz w:val="24"/>
          <w:szCs w:val="24"/>
        </w:rPr>
        <w:t xml:space="preserve"> </w:t>
      </w:r>
      <w:proofErr w:type="spellStart"/>
      <w:r w:rsidR="00F20D39" w:rsidRPr="003F35D3">
        <w:rPr>
          <w:rFonts w:ascii="Nirmala UI" w:hAnsi="Nirmala UI" w:cs="Nirmala UI"/>
          <w:sz w:val="24"/>
          <w:szCs w:val="24"/>
        </w:rPr>
        <w:t>ഭ</w:t>
      </w:r>
      <w:r w:rsidRPr="003F35D3">
        <w:rPr>
          <w:sz w:val="24"/>
          <w:szCs w:val="24"/>
        </w:rPr>
        <w:t>രിക്കും</w:t>
      </w:r>
      <w:proofErr w:type="spellEnd"/>
      <w:r w:rsidRPr="003F35D3">
        <w:rPr>
          <w:sz w:val="24"/>
          <w:szCs w:val="24"/>
        </w:rPr>
        <w:t xml:space="preserve"> </w:t>
      </w:r>
      <w:proofErr w:type="spellStart"/>
      <w:r w:rsidRPr="003F35D3">
        <w:rPr>
          <w:sz w:val="24"/>
          <w:szCs w:val="24"/>
        </w:rPr>
        <w:t>എന്നതാണ്</w:t>
      </w:r>
      <w:proofErr w:type="spellEnd"/>
      <w:r w:rsidRPr="003F35D3">
        <w:rPr>
          <w:sz w:val="24"/>
          <w:szCs w:val="24"/>
        </w:rPr>
        <w:t>.</w:t>
      </w:r>
    </w:p>
    <w:p w14:paraId="52882220" w14:textId="798CB4A3" w:rsidR="00A03114" w:rsidRPr="003F35D3" w:rsidRDefault="00000000">
      <w:pPr>
        <w:rPr>
          <w:sz w:val="24"/>
          <w:szCs w:val="24"/>
        </w:rPr>
      </w:pPr>
      <w:proofErr w:type="spellStart"/>
      <w:r w:rsidRPr="003F35D3">
        <w:rPr>
          <w:sz w:val="24"/>
          <w:szCs w:val="24"/>
        </w:rPr>
        <w:t>ജനാധിപത്യസമൂഹത്തി</w:t>
      </w:r>
      <w:proofErr w:type="spellEnd"/>
      <w:r w:rsidRPr="003F35D3">
        <w:rPr>
          <w:sz w:val="24"/>
          <w:szCs w:val="24"/>
        </w:rPr>
        <w:t xml:space="preserve">ൽ </w:t>
      </w:r>
      <w:proofErr w:type="spellStart"/>
      <w:r w:rsidRPr="003F35D3">
        <w:rPr>
          <w:sz w:val="24"/>
          <w:szCs w:val="24"/>
        </w:rPr>
        <w:t>പ്ലേറ്റോയുടെ</w:t>
      </w:r>
      <w:proofErr w:type="spellEnd"/>
      <w:r w:rsidRPr="003F35D3">
        <w:rPr>
          <w:sz w:val="24"/>
          <w:szCs w:val="24"/>
        </w:rPr>
        <w:t xml:space="preserve"> ഈ </w:t>
      </w:r>
      <w:proofErr w:type="spellStart"/>
      <w:r w:rsidRPr="003F35D3">
        <w:rPr>
          <w:sz w:val="24"/>
          <w:szCs w:val="24"/>
        </w:rPr>
        <w:t>കാഴ്ചപ്പാടിന്</w:t>
      </w:r>
      <w:proofErr w:type="spellEnd"/>
      <w:r w:rsidRPr="003F35D3">
        <w:rPr>
          <w:sz w:val="24"/>
          <w:szCs w:val="24"/>
        </w:rPr>
        <w:t xml:space="preserve"> വലിയ പ്രാധാന്യമുണ്ട്. നാം പ്രതിനിധാനം ചെയ്യുന്ന സമൂഹത്തിന്റെ മേന്മയും മികവും നമ്മൾ എങ്ങനെ ആ സമൂഹത്തിലെ രാഷ്ട്രീയപ്രക്രിയയിൽ ഇടപെടുന്നു എന്നതിനെ അടിസ്ഥാനമാക്കിയായിരിക്കും. പൊതുവായ ഏതു വിഷയത്തെയും </w:t>
      </w:r>
      <w:proofErr w:type="spellStart"/>
      <w:r w:rsidRPr="003F35D3">
        <w:rPr>
          <w:sz w:val="24"/>
          <w:szCs w:val="24"/>
        </w:rPr>
        <w:t>യുക്തിപൂർവം</w:t>
      </w:r>
      <w:proofErr w:type="spellEnd"/>
      <w:r w:rsidRPr="003F35D3">
        <w:rPr>
          <w:sz w:val="24"/>
          <w:szCs w:val="24"/>
        </w:rPr>
        <w:t xml:space="preserve"> </w:t>
      </w:r>
      <w:proofErr w:type="spellStart"/>
      <w:r w:rsidRPr="003F35D3">
        <w:rPr>
          <w:sz w:val="24"/>
          <w:szCs w:val="24"/>
        </w:rPr>
        <w:t>വിശകലനം</w:t>
      </w:r>
      <w:proofErr w:type="spellEnd"/>
      <w:r w:rsidRPr="003F35D3">
        <w:rPr>
          <w:sz w:val="24"/>
          <w:szCs w:val="24"/>
        </w:rPr>
        <w:t xml:space="preserve"> </w:t>
      </w:r>
      <w:proofErr w:type="spellStart"/>
      <w:r w:rsidRPr="003F35D3">
        <w:rPr>
          <w:sz w:val="24"/>
          <w:szCs w:val="24"/>
        </w:rPr>
        <w:t>ചെയ്യുകയും</w:t>
      </w:r>
      <w:proofErr w:type="spellEnd"/>
      <w:r w:rsidRPr="003F35D3">
        <w:rPr>
          <w:sz w:val="24"/>
          <w:szCs w:val="24"/>
        </w:rPr>
        <w:t xml:space="preserve"> </w:t>
      </w:r>
      <w:proofErr w:type="spellStart"/>
      <w:r w:rsidRPr="003F35D3">
        <w:rPr>
          <w:sz w:val="24"/>
          <w:szCs w:val="24"/>
        </w:rPr>
        <w:t>ക്രിയാത്മകമായി</w:t>
      </w:r>
      <w:proofErr w:type="spellEnd"/>
      <w:r w:rsidRPr="003F35D3">
        <w:rPr>
          <w:sz w:val="24"/>
          <w:szCs w:val="24"/>
        </w:rPr>
        <w:t xml:space="preserve"> </w:t>
      </w:r>
      <w:proofErr w:type="spellStart"/>
      <w:r w:rsidRPr="003F35D3">
        <w:rPr>
          <w:sz w:val="24"/>
          <w:szCs w:val="24"/>
        </w:rPr>
        <w:t>ഇടപെടുകയും</w:t>
      </w:r>
      <w:proofErr w:type="spellEnd"/>
      <w:r w:rsidRPr="003F35D3">
        <w:rPr>
          <w:sz w:val="24"/>
          <w:szCs w:val="24"/>
        </w:rPr>
        <w:t xml:space="preserve"> </w:t>
      </w:r>
      <w:proofErr w:type="spellStart"/>
      <w:r w:rsidRPr="003F35D3">
        <w:rPr>
          <w:sz w:val="24"/>
          <w:szCs w:val="24"/>
        </w:rPr>
        <w:t>വേണം</w:t>
      </w:r>
      <w:proofErr w:type="spellEnd"/>
      <w:r w:rsidRPr="003F35D3">
        <w:rPr>
          <w:sz w:val="24"/>
          <w:szCs w:val="24"/>
        </w:rPr>
        <w:t>. ഇതിന് രാഷ്ട്രതന്ത്രപഠനം നിങ്ങളെ സഹായിക്കും.</w:t>
      </w:r>
    </w:p>
    <w:p w14:paraId="6E53F2E1" w14:textId="20F3569F" w:rsidR="00A03114" w:rsidRPr="003F35D3" w:rsidRDefault="00000000">
      <w:pPr>
        <w:rPr>
          <w:sz w:val="24"/>
          <w:szCs w:val="24"/>
        </w:rPr>
      </w:pPr>
      <w:proofErr w:type="spellStart"/>
      <w:r w:rsidRPr="003F35D3">
        <w:rPr>
          <w:sz w:val="24"/>
          <w:szCs w:val="24"/>
        </w:rPr>
        <w:t>അധ്യായം</w:t>
      </w:r>
      <w:proofErr w:type="spellEnd"/>
      <w:r w:rsidR="00F20D39" w:rsidRPr="003F35D3">
        <w:rPr>
          <w:sz w:val="24"/>
          <w:szCs w:val="24"/>
        </w:rPr>
        <w:t xml:space="preserve"> </w:t>
      </w:r>
      <w:r w:rsidRPr="003F35D3">
        <w:rPr>
          <w:sz w:val="24"/>
          <w:szCs w:val="24"/>
        </w:rPr>
        <w:t>10</w:t>
      </w:r>
    </w:p>
    <w:p w14:paraId="259988C4" w14:textId="77777777" w:rsidR="00A03114" w:rsidRPr="003F35D3" w:rsidRDefault="00000000">
      <w:pPr>
        <w:rPr>
          <w:sz w:val="24"/>
          <w:szCs w:val="24"/>
        </w:rPr>
      </w:pPr>
      <w:r w:rsidRPr="003F35D3">
        <w:rPr>
          <w:sz w:val="24"/>
          <w:szCs w:val="24"/>
        </w:rPr>
        <w:t>പൗരബോധം</w:t>
      </w:r>
    </w:p>
    <w:p w14:paraId="0E2097C1" w14:textId="00AD165F" w:rsidR="00A03114" w:rsidRPr="003F35D3" w:rsidRDefault="00000000">
      <w:pPr>
        <w:rPr>
          <w:sz w:val="24"/>
          <w:szCs w:val="24"/>
        </w:rPr>
      </w:pPr>
      <w:proofErr w:type="spellStart"/>
      <w:r w:rsidRPr="003F35D3">
        <w:rPr>
          <w:sz w:val="24"/>
          <w:szCs w:val="24"/>
        </w:rPr>
        <w:t>ഹജ്ജബ്ബ</w:t>
      </w:r>
      <w:proofErr w:type="spellEnd"/>
      <w:r w:rsidR="007C53AD" w:rsidRPr="003F35D3">
        <w:rPr>
          <w:sz w:val="24"/>
          <w:szCs w:val="24"/>
        </w:rPr>
        <w:t>:</w:t>
      </w:r>
    </w:p>
    <w:p w14:paraId="7871D311" w14:textId="4F6A19F7" w:rsidR="00A03114" w:rsidRPr="003F35D3" w:rsidRDefault="00000000">
      <w:pPr>
        <w:rPr>
          <w:sz w:val="24"/>
          <w:szCs w:val="24"/>
        </w:rPr>
      </w:pPr>
      <w:proofErr w:type="spellStart"/>
      <w:r w:rsidRPr="003F35D3">
        <w:rPr>
          <w:sz w:val="24"/>
          <w:szCs w:val="24"/>
        </w:rPr>
        <w:t>മംഗലാപുരത്തിനടുത്തുള്ള</w:t>
      </w:r>
      <w:proofErr w:type="spellEnd"/>
      <w:r w:rsidRPr="003F35D3">
        <w:rPr>
          <w:sz w:val="24"/>
          <w:szCs w:val="24"/>
        </w:rPr>
        <w:t xml:space="preserve"> </w:t>
      </w:r>
      <w:proofErr w:type="spellStart"/>
      <w:r w:rsidRPr="003F35D3">
        <w:rPr>
          <w:sz w:val="24"/>
          <w:szCs w:val="24"/>
        </w:rPr>
        <w:t>പദപ്പ</w:t>
      </w:r>
      <w:proofErr w:type="spellEnd"/>
      <w:r w:rsidRPr="003F35D3">
        <w:rPr>
          <w:sz w:val="24"/>
          <w:szCs w:val="24"/>
        </w:rPr>
        <w:t xml:space="preserve"> </w:t>
      </w:r>
      <w:proofErr w:type="spellStart"/>
      <w:r w:rsidRPr="003F35D3">
        <w:rPr>
          <w:sz w:val="24"/>
          <w:szCs w:val="24"/>
        </w:rPr>
        <w:t>ഗ്രാമത്തി</w:t>
      </w:r>
      <w:proofErr w:type="spellEnd"/>
      <w:r w:rsidRPr="003F35D3">
        <w:rPr>
          <w:sz w:val="24"/>
          <w:szCs w:val="24"/>
        </w:rPr>
        <w:t xml:space="preserve">ൽ </w:t>
      </w:r>
      <w:proofErr w:type="spellStart"/>
      <w:r w:rsidRPr="003F35D3">
        <w:rPr>
          <w:sz w:val="24"/>
          <w:szCs w:val="24"/>
        </w:rPr>
        <w:t>പഞ്ചായത്ത്</w:t>
      </w:r>
      <w:proofErr w:type="spellEnd"/>
      <w:r w:rsidRPr="003F35D3">
        <w:rPr>
          <w:sz w:val="24"/>
          <w:szCs w:val="24"/>
        </w:rPr>
        <w:t xml:space="preserve"> സ്കൂൾ സ്ഥാപിച്ച് ആയിരക്കണക്കിന് കുട്ടികൾക്ക് വിദ്യാഭ്യാസാവസരം നൽകുന്നു. തെരുവിൽ ഓറഞ്ച് കച്ചവടം നടത്തുന്ന നിരക്ഷരനാണ് അദ്ദേഹം. തനിക്ക് ലഭിക്കാതെപോയ </w:t>
      </w:r>
      <w:proofErr w:type="spellStart"/>
      <w:r w:rsidRPr="003F35D3">
        <w:rPr>
          <w:sz w:val="24"/>
          <w:szCs w:val="24"/>
        </w:rPr>
        <w:t>വിദ്യാഭ്യാസം</w:t>
      </w:r>
      <w:proofErr w:type="spellEnd"/>
      <w:r w:rsidRPr="003F35D3">
        <w:rPr>
          <w:sz w:val="24"/>
          <w:szCs w:val="24"/>
        </w:rPr>
        <w:t xml:space="preserve"> </w:t>
      </w:r>
      <w:proofErr w:type="spellStart"/>
      <w:r w:rsidRPr="003F35D3">
        <w:rPr>
          <w:sz w:val="24"/>
          <w:szCs w:val="24"/>
        </w:rPr>
        <w:t>സമൂഹത്തിനാകെ</w:t>
      </w:r>
      <w:proofErr w:type="spellEnd"/>
      <w:r w:rsidRPr="003F35D3">
        <w:rPr>
          <w:sz w:val="24"/>
          <w:szCs w:val="24"/>
        </w:rPr>
        <w:t xml:space="preserve"> </w:t>
      </w:r>
      <w:proofErr w:type="spellStart"/>
      <w:r w:rsidRPr="003F35D3">
        <w:rPr>
          <w:sz w:val="24"/>
          <w:szCs w:val="24"/>
        </w:rPr>
        <w:t>ലഭിക്കാ</w:t>
      </w:r>
      <w:proofErr w:type="spellEnd"/>
      <w:r w:rsidRPr="003F35D3">
        <w:rPr>
          <w:sz w:val="24"/>
          <w:szCs w:val="24"/>
        </w:rPr>
        <w:t xml:space="preserve">ൻ </w:t>
      </w:r>
      <w:proofErr w:type="spellStart"/>
      <w:r w:rsidRPr="003F35D3">
        <w:rPr>
          <w:sz w:val="24"/>
          <w:szCs w:val="24"/>
        </w:rPr>
        <w:t>അവസരമൊരുക്കിയ</w:t>
      </w:r>
      <w:proofErr w:type="spellEnd"/>
      <w:r w:rsidR="007C53AD" w:rsidRPr="003F35D3">
        <w:rPr>
          <w:sz w:val="24"/>
          <w:szCs w:val="24"/>
        </w:rPr>
        <w:t xml:space="preserve"> </w:t>
      </w:r>
      <w:proofErr w:type="spellStart"/>
      <w:r w:rsidRPr="003F35D3">
        <w:rPr>
          <w:sz w:val="24"/>
          <w:szCs w:val="24"/>
        </w:rPr>
        <w:t>മാതൃകാ</w:t>
      </w:r>
      <w:proofErr w:type="spellEnd"/>
      <w:r w:rsidRPr="003F35D3">
        <w:rPr>
          <w:sz w:val="24"/>
          <w:szCs w:val="24"/>
        </w:rPr>
        <w:t xml:space="preserve"> </w:t>
      </w:r>
      <w:proofErr w:type="spellStart"/>
      <w:r w:rsidRPr="003F35D3">
        <w:rPr>
          <w:sz w:val="24"/>
          <w:szCs w:val="24"/>
        </w:rPr>
        <w:t>വ്യക്തിയാണ്</w:t>
      </w:r>
      <w:proofErr w:type="spellEnd"/>
      <w:r w:rsidRPr="003F35D3">
        <w:rPr>
          <w:sz w:val="24"/>
          <w:szCs w:val="24"/>
        </w:rPr>
        <w:t xml:space="preserve"> </w:t>
      </w:r>
      <w:proofErr w:type="spellStart"/>
      <w:r w:rsidRPr="003F35D3">
        <w:rPr>
          <w:sz w:val="24"/>
          <w:szCs w:val="24"/>
        </w:rPr>
        <w:t>ഹജ്ജബ്ബ</w:t>
      </w:r>
      <w:proofErr w:type="spellEnd"/>
      <w:r w:rsidR="007C53AD" w:rsidRPr="003F35D3">
        <w:rPr>
          <w:sz w:val="24"/>
          <w:szCs w:val="24"/>
        </w:rPr>
        <w:t xml:space="preserve">. </w:t>
      </w:r>
    </w:p>
    <w:p w14:paraId="41BB1FAC" w14:textId="77777777" w:rsidR="00A03114" w:rsidRPr="003F35D3" w:rsidRDefault="00000000">
      <w:pPr>
        <w:rPr>
          <w:sz w:val="24"/>
          <w:szCs w:val="24"/>
        </w:rPr>
      </w:pPr>
      <w:r w:rsidRPr="003F35D3">
        <w:rPr>
          <w:sz w:val="24"/>
          <w:szCs w:val="24"/>
        </w:rPr>
        <w:t>കല്ലേൻ പൊക്കുടൻ</w:t>
      </w:r>
    </w:p>
    <w:p w14:paraId="60859F2A" w14:textId="1637F1E8" w:rsidR="00A03114" w:rsidRPr="003F35D3" w:rsidRDefault="00000000">
      <w:pPr>
        <w:rPr>
          <w:sz w:val="24"/>
          <w:szCs w:val="24"/>
        </w:rPr>
      </w:pPr>
      <w:r w:rsidRPr="003F35D3">
        <w:rPr>
          <w:sz w:val="24"/>
          <w:szCs w:val="24"/>
        </w:rPr>
        <w:t xml:space="preserve">കണ്ണൂർ ജില്ലയിലെ പഴയങ്ങാടി ഗ്രാമത്തിൽ ജനിച്ച കല്ലേൻ </w:t>
      </w:r>
      <w:proofErr w:type="spellStart"/>
      <w:r w:rsidRPr="003F35D3">
        <w:rPr>
          <w:sz w:val="24"/>
          <w:szCs w:val="24"/>
        </w:rPr>
        <w:t>പൊക്കുട</w:t>
      </w:r>
      <w:proofErr w:type="spellEnd"/>
      <w:r w:rsidRPr="003F35D3">
        <w:rPr>
          <w:sz w:val="24"/>
          <w:szCs w:val="24"/>
        </w:rPr>
        <w:t xml:space="preserve">ൻ </w:t>
      </w:r>
      <w:proofErr w:type="spellStart"/>
      <w:r w:rsidRPr="003F35D3">
        <w:rPr>
          <w:sz w:val="24"/>
          <w:szCs w:val="24"/>
        </w:rPr>
        <w:t>പ്രശസ്ത</w:t>
      </w:r>
      <w:proofErr w:type="spellEnd"/>
      <w:r w:rsidRPr="003F35D3">
        <w:rPr>
          <w:sz w:val="24"/>
          <w:szCs w:val="24"/>
        </w:rPr>
        <w:t xml:space="preserve"> </w:t>
      </w:r>
      <w:proofErr w:type="spellStart"/>
      <w:r w:rsidRPr="003F35D3">
        <w:rPr>
          <w:sz w:val="24"/>
          <w:szCs w:val="24"/>
        </w:rPr>
        <w:t>പരിസ്ഥിതി</w:t>
      </w:r>
      <w:proofErr w:type="spellEnd"/>
      <w:r w:rsidRPr="003F35D3">
        <w:rPr>
          <w:sz w:val="24"/>
          <w:szCs w:val="24"/>
        </w:rPr>
        <w:t xml:space="preserve"> </w:t>
      </w:r>
      <w:proofErr w:type="spellStart"/>
      <w:r w:rsidRPr="003F35D3">
        <w:rPr>
          <w:sz w:val="24"/>
          <w:szCs w:val="24"/>
        </w:rPr>
        <w:t>സംരക്ഷകനായിരുന്നു</w:t>
      </w:r>
      <w:proofErr w:type="spellEnd"/>
      <w:r w:rsidRPr="003F35D3">
        <w:rPr>
          <w:sz w:val="24"/>
          <w:szCs w:val="24"/>
        </w:rPr>
        <w:t xml:space="preserve">. രണ്ടാം ക്ലാസ് </w:t>
      </w:r>
      <w:proofErr w:type="spellStart"/>
      <w:r w:rsidRPr="003F35D3">
        <w:rPr>
          <w:sz w:val="24"/>
          <w:szCs w:val="24"/>
        </w:rPr>
        <w:t>വിദ്യാഭ്യാസം</w:t>
      </w:r>
      <w:proofErr w:type="spellEnd"/>
      <w:r w:rsidRPr="003F35D3">
        <w:rPr>
          <w:sz w:val="24"/>
          <w:szCs w:val="24"/>
        </w:rPr>
        <w:t xml:space="preserve"> </w:t>
      </w:r>
      <w:proofErr w:type="spellStart"/>
      <w:r w:rsidRPr="003F35D3">
        <w:rPr>
          <w:sz w:val="24"/>
          <w:szCs w:val="24"/>
        </w:rPr>
        <w:t>മാത്രമുള്ള</w:t>
      </w:r>
      <w:proofErr w:type="spellEnd"/>
      <w:r w:rsidRPr="003F35D3">
        <w:rPr>
          <w:sz w:val="24"/>
          <w:szCs w:val="24"/>
        </w:rPr>
        <w:t xml:space="preserve"> </w:t>
      </w:r>
      <w:proofErr w:type="spellStart"/>
      <w:r w:rsidRPr="003F35D3">
        <w:rPr>
          <w:sz w:val="24"/>
          <w:szCs w:val="24"/>
        </w:rPr>
        <w:t>പൊക്കുട</w:t>
      </w:r>
      <w:proofErr w:type="spellEnd"/>
      <w:r w:rsidRPr="003F35D3">
        <w:rPr>
          <w:sz w:val="24"/>
          <w:szCs w:val="24"/>
        </w:rPr>
        <w:t xml:space="preserve">ൻ </w:t>
      </w:r>
      <w:proofErr w:type="spellStart"/>
      <w:r w:rsidRPr="003F35D3">
        <w:rPr>
          <w:sz w:val="24"/>
          <w:szCs w:val="24"/>
        </w:rPr>
        <w:t>കണ്ടൽക്കാടുകളുടെ</w:t>
      </w:r>
      <w:proofErr w:type="spellEnd"/>
      <w:r w:rsidRPr="003F35D3">
        <w:rPr>
          <w:sz w:val="24"/>
          <w:szCs w:val="24"/>
        </w:rPr>
        <w:t xml:space="preserve"> </w:t>
      </w:r>
      <w:proofErr w:type="spellStart"/>
      <w:r w:rsidRPr="003F35D3">
        <w:rPr>
          <w:sz w:val="24"/>
          <w:szCs w:val="24"/>
        </w:rPr>
        <w:t>സംരക്ഷണത്തിന്</w:t>
      </w:r>
      <w:proofErr w:type="spellEnd"/>
      <w:r w:rsidRPr="003F35D3">
        <w:rPr>
          <w:sz w:val="24"/>
          <w:szCs w:val="24"/>
        </w:rPr>
        <w:t xml:space="preserve"> </w:t>
      </w:r>
      <w:proofErr w:type="spellStart"/>
      <w:r w:rsidRPr="003F35D3">
        <w:rPr>
          <w:sz w:val="24"/>
          <w:szCs w:val="24"/>
        </w:rPr>
        <w:t>സ്വജീവിതം</w:t>
      </w:r>
      <w:proofErr w:type="spellEnd"/>
      <w:r w:rsidRPr="003F35D3">
        <w:rPr>
          <w:sz w:val="24"/>
          <w:szCs w:val="24"/>
        </w:rPr>
        <w:t xml:space="preserve"> </w:t>
      </w:r>
      <w:proofErr w:type="spellStart"/>
      <w:r w:rsidRPr="003F35D3">
        <w:rPr>
          <w:sz w:val="24"/>
          <w:szCs w:val="24"/>
        </w:rPr>
        <w:t>നീക്കിവച്ചു</w:t>
      </w:r>
      <w:proofErr w:type="spellEnd"/>
      <w:r w:rsidRPr="003F35D3">
        <w:rPr>
          <w:sz w:val="24"/>
          <w:szCs w:val="24"/>
        </w:rPr>
        <w:t>.</w:t>
      </w:r>
      <w:r w:rsidR="007C53AD" w:rsidRPr="003F35D3">
        <w:rPr>
          <w:sz w:val="24"/>
          <w:szCs w:val="24"/>
        </w:rPr>
        <w:t xml:space="preserve"> </w:t>
      </w:r>
      <w:proofErr w:type="spellStart"/>
      <w:r w:rsidRPr="003F35D3">
        <w:rPr>
          <w:sz w:val="24"/>
          <w:szCs w:val="24"/>
        </w:rPr>
        <w:t>ആയിരക്കണക്കിന്</w:t>
      </w:r>
      <w:proofErr w:type="spellEnd"/>
      <w:r w:rsidRPr="003F35D3">
        <w:rPr>
          <w:sz w:val="24"/>
          <w:szCs w:val="24"/>
        </w:rPr>
        <w:t xml:space="preserve"> </w:t>
      </w:r>
      <w:proofErr w:type="spellStart"/>
      <w:r w:rsidRPr="003F35D3">
        <w:rPr>
          <w:sz w:val="24"/>
          <w:szCs w:val="24"/>
        </w:rPr>
        <w:t>കണ്ടൽച്ചെടിക</w:t>
      </w:r>
      <w:proofErr w:type="spellEnd"/>
      <w:r w:rsidRPr="003F35D3">
        <w:rPr>
          <w:sz w:val="24"/>
          <w:szCs w:val="24"/>
        </w:rPr>
        <w:t xml:space="preserve">ൾ </w:t>
      </w:r>
      <w:proofErr w:type="spellStart"/>
      <w:r w:rsidRPr="003F35D3">
        <w:rPr>
          <w:sz w:val="24"/>
          <w:szCs w:val="24"/>
        </w:rPr>
        <w:t>വച്ചുപിടിപ്പിച്ച</w:t>
      </w:r>
      <w:proofErr w:type="spellEnd"/>
      <w:r w:rsidRPr="003F35D3">
        <w:rPr>
          <w:sz w:val="24"/>
          <w:szCs w:val="24"/>
        </w:rPr>
        <w:t xml:space="preserve"> </w:t>
      </w:r>
      <w:proofErr w:type="spellStart"/>
      <w:r w:rsidRPr="003F35D3">
        <w:rPr>
          <w:sz w:val="24"/>
          <w:szCs w:val="24"/>
        </w:rPr>
        <w:t>കല്ലേ</w:t>
      </w:r>
      <w:proofErr w:type="spellEnd"/>
      <w:r w:rsidRPr="003F35D3">
        <w:rPr>
          <w:sz w:val="24"/>
          <w:szCs w:val="24"/>
        </w:rPr>
        <w:t xml:space="preserve">ൻ </w:t>
      </w:r>
      <w:proofErr w:type="spellStart"/>
      <w:r w:rsidRPr="003F35D3">
        <w:rPr>
          <w:sz w:val="24"/>
          <w:szCs w:val="24"/>
        </w:rPr>
        <w:t>പൊക്കുട</w:t>
      </w:r>
      <w:proofErr w:type="spellEnd"/>
      <w:r w:rsidRPr="003F35D3">
        <w:rPr>
          <w:sz w:val="24"/>
          <w:szCs w:val="24"/>
        </w:rPr>
        <w:t>ൻ</w:t>
      </w:r>
      <w:r w:rsidR="007C53AD" w:rsidRPr="003F35D3">
        <w:rPr>
          <w:sz w:val="24"/>
          <w:szCs w:val="24"/>
        </w:rPr>
        <w:t xml:space="preserve"> </w:t>
      </w:r>
      <w:proofErr w:type="spellStart"/>
      <w:r w:rsidRPr="003F35D3">
        <w:rPr>
          <w:sz w:val="24"/>
          <w:szCs w:val="24"/>
        </w:rPr>
        <w:t>സമൂഹത്തി</w:t>
      </w:r>
      <w:proofErr w:type="spellEnd"/>
      <w:r w:rsidRPr="003F35D3">
        <w:rPr>
          <w:sz w:val="24"/>
          <w:szCs w:val="24"/>
        </w:rPr>
        <w:t xml:space="preserve">ൽ </w:t>
      </w:r>
      <w:proofErr w:type="spellStart"/>
      <w:r w:rsidRPr="003F35D3">
        <w:rPr>
          <w:sz w:val="24"/>
          <w:szCs w:val="24"/>
        </w:rPr>
        <w:t>പാരിസ്ഥിതികാവബോധം</w:t>
      </w:r>
      <w:proofErr w:type="spellEnd"/>
      <w:r w:rsidRPr="003F35D3">
        <w:rPr>
          <w:sz w:val="24"/>
          <w:szCs w:val="24"/>
        </w:rPr>
        <w:t xml:space="preserve"> </w:t>
      </w:r>
      <w:proofErr w:type="spellStart"/>
      <w:r w:rsidRPr="003F35D3">
        <w:rPr>
          <w:sz w:val="24"/>
          <w:szCs w:val="24"/>
        </w:rPr>
        <w:t>സൃഷ്ടിക്കുന്നതിന്</w:t>
      </w:r>
      <w:proofErr w:type="spellEnd"/>
      <w:r w:rsidRPr="003F35D3">
        <w:rPr>
          <w:sz w:val="24"/>
          <w:szCs w:val="24"/>
        </w:rPr>
        <w:t xml:space="preserve"> </w:t>
      </w:r>
      <w:proofErr w:type="spellStart"/>
      <w:r w:rsidRPr="003F35D3">
        <w:rPr>
          <w:sz w:val="24"/>
          <w:szCs w:val="24"/>
        </w:rPr>
        <w:t>ഉത്തമമാതൃകയായി</w:t>
      </w:r>
      <w:proofErr w:type="spellEnd"/>
      <w:r w:rsidRPr="003F35D3">
        <w:rPr>
          <w:sz w:val="24"/>
          <w:szCs w:val="24"/>
        </w:rPr>
        <w:t>.</w:t>
      </w:r>
    </w:p>
    <w:p w14:paraId="013805D9" w14:textId="7B4808C3" w:rsidR="00A03114" w:rsidRPr="003F35D3" w:rsidRDefault="00000000">
      <w:pPr>
        <w:rPr>
          <w:sz w:val="24"/>
          <w:szCs w:val="24"/>
        </w:rPr>
      </w:pPr>
      <w:r w:rsidRPr="003F35D3">
        <w:rPr>
          <w:sz w:val="24"/>
          <w:szCs w:val="24"/>
        </w:rPr>
        <w:lastRenderedPageBreak/>
        <w:t xml:space="preserve">ഹജ്ജബ്ബയും കല്ലേൻ </w:t>
      </w:r>
      <w:proofErr w:type="spellStart"/>
      <w:r w:rsidRPr="003F35D3">
        <w:rPr>
          <w:sz w:val="24"/>
          <w:szCs w:val="24"/>
        </w:rPr>
        <w:t>പൊക്കുടനും</w:t>
      </w:r>
      <w:proofErr w:type="spellEnd"/>
      <w:r w:rsidRPr="003F35D3">
        <w:rPr>
          <w:sz w:val="24"/>
          <w:szCs w:val="24"/>
        </w:rPr>
        <w:t xml:space="preserve"> </w:t>
      </w:r>
      <w:proofErr w:type="spellStart"/>
      <w:r w:rsidRPr="003F35D3">
        <w:rPr>
          <w:sz w:val="24"/>
          <w:szCs w:val="24"/>
        </w:rPr>
        <w:t>സമൂഹനന്മയ്ക്കുവേണ്ടി</w:t>
      </w:r>
      <w:proofErr w:type="spellEnd"/>
      <w:r w:rsidRPr="003F35D3">
        <w:rPr>
          <w:sz w:val="24"/>
          <w:szCs w:val="24"/>
        </w:rPr>
        <w:t xml:space="preserve"> </w:t>
      </w:r>
      <w:proofErr w:type="spellStart"/>
      <w:r w:rsidRPr="003F35D3">
        <w:rPr>
          <w:sz w:val="24"/>
          <w:szCs w:val="24"/>
        </w:rPr>
        <w:t>സ്വയം</w:t>
      </w:r>
      <w:proofErr w:type="spellEnd"/>
      <w:r w:rsidRPr="003F35D3">
        <w:rPr>
          <w:sz w:val="24"/>
          <w:szCs w:val="24"/>
        </w:rPr>
        <w:t xml:space="preserve"> </w:t>
      </w:r>
      <w:proofErr w:type="spellStart"/>
      <w:r w:rsidRPr="003F35D3">
        <w:rPr>
          <w:sz w:val="24"/>
          <w:szCs w:val="24"/>
        </w:rPr>
        <w:t>തിരഞ്ഞെടുത്ത</w:t>
      </w:r>
      <w:proofErr w:type="spellEnd"/>
      <w:r w:rsidRPr="003F35D3">
        <w:rPr>
          <w:sz w:val="24"/>
          <w:szCs w:val="24"/>
        </w:rPr>
        <w:t xml:space="preserve"> </w:t>
      </w:r>
      <w:proofErr w:type="spellStart"/>
      <w:r w:rsidRPr="003F35D3">
        <w:rPr>
          <w:sz w:val="24"/>
          <w:szCs w:val="24"/>
        </w:rPr>
        <w:t>മേഖലകളി</w:t>
      </w:r>
      <w:proofErr w:type="spellEnd"/>
      <w:r w:rsidRPr="003F35D3">
        <w:rPr>
          <w:sz w:val="24"/>
          <w:szCs w:val="24"/>
        </w:rPr>
        <w:t xml:space="preserve">ൽ </w:t>
      </w:r>
      <w:proofErr w:type="spellStart"/>
      <w:r w:rsidRPr="003F35D3">
        <w:rPr>
          <w:sz w:val="24"/>
          <w:szCs w:val="24"/>
        </w:rPr>
        <w:t>വലിയ</w:t>
      </w:r>
      <w:proofErr w:type="spellEnd"/>
      <w:r w:rsidRPr="003F35D3">
        <w:rPr>
          <w:sz w:val="24"/>
          <w:szCs w:val="24"/>
        </w:rPr>
        <w:t xml:space="preserve"> </w:t>
      </w:r>
      <w:proofErr w:type="spellStart"/>
      <w:r w:rsidRPr="003F35D3">
        <w:rPr>
          <w:sz w:val="24"/>
          <w:szCs w:val="24"/>
        </w:rPr>
        <w:t>സംഭാവനക</w:t>
      </w:r>
      <w:proofErr w:type="spellEnd"/>
      <w:r w:rsidRPr="003F35D3">
        <w:rPr>
          <w:sz w:val="24"/>
          <w:szCs w:val="24"/>
        </w:rPr>
        <w:t>ൾ നൽകിയവരാണ്.</w:t>
      </w:r>
    </w:p>
    <w:p w14:paraId="42B898C3" w14:textId="2F58A462" w:rsidR="00A03114" w:rsidRPr="003F35D3" w:rsidRDefault="00000000">
      <w:pPr>
        <w:rPr>
          <w:sz w:val="24"/>
          <w:szCs w:val="24"/>
        </w:rPr>
      </w:pPr>
      <w:proofErr w:type="spellStart"/>
      <w:r w:rsidRPr="003F35D3">
        <w:rPr>
          <w:sz w:val="24"/>
          <w:szCs w:val="24"/>
        </w:rPr>
        <w:t>ഇവരെക്കുറിച്ച്</w:t>
      </w:r>
      <w:proofErr w:type="spellEnd"/>
      <w:r w:rsidRPr="003F35D3">
        <w:rPr>
          <w:sz w:val="24"/>
          <w:szCs w:val="24"/>
        </w:rPr>
        <w:t xml:space="preserve"> </w:t>
      </w:r>
      <w:proofErr w:type="spellStart"/>
      <w:r w:rsidRPr="003F35D3">
        <w:rPr>
          <w:sz w:val="24"/>
          <w:szCs w:val="24"/>
        </w:rPr>
        <w:t>കൂടുത</w:t>
      </w:r>
      <w:proofErr w:type="spellEnd"/>
      <w:r w:rsidRPr="003F35D3">
        <w:rPr>
          <w:sz w:val="24"/>
          <w:szCs w:val="24"/>
        </w:rPr>
        <w:t xml:space="preserve">ൽ </w:t>
      </w:r>
      <w:proofErr w:type="spellStart"/>
      <w:r w:rsidRPr="003F35D3">
        <w:rPr>
          <w:sz w:val="24"/>
          <w:szCs w:val="24"/>
        </w:rPr>
        <w:t>വിവരങ്ങ</w:t>
      </w:r>
      <w:proofErr w:type="spellEnd"/>
      <w:r w:rsidRPr="003F35D3">
        <w:rPr>
          <w:sz w:val="24"/>
          <w:szCs w:val="24"/>
        </w:rPr>
        <w:t xml:space="preserve">ൾ </w:t>
      </w:r>
      <w:proofErr w:type="spellStart"/>
      <w:r w:rsidRPr="003F35D3">
        <w:rPr>
          <w:sz w:val="24"/>
          <w:szCs w:val="24"/>
        </w:rPr>
        <w:t>ശേഖരിച്ച്</w:t>
      </w:r>
      <w:proofErr w:type="spellEnd"/>
      <w:r w:rsidRPr="003F35D3">
        <w:rPr>
          <w:sz w:val="24"/>
          <w:szCs w:val="24"/>
        </w:rPr>
        <w:t xml:space="preserve"> സഹപാഠികളുമായി ചർച്ച ചെയ്യാൻ ശ്രമിക്കൂ.</w:t>
      </w:r>
    </w:p>
    <w:p w14:paraId="4DDAC902" w14:textId="06AC9304" w:rsidR="00A03114" w:rsidRPr="003F35D3" w:rsidRDefault="00000000">
      <w:pPr>
        <w:rPr>
          <w:sz w:val="24"/>
          <w:szCs w:val="24"/>
        </w:rPr>
      </w:pPr>
      <w:r w:rsidRPr="003F35D3">
        <w:rPr>
          <w:sz w:val="24"/>
          <w:szCs w:val="24"/>
        </w:rPr>
        <w:t xml:space="preserve">സാധാരണ വ്യക്തികൾക്കുപോലും </w:t>
      </w:r>
      <w:proofErr w:type="spellStart"/>
      <w:r w:rsidRPr="003F35D3">
        <w:rPr>
          <w:sz w:val="24"/>
          <w:szCs w:val="24"/>
        </w:rPr>
        <w:t>വളരെ</w:t>
      </w:r>
      <w:proofErr w:type="spellEnd"/>
      <w:r w:rsidRPr="003F35D3">
        <w:rPr>
          <w:sz w:val="24"/>
          <w:szCs w:val="24"/>
        </w:rPr>
        <w:t xml:space="preserve"> </w:t>
      </w:r>
      <w:proofErr w:type="spellStart"/>
      <w:r w:rsidRPr="003F35D3">
        <w:rPr>
          <w:sz w:val="24"/>
          <w:szCs w:val="24"/>
        </w:rPr>
        <w:t>ശക്തമായ</w:t>
      </w:r>
      <w:proofErr w:type="spellEnd"/>
      <w:r w:rsidRPr="003F35D3">
        <w:rPr>
          <w:sz w:val="24"/>
          <w:szCs w:val="24"/>
        </w:rPr>
        <w:t xml:space="preserve"> </w:t>
      </w:r>
      <w:proofErr w:type="spellStart"/>
      <w:r w:rsidRPr="003F35D3">
        <w:rPr>
          <w:sz w:val="24"/>
          <w:szCs w:val="24"/>
        </w:rPr>
        <w:t>പ്രവർത്തനങ്ങ</w:t>
      </w:r>
      <w:proofErr w:type="spellEnd"/>
      <w:r w:rsidRPr="003F35D3">
        <w:rPr>
          <w:sz w:val="24"/>
          <w:szCs w:val="24"/>
        </w:rPr>
        <w:t xml:space="preserve">ൾ </w:t>
      </w:r>
      <w:proofErr w:type="spellStart"/>
      <w:r w:rsidRPr="003F35D3">
        <w:rPr>
          <w:sz w:val="24"/>
          <w:szCs w:val="24"/>
        </w:rPr>
        <w:t>ഏറ്റെടുക്കാ</w:t>
      </w:r>
      <w:proofErr w:type="spellEnd"/>
      <w:r w:rsidRPr="003F35D3">
        <w:rPr>
          <w:sz w:val="24"/>
          <w:szCs w:val="24"/>
        </w:rPr>
        <w:t xml:space="preserve">ൻ </w:t>
      </w:r>
      <w:proofErr w:type="spellStart"/>
      <w:r w:rsidRPr="003F35D3">
        <w:rPr>
          <w:sz w:val="24"/>
          <w:szCs w:val="24"/>
        </w:rPr>
        <w:t>കഴിയുമെന്ന</w:t>
      </w:r>
      <w:proofErr w:type="spellEnd"/>
      <w:r w:rsidRPr="003F35D3">
        <w:rPr>
          <w:sz w:val="24"/>
          <w:szCs w:val="24"/>
        </w:rPr>
        <w:t xml:space="preserve"> </w:t>
      </w:r>
      <w:proofErr w:type="spellStart"/>
      <w:r w:rsidRPr="003F35D3">
        <w:rPr>
          <w:sz w:val="24"/>
          <w:szCs w:val="24"/>
        </w:rPr>
        <w:t>സന്ദേശമാണ്</w:t>
      </w:r>
      <w:proofErr w:type="spellEnd"/>
      <w:r w:rsidRPr="003F35D3">
        <w:rPr>
          <w:sz w:val="24"/>
          <w:szCs w:val="24"/>
        </w:rPr>
        <w:t xml:space="preserve"> </w:t>
      </w:r>
      <w:proofErr w:type="spellStart"/>
      <w:r w:rsidRPr="003F35D3">
        <w:rPr>
          <w:sz w:val="24"/>
          <w:szCs w:val="24"/>
        </w:rPr>
        <w:t>ഇവരുടെ</w:t>
      </w:r>
      <w:proofErr w:type="spellEnd"/>
      <w:r w:rsidRPr="003F35D3">
        <w:rPr>
          <w:sz w:val="24"/>
          <w:szCs w:val="24"/>
        </w:rPr>
        <w:t xml:space="preserve"> ജീവിതം. </w:t>
      </w:r>
      <w:proofErr w:type="spellStart"/>
      <w:r w:rsidRPr="003F35D3">
        <w:rPr>
          <w:sz w:val="24"/>
          <w:szCs w:val="24"/>
        </w:rPr>
        <w:t>വ്യത്യസ്തമായ</w:t>
      </w:r>
      <w:proofErr w:type="spellEnd"/>
      <w:r w:rsidR="007C53AD" w:rsidRPr="003F35D3">
        <w:rPr>
          <w:sz w:val="24"/>
          <w:szCs w:val="24"/>
        </w:rPr>
        <w:t xml:space="preserve"> </w:t>
      </w:r>
      <w:proofErr w:type="spellStart"/>
      <w:r w:rsidRPr="003F35D3">
        <w:rPr>
          <w:sz w:val="24"/>
          <w:szCs w:val="24"/>
        </w:rPr>
        <w:t>ചിന്തയും</w:t>
      </w:r>
      <w:proofErr w:type="spellEnd"/>
      <w:r w:rsidRPr="003F35D3">
        <w:rPr>
          <w:sz w:val="24"/>
          <w:szCs w:val="24"/>
        </w:rPr>
        <w:t xml:space="preserve"> </w:t>
      </w:r>
      <w:proofErr w:type="spellStart"/>
      <w:r w:rsidRPr="003F35D3">
        <w:rPr>
          <w:sz w:val="24"/>
          <w:szCs w:val="24"/>
        </w:rPr>
        <w:t>നിസ്വാർഥമായ</w:t>
      </w:r>
      <w:proofErr w:type="spellEnd"/>
      <w:r w:rsidRPr="003F35D3">
        <w:rPr>
          <w:sz w:val="24"/>
          <w:szCs w:val="24"/>
        </w:rPr>
        <w:t xml:space="preserve"> </w:t>
      </w:r>
      <w:proofErr w:type="spellStart"/>
      <w:r w:rsidRPr="003F35D3">
        <w:rPr>
          <w:sz w:val="24"/>
          <w:szCs w:val="24"/>
        </w:rPr>
        <w:t>പ്രവർത്തനവും</w:t>
      </w:r>
      <w:proofErr w:type="spellEnd"/>
      <w:r w:rsidRPr="003F35D3">
        <w:rPr>
          <w:sz w:val="24"/>
          <w:szCs w:val="24"/>
        </w:rPr>
        <w:t xml:space="preserve"> </w:t>
      </w:r>
      <w:proofErr w:type="spellStart"/>
      <w:r w:rsidRPr="003F35D3">
        <w:rPr>
          <w:sz w:val="24"/>
          <w:szCs w:val="24"/>
        </w:rPr>
        <w:t>സമൂഹത്തിന്റെയും</w:t>
      </w:r>
      <w:proofErr w:type="spellEnd"/>
      <w:r w:rsidRPr="003F35D3">
        <w:rPr>
          <w:sz w:val="24"/>
          <w:szCs w:val="24"/>
        </w:rPr>
        <w:t xml:space="preserve"> </w:t>
      </w:r>
      <w:proofErr w:type="spellStart"/>
      <w:r w:rsidRPr="003F35D3">
        <w:rPr>
          <w:sz w:val="24"/>
          <w:szCs w:val="24"/>
        </w:rPr>
        <w:t>സഹജീവികളുടെയും</w:t>
      </w:r>
      <w:proofErr w:type="spellEnd"/>
      <w:r w:rsidRPr="003F35D3">
        <w:rPr>
          <w:sz w:val="24"/>
          <w:szCs w:val="24"/>
        </w:rPr>
        <w:t xml:space="preserve"> </w:t>
      </w:r>
      <w:proofErr w:type="spellStart"/>
      <w:r w:rsidRPr="003F35D3">
        <w:rPr>
          <w:sz w:val="24"/>
          <w:szCs w:val="24"/>
        </w:rPr>
        <w:t>പ്രശ്നങ്ങളെക്കുറിച്ചുള്ള</w:t>
      </w:r>
      <w:proofErr w:type="spellEnd"/>
      <w:r w:rsidRPr="003F35D3">
        <w:rPr>
          <w:sz w:val="24"/>
          <w:szCs w:val="24"/>
        </w:rPr>
        <w:t xml:space="preserve"> </w:t>
      </w:r>
      <w:proofErr w:type="spellStart"/>
      <w:r w:rsidRPr="003F35D3">
        <w:rPr>
          <w:sz w:val="24"/>
          <w:szCs w:val="24"/>
        </w:rPr>
        <w:t>അവബോധവും</w:t>
      </w:r>
      <w:proofErr w:type="spellEnd"/>
      <w:r w:rsidRPr="003F35D3">
        <w:rPr>
          <w:sz w:val="24"/>
          <w:szCs w:val="24"/>
        </w:rPr>
        <w:t xml:space="preserve"> </w:t>
      </w:r>
      <w:proofErr w:type="spellStart"/>
      <w:r w:rsidRPr="003F35D3">
        <w:rPr>
          <w:sz w:val="24"/>
          <w:szCs w:val="24"/>
        </w:rPr>
        <w:t>സേവനസന്നദ്ധതയുമാണ്</w:t>
      </w:r>
      <w:proofErr w:type="spellEnd"/>
      <w:r w:rsidRPr="003F35D3">
        <w:rPr>
          <w:sz w:val="24"/>
          <w:szCs w:val="24"/>
        </w:rPr>
        <w:t xml:space="preserve"> ഇവരെ മുന്നോട്ടു നയിക്കുന്നത്.</w:t>
      </w:r>
    </w:p>
    <w:p w14:paraId="01B9FFD7" w14:textId="03FABD1B" w:rsidR="00A03114" w:rsidRPr="003F35D3" w:rsidRDefault="00000000">
      <w:pPr>
        <w:rPr>
          <w:sz w:val="24"/>
          <w:szCs w:val="24"/>
        </w:rPr>
      </w:pPr>
      <w:proofErr w:type="spellStart"/>
      <w:r w:rsidRPr="003F35D3">
        <w:rPr>
          <w:sz w:val="24"/>
          <w:szCs w:val="24"/>
        </w:rPr>
        <w:t>ഉത്തമമായ</w:t>
      </w:r>
      <w:proofErr w:type="spellEnd"/>
      <w:r w:rsidRPr="003F35D3">
        <w:rPr>
          <w:sz w:val="24"/>
          <w:szCs w:val="24"/>
        </w:rPr>
        <w:t xml:space="preserve"> </w:t>
      </w:r>
      <w:proofErr w:type="spellStart"/>
      <w:r w:rsidRPr="003F35D3">
        <w:rPr>
          <w:sz w:val="24"/>
          <w:szCs w:val="24"/>
        </w:rPr>
        <w:t>സമൂഹസൃഷ്ടിക്ക്</w:t>
      </w:r>
      <w:proofErr w:type="spellEnd"/>
      <w:r w:rsidRPr="003F35D3">
        <w:rPr>
          <w:sz w:val="24"/>
          <w:szCs w:val="24"/>
        </w:rPr>
        <w:t xml:space="preserve"> </w:t>
      </w:r>
      <w:proofErr w:type="spellStart"/>
      <w:r w:rsidRPr="003F35D3">
        <w:rPr>
          <w:sz w:val="24"/>
          <w:szCs w:val="24"/>
        </w:rPr>
        <w:t>എല്ലാവരിലും</w:t>
      </w:r>
      <w:proofErr w:type="spellEnd"/>
      <w:r w:rsidRPr="003F35D3">
        <w:rPr>
          <w:sz w:val="24"/>
          <w:szCs w:val="24"/>
        </w:rPr>
        <w:t xml:space="preserve"> </w:t>
      </w:r>
      <w:proofErr w:type="spellStart"/>
      <w:r w:rsidRPr="003F35D3">
        <w:rPr>
          <w:sz w:val="24"/>
          <w:szCs w:val="24"/>
        </w:rPr>
        <w:t>ക്രിയാത്മകമായ</w:t>
      </w:r>
      <w:proofErr w:type="spellEnd"/>
      <w:r w:rsidRPr="003F35D3">
        <w:rPr>
          <w:sz w:val="24"/>
          <w:szCs w:val="24"/>
        </w:rPr>
        <w:t xml:space="preserve"> മനോഭാവങ്ങളും മൂല്യങ്ങളും ഉണ്ടാവേണ്ടത് അനിവാര്യമാണ്. ആധുനികസമൂഹത്തിലെ ഓരോ അംഗവും പൗരൻ എന്നറിയപ്പെടുന്നു. ഓരോ പൗരനും സമൂഹത്തിന് </w:t>
      </w:r>
      <w:proofErr w:type="spellStart"/>
      <w:r w:rsidRPr="003F35D3">
        <w:rPr>
          <w:sz w:val="24"/>
          <w:szCs w:val="24"/>
        </w:rPr>
        <w:t>വേണ്ടിയുള്ളതാണെന്നും</w:t>
      </w:r>
      <w:proofErr w:type="spellEnd"/>
      <w:r w:rsidRPr="003F35D3">
        <w:rPr>
          <w:sz w:val="24"/>
          <w:szCs w:val="24"/>
        </w:rPr>
        <w:t xml:space="preserve"> </w:t>
      </w:r>
      <w:proofErr w:type="spellStart"/>
      <w:r w:rsidRPr="003F35D3">
        <w:rPr>
          <w:sz w:val="24"/>
          <w:szCs w:val="24"/>
        </w:rPr>
        <w:t>സമൂഹത്തിന്റെ</w:t>
      </w:r>
      <w:proofErr w:type="spellEnd"/>
      <w:r w:rsidRPr="003F35D3">
        <w:rPr>
          <w:sz w:val="24"/>
          <w:szCs w:val="24"/>
        </w:rPr>
        <w:t xml:space="preserve"> </w:t>
      </w:r>
      <w:proofErr w:type="spellStart"/>
      <w:r w:rsidRPr="003F35D3">
        <w:rPr>
          <w:sz w:val="24"/>
          <w:szCs w:val="24"/>
        </w:rPr>
        <w:t>ഉത്തമതാൽപ്പര്യങ്ങളാണ്</w:t>
      </w:r>
      <w:proofErr w:type="spellEnd"/>
      <w:r w:rsidRPr="003F35D3">
        <w:rPr>
          <w:sz w:val="24"/>
          <w:szCs w:val="24"/>
        </w:rPr>
        <w:t xml:space="preserve"> </w:t>
      </w:r>
      <w:proofErr w:type="spellStart"/>
      <w:r w:rsidRPr="003F35D3">
        <w:rPr>
          <w:sz w:val="24"/>
          <w:szCs w:val="24"/>
        </w:rPr>
        <w:t>പൗരന്റേതെന്നുമുള്ള</w:t>
      </w:r>
      <w:proofErr w:type="spellEnd"/>
      <w:r w:rsidRPr="003F35D3">
        <w:rPr>
          <w:sz w:val="24"/>
          <w:szCs w:val="24"/>
        </w:rPr>
        <w:t xml:space="preserve"> </w:t>
      </w:r>
      <w:proofErr w:type="spellStart"/>
      <w:r w:rsidRPr="003F35D3">
        <w:rPr>
          <w:sz w:val="24"/>
          <w:szCs w:val="24"/>
        </w:rPr>
        <w:t>തിരിച്ചറിവാണ്</w:t>
      </w:r>
      <w:proofErr w:type="spellEnd"/>
      <w:r w:rsidRPr="003F35D3">
        <w:rPr>
          <w:sz w:val="24"/>
          <w:szCs w:val="24"/>
        </w:rPr>
        <w:t xml:space="preserve"> </w:t>
      </w:r>
      <w:proofErr w:type="spellStart"/>
      <w:r w:rsidRPr="003F35D3">
        <w:rPr>
          <w:sz w:val="24"/>
          <w:szCs w:val="24"/>
        </w:rPr>
        <w:t>പൗരബോധം</w:t>
      </w:r>
      <w:proofErr w:type="spellEnd"/>
      <w:r w:rsidRPr="003F35D3">
        <w:rPr>
          <w:sz w:val="24"/>
          <w:szCs w:val="24"/>
        </w:rPr>
        <w:t xml:space="preserve">. പൗരബോധമുള്ളവർ </w:t>
      </w:r>
      <w:proofErr w:type="spellStart"/>
      <w:r w:rsidRPr="003F35D3">
        <w:rPr>
          <w:sz w:val="24"/>
          <w:szCs w:val="24"/>
        </w:rPr>
        <w:t>അവനവനോടും</w:t>
      </w:r>
      <w:proofErr w:type="spellEnd"/>
      <w:r w:rsidRPr="003F35D3">
        <w:rPr>
          <w:sz w:val="24"/>
          <w:szCs w:val="24"/>
        </w:rPr>
        <w:t xml:space="preserve"> </w:t>
      </w:r>
      <w:proofErr w:type="spellStart"/>
      <w:r w:rsidRPr="003F35D3">
        <w:rPr>
          <w:sz w:val="24"/>
          <w:szCs w:val="24"/>
        </w:rPr>
        <w:t>സമൂഹത്തോടും</w:t>
      </w:r>
      <w:proofErr w:type="spellEnd"/>
      <w:r w:rsidRPr="003F35D3">
        <w:rPr>
          <w:sz w:val="24"/>
          <w:szCs w:val="24"/>
        </w:rPr>
        <w:t xml:space="preserve"> </w:t>
      </w:r>
      <w:proofErr w:type="spellStart"/>
      <w:r w:rsidRPr="003F35D3">
        <w:rPr>
          <w:sz w:val="24"/>
          <w:szCs w:val="24"/>
        </w:rPr>
        <w:t>മാനവികതയോടും</w:t>
      </w:r>
      <w:proofErr w:type="spellEnd"/>
      <w:r w:rsidRPr="003F35D3">
        <w:rPr>
          <w:sz w:val="24"/>
          <w:szCs w:val="24"/>
        </w:rPr>
        <w:t xml:space="preserve"> </w:t>
      </w:r>
      <w:proofErr w:type="spellStart"/>
      <w:r w:rsidRPr="003F35D3">
        <w:rPr>
          <w:sz w:val="24"/>
          <w:szCs w:val="24"/>
        </w:rPr>
        <w:t>കൂറും</w:t>
      </w:r>
      <w:proofErr w:type="spellEnd"/>
      <w:r w:rsidRPr="003F35D3">
        <w:rPr>
          <w:sz w:val="24"/>
          <w:szCs w:val="24"/>
        </w:rPr>
        <w:t xml:space="preserve"> </w:t>
      </w:r>
      <w:proofErr w:type="spellStart"/>
      <w:r w:rsidRPr="003F35D3">
        <w:rPr>
          <w:sz w:val="24"/>
          <w:szCs w:val="24"/>
        </w:rPr>
        <w:t>ഉത്തരവാദിത്തവുമുള്ളവരായിരിക്കും</w:t>
      </w:r>
      <w:proofErr w:type="spellEnd"/>
      <w:r w:rsidRPr="003F35D3">
        <w:rPr>
          <w:sz w:val="24"/>
          <w:szCs w:val="24"/>
        </w:rPr>
        <w:t>.</w:t>
      </w:r>
    </w:p>
    <w:p w14:paraId="57989EFD" w14:textId="77777777" w:rsidR="00A03114" w:rsidRPr="003F35D3" w:rsidRDefault="00000000">
      <w:pPr>
        <w:rPr>
          <w:sz w:val="24"/>
          <w:szCs w:val="24"/>
        </w:rPr>
      </w:pPr>
      <w:r w:rsidRPr="003F35D3">
        <w:rPr>
          <w:b/>
          <w:sz w:val="24"/>
          <w:szCs w:val="24"/>
        </w:rPr>
        <w:t>പൗരബോധത്തിന്റെ പ്രാധാന്യം</w:t>
      </w:r>
    </w:p>
    <w:p w14:paraId="46CEB76E" w14:textId="3A940EC3" w:rsidR="00A03114" w:rsidRPr="003F35D3" w:rsidRDefault="00000000" w:rsidP="007C53AD">
      <w:pPr>
        <w:rPr>
          <w:sz w:val="24"/>
          <w:szCs w:val="24"/>
        </w:rPr>
      </w:pPr>
      <w:r w:rsidRPr="003F35D3">
        <w:rPr>
          <w:rFonts w:ascii="Nirmala UI" w:hAnsi="Nirmala UI" w:cs="Nirmala UI"/>
          <w:sz w:val="24"/>
          <w:szCs w:val="24"/>
        </w:rPr>
        <w:t>സമൂഹത്തിന്റെയും</w:t>
      </w:r>
      <w:r w:rsidRPr="003F35D3">
        <w:rPr>
          <w:sz w:val="24"/>
          <w:szCs w:val="24"/>
        </w:rPr>
        <w:t xml:space="preserve"> </w:t>
      </w:r>
      <w:proofErr w:type="spellStart"/>
      <w:r w:rsidRPr="003F35D3">
        <w:rPr>
          <w:rFonts w:ascii="Nirmala UI" w:hAnsi="Nirmala UI" w:cs="Nirmala UI"/>
          <w:sz w:val="24"/>
          <w:szCs w:val="24"/>
        </w:rPr>
        <w:t>രാഷ്ട്രത്തിന്റെയും</w:t>
      </w:r>
      <w:proofErr w:type="spellEnd"/>
      <w:r w:rsidRPr="003F35D3">
        <w:rPr>
          <w:sz w:val="24"/>
          <w:szCs w:val="24"/>
        </w:rPr>
        <w:t xml:space="preserve"> </w:t>
      </w:r>
      <w:proofErr w:type="spellStart"/>
      <w:r w:rsidRPr="003F35D3">
        <w:rPr>
          <w:rFonts w:ascii="Nirmala UI" w:hAnsi="Nirmala UI" w:cs="Nirmala UI"/>
          <w:sz w:val="24"/>
          <w:szCs w:val="24"/>
        </w:rPr>
        <w:t>പുരോഗതിയെ</w:t>
      </w:r>
      <w:proofErr w:type="spellEnd"/>
      <w:r w:rsidRPr="003F35D3">
        <w:rPr>
          <w:sz w:val="24"/>
          <w:szCs w:val="24"/>
        </w:rPr>
        <w:t xml:space="preserve"> </w:t>
      </w:r>
      <w:proofErr w:type="spellStart"/>
      <w:r w:rsidRPr="003F35D3">
        <w:rPr>
          <w:rFonts w:ascii="Nirmala UI" w:hAnsi="Nirmala UI" w:cs="Nirmala UI"/>
          <w:sz w:val="24"/>
          <w:szCs w:val="24"/>
        </w:rPr>
        <w:t>പൗരബോധം</w:t>
      </w:r>
      <w:proofErr w:type="spellEnd"/>
      <w:r w:rsidRPr="003F35D3">
        <w:rPr>
          <w:sz w:val="24"/>
          <w:szCs w:val="24"/>
        </w:rPr>
        <w:t xml:space="preserve"> </w:t>
      </w:r>
      <w:proofErr w:type="spellStart"/>
      <w:r w:rsidRPr="003F35D3">
        <w:rPr>
          <w:rFonts w:ascii="Nirmala UI" w:hAnsi="Nirmala UI" w:cs="Nirmala UI"/>
          <w:sz w:val="24"/>
          <w:szCs w:val="24"/>
        </w:rPr>
        <w:t>വളരെയധികം</w:t>
      </w:r>
      <w:proofErr w:type="spellEnd"/>
      <w:r w:rsidRPr="003F35D3">
        <w:rPr>
          <w:sz w:val="24"/>
          <w:szCs w:val="24"/>
        </w:rPr>
        <w:t xml:space="preserve"> </w:t>
      </w:r>
      <w:proofErr w:type="spellStart"/>
      <w:r w:rsidRPr="003F35D3">
        <w:rPr>
          <w:rFonts w:ascii="Nirmala UI" w:hAnsi="Nirmala UI" w:cs="Nirmala UI"/>
          <w:sz w:val="24"/>
          <w:szCs w:val="24"/>
        </w:rPr>
        <w:t>സ്വാധീനിക്കുന്നു</w:t>
      </w:r>
      <w:proofErr w:type="spellEnd"/>
      <w:r w:rsidRPr="003F35D3">
        <w:rPr>
          <w:sz w:val="24"/>
          <w:szCs w:val="24"/>
        </w:rPr>
        <w:t xml:space="preserve">. </w:t>
      </w:r>
      <w:r w:rsidRPr="003F35D3">
        <w:rPr>
          <w:rFonts w:ascii="Nirmala UI" w:hAnsi="Nirmala UI" w:cs="Nirmala UI"/>
          <w:sz w:val="24"/>
          <w:szCs w:val="24"/>
        </w:rPr>
        <w:t>പൗരബോധമില്ലെങ്കിൽ</w:t>
      </w:r>
      <w:r w:rsidRPr="003F35D3">
        <w:rPr>
          <w:sz w:val="24"/>
          <w:szCs w:val="24"/>
        </w:rPr>
        <w:t xml:space="preserve"> </w:t>
      </w:r>
      <w:r w:rsidRPr="003F35D3">
        <w:rPr>
          <w:rFonts w:ascii="Nirmala UI" w:hAnsi="Nirmala UI" w:cs="Nirmala UI"/>
          <w:sz w:val="24"/>
          <w:szCs w:val="24"/>
        </w:rPr>
        <w:t>മനുഷ്യൻ</w:t>
      </w:r>
      <w:r w:rsidRPr="003F35D3">
        <w:rPr>
          <w:sz w:val="24"/>
          <w:szCs w:val="24"/>
        </w:rPr>
        <w:t xml:space="preserve"> </w:t>
      </w:r>
      <w:r w:rsidRPr="003F35D3">
        <w:rPr>
          <w:rFonts w:ascii="Nirmala UI" w:hAnsi="Nirmala UI" w:cs="Nirmala UI"/>
          <w:sz w:val="24"/>
          <w:szCs w:val="24"/>
        </w:rPr>
        <w:t>സ്വാർഥനാവുകയും</w:t>
      </w:r>
      <w:r w:rsidRPr="003F35D3">
        <w:rPr>
          <w:sz w:val="24"/>
          <w:szCs w:val="24"/>
        </w:rPr>
        <w:t xml:space="preserve"> </w:t>
      </w:r>
      <w:r w:rsidRPr="003F35D3">
        <w:rPr>
          <w:rFonts w:ascii="Nirmala UI" w:hAnsi="Nirmala UI" w:cs="Nirmala UI"/>
          <w:sz w:val="24"/>
          <w:szCs w:val="24"/>
        </w:rPr>
        <w:t>എല്ലാ</w:t>
      </w:r>
      <w:r w:rsidRPr="003F35D3">
        <w:rPr>
          <w:sz w:val="24"/>
          <w:szCs w:val="24"/>
        </w:rPr>
        <w:t xml:space="preserve"> </w:t>
      </w:r>
      <w:r w:rsidRPr="003F35D3">
        <w:rPr>
          <w:rFonts w:ascii="Nirmala UI" w:hAnsi="Nirmala UI" w:cs="Nirmala UI"/>
          <w:sz w:val="24"/>
          <w:szCs w:val="24"/>
        </w:rPr>
        <w:t>പ്രവർത്തനങ്ങളും</w:t>
      </w:r>
      <w:r w:rsidRPr="003F35D3">
        <w:rPr>
          <w:sz w:val="24"/>
          <w:szCs w:val="24"/>
        </w:rPr>
        <w:t xml:space="preserve"> </w:t>
      </w:r>
      <w:r w:rsidRPr="003F35D3">
        <w:rPr>
          <w:rFonts w:ascii="Nirmala UI" w:hAnsi="Nirmala UI" w:cs="Nirmala UI"/>
          <w:sz w:val="24"/>
          <w:szCs w:val="24"/>
        </w:rPr>
        <w:t>സ്വന്തം</w:t>
      </w:r>
      <w:r w:rsidRPr="003F35D3">
        <w:rPr>
          <w:sz w:val="24"/>
          <w:szCs w:val="24"/>
        </w:rPr>
        <w:t xml:space="preserve"> </w:t>
      </w:r>
      <w:r w:rsidRPr="003F35D3">
        <w:rPr>
          <w:rFonts w:ascii="Nirmala UI" w:hAnsi="Nirmala UI" w:cs="Nirmala UI"/>
          <w:sz w:val="24"/>
          <w:szCs w:val="24"/>
        </w:rPr>
        <w:t>നേട്ടങ്ങൾക്കു</w:t>
      </w:r>
      <w:r w:rsidRPr="003F35D3">
        <w:rPr>
          <w:sz w:val="24"/>
          <w:szCs w:val="24"/>
        </w:rPr>
        <w:t xml:space="preserve"> </w:t>
      </w:r>
      <w:r w:rsidRPr="003F35D3">
        <w:rPr>
          <w:rFonts w:ascii="Nirmala UI" w:hAnsi="Nirmala UI" w:cs="Nirmala UI"/>
          <w:sz w:val="24"/>
          <w:szCs w:val="24"/>
        </w:rPr>
        <w:t>വേണ്ടി</w:t>
      </w:r>
      <w:r w:rsidRPr="003F35D3">
        <w:rPr>
          <w:sz w:val="24"/>
          <w:szCs w:val="24"/>
        </w:rPr>
        <w:t xml:space="preserve"> </w:t>
      </w:r>
      <w:r w:rsidRPr="003F35D3">
        <w:rPr>
          <w:rFonts w:ascii="Nirmala UI" w:hAnsi="Nirmala UI" w:cs="Nirmala UI"/>
          <w:sz w:val="24"/>
          <w:szCs w:val="24"/>
        </w:rPr>
        <w:t>മാത്രമാവുകയും</w:t>
      </w:r>
      <w:r w:rsidRPr="003F35D3">
        <w:rPr>
          <w:sz w:val="24"/>
          <w:szCs w:val="24"/>
        </w:rPr>
        <w:t xml:space="preserve"> </w:t>
      </w:r>
      <w:r w:rsidRPr="003F35D3">
        <w:rPr>
          <w:rFonts w:ascii="Nirmala UI" w:hAnsi="Nirmala UI" w:cs="Nirmala UI"/>
          <w:sz w:val="24"/>
          <w:szCs w:val="24"/>
        </w:rPr>
        <w:t>ചെയ്യും</w:t>
      </w:r>
      <w:r w:rsidRPr="003F35D3">
        <w:rPr>
          <w:sz w:val="24"/>
          <w:szCs w:val="24"/>
        </w:rPr>
        <w:t xml:space="preserve">. </w:t>
      </w:r>
      <w:r w:rsidRPr="003F35D3">
        <w:rPr>
          <w:rFonts w:ascii="Nirmala UI" w:hAnsi="Nirmala UI" w:cs="Nirmala UI"/>
          <w:sz w:val="24"/>
          <w:szCs w:val="24"/>
        </w:rPr>
        <w:t>ഇത്</w:t>
      </w:r>
      <w:r w:rsidRPr="003F35D3">
        <w:rPr>
          <w:sz w:val="24"/>
          <w:szCs w:val="24"/>
        </w:rPr>
        <w:t xml:space="preserve"> </w:t>
      </w:r>
      <w:r w:rsidRPr="003F35D3">
        <w:rPr>
          <w:rFonts w:ascii="Nirmala UI" w:hAnsi="Nirmala UI" w:cs="Nirmala UI"/>
          <w:sz w:val="24"/>
          <w:szCs w:val="24"/>
        </w:rPr>
        <w:t>സാമൂഹികജീവിതത്തെ</w:t>
      </w:r>
      <w:r w:rsidRPr="003F35D3">
        <w:rPr>
          <w:sz w:val="24"/>
          <w:szCs w:val="24"/>
        </w:rPr>
        <w:t xml:space="preserve"> </w:t>
      </w:r>
      <w:r w:rsidRPr="003F35D3">
        <w:rPr>
          <w:rFonts w:ascii="Nirmala UI" w:hAnsi="Nirmala UI" w:cs="Nirmala UI"/>
          <w:sz w:val="24"/>
          <w:szCs w:val="24"/>
        </w:rPr>
        <w:t>പ്രതികൂലമായി</w:t>
      </w:r>
      <w:r w:rsidRPr="003F35D3">
        <w:rPr>
          <w:sz w:val="24"/>
          <w:szCs w:val="24"/>
        </w:rPr>
        <w:t xml:space="preserve"> </w:t>
      </w:r>
      <w:r w:rsidRPr="003F35D3">
        <w:rPr>
          <w:rFonts w:ascii="Nirmala UI" w:hAnsi="Nirmala UI" w:cs="Nirmala UI"/>
          <w:sz w:val="24"/>
          <w:szCs w:val="24"/>
        </w:rPr>
        <w:t>ബാധിക്കും</w:t>
      </w:r>
      <w:r w:rsidRPr="003F35D3">
        <w:rPr>
          <w:sz w:val="24"/>
          <w:szCs w:val="24"/>
        </w:rPr>
        <w:t xml:space="preserve">. </w:t>
      </w:r>
      <w:r w:rsidRPr="003F35D3">
        <w:rPr>
          <w:rFonts w:ascii="Nirmala UI" w:hAnsi="Nirmala UI" w:cs="Nirmala UI"/>
          <w:sz w:val="24"/>
          <w:szCs w:val="24"/>
        </w:rPr>
        <w:t>ഇത്തരമൊരു</w:t>
      </w:r>
      <w:r w:rsidRPr="003F35D3">
        <w:rPr>
          <w:sz w:val="24"/>
          <w:szCs w:val="24"/>
        </w:rPr>
        <w:t xml:space="preserve"> </w:t>
      </w:r>
      <w:proofErr w:type="spellStart"/>
      <w:r w:rsidRPr="003F35D3">
        <w:rPr>
          <w:rFonts w:ascii="Nirmala UI" w:hAnsi="Nirmala UI" w:cs="Nirmala UI"/>
          <w:sz w:val="24"/>
          <w:szCs w:val="24"/>
        </w:rPr>
        <w:t>സമൂഹത്തി</w:t>
      </w:r>
      <w:proofErr w:type="spellEnd"/>
      <w:r w:rsidRPr="003F35D3">
        <w:rPr>
          <w:rFonts w:ascii="Nirmala UI" w:hAnsi="Nirmala UI" w:cs="Nirmala UI"/>
          <w:sz w:val="24"/>
          <w:szCs w:val="24"/>
        </w:rPr>
        <w:t>ൽ</w:t>
      </w:r>
      <w:r w:rsidRPr="003F35D3">
        <w:rPr>
          <w:sz w:val="24"/>
          <w:szCs w:val="24"/>
        </w:rPr>
        <w:t xml:space="preserve"> </w:t>
      </w:r>
      <w:proofErr w:type="spellStart"/>
      <w:r w:rsidRPr="003F35D3">
        <w:rPr>
          <w:rFonts w:ascii="Nirmala UI" w:hAnsi="Nirmala UI" w:cs="Nirmala UI"/>
          <w:sz w:val="24"/>
          <w:szCs w:val="24"/>
        </w:rPr>
        <w:t>സമാധാനവും</w:t>
      </w:r>
      <w:proofErr w:type="spellEnd"/>
      <w:r w:rsidRPr="003F35D3">
        <w:rPr>
          <w:sz w:val="24"/>
          <w:szCs w:val="24"/>
        </w:rPr>
        <w:t xml:space="preserve"> </w:t>
      </w:r>
      <w:proofErr w:type="spellStart"/>
      <w:r w:rsidRPr="003F35D3">
        <w:rPr>
          <w:rFonts w:ascii="Nirmala UI" w:hAnsi="Nirmala UI" w:cs="Nirmala UI"/>
          <w:sz w:val="24"/>
          <w:szCs w:val="24"/>
        </w:rPr>
        <w:t>സുരക്ഷിതത്വവും</w:t>
      </w:r>
      <w:proofErr w:type="spellEnd"/>
      <w:r w:rsidRPr="003F35D3">
        <w:rPr>
          <w:sz w:val="24"/>
          <w:szCs w:val="24"/>
        </w:rPr>
        <w:t xml:space="preserve"> </w:t>
      </w:r>
      <w:proofErr w:type="spellStart"/>
      <w:r w:rsidRPr="003F35D3">
        <w:rPr>
          <w:rFonts w:ascii="Nirmala UI" w:hAnsi="Nirmala UI" w:cs="Nirmala UI"/>
          <w:sz w:val="24"/>
          <w:szCs w:val="24"/>
        </w:rPr>
        <w:t>ഉണ്ടാവുകയില്ല</w:t>
      </w:r>
      <w:proofErr w:type="spellEnd"/>
      <w:r w:rsidR="007C53AD" w:rsidRPr="003F35D3">
        <w:rPr>
          <w:sz w:val="24"/>
          <w:szCs w:val="24"/>
        </w:rPr>
        <w:t xml:space="preserve">.  </w:t>
      </w:r>
      <w:proofErr w:type="spellStart"/>
      <w:r w:rsidRPr="003F35D3">
        <w:rPr>
          <w:rFonts w:ascii="Nirmala UI" w:hAnsi="Nirmala UI" w:cs="Nirmala UI"/>
          <w:sz w:val="24"/>
          <w:szCs w:val="24"/>
        </w:rPr>
        <w:t>ജനങ്ങളുടെ</w:t>
      </w:r>
      <w:proofErr w:type="spellEnd"/>
      <w:r w:rsidRPr="003F35D3">
        <w:rPr>
          <w:sz w:val="24"/>
          <w:szCs w:val="24"/>
        </w:rPr>
        <w:t xml:space="preserve"> </w:t>
      </w:r>
      <w:proofErr w:type="spellStart"/>
      <w:r w:rsidRPr="003F35D3">
        <w:rPr>
          <w:rFonts w:ascii="Nirmala UI" w:hAnsi="Nirmala UI" w:cs="Nirmala UI"/>
          <w:sz w:val="24"/>
          <w:szCs w:val="24"/>
        </w:rPr>
        <w:t>കൂട്ടായ</w:t>
      </w:r>
      <w:proofErr w:type="spellEnd"/>
      <w:r w:rsidRPr="003F35D3">
        <w:rPr>
          <w:sz w:val="24"/>
          <w:szCs w:val="24"/>
        </w:rPr>
        <w:t xml:space="preserve"> </w:t>
      </w:r>
      <w:proofErr w:type="spellStart"/>
      <w:r w:rsidRPr="003F35D3">
        <w:rPr>
          <w:rFonts w:ascii="Nirmala UI" w:hAnsi="Nirmala UI" w:cs="Nirmala UI"/>
          <w:sz w:val="24"/>
          <w:szCs w:val="24"/>
        </w:rPr>
        <w:t>പ്രവർത്തനങ്ങളും</w:t>
      </w:r>
      <w:proofErr w:type="spellEnd"/>
      <w:r w:rsidRPr="003F35D3">
        <w:rPr>
          <w:sz w:val="24"/>
          <w:szCs w:val="24"/>
        </w:rPr>
        <w:t xml:space="preserve"> </w:t>
      </w:r>
      <w:proofErr w:type="spellStart"/>
      <w:r w:rsidRPr="003F35D3">
        <w:rPr>
          <w:rFonts w:ascii="Nirmala UI" w:hAnsi="Nirmala UI" w:cs="Nirmala UI"/>
          <w:sz w:val="24"/>
          <w:szCs w:val="24"/>
        </w:rPr>
        <w:t>സഹകരണവും</w:t>
      </w:r>
      <w:proofErr w:type="spellEnd"/>
      <w:r w:rsidRPr="003F35D3">
        <w:rPr>
          <w:sz w:val="24"/>
          <w:szCs w:val="24"/>
        </w:rPr>
        <w:t xml:space="preserve"> </w:t>
      </w:r>
      <w:r w:rsidRPr="003F35D3">
        <w:rPr>
          <w:rFonts w:ascii="Nirmala UI" w:hAnsi="Nirmala UI" w:cs="Nirmala UI"/>
          <w:sz w:val="24"/>
          <w:szCs w:val="24"/>
        </w:rPr>
        <w:t>ഇതിന്</w:t>
      </w:r>
      <w:r w:rsidRPr="003F35D3">
        <w:rPr>
          <w:sz w:val="24"/>
          <w:szCs w:val="24"/>
        </w:rPr>
        <w:t xml:space="preserve"> </w:t>
      </w:r>
      <w:r w:rsidRPr="003F35D3">
        <w:rPr>
          <w:rFonts w:ascii="Nirmala UI" w:hAnsi="Nirmala UI" w:cs="Nirmala UI"/>
          <w:sz w:val="24"/>
          <w:szCs w:val="24"/>
        </w:rPr>
        <w:t>അനിവാര്യമാണ്</w:t>
      </w:r>
      <w:r w:rsidRPr="003F35D3">
        <w:rPr>
          <w:sz w:val="24"/>
          <w:szCs w:val="24"/>
        </w:rPr>
        <w:t xml:space="preserve">. </w:t>
      </w:r>
    </w:p>
    <w:p w14:paraId="10D0F801" w14:textId="7CDDA73E" w:rsidR="00A03114" w:rsidRPr="003F35D3" w:rsidRDefault="00000000">
      <w:pPr>
        <w:rPr>
          <w:sz w:val="24"/>
          <w:szCs w:val="24"/>
        </w:rPr>
      </w:pPr>
      <w:proofErr w:type="spellStart"/>
      <w:r w:rsidRPr="003F35D3">
        <w:rPr>
          <w:sz w:val="24"/>
          <w:szCs w:val="24"/>
        </w:rPr>
        <w:t>പൊതുസമൂഹം</w:t>
      </w:r>
      <w:proofErr w:type="spellEnd"/>
      <w:r w:rsidRPr="003F35D3">
        <w:rPr>
          <w:sz w:val="24"/>
          <w:szCs w:val="24"/>
        </w:rPr>
        <w:t xml:space="preserve"> അഭിമുഖീകരിക്കുന്ന പല പ്രശ്നങ്ങൾക്കും പരിഹാരം </w:t>
      </w:r>
      <w:proofErr w:type="spellStart"/>
      <w:r w:rsidRPr="003F35D3">
        <w:rPr>
          <w:sz w:val="24"/>
          <w:szCs w:val="24"/>
        </w:rPr>
        <w:t>കാണാ</w:t>
      </w:r>
      <w:proofErr w:type="spellEnd"/>
      <w:r w:rsidRPr="003F35D3">
        <w:rPr>
          <w:sz w:val="24"/>
          <w:szCs w:val="24"/>
        </w:rPr>
        <w:t xml:space="preserve">ൻ </w:t>
      </w:r>
      <w:proofErr w:type="spellStart"/>
      <w:r w:rsidRPr="003F35D3">
        <w:rPr>
          <w:sz w:val="24"/>
          <w:szCs w:val="24"/>
        </w:rPr>
        <w:t>പൗരബോധം</w:t>
      </w:r>
      <w:proofErr w:type="spellEnd"/>
      <w:r w:rsidRPr="003F35D3">
        <w:rPr>
          <w:sz w:val="24"/>
          <w:szCs w:val="24"/>
        </w:rPr>
        <w:t xml:space="preserve"> </w:t>
      </w:r>
      <w:proofErr w:type="spellStart"/>
      <w:r w:rsidRPr="003F35D3">
        <w:rPr>
          <w:sz w:val="24"/>
          <w:szCs w:val="24"/>
        </w:rPr>
        <w:t>സഹായിക്കുന്നുവെന്ന്</w:t>
      </w:r>
      <w:proofErr w:type="spellEnd"/>
      <w:r w:rsidRPr="003F35D3">
        <w:rPr>
          <w:sz w:val="24"/>
          <w:szCs w:val="24"/>
        </w:rPr>
        <w:t xml:space="preserve"> </w:t>
      </w:r>
      <w:proofErr w:type="spellStart"/>
      <w:r w:rsidRPr="003F35D3">
        <w:rPr>
          <w:sz w:val="24"/>
          <w:szCs w:val="24"/>
        </w:rPr>
        <w:t>മനസ്സിലാക്കാം</w:t>
      </w:r>
      <w:proofErr w:type="spellEnd"/>
      <w:r w:rsidRPr="003F35D3">
        <w:rPr>
          <w:sz w:val="24"/>
          <w:szCs w:val="24"/>
        </w:rPr>
        <w:t xml:space="preserve">. ഒരു ക്ഷേമരാഷ്ട്ര രൂപീകരണത്തിൽ പൗരബോധം </w:t>
      </w:r>
      <w:r w:rsidRPr="003F35D3">
        <w:rPr>
          <w:sz w:val="24"/>
          <w:szCs w:val="24"/>
        </w:rPr>
        <w:lastRenderedPageBreak/>
        <w:t xml:space="preserve">സുപ്രധാന പങ്ക് വഹിക്കുന്നു. പ്രതിസന്ധിഘട്ടങ്ങളിൽ സമൂഹത്തിന്റെ </w:t>
      </w:r>
      <w:proofErr w:type="spellStart"/>
      <w:r w:rsidRPr="003F35D3">
        <w:rPr>
          <w:sz w:val="24"/>
          <w:szCs w:val="24"/>
        </w:rPr>
        <w:t>പുനർനിർമാണത്തിനും</w:t>
      </w:r>
      <w:proofErr w:type="spellEnd"/>
      <w:r w:rsidRPr="003F35D3">
        <w:rPr>
          <w:sz w:val="24"/>
          <w:szCs w:val="24"/>
        </w:rPr>
        <w:t xml:space="preserve"> അരക്ഷിതാവസ്ഥയിൽ </w:t>
      </w:r>
      <w:proofErr w:type="spellStart"/>
      <w:r w:rsidRPr="003F35D3">
        <w:rPr>
          <w:sz w:val="24"/>
          <w:szCs w:val="24"/>
        </w:rPr>
        <w:t>നിന്നുള്ള</w:t>
      </w:r>
      <w:proofErr w:type="spellEnd"/>
      <w:r w:rsidRPr="003F35D3">
        <w:rPr>
          <w:sz w:val="24"/>
          <w:szCs w:val="24"/>
        </w:rPr>
        <w:t xml:space="preserve"> </w:t>
      </w:r>
      <w:proofErr w:type="spellStart"/>
      <w:r w:rsidRPr="003F35D3">
        <w:rPr>
          <w:sz w:val="24"/>
          <w:szCs w:val="24"/>
        </w:rPr>
        <w:t>മോചനത്തിനും</w:t>
      </w:r>
      <w:proofErr w:type="spellEnd"/>
      <w:r w:rsidRPr="003F35D3">
        <w:rPr>
          <w:sz w:val="24"/>
          <w:szCs w:val="24"/>
        </w:rPr>
        <w:t xml:space="preserve"> </w:t>
      </w:r>
      <w:proofErr w:type="spellStart"/>
      <w:r w:rsidRPr="003F35D3">
        <w:rPr>
          <w:sz w:val="24"/>
          <w:szCs w:val="24"/>
        </w:rPr>
        <w:t>ഇത്</w:t>
      </w:r>
      <w:proofErr w:type="spellEnd"/>
      <w:r w:rsidRPr="003F35D3">
        <w:rPr>
          <w:sz w:val="24"/>
          <w:szCs w:val="24"/>
        </w:rPr>
        <w:t xml:space="preserve"> </w:t>
      </w:r>
      <w:proofErr w:type="spellStart"/>
      <w:r w:rsidRPr="003F35D3">
        <w:rPr>
          <w:sz w:val="24"/>
          <w:szCs w:val="24"/>
        </w:rPr>
        <w:t>സമൂഹത്തെ</w:t>
      </w:r>
      <w:proofErr w:type="spellEnd"/>
      <w:r w:rsidRPr="003F35D3">
        <w:rPr>
          <w:sz w:val="24"/>
          <w:szCs w:val="24"/>
        </w:rPr>
        <w:t xml:space="preserve"> </w:t>
      </w:r>
      <w:proofErr w:type="spellStart"/>
      <w:r w:rsidRPr="003F35D3">
        <w:rPr>
          <w:sz w:val="24"/>
          <w:szCs w:val="24"/>
        </w:rPr>
        <w:t>സഹായിക്കുന്നു</w:t>
      </w:r>
      <w:proofErr w:type="spellEnd"/>
      <w:r w:rsidRPr="003F35D3">
        <w:rPr>
          <w:sz w:val="24"/>
          <w:szCs w:val="24"/>
        </w:rPr>
        <w:t xml:space="preserve">. കേരള ജനതയെ ദുരിതത്തിലാഴ്ത്തിയ 2018 </w:t>
      </w:r>
      <w:proofErr w:type="spellStart"/>
      <w:r w:rsidRPr="003F35D3">
        <w:rPr>
          <w:sz w:val="24"/>
          <w:szCs w:val="24"/>
        </w:rPr>
        <w:t>ആഗസ്റ്റിലെ</w:t>
      </w:r>
      <w:proofErr w:type="spellEnd"/>
      <w:r w:rsidRPr="003F35D3">
        <w:rPr>
          <w:sz w:val="24"/>
          <w:szCs w:val="24"/>
        </w:rPr>
        <w:t xml:space="preserve"> </w:t>
      </w:r>
      <w:proofErr w:type="spellStart"/>
      <w:r w:rsidRPr="003F35D3">
        <w:rPr>
          <w:sz w:val="24"/>
          <w:szCs w:val="24"/>
        </w:rPr>
        <w:t>മഹാപ്രളയത്തെ</w:t>
      </w:r>
      <w:proofErr w:type="spellEnd"/>
      <w:r w:rsidRPr="003F35D3">
        <w:rPr>
          <w:sz w:val="24"/>
          <w:szCs w:val="24"/>
        </w:rPr>
        <w:t xml:space="preserve"> </w:t>
      </w:r>
      <w:proofErr w:type="spellStart"/>
      <w:r w:rsidRPr="003F35D3">
        <w:rPr>
          <w:sz w:val="24"/>
          <w:szCs w:val="24"/>
        </w:rPr>
        <w:t>അതിജീവിക്കാനായത്</w:t>
      </w:r>
      <w:proofErr w:type="spellEnd"/>
      <w:r w:rsidRPr="003F35D3">
        <w:rPr>
          <w:sz w:val="24"/>
          <w:szCs w:val="24"/>
        </w:rPr>
        <w:t xml:space="preserve"> </w:t>
      </w:r>
      <w:proofErr w:type="spellStart"/>
      <w:r w:rsidRPr="003F35D3">
        <w:rPr>
          <w:sz w:val="24"/>
          <w:szCs w:val="24"/>
        </w:rPr>
        <w:t>വ്യത്യസ്ത</w:t>
      </w:r>
      <w:proofErr w:type="spellEnd"/>
      <w:r w:rsidR="007C53AD" w:rsidRPr="003F35D3">
        <w:rPr>
          <w:sz w:val="24"/>
          <w:szCs w:val="24"/>
        </w:rPr>
        <w:t xml:space="preserve"> </w:t>
      </w:r>
      <w:proofErr w:type="spellStart"/>
      <w:r w:rsidRPr="003F35D3">
        <w:rPr>
          <w:sz w:val="24"/>
          <w:szCs w:val="24"/>
        </w:rPr>
        <w:t>ജനവിഭാഗങ്ങ</w:t>
      </w:r>
      <w:proofErr w:type="spellEnd"/>
      <w:r w:rsidRPr="003F35D3">
        <w:rPr>
          <w:sz w:val="24"/>
          <w:szCs w:val="24"/>
        </w:rPr>
        <w:t xml:space="preserve">ൾ </w:t>
      </w:r>
      <w:proofErr w:type="spellStart"/>
      <w:r w:rsidRPr="003F35D3">
        <w:rPr>
          <w:sz w:val="24"/>
          <w:szCs w:val="24"/>
        </w:rPr>
        <w:t>ഒത്തൊരുമയോടെ</w:t>
      </w:r>
      <w:proofErr w:type="spellEnd"/>
      <w:r w:rsidRPr="003F35D3">
        <w:rPr>
          <w:sz w:val="24"/>
          <w:szCs w:val="24"/>
        </w:rPr>
        <w:t xml:space="preserve"> </w:t>
      </w:r>
      <w:proofErr w:type="spellStart"/>
      <w:r w:rsidRPr="003F35D3">
        <w:rPr>
          <w:sz w:val="24"/>
          <w:szCs w:val="24"/>
        </w:rPr>
        <w:t>നടത്തിയ</w:t>
      </w:r>
      <w:proofErr w:type="spellEnd"/>
      <w:r w:rsidRPr="003F35D3">
        <w:rPr>
          <w:sz w:val="24"/>
          <w:szCs w:val="24"/>
        </w:rPr>
        <w:t xml:space="preserve"> </w:t>
      </w:r>
      <w:proofErr w:type="spellStart"/>
      <w:r w:rsidRPr="003F35D3">
        <w:rPr>
          <w:sz w:val="24"/>
          <w:szCs w:val="24"/>
        </w:rPr>
        <w:t>രക്ഷാപ്രവവർത്തനങ്ങളാണ്</w:t>
      </w:r>
      <w:proofErr w:type="spellEnd"/>
      <w:r w:rsidRPr="003F35D3">
        <w:rPr>
          <w:sz w:val="24"/>
          <w:szCs w:val="24"/>
        </w:rPr>
        <w:t xml:space="preserve">. പൗരബോധത്തിന്റെ </w:t>
      </w:r>
      <w:proofErr w:type="spellStart"/>
      <w:r w:rsidRPr="003F35D3">
        <w:rPr>
          <w:sz w:val="24"/>
          <w:szCs w:val="24"/>
        </w:rPr>
        <w:t>ഉത്തമ</w:t>
      </w:r>
      <w:proofErr w:type="spellEnd"/>
      <w:r w:rsidRPr="003F35D3">
        <w:rPr>
          <w:sz w:val="24"/>
          <w:szCs w:val="24"/>
        </w:rPr>
        <w:t xml:space="preserve"> </w:t>
      </w:r>
      <w:proofErr w:type="spellStart"/>
      <w:r w:rsidRPr="003F35D3">
        <w:rPr>
          <w:sz w:val="24"/>
          <w:szCs w:val="24"/>
        </w:rPr>
        <w:t>ഉദാഹരണമായി</w:t>
      </w:r>
      <w:proofErr w:type="spellEnd"/>
      <w:r w:rsidRPr="003F35D3">
        <w:rPr>
          <w:sz w:val="24"/>
          <w:szCs w:val="24"/>
        </w:rPr>
        <w:t xml:space="preserve"> </w:t>
      </w:r>
      <w:proofErr w:type="spellStart"/>
      <w:r w:rsidRPr="003F35D3">
        <w:rPr>
          <w:sz w:val="24"/>
          <w:szCs w:val="24"/>
        </w:rPr>
        <w:t>ഇതിനെ</w:t>
      </w:r>
      <w:proofErr w:type="spellEnd"/>
      <w:r w:rsidRPr="003F35D3">
        <w:rPr>
          <w:sz w:val="24"/>
          <w:szCs w:val="24"/>
        </w:rPr>
        <w:t xml:space="preserve"> </w:t>
      </w:r>
      <w:proofErr w:type="spellStart"/>
      <w:r w:rsidRPr="003F35D3">
        <w:rPr>
          <w:sz w:val="24"/>
          <w:szCs w:val="24"/>
        </w:rPr>
        <w:t>പരിഗണിക്കാവുന്നതാണ്</w:t>
      </w:r>
      <w:proofErr w:type="spellEnd"/>
      <w:r w:rsidRPr="003F35D3">
        <w:rPr>
          <w:sz w:val="24"/>
          <w:szCs w:val="24"/>
        </w:rPr>
        <w:t>.</w:t>
      </w:r>
    </w:p>
    <w:p w14:paraId="5DD62D22" w14:textId="5E65F3DA" w:rsidR="00A03114" w:rsidRPr="003F35D3" w:rsidRDefault="00000000">
      <w:pPr>
        <w:rPr>
          <w:sz w:val="24"/>
          <w:szCs w:val="24"/>
        </w:rPr>
      </w:pPr>
      <w:proofErr w:type="spellStart"/>
      <w:r w:rsidRPr="003F35D3">
        <w:rPr>
          <w:sz w:val="24"/>
          <w:szCs w:val="24"/>
        </w:rPr>
        <w:t>ഓരോരുത്തരുടെയും</w:t>
      </w:r>
      <w:proofErr w:type="spellEnd"/>
      <w:r w:rsidRPr="003F35D3">
        <w:rPr>
          <w:sz w:val="24"/>
          <w:szCs w:val="24"/>
        </w:rPr>
        <w:t xml:space="preserve"> പ്രവർത്തനങ്ങൾ സമൂഹനന്മയ്ക്ക് വേണ്ടിയാകുമ്പോൾ സമൂഹത്തിലെ പ്രശ്നങ്ങൾ </w:t>
      </w:r>
      <w:proofErr w:type="spellStart"/>
      <w:r w:rsidRPr="003F35D3">
        <w:rPr>
          <w:sz w:val="24"/>
          <w:szCs w:val="24"/>
        </w:rPr>
        <w:t>പരിഹരിക്കാ</w:t>
      </w:r>
      <w:proofErr w:type="spellEnd"/>
      <w:r w:rsidRPr="003F35D3">
        <w:rPr>
          <w:sz w:val="24"/>
          <w:szCs w:val="24"/>
        </w:rPr>
        <w:t xml:space="preserve">ൻ </w:t>
      </w:r>
      <w:proofErr w:type="spellStart"/>
      <w:r w:rsidRPr="003F35D3">
        <w:rPr>
          <w:sz w:val="24"/>
          <w:szCs w:val="24"/>
        </w:rPr>
        <w:t>കഴിയുമെന്ന</w:t>
      </w:r>
      <w:proofErr w:type="spellEnd"/>
      <w:r w:rsidRPr="003F35D3">
        <w:rPr>
          <w:sz w:val="24"/>
          <w:szCs w:val="24"/>
        </w:rPr>
        <w:t xml:space="preserve"> </w:t>
      </w:r>
      <w:proofErr w:type="spellStart"/>
      <w:r w:rsidRPr="003F35D3">
        <w:rPr>
          <w:sz w:val="24"/>
          <w:szCs w:val="24"/>
        </w:rPr>
        <w:t>തിരിച്ചറിവാണ്</w:t>
      </w:r>
      <w:proofErr w:type="spellEnd"/>
      <w:r w:rsidRPr="003F35D3">
        <w:rPr>
          <w:sz w:val="24"/>
          <w:szCs w:val="24"/>
        </w:rPr>
        <w:t xml:space="preserve"> </w:t>
      </w:r>
      <w:proofErr w:type="spellStart"/>
      <w:r w:rsidRPr="003F35D3">
        <w:rPr>
          <w:sz w:val="24"/>
          <w:szCs w:val="24"/>
        </w:rPr>
        <w:t>പൗരബോധത്തിന്റെ</w:t>
      </w:r>
      <w:proofErr w:type="spellEnd"/>
      <w:r w:rsidRPr="003F35D3">
        <w:rPr>
          <w:sz w:val="24"/>
          <w:szCs w:val="24"/>
        </w:rPr>
        <w:t xml:space="preserve"> </w:t>
      </w:r>
      <w:proofErr w:type="spellStart"/>
      <w:r w:rsidRPr="003F35D3">
        <w:rPr>
          <w:sz w:val="24"/>
          <w:szCs w:val="24"/>
        </w:rPr>
        <w:t>അടിസ്ഥാനം</w:t>
      </w:r>
      <w:proofErr w:type="spellEnd"/>
      <w:r w:rsidRPr="003F35D3">
        <w:rPr>
          <w:sz w:val="24"/>
          <w:szCs w:val="24"/>
        </w:rPr>
        <w:t>.</w:t>
      </w:r>
    </w:p>
    <w:p w14:paraId="7C8E5A79" w14:textId="77777777" w:rsidR="00A03114" w:rsidRPr="003F35D3" w:rsidRDefault="00000000">
      <w:pPr>
        <w:rPr>
          <w:sz w:val="24"/>
          <w:szCs w:val="24"/>
        </w:rPr>
      </w:pPr>
      <w:r w:rsidRPr="003F35D3">
        <w:rPr>
          <w:b/>
          <w:sz w:val="24"/>
          <w:szCs w:val="24"/>
        </w:rPr>
        <w:t>പൗരബോധത്തെ നിർണയിക്കുന്ന ഘടകങ്ങൾ</w:t>
      </w:r>
    </w:p>
    <w:p w14:paraId="7C31CE16" w14:textId="6D383663" w:rsidR="00A03114" w:rsidRPr="003F35D3" w:rsidRDefault="00000000">
      <w:pPr>
        <w:rPr>
          <w:sz w:val="24"/>
          <w:szCs w:val="24"/>
        </w:rPr>
      </w:pPr>
      <w:r w:rsidRPr="003F35D3">
        <w:rPr>
          <w:sz w:val="24"/>
          <w:szCs w:val="24"/>
        </w:rPr>
        <w:t xml:space="preserve">പൗരബോധ </w:t>
      </w:r>
      <w:proofErr w:type="spellStart"/>
      <w:r w:rsidRPr="003F35D3">
        <w:rPr>
          <w:sz w:val="24"/>
          <w:szCs w:val="24"/>
        </w:rPr>
        <w:t>രൂപീകരണത്തെ</w:t>
      </w:r>
      <w:proofErr w:type="spellEnd"/>
      <w:r w:rsidRPr="003F35D3">
        <w:rPr>
          <w:sz w:val="24"/>
          <w:szCs w:val="24"/>
        </w:rPr>
        <w:t xml:space="preserve"> </w:t>
      </w:r>
      <w:proofErr w:type="spellStart"/>
      <w:r w:rsidRPr="003F35D3">
        <w:rPr>
          <w:sz w:val="24"/>
          <w:szCs w:val="24"/>
        </w:rPr>
        <w:t>ജീവിതസാഹചര്യങ്ങളും</w:t>
      </w:r>
      <w:proofErr w:type="spellEnd"/>
      <w:r w:rsidRPr="003F35D3">
        <w:rPr>
          <w:sz w:val="24"/>
          <w:szCs w:val="24"/>
        </w:rPr>
        <w:t xml:space="preserve"> </w:t>
      </w:r>
      <w:proofErr w:type="spellStart"/>
      <w:r w:rsidRPr="003F35D3">
        <w:rPr>
          <w:sz w:val="24"/>
          <w:szCs w:val="24"/>
        </w:rPr>
        <w:t>അനുഭവങ്ങളും</w:t>
      </w:r>
      <w:proofErr w:type="spellEnd"/>
      <w:r w:rsidRPr="003F35D3">
        <w:rPr>
          <w:sz w:val="24"/>
          <w:szCs w:val="24"/>
        </w:rPr>
        <w:t xml:space="preserve"> </w:t>
      </w:r>
      <w:proofErr w:type="spellStart"/>
      <w:r w:rsidRPr="003F35D3">
        <w:rPr>
          <w:sz w:val="24"/>
          <w:szCs w:val="24"/>
        </w:rPr>
        <w:t>സ്വാധീനിക്കുന്നു</w:t>
      </w:r>
      <w:proofErr w:type="spellEnd"/>
      <w:r w:rsidRPr="003F35D3">
        <w:rPr>
          <w:sz w:val="24"/>
          <w:szCs w:val="24"/>
        </w:rPr>
        <w:t xml:space="preserve">. ഓരോ </w:t>
      </w:r>
      <w:proofErr w:type="spellStart"/>
      <w:r w:rsidRPr="003F35D3">
        <w:rPr>
          <w:sz w:val="24"/>
          <w:szCs w:val="24"/>
        </w:rPr>
        <w:t>വ്യക്തിക്കും</w:t>
      </w:r>
      <w:proofErr w:type="spellEnd"/>
      <w:r w:rsidRPr="003F35D3">
        <w:rPr>
          <w:sz w:val="24"/>
          <w:szCs w:val="24"/>
        </w:rPr>
        <w:t xml:space="preserve"> </w:t>
      </w:r>
      <w:proofErr w:type="spellStart"/>
      <w:r w:rsidRPr="003F35D3">
        <w:rPr>
          <w:sz w:val="24"/>
          <w:szCs w:val="24"/>
        </w:rPr>
        <w:t>ജീവിതസാഹചര്യങ്ങ</w:t>
      </w:r>
      <w:proofErr w:type="spellEnd"/>
      <w:r w:rsidRPr="003F35D3">
        <w:rPr>
          <w:sz w:val="24"/>
          <w:szCs w:val="24"/>
        </w:rPr>
        <w:t xml:space="preserve">ൾ </w:t>
      </w:r>
      <w:proofErr w:type="spellStart"/>
      <w:r w:rsidRPr="003F35D3">
        <w:rPr>
          <w:sz w:val="24"/>
          <w:szCs w:val="24"/>
        </w:rPr>
        <w:t>വ്യത്യസ്ത</w:t>
      </w:r>
      <w:proofErr w:type="spellEnd"/>
      <w:r w:rsidRPr="003F35D3">
        <w:rPr>
          <w:sz w:val="24"/>
          <w:szCs w:val="24"/>
        </w:rPr>
        <w:t xml:space="preserve"> </w:t>
      </w:r>
      <w:proofErr w:type="spellStart"/>
      <w:r w:rsidRPr="003F35D3">
        <w:rPr>
          <w:sz w:val="24"/>
          <w:szCs w:val="24"/>
        </w:rPr>
        <w:t>അനുഭവങ്ങ</w:t>
      </w:r>
      <w:proofErr w:type="spellEnd"/>
      <w:r w:rsidRPr="003F35D3">
        <w:rPr>
          <w:sz w:val="24"/>
          <w:szCs w:val="24"/>
        </w:rPr>
        <w:t xml:space="preserve">ൾ </w:t>
      </w:r>
      <w:proofErr w:type="spellStart"/>
      <w:r w:rsidRPr="003F35D3">
        <w:rPr>
          <w:sz w:val="24"/>
          <w:szCs w:val="24"/>
        </w:rPr>
        <w:t>നൽകുന്നതിനാ</w:t>
      </w:r>
      <w:proofErr w:type="spellEnd"/>
      <w:r w:rsidRPr="003F35D3">
        <w:rPr>
          <w:sz w:val="24"/>
          <w:szCs w:val="24"/>
        </w:rPr>
        <w:t xml:space="preserve">ൽ </w:t>
      </w:r>
      <w:proofErr w:type="spellStart"/>
      <w:r w:rsidRPr="003F35D3">
        <w:rPr>
          <w:sz w:val="24"/>
          <w:szCs w:val="24"/>
        </w:rPr>
        <w:t>പൗരബോധത്തിലും</w:t>
      </w:r>
      <w:proofErr w:type="spellEnd"/>
      <w:r w:rsidRPr="003F35D3">
        <w:rPr>
          <w:sz w:val="24"/>
          <w:szCs w:val="24"/>
        </w:rPr>
        <w:t xml:space="preserve"> </w:t>
      </w:r>
      <w:proofErr w:type="spellStart"/>
      <w:r w:rsidRPr="003F35D3">
        <w:rPr>
          <w:sz w:val="24"/>
          <w:szCs w:val="24"/>
        </w:rPr>
        <w:t>ഏറ്റക്കുറച്ചിലുക</w:t>
      </w:r>
      <w:proofErr w:type="spellEnd"/>
      <w:r w:rsidRPr="003F35D3">
        <w:rPr>
          <w:sz w:val="24"/>
          <w:szCs w:val="24"/>
        </w:rPr>
        <w:t>ൾ ഉണ്ടാകും. പൗരബോധം രൂപപ്പെടുത്തുന്ന പ്രധാന ഘടകങ്ങൾ താഴെ പറയുന്നു.</w:t>
      </w:r>
    </w:p>
    <w:p w14:paraId="1DBC2532" w14:textId="5BE91025" w:rsidR="00A03114" w:rsidRPr="003F35D3" w:rsidRDefault="007C53AD">
      <w:pPr>
        <w:rPr>
          <w:sz w:val="24"/>
          <w:szCs w:val="24"/>
        </w:rPr>
      </w:pPr>
      <w:r w:rsidRPr="003F35D3">
        <w:rPr>
          <w:sz w:val="24"/>
          <w:szCs w:val="24"/>
        </w:rPr>
        <w:t xml:space="preserve">• </w:t>
      </w:r>
      <w:proofErr w:type="spellStart"/>
      <w:r w:rsidR="00000000" w:rsidRPr="003F35D3">
        <w:rPr>
          <w:sz w:val="24"/>
          <w:szCs w:val="24"/>
        </w:rPr>
        <w:t>കുടുംബം</w:t>
      </w:r>
      <w:proofErr w:type="spellEnd"/>
      <w:r w:rsidR="00000000" w:rsidRPr="003F35D3">
        <w:rPr>
          <w:sz w:val="24"/>
          <w:szCs w:val="24"/>
        </w:rPr>
        <w:t xml:space="preserve"> </w:t>
      </w:r>
      <w:proofErr w:type="spellStart"/>
      <w:r w:rsidR="00000000" w:rsidRPr="003F35D3">
        <w:rPr>
          <w:sz w:val="24"/>
          <w:szCs w:val="24"/>
        </w:rPr>
        <w:t>സംഘടനക</w:t>
      </w:r>
      <w:proofErr w:type="spellEnd"/>
      <w:r w:rsidR="00000000" w:rsidRPr="003F35D3">
        <w:rPr>
          <w:sz w:val="24"/>
          <w:szCs w:val="24"/>
        </w:rPr>
        <w:t>ൾ</w:t>
      </w:r>
    </w:p>
    <w:p w14:paraId="55EBA4BD" w14:textId="77777777" w:rsidR="00A03114" w:rsidRPr="003F35D3" w:rsidRDefault="00000000">
      <w:pPr>
        <w:rPr>
          <w:sz w:val="24"/>
          <w:szCs w:val="24"/>
        </w:rPr>
      </w:pPr>
      <w:r w:rsidRPr="003F35D3">
        <w:rPr>
          <w:sz w:val="24"/>
          <w:szCs w:val="24"/>
        </w:rPr>
        <w:t>• വിദ്യാഭ്യാസം</w:t>
      </w:r>
    </w:p>
    <w:p w14:paraId="4C1BBBA1" w14:textId="77777777" w:rsidR="00A03114" w:rsidRPr="003F35D3" w:rsidRDefault="00000000">
      <w:pPr>
        <w:rPr>
          <w:sz w:val="24"/>
          <w:szCs w:val="24"/>
        </w:rPr>
      </w:pPr>
      <w:r w:rsidRPr="003F35D3">
        <w:rPr>
          <w:sz w:val="24"/>
          <w:szCs w:val="24"/>
        </w:rPr>
        <w:t>• സാമൂഹികവ്യവസ്ഥ രാഷ്ട്രീയവ്യവസ്ഥ</w:t>
      </w:r>
    </w:p>
    <w:p w14:paraId="43B52603" w14:textId="676F7C1C" w:rsidR="00A03114" w:rsidRPr="003F35D3" w:rsidRDefault="00000000">
      <w:pPr>
        <w:rPr>
          <w:sz w:val="24"/>
          <w:szCs w:val="24"/>
        </w:rPr>
      </w:pPr>
      <w:proofErr w:type="spellStart"/>
      <w:r w:rsidRPr="003F35D3">
        <w:rPr>
          <w:sz w:val="24"/>
          <w:szCs w:val="24"/>
        </w:rPr>
        <w:t>മുകളി</w:t>
      </w:r>
      <w:proofErr w:type="spellEnd"/>
      <w:r w:rsidRPr="003F35D3">
        <w:rPr>
          <w:sz w:val="24"/>
          <w:szCs w:val="24"/>
        </w:rPr>
        <w:t xml:space="preserve">ൽ നൽകിയിട്ടുള്ള </w:t>
      </w:r>
      <w:proofErr w:type="spellStart"/>
      <w:r w:rsidRPr="003F35D3">
        <w:rPr>
          <w:sz w:val="24"/>
          <w:szCs w:val="24"/>
        </w:rPr>
        <w:t>ഓരോ</w:t>
      </w:r>
      <w:proofErr w:type="spellEnd"/>
      <w:r w:rsidRPr="003F35D3">
        <w:rPr>
          <w:sz w:val="24"/>
          <w:szCs w:val="24"/>
        </w:rPr>
        <w:t xml:space="preserve"> </w:t>
      </w:r>
      <w:proofErr w:type="spellStart"/>
      <w:r w:rsidRPr="003F35D3">
        <w:rPr>
          <w:sz w:val="24"/>
          <w:szCs w:val="24"/>
        </w:rPr>
        <w:t>ഘടകവും</w:t>
      </w:r>
      <w:proofErr w:type="spellEnd"/>
      <w:r w:rsidRPr="003F35D3">
        <w:rPr>
          <w:sz w:val="24"/>
          <w:szCs w:val="24"/>
        </w:rPr>
        <w:t xml:space="preserve"> </w:t>
      </w:r>
      <w:proofErr w:type="spellStart"/>
      <w:r w:rsidRPr="003F35D3">
        <w:rPr>
          <w:sz w:val="24"/>
          <w:szCs w:val="24"/>
        </w:rPr>
        <w:t>വ്യക്തിത്വരൂപീകരണത്തെ</w:t>
      </w:r>
      <w:proofErr w:type="spellEnd"/>
      <w:r w:rsidRPr="003F35D3">
        <w:rPr>
          <w:sz w:val="24"/>
          <w:szCs w:val="24"/>
        </w:rPr>
        <w:t xml:space="preserve"> </w:t>
      </w:r>
      <w:proofErr w:type="spellStart"/>
      <w:r w:rsidRPr="003F35D3">
        <w:rPr>
          <w:sz w:val="24"/>
          <w:szCs w:val="24"/>
        </w:rPr>
        <w:t>വളരെയധികം</w:t>
      </w:r>
      <w:proofErr w:type="spellEnd"/>
      <w:r w:rsidRPr="003F35D3">
        <w:rPr>
          <w:sz w:val="24"/>
          <w:szCs w:val="24"/>
        </w:rPr>
        <w:t xml:space="preserve"> </w:t>
      </w:r>
      <w:proofErr w:type="spellStart"/>
      <w:r w:rsidRPr="003F35D3">
        <w:rPr>
          <w:sz w:val="24"/>
          <w:szCs w:val="24"/>
        </w:rPr>
        <w:t>സ്വാധീനിക്കുന്നുണ്ട്</w:t>
      </w:r>
      <w:proofErr w:type="spellEnd"/>
      <w:r w:rsidRPr="003F35D3">
        <w:rPr>
          <w:sz w:val="24"/>
          <w:szCs w:val="24"/>
        </w:rPr>
        <w:t xml:space="preserve">. </w:t>
      </w:r>
      <w:proofErr w:type="spellStart"/>
      <w:r w:rsidRPr="003F35D3">
        <w:rPr>
          <w:sz w:val="24"/>
          <w:szCs w:val="24"/>
        </w:rPr>
        <w:t>അവ</w:t>
      </w:r>
      <w:proofErr w:type="spellEnd"/>
      <w:r w:rsidRPr="003F35D3">
        <w:rPr>
          <w:sz w:val="24"/>
          <w:szCs w:val="24"/>
        </w:rPr>
        <w:t xml:space="preserve"> </w:t>
      </w:r>
      <w:proofErr w:type="spellStart"/>
      <w:r w:rsidRPr="003F35D3">
        <w:rPr>
          <w:sz w:val="24"/>
          <w:szCs w:val="24"/>
        </w:rPr>
        <w:t>മനുഷ്യന്റെ</w:t>
      </w:r>
      <w:proofErr w:type="spellEnd"/>
      <w:r w:rsidRPr="003F35D3">
        <w:rPr>
          <w:sz w:val="24"/>
          <w:szCs w:val="24"/>
        </w:rPr>
        <w:t xml:space="preserve"> </w:t>
      </w:r>
      <w:proofErr w:type="spellStart"/>
      <w:r w:rsidRPr="003F35D3">
        <w:rPr>
          <w:sz w:val="24"/>
          <w:szCs w:val="24"/>
        </w:rPr>
        <w:t>ചിന്തയെയും</w:t>
      </w:r>
      <w:proofErr w:type="spellEnd"/>
      <w:r w:rsidRPr="003F35D3">
        <w:rPr>
          <w:sz w:val="24"/>
          <w:szCs w:val="24"/>
        </w:rPr>
        <w:t xml:space="preserve"> </w:t>
      </w:r>
      <w:proofErr w:type="spellStart"/>
      <w:r w:rsidRPr="003F35D3">
        <w:rPr>
          <w:sz w:val="24"/>
          <w:szCs w:val="24"/>
        </w:rPr>
        <w:t>പ്രവർത്തനത്തെയും</w:t>
      </w:r>
      <w:proofErr w:type="spellEnd"/>
      <w:r w:rsidRPr="003F35D3">
        <w:rPr>
          <w:sz w:val="24"/>
          <w:szCs w:val="24"/>
        </w:rPr>
        <w:t xml:space="preserve"> </w:t>
      </w:r>
      <w:proofErr w:type="spellStart"/>
      <w:r w:rsidRPr="003F35D3">
        <w:rPr>
          <w:sz w:val="24"/>
          <w:szCs w:val="24"/>
        </w:rPr>
        <w:t>രൂപപ്പെടുത്തുന്നു</w:t>
      </w:r>
      <w:proofErr w:type="spellEnd"/>
      <w:r w:rsidRPr="003F35D3">
        <w:rPr>
          <w:sz w:val="24"/>
          <w:szCs w:val="24"/>
        </w:rPr>
        <w:t xml:space="preserve">. അനുകൂലമായ സാഹചര്യങ്ങൾ മാത്രമല്ല, പ്രതികൂലവും വെല്ലുവിളി </w:t>
      </w:r>
      <w:proofErr w:type="spellStart"/>
      <w:r w:rsidRPr="003F35D3">
        <w:rPr>
          <w:sz w:val="24"/>
          <w:szCs w:val="24"/>
        </w:rPr>
        <w:t>ഉയർത്തുന്നതുമായ</w:t>
      </w:r>
      <w:proofErr w:type="spellEnd"/>
      <w:r w:rsidRPr="003F35D3">
        <w:rPr>
          <w:sz w:val="24"/>
          <w:szCs w:val="24"/>
        </w:rPr>
        <w:t xml:space="preserve"> </w:t>
      </w:r>
      <w:proofErr w:type="spellStart"/>
      <w:r w:rsidRPr="003F35D3">
        <w:rPr>
          <w:sz w:val="24"/>
          <w:szCs w:val="24"/>
        </w:rPr>
        <w:t>സാഹചര്യങ്ങളും</w:t>
      </w:r>
      <w:proofErr w:type="spellEnd"/>
      <w:r w:rsidRPr="003F35D3">
        <w:rPr>
          <w:sz w:val="24"/>
          <w:szCs w:val="24"/>
        </w:rPr>
        <w:t xml:space="preserve"> </w:t>
      </w: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വ്യക്തിയി</w:t>
      </w:r>
      <w:proofErr w:type="spellEnd"/>
      <w:r w:rsidRPr="003F35D3">
        <w:rPr>
          <w:sz w:val="24"/>
          <w:szCs w:val="24"/>
        </w:rPr>
        <w:t xml:space="preserve">ൽ </w:t>
      </w:r>
      <w:proofErr w:type="spellStart"/>
      <w:r w:rsidRPr="003F35D3">
        <w:rPr>
          <w:sz w:val="24"/>
          <w:szCs w:val="24"/>
        </w:rPr>
        <w:t>ശക്തമായ</w:t>
      </w:r>
      <w:proofErr w:type="spellEnd"/>
      <w:r w:rsidRPr="003F35D3">
        <w:rPr>
          <w:sz w:val="24"/>
          <w:szCs w:val="24"/>
        </w:rPr>
        <w:t xml:space="preserve"> </w:t>
      </w:r>
      <w:proofErr w:type="spellStart"/>
      <w:r w:rsidRPr="003F35D3">
        <w:rPr>
          <w:sz w:val="24"/>
          <w:szCs w:val="24"/>
        </w:rPr>
        <w:t>പൗരബോധം</w:t>
      </w:r>
      <w:proofErr w:type="spellEnd"/>
      <w:r w:rsidRPr="003F35D3">
        <w:rPr>
          <w:sz w:val="24"/>
          <w:szCs w:val="24"/>
        </w:rPr>
        <w:t xml:space="preserve"> </w:t>
      </w:r>
      <w:proofErr w:type="spellStart"/>
      <w:r w:rsidRPr="003F35D3">
        <w:rPr>
          <w:sz w:val="24"/>
          <w:szCs w:val="24"/>
        </w:rPr>
        <w:t>രൂപപ്പെടുത്തുന്നതിന്</w:t>
      </w:r>
      <w:proofErr w:type="spellEnd"/>
      <w:r w:rsidRPr="003F35D3">
        <w:rPr>
          <w:sz w:val="24"/>
          <w:szCs w:val="24"/>
        </w:rPr>
        <w:t xml:space="preserve"> സഹായകമാകും.</w:t>
      </w:r>
    </w:p>
    <w:p w14:paraId="295C4536" w14:textId="77777777" w:rsidR="00A03114" w:rsidRPr="003F35D3" w:rsidRDefault="00000000">
      <w:pPr>
        <w:rPr>
          <w:sz w:val="24"/>
          <w:szCs w:val="24"/>
        </w:rPr>
      </w:pPr>
      <w:proofErr w:type="spellStart"/>
      <w:r w:rsidRPr="003F35D3">
        <w:rPr>
          <w:b/>
          <w:sz w:val="24"/>
          <w:szCs w:val="24"/>
        </w:rPr>
        <w:t>പൗരബോധം</w:t>
      </w:r>
      <w:proofErr w:type="spellEnd"/>
      <w:r w:rsidRPr="003F35D3">
        <w:rPr>
          <w:b/>
          <w:sz w:val="24"/>
          <w:szCs w:val="24"/>
        </w:rPr>
        <w:t xml:space="preserve"> </w:t>
      </w:r>
      <w:proofErr w:type="spellStart"/>
      <w:r w:rsidRPr="003F35D3">
        <w:rPr>
          <w:b/>
          <w:sz w:val="24"/>
          <w:szCs w:val="24"/>
        </w:rPr>
        <w:t>എങ്ങനെ</w:t>
      </w:r>
      <w:proofErr w:type="spellEnd"/>
      <w:r w:rsidRPr="003F35D3">
        <w:rPr>
          <w:b/>
          <w:sz w:val="24"/>
          <w:szCs w:val="24"/>
        </w:rPr>
        <w:t xml:space="preserve"> </w:t>
      </w:r>
      <w:proofErr w:type="spellStart"/>
      <w:r w:rsidRPr="003F35D3">
        <w:rPr>
          <w:b/>
          <w:sz w:val="24"/>
          <w:szCs w:val="24"/>
        </w:rPr>
        <w:t>വളർത്തിയെടുക്കാം</w:t>
      </w:r>
      <w:proofErr w:type="spellEnd"/>
      <w:r w:rsidRPr="003F35D3">
        <w:rPr>
          <w:b/>
          <w:sz w:val="24"/>
          <w:szCs w:val="24"/>
        </w:rPr>
        <w:t>?</w:t>
      </w:r>
    </w:p>
    <w:p w14:paraId="53D7F232" w14:textId="45DC9D01" w:rsidR="00A03114" w:rsidRPr="003F35D3" w:rsidRDefault="00000000">
      <w:pPr>
        <w:rPr>
          <w:sz w:val="24"/>
          <w:szCs w:val="24"/>
        </w:rPr>
      </w:pPr>
      <w:r w:rsidRPr="003F35D3">
        <w:rPr>
          <w:sz w:val="24"/>
          <w:szCs w:val="24"/>
        </w:rPr>
        <w:t xml:space="preserve">പൗരബോധം </w:t>
      </w:r>
      <w:proofErr w:type="spellStart"/>
      <w:r w:rsidRPr="003F35D3">
        <w:rPr>
          <w:sz w:val="24"/>
          <w:szCs w:val="24"/>
        </w:rPr>
        <w:t>വളർത്തിയെടുക്കുകയും</w:t>
      </w:r>
      <w:proofErr w:type="spellEnd"/>
      <w:r w:rsidRPr="003F35D3">
        <w:rPr>
          <w:sz w:val="24"/>
          <w:szCs w:val="24"/>
        </w:rPr>
        <w:t xml:space="preserve"> </w:t>
      </w:r>
      <w:proofErr w:type="spellStart"/>
      <w:r w:rsidRPr="003F35D3">
        <w:rPr>
          <w:sz w:val="24"/>
          <w:szCs w:val="24"/>
        </w:rPr>
        <w:t>നിലനിർത്തുകയും</w:t>
      </w:r>
      <w:proofErr w:type="spellEnd"/>
      <w:r w:rsidRPr="003F35D3">
        <w:rPr>
          <w:sz w:val="24"/>
          <w:szCs w:val="24"/>
        </w:rPr>
        <w:t xml:space="preserve"> </w:t>
      </w:r>
      <w:proofErr w:type="spellStart"/>
      <w:r w:rsidRPr="003F35D3">
        <w:rPr>
          <w:sz w:val="24"/>
          <w:szCs w:val="24"/>
        </w:rPr>
        <w:t>ചെയ്യേണ്ടത്</w:t>
      </w:r>
      <w:proofErr w:type="spellEnd"/>
      <w:r w:rsidRPr="003F35D3">
        <w:rPr>
          <w:sz w:val="24"/>
          <w:szCs w:val="24"/>
        </w:rPr>
        <w:t xml:space="preserve"> </w:t>
      </w:r>
      <w:proofErr w:type="spellStart"/>
      <w:r w:rsidRPr="003F35D3">
        <w:rPr>
          <w:sz w:val="24"/>
          <w:szCs w:val="24"/>
        </w:rPr>
        <w:t>അനിവാര്യമാണ്</w:t>
      </w:r>
      <w:proofErr w:type="spellEnd"/>
      <w:r w:rsidRPr="003F35D3">
        <w:rPr>
          <w:sz w:val="24"/>
          <w:szCs w:val="24"/>
        </w:rPr>
        <w:t xml:space="preserve">. </w:t>
      </w:r>
      <w:proofErr w:type="spellStart"/>
      <w:r w:rsidRPr="003F35D3">
        <w:rPr>
          <w:sz w:val="24"/>
          <w:szCs w:val="24"/>
        </w:rPr>
        <w:t>പൗരബോധം</w:t>
      </w:r>
      <w:proofErr w:type="spellEnd"/>
      <w:r w:rsidRPr="003F35D3">
        <w:rPr>
          <w:sz w:val="24"/>
          <w:szCs w:val="24"/>
        </w:rPr>
        <w:t xml:space="preserve"> </w:t>
      </w:r>
      <w:proofErr w:type="spellStart"/>
      <w:r w:rsidRPr="003F35D3">
        <w:rPr>
          <w:sz w:val="24"/>
          <w:szCs w:val="24"/>
        </w:rPr>
        <w:t>വളർത്തിയെടുക്കുന്നതിന്</w:t>
      </w:r>
      <w:proofErr w:type="spellEnd"/>
      <w:r w:rsidRPr="003F35D3">
        <w:rPr>
          <w:sz w:val="24"/>
          <w:szCs w:val="24"/>
        </w:rPr>
        <w:t xml:space="preserve"> </w:t>
      </w:r>
      <w:proofErr w:type="spellStart"/>
      <w:r w:rsidRPr="003F35D3">
        <w:rPr>
          <w:sz w:val="24"/>
          <w:szCs w:val="24"/>
        </w:rPr>
        <w:t>ബോധപൂർവമായ</w:t>
      </w:r>
      <w:proofErr w:type="spellEnd"/>
      <w:r w:rsidRPr="003F35D3">
        <w:rPr>
          <w:sz w:val="24"/>
          <w:szCs w:val="24"/>
        </w:rPr>
        <w:t xml:space="preserve"> </w:t>
      </w:r>
      <w:proofErr w:type="spellStart"/>
      <w:r w:rsidRPr="003F35D3">
        <w:rPr>
          <w:sz w:val="24"/>
          <w:szCs w:val="24"/>
        </w:rPr>
        <w:t>ശ്രമങ്ങ</w:t>
      </w:r>
      <w:proofErr w:type="spellEnd"/>
      <w:r w:rsidRPr="003F35D3">
        <w:rPr>
          <w:sz w:val="24"/>
          <w:szCs w:val="24"/>
        </w:rPr>
        <w:t xml:space="preserve">ൾ </w:t>
      </w:r>
      <w:proofErr w:type="spellStart"/>
      <w:r w:rsidRPr="003F35D3">
        <w:rPr>
          <w:sz w:val="24"/>
          <w:szCs w:val="24"/>
        </w:rPr>
        <w:lastRenderedPageBreak/>
        <w:t>ആവശ്യമാണ്</w:t>
      </w:r>
      <w:proofErr w:type="spellEnd"/>
      <w:r w:rsidRPr="003F35D3">
        <w:rPr>
          <w:sz w:val="24"/>
          <w:szCs w:val="24"/>
        </w:rPr>
        <w:t xml:space="preserve">. ഏതു </w:t>
      </w:r>
      <w:proofErr w:type="spellStart"/>
      <w:r w:rsidRPr="003F35D3">
        <w:rPr>
          <w:sz w:val="24"/>
          <w:szCs w:val="24"/>
        </w:rPr>
        <w:t>സമൂഹവും</w:t>
      </w:r>
      <w:proofErr w:type="spellEnd"/>
      <w:r w:rsidRPr="003F35D3">
        <w:rPr>
          <w:sz w:val="24"/>
          <w:szCs w:val="24"/>
        </w:rPr>
        <w:t xml:space="preserve"> </w:t>
      </w:r>
      <w:proofErr w:type="spellStart"/>
      <w:r w:rsidRPr="003F35D3">
        <w:rPr>
          <w:sz w:val="24"/>
          <w:szCs w:val="24"/>
        </w:rPr>
        <w:t>പൗരബോധം</w:t>
      </w:r>
      <w:proofErr w:type="spellEnd"/>
      <w:r w:rsidRPr="003F35D3">
        <w:rPr>
          <w:sz w:val="24"/>
          <w:szCs w:val="24"/>
        </w:rPr>
        <w:t xml:space="preserve"> </w:t>
      </w:r>
      <w:proofErr w:type="spellStart"/>
      <w:r w:rsidRPr="003F35D3">
        <w:rPr>
          <w:sz w:val="24"/>
          <w:szCs w:val="24"/>
        </w:rPr>
        <w:t>വളർത്തുന്നതിന്</w:t>
      </w:r>
      <w:proofErr w:type="spellEnd"/>
      <w:r w:rsidRPr="003F35D3">
        <w:rPr>
          <w:sz w:val="24"/>
          <w:szCs w:val="24"/>
        </w:rPr>
        <w:t xml:space="preserve"> </w:t>
      </w:r>
      <w:proofErr w:type="spellStart"/>
      <w:r w:rsidRPr="003F35D3">
        <w:rPr>
          <w:sz w:val="24"/>
          <w:szCs w:val="24"/>
        </w:rPr>
        <w:t>ക്രിയാത്മകമായ</w:t>
      </w:r>
      <w:proofErr w:type="spellEnd"/>
      <w:r w:rsidRPr="003F35D3">
        <w:rPr>
          <w:sz w:val="24"/>
          <w:szCs w:val="24"/>
        </w:rPr>
        <w:t xml:space="preserve"> </w:t>
      </w:r>
      <w:proofErr w:type="spellStart"/>
      <w:r w:rsidRPr="003F35D3">
        <w:rPr>
          <w:sz w:val="24"/>
          <w:szCs w:val="24"/>
        </w:rPr>
        <w:t>നടപടിക</w:t>
      </w:r>
      <w:proofErr w:type="spellEnd"/>
      <w:r w:rsidRPr="003F35D3">
        <w:rPr>
          <w:sz w:val="24"/>
          <w:szCs w:val="24"/>
        </w:rPr>
        <w:t xml:space="preserve">ൾ </w:t>
      </w:r>
      <w:proofErr w:type="spellStart"/>
      <w:r w:rsidRPr="003F35D3">
        <w:rPr>
          <w:sz w:val="24"/>
          <w:szCs w:val="24"/>
        </w:rPr>
        <w:t>കൈക്കൊള്ളാറുണ്ട്</w:t>
      </w:r>
      <w:proofErr w:type="spellEnd"/>
      <w:r w:rsidRPr="003F35D3">
        <w:rPr>
          <w:sz w:val="24"/>
          <w:szCs w:val="24"/>
        </w:rPr>
        <w:t>.</w:t>
      </w:r>
    </w:p>
    <w:p w14:paraId="1E73503E" w14:textId="77777777" w:rsidR="00A03114" w:rsidRPr="003F35D3" w:rsidRDefault="00000000">
      <w:pPr>
        <w:rPr>
          <w:sz w:val="24"/>
          <w:szCs w:val="24"/>
        </w:rPr>
      </w:pPr>
      <w:r w:rsidRPr="003F35D3">
        <w:rPr>
          <w:sz w:val="24"/>
          <w:szCs w:val="24"/>
        </w:rPr>
        <w:t>സാമൂഹികനന്മ പൂർണമായും ഉൾക്കൊണ്ടുകൊണ്ട് നടത്തുന്ന ക്രിയാത്മക ഇടപെടലിലൂടെ മാത്രമേ എല്ലാവരിലും പൗരബോധം വളർത്തിയെടുക്കാൻ കഴിയുകയുള്ളൂ. ഏതാനും മാർഗങ്ങൾ താഴെക്കൊടുക്കുന്നു.</w:t>
      </w:r>
    </w:p>
    <w:p w14:paraId="48DA1977" w14:textId="77777777" w:rsidR="00A03114" w:rsidRPr="003F35D3" w:rsidRDefault="00000000">
      <w:pPr>
        <w:rPr>
          <w:sz w:val="24"/>
          <w:szCs w:val="24"/>
        </w:rPr>
      </w:pPr>
      <w:r w:rsidRPr="003F35D3">
        <w:rPr>
          <w:b/>
          <w:sz w:val="24"/>
          <w:szCs w:val="24"/>
        </w:rPr>
        <w:t>കുടുംബം</w:t>
      </w:r>
    </w:p>
    <w:p w14:paraId="720FB3E2" w14:textId="77777777" w:rsidR="00A03114" w:rsidRPr="003F35D3" w:rsidRDefault="00000000">
      <w:pPr>
        <w:rPr>
          <w:sz w:val="24"/>
          <w:szCs w:val="24"/>
        </w:rPr>
      </w:pPr>
      <w:r w:rsidRPr="003F35D3">
        <w:rPr>
          <w:sz w:val="24"/>
          <w:szCs w:val="24"/>
        </w:rPr>
        <w:t>മുതിർന്നവരെ ബഹുമാനിക്കാനും സമൂഹസേവനത്തിലേർപ്പെടാനും നാം പഠി ക്കുന്നത് പ്രാഥമികസ്ഥാപനമായ കുടുംബത്തിൽ നിന്നാണ്. അംഗങ്ങളിൽ കർത്തവ്യബോധം വളർത്തുന്നതിലും നിലനിർത്തുന്നതിലും കുടുംബം വലിയ പങ്കു വഹിക്കുന്നുണ്ട്. കുടുംബത്തിൽനിന്നുള്ള പ്രചോദനവും പ്രോത്സാഹ നവും പലപ്പോഴും ഉന്നതമായ പൗരബോധം വളർത്തും. ഓരോ വ്യക്തിയും കുടുംബത്തിനു വേണ്ടിയും കുടുംബം സമൂഹത്തിനുവേണ്ടിയുമാണെന്ന ബോധ്യം കുടുംബാന്തരീക്ഷത്തിൽ വളർത്തിയെടുക്കാൻ കഴിയണം.</w:t>
      </w:r>
    </w:p>
    <w:p w14:paraId="5F74D425" w14:textId="77777777" w:rsidR="00A03114" w:rsidRPr="003F35D3" w:rsidRDefault="00000000">
      <w:pPr>
        <w:rPr>
          <w:sz w:val="24"/>
          <w:szCs w:val="24"/>
        </w:rPr>
      </w:pPr>
      <w:r w:rsidRPr="003F35D3">
        <w:rPr>
          <w:sz w:val="24"/>
          <w:szCs w:val="24"/>
        </w:rPr>
        <w:t>കുടുംബം പൗരബോധരൂപീകരണം ഏതു രീതിയിൽ സ്വാധീനിക്കുന്നു? ചർച്ച</w:t>
      </w:r>
    </w:p>
    <w:p w14:paraId="1FFB70C7" w14:textId="77777777" w:rsidR="00A03114" w:rsidRPr="003F35D3" w:rsidRDefault="00000000">
      <w:pPr>
        <w:rPr>
          <w:sz w:val="24"/>
          <w:szCs w:val="24"/>
        </w:rPr>
      </w:pPr>
      <w:r w:rsidRPr="003F35D3">
        <w:rPr>
          <w:sz w:val="24"/>
          <w:szCs w:val="24"/>
        </w:rPr>
        <w:t>ചെയ്യുക.</w:t>
      </w:r>
    </w:p>
    <w:p w14:paraId="0C2233E6" w14:textId="77777777" w:rsidR="00A03114" w:rsidRPr="003F35D3" w:rsidRDefault="00000000">
      <w:pPr>
        <w:rPr>
          <w:sz w:val="24"/>
          <w:szCs w:val="24"/>
        </w:rPr>
      </w:pPr>
      <w:r w:rsidRPr="003F35D3">
        <w:rPr>
          <w:b/>
          <w:sz w:val="24"/>
          <w:szCs w:val="24"/>
        </w:rPr>
        <w:t>വിദ്യാഭ്യാസം</w:t>
      </w:r>
    </w:p>
    <w:p w14:paraId="3BA9BD7D" w14:textId="5B26E25A" w:rsidR="00A03114" w:rsidRPr="003F35D3" w:rsidRDefault="00000000">
      <w:pPr>
        <w:rPr>
          <w:sz w:val="24"/>
          <w:szCs w:val="24"/>
        </w:rPr>
      </w:pPr>
      <w:r w:rsidRPr="003F35D3">
        <w:rPr>
          <w:sz w:val="24"/>
          <w:szCs w:val="24"/>
        </w:rPr>
        <w:t xml:space="preserve">വിവിധ വിഷയങ്ങളുടെ പഠനത്തിലൂടെ ലഭിക്കുന്ന അറിവുകൾ സമൂഹത്തിന് പ്രയോജനകരമായ </w:t>
      </w:r>
      <w:proofErr w:type="spellStart"/>
      <w:r w:rsidRPr="003F35D3">
        <w:rPr>
          <w:sz w:val="24"/>
          <w:szCs w:val="24"/>
        </w:rPr>
        <w:t>രീതിയി</w:t>
      </w:r>
      <w:proofErr w:type="spellEnd"/>
      <w:r w:rsidRPr="003F35D3">
        <w:rPr>
          <w:sz w:val="24"/>
          <w:szCs w:val="24"/>
        </w:rPr>
        <w:t xml:space="preserve">ൽ </w:t>
      </w:r>
      <w:proofErr w:type="spellStart"/>
      <w:r w:rsidRPr="003F35D3">
        <w:rPr>
          <w:sz w:val="24"/>
          <w:szCs w:val="24"/>
        </w:rPr>
        <w:t>ഉപയോഗിക്കാ</w:t>
      </w:r>
      <w:proofErr w:type="spellEnd"/>
      <w:r w:rsidRPr="003F35D3">
        <w:rPr>
          <w:sz w:val="24"/>
          <w:szCs w:val="24"/>
        </w:rPr>
        <w:t xml:space="preserve">ൻ </w:t>
      </w:r>
      <w:proofErr w:type="spellStart"/>
      <w:r w:rsidRPr="003F35D3">
        <w:rPr>
          <w:sz w:val="24"/>
          <w:szCs w:val="24"/>
        </w:rPr>
        <w:t>വ്യക്തിയെ</w:t>
      </w:r>
      <w:proofErr w:type="spellEnd"/>
      <w:r w:rsidRPr="003F35D3">
        <w:rPr>
          <w:sz w:val="24"/>
          <w:szCs w:val="24"/>
        </w:rPr>
        <w:t xml:space="preserve"> </w:t>
      </w:r>
      <w:proofErr w:type="spellStart"/>
      <w:r w:rsidRPr="003F35D3">
        <w:rPr>
          <w:sz w:val="24"/>
          <w:szCs w:val="24"/>
        </w:rPr>
        <w:t>പ്രാപ്തനാക്കുകയാണ്</w:t>
      </w:r>
      <w:proofErr w:type="spellEnd"/>
      <w:r w:rsidRPr="003F35D3">
        <w:rPr>
          <w:sz w:val="24"/>
          <w:szCs w:val="24"/>
        </w:rPr>
        <w:t xml:space="preserve"> </w:t>
      </w:r>
      <w:proofErr w:type="spellStart"/>
      <w:r w:rsidRPr="003F35D3">
        <w:rPr>
          <w:sz w:val="24"/>
          <w:szCs w:val="24"/>
        </w:rPr>
        <w:t>വിദ്യാഭ്യാസത്തിന്റെ</w:t>
      </w:r>
      <w:proofErr w:type="spellEnd"/>
      <w:r w:rsidRPr="003F35D3">
        <w:rPr>
          <w:sz w:val="24"/>
          <w:szCs w:val="24"/>
        </w:rPr>
        <w:t xml:space="preserve"> </w:t>
      </w:r>
      <w:proofErr w:type="spellStart"/>
      <w:r w:rsidRPr="003F35D3">
        <w:rPr>
          <w:sz w:val="24"/>
          <w:szCs w:val="24"/>
        </w:rPr>
        <w:t>ലക്ഷ്യം</w:t>
      </w:r>
      <w:proofErr w:type="spellEnd"/>
      <w:r w:rsidRPr="003F35D3">
        <w:rPr>
          <w:sz w:val="24"/>
          <w:szCs w:val="24"/>
        </w:rPr>
        <w:t xml:space="preserve">. മൂല്യബോധം, സഹിഷ്ണുത, </w:t>
      </w:r>
      <w:proofErr w:type="spellStart"/>
      <w:r w:rsidRPr="003F35D3">
        <w:rPr>
          <w:sz w:val="24"/>
          <w:szCs w:val="24"/>
        </w:rPr>
        <w:t>നേതൃത്വഗുണം</w:t>
      </w:r>
      <w:proofErr w:type="spellEnd"/>
      <w:r w:rsidRPr="003F35D3">
        <w:rPr>
          <w:sz w:val="24"/>
          <w:szCs w:val="24"/>
        </w:rPr>
        <w:t xml:space="preserve">, </w:t>
      </w:r>
      <w:proofErr w:type="spellStart"/>
      <w:r w:rsidRPr="003F35D3">
        <w:rPr>
          <w:sz w:val="24"/>
          <w:szCs w:val="24"/>
        </w:rPr>
        <w:t>പരിസ്ഥിതിബോധം</w:t>
      </w:r>
      <w:proofErr w:type="spellEnd"/>
      <w:r w:rsidRPr="003F35D3">
        <w:rPr>
          <w:sz w:val="24"/>
          <w:szCs w:val="24"/>
        </w:rPr>
        <w:t xml:space="preserve">, </w:t>
      </w:r>
      <w:proofErr w:type="spellStart"/>
      <w:r w:rsidRPr="003F35D3">
        <w:rPr>
          <w:sz w:val="24"/>
          <w:szCs w:val="24"/>
        </w:rPr>
        <w:t>ശാസ്ത്രാവബോധം</w:t>
      </w:r>
      <w:proofErr w:type="spellEnd"/>
      <w:r w:rsidRPr="003F35D3">
        <w:rPr>
          <w:sz w:val="24"/>
          <w:szCs w:val="24"/>
        </w:rPr>
        <w:t xml:space="preserve"> </w:t>
      </w:r>
      <w:proofErr w:type="spellStart"/>
      <w:r w:rsidRPr="003F35D3">
        <w:rPr>
          <w:sz w:val="24"/>
          <w:szCs w:val="24"/>
        </w:rPr>
        <w:t>തുടങ്ങിയവ</w:t>
      </w:r>
      <w:proofErr w:type="spellEnd"/>
      <w:r w:rsidRPr="003F35D3">
        <w:rPr>
          <w:sz w:val="24"/>
          <w:szCs w:val="24"/>
        </w:rPr>
        <w:t xml:space="preserve"> </w:t>
      </w:r>
      <w:proofErr w:type="spellStart"/>
      <w:r w:rsidRPr="003F35D3">
        <w:rPr>
          <w:sz w:val="24"/>
          <w:szCs w:val="24"/>
        </w:rPr>
        <w:t>വളർത്തിയെടുക്കാ</w:t>
      </w:r>
      <w:proofErr w:type="spellEnd"/>
      <w:r w:rsidRPr="003F35D3">
        <w:rPr>
          <w:sz w:val="24"/>
          <w:szCs w:val="24"/>
        </w:rPr>
        <w:t xml:space="preserve">ൻ </w:t>
      </w:r>
      <w:proofErr w:type="spellStart"/>
      <w:r w:rsidRPr="003F35D3">
        <w:rPr>
          <w:sz w:val="24"/>
          <w:szCs w:val="24"/>
        </w:rPr>
        <w:t>വിദ്യാഭ്യാസം</w:t>
      </w:r>
      <w:proofErr w:type="spellEnd"/>
      <w:r w:rsidRPr="003F35D3">
        <w:rPr>
          <w:sz w:val="24"/>
          <w:szCs w:val="24"/>
        </w:rPr>
        <w:t xml:space="preserve"> </w:t>
      </w:r>
      <w:proofErr w:type="spellStart"/>
      <w:r w:rsidRPr="003F35D3">
        <w:rPr>
          <w:sz w:val="24"/>
          <w:szCs w:val="24"/>
        </w:rPr>
        <w:t>സഹായിക്കും</w:t>
      </w:r>
      <w:proofErr w:type="spellEnd"/>
      <w:r w:rsidRPr="003F35D3">
        <w:rPr>
          <w:sz w:val="24"/>
          <w:szCs w:val="24"/>
        </w:rPr>
        <w:t xml:space="preserve">. ശാസ്ത്രവും സാങ്കേതികവിദ്യയും </w:t>
      </w:r>
      <w:proofErr w:type="spellStart"/>
      <w:r w:rsidRPr="003F35D3">
        <w:rPr>
          <w:sz w:val="24"/>
          <w:szCs w:val="24"/>
        </w:rPr>
        <w:t>സമൂഹത്തിന്</w:t>
      </w:r>
      <w:proofErr w:type="spellEnd"/>
      <w:r w:rsidRPr="003F35D3">
        <w:rPr>
          <w:sz w:val="24"/>
          <w:szCs w:val="24"/>
        </w:rPr>
        <w:t xml:space="preserve"> </w:t>
      </w:r>
      <w:proofErr w:type="spellStart"/>
      <w:r w:rsidRPr="003F35D3">
        <w:rPr>
          <w:sz w:val="24"/>
          <w:szCs w:val="24"/>
        </w:rPr>
        <w:t>പ്രയോജനകരമായ</w:t>
      </w:r>
      <w:proofErr w:type="spellEnd"/>
      <w:r w:rsidRPr="003F35D3">
        <w:rPr>
          <w:sz w:val="24"/>
          <w:szCs w:val="24"/>
        </w:rPr>
        <w:t xml:space="preserve"> </w:t>
      </w:r>
      <w:proofErr w:type="spellStart"/>
      <w:r w:rsidRPr="003F35D3">
        <w:rPr>
          <w:sz w:val="24"/>
          <w:szCs w:val="24"/>
        </w:rPr>
        <w:t>രീതിയി</w:t>
      </w:r>
      <w:proofErr w:type="spellEnd"/>
      <w:r w:rsidRPr="003F35D3">
        <w:rPr>
          <w:sz w:val="24"/>
          <w:szCs w:val="24"/>
        </w:rPr>
        <w:t xml:space="preserve">ൽ </w:t>
      </w:r>
      <w:proofErr w:type="spellStart"/>
      <w:r w:rsidRPr="003F35D3">
        <w:rPr>
          <w:sz w:val="24"/>
          <w:szCs w:val="24"/>
        </w:rPr>
        <w:t>ഉപയോഗപ്പെടുത്താ</w:t>
      </w:r>
      <w:proofErr w:type="spellEnd"/>
      <w:r w:rsidRPr="003F35D3">
        <w:rPr>
          <w:sz w:val="24"/>
          <w:szCs w:val="24"/>
        </w:rPr>
        <w:t xml:space="preserve">ൻ </w:t>
      </w:r>
      <w:proofErr w:type="spellStart"/>
      <w:r w:rsidRPr="003F35D3">
        <w:rPr>
          <w:sz w:val="24"/>
          <w:szCs w:val="24"/>
        </w:rPr>
        <w:t>വിദ്യാഭ്യാസത്തിലൂടെ</w:t>
      </w:r>
      <w:proofErr w:type="spellEnd"/>
      <w:r w:rsidRPr="003F35D3">
        <w:rPr>
          <w:sz w:val="24"/>
          <w:szCs w:val="24"/>
        </w:rPr>
        <w:t xml:space="preserve"> </w:t>
      </w:r>
      <w:proofErr w:type="spellStart"/>
      <w:r w:rsidRPr="003F35D3">
        <w:rPr>
          <w:sz w:val="24"/>
          <w:szCs w:val="24"/>
        </w:rPr>
        <w:t>സാധിക്കണം</w:t>
      </w:r>
      <w:proofErr w:type="spellEnd"/>
      <w:r w:rsidRPr="003F35D3">
        <w:rPr>
          <w:sz w:val="24"/>
          <w:szCs w:val="24"/>
        </w:rPr>
        <w:t>. മൂല്യാധിഷ്ഠിത വിദ്യാഭ്യാസ സമീപനത്തിലൂടെ പൗരബോധം ജനങ്ങളിലെത്തിക്കാൻ കഴിയും. ഗവൺമെന്റുകൾ വിദ്യാഭ്യാസ നയങ്ങൾക്ക് രൂപം നൽകുന്നത് ഈ ലക്ഷ്യത്തോടെയാണ്.</w:t>
      </w:r>
    </w:p>
    <w:p w14:paraId="4F3A28EA" w14:textId="77777777" w:rsidR="00A03114" w:rsidRPr="003F35D3" w:rsidRDefault="00000000">
      <w:pPr>
        <w:rPr>
          <w:sz w:val="24"/>
          <w:szCs w:val="24"/>
        </w:rPr>
      </w:pPr>
      <w:proofErr w:type="spellStart"/>
      <w:r w:rsidRPr="003F35D3">
        <w:rPr>
          <w:b/>
          <w:sz w:val="24"/>
          <w:szCs w:val="24"/>
        </w:rPr>
        <w:lastRenderedPageBreak/>
        <w:t>സംഘടനക</w:t>
      </w:r>
      <w:proofErr w:type="spellEnd"/>
      <w:r w:rsidRPr="003F35D3">
        <w:rPr>
          <w:b/>
          <w:sz w:val="24"/>
          <w:szCs w:val="24"/>
        </w:rPr>
        <w:t>ൾ</w:t>
      </w:r>
    </w:p>
    <w:p w14:paraId="17DB59F8" w14:textId="41482466" w:rsidR="00A03114" w:rsidRPr="003F35D3" w:rsidRDefault="00000000">
      <w:pPr>
        <w:rPr>
          <w:sz w:val="24"/>
          <w:szCs w:val="24"/>
        </w:rPr>
      </w:pPr>
      <w:r w:rsidRPr="003F35D3">
        <w:rPr>
          <w:sz w:val="24"/>
          <w:szCs w:val="24"/>
        </w:rPr>
        <w:t xml:space="preserve">രാഷ്ട്രീയവും </w:t>
      </w:r>
      <w:proofErr w:type="spellStart"/>
      <w:r w:rsidRPr="003F35D3">
        <w:rPr>
          <w:sz w:val="24"/>
          <w:szCs w:val="24"/>
        </w:rPr>
        <w:t>സാമൂഹികവും</w:t>
      </w:r>
      <w:proofErr w:type="spellEnd"/>
      <w:r w:rsidRPr="003F35D3">
        <w:rPr>
          <w:sz w:val="24"/>
          <w:szCs w:val="24"/>
        </w:rPr>
        <w:t xml:space="preserve"> </w:t>
      </w:r>
      <w:proofErr w:type="spellStart"/>
      <w:r w:rsidRPr="003F35D3">
        <w:rPr>
          <w:sz w:val="24"/>
          <w:szCs w:val="24"/>
        </w:rPr>
        <w:t>സാമ്പത്തികവും</w:t>
      </w:r>
      <w:proofErr w:type="spellEnd"/>
      <w:r w:rsidRPr="003F35D3">
        <w:rPr>
          <w:sz w:val="24"/>
          <w:szCs w:val="24"/>
        </w:rPr>
        <w:t xml:space="preserve"> </w:t>
      </w:r>
      <w:proofErr w:type="spellStart"/>
      <w:r w:rsidRPr="003F35D3">
        <w:rPr>
          <w:sz w:val="24"/>
          <w:szCs w:val="24"/>
        </w:rPr>
        <w:t>സാംസ്കാരികവുമായ</w:t>
      </w:r>
      <w:proofErr w:type="spellEnd"/>
      <w:r w:rsidRPr="003F35D3">
        <w:rPr>
          <w:sz w:val="24"/>
          <w:szCs w:val="24"/>
        </w:rPr>
        <w:t xml:space="preserve"> </w:t>
      </w:r>
      <w:proofErr w:type="spellStart"/>
      <w:r w:rsidRPr="003F35D3">
        <w:rPr>
          <w:sz w:val="24"/>
          <w:szCs w:val="24"/>
        </w:rPr>
        <w:t>നിരവധി</w:t>
      </w:r>
      <w:proofErr w:type="spellEnd"/>
      <w:r w:rsidRPr="003F35D3">
        <w:rPr>
          <w:sz w:val="24"/>
          <w:szCs w:val="24"/>
        </w:rPr>
        <w:t xml:space="preserve"> </w:t>
      </w:r>
      <w:proofErr w:type="spellStart"/>
      <w:r w:rsidRPr="003F35D3">
        <w:rPr>
          <w:sz w:val="24"/>
          <w:szCs w:val="24"/>
        </w:rPr>
        <w:t>സംഘടനക</w:t>
      </w:r>
      <w:proofErr w:type="spellEnd"/>
      <w:r w:rsidRPr="003F35D3">
        <w:rPr>
          <w:sz w:val="24"/>
          <w:szCs w:val="24"/>
        </w:rPr>
        <w:t xml:space="preserve">ൾ </w:t>
      </w:r>
      <w:proofErr w:type="spellStart"/>
      <w:r w:rsidRPr="003F35D3">
        <w:rPr>
          <w:sz w:val="24"/>
          <w:szCs w:val="24"/>
        </w:rPr>
        <w:t>നമ്മുടെ</w:t>
      </w:r>
      <w:proofErr w:type="spellEnd"/>
      <w:r w:rsidRPr="003F35D3">
        <w:rPr>
          <w:sz w:val="24"/>
          <w:szCs w:val="24"/>
        </w:rPr>
        <w:t xml:space="preserve"> </w:t>
      </w:r>
      <w:proofErr w:type="spellStart"/>
      <w:r w:rsidRPr="003F35D3">
        <w:rPr>
          <w:sz w:val="24"/>
          <w:szCs w:val="24"/>
        </w:rPr>
        <w:t>സമൂഹത്തിലുണ്ട്</w:t>
      </w:r>
      <w:proofErr w:type="spellEnd"/>
      <w:r w:rsidRPr="003F35D3">
        <w:rPr>
          <w:sz w:val="24"/>
          <w:szCs w:val="24"/>
        </w:rPr>
        <w:t xml:space="preserve"> എന്ന് നിങ്ങൾക്കറിയാമല്ലോ. സേവനസന്നദ്ധതയോടെ </w:t>
      </w:r>
      <w:proofErr w:type="spellStart"/>
      <w:r w:rsidRPr="003F35D3">
        <w:rPr>
          <w:sz w:val="24"/>
          <w:szCs w:val="24"/>
        </w:rPr>
        <w:t>പ്രവർത്തിക്കാ</w:t>
      </w:r>
      <w:proofErr w:type="spellEnd"/>
      <w:r w:rsidRPr="003F35D3">
        <w:rPr>
          <w:sz w:val="24"/>
          <w:szCs w:val="24"/>
        </w:rPr>
        <w:t xml:space="preserve">ൻ </w:t>
      </w: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വ്യക്തിയെ</w:t>
      </w:r>
      <w:proofErr w:type="spellEnd"/>
      <w:r w:rsidRPr="003F35D3">
        <w:rPr>
          <w:sz w:val="24"/>
          <w:szCs w:val="24"/>
        </w:rPr>
        <w:t xml:space="preserve"> </w:t>
      </w:r>
      <w:proofErr w:type="spellStart"/>
      <w:r w:rsidRPr="003F35D3">
        <w:rPr>
          <w:sz w:val="24"/>
          <w:szCs w:val="24"/>
        </w:rPr>
        <w:t>പ്രാപ്തനാക്കുന്നത്</w:t>
      </w:r>
      <w:proofErr w:type="spellEnd"/>
      <w:r w:rsidRPr="003F35D3">
        <w:rPr>
          <w:sz w:val="24"/>
          <w:szCs w:val="24"/>
        </w:rPr>
        <w:t xml:space="preserve"> </w:t>
      </w:r>
      <w:proofErr w:type="spellStart"/>
      <w:r w:rsidRPr="003F35D3">
        <w:rPr>
          <w:sz w:val="24"/>
          <w:szCs w:val="24"/>
        </w:rPr>
        <w:t>പലപ്പോഴും</w:t>
      </w:r>
      <w:proofErr w:type="spellEnd"/>
      <w:r w:rsidRPr="003F35D3">
        <w:rPr>
          <w:sz w:val="24"/>
          <w:szCs w:val="24"/>
        </w:rPr>
        <w:t xml:space="preserve"> </w:t>
      </w:r>
      <w:proofErr w:type="spellStart"/>
      <w:r w:rsidRPr="003F35D3">
        <w:rPr>
          <w:sz w:val="24"/>
          <w:szCs w:val="24"/>
        </w:rPr>
        <w:t>ഇത്തരം</w:t>
      </w:r>
      <w:proofErr w:type="spellEnd"/>
      <w:r w:rsidRPr="003F35D3">
        <w:rPr>
          <w:sz w:val="24"/>
          <w:szCs w:val="24"/>
        </w:rPr>
        <w:t xml:space="preserve"> </w:t>
      </w:r>
      <w:proofErr w:type="spellStart"/>
      <w:r w:rsidRPr="003F35D3">
        <w:rPr>
          <w:sz w:val="24"/>
          <w:szCs w:val="24"/>
        </w:rPr>
        <w:t>സംഘടനകളാണ്</w:t>
      </w:r>
      <w:proofErr w:type="spellEnd"/>
      <w:r w:rsidRPr="003F35D3">
        <w:rPr>
          <w:sz w:val="24"/>
          <w:szCs w:val="24"/>
        </w:rPr>
        <w:t>.</w:t>
      </w:r>
    </w:p>
    <w:p w14:paraId="75D95E43" w14:textId="46BD2E20" w:rsidR="00A03114" w:rsidRPr="003F35D3" w:rsidRDefault="00000000">
      <w:pPr>
        <w:rPr>
          <w:sz w:val="24"/>
          <w:szCs w:val="24"/>
        </w:rPr>
      </w:pPr>
      <w:r w:rsidRPr="003F35D3">
        <w:rPr>
          <w:sz w:val="24"/>
          <w:szCs w:val="24"/>
        </w:rPr>
        <w:t xml:space="preserve">പരിസ്ഥിതിസംരക്ഷണം, മനുഷ്യാവകാശ സംരക്ഷണം, </w:t>
      </w:r>
      <w:proofErr w:type="spellStart"/>
      <w:r w:rsidRPr="003F35D3">
        <w:rPr>
          <w:sz w:val="24"/>
          <w:szCs w:val="24"/>
        </w:rPr>
        <w:t>ജീവകാരുണ്യപ്രവർത്തനം</w:t>
      </w:r>
      <w:proofErr w:type="spellEnd"/>
      <w:r w:rsidRPr="003F35D3">
        <w:rPr>
          <w:sz w:val="24"/>
          <w:szCs w:val="24"/>
        </w:rPr>
        <w:t xml:space="preserve"> തുടങ്ങിയ </w:t>
      </w:r>
      <w:proofErr w:type="spellStart"/>
      <w:r w:rsidRPr="003F35D3">
        <w:rPr>
          <w:sz w:val="24"/>
          <w:szCs w:val="24"/>
        </w:rPr>
        <w:t>മേഖലകളി</w:t>
      </w:r>
      <w:proofErr w:type="spellEnd"/>
      <w:r w:rsidRPr="003F35D3">
        <w:rPr>
          <w:sz w:val="24"/>
          <w:szCs w:val="24"/>
        </w:rPr>
        <w:t xml:space="preserve">ൽ </w:t>
      </w:r>
      <w:proofErr w:type="spellStart"/>
      <w:r w:rsidRPr="003F35D3">
        <w:rPr>
          <w:sz w:val="24"/>
          <w:szCs w:val="24"/>
        </w:rPr>
        <w:t>നിരവധി</w:t>
      </w:r>
      <w:proofErr w:type="spellEnd"/>
      <w:r w:rsidRPr="003F35D3">
        <w:rPr>
          <w:sz w:val="24"/>
          <w:szCs w:val="24"/>
        </w:rPr>
        <w:t xml:space="preserve"> </w:t>
      </w:r>
      <w:proofErr w:type="spellStart"/>
      <w:r w:rsidRPr="003F35D3">
        <w:rPr>
          <w:sz w:val="24"/>
          <w:szCs w:val="24"/>
        </w:rPr>
        <w:t>സന്നദ്ധസംഘടനക</w:t>
      </w:r>
      <w:proofErr w:type="spellEnd"/>
      <w:r w:rsidRPr="003F35D3">
        <w:rPr>
          <w:sz w:val="24"/>
          <w:szCs w:val="24"/>
        </w:rPr>
        <w:t xml:space="preserve">ൾ </w:t>
      </w:r>
      <w:proofErr w:type="spellStart"/>
      <w:r w:rsidRPr="003F35D3">
        <w:rPr>
          <w:sz w:val="24"/>
          <w:szCs w:val="24"/>
        </w:rPr>
        <w:t>പ്രവർത്തിക്കുന്നുണ്ട്</w:t>
      </w:r>
      <w:proofErr w:type="spellEnd"/>
      <w:r w:rsidRPr="003F35D3">
        <w:rPr>
          <w:sz w:val="24"/>
          <w:szCs w:val="24"/>
        </w:rPr>
        <w:t xml:space="preserve">. </w:t>
      </w:r>
      <w:proofErr w:type="spellStart"/>
      <w:r w:rsidRPr="003F35D3">
        <w:rPr>
          <w:sz w:val="24"/>
          <w:szCs w:val="24"/>
        </w:rPr>
        <w:t>പാരിസ്ഥിതിക</w:t>
      </w:r>
      <w:proofErr w:type="spellEnd"/>
      <w:r w:rsidRPr="003F35D3">
        <w:rPr>
          <w:sz w:val="24"/>
          <w:szCs w:val="24"/>
        </w:rPr>
        <w:t xml:space="preserve"> </w:t>
      </w:r>
      <w:proofErr w:type="spellStart"/>
      <w:r w:rsidRPr="003F35D3">
        <w:rPr>
          <w:sz w:val="24"/>
          <w:szCs w:val="24"/>
        </w:rPr>
        <w:t>അവബോധവും</w:t>
      </w:r>
      <w:proofErr w:type="spellEnd"/>
      <w:r w:rsidRPr="003F35D3">
        <w:rPr>
          <w:sz w:val="24"/>
          <w:szCs w:val="24"/>
        </w:rPr>
        <w:t xml:space="preserve"> </w:t>
      </w:r>
      <w:proofErr w:type="spellStart"/>
      <w:r w:rsidRPr="003F35D3">
        <w:rPr>
          <w:sz w:val="24"/>
          <w:szCs w:val="24"/>
        </w:rPr>
        <w:t>മനുഷ്യാവകാശബോധവും</w:t>
      </w:r>
      <w:proofErr w:type="spellEnd"/>
      <w:r w:rsidRPr="003F35D3">
        <w:rPr>
          <w:sz w:val="24"/>
          <w:szCs w:val="24"/>
        </w:rPr>
        <w:t xml:space="preserve"> </w:t>
      </w:r>
      <w:proofErr w:type="spellStart"/>
      <w:r w:rsidRPr="003F35D3">
        <w:rPr>
          <w:sz w:val="24"/>
          <w:szCs w:val="24"/>
        </w:rPr>
        <w:t>വ്യക്തികളി</w:t>
      </w:r>
      <w:proofErr w:type="spellEnd"/>
      <w:r w:rsidRPr="003F35D3">
        <w:rPr>
          <w:sz w:val="24"/>
          <w:szCs w:val="24"/>
        </w:rPr>
        <w:t xml:space="preserve">ൽ </w:t>
      </w:r>
      <w:proofErr w:type="spellStart"/>
      <w:r w:rsidRPr="003F35D3">
        <w:rPr>
          <w:sz w:val="24"/>
          <w:szCs w:val="24"/>
        </w:rPr>
        <w:t>സൃഷ്ടിക്കാ</w:t>
      </w:r>
      <w:proofErr w:type="spellEnd"/>
      <w:r w:rsidRPr="003F35D3">
        <w:rPr>
          <w:sz w:val="24"/>
          <w:szCs w:val="24"/>
        </w:rPr>
        <w:t xml:space="preserve">ൻ </w:t>
      </w:r>
      <w:proofErr w:type="spellStart"/>
      <w:r w:rsidRPr="003F35D3">
        <w:rPr>
          <w:sz w:val="24"/>
          <w:szCs w:val="24"/>
        </w:rPr>
        <w:t>ഇത്തരം</w:t>
      </w:r>
      <w:proofErr w:type="spellEnd"/>
      <w:r w:rsidRPr="003F35D3">
        <w:rPr>
          <w:sz w:val="24"/>
          <w:szCs w:val="24"/>
        </w:rPr>
        <w:t xml:space="preserve"> </w:t>
      </w:r>
      <w:proofErr w:type="spellStart"/>
      <w:r w:rsidRPr="003F35D3">
        <w:rPr>
          <w:sz w:val="24"/>
          <w:szCs w:val="24"/>
        </w:rPr>
        <w:t>സംഘടനകൾക്കു</w:t>
      </w:r>
      <w:proofErr w:type="spellEnd"/>
      <w:r w:rsidRPr="003F35D3">
        <w:rPr>
          <w:sz w:val="24"/>
          <w:szCs w:val="24"/>
        </w:rPr>
        <w:t xml:space="preserve"> സാധിക്കും. </w:t>
      </w:r>
      <w:proofErr w:type="spellStart"/>
      <w:r w:rsidRPr="003F35D3">
        <w:rPr>
          <w:sz w:val="24"/>
          <w:szCs w:val="24"/>
        </w:rPr>
        <w:t>മാധ്യമങ്ങ</w:t>
      </w:r>
      <w:proofErr w:type="spellEnd"/>
      <w:r w:rsidRPr="003F35D3">
        <w:rPr>
          <w:sz w:val="24"/>
          <w:szCs w:val="24"/>
        </w:rPr>
        <w:t>ൾ</w:t>
      </w:r>
      <w:r w:rsidR="000D20A2" w:rsidRPr="003F35D3">
        <w:rPr>
          <w:sz w:val="24"/>
          <w:szCs w:val="24"/>
        </w:rPr>
        <w:t xml:space="preserve"> </w:t>
      </w:r>
      <w:proofErr w:type="spellStart"/>
      <w:r w:rsidRPr="003F35D3">
        <w:rPr>
          <w:sz w:val="24"/>
          <w:szCs w:val="24"/>
        </w:rPr>
        <w:t>പൗരബോധരൂപീകരണത്തി</w:t>
      </w:r>
      <w:proofErr w:type="spellEnd"/>
      <w:r w:rsidRPr="003F35D3">
        <w:rPr>
          <w:sz w:val="24"/>
          <w:szCs w:val="24"/>
        </w:rPr>
        <w:t xml:space="preserve">ൽ </w:t>
      </w:r>
      <w:proofErr w:type="spellStart"/>
      <w:r w:rsidRPr="003F35D3">
        <w:rPr>
          <w:sz w:val="24"/>
          <w:szCs w:val="24"/>
        </w:rPr>
        <w:t>മാധ്യമങ്ങൾക്ക്</w:t>
      </w:r>
      <w:proofErr w:type="spellEnd"/>
      <w:r w:rsidRPr="003F35D3">
        <w:rPr>
          <w:sz w:val="24"/>
          <w:szCs w:val="24"/>
        </w:rPr>
        <w:t xml:space="preserve"> </w:t>
      </w:r>
      <w:proofErr w:type="spellStart"/>
      <w:r w:rsidRPr="003F35D3">
        <w:rPr>
          <w:sz w:val="24"/>
          <w:szCs w:val="24"/>
        </w:rPr>
        <w:t>വലിയ</w:t>
      </w:r>
      <w:proofErr w:type="spellEnd"/>
      <w:r w:rsidRPr="003F35D3">
        <w:rPr>
          <w:sz w:val="24"/>
          <w:szCs w:val="24"/>
        </w:rPr>
        <w:t xml:space="preserve"> </w:t>
      </w:r>
      <w:proofErr w:type="spellStart"/>
      <w:r w:rsidRPr="003F35D3">
        <w:rPr>
          <w:sz w:val="24"/>
          <w:szCs w:val="24"/>
        </w:rPr>
        <w:t>സ്ഥാനമാണുള്ളത്</w:t>
      </w:r>
      <w:proofErr w:type="spellEnd"/>
      <w:r w:rsidRPr="003F35D3">
        <w:rPr>
          <w:sz w:val="24"/>
          <w:szCs w:val="24"/>
        </w:rPr>
        <w:t xml:space="preserve">. അച്ചടിമാധ്യമങ്ങളും ഇലക്ട്രോണിക് മാധ്യമങ്ങളും സമൂഹത്തെ വളരെയധികം സ്വാധീനിക്കുന്നുണ്ട്. വാർത്തകളും വിവരങ്ങളും ജനങ്ങളിൽ എത്തിക്കുന്നത് മാധ്യമങ്ങളാണ്. </w:t>
      </w:r>
      <w:proofErr w:type="spellStart"/>
      <w:r w:rsidRPr="003F35D3">
        <w:rPr>
          <w:sz w:val="24"/>
          <w:szCs w:val="24"/>
        </w:rPr>
        <w:t>ശരിയായതും</w:t>
      </w:r>
      <w:proofErr w:type="spellEnd"/>
      <w:r w:rsidRPr="003F35D3">
        <w:rPr>
          <w:sz w:val="24"/>
          <w:szCs w:val="24"/>
        </w:rPr>
        <w:t xml:space="preserve"> </w:t>
      </w:r>
      <w:proofErr w:type="spellStart"/>
      <w:r w:rsidRPr="003F35D3">
        <w:rPr>
          <w:sz w:val="24"/>
          <w:szCs w:val="24"/>
        </w:rPr>
        <w:t>വസ്തുനിഷ്ഠവുമായ</w:t>
      </w:r>
      <w:proofErr w:type="spellEnd"/>
      <w:r w:rsidRPr="003F35D3">
        <w:rPr>
          <w:sz w:val="24"/>
          <w:szCs w:val="24"/>
        </w:rPr>
        <w:t xml:space="preserve"> </w:t>
      </w:r>
      <w:proofErr w:type="spellStart"/>
      <w:r w:rsidRPr="003F35D3">
        <w:rPr>
          <w:sz w:val="24"/>
          <w:szCs w:val="24"/>
        </w:rPr>
        <w:t>വിവരങ്ങ</w:t>
      </w:r>
      <w:proofErr w:type="spellEnd"/>
      <w:r w:rsidRPr="003F35D3">
        <w:rPr>
          <w:sz w:val="24"/>
          <w:szCs w:val="24"/>
        </w:rPr>
        <w:t xml:space="preserve">ൾ </w:t>
      </w:r>
      <w:proofErr w:type="spellStart"/>
      <w:r w:rsidRPr="003F35D3">
        <w:rPr>
          <w:sz w:val="24"/>
          <w:szCs w:val="24"/>
        </w:rPr>
        <w:t>ക്രിയാത്മകമായ</w:t>
      </w:r>
      <w:proofErr w:type="spellEnd"/>
      <w:r w:rsidRPr="003F35D3">
        <w:rPr>
          <w:sz w:val="24"/>
          <w:szCs w:val="24"/>
        </w:rPr>
        <w:t xml:space="preserve"> </w:t>
      </w:r>
      <w:proofErr w:type="spellStart"/>
      <w:r w:rsidRPr="003F35D3">
        <w:rPr>
          <w:sz w:val="24"/>
          <w:szCs w:val="24"/>
        </w:rPr>
        <w:t>ആശയരൂപീകരണത്തിലേക്കു</w:t>
      </w:r>
      <w:proofErr w:type="spellEnd"/>
      <w:r w:rsidRPr="003F35D3">
        <w:rPr>
          <w:sz w:val="24"/>
          <w:szCs w:val="24"/>
        </w:rPr>
        <w:t xml:space="preserve"> </w:t>
      </w:r>
      <w:proofErr w:type="spellStart"/>
      <w:r w:rsidRPr="003F35D3">
        <w:rPr>
          <w:sz w:val="24"/>
          <w:szCs w:val="24"/>
        </w:rPr>
        <w:t>നയിക്കും</w:t>
      </w:r>
      <w:proofErr w:type="spellEnd"/>
      <w:r w:rsidRPr="003F35D3">
        <w:rPr>
          <w:sz w:val="24"/>
          <w:szCs w:val="24"/>
        </w:rPr>
        <w:t xml:space="preserve">. മാധ്യമങ്ങൾ നിഷ്പക്ഷവും സ്വതന്ത്രവുമായിരിക്കണം. </w:t>
      </w:r>
      <w:proofErr w:type="spellStart"/>
      <w:r w:rsidRPr="003F35D3">
        <w:rPr>
          <w:sz w:val="24"/>
          <w:szCs w:val="24"/>
        </w:rPr>
        <w:t>മാധ്യമങ്ങളിൽനിന്നു</w:t>
      </w:r>
      <w:proofErr w:type="spellEnd"/>
      <w:r w:rsidRPr="003F35D3">
        <w:rPr>
          <w:sz w:val="24"/>
          <w:szCs w:val="24"/>
        </w:rPr>
        <w:t xml:space="preserve"> </w:t>
      </w:r>
      <w:proofErr w:type="spellStart"/>
      <w:r w:rsidRPr="003F35D3">
        <w:rPr>
          <w:sz w:val="24"/>
          <w:szCs w:val="24"/>
        </w:rPr>
        <w:t>ലഭിക്കുന്ന</w:t>
      </w:r>
      <w:proofErr w:type="spellEnd"/>
      <w:r w:rsidRPr="003F35D3">
        <w:rPr>
          <w:sz w:val="24"/>
          <w:szCs w:val="24"/>
        </w:rPr>
        <w:t xml:space="preserve"> </w:t>
      </w:r>
      <w:proofErr w:type="spellStart"/>
      <w:r w:rsidRPr="003F35D3">
        <w:rPr>
          <w:sz w:val="24"/>
          <w:szCs w:val="24"/>
        </w:rPr>
        <w:t>അറിവുക</w:t>
      </w:r>
      <w:proofErr w:type="spellEnd"/>
      <w:r w:rsidRPr="003F35D3">
        <w:rPr>
          <w:sz w:val="24"/>
          <w:szCs w:val="24"/>
        </w:rPr>
        <w:t xml:space="preserve">ൾ </w:t>
      </w:r>
      <w:proofErr w:type="spellStart"/>
      <w:r w:rsidRPr="003F35D3">
        <w:rPr>
          <w:sz w:val="24"/>
          <w:szCs w:val="24"/>
        </w:rPr>
        <w:t>വിമർശനാത്മകമായി</w:t>
      </w:r>
      <w:proofErr w:type="spellEnd"/>
      <w:r w:rsidRPr="003F35D3">
        <w:rPr>
          <w:sz w:val="24"/>
          <w:szCs w:val="24"/>
        </w:rPr>
        <w:t xml:space="preserve"> </w:t>
      </w:r>
      <w:proofErr w:type="spellStart"/>
      <w:r w:rsidRPr="003F35D3">
        <w:rPr>
          <w:sz w:val="24"/>
          <w:szCs w:val="24"/>
        </w:rPr>
        <w:t>വിലയിരുത്തണം</w:t>
      </w:r>
      <w:proofErr w:type="spellEnd"/>
      <w:r w:rsidRPr="003F35D3">
        <w:rPr>
          <w:sz w:val="24"/>
          <w:szCs w:val="24"/>
        </w:rPr>
        <w:t>.</w:t>
      </w:r>
    </w:p>
    <w:p w14:paraId="7DE58617" w14:textId="77777777" w:rsidR="00A03114" w:rsidRPr="003F35D3" w:rsidRDefault="00000000">
      <w:pPr>
        <w:rPr>
          <w:sz w:val="24"/>
          <w:szCs w:val="24"/>
        </w:rPr>
      </w:pPr>
      <w:proofErr w:type="spellStart"/>
      <w:r w:rsidRPr="003F35D3">
        <w:rPr>
          <w:b/>
          <w:sz w:val="24"/>
          <w:szCs w:val="24"/>
        </w:rPr>
        <w:t>ജനാധിപത്യവ്യവസ്ഥ</w:t>
      </w:r>
      <w:proofErr w:type="spellEnd"/>
    </w:p>
    <w:p w14:paraId="7EC0906A" w14:textId="77777777" w:rsidR="000D20A2" w:rsidRPr="003F35D3" w:rsidRDefault="00000000">
      <w:pPr>
        <w:rPr>
          <w:sz w:val="24"/>
          <w:szCs w:val="24"/>
        </w:rPr>
      </w:pPr>
      <w:r w:rsidRPr="003F35D3">
        <w:rPr>
          <w:sz w:val="24"/>
          <w:szCs w:val="24"/>
        </w:rPr>
        <w:t xml:space="preserve">പൗരബോധത്തിന് അനിവാര്യമായ ഒരു ഘടകമാണ് ജനാധിപത്യം. </w:t>
      </w:r>
      <w:proofErr w:type="spellStart"/>
      <w:r w:rsidRPr="003F35D3">
        <w:rPr>
          <w:sz w:val="24"/>
          <w:szCs w:val="24"/>
        </w:rPr>
        <w:t>പൗരബോധം</w:t>
      </w:r>
      <w:proofErr w:type="spellEnd"/>
      <w:r w:rsidRPr="003F35D3">
        <w:rPr>
          <w:sz w:val="24"/>
          <w:szCs w:val="24"/>
        </w:rPr>
        <w:t xml:space="preserve"> </w:t>
      </w:r>
      <w:proofErr w:type="spellStart"/>
      <w:r w:rsidRPr="003F35D3">
        <w:rPr>
          <w:sz w:val="24"/>
          <w:szCs w:val="24"/>
        </w:rPr>
        <w:t>വളർത്തിയെടുക്കുന്നതിന്</w:t>
      </w:r>
      <w:proofErr w:type="spellEnd"/>
      <w:r w:rsidRPr="003F35D3">
        <w:rPr>
          <w:sz w:val="24"/>
          <w:szCs w:val="24"/>
        </w:rPr>
        <w:t xml:space="preserve"> </w:t>
      </w:r>
      <w:proofErr w:type="spellStart"/>
      <w:r w:rsidRPr="003F35D3">
        <w:rPr>
          <w:sz w:val="24"/>
          <w:szCs w:val="24"/>
        </w:rPr>
        <w:t>സഹായിക്കുന്ന</w:t>
      </w:r>
      <w:proofErr w:type="spellEnd"/>
      <w:r w:rsidRPr="003F35D3">
        <w:rPr>
          <w:sz w:val="24"/>
          <w:szCs w:val="24"/>
        </w:rPr>
        <w:t xml:space="preserve"> </w:t>
      </w:r>
      <w:proofErr w:type="spellStart"/>
      <w:r w:rsidRPr="003F35D3">
        <w:rPr>
          <w:sz w:val="24"/>
          <w:szCs w:val="24"/>
        </w:rPr>
        <w:t>എല്ലാ</w:t>
      </w:r>
      <w:proofErr w:type="spellEnd"/>
      <w:r w:rsidRPr="003F35D3">
        <w:rPr>
          <w:sz w:val="24"/>
          <w:szCs w:val="24"/>
        </w:rPr>
        <w:t xml:space="preserve"> ഘടകങ്ങളുടെയും അടിസ്ഥാനം ജനാധിപത്യമാണ്. </w:t>
      </w:r>
      <w:proofErr w:type="spellStart"/>
      <w:r w:rsidRPr="003F35D3">
        <w:rPr>
          <w:sz w:val="24"/>
          <w:szCs w:val="24"/>
        </w:rPr>
        <w:t>ജനാധിപത്യം</w:t>
      </w:r>
      <w:proofErr w:type="spellEnd"/>
      <w:r w:rsidRPr="003F35D3">
        <w:rPr>
          <w:sz w:val="24"/>
          <w:szCs w:val="24"/>
        </w:rPr>
        <w:t xml:space="preserve"> </w:t>
      </w: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ഭരണക്രമം</w:t>
      </w:r>
      <w:proofErr w:type="spellEnd"/>
      <w:r w:rsidRPr="003F35D3">
        <w:rPr>
          <w:sz w:val="24"/>
          <w:szCs w:val="24"/>
        </w:rPr>
        <w:t xml:space="preserve"> </w:t>
      </w:r>
      <w:proofErr w:type="spellStart"/>
      <w:r w:rsidRPr="003F35D3">
        <w:rPr>
          <w:sz w:val="24"/>
          <w:szCs w:val="24"/>
        </w:rPr>
        <w:t>എന്നതിലുപരി</w:t>
      </w:r>
      <w:proofErr w:type="spellEnd"/>
      <w:r w:rsidRPr="003F35D3">
        <w:rPr>
          <w:sz w:val="24"/>
          <w:szCs w:val="24"/>
        </w:rPr>
        <w:t xml:space="preserve"> </w:t>
      </w:r>
      <w:proofErr w:type="spellStart"/>
      <w:r w:rsidRPr="003F35D3">
        <w:rPr>
          <w:sz w:val="24"/>
          <w:szCs w:val="24"/>
        </w:rPr>
        <w:t>ജീവിതശൈലിയാണ്</w:t>
      </w:r>
      <w:proofErr w:type="spellEnd"/>
      <w:r w:rsidRPr="003F35D3">
        <w:rPr>
          <w:sz w:val="24"/>
          <w:szCs w:val="24"/>
        </w:rPr>
        <w:t xml:space="preserve">. നമ്മുടെ എല്ലാ പ്രവർത്തനങ്ങളിലും ജനാധിപത്യ സമീപനം ഉണ്ടായിരിക്കണം. </w:t>
      </w:r>
      <w:proofErr w:type="spellStart"/>
      <w:r w:rsidRPr="003F35D3">
        <w:rPr>
          <w:sz w:val="24"/>
          <w:szCs w:val="24"/>
        </w:rPr>
        <w:t>ജനങ്ങ</w:t>
      </w:r>
      <w:proofErr w:type="spellEnd"/>
      <w:r w:rsidRPr="003F35D3">
        <w:rPr>
          <w:sz w:val="24"/>
          <w:szCs w:val="24"/>
        </w:rPr>
        <w:t xml:space="preserve">ൾ </w:t>
      </w:r>
      <w:proofErr w:type="spellStart"/>
      <w:r w:rsidRPr="003F35D3">
        <w:rPr>
          <w:sz w:val="24"/>
          <w:szCs w:val="24"/>
        </w:rPr>
        <w:t>പരസ്പരസഹകരണത്തോടെ</w:t>
      </w:r>
      <w:proofErr w:type="spellEnd"/>
      <w:r w:rsidRPr="003F35D3">
        <w:rPr>
          <w:sz w:val="24"/>
          <w:szCs w:val="24"/>
        </w:rPr>
        <w:t xml:space="preserve"> </w:t>
      </w:r>
      <w:proofErr w:type="spellStart"/>
      <w:r w:rsidRPr="003F35D3">
        <w:rPr>
          <w:sz w:val="24"/>
          <w:szCs w:val="24"/>
        </w:rPr>
        <w:t>ജീവിക്കേണ്ടത്</w:t>
      </w:r>
      <w:proofErr w:type="spellEnd"/>
      <w:r w:rsidRPr="003F35D3">
        <w:rPr>
          <w:sz w:val="24"/>
          <w:szCs w:val="24"/>
        </w:rPr>
        <w:t xml:space="preserve"> </w:t>
      </w:r>
      <w:proofErr w:type="spellStart"/>
      <w:r w:rsidRPr="003F35D3">
        <w:rPr>
          <w:sz w:val="24"/>
          <w:szCs w:val="24"/>
        </w:rPr>
        <w:t>ജനാധിപത്യ</w:t>
      </w:r>
      <w:proofErr w:type="spellEnd"/>
      <w:r w:rsidRPr="003F35D3">
        <w:rPr>
          <w:sz w:val="24"/>
          <w:szCs w:val="24"/>
        </w:rPr>
        <w:t xml:space="preserve"> </w:t>
      </w:r>
      <w:proofErr w:type="spellStart"/>
      <w:r w:rsidRPr="003F35D3">
        <w:rPr>
          <w:sz w:val="24"/>
          <w:szCs w:val="24"/>
        </w:rPr>
        <w:t>സമൂഹത്തിന്</w:t>
      </w:r>
      <w:proofErr w:type="spellEnd"/>
      <w:r w:rsidRPr="003F35D3">
        <w:rPr>
          <w:sz w:val="24"/>
          <w:szCs w:val="24"/>
        </w:rPr>
        <w:t xml:space="preserve"> </w:t>
      </w:r>
      <w:proofErr w:type="spellStart"/>
      <w:r w:rsidRPr="003F35D3">
        <w:rPr>
          <w:sz w:val="24"/>
          <w:szCs w:val="24"/>
        </w:rPr>
        <w:t>അനിവാര്യമാണ്</w:t>
      </w:r>
      <w:proofErr w:type="spellEnd"/>
      <w:r w:rsidRPr="003F35D3">
        <w:rPr>
          <w:sz w:val="24"/>
          <w:szCs w:val="24"/>
        </w:rPr>
        <w:t xml:space="preserve">. മറ്റുള്ളവരിൽ നിന്നും സ്വീകരിക്കുന്ന </w:t>
      </w:r>
      <w:proofErr w:type="spellStart"/>
      <w:r w:rsidRPr="003F35D3">
        <w:rPr>
          <w:sz w:val="24"/>
          <w:szCs w:val="24"/>
        </w:rPr>
        <w:t>സഹകരണവും</w:t>
      </w:r>
      <w:proofErr w:type="spellEnd"/>
      <w:r w:rsidRPr="003F35D3">
        <w:rPr>
          <w:sz w:val="24"/>
          <w:szCs w:val="24"/>
        </w:rPr>
        <w:t xml:space="preserve"> </w:t>
      </w:r>
      <w:proofErr w:type="spellStart"/>
      <w:r w:rsidRPr="003F35D3">
        <w:rPr>
          <w:sz w:val="24"/>
          <w:szCs w:val="24"/>
        </w:rPr>
        <w:t>പിന്തുണയും</w:t>
      </w:r>
      <w:proofErr w:type="spellEnd"/>
      <w:r w:rsidRPr="003F35D3">
        <w:rPr>
          <w:sz w:val="24"/>
          <w:szCs w:val="24"/>
        </w:rPr>
        <w:t xml:space="preserve"> </w:t>
      </w:r>
      <w:proofErr w:type="spellStart"/>
      <w:r w:rsidRPr="003F35D3">
        <w:rPr>
          <w:sz w:val="24"/>
          <w:szCs w:val="24"/>
        </w:rPr>
        <w:t>തിരികെ</w:t>
      </w:r>
      <w:proofErr w:type="spellEnd"/>
      <w:r w:rsidRPr="003F35D3">
        <w:rPr>
          <w:sz w:val="24"/>
          <w:szCs w:val="24"/>
        </w:rPr>
        <w:t xml:space="preserve"> </w:t>
      </w:r>
      <w:proofErr w:type="spellStart"/>
      <w:r w:rsidRPr="003F35D3">
        <w:rPr>
          <w:sz w:val="24"/>
          <w:szCs w:val="24"/>
        </w:rPr>
        <w:t>നൽകുകയെന്നത്</w:t>
      </w:r>
      <w:proofErr w:type="spellEnd"/>
      <w:r w:rsidR="000D20A2" w:rsidRPr="003F35D3">
        <w:rPr>
          <w:sz w:val="24"/>
          <w:szCs w:val="24"/>
        </w:rPr>
        <w:t xml:space="preserve"> </w:t>
      </w:r>
      <w:proofErr w:type="spellStart"/>
      <w:r w:rsidRPr="003F35D3">
        <w:rPr>
          <w:sz w:val="24"/>
          <w:szCs w:val="24"/>
        </w:rPr>
        <w:t>ഉയർന്ന</w:t>
      </w:r>
      <w:proofErr w:type="spellEnd"/>
      <w:r w:rsidRPr="003F35D3">
        <w:rPr>
          <w:sz w:val="24"/>
          <w:szCs w:val="24"/>
        </w:rPr>
        <w:t xml:space="preserve"> </w:t>
      </w:r>
      <w:proofErr w:type="spellStart"/>
      <w:r w:rsidRPr="003F35D3">
        <w:rPr>
          <w:sz w:val="24"/>
          <w:szCs w:val="24"/>
        </w:rPr>
        <w:t>ജനാധിപത്യ</w:t>
      </w:r>
      <w:proofErr w:type="spellEnd"/>
      <w:r w:rsidRPr="003F35D3">
        <w:rPr>
          <w:sz w:val="24"/>
          <w:szCs w:val="24"/>
        </w:rPr>
        <w:t xml:space="preserve"> </w:t>
      </w:r>
      <w:proofErr w:type="spellStart"/>
      <w:r w:rsidRPr="003F35D3">
        <w:rPr>
          <w:sz w:val="24"/>
          <w:szCs w:val="24"/>
        </w:rPr>
        <w:t>ബോധത്തിന്റെ</w:t>
      </w:r>
      <w:proofErr w:type="spellEnd"/>
      <w:r w:rsidRPr="003F35D3">
        <w:rPr>
          <w:sz w:val="24"/>
          <w:szCs w:val="24"/>
        </w:rPr>
        <w:t xml:space="preserve"> </w:t>
      </w:r>
      <w:proofErr w:type="spellStart"/>
      <w:r w:rsidRPr="003F35D3">
        <w:rPr>
          <w:sz w:val="24"/>
          <w:szCs w:val="24"/>
        </w:rPr>
        <w:t>അടയാളമാണ്</w:t>
      </w:r>
      <w:proofErr w:type="spellEnd"/>
      <w:r w:rsidRPr="003F35D3">
        <w:rPr>
          <w:sz w:val="24"/>
          <w:szCs w:val="24"/>
        </w:rPr>
        <w:t xml:space="preserve">. ജനാധിപത്യം </w:t>
      </w:r>
      <w:proofErr w:type="spellStart"/>
      <w:r w:rsidRPr="003F35D3">
        <w:rPr>
          <w:sz w:val="24"/>
          <w:szCs w:val="24"/>
        </w:rPr>
        <w:t>സഹജീവികളെക്കുറിച്ച്</w:t>
      </w:r>
      <w:proofErr w:type="spellEnd"/>
      <w:r w:rsidRPr="003F35D3">
        <w:rPr>
          <w:sz w:val="24"/>
          <w:szCs w:val="24"/>
        </w:rPr>
        <w:t xml:space="preserve"> ചിന്തിക്കാനും </w:t>
      </w:r>
      <w:proofErr w:type="spellStart"/>
      <w:r w:rsidRPr="003F35D3">
        <w:rPr>
          <w:sz w:val="24"/>
          <w:szCs w:val="24"/>
        </w:rPr>
        <w:t>അവരുടെ</w:t>
      </w:r>
      <w:proofErr w:type="spellEnd"/>
      <w:r w:rsidRPr="003F35D3">
        <w:rPr>
          <w:sz w:val="24"/>
          <w:szCs w:val="24"/>
        </w:rPr>
        <w:t xml:space="preserve"> </w:t>
      </w:r>
      <w:proofErr w:type="spellStart"/>
      <w:r w:rsidRPr="003F35D3">
        <w:rPr>
          <w:sz w:val="24"/>
          <w:szCs w:val="24"/>
        </w:rPr>
        <w:t>സ്വാതന്ത്ര്യം</w:t>
      </w:r>
      <w:proofErr w:type="spellEnd"/>
      <w:r w:rsidRPr="003F35D3">
        <w:rPr>
          <w:sz w:val="24"/>
          <w:szCs w:val="24"/>
        </w:rPr>
        <w:t xml:space="preserve">, </w:t>
      </w:r>
      <w:proofErr w:type="spellStart"/>
      <w:r w:rsidRPr="003F35D3">
        <w:rPr>
          <w:sz w:val="24"/>
          <w:szCs w:val="24"/>
        </w:rPr>
        <w:t>സമത്വം</w:t>
      </w:r>
      <w:proofErr w:type="spellEnd"/>
      <w:r w:rsidRPr="003F35D3">
        <w:rPr>
          <w:sz w:val="24"/>
          <w:szCs w:val="24"/>
        </w:rPr>
        <w:t xml:space="preserve">, </w:t>
      </w:r>
      <w:proofErr w:type="spellStart"/>
      <w:r w:rsidRPr="003F35D3">
        <w:rPr>
          <w:sz w:val="24"/>
          <w:szCs w:val="24"/>
        </w:rPr>
        <w:t>അവകാശങ്ങ</w:t>
      </w:r>
      <w:proofErr w:type="spellEnd"/>
      <w:r w:rsidRPr="003F35D3">
        <w:rPr>
          <w:sz w:val="24"/>
          <w:szCs w:val="24"/>
        </w:rPr>
        <w:t xml:space="preserve">ൾ </w:t>
      </w:r>
      <w:proofErr w:type="spellStart"/>
      <w:r w:rsidRPr="003F35D3">
        <w:rPr>
          <w:sz w:val="24"/>
          <w:szCs w:val="24"/>
        </w:rPr>
        <w:t>എന്നിവ</w:t>
      </w:r>
      <w:proofErr w:type="spellEnd"/>
      <w:r w:rsidRPr="003F35D3">
        <w:rPr>
          <w:sz w:val="24"/>
          <w:szCs w:val="24"/>
        </w:rPr>
        <w:t xml:space="preserve"> </w:t>
      </w:r>
      <w:proofErr w:type="spellStart"/>
      <w:r w:rsidRPr="003F35D3">
        <w:rPr>
          <w:sz w:val="24"/>
          <w:szCs w:val="24"/>
        </w:rPr>
        <w:t>സംരക്ഷിക്കുന്നതിന്</w:t>
      </w:r>
      <w:proofErr w:type="spellEnd"/>
      <w:r w:rsidRPr="003F35D3">
        <w:rPr>
          <w:sz w:val="24"/>
          <w:szCs w:val="24"/>
        </w:rPr>
        <w:t xml:space="preserve"> </w:t>
      </w:r>
      <w:proofErr w:type="spellStart"/>
      <w:r w:rsidRPr="003F35D3">
        <w:rPr>
          <w:sz w:val="24"/>
          <w:szCs w:val="24"/>
        </w:rPr>
        <w:t>വേണ്ടി</w:t>
      </w:r>
      <w:proofErr w:type="spellEnd"/>
      <w:r w:rsidRPr="003F35D3">
        <w:rPr>
          <w:sz w:val="24"/>
          <w:szCs w:val="24"/>
        </w:rPr>
        <w:t xml:space="preserve"> പ്രവർത്തിക്കാനും </w:t>
      </w:r>
      <w:r w:rsidRPr="003F35D3">
        <w:rPr>
          <w:sz w:val="24"/>
          <w:szCs w:val="24"/>
        </w:rPr>
        <w:lastRenderedPageBreak/>
        <w:t xml:space="preserve">വ്യക്തികളെ പ്രേരിപ്പിക്കും. ജനാധിപത്യം നിയമവാഴ്ചയിൽ വിശ്വസിക്കുന്നു. എല്ലാവരും നിയമവിധേയരാണ് എന്നതാണ് ഇതിന്റെ അടിസ്ഥാനം. </w:t>
      </w:r>
    </w:p>
    <w:p w14:paraId="5210B6F1" w14:textId="361FD87A" w:rsidR="00A03114" w:rsidRPr="003F35D3" w:rsidRDefault="00000000">
      <w:pPr>
        <w:rPr>
          <w:sz w:val="24"/>
          <w:szCs w:val="24"/>
        </w:rPr>
      </w:pPr>
      <w:proofErr w:type="spellStart"/>
      <w:r w:rsidRPr="003F35D3">
        <w:rPr>
          <w:sz w:val="24"/>
          <w:szCs w:val="24"/>
        </w:rPr>
        <w:t>ഉത്തമമാതൃകക</w:t>
      </w:r>
      <w:proofErr w:type="spellEnd"/>
      <w:r w:rsidRPr="003F35D3">
        <w:rPr>
          <w:sz w:val="24"/>
          <w:szCs w:val="24"/>
        </w:rPr>
        <w:t xml:space="preserve">ൾ </w:t>
      </w:r>
      <w:proofErr w:type="spellStart"/>
      <w:r w:rsidRPr="003F35D3">
        <w:rPr>
          <w:sz w:val="24"/>
          <w:szCs w:val="24"/>
        </w:rPr>
        <w:t>പരിചയപ്പെട</w:t>
      </w:r>
      <w:proofErr w:type="spellEnd"/>
      <w:r w:rsidRPr="003F35D3">
        <w:rPr>
          <w:sz w:val="24"/>
          <w:szCs w:val="24"/>
        </w:rPr>
        <w:t>ൽ</w:t>
      </w:r>
    </w:p>
    <w:p w14:paraId="274EB053" w14:textId="77777777" w:rsidR="00A03114" w:rsidRPr="003F35D3" w:rsidRDefault="00000000">
      <w:pPr>
        <w:rPr>
          <w:sz w:val="24"/>
          <w:szCs w:val="24"/>
        </w:rPr>
      </w:pPr>
      <w:proofErr w:type="spellStart"/>
      <w:r w:rsidRPr="003F35D3">
        <w:rPr>
          <w:sz w:val="24"/>
          <w:szCs w:val="24"/>
        </w:rPr>
        <w:t>ചിത്രങ്ങ</w:t>
      </w:r>
      <w:proofErr w:type="spellEnd"/>
      <w:r w:rsidRPr="003F35D3">
        <w:rPr>
          <w:sz w:val="24"/>
          <w:szCs w:val="24"/>
        </w:rPr>
        <w:t xml:space="preserve">ൾ </w:t>
      </w:r>
      <w:proofErr w:type="spellStart"/>
      <w:r w:rsidRPr="003F35D3">
        <w:rPr>
          <w:sz w:val="24"/>
          <w:szCs w:val="24"/>
        </w:rPr>
        <w:t>നിരീക്ഷിക്കൂ</w:t>
      </w:r>
      <w:proofErr w:type="spellEnd"/>
      <w:r w:rsidRPr="003F35D3">
        <w:rPr>
          <w:sz w:val="24"/>
          <w:szCs w:val="24"/>
        </w:rPr>
        <w:t>. ഇവരൊക്കെ സമൂഹത്തിന് വലിയ സംഭാവനകൾ നൽകിയ ഉത്തമപൗരബോധമുള്ള വ്യക്തിത്വങ്ങളിൽ ചിലരാണ്. ഇവരുടെ പ്രവർത്തനമേഖലയും സംഭാവനയും കണ്ടെത്തൂ.</w:t>
      </w:r>
    </w:p>
    <w:p w14:paraId="10CF2F81" w14:textId="4CA6D22B" w:rsidR="00A03114" w:rsidRPr="003F35D3" w:rsidRDefault="00000000">
      <w:pPr>
        <w:rPr>
          <w:sz w:val="24"/>
          <w:szCs w:val="24"/>
        </w:rPr>
      </w:pPr>
      <w:proofErr w:type="spellStart"/>
      <w:r w:rsidRPr="003F35D3">
        <w:rPr>
          <w:sz w:val="24"/>
          <w:szCs w:val="24"/>
        </w:rPr>
        <w:t>വിവിധ</w:t>
      </w:r>
      <w:proofErr w:type="spellEnd"/>
      <w:r w:rsidRPr="003F35D3">
        <w:rPr>
          <w:sz w:val="24"/>
          <w:szCs w:val="24"/>
        </w:rPr>
        <w:t xml:space="preserve"> </w:t>
      </w:r>
      <w:proofErr w:type="spellStart"/>
      <w:r w:rsidRPr="003F35D3">
        <w:rPr>
          <w:sz w:val="24"/>
          <w:szCs w:val="24"/>
        </w:rPr>
        <w:t>മേഖലകളി</w:t>
      </w:r>
      <w:proofErr w:type="spellEnd"/>
      <w:r w:rsidRPr="003F35D3">
        <w:rPr>
          <w:sz w:val="24"/>
          <w:szCs w:val="24"/>
        </w:rPr>
        <w:t xml:space="preserve">ൽ </w:t>
      </w:r>
      <w:proofErr w:type="spellStart"/>
      <w:r w:rsidRPr="003F35D3">
        <w:rPr>
          <w:sz w:val="24"/>
          <w:szCs w:val="24"/>
        </w:rPr>
        <w:t>പ്രവർത്തിക്കുമ്പോഴും</w:t>
      </w:r>
      <w:proofErr w:type="spellEnd"/>
      <w:r w:rsidRPr="003F35D3">
        <w:rPr>
          <w:sz w:val="24"/>
          <w:szCs w:val="24"/>
        </w:rPr>
        <w:t xml:space="preserve"> </w:t>
      </w:r>
      <w:proofErr w:type="spellStart"/>
      <w:r w:rsidRPr="003F35D3">
        <w:rPr>
          <w:sz w:val="24"/>
          <w:szCs w:val="24"/>
        </w:rPr>
        <w:t>മാനുഷികതയും</w:t>
      </w:r>
      <w:proofErr w:type="spellEnd"/>
      <w:r w:rsidR="000D20A2" w:rsidRPr="003F35D3">
        <w:rPr>
          <w:sz w:val="24"/>
          <w:szCs w:val="24"/>
        </w:rPr>
        <w:t xml:space="preserve"> </w:t>
      </w:r>
      <w:proofErr w:type="spellStart"/>
      <w:r w:rsidRPr="003F35D3">
        <w:rPr>
          <w:sz w:val="24"/>
          <w:szCs w:val="24"/>
        </w:rPr>
        <w:t>കർത്തവ്യബോധവും</w:t>
      </w:r>
      <w:proofErr w:type="spellEnd"/>
      <w:r w:rsidRPr="003F35D3">
        <w:rPr>
          <w:sz w:val="24"/>
          <w:szCs w:val="24"/>
        </w:rPr>
        <w:t xml:space="preserve"> </w:t>
      </w:r>
      <w:proofErr w:type="spellStart"/>
      <w:r w:rsidRPr="003F35D3">
        <w:rPr>
          <w:sz w:val="24"/>
          <w:szCs w:val="24"/>
        </w:rPr>
        <w:t>ഇവ</w:t>
      </w:r>
      <w:proofErr w:type="spellEnd"/>
      <w:r w:rsidRPr="003F35D3">
        <w:rPr>
          <w:sz w:val="24"/>
          <w:szCs w:val="24"/>
        </w:rPr>
        <w:t xml:space="preserve">ർ </w:t>
      </w:r>
      <w:proofErr w:type="spellStart"/>
      <w:r w:rsidRPr="003F35D3">
        <w:rPr>
          <w:sz w:val="24"/>
          <w:szCs w:val="24"/>
        </w:rPr>
        <w:t>പ്രകടിപ്പിക്കുകയുണ്ടായി</w:t>
      </w:r>
      <w:proofErr w:type="spellEnd"/>
      <w:r w:rsidRPr="003F35D3">
        <w:rPr>
          <w:sz w:val="24"/>
          <w:szCs w:val="24"/>
        </w:rPr>
        <w:t xml:space="preserve">. </w:t>
      </w:r>
      <w:proofErr w:type="spellStart"/>
      <w:r w:rsidRPr="003F35D3">
        <w:rPr>
          <w:sz w:val="24"/>
          <w:szCs w:val="24"/>
        </w:rPr>
        <w:t>സ്വന്തം</w:t>
      </w:r>
      <w:proofErr w:type="spellEnd"/>
      <w:r w:rsidRPr="003F35D3">
        <w:rPr>
          <w:sz w:val="24"/>
          <w:szCs w:val="24"/>
        </w:rPr>
        <w:t xml:space="preserve"> </w:t>
      </w:r>
      <w:proofErr w:type="spellStart"/>
      <w:r w:rsidRPr="003F35D3">
        <w:rPr>
          <w:sz w:val="24"/>
          <w:szCs w:val="24"/>
        </w:rPr>
        <w:t>പ്രവർത്തനമേഖലയി</w:t>
      </w:r>
      <w:proofErr w:type="spellEnd"/>
      <w:r w:rsidRPr="003F35D3">
        <w:rPr>
          <w:sz w:val="24"/>
          <w:szCs w:val="24"/>
        </w:rPr>
        <w:t xml:space="preserve">ൽ </w:t>
      </w:r>
      <w:proofErr w:type="spellStart"/>
      <w:r w:rsidRPr="003F35D3">
        <w:rPr>
          <w:sz w:val="24"/>
          <w:szCs w:val="24"/>
        </w:rPr>
        <w:t>നിസ്വാർഥമായും</w:t>
      </w:r>
      <w:proofErr w:type="spellEnd"/>
      <w:r w:rsidRPr="003F35D3">
        <w:rPr>
          <w:sz w:val="24"/>
          <w:szCs w:val="24"/>
        </w:rPr>
        <w:t xml:space="preserve"> </w:t>
      </w:r>
      <w:proofErr w:type="spellStart"/>
      <w:r w:rsidRPr="003F35D3">
        <w:rPr>
          <w:sz w:val="24"/>
          <w:szCs w:val="24"/>
        </w:rPr>
        <w:t>അർപ്പണമനോഭാവത്തോടെയും</w:t>
      </w:r>
      <w:proofErr w:type="spellEnd"/>
      <w:r w:rsidRPr="003F35D3">
        <w:rPr>
          <w:sz w:val="24"/>
          <w:szCs w:val="24"/>
        </w:rPr>
        <w:t xml:space="preserve"> </w:t>
      </w:r>
      <w:proofErr w:type="spellStart"/>
      <w:r w:rsidRPr="003F35D3">
        <w:rPr>
          <w:sz w:val="24"/>
          <w:szCs w:val="24"/>
        </w:rPr>
        <w:t>എല്ലാവരും</w:t>
      </w:r>
      <w:proofErr w:type="spellEnd"/>
      <w:r w:rsidRPr="003F35D3">
        <w:rPr>
          <w:sz w:val="24"/>
          <w:szCs w:val="24"/>
        </w:rPr>
        <w:t xml:space="preserve"> പ്രവർത്തിക്കണം. ഓരോ വ്യക്തിയെയും ഇത്തരത്തിൽ ചിന്തിപ്പിക്കുകയും </w:t>
      </w:r>
      <w:proofErr w:type="spellStart"/>
      <w:r w:rsidRPr="003F35D3">
        <w:rPr>
          <w:sz w:val="24"/>
          <w:szCs w:val="24"/>
        </w:rPr>
        <w:t>പ്രവർത്തിപ്പിക്കുകയും</w:t>
      </w:r>
      <w:proofErr w:type="spellEnd"/>
      <w:r w:rsidRPr="003F35D3">
        <w:rPr>
          <w:sz w:val="24"/>
          <w:szCs w:val="24"/>
        </w:rPr>
        <w:t xml:space="preserve"> </w:t>
      </w:r>
      <w:proofErr w:type="spellStart"/>
      <w:r w:rsidRPr="003F35D3">
        <w:rPr>
          <w:sz w:val="24"/>
          <w:szCs w:val="24"/>
        </w:rPr>
        <w:t>ചെയ്യുമ്പോഴാണ്</w:t>
      </w:r>
      <w:proofErr w:type="spellEnd"/>
      <w:r w:rsidRPr="003F35D3">
        <w:rPr>
          <w:sz w:val="24"/>
          <w:szCs w:val="24"/>
        </w:rPr>
        <w:t xml:space="preserve"> </w:t>
      </w:r>
      <w:proofErr w:type="spellStart"/>
      <w:r w:rsidRPr="003F35D3">
        <w:rPr>
          <w:sz w:val="24"/>
          <w:szCs w:val="24"/>
        </w:rPr>
        <w:t>സമൂഹപുരോഗതി</w:t>
      </w:r>
      <w:proofErr w:type="spellEnd"/>
      <w:r w:rsidRPr="003F35D3">
        <w:rPr>
          <w:sz w:val="24"/>
          <w:szCs w:val="24"/>
        </w:rPr>
        <w:t xml:space="preserve"> </w:t>
      </w:r>
      <w:proofErr w:type="spellStart"/>
      <w:r w:rsidRPr="003F35D3">
        <w:rPr>
          <w:sz w:val="24"/>
          <w:szCs w:val="24"/>
        </w:rPr>
        <w:t>സാധ്യമാകുന്നത്</w:t>
      </w:r>
      <w:proofErr w:type="spellEnd"/>
      <w:r w:rsidRPr="003F35D3">
        <w:rPr>
          <w:sz w:val="24"/>
          <w:szCs w:val="24"/>
        </w:rPr>
        <w:t xml:space="preserve">. ജൈവകൃഷി, ട്രാഫിക് ബോധവൽക്കരണം, ലഹരിവിരുദ്ധപ്രവർത്തനം, ജീവകാരുണ്യപ്രവർത്തനങ്ങൾ, ദുരിതാശ്വാസപ്രവർത്തനങ്ങൾ എന്നിവയിൽ നിങ്ങളും പങ്കാളികളാകാറുണ്ടല്ലോ. </w:t>
      </w:r>
      <w:proofErr w:type="spellStart"/>
      <w:r w:rsidRPr="003F35D3">
        <w:rPr>
          <w:sz w:val="24"/>
          <w:szCs w:val="24"/>
        </w:rPr>
        <w:t>നിങ്ങളിലെ</w:t>
      </w:r>
      <w:proofErr w:type="spellEnd"/>
      <w:r w:rsidRPr="003F35D3">
        <w:rPr>
          <w:sz w:val="24"/>
          <w:szCs w:val="24"/>
        </w:rPr>
        <w:t xml:space="preserve"> </w:t>
      </w:r>
      <w:proofErr w:type="spellStart"/>
      <w:r w:rsidRPr="003F35D3">
        <w:rPr>
          <w:sz w:val="24"/>
          <w:szCs w:val="24"/>
        </w:rPr>
        <w:t>പൗരബോധമാണ്</w:t>
      </w:r>
      <w:proofErr w:type="spellEnd"/>
      <w:r w:rsidRPr="003F35D3">
        <w:rPr>
          <w:sz w:val="24"/>
          <w:szCs w:val="24"/>
        </w:rPr>
        <w:t xml:space="preserve"> </w:t>
      </w:r>
      <w:proofErr w:type="spellStart"/>
      <w:r w:rsidRPr="003F35D3">
        <w:rPr>
          <w:sz w:val="24"/>
          <w:szCs w:val="24"/>
        </w:rPr>
        <w:t>ഇതു</w:t>
      </w:r>
      <w:proofErr w:type="spellEnd"/>
      <w:r w:rsidRPr="003F35D3">
        <w:rPr>
          <w:sz w:val="24"/>
          <w:szCs w:val="24"/>
        </w:rPr>
        <w:t xml:space="preserve"> </w:t>
      </w:r>
      <w:proofErr w:type="spellStart"/>
      <w:r w:rsidRPr="003F35D3">
        <w:rPr>
          <w:sz w:val="24"/>
          <w:szCs w:val="24"/>
        </w:rPr>
        <w:t>വ്യക്തമാക്കുന്നത്</w:t>
      </w:r>
      <w:proofErr w:type="spellEnd"/>
      <w:r w:rsidRPr="003F35D3">
        <w:rPr>
          <w:sz w:val="24"/>
          <w:szCs w:val="24"/>
        </w:rPr>
        <w:t>.</w:t>
      </w:r>
    </w:p>
    <w:p w14:paraId="7259B29C" w14:textId="77777777" w:rsidR="00A03114" w:rsidRPr="003F35D3" w:rsidRDefault="00000000">
      <w:pPr>
        <w:rPr>
          <w:sz w:val="24"/>
          <w:szCs w:val="24"/>
        </w:rPr>
      </w:pPr>
      <w:proofErr w:type="spellStart"/>
      <w:r w:rsidRPr="003F35D3">
        <w:rPr>
          <w:b/>
          <w:sz w:val="24"/>
          <w:szCs w:val="24"/>
        </w:rPr>
        <w:t>പൗരബോധവും</w:t>
      </w:r>
      <w:proofErr w:type="spellEnd"/>
      <w:r w:rsidRPr="003F35D3">
        <w:rPr>
          <w:b/>
          <w:sz w:val="24"/>
          <w:szCs w:val="24"/>
        </w:rPr>
        <w:t xml:space="preserve"> </w:t>
      </w:r>
      <w:proofErr w:type="spellStart"/>
      <w:r w:rsidRPr="003F35D3">
        <w:rPr>
          <w:b/>
          <w:sz w:val="24"/>
          <w:szCs w:val="24"/>
        </w:rPr>
        <w:t>ധാർമികതയും</w:t>
      </w:r>
      <w:proofErr w:type="spellEnd"/>
    </w:p>
    <w:p w14:paraId="7625F13F" w14:textId="57529E7E" w:rsidR="00A03114" w:rsidRPr="003F35D3" w:rsidRDefault="00000000">
      <w:pPr>
        <w:rPr>
          <w:sz w:val="24"/>
          <w:szCs w:val="24"/>
        </w:rPr>
      </w:pPr>
      <w:r w:rsidRPr="003F35D3">
        <w:rPr>
          <w:sz w:val="24"/>
          <w:szCs w:val="24"/>
        </w:rPr>
        <w:t xml:space="preserve">മനുഷ്യജീവിതത്തിന്റെ എല്ലാ </w:t>
      </w:r>
      <w:proofErr w:type="spellStart"/>
      <w:r w:rsidRPr="003F35D3">
        <w:rPr>
          <w:sz w:val="24"/>
          <w:szCs w:val="24"/>
        </w:rPr>
        <w:t>തലങ്ങളിലും</w:t>
      </w:r>
      <w:proofErr w:type="spellEnd"/>
      <w:r w:rsidRPr="003F35D3">
        <w:rPr>
          <w:sz w:val="24"/>
          <w:szCs w:val="24"/>
        </w:rPr>
        <w:t xml:space="preserve"> </w:t>
      </w:r>
      <w:proofErr w:type="spellStart"/>
      <w:r w:rsidRPr="003F35D3">
        <w:rPr>
          <w:sz w:val="24"/>
          <w:szCs w:val="24"/>
        </w:rPr>
        <w:t>ഉണ്ടാവേണ്ട</w:t>
      </w:r>
      <w:proofErr w:type="spellEnd"/>
      <w:r w:rsidRPr="003F35D3">
        <w:rPr>
          <w:sz w:val="24"/>
          <w:szCs w:val="24"/>
        </w:rPr>
        <w:t xml:space="preserve"> </w:t>
      </w:r>
      <w:proofErr w:type="spellStart"/>
      <w:r w:rsidRPr="003F35D3">
        <w:rPr>
          <w:sz w:val="24"/>
          <w:szCs w:val="24"/>
        </w:rPr>
        <w:t>ധാർമികതയെ</w:t>
      </w:r>
      <w:proofErr w:type="spellEnd"/>
      <w:r w:rsidRPr="003F35D3">
        <w:rPr>
          <w:sz w:val="24"/>
          <w:szCs w:val="24"/>
        </w:rPr>
        <w:t xml:space="preserve"> </w:t>
      </w:r>
      <w:proofErr w:type="spellStart"/>
      <w:r w:rsidRPr="003F35D3">
        <w:rPr>
          <w:sz w:val="24"/>
          <w:szCs w:val="24"/>
        </w:rPr>
        <w:t>സംബന്ധിച്ച്</w:t>
      </w:r>
      <w:proofErr w:type="spellEnd"/>
      <w:r w:rsidRPr="003F35D3">
        <w:rPr>
          <w:sz w:val="24"/>
          <w:szCs w:val="24"/>
        </w:rPr>
        <w:t xml:space="preserve"> </w:t>
      </w:r>
      <w:proofErr w:type="spellStart"/>
      <w:r w:rsidRPr="003F35D3">
        <w:rPr>
          <w:sz w:val="24"/>
          <w:szCs w:val="24"/>
        </w:rPr>
        <w:t>ഗാന്ധിജിയുടെ</w:t>
      </w:r>
      <w:proofErr w:type="spellEnd"/>
      <w:r w:rsidRPr="003F35D3">
        <w:rPr>
          <w:sz w:val="24"/>
          <w:szCs w:val="24"/>
        </w:rPr>
        <w:t xml:space="preserve"> </w:t>
      </w:r>
      <w:proofErr w:type="spellStart"/>
      <w:r w:rsidRPr="003F35D3">
        <w:rPr>
          <w:sz w:val="24"/>
          <w:szCs w:val="24"/>
        </w:rPr>
        <w:t>കാഴ്ചപ്പാടാണ്</w:t>
      </w:r>
      <w:proofErr w:type="spellEnd"/>
      <w:r w:rsidRPr="003F35D3">
        <w:rPr>
          <w:sz w:val="24"/>
          <w:szCs w:val="24"/>
        </w:rPr>
        <w:t xml:space="preserve"> </w:t>
      </w:r>
      <w:proofErr w:type="spellStart"/>
      <w:r w:rsidRPr="003F35D3">
        <w:rPr>
          <w:sz w:val="24"/>
          <w:szCs w:val="24"/>
        </w:rPr>
        <w:t>മുകളി</w:t>
      </w:r>
      <w:proofErr w:type="spellEnd"/>
      <w:r w:rsidRPr="003F35D3">
        <w:rPr>
          <w:sz w:val="24"/>
          <w:szCs w:val="24"/>
        </w:rPr>
        <w:t xml:space="preserve">ൽ നൽകിയിരിക്കുന്നത്. എല്ലാ പ്രവർത്തനങ്ങളുടെയും അടിത്തറ ധാർമികതയാണ്. എന്താണ് ധാർമികത നന്മതിന്മകൾ തിരിച്ചറിഞ്ഞ് </w:t>
      </w:r>
      <w:proofErr w:type="spellStart"/>
      <w:r w:rsidRPr="003F35D3">
        <w:rPr>
          <w:sz w:val="24"/>
          <w:szCs w:val="24"/>
        </w:rPr>
        <w:t>നന്മയെ</w:t>
      </w:r>
      <w:proofErr w:type="spellEnd"/>
      <w:r w:rsidRPr="003F35D3">
        <w:rPr>
          <w:sz w:val="24"/>
          <w:szCs w:val="24"/>
        </w:rPr>
        <w:t xml:space="preserve"> </w:t>
      </w:r>
      <w:proofErr w:type="spellStart"/>
      <w:r w:rsidRPr="003F35D3">
        <w:rPr>
          <w:sz w:val="24"/>
          <w:szCs w:val="24"/>
        </w:rPr>
        <w:t>സ്വീകരിക്കുകയും</w:t>
      </w:r>
      <w:proofErr w:type="spellEnd"/>
      <w:r w:rsidRPr="003F35D3">
        <w:rPr>
          <w:sz w:val="24"/>
          <w:szCs w:val="24"/>
        </w:rPr>
        <w:t xml:space="preserve"> </w:t>
      </w:r>
      <w:proofErr w:type="spellStart"/>
      <w:r w:rsidRPr="003F35D3">
        <w:rPr>
          <w:sz w:val="24"/>
          <w:szCs w:val="24"/>
        </w:rPr>
        <w:t>കടമക</w:t>
      </w:r>
      <w:proofErr w:type="spellEnd"/>
      <w:r w:rsidRPr="003F35D3">
        <w:rPr>
          <w:sz w:val="24"/>
          <w:szCs w:val="24"/>
        </w:rPr>
        <w:t xml:space="preserve">ൾ </w:t>
      </w:r>
      <w:proofErr w:type="spellStart"/>
      <w:r w:rsidRPr="003F35D3">
        <w:rPr>
          <w:sz w:val="24"/>
          <w:szCs w:val="24"/>
        </w:rPr>
        <w:t>ഉത്തരവാദിത്വത്തോടെ</w:t>
      </w:r>
      <w:proofErr w:type="spellEnd"/>
      <w:r w:rsidRPr="003F35D3">
        <w:rPr>
          <w:sz w:val="24"/>
          <w:szCs w:val="24"/>
        </w:rPr>
        <w:t xml:space="preserve"> </w:t>
      </w:r>
      <w:proofErr w:type="spellStart"/>
      <w:r w:rsidRPr="003F35D3">
        <w:rPr>
          <w:sz w:val="24"/>
          <w:szCs w:val="24"/>
        </w:rPr>
        <w:t>നിർവഹിക്കുകയുമാണ്</w:t>
      </w:r>
      <w:proofErr w:type="spellEnd"/>
      <w:r w:rsidRPr="003F35D3">
        <w:rPr>
          <w:sz w:val="24"/>
          <w:szCs w:val="24"/>
        </w:rPr>
        <w:t xml:space="preserve"> </w:t>
      </w:r>
      <w:proofErr w:type="spellStart"/>
      <w:r w:rsidRPr="003F35D3">
        <w:rPr>
          <w:sz w:val="24"/>
          <w:szCs w:val="24"/>
        </w:rPr>
        <w:t>ധാർമികത</w:t>
      </w:r>
      <w:proofErr w:type="spellEnd"/>
      <w:r w:rsidRPr="003F35D3">
        <w:rPr>
          <w:sz w:val="24"/>
          <w:szCs w:val="24"/>
        </w:rPr>
        <w:t xml:space="preserve"> </w:t>
      </w:r>
      <w:proofErr w:type="spellStart"/>
      <w:r w:rsidRPr="003F35D3">
        <w:rPr>
          <w:sz w:val="24"/>
          <w:szCs w:val="24"/>
        </w:rPr>
        <w:t>എന്നതുകൊണ്ടർഥമാക്കുന്നത്</w:t>
      </w:r>
      <w:proofErr w:type="spellEnd"/>
      <w:r w:rsidRPr="003F35D3">
        <w:rPr>
          <w:sz w:val="24"/>
          <w:szCs w:val="24"/>
        </w:rPr>
        <w:t>.</w:t>
      </w:r>
    </w:p>
    <w:p w14:paraId="70900C2E" w14:textId="1B3C3DDB" w:rsidR="00A03114" w:rsidRPr="003F35D3" w:rsidRDefault="00000000">
      <w:pPr>
        <w:rPr>
          <w:sz w:val="24"/>
          <w:szCs w:val="24"/>
        </w:rPr>
      </w:pPr>
      <w:proofErr w:type="spellStart"/>
      <w:r w:rsidRPr="003F35D3">
        <w:rPr>
          <w:sz w:val="24"/>
          <w:szCs w:val="24"/>
        </w:rPr>
        <w:t>സമൂഹത്തോടും</w:t>
      </w:r>
      <w:proofErr w:type="spellEnd"/>
      <w:r w:rsidRPr="003F35D3">
        <w:rPr>
          <w:sz w:val="24"/>
          <w:szCs w:val="24"/>
        </w:rPr>
        <w:t xml:space="preserve"> </w:t>
      </w:r>
      <w:proofErr w:type="spellStart"/>
      <w:r w:rsidRPr="003F35D3">
        <w:rPr>
          <w:sz w:val="24"/>
          <w:szCs w:val="24"/>
        </w:rPr>
        <w:t>രാജ്യത്തോടുമുള്ള</w:t>
      </w:r>
      <w:proofErr w:type="spellEnd"/>
      <w:r w:rsidRPr="003F35D3">
        <w:rPr>
          <w:sz w:val="24"/>
          <w:szCs w:val="24"/>
        </w:rPr>
        <w:t xml:space="preserve"> </w:t>
      </w:r>
      <w:proofErr w:type="spellStart"/>
      <w:r w:rsidRPr="003F35D3">
        <w:rPr>
          <w:sz w:val="24"/>
          <w:szCs w:val="24"/>
        </w:rPr>
        <w:t>കടമ</w:t>
      </w:r>
      <w:proofErr w:type="spellEnd"/>
      <w:r w:rsidRPr="003F35D3">
        <w:rPr>
          <w:sz w:val="24"/>
          <w:szCs w:val="24"/>
        </w:rPr>
        <w:t xml:space="preserve"> </w:t>
      </w:r>
      <w:proofErr w:type="spellStart"/>
      <w:r w:rsidRPr="003F35D3">
        <w:rPr>
          <w:sz w:val="24"/>
          <w:szCs w:val="24"/>
        </w:rPr>
        <w:t>നിറവേറ്റുക</w:t>
      </w:r>
      <w:proofErr w:type="spellEnd"/>
      <w:r w:rsidRPr="003F35D3">
        <w:rPr>
          <w:sz w:val="24"/>
          <w:szCs w:val="24"/>
        </w:rPr>
        <w:t xml:space="preserve"> </w:t>
      </w:r>
      <w:proofErr w:type="spellStart"/>
      <w:r w:rsidRPr="003F35D3">
        <w:rPr>
          <w:sz w:val="24"/>
          <w:szCs w:val="24"/>
        </w:rPr>
        <w:t>ഓരോ</w:t>
      </w:r>
      <w:proofErr w:type="spellEnd"/>
      <w:r w:rsidRPr="003F35D3">
        <w:rPr>
          <w:sz w:val="24"/>
          <w:szCs w:val="24"/>
        </w:rPr>
        <w:t xml:space="preserve"> </w:t>
      </w:r>
      <w:proofErr w:type="spellStart"/>
      <w:r w:rsidRPr="003F35D3">
        <w:rPr>
          <w:sz w:val="24"/>
          <w:szCs w:val="24"/>
        </w:rPr>
        <w:t>വ്യക്തിയുടെയും</w:t>
      </w:r>
      <w:proofErr w:type="spellEnd"/>
      <w:r w:rsidR="000D20A2" w:rsidRPr="003F35D3">
        <w:rPr>
          <w:sz w:val="24"/>
          <w:szCs w:val="24"/>
        </w:rPr>
        <w:t xml:space="preserve"> </w:t>
      </w:r>
      <w:proofErr w:type="spellStart"/>
      <w:r w:rsidRPr="003F35D3">
        <w:rPr>
          <w:sz w:val="24"/>
          <w:szCs w:val="24"/>
        </w:rPr>
        <w:t>ധർമമാണ്</w:t>
      </w:r>
      <w:proofErr w:type="spellEnd"/>
      <w:r w:rsidRPr="003F35D3">
        <w:rPr>
          <w:sz w:val="24"/>
          <w:szCs w:val="24"/>
        </w:rPr>
        <w:t>.</w:t>
      </w:r>
    </w:p>
    <w:p w14:paraId="61302B08" w14:textId="77777777" w:rsidR="00A03114" w:rsidRPr="003F35D3" w:rsidRDefault="00000000">
      <w:pPr>
        <w:rPr>
          <w:sz w:val="24"/>
          <w:szCs w:val="24"/>
        </w:rPr>
      </w:pPr>
      <w:r w:rsidRPr="003F35D3">
        <w:rPr>
          <w:sz w:val="24"/>
          <w:szCs w:val="24"/>
        </w:rPr>
        <w:t>ധാർമികത ഗാന്ധിജിയുടെ കാഴ്ചപ്പാടിൽ</w:t>
      </w:r>
    </w:p>
    <w:p w14:paraId="0FEFC885" w14:textId="77777777" w:rsidR="00A03114" w:rsidRPr="003F35D3" w:rsidRDefault="00000000">
      <w:pPr>
        <w:rPr>
          <w:sz w:val="24"/>
          <w:szCs w:val="24"/>
        </w:rPr>
      </w:pPr>
      <w:r w:rsidRPr="003F35D3">
        <w:rPr>
          <w:sz w:val="24"/>
          <w:szCs w:val="24"/>
        </w:rPr>
        <w:t>ആദർശമില്ലാത്ത രാഷ്ട്രീയം</w:t>
      </w:r>
    </w:p>
    <w:p w14:paraId="7CEC5E65" w14:textId="77777777" w:rsidR="00A03114" w:rsidRPr="003F35D3" w:rsidRDefault="00000000">
      <w:pPr>
        <w:rPr>
          <w:sz w:val="24"/>
          <w:szCs w:val="24"/>
        </w:rPr>
      </w:pPr>
      <w:r w:rsidRPr="003F35D3">
        <w:rPr>
          <w:sz w:val="24"/>
          <w:szCs w:val="24"/>
        </w:rPr>
        <w:lastRenderedPageBreak/>
        <w:t>അധ്വാനമില്ലാത്ത സമ്പത്ത്</w:t>
      </w:r>
    </w:p>
    <w:p w14:paraId="12EE3EDB" w14:textId="1F02CEE5" w:rsidR="00A03114" w:rsidRPr="003F35D3" w:rsidRDefault="00000000">
      <w:pPr>
        <w:rPr>
          <w:sz w:val="24"/>
          <w:szCs w:val="24"/>
        </w:rPr>
      </w:pPr>
      <w:proofErr w:type="spellStart"/>
      <w:r w:rsidRPr="003F35D3">
        <w:rPr>
          <w:sz w:val="24"/>
          <w:szCs w:val="24"/>
        </w:rPr>
        <w:t>മനുഷ്യത്വമില്ലാത്ത</w:t>
      </w:r>
      <w:proofErr w:type="spellEnd"/>
      <w:r w:rsidRPr="003F35D3">
        <w:rPr>
          <w:sz w:val="24"/>
          <w:szCs w:val="24"/>
        </w:rPr>
        <w:t xml:space="preserve"> </w:t>
      </w:r>
      <w:proofErr w:type="spellStart"/>
      <w:r w:rsidRPr="003F35D3">
        <w:rPr>
          <w:sz w:val="24"/>
          <w:szCs w:val="24"/>
        </w:rPr>
        <w:t>ശാസ്ത്രം</w:t>
      </w:r>
      <w:proofErr w:type="spellEnd"/>
    </w:p>
    <w:p w14:paraId="58EE1C44" w14:textId="77777777" w:rsidR="00A03114" w:rsidRPr="003F35D3" w:rsidRDefault="00000000">
      <w:pPr>
        <w:rPr>
          <w:sz w:val="24"/>
          <w:szCs w:val="24"/>
        </w:rPr>
      </w:pPr>
      <w:r w:rsidRPr="003F35D3">
        <w:rPr>
          <w:sz w:val="24"/>
          <w:szCs w:val="24"/>
        </w:rPr>
        <w:t>ധാർമികതയില്ലാത്ത വാണിജ്യം</w:t>
      </w:r>
    </w:p>
    <w:p w14:paraId="6AA62454" w14:textId="77777777" w:rsidR="000D20A2" w:rsidRPr="003F35D3" w:rsidRDefault="00000000">
      <w:pPr>
        <w:rPr>
          <w:sz w:val="24"/>
          <w:szCs w:val="24"/>
        </w:rPr>
      </w:pPr>
      <w:proofErr w:type="spellStart"/>
      <w:r w:rsidRPr="003F35D3">
        <w:rPr>
          <w:sz w:val="24"/>
          <w:szCs w:val="24"/>
        </w:rPr>
        <w:t>സ്വഭാവമഹിമയില്ലാത്ത</w:t>
      </w:r>
      <w:proofErr w:type="spellEnd"/>
      <w:r w:rsidRPr="003F35D3">
        <w:rPr>
          <w:sz w:val="24"/>
          <w:szCs w:val="24"/>
        </w:rPr>
        <w:t xml:space="preserve"> വിദ്യാഭ്യാസം </w:t>
      </w:r>
    </w:p>
    <w:p w14:paraId="00B2A709" w14:textId="77777777" w:rsidR="000D20A2" w:rsidRPr="003F35D3" w:rsidRDefault="00000000">
      <w:pPr>
        <w:rPr>
          <w:sz w:val="24"/>
          <w:szCs w:val="24"/>
        </w:rPr>
      </w:pPr>
      <w:proofErr w:type="spellStart"/>
      <w:r w:rsidRPr="003F35D3">
        <w:rPr>
          <w:sz w:val="24"/>
          <w:szCs w:val="24"/>
        </w:rPr>
        <w:t>ത്യാഗമില്ലാത്ത</w:t>
      </w:r>
      <w:proofErr w:type="spellEnd"/>
      <w:r w:rsidRPr="003F35D3">
        <w:rPr>
          <w:sz w:val="24"/>
          <w:szCs w:val="24"/>
        </w:rPr>
        <w:t xml:space="preserve"> </w:t>
      </w:r>
      <w:proofErr w:type="spellStart"/>
      <w:r w:rsidRPr="003F35D3">
        <w:rPr>
          <w:sz w:val="24"/>
          <w:szCs w:val="24"/>
        </w:rPr>
        <w:t>ആരാധന</w:t>
      </w:r>
      <w:proofErr w:type="spellEnd"/>
      <w:r w:rsidRPr="003F35D3">
        <w:rPr>
          <w:sz w:val="24"/>
          <w:szCs w:val="24"/>
        </w:rPr>
        <w:t xml:space="preserve"> </w:t>
      </w:r>
    </w:p>
    <w:p w14:paraId="41BF4C32" w14:textId="02CCAA6C" w:rsidR="00A03114" w:rsidRPr="003F35D3" w:rsidRDefault="00000000">
      <w:pPr>
        <w:rPr>
          <w:sz w:val="24"/>
          <w:szCs w:val="24"/>
        </w:rPr>
      </w:pPr>
      <w:proofErr w:type="spellStart"/>
      <w:r w:rsidRPr="003F35D3">
        <w:rPr>
          <w:sz w:val="24"/>
          <w:szCs w:val="24"/>
        </w:rPr>
        <w:t>മനസ്സാക്ഷിയില്ലാത്ത</w:t>
      </w:r>
      <w:proofErr w:type="spellEnd"/>
      <w:r w:rsidRPr="003F35D3">
        <w:rPr>
          <w:sz w:val="24"/>
          <w:szCs w:val="24"/>
        </w:rPr>
        <w:t xml:space="preserve"> </w:t>
      </w:r>
      <w:proofErr w:type="spellStart"/>
      <w:r w:rsidRPr="003F35D3">
        <w:rPr>
          <w:sz w:val="24"/>
          <w:szCs w:val="24"/>
        </w:rPr>
        <w:t>സന്തോഷം</w:t>
      </w:r>
      <w:proofErr w:type="spellEnd"/>
      <w:r w:rsidRPr="003F35D3">
        <w:rPr>
          <w:sz w:val="24"/>
          <w:szCs w:val="24"/>
        </w:rPr>
        <w:t xml:space="preserve"> </w:t>
      </w:r>
      <w:proofErr w:type="spellStart"/>
      <w:r w:rsidRPr="003F35D3">
        <w:rPr>
          <w:sz w:val="24"/>
          <w:szCs w:val="24"/>
        </w:rPr>
        <w:t>ഇവ</w:t>
      </w:r>
      <w:proofErr w:type="spellEnd"/>
      <w:r w:rsidRPr="003F35D3">
        <w:rPr>
          <w:sz w:val="24"/>
          <w:szCs w:val="24"/>
        </w:rPr>
        <w:t xml:space="preserve"> </w:t>
      </w:r>
      <w:proofErr w:type="spellStart"/>
      <w:r w:rsidRPr="003F35D3">
        <w:rPr>
          <w:sz w:val="24"/>
          <w:szCs w:val="24"/>
        </w:rPr>
        <w:t>അത്യന്തം</w:t>
      </w:r>
      <w:proofErr w:type="spellEnd"/>
      <w:r w:rsidRPr="003F35D3">
        <w:rPr>
          <w:sz w:val="24"/>
          <w:szCs w:val="24"/>
        </w:rPr>
        <w:t xml:space="preserve"> അപകടമാണ്.</w:t>
      </w:r>
    </w:p>
    <w:p w14:paraId="333D6EEA" w14:textId="12032762" w:rsidR="00A03114" w:rsidRPr="003F35D3" w:rsidRDefault="00000000">
      <w:pPr>
        <w:rPr>
          <w:sz w:val="24"/>
          <w:szCs w:val="24"/>
        </w:rPr>
      </w:pPr>
      <w:proofErr w:type="spellStart"/>
      <w:r w:rsidRPr="003F35D3">
        <w:rPr>
          <w:sz w:val="24"/>
          <w:szCs w:val="24"/>
        </w:rPr>
        <w:t>ധാർമികത</w:t>
      </w:r>
      <w:proofErr w:type="spellEnd"/>
      <w:r w:rsidRPr="003F35D3">
        <w:rPr>
          <w:sz w:val="24"/>
          <w:szCs w:val="24"/>
        </w:rPr>
        <w:t xml:space="preserve"> </w:t>
      </w:r>
      <w:proofErr w:type="spellStart"/>
      <w:r w:rsidRPr="003F35D3">
        <w:rPr>
          <w:sz w:val="24"/>
          <w:szCs w:val="24"/>
        </w:rPr>
        <w:t>പൗരബോധത്തെ</w:t>
      </w:r>
      <w:proofErr w:type="spellEnd"/>
      <w:r w:rsidRPr="003F35D3">
        <w:rPr>
          <w:sz w:val="24"/>
          <w:szCs w:val="24"/>
        </w:rPr>
        <w:t xml:space="preserve"> </w:t>
      </w:r>
      <w:proofErr w:type="spellStart"/>
      <w:r w:rsidRPr="003F35D3">
        <w:rPr>
          <w:sz w:val="24"/>
          <w:szCs w:val="24"/>
        </w:rPr>
        <w:t>സഹായിക്കുന്നു</w:t>
      </w:r>
      <w:proofErr w:type="spellEnd"/>
      <w:r w:rsidRPr="003F35D3">
        <w:rPr>
          <w:sz w:val="24"/>
          <w:szCs w:val="24"/>
        </w:rPr>
        <w:t xml:space="preserve">. എന്നാൽ അധാർമികത പൗര ബോധം ഇല്ലാതാക്കുന്നു. </w:t>
      </w:r>
      <w:proofErr w:type="spellStart"/>
      <w:r w:rsidRPr="003F35D3">
        <w:rPr>
          <w:sz w:val="24"/>
          <w:szCs w:val="24"/>
        </w:rPr>
        <w:t>ജീവിതത്തിന്റെ</w:t>
      </w:r>
      <w:proofErr w:type="spellEnd"/>
      <w:r w:rsidRPr="003F35D3">
        <w:rPr>
          <w:sz w:val="24"/>
          <w:szCs w:val="24"/>
        </w:rPr>
        <w:t xml:space="preserve"> </w:t>
      </w:r>
      <w:proofErr w:type="spellStart"/>
      <w:r w:rsidRPr="003F35D3">
        <w:rPr>
          <w:sz w:val="24"/>
          <w:szCs w:val="24"/>
        </w:rPr>
        <w:t>എല്ലാ</w:t>
      </w:r>
      <w:proofErr w:type="spellEnd"/>
      <w:r w:rsidRPr="003F35D3">
        <w:rPr>
          <w:sz w:val="24"/>
          <w:szCs w:val="24"/>
        </w:rPr>
        <w:t xml:space="preserve"> </w:t>
      </w:r>
      <w:proofErr w:type="spellStart"/>
      <w:r w:rsidRPr="003F35D3">
        <w:rPr>
          <w:sz w:val="24"/>
          <w:szCs w:val="24"/>
        </w:rPr>
        <w:t>മേഖലകളിലും</w:t>
      </w:r>
      <w:proofErr w:type="spellEnd"/>
      <w:r w:rsidRPr="003F35D3">
        <w:rPr>
          <w:sz w:val="24"/>
          <w:szCs w:val="24"/>
        </w:rPr>
        <w:t xml:space="preserve"> </w:t>
      </w:r>
      <w:proofErr w:type="spellStart"/>
      <w:r w:rsidRPr="003F35D3">
        <w:rPr>
          <w:sz w:val="24"/>
          <w:szCs w:val="24"/>
        </w:rPr>
        <w:t>ധാർമികബോധം</w:t>
      </w:r>
      <w:proofErr w:type="spellEnd"/>
      <w:r w:rsidRPr="003F35D3">
        <w:rPr>
          <w:sz w:val="24"/>
          <w:szCs w:val="24"/>
        </w:rPr>
        <w:t xml:space="preserve"> </w:t>
      </w:r>
      <w:proofErr w:type="spellStart"/>
      <w:r w:rsidRPr="003F35D3">
        <w:rPr>
          <w:sz w:val="24"/>
          <w:szCs w:val="24"/>
        </w:rPr>
        <w:t>സൃഷ്ടിക്കലാണ്</w:t>
      </w:r>
      <w:proofErr w:type="spellEnd"/>
      <w:r w:rsidRPr="003F35D3">
        <w:rPr>
          <w:sz w:val="24"/>
          <w:szCs w:val="24"/>
        </w:rPr>
        <w:t xml:space="preserve"> </w:t>
      </w:r>
      <w:proofErr w:type="spellStart"/>
      <w:r w:rsidRPr="003F35D3">
        <w:rPr>
          <w:sz w:val="24"/>
          <w:szCs w:val="24"/>
        </w:rPr>
        <w:t>പൗരബോധം</w:t>
      </w:r>
      <w:proofErr w:type="spellEnd"/>
      <w:r w:rsidRPr="003F35D3">
        <w:rPr>
          <w:sz w:val="24"/>
          <w:szCs w:val="24"/>
        </w:rPr>
        <w:t xml:space="preserve"> </w:t>
      </w:r>
      <w:proofErr w:type="spellStart"/>
      <w:r w:rsidRPr="003F35D3">
        <w:rPr>
          <w:sz w:val="24"/>
          <w:szCs w:val="24"/>
        </w:rPr>
        <w:t>വളർത്തിയെടുക്കാനുള്ള</w:t>
      </w:r>
      <w:proofErr w:type="spellEnd"/>
      <w:r w:rsidRPr="003F35D3">
        <w:rPr>
          <w:sz w:val="24"/>
          <w:szCs w:val="24"/>
        </w:rPr>
        <w:t xml:space="preserve"> ഏറ്റവും ഫലപ്രദമായ മാർഗം. </w:t>
      </w:r>
      <w:proofErr w:type="spellStart"/>
      <w:r w:rsidRPr="003F35D3">
        <w:rPr>
          <w:sz w:val="24"/>
          <w:szCs w:val="24"/>
        </w:rPr>
        <w:t>പൗരബോധം</w:t>
      </w:r>
      <w:proofErr w:type="spellEnd"/>
      <w:r w:rsidRPr="003F35D3">
        <w:rPr>
          <w:sz w:val="24"/>
          <w:szCs w:val="24"/>
        </w:rPr>
        <w:t xml:space="preserve"> </w:t>
      </w:r>
      <w:proofErr w:type="spellStart"/>
      <w:r w:rsidRPr="003F35D3">
        <w:rPr>
          <w:sz w:val="24"/>
          <w:szCs w:val="24"/>
        </w:rPr>
        <w:t>ക്രിയാത്മകമായൊരു</w:t>
      </w:r>
      <w:proofErr w:type="spellEnd"/>
      <w:r w:rsidRPr="003F35D3">
        <w:rPr>
          <w:sz w:val="24"/>
          <w:szCs w:val="24"/>
        </w:rPr>
        <w:t xml:space="preserve"> </w:t>
      </w:r>
      <w:proofErr w:type="spellStart"/>
      <w:r w:rsidRPr="003F35D3">
        <w:rPr>
          <w:sz w:val="24"/>
          <w:szCs w:val="24"/>
        </w:rPr>
        <w:t>മാനസികാവസ്ഥയാണ്</w:t>
      </w:r>
      <w:proofErr w:type="spellEnd"/>
      <w:r w:rsidRPr="003F35D3">
        <w:rPr>
          <w:sz w:val="24"/>
          <w:szCs w:val="24"/>
        </w:rPr>
        <w:t>.</w:t>
      </w:r>
    </w:p>
    <w:p w14:paraId="56D4E4D1" w14:textId="31571FB5" w:rsidR="000D20A2" w:rsidRPr="003F35D3" w:rsidRDefault="00000000" w:rsidP="000D20A2">
      <w:pPr>
        <w:rPr>
          <w:sz w:val="24"/>
          <w:szCs w:val="24"/>
        </w:rPr>
      </w:pPr>
      <w:r w:rsidRPr="003F35D3">
        <w:rPr>
          <w:rFonts w:ascii="Nirmala UI" w:hAnsi="Nirmala UI" w:cs="Nirmala UI"/>
          <w:sz w:val="24"/>
          <w:szCs w:val="24"/>
        </w:rPr>
        <w:t>പൗരബോധമുള്ളതും</w:t>
      </w:r>
      <w:r w:rsidRPr="003F35D3">
        <w:rPr>
          <w:sz w:val="24"/>
          <w:szCs w:val="24"/>
        </w:rPr>
        <w:t xml:space="preserve"> </w:t>
      </w:r>
      <w:r w:rsidRPr="003F35D3">
        <w:rPr>
          <w:rFonts w:ascii="Nirmala UI" w:hAnsi="Nirmala UI" w:cs="Nirmala UI"/>
          <w:sz w:val="24"/>
          <w:szCs w:val="24"/>
        </w:rPr>
        <w:t>പൗരബോധമില്ലാത്തതുമായ</w:t>
      </w:r>
      <w:r w:rsidRPr="003F35D3">
        <w:rPr>
          <w:sz w:val="24"/>
          <w:szCs w:val="24"/>
        </w:rPr>
        <w:t xml:space="preserve"> </w:t>
      </w:r>
      <w:r w:rsidRPr="003F35D3">
        <w:rPr>
          <w:rFonts w:ascii="Nirmala UI" w:hAnsi="Nirmala UI" w:cs="Nirmala UI"/>
          <w:sz w:val="24"/>
          <w:szCs w:val="24"/>
        </w:rPr>
        <w:t>ചില</w:t>
      </w:r>
      <w:r w:rsidRPr="003F35D3">
        <w:rPr>
          <w:sz w:val="24"/>
          <w:szCs w:val="24"/>
        </w:rPr>
        <w:t xml:space="preserve"> </w:t>
      </w:r>
      <w:r w:rsidRPr="003F35D3">
        <w:rPr>
          <w:rFonts w:ascii="Nirmala UI" w:hAnsi="Nirmala UI" w:cs="Nirmala UI"/>
          <w:sz w:val="24"/>
          <w:szCs w:val="24"/>
        </w:rPr>
        <w:t>പ്രവർത്തനങ്ങൾ</w:t>
      </w:r>
      <w:r w:rsidRPr="003F35D3">
        <w:rPr>
          <w:sz w:val="24"/>
          <w:szCs w:val="24"/>
        </w:rPr>
        <w:t xml:space="preserve"> </w:t>
      </w:r>
      <w:r w:rsidRPr="003F35D3">
        <w:rPr>
          <w:rFonts w:ascii="Nirmala UI" w:hAnsi="Nirmala UI" w:cs="Nirmala UI"/>
          <w:sz w:val="24"/>
          <w:szCs w:val="24"/>
        </w:rPr>
        <w:t>താഴെ</w:t>
      </w:r>
      <w:r w:rsidRPr="003F35D3">
        <w:rPr>
          <w:sz w:val="24"/>
          <w:szCs w:val="24"/>
        </w:rPr>
        <w:t xml:space="preserve"> </w:t>
      </w:r>
      <w:r w:rsidRPr="003F35D3">
        <w:rPr>
          <w:rFonts w:ascii="Nirmala UI" w:hAnsi="Nirmala UI" w:cs="Nirmala UI"/>
          <w:sz w:val="24"/>
          <w:szCs w:val="24"/>
        </w:rPr>
        <w:t>കൊടുത്തിരിക്കുന്നു</w:t>
      </w:r>
      <w:r w:rsidRPr="003F35D3">
        <w:rPr>
          <w:sz w:val="24"/>
          <w:szCs w:val="24"/>
        </w:rPr>
        <w:t xml:space="preserve">. </w:t>
      </w:r>
    </w:p>
    <w:p w14:paraId="790E71AE" w14:textId="77777777" w:rsidR="00A03114" w:rsidRPr="003F35D3" w:rsidRDefault="00000000">
      <w:pPr>
        <w:rPr>
          <w:sz w:val="24"/>
          <w:szCs w:val="24"/>
        </w:rPr>
      </w:pPr>
      <w:proofErr w:type="spellStart"/>
      <w:r w:rsidRPr="003F35D3">
        <w:rPr>
          <w:b/>
          <w:sz w:val="24"/>
          <w:szCs w:val="24"/>
        </w:rPr>
        <w:t>പൗരബോധം</w:t>
      </w:r>
      <w:proofErr w:type="spellEnd"/>
      <w:r w:rsidRPr="003F35D3">
        <w:rPr>
          <w:b/>
          <w:sz w:val="24"/>
          <w:szCs w:val="24"/>
        </w:rPr>
        <w:t xml:space="preserve"> </w:t>
      </w:r>
      <w:proofErr w:type="spellStart"/>
      <w:r w:rsidRPr="003F35D3">
        <w:rPr>
          <w:b/>
          <w:sz w:val="24"/>
          <w:szCs w:val="24"/>
        </w:rPr>
        <w:t>വെല്ലുവിളിക</w:t>
      </w:r>
      <w:proofErr w:type="spellEnd"/>
      <w:r w:rsidRPr="003F35D3">
        <w:rPr>
          <w:b/>
          <w:sz w:val="24"/>
          <w:szCs w:val="24"/>
        </w:rPr>
        <w:t>ൾ</w:t>
      </w:r>
    </w:p>
    <w:p w14:paraId="3A2C1793" w14:textId="77777777" w:rsidR="00A03114" w:rsidRPr="003F35D3" w:rsidRDefault="00000000">
      <w:pPr>
        <w:rPr>
          <w:sz w:val="24"/>
          <w:szCs w:val="24"/>
        </w:rPr>
      </w:pPr>
      <w:r w:rsidRPr="003F35D3">
        <w:rPr>
          <w:sz w:val="24"/>
          <w:szCs w:val="24"/>
        </w:rPr>
        <w:t>പൊതുതാൽപ്പര്യങ്ങളെ അവഗണിച്ച് സ്വന്തം താൽപ്പര്യങ്ങൾക്കുവേണ്ടി എന്തും ചെയ്യാൻ തയാറാവുന്നതാണ് പൗരബോധം നേരിടുന്ന പ്രധാന വെല്ലുവിളി. എങ്ങനെ ഈ വെല്ലുവിളികളെ മറികടക്കാം?</w:t>
      </w:r>
    </w:p>
    <w:p w14:paraId="002963B7" w14:textId="77777777" w:rsidR="000D20A2" w:rsidRPr="003F35D3" w:rsidRDefault="00000000">
      <w:pPr>
        <w:rPr>
          <w:sz w:val="24"/>
          <w:szCs w:val="24"/>
        </w:rPr>
      </w:pPr>
      <w:proofErr w:type="spellStart"/>
      <w:r w:rsidRPr="003F35D3">
        <w:rPr>
          <w:sz w:val="24"/>
          <w:szCs w:val="24"/>
        </w:rPr>
        <w:t>ഓരോരുത്തരും</w:t>
      </w:r>
      <w:proofErr w:type="spellEnd"/>
      <w:r w:rsidRPr="003F35D3">
        <w:rPr>
          <w:sz w:val="24"/>
          <w:szCs w:val="24"/>
        </w:rPr>
        <w:t xml:space="preserve"> </w:t>
      </w:r>
      <w:proofErr w:type="spellStart"/>
      <w:r w:rsidRPr="003F35D3">
        <w:rPr>
          <w:sz w:val="24"/>
          <w:szCs w:val="24"/>
        </w:rPr>
        <w:t>അവരവരുടെ</w:t>
      </w:r>
      <w:proofErr w:type="spellEnd"/>
      <w:r w:rsidRPr="003F35D3">
        <w:rPr>
          <w:sz w:val="24"/>
          <w:szCs w:val="24"/>
        </w:rPr>
        <w:t xml:space="preserve"> </w:t>
      </w:r>
      <w:proofErr w:type="spellStart"/>
      <w:r w:rsidRPr="003F35D3">
        <w:rPr>
          <w:sz w:val="24"/>
          <w:szCs w:val="24"/>
        </w:rPr>
        <w:t>പ്രവർത്തനങ്ങളെ</w:t>
      </w:r>
      <w:proofErr w:type="spellEnd"/>
      <w:r w:rsidRPr="003F35D3">
        <w:rPr>
          <w:sz w:val="24"/>
          <w:szCs w:val="24"/>
        </w:rPr>
        <w:t xml:space="preserve"> </w:t>
      </w:r>
      <w:proofErr w:type="spellStart"/>
      <w:r w:rsidRPr="003F35D3">
        <w:rPr>
          <w:sz w:val="24"/>
          <w:szCs w:val="24"/>
        </w:rPr>
        <w:t>വിമർശനാത്മകമായി</w:t>
      </w:r>
      <w:proofErr w:type="spellEnd"/>
      <w:r w:rsidRPr="003F35D3">
        <w:rPr>
          <w:sz w:val="24"/>
          <w:szCs w:val="24"/>
        </w:rPr>
        <w:t xml:space="preserve"> </w:t>
      </w:r>
      <w:proofErr w:type="spellStart"/>
      <w:r w:rsidRPr="003F35D3">
        <w:rPr>
          <w:sz w:val="24"/>
          <w:szCs w:val="24"/>
        </w:rPr>
        <w:t>വിലയിരുത്തുക</w:t>
      </w:r>
      <w:proofErr w:type="spellEnd"/>
      <w:r w:rsidRPr="003F35D3">
        <w:rPr>
          <w:sz w:val="24"/>
          <w:szCs w:val="24"/>
        </w:rPr>
        <w:t xml:space="preserve">. </w:t>
      </w:r>
    </w:p>
    <w:p w14:paraId="47DAB6BB" w14:textId="3212D169" w:rsidR="00A03114" w:rsidRPr="003F35D3" w:rsidRDefault="00000000">
      <w:pPr>
        <w:rPr>
          <w:sz w:val="24"/>
          <w:szCs w:val="24"/>
        </w:rPr>
      </w:pPr>
      <w:proofErr w:type="spellStart"/>
      <w:r w:rsidRPr="003F35D3">
        <w:rPr>
          <w:sz w:val="24"/>
          <w:szCs w:val="24"/>
        </w:rPr>
        <w:t>പൊതുതാൽപ്പര്യങ്ങ</w:t>
      </w:r>
      <w:proofErr w:type="spellEnd"/>
      <w:r w:rsidRPr="003F35D3">
        <w:rPr>
          <w:sz w:val="24"/>
          <w:szCs w:val="24"/>
        </w:rPr>
        <w:t xml:space="preserve">ൾ </w:t>
      </w:r>
      <w:proofErr w:type="spellStart"/>
      <w:r w:rsidRPr="003F35D3">
        <w:rPr>
          <w:sz w:val="24"/>
          <w:szCs w:val="24"/>
        </w:rPr>
        <w:t>ഹനിക്കാതെ</w:t>
      </w:r>
      <w:proofErr w:type="spellEnd"/>
      <w:r w:rsidRPr="003F35D3">
        <w:rPr>
          <w:sz w:val="24"/>
          <w:szCs w:val="24"/>
        </w:rPr>
        <w:t xml:space="preserve"> </w:t>
      </w:r>
      <w:proofErr w:type="spellStart"/>
      <w:r w:rsidRPr="003F35D3">
        <w:rPr>
          <w:sz w:val="24"/>
          <w:szCs w:val="24"/>
        </w:rPr>
        <w:t>സ്വന്തം</w:t>
      </w:r>
      <w:proofErr w:type="spellEnd"/>
      <w:r w:rsidRPr="003F35D3">
        <w:rPr>
          <w:sz w:val="24"/>
          <w:szCs w:val="24"/>
        </w:rPr>
        <w:t xml:space="preserve"> </w:t>
      </w:r>
      <w:proofErr w:type="spellStart"/>
      <w:r w:rsidRPr="003F35D3">
        <w:rPr>
          <w:sz w:val="24"/>
          <w:szCs w:val="24"/>
        </w:rPr>
        <w:t>താൽപ്പര്യങ്ങൾക്കുവേണ്ടി</w:t>
      </w:r>
      <w:proofErr w:type="spellEnd"/>
      <w:r w:rsidRPr="003F35D3">
        <w:rPr>
          <w:sz w:val="24"/>
          <w:szCs w:val="24"/>
        </w:rPr>
        <w:t xml:space="preserve"> </w:t>
      </w:r>
      <w:proofErr w:type="spellStart"/>
      <w:r w:rsidRPr="003F35D3">
        <w:rPr>
          <w:sz w:val="24"/>
          <w:szCs w:val="24"/>
        </w:rPr>
        <w:t>പരിശ്രമിക്കു</w:t>
      </w:r>
      <w:proofErr w:type="spellEnd"/>
      <w:r w:rsidR="00E61190" w:rsidRPr="003F35D3">
        <w:rPr>
          <w:sz w:val="24"/>
          <w:szCs w:val="24"/>
        </w:rPr>
        <w:t>.</w:t>
      </w:r>
    </w:p>
    <w:p w14:paraId="3657108F" w14:textId="3F1B5731" w:rsidR="00A03114" w:rsidRPr="003F35D3" w:rsidRDefault="00000000">
      <w:pPr>
        <w:rPr>
          <w:sz w:val="24"/>
          <w:szCs w:val="24"/>
        </w:rPr>
      </w:pPr>
      <w:proofErr w:type="spellStart"/>
      <w:r w:rsidRPr="003F35D3">
        <w:rPr>
          <w:sz w:val="24"/>
          <w:szCs w:val="24"/>
        </w:rPr>
        <w:t>മറ്റുള്ളവരിൽനിന്നു</w:t>
      </w:r>
      <w:proofErr w:type="spellEnd"/>
      <w:r w:rsidRPr="003F35D3">
        <w:rPr>
          <w:sz w:val="24"/>
          <w:szCs w:val="24"/>
        </w:rPr>
        <w:t xml:space="preserve"> </w:t>
      </w:r>
      <w:proofErr w:type="spellStart"/>
      <w:r w:rsidRPr="003F35D3">
        <w:rPr>
          <w:sz w:val="24"/>
          <w:szCs w:val="24"/>
        </w:rPr>
        <w:t>പ്രതീക്ഷിക്കുന്ന</w:t>
      </w:r>
      <w:proofErr w:type="spellEnd"/>
      <w:r w:rsidRPr="003F35D3">
        <w:rPr>
          <w:sz w:val="24"/>
          <w:szCs w:val="24"/>
        </w:rPr>
        <w:t xml:space="preserve"> </w:t>
      </w:r>
      <w:proofErr w:type="spellStart"/>
      <w:r w:rsidRPr="003F35D3">
        <w:rPr>
          <w:sz w:val="24"/>
          <w:szCs w:val="24"/>
        </w:rPr>
        <w:t>മാറ്റങ്ങ</w:t>
      </w:r>
      <w:proofErr w:type="spellEnd"/>
      <w:r w:rsidRPr="003F35D3">
        <w:rPr>
          <w:sz w:val="24"/>
          <w:szCs w:val="24"/>
        </w:rPr>
        <w:t xml:space="preserve">ൾ </w:t>
      </w:r>
      <w:proofErr w:type="spellStart"/>
      <w:r w:rsidRPr="003F35D3">
        <w:rPr>
          <w:sz w:val="24"/>
          <w:szCs w:val="24"/>
        </w:rPr>
        <w:t>നമ്മിൽനിന്നു</w:t>
      </w:r>
      <w:proofErr w:type="spellEnd"/>
      <w:r w:rsidR="00E61190" w:rsidRPr="003F35D3">
        <w:rPr>
          <w:sz w:val="24"/>
          <w:szCs w:val="24"/>
        </w:rPr>
        <w:t xml:space="preserve"> </w:t>
      </w:r>
      <w:proofErr w:type="spellStart"/>
      <w:r w:rsidRPr="003F35D3">
        <w:rPr>
          <w:sz w:val="24"/>
          <w:szCs w:val="24"/>
        </w:rPr>
        <w:t>തുടങ്ങുക</w:t>
      </w:r>
      <w:proofErr w:type="spellEnd"/>
      <w:r w:rsidRPr="003F35D3">
        <w:rPr>
          <w:sz w:val="24"/>
          <w:szCs w:val="24"/>
        </w:rPr>
        <w:t>.</w:t>
      </w:r>
    </w:p>
    <w:p w14:paraId="6FD2C0DA" w14:textId="175F0B23" w:rsidR="00A03114" w:rsidRPr="003F35D3" w:rsidRDefault="00000000">
      <w:pPr>
        <w:rPr>
          <w:sz w:val="24"/>
          <w:szCs w:val="24"/>
        </w:rPr>
      </w:pPr>
      <w:proofErr w:type="spellStart"/>
      <w:r w:rsidRPr="003F35D3">
        <w:rPr>
          <w:sz w:val="24"/>
          <w:szCs w:val="24"/>
        </w:rPr>
        <w:t>ജനാധിപത്യത്തിലും</w:t>
      </w:r>
      <w:proofErr w:type="spellEnd"/>
      <w:r w:rsidRPr="003F35D3">
        <w:rPr>
          <w:sz w:val="24"/>
          <w:szCs w:val="24"/>
        </w:rPr>
        <w:t xml:space="preserve"> </w:t>
      </w:r>
      <w:proofErr w:type="spellStart"/>
      <w:r w:rsidRPr="003F35D3">
        <w:rPr>
          <w:sz w:val="24"/>
          <w:szCs w:val="24"/>
        </w:rPr>
        <w:t>സഹിതയിലും</w:t>
      </w:r>
      <w:proofErr w:type="spellEnd"/>
      <w:r w:rsidRPr="003F35D3">
        <w:rPr>
          <w:sz w:val="24"/>
          <w:szCs w:val="24"/>
        </w:rPr>
        <w:t xml:space="preserve"> </w:t>
      </w:r>
      <w:proofErr w:type="spellStart"/>
      <w:r w:rsidRPr="003F35D3">
        <w:rPr>
          <w:sz w:val="24"/>
          <w:szCs w:val="24"/>
        </w:rPr>
        <w:t>അധിഷ്ഠിതമായി</w:t>
      </w:r>
      <w:proofErr w:type="spellEnd"/>
      <w:r w:rsidRPr="003F35D3">
        <w:rPr>
          <w:sz w:val="24"/>
          <w:szCs w:val="24"/>
        </w:rPr>
        <w:t xml:space="preserve"> </w:t>
      </w:r>
      <w:proofErr w:type="spellStart"/>
      <w:r w:rsidRPr="003F35D3">
        <w:rPr>
          <w:sz w:val="24"/>
          <w:szCs w:val="24"/>
        </w:rPr>
        <w:t>പ്രവർത്തിക്കുക</w:t>
      </w:r>
      <w:proofErr w:type="spellEnd"/>
      <w:r w:rsidRPr="003F35D3">
        <w:rPr>
          <w:sz w:val="24"/>
          <w:szCs w:val="24"/>
        </w:rPr>
        <w:t>.</w:t>
      </w:r>
    </w:p>
    <w:p w14:paraId="51ED38B0" w14:textId="77777777" w:rsidR="00E61190" w:rsidRPr="003F35D3" w:rsidRDefault="00000000">
      <w:pPr>
        <w:rPr>
          <w:sz w:val="24"/>
          <w:szCs w:val="24"/>
        </w:rPr>
      </w:pPr>
      <w:proofErr w:type="spellStart"/>
      <w:r w:rsidRPr="003F35D3">
        <w:rPr>
          <w:sz w:val="24"/>
          <w:szCs w:val="24"/>
        </w:rPr>
        <w:lastRenderedPageBreak/>
        <w:t>അവകാശങ്ങൾക്കൊപ്പം</w:t>
      </w:r>
      <w:proofErr w:type="spellEnd"/>
      <w:r w:rsidRPr="003F35D3">
        <w:rPr>
          <w:sz w:val="24"/>
          <w:szCs w:val="24"/>
        </w:rPr>
        <w:t xml:space="preserve"> </w:t>
      </w:r>
      <w:proofErr w:type="spellStart"/>
      <w:r w:rsidRPr="003F35D3">
        <w:rPr>
          <w:sz w:val="24"/>
          <w:szCs w:val="24"/>
        </w:rPr>
        <w:t>ചുമതലകൾക്കും</w:t>
      </w:r>
      <w:proofErr w:type="spellEnd"/>
      <w:r w:rsidRPr="003F35D3">
        <w:rPr>
          <w:sz w:val="24"/>
          <w:szCs w:val="24"/>
        </w:rPr>
        <w:t xml:space="preserve"> </w:t>
      </w:r>
      <w:proofErr w:type="spellStart"/>
      <w:r w:rsidRPr="003F35D3">
        <w:rPr>
          <w:sz w:val="24"/>
          <w:szCs w:val="24"/>
        </w:rPr>
        <w:t>തുല്യപരിഗണന</w:t>
      </w:r>
      <w:proofErr w:type="spellEnd"/>
      <w:r w:rsidRPr="003F35D3">
        <w:rPr>
          <w:sz w:val="24"/>
          <w:szCs w:val="24"/>
        </w:rPr>
        <w:t xml:space="preserve"> </w:t>
      </w:r>
      <w:proofErr w:type="spellStart"/>
      <w:r w:rsidRPr="003F35D3">
        <w:rPr>
          <w:sz w:val="24"/>
          <w:szCs w:val="24"/>
        </w:rPr>
        <w:t>നൽകുക</w:t>
      </w:r>
      <w:proofErr w:type="spellEnd"/>
      <w:r w:rsidRPr="003F35D3">
        <w:rPr>
          <w:sz w:val="24"/>
          <w:szCs w:val="24"/>
        </w:rPr>
        <w:t xml:space="preserve">. </w:t>
      </w:r>
    </w:p>
    <w:p w14:paraId="134B005B" w14:textId="76AF5A39" w:rsidR="00A03114" w:rsidRPr="003F35D3" w:rsidRDefault="00000000">
      <w:pPr>
        <w:rPr>
          <w:sz w:val="24"/>
          <w:szCs w:val="24"/>
        </w:rPr>
      </w:pPr>
      <w:proofErr w:type="spellStart"/>
      <w:r w:rsidRPr="003F35D3">
        <w:rPr>
          <w:sz w:val="24"/>
          <w:szCs w:val="24"/>
        </w:rPr>
        <w:t>ഇത്തരത്തിലുള്ള</w:t>
      </w:r>
      <w:proofErr w:type="spellEnd"/>
      <w:r w:rsidR="00E61190" w:rsidRPr="003F35D3">
        <w:rPr>
          <w:sz w:val="24"/>
          <w:szCs w:val="24"/>
        </w:rPr>
        <w:t xml:space="preserve"> </w:t>
      </w:r>
      <w:proofErr w:type="spellStart"/>
      <w:r w:rsidRPr="003F35D3">
        <w:rPr>
          <w:sz w:val="24"/>
          <w:szCs w:val="24"/>
        </w:rPr>
        <w:t>കൂടുത</w:t>
      </w:r>
      <w:proofErr w:type="spellEnd"/>
      <w:r w:rsidRPr="003F35D3">
        <w:rPr>
          <w:sz w:val="24"/>
          <w:szCs w:val="24"/>
        </w:rPr>
        <w:t>ൽ</w:t>
      </w:r>
      <w:r w:rsidR="00E61190" w:rsidRPr="003F35D3">
        <w:rPr>
          <w:sz w:val="24"/>
          <w:szCs w:val="24"/>
        </w:rPr>
        <w:t xml:space="preserve"> </w:t>
      </w:r>
      <w:proofErr w:type="spellStart"/>
      <w:r w:rsidRPr="003F35D3">
        <w:rPr>
          <w:sz w:val="24"/>
          <w:szCs w:val="24"/>
        </w:rPr>
        <w:t>പ്രവർത്തനങ്ങ</w:t>
      </w:r>
      <w:proofErr w:type="spellEnd"/>
      <w:r w:rsidRPr="003F35D3">
        <w:rPr>
          <w:sz w:val="24"/>
          <w:szCs w:val="24"/>
        </w:rPr>
        <w:t xml:space="preserve">ൾ </w:t>
      </w:r>
      <w:proofErr w:type="spellStart"/>
      <w:r w:rsidRPr="003F35D3">
        <w:rPr>
          <w:sz w:val="24"/>
          <w:szCs w:val="24"/>
        </w:rPr>
        <w:t>ഏറ്റെടുക്കുന്നത്</w:t>
      </w:r>
      <w:proofErr w:type="spellEnd"/>
      <w:r w:rsidRPr="003F35D3">
        <w:rPr>
          <w:sz w:val="24"/>
          <w:szCs w:val="24"/>
        </w:rPr>
        <w:t xml:space="preserve"> </w:t>
      </w:r>
      <w:proofErr w:type="spellStart"/>
      <w:r w:rsidRPr="003F35D3">
        <w:rPr>
          <w:sz w:val="24"/>
          <w:szCs w:val="24"/>
        </w:rPr>
        <w:t>പൗരബോധത്തിന്റെ</w:t>
      </w:r>
      <w:proofErr w:type="spellEnd"/>
      <w:r w:rsidRPr="003F35D3">
        <w:rPr>
          <w:sz w:val="24"/>
          <w:szCs w:val="24"/>
        </w:rPr>
        <w:t xml:space="preserve"> </w:t>
      </w:r>
      <w:proofErr w:type="spellStart"/>
      <w:r w:rsidRPr="003F35D3">
        <w:rPr>
          <w:sz w:val="24"/>
          <w:szCs w:val="24"/>
        </w:rPr>
        <w:t>വെല്ലുവിളിക</w:t>
      </w:r>
      <w:proofErr w:type="spellEnd"/>
      <w:r w:rsidRPr="003F35D3">
        <w:rPr>
          <w:sz w:val="24"/>
          <w:szCs w:val="24"/>
        </w:rPr>
        <w:t xml:space="preserve">ൾ </w:t>
      </w:r>
      <w:proofErr w:type="spellStart"/>
      <w:r w:rsidRPr="003F35D3">
        <w:rPr>
          <w:sz w:val="24"/>
          <w:szCs w:val="24"/>
        </w:rPr>
        <w:t>മറികടക്കാ</w:t>
      </w:r>
      <w:proofErr w:type="spellEnd"/>
      <w:r w:rsidRPr="003F35D3">
        <w:rPr>
          <w:sz w:val="24"/>
          <w:szCs w:val="24"/>
        </w:rPr>
        <w:t xml:space="preserve">ൻ </w:t>
      </w:r>
      <w:proofErr w:type="spellStart"/>
      <w:r w:rsidRPr="003F35D3">
        <w:rPr>
          <w:sz w:val="24"/>
          <w:szCs w:val="24"/>
        </w:rPr>
        <w:t>സഹായിക്കും</w:t>
      </w:r>
      <w:proofErr w:type="spellEnd"/>
      <w:r w:rsidRPr="003F35D3">
        <w:rPr>
          <w:sz w:val="24"/>
          <w:szCs w:val="24"/>
        </w:rPr>
        <w:t>.</w:t>
      </w:r>
    </w:p>
    <w:p w14:paraId="3F596838" w14:textId="77777777" w:rsidR="00A03114" w:rsidRPr="003F35D3" w:rsidRDefault="00000000">
      <w:pPr>
        <w:rPr>
          <w:sz w:val="24"/>
          <w:szCs w:val="24"/>
        </w:rPr>
      </w:pPr>
      <w:r w:rsidRPr="003F35D3">
        <w:rPr>
          <w:b/>
          <w:sz w:val="24"/>
          <w:szCs w:val="24"/>
        </w:rPr>
        <w:t>സാമൂഹ്യശാസ്ത്രപഠനവും പൗരബോധവും</w:t>
      </w:r>
    </w:p>
    <w:p w14:paraId="63FFF8EB" w14:textId="0E72D7F9" w:rsidR="00A03114" w:rsidRPr="003F35D3" w:rsidRDefault="00000000">
      <w:pPr>
        <w:rPr>
          <w:sz w:val="24"/>
          <w:szCs w:val="24"/>
        </w:rPr>
      </w:pPr>
      <w:r w:rsidRPr="003F35D3">
        <w:rPr>
          <w:sz w:val="24"/>
          <w:szCs w:val="24"/>
        </w:rPr>
        <w:t xml:space="preserve">സാമൂഹ്യശാസ്ത്ര പഠനത്തിന് </w:t>
      </w:r>
      <w:proofErr w:type="spellStart"/>
      <w:r w:rsidRPr="003F35D3">
        <w:rPr>
          <w:sz w:val="24"/>
          <w:szCs w:val="24"/>
        </w:rPr>
        <w:t>പൗരബോധ</w:t>
      </w:r>
      <w:proofErr w:type="spellEnd"/>
      <w:r w:rsidRPr="003F35D3">
        <w:rPr>
          <w:sz w:val="24"/>
          <w:szCs w:val="24"/>
        </w:rPr>
        <w:t xml:space="preserve"> </w:t>
      </w:r>
      <w:proofErr w:type="spellStart"/>
      <w:r w:rsidRPr="003F35D3">
        <w:rPr>
          <w:sz w:val="24"/>
          <w:szCs w:val="24"/>
        </w:rPr>
        <w:t>രൂപീകരണത്തി</w:t>
      </w:r>
      <w:proofErr w:type="spellEnd"/>
      <w:r w:rsidRPr="003F35D3">
        <w:rPr>
          <w:sz w:val="24"/>
          <w:szCs w:val="24"/>
        </w:rPr>
        <w:t xml:space="preserve">ൽ </w:t>
      </w:r>
      <w:proofErr w:type="spellStart"/>
      <w:r w:rsidRPr="003F35D3">
        <w:rPr>
          <w:sz w:val="24"/>
          <w:szCs w:val="24"/>
        </w:rPr>
        <w:t>പ്രധാന</w:t>
      </w:r>
      <w:proofErr w:type="spellEnd"/>
      <w:r w:rsidRPr="003F35D3">
        <w:rPr>
          <w:sz w:val="24"/>
          <w:szCs w:val="24"/>
        </w:rPr>
        <w:t xml:space="preserve"> </w:t>
      </w:r>
      <w:proofErr w:type="spellStart"/>
      <w:r w:rsidRPr="003F35D3">
        <w:rPr>
          <w:sz w:val="24"/>
          <w:szCs w:val="24"/>
        </w:rPr>
        <w:t>പങ്കുവഹിക്കാ</w:t>
      </w:r>
      <w:proofErr w:type="spellEnd"/>
      <w:r w:rsidRPr="003F35D3">
        <w:rPr>
          <w:sz w:val="24"/>
          <w:szCs w:val="24"/>
        </w:rPr>
        <w:t xml:space="preserve">ൻ </w:t>
      </w:r>
      <w:proofErr w:type="spellStart"/>
      <w:r w:rsidRPr="003F35D3">
        <w:rPr>
          <w:sz w:val="24"/>
          <w:szCs w:val="24"/>
        </w:rPr>
        <w:t>കഴിയും</w:t>
      </w:r>
      <w:proofErr w:type="spellEnd"/>
      <w:r w:rsidRPr="003F35D3">
        <w:rPr>
          <w:sz w:val="24"/>
          <w:szCs w:val="24"/>
        </w:rPr>
        <w:t xml:space="preserve">. മനുഷ്യനും സമൂഹവുമായി ചേർന്നു നിൽക്കുന്ന </w:t>
      </w:r>
      <w:proofErr w:type="spellStart"/>
      <w:r w:rsidRPr="003F35D3">
        <w:rPr>
          <w:sz w:val="24"/>
          <w:szCs w:val="24"/>
        </w:rPr>
        <w:t>പഠനമേഖല</w:t>
      </w:r>
      <w:proofErr w:type="spellEnd"/>
      <w:r w:rsidRPr="003F35D3">
        <w:rPr>
          <w:sz w:val="24"/>
          <w:szCs w:val="24"/>
        </w:rPr>
        <w:t xml:space="preserve"> എന്ന നിലയിൽ സാമൂഹ്യശാസ്ത്ര </w:t>
      </w:r>
      <w:proofErr w:type="spellStart"/>
      <w:r w:rsidRPr="003F35D3">
        <w:rPr>
          <w:sz w:val="24"/>
          <w:szCs w:val="24"/>
        </w:rPr>
        <w:t>പഠനം</w:t>
      </w:r>
      <w:proofErr w:type="spellEnd"/>
      <w:r w:rsidRPr="003F35D3">
        <w:rPr>
          <w:sz w:val="24"/>
          <w:szCs w:val="24"/>
        </w:rPr>
        <w:t xml:space="preserve"> </w:t>
      </w:r>
      <w:proofErr w:type="spellStart"/>
      <w:r w:rsidRPr="003F35D3">
        <w:rPr>
          <w:sz w:val="24"/>
          <w:szCs w:val="24"/>
        </w:rPr>
        <w:t>ഓരോ</w:t>
      </w:r>
      <w:proofErr w:type="spellEnd"/>
      <w:r w:rsidRPr="003F35D3">
        <w:rPr>
          <w:sz w:val="24"/>
          <w:szCs w:val="24"/>
        </w:rPr>
        <w:t xml:space="preserve"> </w:t>
      </w:r>
      <w:proofErr w:type="spellStart"/>
      <w:r w:rsidRPr="003F35D3">
        <w:rPr>
          <w:sz w:val="24"/>
          <w:szCs w:val="24"/>
        </w:rPr>
        <w:t>വ്യക്തിയിലും</w:t>
      </w:r>
      <w:proofErr w:type="spellEnd"/>
      <w:r w:rsidRPr="003F35D3">
        <w:rPr>
          <w:sz w:val="24"/>
          <w:szCs w:val="24"/>
        </w:rPr>
        <w:t xml:space="preserve"> </w:t>
      </w:r>
      <w:proofErr w:type="spellStart"/>
      <w:r w:rsidRPr="003F35D3">
        <w:rPr>
          <w:sz w:val="24"/>
          <w:szCs w:val="24"/>
        </w:rPr>
        <w:t>സമഗ്രമായ</w:t>
      </w:r>
      <w:proofErr w:type="spellEnd"/>
      <w:r w:rsidRPr="003F35D3">
        <w:rPr>
          <w:sz w:val="24"/>
          <w:szCs w:val="24"/>
        </w:rPr>
        <w:t xml:space="preserve"> </w:t>
      </w:r>
      <w:proofErr w:type="spellStart"/>
      <w:r w:rsidRPr="003F35D3">
        <w:rPr>
          <w:sz w:val="24"/>
          <w:szCs w:val="24"/>
        </w:rPr>
        <w:t>മാറ്റം</w:t>
      </w:r>
      <w:proofErr w:type="spellEnd"/>
      <w:r w:rsidRPr="003F35D3">
        <w:rPr>
          <w:sz w:val="24"/>
          <w:szCs w:val="24"/>
        </w:rPr>
        <w:t xml:space="preserve"> </w:t>
      </w:r>
      <w:proofErr w:type="spellStart"/>
      <w:r w:rsidRPr="003F35D3">
        <w:rPr>
          <w:sz w:val="24"/>
          <w:szCs w:val="24"/>
        </w:rPr>
        <w:t>വിഭാവനം</w:t>
      </w:r>
      <w:proofErr w:type="spellEnd"/>
      <w:r w:rsidRPr="003F35D3">
        <w:rPr>
          <w:sz w:val="24"/>
          <w:szCs w:val="24"/>
        </w:rPr>
        <w:t xml:space="preserve"> </w:t>
      </w:r>
      <w:proofErr w:type="spellStart"/>
      <w:r w:rsidRPr="003F35D3">
        <w:rPr>
          <w:sz w:val="24"/>
          <w:szCs w:val="24"/>
        </w:rPr>
        <w:t>ചെയ്യുന്നു</w:t>
      </w:r>
      <w:proofErr w:type="spellEnd"/>
      <w:r w:rsidRPr="003F35D3">
        <w:rPr>
          <w:sz w:val="24"/>
          <w:szCs w:val="24"/>
        </w:rPr>
        <w:t xml:space="preserve">. പൗരബോധ രൂപീകരണത്തിന് സാമൂഹ്യ ശാസ്ത്ര പഠനത്തെ എങ്ങനെ പ്രയോജനപ്പെടുത്താം എന്ന് പരിശോധിക്കാം. </w:t>
      </w:r>
      <w:proofErr w:type="spellStart"/>
      <w:r w:rsidRPr="003F35D3">
        <w:rPr>
          <w:sz w:val="24"/>
          <w:szCs w:val="24"/>
        </w:rPr>
        <w:t>വൈവിധ്യങ്ങളെ</w:t>
      </w:r>
      <w:proofErr w:type="spellEnd"/>
      <w:r w:rsidRPr="003F35D3">
        <w:rPr>
          <w:sz w:val="24"/>
          <w:szCs w:val="24"/>
        </w:rPr>
        <w:t xml:space="preserve"> </w:t>
      </w:r>
      <w:proofErr w:type="spellStart"/>
      <w:r w:rsidRPr="003F35D3">
        <w:rPr>
          <w:sz w:val="24"/>
          <w:szCs w:val="24"/>
        </w:rPr>
        <w:t>ബഹുമാനിക്കാനും</w:t>
      </w:r>
      <w:proofErr w:type="spellEnd"/>
      <w:r w:rsidRPr="003F35D3">
        <w:rPr>
          <w:sz w:val="24"/>
          <w:szCs w:val="24"/>
        </w:rPr>
        <w:t xml:space="preserve"> </w:t>
      </w:r>
      <w:proofErr w:type="spellStart"/>
      <w:r w:rsidRPr="003F35D3">
        <w:rPr>
          <w:sz w:val="24"/>
          <w:szCs w:val="24"/>
        </w:rPr>
        <w:t>സഹിഷ്ണുതയോടെ</w:t>
      </w:r>
      <w:proofErr w:type="spellEnd"/>
      <w:r w:rsidRPr="003F35D3">
        <w:rPr>
          <w:sz w:val="24"/>
          <w:szCs w:val="24"/>
        </w:rPr>
        <w:t xml:space="preserve"> </w:t>
      </w:r>
      <w:proofErr w:type="spellStart"/>
      <w:r w:rsidRPr="003F35D3">
        <w:rPr>
          <w:sz w:val="24"/>
          <w:szCs w:val="24"/>
        </w:rPr>
        <w:t>പെരുമാറാനും</w:t>
      </w:r>
      <w:proofErr w:type="spellEnd"/>
      <w:r w:rsidRPr="003F35D3">
        <w:rPr>
          <w:sz w:val="24"/>
          <w:szCs w:val="24"/>
        </w:rPr>
        <w:t xml:space="preserve"> </w:t>
      </w:r>
      <w:proofErr w:type="spellStart"/>
      <w:r w:rsidRPr="003F35D3">
        <w:rPr>
          <w:sz w:val="24"/>
          <w:szCs w:val="24"/>
        </w:rPr>
        <w:t>വ്യക്തികളെ</w:t>
      </w:r>
      <w:proofErr w:type="spellEnd"/>
      <w:r w:rsidRPr="003F35D3">
        <w:rPr>
          <w:sz w:val="24"/>
          <w:szCs w:val="24"/>
        </w:rPr>
        <w:t xml:space="preserve"> </w:t>
      </w:r>
      <w:proofErr w:type="spellStart"/>
      <w:r w:rsidRPr="003F35D3">
        <w:rPr>
          <w:sz w:val="24"/>
          <w:szCs w:val="24"/>
        </w:rPr>
        <w:t>പ്രാപ്തരാക്കുന്നു</w:t>
      </w:r>
      <w:proofErr w:type="spellEnd"/>
      <w:r w:rsidRPr="003F35D3">
        <w:rPr>
          <w:sz w:val="24"/>
          <w:szCs w:val="24"/>
        </w:rPr>
        <w:t>.</w:t>
      </w:r>
    </w:p>
    <w:p w14:paraId="6DFD41A2" w14:textId="77777777" w:rsidR="00A03114" w:rsidRPr="003F35D3" w:rsidRDefault="00000000">
      <w:pPr>
        <w:rPr>
          <w:sz w:val="24"/>
          <w:szCs w:val="24"/>
        </w:rPr>
      </w:pPr>
      <w:r w:rsidRPr="003F35D3">
        <w:rPr>
          <w:sz w:val="24"/>
          <w:szCs w:val="24"/>
        </w:rPr>
        <w:t>രാഷ്ട്രീയ-സാമൂഹിക-സാമ്പത്തിക-പാരിസ്ഥിതികപ്രശ്നങ്ങളുടെ വിവിധ പശ്ചാത്തലങ്ങൾ മനസ്സിലാക്കാൻ സഹായിക്കുന്നു.</w:t>
      </w:r>
    </w:p>
    <w:p w14:paraId="27CBE421" w14:textId="66D42287" w:rsidR="00A03114" w:rsidRPr="003F35D3" w:rsidRDefault="00000000">
      <w:pPr>
        <w:rPr>
          <w:sz w:val="24"/>
          <w:szCs w:val="24"/>
        </w:rPr>
      </w:pPr>
      <w:r w:rsidRPr="003F35D3">
        <w:rPr>
          <w:sz w:val="24"/>
          <w:szCs w:val="24"/>
        </w:rPr>
        <w:t xml:space="preserve">വിവിധ പ്രശ്നങ്ങൾക്ക് </w:t>
      </w:r>
      <w:proofErr w:type="spellStart"/>
      <w:r w:rsidRPr="003F35D3">
        <w:rPr>
          <w:sz w:val="24"/>
          <w:szCs w:val="24"/>
        </w:rPr>
        <w:t>സമഗ്രമായ</w:t>
      </w:r>
      <w:proofErr w:type="spellEnd"/>
      <w:r w:rsidRPr="003F35D3">
        <w:rPr>
          <w:sz w:val="24"/>
          <w:szCs w:val="24"/>
        </w:rPr>
        <w:t xml:space="preserve"> </w:t>
      </w:r>
      <w:proofErr w:type="spellStart"/>
      <w:r w:rsidRPr="003F35D3">
        <w:rPr>
          <w:sz w:val="24"/>
          <w:szCs w:val="24"/>
        </w:rPr>
        <w:t>പരിഹാരം</w:t>
      </w:r>
      <w:proofErr w:type="spellEnd"/>
      <w:r w:rsidRPr="003F35D3">
        <w:rPr>
          <w:sz w:val="24"/>
          <w:szCs w:val="24"/>
        </w:rPr>
        <w:t xml:space="preserve"> </w:t>
      </w:r>
      <w:proofErr w:type="spellStart"/>
      <w:r w:rsidRPr="003F35D3">
        <w:rPr>
          <w:sz w:val="24"/>
          <w:szCs w:val="24"/>
        </w:rPr>
        <w:t>നിർദേശിക്കാ</w:t>
      </w:r>
      <w:proofErr w:type="spellEnd"/>
      <w:r w:rsidRPr="003F35D3">
        <w:rPr>
          <w:sz w:val="24"/>
          <w:szCs w:val="24"/>
        </w:rPr>
        <w:t xml:space="preserve">ൻ </w:t>
      </w:r>
      <w:proofErr w:type="spellStart"/>
      <w:r w:rsidRPr="003F35D3">
        <w:rPr>
          <w:sz w:val="24"/>
          <w:szCs w:val="24"/>
        </w:rPr>
        <w:t>വ്യക്തികളെ</w:t>
      </w:r>
      <w:proofErr w:type="spellEnd"/>
      <w:r w:rsidRPr="003F35D3">
        <w:rPr>
          <w:sz w:val="24"/>
          <w:szCs w:val="24"/>
        </w:rPr>
        <w:t xml:space="preserve"> </w:t>
      </w:r>
      <w:proofErr w:type="spellStart"/>
      <w:r w:rsidRPr="003F35D3">
        <w:rPr>
          <w:sz w:val="24"/>
          <w:szCs w:val="24"/>
        </w:rPr>
        <w:t>പ്രാപ്തരാക്കുന്നു</w:t>
      </w:r>
      <w:proofErr w:type="spellEnd"/>
      <w:r w:rsidRPr="003F35D3">
        <w:rPr>
          <w:sz w:val="24"/>
          <w:szCs w:val="24"/>
        </w:rPr>
        <w:t>.</w:t>
      </w:r>
    </w:p>
    <w:p w14:paraId="53FB9EA1" w14:textId="733D8249" w:rsidR="00A03114" w:rsidRPr="003F35D3" w:rsidRDefault="00000000">
      <w:pPr>
        <w:rPr>
          <w:sz w:val="24"/>
          <w:szCs w:val="24"/>
        </w:rPr>
      </w:pPr>
      <w:proofErr w:type="spellStart"/>
      <w:r w:rsidRPr="003F35D3">
        <w:rPr>
          <w:sz w:val="24"/>
          <w:szCs w:val="24"/>
        </w:rPr>
        <w:t>സമാധാനത്തിന്റെയും</w:t>
      </w:r>
      <w:proofErr w:type="spellEnd"/>
      <w:r w:rsidRPr="003F35D3">
        <w:rPr>
          <w:sz w:val="24"/>
          <w:szCs w:val="24"/>
        </w:rPr>
        <w:t xml:space="preserve"> </w:t>
      </w:r>
      <w:proofErr w:type="spellStart"/>
      <w:r w:rsidRPr="003F35D3">
        <w:rPr>
          <w:sz w:val="24"/>
          <w:szCs w:val="24"/>
        </w:rPr>
        <w:t>സഹവർത്തിത്വത്തിന്റെയും</w:t>
      </w:r>
      <w:proofErr w:type="spellEnd"/>
      <w:r w:rsidRPr="003F35D3">
        <w:rPr>
          <w:sz w:val="24"/>
          <w:szCs w:val="24"/>
        </w:rPr>
        <w:t xml:space="preserve"> </w:t>
      </w:r>
      <w:proofErr w:type="spellStart"/>
      <w:r w:rsidRPr="003F35D3">
        <w:rPr>
          <w:sz w:val="24"/>
          <w:szCs w:val="24"/>
        </w:rPr>
        <w:t>സന്ദേശം</w:t>
      </w:r>
      <w:proofErr w:type="spellEnd"/>
      <w:r w:rsidRPr="003F35D3">
        <w:rPr>
          <w:sz w:val="24"/>
          <w:szCs w:val="24"/>
        </w:rPr>
        <w:t xml:space="preserve"> </w:t>
      </w:r>
      <w:proofErr w:type="spellStart"/>
      <w:r w:rsidRPr="003F35D3">
        <w:rPr>
          <w:sz w:val="24"/>
          <w:szCs w:val="24"/>
        </w:rPr>
        <w:t>ജനങ്ങളിലെത്തിക്കുന്നു</w:t>
      </w:r>
      <w:proofErr w:type="spellEnd"/>
      <w:r w:rsidRPr="003F35D3">
        <w:rPr>
          <w:sz w:val="24"/>
          <w:szCs w:val="24"/>
        </w:rPr>
        <w:t>.</w:t>
      </w:r>
    </w:p>
    <w:p w14:paraId="44A8D7A8" w14:textId="61C89813" w:rsidR="00A03114" w:rsidRPr="003F35D3" w:rsidRDefault="00000000">
      <w:pPr>
        <w:rPr>
          <w:sz w:val="24"/>
          <w:szCs w:val="24"/>
        </w:rPr>
      </w:pPr>
      <w:proofErr w:type="spellStart"/>
      <w:r w:rsidRPr="003F35D3">
        <w:rPr>
          <w:sz w:val="24"/>
          <w:szCs w:val="24"/>
        </w:rPr>
        <w:t>പൗരബോധത്തിന്റെ</w:t>
      </w:r>
      <w:proofErr w:type="spellEnd"/>
      <w:r w:rsidRPr="003F35D3">
        <w:rPr>
          <w:sz w:val="24"/>
          <w:szCs w:val="24"/>
        </w:rPr>
        <w:t xml:space="preserve"> ഉത്തമമാതൃകകളും പ്രവർത്തനങ്ങളും </w:t>
      </w:r>
      <w:proofErr w:type="spellStart"/>
      <w:r w:rsidRPr="003F35D3">
        <w:rPr>
          <w:sz w:val="24"/>
          <w:szCs w:val="24"/>
        </w:rPr>
        <w:t>പരിചയപ്പെടുത്തി</w:t>
      </w:r>
      <w:proofErr w:type="spellEnd"/>
      <w:r w:rsidRPr="003F35D3">
        <w:rPr>
          <w:sz w:val="24"/>
          <w:szCs w:val="24"/>
        </w:rPr>
        <w:t xml:space="preserve"> </w:t>
      </w:r>
      <w:proofErr w:type="spellStart"/>
      <w:r w:rsidRPr="003F35D3">
        <w:rPr>
          <w:sz w:val="24"/>
          <w:szCs w:val="24"/>
        </w:rPr>
        <w:t>വ്യക്തികളെ</w:t>
      </w:r>
      <w:proofErr w:type="spellEnd"/>
      <w:r w:rsidRPr="003F35D3">
        <w:rPr>
          <w:sz w:val="24"/>
          <w:szCs w:val="24"/>
        </w:rPr>
        <w:t xml:space="preserve"> </w:t>
      </w:r>
      <w:proofErr w:type="spellStart"/>
      <w:r w:rsidRPr="003F35D3">
        <w:rPr>
          <w:sz w:val="24"/>
          <w:szCs w:val="24"/>
        </w:rPr>
        <w:t>പൗരബോധമുള്ളവരാക്കുകയും</w:t>
      </w:r>
      <w:proofErr w:type="spellEnd"/>
      <w:r w:rsidRPr="003F35D3">
        <w:rPr>
          <w:sz w:val="24"/>
          <w:szCs w:val="24"/>
        </w:rPr>
        <w:t xml:space="preserve"> </w:t>
      </w:r>
      <w:proofErr w:type="spellStart"/>
      <w:r w:rsidRPr="003F35D3">
        <w:rPr>
          <w:sz w:val="24"/>
          <w:szCs w:val="24"/>
        </w:rPr>
        <w:t>കർമനിരതരാക്കുകയും</w:t>
      </w:r>
      <w:proofErr w:type="spellEnd"/>
      <w:r w:rsidRPr="003F35D3">
        <w:rPr>
          <w:sz w:val="24"/>
          <w:szCs w:val="24"/>
        </w:rPr>
        <w:t xml:space="preserve"> </w:t>
      </w:r>
      <w:proofErr w:type="spellStart"/>
      <w:r w:rsidRPr="003F35D3">
        <w:rPr>
          <w:sz w:val="24"/>
          <w:szCs w:val="24"/>
        </w:rPr>
        <w:t>ചെയ്യുന്നു</w:t>
      </w:r>
      <w:proofErr w:type="spellEnd"/>
      <w:r w:rsidRPr="003F35D3">
        <w:rPr>
          <w:sz w:val="24"/>
          <w:szCs w:val="24"/>
        </w:rPr>
        <w:t>.</w:t>
      </w:r>
    </w:p>
    <w:p w14:paraId="1C6631AF" w14:textId="16F3BBB1" w:rsidR="00A03114" w:rsidRPr="003F35D3" w:rsidRDefault="00000000">
      <w:pPr>
        <w:rPr>
          <w:sz w:val="24"/>
          <w:szCs w:val="24"/>
        </w:rPr>
      </w:pPr>
      <w:r w:rsidRPr="003F35D3">
        <w:rPr>
          <w:sz w:val="24"/>
          <w:szCs w:val="24"/>
        </w:rPr>
        <w:t xml:space="preserve">ഒരു സമൂഹത്തിന്റെ </w:t>
      </w:r>
      <w:proofErr w:type="spellStart"/>
      <w:r w:rsidRPr="003F35D3">
        <w:rPr>
          <w:sz w:val="24"/>
          <w:szCs w:val="24"/>
        </w:rPr>
        <w:t>വളർച്ചയ്ക്കും</w:t>
      </w:r>
      <w:proofErr w:type="spellEnd"/>
      <w:r w:rsidRPr="003F35D3">
        <w:rPr>
          <w:sz w:val="24"/>
          <w:szCs w:val="24"/>
        </w:rPr>
        <w:t xml:space="preserve"> </w:t>
      </w:r>
      <w:proofErr w:type="spellStart"/>
      <w:r w:rsidRPr="003F35D3">
        <w:rPr>
          <w:sz w:val="24"/>
          <w:szCs w:val="24"/>
        </w:rPr>
        <w:t>വികാസത്തിനും</w:t>
      </w:r>
      <w:proofErr w:type="spellEnd"/>
      <w:r w:rsidRPr="003F35D3">
        <w:rPr>
          <w:sz w:val="24"/>
          <w:szCs w:val="24"/>
        </w:rPr>
        <w:t xml:space="preserve"> </w:t>
      </w:r>
      <w:proofErr w:type="spellStart"/>
      <w:r w:rsidRPr="003F35D3">
        <w:rPr>
          <w:sz w:val="24"/>
          <w:szCs w:val="24"/>
        </w:rPr>
        <w:t>സുസ്ഥിരമായ</w:t>
      </w:r>
      <w:proofErr w:type="spellEnd"/>
      <w:r w:rsidRPr="003F35D3">
        <w:rPr>
          <w:sz w:val="24"/>
          <w:szCs w:val="24"/>
        </w:rPr>
        <w:t xml:space="preserve"> </w:t>
      </w:r>
      <w:proofErr w:type="spellStart"/>
      <w:r w:rsidRPr="003F35D3">
        <w:rPr>
          <w:sz w:val="24"/>
          <w:szCs w:val="24"/>
        </w:rPr>
        <w:t>നിലനിൽപ്പിനും</w:t>
      </w:r>
      <w:proofErr w:type="spellEnd"/>
      <w:r w:rsidRPr="003F35D3">
        <w:rPr>
          <w:sz w:val="24"/>
          <w:szCs w:val="24"/>
        </w:rPr>
        <w:t xml:space="preserve"> </w:t>
      </w:r>
      <w:proofErr w:type="spellStart"/>
      <w:r w:rsidRPr="003F35D3">
        <w:rPr>
          <w:sz w:val="24"/>
          <w:szCs w:val="24"/>
        </w:rPr>
        <w:t>പൗരബോധം</w:t>
      </w:r>
      <w:proofErr w:type="spellEnd"/>
      <w:r w:rsidRPr="003F35D3">
        <w:rPr>
          <w:sz w:val="24"/>
          <w:szCs w:val="24"/>
        </w:rPr>
        <w:t xml:space="preserve"> </w:t>
      </w:r>
      <w:proofErr w:type="spellStart"/>
      <w:r w:rsidRPr="003F35D3">
        <w:rPr>
          <w:sz w:val="24"/>
          <w:szCs w:val="24"/>
        </w:rPr>
        <w:t>അത്യാവശ്യമാണെന്ന്</w:t>
      </w:r>
      <w:proofErr w:type="spellEnd"/>
      <w:r w:rsidRPr="003F35D3">
        <w:rPr>
          <w:sz w:val="24"/>
          <w:szCs w:val="24"/>
        </w:rPr>
        <w:t xml:space="preserve"> </w:t>
      </w:r>
      <w:proofErr w:type="spellStart"/>
      <w:r w:rsidRPr="003F35D3">
        <w:rPr>
          <w:sz w:val="24"/>
          <w:szCs w:val="24"/>
        </w:rPr>
        <w:t>നിങ്ങ</w:t>
      </w:r>
      <w:proofErr w:type="spellEnd"/>
      <w:r w:rsidRPr="003F35D3">
        <w:rPr>
          <w:sz w:val="24"/>
          <w:szCs w:val="24"/>
        </w:rPr>
        <w:t xml:space="preserve">ൾ മനസ്സിലാക്കിയല്ലോ. പക്ഷേ, എല്ലാ വ്യക്തികളിലും </w:t>
      </w:r>
      <w:proofErr w:type="spellStart"/>
      <w:r w:rsidRPr="003F35D3">
        <w:rPr>
          <w:sz w:val="24"/>
          <w:szCs w:val="24"/>
        </w:rPr>
        <w:t>പൗരബോധം</w:t>
      </w:r>
      <w:proofErr w:type="spellEnd"/>
      <w:r w:rsidRPr="003F35D3">
        <w:rPr>
          <w:sz w:val="24"/>
          <w:szCs w:val="24"/>
        </w:rPr>
        <w:t xml:space="preserve"> </w:t>
      </w:r>
      <w:proofErr w:type="spellStart"/>
      <w:r w:rsidRPr="003F35D3">
        <w:rPr>
          <w:sz w:val="24"/>
          <w:szCs w:val="24"/>
        </w:rPr>
        <w:t>സൃഷ്ടിക്കുക</w:t>
      </w:r>
      <w:proofErr w:type="spellEnd"/>
      <w:r w:rsidRPr="003F35D3">
        <w:rPr>
          <w:sz w:val="24"/>
          <w:szCs w:val="24"/>
        </w:rPr>
        <w:t xml:space="preserve"> </w:t>
      </w:r>
      <w:proofErr w:type="spellStart"/>
      <w:r w:rsidRPr="003F35D3">
        <w:rPr>
          <w:sz w:val="24"/>
          <w:szCs w:val="24"/>
        </w:rPr>
        <w:t>എന്നത്</w:t>
      </w:r>
      <w:proofErr w:type="spellEnd"/>
      <w:r w:rsidRPr="003F35D3">
        <w:rPr>
          <w:sz w:val="24"/>
          <w:szCs w:val="24"/>
        </w:rPr>
        <w:t xml:space="preserve"> </w:t>
      </w:r>
      <w:proofErr w:type="spellStart"/>
      <w:r w:rsidRPr="003F35D3">
        <w:rPr>
          <w:sz w:val="24"/>
          <w:szCs w:val="24"/>
        </w:rPr>
        <w:t>ശ്രമകരമായ</w:t>
      </w:r>
      <w:proofErr w:type="spellEnd"/>
      <w:r w:rsidRPr="003F35D3">
        <w:rPr>
          <w:sz w:val="24"/>
          <w:szCs w:val="24"/>
        </w:rPr>
        <w:t xml:space="preserve"> </w:t>
      </w: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ദൗത്യം</w:t>
      </w:r>
      <w:proofErr w:type="spellEnd"/>
      <w:r w:rsidRPr="003F35D3">
        <w:rPr>
          <w:sz w:val="24"/>
          <w:szCs w:val="24"/>
        </w:rPr>
        <w:t xml:space="preserve"> </w:t>
      </w:r>
      <w:proofErr w:type="spellStart"/>
      <w:r w:rsidRPr="003F35D3">
        <w:rPr>
          <w:sz w:val="24"/>
          <w:szCs w:val="24"/>
        </w:rPr>
        <w:t>തന്നെയാണ്</w:t>
      </w:r>
      <w:proofErr w:type="spellEnd"/>
      <w:r w:rsidRPr="003F35D3">
        <w:rPr>
          <w:sz w:val="24"/>
          <w:szCs w:val="24"/>
        </w:rPr>
        <w:t xml:space="preserve">. എന്നാൽ മഹത്തായ ഈ ദൗത്യം </w:t>
      </w:r>
      <w:proofErr w:type="spellStart"/>
      <w:r w:rsidRPr="003F35D3">
        <w:rPr>
          <w:sz w:val="24"/>
          <w:szCs w:val="24"/>
        </w:rPr>
        <w:t>നിർവഹിക്കുന്നതിനുള്ള</w:t>
      </w:r>
      <w:proofErr w:type="spellEnd"/>
      <w:r w:rsidRPr="003F35D3">
        <w:rPr>
          <w:sz w:val="24"/>
          <w:szCs w:val="24"/>
        </w:rPr>
        <w:t xml:space="preserve"> </w:t>
      </w:r>
      <w:proofErr w:type="spellStart"/>
      <w:r w:rsidRPr="003F35D3">
        <w:rPr>
          <w:sz w:val="24"/>
          <w:szCs w:val="24"/>
        </w:rPr>
        <w:t>എളുപ്പവഴി</w:t>
      </w:r>
      <w:proofErr w:type="spellEnd"/>
      <w:r w:rsidRPr="003F35D3">
        <w:rPr>
          <w:sz w:val="24"/>
          <w:szCs w:val="24"/>
        </w:rPr>
        <w:t xml:space="preserve"> </w:t>
      </w:r>
      <w:proofErr w:type="spellStart"/>
      <w:r w:rsidRPr="003F35D3">
        <w:rPr>
          <w:sz w:val="24"/>
          <w:szCs w:val="24"/>
        </w:rPr>
        <w:t>നമ്മ</w:t>
      </w:r>
      <w:proofErr w:type="spellEnd"/>
      <w:r w:rsidRPr="003F35D3">
        <w:rPr>
          <w:sz w:val="24"/>
          <w:szCs w:val="24"/>
        </w:rPr>
        <w:t xml:space="preserve">ൾ </w:t>
      </w:r>
      <w:proofErr w:type="spellStart"/>
      <w:r w:rsidRPr="003F35D3">
        <w:rPr>
          <w:sz w:val="24"/>
          <w:szCs w:val="24"/>
        </w:rPr>
        <w:t>ഓരോരുത്തരും</w:t>
      </w:r>
      <w:proofErr w:type="spellEnd"/>
      <w:r w:rsidRPr="003F35D3">
        <w:rPr>
          <w:sz w:val="24"/>
          <w:szCs w:val="24"/>
        </w:rPr>
        <w:t xml:space="preserve"> </w:t>
      </w:r>
      <w:proofErr w:type="spellStart"/>
      <w:r w:rsidRPr="003F35D3">
        <w:rPr>
          <w:sz w:val="24"/>
          <w:szCs w:val="24"/>
        </w:rPr>
        <w:t>പൗരബോധമുള്ളവരായിത്തീരുക</w:t>
      </w:r>
      <w:proofErr w:type="spellEnd"/>
      <w:r w:rsidRPr="003F35D3">
        <w:rPr>
          <w:sz w:val="24"/>
          <w:szCs w:val="24"/>
        </w:rPr>
        <w:t xml:space="preserve"> </w:t>
      </w:r>
      <w:proofErr w:type="spellStart"/>
      <w:r w:rsidRPr="003F35D3">
        <w:rPr>
          <w:sz w:val="24"/>
          <w:szCs w:val="24"/>
        </w:rPr>
        <w:t>എന്നുള്ളതാണ്</w:t>
      </w:r>
      <w:proofErr w:type="spellEnd"/>
      <w:r w:rsidRPr="003F35D3">
        <w:rPr>
          <w:sz w:val="24"/>
          <w:szCs w:val="24"/>
        </w:rPr>
        <w:t>.</w:t>
      </w:r>
    </w:p>
    <w:p w14:paraId="1CD251AA" w14:textId="77777777" w:rsidR="00E61190" w:rsidRPr="003F35D3" w:rsidRDefault="00000000">
      <w:pPr>
        <w:rPr>
          <w:sz w:val="24"/>
          <w:szCs w:val="24"/>
        </w:rPr>
      </w:pPr>
      <w:proofErr w:type="spellStart"/>
      <w:r w:rsidRPr="003F35D3">
        <w:rPr>
          <w:b/>
          <w:sz w:val="24"/>
          <w:szCs w:val="24"/>
        </w:rPr>
        <w:t>അധ്യായം</w:t>
      </w:r>
      <w:proofErr w:type="spellEnd"/>
      <w:r w:rsidR="00E61190" w:rsidRPr="003F35D3">
        <w:rPr>
          <w:sz w:val="24"/>
          <w:szCs w:val="24"/>
        </w:rPr>
        <w:t xml:space="preserve"> </w:t>
      </w:r>
      <w:r w:rsidRPr="003F35D3">
        <w:rPr>
          <w:b/>
          <w:sz w:val="24"/>
          <w:szCs w:val="24"/>
        </w:rPr>
        <w:t>11</w:t>
      </w:r>
    </w:p>
    <w:p w14:paraId="6DBFBB86" w14:textId="16963DEC" w:rsidR="00A03114" w:rsidRPr="003F35D3" w:rsidRDefault="00000000">
      <w:pPr>
        <w:rPr>
          <w:sz w:val="24"/>
          <w:szCs w:val="24"/>
        </w:rPr>
      </w:pPr>
      <w:proofErr w:type="spellStart"/>
      <w:r w:rsidRPr="003F35D3">
        <w:rPr>
          <w:sz w:val="24"/>
          <w:szCs w:val="24"/>
        </w:rPr>
        <w:lastRenderedPageBreak/>
        <w:t>സമൂഹശാസ്ത്രം</w:t>
      </w:r>
      <w:proofErr w:type="spellEnd"/>
      <w:r w:rsidRPr="003F35D3">
        <w:rPr>
          <w:sz w:val="24"/>
          <w:szCs w:val="24"/>
        </w:rPr>
        <w:t xml:space="preserve"> : </w:t>
      </w:r>
      <w:proofErr w:type="spellStart"/>
      <w:r w:rsidRPr="003F35D3">
        <w:rPr>
          <w:sz w:val="24"/>
          <w:szCs w:val="24"/>
        </w:rPr>
        <w:t>എന്ത്</w:t>
      </w:r>
      <w:proofErr w:type="spellEnd"/>
      <w:r w:rsidRPr="003F35D3">
        <w:rPr>
          <w:sz w:val="24"/>
          <w:szCs w:val="24"/>
        </w:rPr>
        <w:t>? എന്തിന്?</w:t>
      </w:r>
    </w:p>
    <w:p w14:paraId="0AAB6AA1" w14:textId="624FD47E" w:rsidR="00A03114" w:rsidRPr="003F35D3" w:rsidRDefault="00000000">
      <w:pPr>
        <w:rPr>
          <w:sz w:val="24"/>
          <w:szCs w:val="24"/>
        </w:rPr>
      </w:pPr>
      <w:proofErr w:type="spellStart"/>
      <w:r w:rsidRPr="003F35D3">
        <w:rPr>
          <w:sz w:val="24"/>
          <w:szCs w:val="24"/>
        </w:rPr>
        <w:t>പതിവിലും</w:t>
      </w:r>
      <w:proofErr w:type="spellEnd"/>
      <w:r w:rsidRPr="003F35D3">
        <w:rPr>
          <w:sz w:val="24"/>
          <w:szCs w:val="24"/>
        </w:rPr>
        <w:t xml:space="preserve"> </w:t>
      </w:r>
      <w:proofErr w:type="spellStart"/>
      <w:r w:rsidRPr="003F35D3">
        <w:rPr>
          <w:sz w:val="24"/>
          <w:szCs w:val="24"/>
        </w:rPr>
        <w:t>വൈകിയാണ്</w:t>
      </w:r>
      <w:proofErr w:type="spellEnd"/>
      <w:r w:rsidRPr="003F35D3">
        <w:rPr>
          <w:sz w:val="24"/>
          <w:szCs w:val="24"/>
        </w:rPr>
        <w:t xml:space="preserve"> </w:t>
      </w:r>
      <w:proofErr w:type="spellStart"/>
      <w:r w:rsidRPr="003F35D3">
        <w:rPr>
          <w:sz w:val="24"/>
          <w:szCs w:val="24"/>
        </w:rPr>
        <w:t>അപ്പുണ്ണി</w:t>
      </w:r>
      <w:proofErr w:type="spellEnd"/>
      <w:r w:rsidRPr="003F35D3">
        <w:rPr>
          <w:sz w:val="24"/>
          <w:szCs w:val="24"/>
        </w:rPr>
        <w:t xml:space="preserve"> </w:t>
      </w:r>
      <w:proofErr w:type="spellStart"/>
      <w:r w:rsidRPr="003F35D3">
        <w:rPr>
          <w:sz w:val="24"/>
          <w:szCs w:val="24"/>
        </w:rPr>
        <w:t>സ്കൂളിലേക്ക്</w:t>
      </w:r>
      <w:proofErr w:type="spellEnd"/>
      <w:r w:rsidRPr="003F35D3">
        <w:rPr>
          <w:sz w:val="24"/>
          <w:szCs w:val="24"/>
        </w:rPr>
        <w:t xml:space="preserve"> </w:t>
      </w:r>
      <w:proofErr w:type="spellStart"/>
      <w:r w:rsidRPr="003F35D3">
        <w:rPr>
          <w:sz w:val="24"/>
          <w:szCs w:val="24"/>
        </w:rPr>
        <w:t>പുറപ്പെട്ടത്</w:t>
      </w:r>
      <w:proofErr w:type="spellEnd"/>
      <w:r w:rsidRPr="003F35D3">
        <w:rPr>
          <w:sz w:val="24"/>
          <w:szCs w:val="24"/>
        </w:rPr>
        <w:t xml:space="preserve">. രാവിലെ കഞ്ഞി കിട്ടാൻ വൈകി. </w:t>
      </w:r>
      <w:proofErr w:type="spellStart"/>
      <w:r w:rsidRPr="003F35D3">
        <w:rPr>
          <w:sz w:val="24"/>
          <w:szCs w:val="24"/>
        </w:rPr>
        <w:t>കുറച്ചു</w:t>
      </w:r>
      <w:proofErr w:type="spellEnd"/>
      <w:r w:rsidRPr="003F35D3">
        <w:rPr>
          <w:sz w:val="24"/>
          <w:szCs w:val="24"/>
        </w:rPr>
        <w:t xml:space="preserve"> </w:t>
      </w:r>
      <w:proofErr w:type="spellStart"/>
      <w:r w:rsidRPr="003F35D3">
        <w:rPr>
          <w:sz w:val="24"/>
          <w:szCs w:val="24"/>
        </w:rPr>
        <w:t>ദിവസമായി</w:t>
      </w:r>
      <w:proofErr w:type="spellEnd"/>
      <w:r w:rsidRPr="003F35D3">
        <w:rPr>
          <w:sz w:val="24"/>
          <w:szCs w:val="24"/>
        </w:rPr>
        <w:t xml:space="preserve"> </w:t>
      </w:r>
      <w:proofErr w:type="spellStart"/>
      <w:r w:rsidRPr="003F35D3">
        <w:rPr>
          <w:sz w:val="24"/>
          <w:szCs w:val="24"/>
        </w:rPr>
        <w:t>നേരത്തു</w:t>
      </w:r>
      <w:proofErr w:type="spellEnd"/>
      <w:r w:rsidRPr="003F35D3">
        <w:rPr>
          <w:sz w:val="24"/>
          <w:szCs w:val="24"/>
        </w:rPr>
        <w:t xml:space="preserve"> </w:t>
      </w:r>
      <w:proofErr w:type="spellStart"/>
      <w:r w:rsidRPr="003F35D3">
        <w:rPr>
          <w:sz w:val="24"/>
          <w:szCs w:val="24"/>
        </w:rPr>
        <w:t>ഭക്ഷണമില്ല</w:t>
      </w:r>
      <w:proofErr w:type="spellEnd"/>
      <w:r w:rsidRPr="003F35D3">
        <w:rPr>
          <w:sz w:val="24"/>
          <w:szCs w:val="24"/>
        </w:rPr>
        <w:t xml:space="preserve">. </w:t>
      </w:r>
      <w:proofErr w:type="spellStart"/>
      <w:r w:rsidRPr="003F35D3">
        <w:rPr>
          <w:sz w:val="24"/>
          <w:szCs w:val="24"/>
        </w:rPr>
        <w:t>വിത്തു</w:t>
      </w:r>
      <w:proofErr w:type="spellEnd"/>
      <w:r w:rsidRPr="003F35D3">
        <w:rPr>
          <w:sz w:val="24"/>
          <w:szCs w:val="24"/>
        </w:rPr>
        <w:t xml:space="preserve"> </w:t>
      </w:r>
      <w:proofErr w:type="spellStart"/>
      <w:r w:rsidRPr="003F35D3">
        <w:rPr>
          <w:sz w:val="24"/>
          <w:szCs w:val="24"/>
        </w:rPr>
        <w:t>മുഴുവ</w:t>
      </w:r>
      <w:proofErr w:type="spellEnd"/>
      <w:r w:rsidRPr="003F35D3">
        <w:rPr>
          <w:sz w:val="24"/>
          <w:szCs w:val="24"/>
        </w:rPr>
        <w:t xml:space="preserve">ൻ </w:t>
      </w:r>
      <w:proofErr w:type="spellStart"/>
      <w:r w:rsidRPr="003F35D3">
        <w:rPr>
          <w:sz w:val="24"/>
          <w:szCs w:val="24"/>
        </w:rPr>
        <w:t>എടുത്ത്</w:t>
      </w:r>
      <w:proofErr w:type="spellEnd"/>
      <w:r w:rsidRPr="003F35D3">
        <w:rPr>
          <w:sz w:val="24"/>
          <w:szCs w:val="24"/>
        </w:rPr>
        <w:t xml:space="preserve"> </w:t>
      </w:r>
      <w:proofErr w:type="spellStart"/>
      <w:r w:rsidRPr="003F35D3">
        <w:rPr>
          <w:sz w:val="24"/>
          <w:szCs w:val="24"/>
        </w:rPr>
        <w:t>ചെലവാക്കിക്കഴിഞ്ഞു</w:t>
      </w:r>
      <w:proofErr w:type="spellEnd"/>
      <w:r w:rsidRPr="003F35D3">
        <w:rPr>
          <w:sz w:val="24"/>
          <w:szCs w:val="24"/>
        </w:rPr>
        <w:t xml:space="preserve">. പത്തായത്തിലെ നെല്ലു വലിയമ്മാമ്മ വണ്ടിക്കാർക്കു വിറ്റു. നെല്ല് ചോദിക്കാൻ ചെന്നാൽ അമ്മാമ്മ </w:t>
      </w:r>
      <w:proofErr w:type="spellStart"/>
      <w:r w:rsidRPr="003F35D3">
        <w:rPr>
          <w:sz w:val="24"/>
          <w:szCs w:val="24"/>
        </w:rPr>
        <w:t>കൊടുക്കുന്നത്</w:t>
      </w:r>
      <w:proofErr w:type="spellEnd"/>
      <w:r w:rsidRPr="003F35D3">
        <w:rPr>
          <w:sz w:val="24"/>
          <w:szCs w:val="24"/>
        </w:rPr>
        <w:t xml:space="preserve"> </w:t>
      </w:r>
      <w:proofErr w:type="spellStart"/>
      <w:r w:rsidRPr="003F35D3">
        <w:rPr>
          <w:sz w:val="24"/>
          <w:szCs w:val="24"/>
        </w:rPr>
        <w:t>കേട്ടാ</w:t>
      </w:r>
      <w:proofErr w:type="spellEnd"/>
      <w:r w:rsidRPr="003F35D3">
        <w:rPr>
          <w:sz w:val="24"/>
          <w:szCs w:val="24"/>
        </w:rPr>
        <w:t xml:space="preserve">ൽ </w:t>
      </w:r>
      <w:proofErr w:type="spellStart"/>
      <w:r w:rsidRPr="003F35D3">
        <w:rPr>
          <w:sz w:val="24"/>
          <w:szCs w:val="24"/>
        </w:rPr>
        <w:t>അറയ്ക്കുന്ന</w:t>
      </w:r>
      <w:proofErr w:type="spellEnd"/>
      <w:r w:rsidRPr="003F35D3">
        <w:rPr>
          <w:sz w:val="24"/>
          <w:szCs w:val="24"/>
        </w:rPr>
        <w:t xml:space="preserve"> </w:t>
      </w:r>
      <w:proofErr w:type="spellStart"/>
      <w:r w:rsidRPr="003F35D3">
        <w:rPr>
          <w:sz w:val="24"/>
          <w:szCs w:val="24"/>
        </w:rPr>
        <w:t>ചീത്തവാക്കുകളാണ്</w:t>
      </w:r>
      <w:proofErr w:type="spellEnd"/>
      <w:r w:rsidRPr="003F35D3">
        <w:rPr>
          <w:sz w:val="24"/>
          <w:szCs w:val="24"/>
        </w:rPr>
        <w:t xml:space="preserve">. ചുരുക്കം ദിവസങ്ങളിലേ വലിയമ്മാമ വീട്ടിലുണ്ടാകാറുള്ളൂ. പൂന്തോട്ടത്തിലേക്ക് </w:t>
      </w:r>
      <w:proofErr w:type="spellStart"/>
      <w:r w:rsidRPr="003F35D3">
        <w:rPr>
          <w:sz w:val="24"/>
          <w:szCs w:val="24"/>
        </w:rPr>
        <w:t>പോയാ</w:t>
      </w:r>
      <w:proofErr w:type="spellEnd"/>
      <w:r w:rsidRPr="003F35D3">
        <w:rPr>
          <w:sz w:val="24"/>
          <w:szCs w:val="24"/>
        </w:rPr>
        <w:t xml:space="preserve">ൽ </w:t>
      </w:r>
      <w:proofErr w:type="spellStart"/>
      <w:r w:rsidRPr="003F35D3">
        <w:rPr>
          <w:sz w:val="24"/>
          <w:szCs w:val="24"/>
        </w:rPr>
        <w:t>തിരിച്ചുവരുന്നത്</w:t>
      </w:r>
      <w:proofErr w:type="spellEnd"/>
      <w:r w:rsidRPr="003F35D3">
        <w:rPr>
          <w:sz w:val="24"/>
          <w:szCs w:val="24"/>
        </w:rPr>
        <w:t xml:space="preserve"> </w:t>
      </w:r>
      <w:proofErr w:type="spellStart"/>
      <w:r w:rsidRPr="003F35D3">
        <w:rPr>
          <w:sz w:val="24"/>
          <w:szCs w:val="24"/>
        </w:rPr>
        <w:t>എട്ടോ</w:t>
      </w:r>
      <w:proofErr w:type="spellEnd"/>
      <w:r w:rsidRPr="003F35D3">
        <w:rPr>
          <w:sz w:val="24"/>
          <w:szCs w:val="24"/>
        </w:rPr>
        <w:t xml:space="preserve"> </w:t>
      </w:r>
      <w:proofErr w:type="spellStart"/>
      <w:r w:rsidRPr="003F35D3">
        <w:rPr>
          <w:sz w:val="24"/>
          <w:szCs w:val="24"/>
        </w:rPr>
        <w:t>പത്തോ</w:t>
      </w:r>
      <w:proofErr w:type="spellEnd"/>
      <w:r w:rsidR="00E61190" w:rsidRPr="003F35D3">
        <w:rPr>
          <w:sz w:val="24"/>
          <w:szCs w:val="24"/>
        </w:rPr>
        <w:t xml:space="preserve"> </w:t>
      </w:r>
      <w:proofErr w:type="spellStart"/>
      <w:r w:rsidRPr="003F35D3">
        <w:rPr>
          <w:sz w:val="24"/>
          <w:szCs w:val="24"/>
        </w:rPr>
        <w:t>ദിവസം</w:t>
      </w:r>
      <w:proofErr w:type="spellEnd"/>
      <w:r w:rsidRPr="003F35D3">
        <w:rPr>
          <w:sz w:val="24"/>
          <w:szCs w:val="24"/>
        </w:rPr>
        <w:t xml:space="preserve"> </w:t>
      </w:r>
      <w:proofErr w:type="spellStart"/>
      <w:r w:rsidRPr="003F35D3">
        <w:rPr>
          <w:sz w:val="24"/>
          <w:szCs w:val="24"/>
        </w:rPr>
        <w:t>കഴിഞ്ഞാണ്</w:t>
      </w:r>
      <w:proofErr w:type="spellEnd"/>
      <w:r w:rsidRPr="003F35D3">
        <w:rPr>
          <w:sz w:val="24"/>
          <w:szCs w:val="24"/>
        </w:rPr>
        <w:t xml:space="preserve">. അടയ്ക്കപറിയും നാളി കേരമിടലും കഴിഞ്ഞാൽ പോകും. വീട്ടിലെ ചെലവ് നടത്തേണ്ടതു തന്റെ ഉത്തരവാദിത്വമല്ല എന്ന ഭാവമാണ്. വീട്ടിലെ ഭക്ഷണക്കാര്യത്തിൽ കുട്ടമ്മാമയ്ക്കും ശ്രദ്ധയില്ല. </w:t>
      </w:r>
      <w:proofErr w:type="spellStart"/>
      <w:r w:rsidRPr="003F35D3">
        <w:rPr>
          <w:sz w:val="24"/>
          <w:szCs w:val="24"/>
        </w:rPr>
        <w:t>നേരത്തിനു</w:t>
      </w:r>
      <w:proofErr w:type="spellEnd"/>
      <w:r w:rsidRPr="003F35D3">
        <w:rPr>
          <w:sz w:val="24"/>
          <w:szCs w:val="24"/>
        </w:rPr>
        <w:t xml:space="preserve"> </w:t>
      </w:r>
      <w:proofErr w:type="spellStart"/>
      <w:r w:rsidRPr="003F35D3">
        <w:rPr>
          <w:sz w:val="24"/>
          <w:szCs w:val="24"/>
        </w:rPr>
        <w:t>വരുമ്പോ</w:t>
      </w:r>
      <w:proofErr w:type="spellEnd"/>
      <w:r w:rsidRPr="003F35D3">
        <w:rPr>
          <w:sz w:val="24"/>
          <w:szCs w:val="24"/>
        </w:rPr>
        <w:t xml:space="preserve">ൾ </w:t>
      </w:r>
      <w:proofErr w:type="spellStart"/>
      <w:r w:rsidRPr="003F35D3">
        <w:rPr>
          <w:sz w:val="24"/>
          <w:szCs w:val="24"/>
        </w:rPr>
        <w:t>ഭക്ഷണമില്ലെങ്കി</w:t>
      </w:r>
      <w:proofErr w:type="spellEnd"/>
      <w:r w:rsidRPr="003F35D3">
        <w:rPr>
          <w:sz w:val="24"/>
          <w:szCs w:val="24"/>
        </w:rPr>
        <w:t xml:space="preserve">ൽ </w:t>
      </w:r>
      <w:proofErr w:type="spellStart"/>
      <w:r w:rsidRPr="003F35D3">
        <w:rPr>
          <w:sz w:val="24"/>
          <w:szCs w:val="24"/>
        </w:rPr>
        <w:t>മീനാക്ഷിയേടത്തിയെയാണ്</w:t>
      </w:r>
      <w:proofErr w:type="spellEnd"/>
      <w:r w:rsidRPr="003F35D3">
        <w:rPr>
          <w:sz w:val="24"/>
          <w:szCs w:val="24"/>
        </w:rPr>
        <w:t xml:space="preserve"> </w:t>
      </w:r>
      <w:proofErr w:type="spellStart"/>
      <w:r w:rsidRPr="003F35D3">
        <w:rPr>
          <w:sz w:val="24"/>
          <w:szCs w:val="24"/>
        </w:rPr>
        <w:t>ചീത്ത</w:t>
      </w:r>
      <w:proofErr w:type="spellEnd"/>
      <w:r w:rsidRPr="003F35D3">
        <w:rPr>
          <w:sz w:val="24"/>
          <w:szCs w:val="24"/>
        </w:rPr>
        <w:t xml:space="preserve"> </w:t>
      </w:r>
      <w:proofErr w:type="spellStart"/>
      <w:r w:rsidRPr="003F35D3">
        <w:rPr>
          <w:sz w:val="24"/>
          <w:szCs w:val="24"/>
        </w:rPr>
        <w:t>പറയുക</w:t>
      </w:r>
      <w:proofErr w:type="spellEnd"/>
      <w:r w:rsidRPr="003F35D3">
        <w:rPr>
          <w:sz w:val="24"/>
          <w:szCs w:val="24"/>
        </w:rPr>
        <w:t>.</w:t>
      </w:r>
    </w:p>
    <w:p w14:paraId="6D265FC7" w14:textId="2B97D3D8" w:rsidR="00A03114" w:rsidRPr="003F35D3" w:rsidRDefault="00000000">
      <w:pPr>
        <w:rPr>
          <w:sz w:val="24"/>
          <w:szCs w:val="24"/>
        </w:rPr>
      </w:pPr>
      <w:r w:rsidRPr="003F35D3">
        <w:rPr>
          <w:sz w:val="24"/>
          <w:szCs w:val="24"/>
        </w:rPr>
        <w:t xml:space="preserve">അടുത്ത വീടുകളിൽ നിന്നു നെല്ലും അരിയും കടം വാങ്ങാൻ പോകുന്നത് അവരാണ്. </w:t>
      </w:r>
      <w:proofErr w:type="spellStart"/>
      <w:r w:rsidRPr="003F35D3">
        <w:rPr>
          <w:sz w:val="24"/>
          <w:szCs w:val="24"/>
        </w:rPr>
        <w:t>ഇടയ്ക്കിടെ</w:t>
      </w:r>
      <w:proofErr w:type="spellEnd"/>
      <w:r w:rsidRPr="003F35D3">
        <w:rPr>
          <w:sz w:val="24"/>
          <w:szCs w:val="24"/>
        </w:rPr>
        <w:t xml:space="preserve"> </w:t>
      </w:r>
      <w:proofErr w:type="spellStart"/>
      <w:r w:rsidRPr="003F35D3">
        <w:rPr>
          <w:sz w:val="24"/>
          <w:szCs w:val="24"/>
        </w:rPr>
        <w:t>അവ</w:t>
      </w:r>
      <w:proofErr w:type="spellEnd"/>
      <w:r w:rsidRPr="003F35D3">
        <w:rPr>
          <w:sz w:val="24"/>
          <w:szCs w:val="24"/>
        </w:rPr>
        <w:t xml:space="preserve">ർ </w:t>
      </w:r>
      <w:proofErr w:type="spellStart"/>
      <w:r w:rsidRPr="003F35D3">
        <w:rPr>
          <w:sz w:val="24"/>
          <w:szCs w:val="24"/>
        </w:rPr>
        <w:t>പറയും</w:t>
      </w:r>
      <w:proofErr w:type="spellEnd"/>
      <w:r w:rsidRPr="003F35D3">
        <w:rPr>
          <w:sz w:val="24"/>
          <w:szCs w:val="24"/>
        </w:rPr>
        <w:t>; '</w:t>
      </w:r>
      <w:proofErr w:type="spellStart"/>
      <w:r w:rsidRPr="003F35D3">
        <w:rPr>
          <w:sz w:val="24"/>
          <w:szCs w:val="24"/>
        </w:rPr>
        <w:t>ഒക്കെന്റെ</w:t>
      </w:r>
      <w:proofErr w:type="spellEnd"/>
      <w:r w:rsidRPr="003F35D3">
        <w:rPr>
          <w:sz w:val="24"/>
          <w:szCs w:val="24"/>
        </w:rPr>
        <w:t xml:space="preserve"> യോഗം.</w:t>
      </w:r>
    </w:p>
    <w:p w14:paraId="74354575" w14:textId="77777777" w:rsidR="00A03114" w:rsidRPr="003F35D3" w:rsidRDefault="00000000">
      <w:pPr>
        <w:rPr>
          <w:sz w:val="24"/>
          <w:szCs w:val="24"/>
        </w:rPr>
      </w:pPr>
      <w:r w:rsidRPr="003F35D3">
        <w:rPr>
          <w:sz w:val="24"/>
          <w:szCs w:val="24"/>
        </w:rPr>
        <w:t>നാലുകെട്ട് -</w:t>
      </w:r>
    </w:p>
    <w:p w14:paraId="3AB6968F" w14:textId="77777777" w:rsidR="00A03114" w:rsidRPr="003F35D3" w:rsidRDefault="00000000">
      <w:pPr>
        <w:rPr>
          <w:sz w:val="24"/>
          <w:szCs w:val="24"/>
        </w:rPr>
      </w:pPr>
      <w:r w:rsidRPr="003F35D3">
        <w:rPr>
          <w:sz w:val="24"/>
          <w:szCs w:val="24"/>
        </w:rPr>
        <w:t>എം.ടി. വാസുദേവൻനായർ</w:t>
      </w:r>
    </w:p>
    <w:p w14:paraId="09BACBF0" w14:textId="7AA6D8C9" w:rsidR="00A03114" w:rsidRPr="003F35D3" w:rsidRDefault="00000000">
      <w:pPr>
        <w:rPr>
          <w:sz w:val="24"/>
          <w:szCs w:val="24"/>
        </w:rPr>
      </w:pPr>
      <w:r w:rsidRPr="003F35D3">
        <w:rPr>
          <w:sz w:val="24"/>
          <w:szCs w:val="24"/>
        </w:rPr>
        <w:t xml:space="preserve">പ്രശസ്ത സാഹിത്യകാരനായ എം.ടി. വാസുദേവൻ നായരുടെ "നാലുകെട്ട്' എന്ന നോവലിലെ ഒരു ഭാഗമാണിത്. കേരളത്തിലെ ചില </w:t>
      </w:r>
      <w:proofErr w:type="spellStart"/>
      <w:r w:rsidRPr="003F35D3">
        <w:rPr>
          <w:sz w:val="24"/>
          <w:szCs w:val="24"/>
        </w:rPr>
        <w:t>സമുദായങ്ങളി</w:t>
      </w:r>
      <w:proofErr w:type="spellEnd"/>
      <w:r w:rsidRPr="003F35D3">
        <w:rPr>
          <w:sz w:val="24"/>
          <w:szCs w:val="24"/>
        </w:rPr>
        <w:t xml:space="preserve">ൽ </w:t>
      </w:r>
      <w:proofErr w:type="spellStart"/>
      <w:r w:rsidRPr="003F35D3">
        <w:rPr>
          <w:sz w:val="24"/>
          <w:szCs w:val="24"/>
        </w:rPr>
        <w:t>നിലനിന്നിരുന്ന</w:t>
      </w:r>
      <w:proofErr w:type="spellEnd"/>
      <w:r w:rsidRPr="003F35D3">
        <w:rPr>
          <w:sz w:val="24"/>
          <w:szCs w:val="24"/>
        </w:rPr>
        <w:t xml:space="preserve"> </w:t>
      </w:r>
      <w:proofErr w:type="spellStart"/>
      <w:r w:rsidRPr="003F35D3">
        <w:rPr>
          <w:sz w:val="24"/>
          <w:szCs w:val="24"/>
        </w:rPr>
        <w:t>കൂട്ടുകുടുംബ</w:t>
      </w:r>
      <w:proofErr w:type="spellEnd"/>
      <w:r w:rsidRPr="003F35D3">
        <w:rPr>
          <w:sz w:val="24"/>
          <w:szCs w:val="24"/>
        </w:rPr>
        <w:t xml:space="preserve"> </w:t>
      </w:r>
      <w:proofErr w:type="spellStart"/>
      <w:r w:rsidRPr="003F35D3">
        <w:rPr>
          <w:sz w:val="24"/>
          <w:szCs w:val="24"/>
        </w:rPr>
        <w:t>സമ്പദായത്തിലെ</w:t>
      </w:r>
      <w:proofErr w:type="spellEnd"/>
      <w:r w:rsidRPr="003F35D3">
        <w:rPr>
          <w:sz w:val="24"/>
          <w:szCs w:val="24"/>
        </w:rPr>
        <w:t xml:space="preserve"> </w:t>
      </w:r>
      <w:proofErr w:type="spellStart"/>
      <w:r w:rsidRPr="003F35D3">
        <w:rPr>
          <w:sz w:val="24"/>
          <w:szCs w:val="24"/>
        </w:rPr>
        <w:t>മാറ്റങ്ങ</w:t>
      </w:r>
      <w:proofErr w:type="spellEnd"/>
      <w:r w:rsidRPr="003F35D3">
        <w:rPr>
          <w:sz w:val="24"/>
          <w:szCs w:val="24"/>
        </w:rPr>
        <w:t xml:space="preserve">ൾ </w:t>
      </w: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കുട്ടിയുടെ</w:t>
      </w:r>
      <w:proofErr w:type="spellEnd"/>
      <w:r w:rsidRPr="003F35D3">
        <w:rPr>
          <w:sz w:val="24"/>
          <w:szCs w:val="24"/>
        </w:rPr>
        <w:t xml:space="preserve"> കാഴ്ചപ്പാടിലൂടെ "നാലുകെട്ടി'ൽ അവതരിപ്പിക്കുന്നു.</w:t>
      </w:r>
    </w:p>
    <w:p w14:paraId="2DAB8417" w14:textId="77777777" w:rsidR="00A03114" w:rsidRPr="003F35D3" w:rsidRDefault="00000000">
      <w:pPr>
        <w:rPr>
          <w:sz w:val="24"/>
          <w:szCs w:val="24"/>
        </w:rPr>
      </w:pPr>
      <w:proofErr w:type="spellStart"/>
      <w:r w:rsidRPr="003F35D3">
        <w:rPr>
          <w:sz w:val="24"/>
          <w:szCs w:val="24"/>
        </w:rPr>
        <w:t>ഇതേ</w:t>
      </w:r>
      <w:proofErr w:type="spellEnd"/>
      <w:r w:rsidRPr="003F35D3">
        <w:rPr>
          <w:sz w:val="24"/>
          <w:szCs w:val="24"/>
        </w:rPr>
        <w:t xml:space="preserve"> </w:t>
      </w:r>
      <w:proofErr w:type="spellStart"/>
      <w:r w:rsidRPr="003F35D3">
        <w:rPr>
          <w:sz w:val="24"/>
          <w:szCs w:val="24"/>
        </w:rPr>
        <w:t>കാര്യത്തെക്കുറിച്ച്</w:t>
      </w:r>
      <w:proofErr w:type="spellEnd"/>
      <w:r w:rsidRPr="003F35D3">
        <w:rPr>
          <w:sz w:val="24"/>
          <w:szCs w:val="24"/>
        </w:rPr>
        <w:t xml:space="preserve"> </w:t>
      </w:r>
      <w:proofErr w:type="spellStart"/>
      <w:r w:rsidRPr="003F35D3">
        <w:rPr>
          <w:sz w:val="24"/>
          <w:szCs w:val="24"/>
        </w:rPr>
        <w:t>സാമൂഹികശാസ്ത്രജ്ഞനായ</w:t>
      </w:r>
      <w:proofErr w:type="spellEnd"/>
      <w:r w:rsidRPr="003F35D3">
        <w:rPr>
          <w:sz w:val="24"/>
          <w:szCs w:val="24"/>
        </w:rPr>
        <w:t xml:space="preserve"> </w:t>
      </w:r>
      <w:proofErr w:type="spellStart"/>
      <w:r w:rsidRPr="003F35D3">
        <w:rPr>
          <w:sz w:val="24"/>
          <w:szCs w:val="24"/>
        </w:rPr>
        <w:t>റോബി</w:t>
      </w:r>
      <w:proofErr w:type="spellEnd"/>
      <w:r w:rsidRPr="003F35D3">
        <w:rPr>
          <w:sz w:val="24"/>
          <w:szCs w:val="24"/>
        </w:rPr>
        <w:t>ൻ ജെഫിയുടെ കണ്ടെത്തൽ പരിശോധിക്കാം.</w:t>
      </w:r>
    </w:p>
    <w:p w14:paraId="50C5F999" w14:textId="3A8C71BA" w:rsidR="00A03114" w:rsidRPr="003F35D3" w:rsidRDefault="00000000">
      <w:pPr>
        <w:rPr>
          <w:sz w:val="24"/>
          <w:szCs w:val="24"/>
        </w:rPr>
      </w:pPr>
      <w:r w:rsidRPr="003F35D3">
        <w:rPr>
          <w:sz w:val="24"/>
          <w:szCs w:val="24"/>
        </w:rPr>
        <w:t xml:space="preserve">സാമ്പത്തികഞെരുക്കം താങ്ങാൻ </w:t>
      </w:r>
      <w:proofErr w:type="spellStart"/>
      <w:r w:rsidRPr="003F35D3">
        <w:rPr>
          <w:sz w:val="24"/>
          <w:szCs w:val="24"/>
        </w:rPr>
        <w:t>തറവാടുക</w:t>
      </w:r>
      <w:proofErr w:type="spellEnd"/>
      <w:r w:rsidRPr="003F35D3">
        <w:rPr>
          <w:sz w:val="24"/>
          <w:szCs w:val="24"/>
        </w:rPr>
        <w:t xml:space="preserve">ൾ </w:t>
      </w:r>
      <w:proofErr w:type="spellStart"/>
      <w:r w:rsidRPr="003F35D3">
        <w:rPr>
          <w:sz w:val="24"/>
          <w:szCs w:val="24"/>
        </w:rPr>
        <w:t>കൂടുത</w:t>
      </w:r>
      <w:proofErr w:type="spellEnd"/>
      <w:r w:rsidRPr="003F35D3">
        <w:rPr>
          <w:sz w:val="24"/>
          <w:szCs w:val="24"/>
        </w:rPr>
        <w:t xml:space="preserve">ൽ </w:t>
      </w:r>
      <w:proofErr w:type="spellStart"/>
      <w:r w:rsidRPr="003F35D3">
        <w:rPr>
          <w:sz w:val="24"/>
          <w:szCs w:val="24"/>
        </w:rPr>
        <w:t>കൂടുത</w:t>
      </w:r>
      <w:proofErr w:type="spellEnd"/>
      <w:r w:rsidRPr="003F35D3">
        <w:rPr>
          <w:sz w:val="24"/>
          <w:szCs w:val="24"/>
        </w:rPr>
        <w:t xml:space="preserve">ൽ </w:t>
      </w:r>
      <w:proofErr w:type="spellStart"/>
      <w:r w:rsidRPr="003F35D3">
        <w:rPr>
          <w:sz w:val="24"/>
          <w:szCs w:val="24"/>
        </w:rPr>
        <w:t>ശേഷിയില്ലാത്തവയാകുകയായിരുന്നു</w:t>
      </w:r>
      <w:proofErr w:type="spellEnd"/>
      <w:r w:rsidRPr="003F35D3">
        <w:rPr>
          <w:sz w:val="24"/>
          <w:szCs w:val="24"/>
        </w:rPr>
        <w:t xml:space="preserve">. വളരെ വലിയ </w:t>
      </w:r>
      <w:proofErr w:type="spellStart"/>
      <w:r w:rsidRPr="003F35D3">
        <w:rPr>
          <w:sz w:val="24"/>
          <w:szCs w:val="24"/>
        </w:rPr>
        <w:t>കൂട്ടുകുടുംബങ്ങ</w:t>
      </w:r>
      <w:proofErr w:type="spellEnd"/>
      <w:r w:rsidRPr="003F35D3">
        <w:rPr>
          <w:sz w:val="24"/>
          <w:szCs w:val="24"/>
        </w:rPr>
        <w:t xml:space="preserve">ൾ </w:t>
      </w:r>
      <w:proofErr w:type="spellStart"/>
      <w:r w:rsidRPr="003F35D3">
        <w:rPr>
          <w:sz w:val="24"/>
          <w:szCs w:val="24"/>
        </w:rPr>
        <w:t>അവരുടെ</w:t>
      </w:r>
      <w:proofErr w:type="spellEnd"/>
      <w:r w:rsidRPr="003F35D3">
        <w:rPr>
          <w:sz w:val="24"/>
          <w:szCs w:val="24"/>
        </w:rPr>
        <w:t xml:space="preserve"> </w:t>
      </w:r>
      <w:proofErr w:type="spellStart"/>
      <w:r w:rsidRPr="003F35D3">
        <w:rPr>
          <w:sz w:val="24"/>
          <w:szCs w:val="24"/>
        </w:rPr>
        <w:t>മിച്ച</w:t>
      </w:r>
      <w:proofErr w:type="spellEnd"/>
      <w:r w:rsidRPr="003F35D3">
        <w:rPr>
          <w:sz w:val="24"/>
          <w:szCs w:val="24"/>
        </w:rPr>
        <w:t xml:space="preserve"> </w:t>
      </w:r>
      <w:proofErr w:type="spellStart"/>
      <w:r w:rsidRPr="003F35D3">
        <w:rPr>
          <w:sz w:val="24"/>
          <w:szCs w:val="24"/>
        </w:rPr>
        <w:t>നെല്ലിന്റെ</w:t>
      </w:r>
      <w:proofErr w:type="spellEnd"/>
      <w:r w:rsidRPr="003F35D3">
        <w:rPr>
          <w:sz w:val="24"/>
          <w:szCs w:val="24"/>
        </w:rPr>
        <w:t xml:space="preserve"> </w:t>
      </w:r>
      <w:proofErr w:type="spellStart"/>
      <w:r w:rsidRPr="003F35D3">
        <w:rPr>
          <w:sz w:val="24"/>
          <w:szCs w:val="24"/>
        </w:rPr>
        <w:t>വിലയേറ്റം</w:t>
      </w:r>
      <w:proofErr w:type="spellEnd"/>
      <w:r w:rsidRPr="003F35D3">
        <w:rPr>
          <w:sz w:val="24"/>
          <w:szCs w:val="24"/>
        </w:rPr>
        <w:t xml:space="preserve"> </w:t>
      </w:r>
      <w:proofErr w:type="spellStart"/>
      <w:r w:rsidRPr="003F35D3">
        <w:rPr>
          <w:sz w:val="24"/>
          <w:szCs w:val="24"/>
        </w:rPr>
        <w:t>മൂലം</w:t>
      </w:r>
      <w:proofErr w:type="spellEnd"/>
      <w:r w:rsidRPr="003F35D3">
        <w:rPr>
          <w:sz w:val="24"/>
          <w:szCs w:val="24"/>
        </w:rPr>
        <w:t xml:space="preserve"> </w:t>
      </w:r>
      <w:proofErr w:type="spellStart"/>
      <w:r w:rsidRPr="003F35D3">
        <w:rPr>
          <w:sz w:val="24"/>
          <w:szCs w:val="24"/>
        </w:rPr>
        <w:t>ലാഭം</w:t>
      </w:r>
      <w:proofErr w:type="spellEnd"/>
      <w:r w:rsidRPr="003F35D3">
        <w:rPr>
          <w:sz w:val="24"/>
          <w:szCs w:val="24"/>
        </w:rPr>
        <w:t xml:space="preserve"> </w:t>
      </w:r>
      <w:proofErr w:type="spellStart"/>
      <w:r w:rsidRPr="003F35D3">
        <w:rPr>
          <w:sz w:val="24"/>
          <w:szCs w:val="24"/>
        </w:rPr>
        <w:t>നേടിയിരിക്കാം</w:t>
      </w:r>
      <w:proofErr w:type="spellEnd"/>
      <w:r w:rsidRPr="003F35D3">
        <w:rPr>
          <w:sz w:val="24"/>
          <w:szCs w:val="24"/>
        </w:rPr>
        <w:t xml:space="preserve">. എന്നാൽ അതുതന്നെ </w:t>
      </w:r>
      <w:proofErr w:type="spellStart"/>
      <w:r w:rsidRPr="003F35D3">
        <w:rPr>
          <w:sz w:val="24"/>
          <w:szCs w:val="24"/>
        </w:rPr>
        <w:t>തറവാട്ടി</w:t>
      </w:r>
      <w:proofErr w:type="spellEnd"/>
      <w:r w:rsidRPr="003F35D3">
        <w:rPr>
          <w:sz w:val="24"/>
          <w:szCs w:val="24"/>
        </w:rPr>
        <w:t xml:space="preserve">ൽ </w:t>
      </w:r>
      <w:proofErr w:type="spellStart"/>
      <w:r w:rsidRPr="003F35D3">
        <w:rPr>
          <w:sz w:val="24"/>
          <w:szCs w:val="24"/>
        </w:rPr>
        <w:t>തമ്മിൽതല്ലിനും</w:t>
      </w:r>
      <w:proofErr w:type="spellEnd"/>
      <w:r w:rsidRPr="003F35D3">
        <w:rPr>
          <w:sz w:val="24"/>
          <w:szCs w:val="24"/>
        </w:rPr>
        <w:t xml:space="preserve"> </w:t>
      </w:r>
      <w:proofErr w:type="spellStart"/>
      <w:r w:rsidRPr="003F35D3">
        <w:rPr>
          <w:sz w:val="24"/>
          <w:szCs w:val="24"/>
        </w:rPr>
        <w:t>അഭിപ്രായവ്യത്യാസത്തിനും</w:t>
      </w:r>
      <w:proofErr w:type="spellEnd"/>
      <w:r w:rsidRPr="003F35D3">
        <w:rPr>
          <w:sz w:val="24"/>
          <w:szCs w:val="24"/>
        </w:rPr>
        <w:t xml:space="preserve"> </w:t>
      </w:r>
      <w:proofErr w:type="spellStart"/>
      <w:r w:rsidRPr="003F35D3">
        <w:rPr>
          <w:sz w:val="24"/>
          <w:szCs w:val="24"/>
        </w:rPr>
        <w:t>വഴിയൊരുക്കുകയും</w:t>
      </w:r>
      <w:proofErr w:type="spellEnd"/>
      <w:r w:rsidRPr="003F35D3">
        <w:rPr>
          <w:sz w:val="24"/>
          <w:szCs w:val="24"/>
        </w:rPr>
        <w:t xml:space="preserve"> </w:t>
      </w:r>
      <w:proofErr w:type="spellStart"/>
      <w:r w:rsidRPr="003F35D3">
        <w:rPr>
          <w:sz w:val="24"/>
          <w:szCs w:val="24"/>
        </w:rPr>
        <w:lastRenderedPageBreak/>
        <w:t>ചെയ്തിരുന്നു</w:t>
      </w:r>
      <w:proofErr w:type="spellEnd"/>
      <w:r w:rsidRPr="003F35D3">
        <w:rPr>
          <w:sz w:val="24"/>
          <w:szCs w:val="24"/>
        </w:rPr>
        <w:t xml:space="preserve">. ചെറുകിട </w:t>
      </w:r>
      <w:proofErr w:type="spellStart"/>
      <w:r w:rsidRPr="003F35D3">
        <w:rPr>
          <w:sz w:val="24"/>
          <w:szCs w:val="24"/>
        </w:rPr>
        <w:t>തറവാടുകളെ</w:t>
      </w:r>
      <w:proofErr w:type="spellEnd"/>
      <w:r w:rsidRPr="003F35D3">
        <w:rPr>
          <w:sz w:val="24"/>
          <w:szCs w:val="24"/>
        </w:rPr>
        <w:t xml:space="preserve"> സംബന്ധിച്ചാണെങ്കിൽ അടിമസമ്പ്രദായം നിർത്തലാക്കിയതും തൊഴിലാളികളുടെ കൂലി കൂട്ടിയതും </w:t>
      </w:r>
      <w:proofErr w:type="spellStart"/>
      <w:r w:rsidRPr="003F35D3">
        <w:rPr>
          <w:sz w:val="24"/>
          <w:szCs w:val="24"/>
        </w:rPr>
        <w:t>നെല്ല്</w:t>
      </w:r>
      <w:proofErr w:type="spellEnd"/>
      <w:r w:rsidRPr="003F35D3">
        <w:rPr>
          <w:sz w:val="24"/>
          <w:szCs w:val="24"/>
        </w:rPr>
        <w:t xml:space="preserve"> </w:t>
      </w:r>
      <w:proofErr w:type="spellStart"/>
      <w:r w:rsidRPr="003F35D3">
        <w:rPr>
          <w:sz w:val="24"/>
          <w:szCs w:val="24"/>
        </w:rPr>
        <w:t>വില</w:t>
      </w:r>
      <w:proofErr w:type="spellEnd"/>
      <w:r w:rsidRPr="003F35D3">
        <w:rPr>
          <w:sz w:val="24"/>
          <w:szCs w:val="24"/>
        </w:rPr>
        <w:t xml:space="preserve"> </w:t>
      </w:r>
      <w:proofErr w:type="spellStart"/>
      <w:r w:rsidRPr="003F35D3">
        <w:rPr>
          <w:sz w:val="24"/>
          <w:szCs w:val="24"/>
        </w:rPr>
        <w:t>വർധിച്ചതും</w:t>
      </w:r>
      <w:proofErr w:type="spellEnd"/>
      <w:r w:rsidRPr="003F35D3">
        <w:rPr>
          <w:sz w:val="24"/>
          <w:szCs w:val="24"/>
        </w:rPr>
        <w:t xml:space="preserve"> </w:t>
      </w:r>
      <w:proofErr w:type="spellStart"/>
      <w:r w:rsidRPr="003F35D3">
        <w:rPr>
          <w:sz w:val="24"/>
          <w:szCs w:val="24"/>
        </w:rPr>
        <w:t>ധനവിദവത്തെ</w:t>
      </w:r>
      <w:proofErr w:type="spellEnd"/>
      <w:r w:rsidRPr="003F35D3">
        <w:rPr>
          <w:sz w:val="24"/>
          <w:szCs w:val="24"/>
        </w:rPr>
        <w:t xml:space="preserve"> </w:t>
      </w:r>
      <w:proofErr w:type="spellStart"/>
      <w:r w:rsidRPr="003F35D3">
        <w:rPr>
          <w:sz w:val="24"/>
          <w:szCs w:val="24"/>
        </w:rPr>
        <w:t>ശോഷിപ്പിച്ചു</w:t>
      </w:r>
      <w:proofErr w:type="spellEnd"/>
      <w:r w:rsidRPr="003F35D3">
        <w:rPr>
          <w:sz w:val="24"/>
          <w:szCs w:val="24"/>
        </w:rPr>
        <w:t xml:space="preserve">. അതിനും പുറമെ, </w:t>
      </w:r>
      <w:proofErr w:type="spellStart"/>
      <w:r w:rsidRPr="003F35D3">
        <w:rPr>
          <w:sz w:val="24"/>
          <w:szCs w:val="24"/>
        </w:rPr>
        <w:t>തറവാട്ടിലെ</w:t>
      </w:r>
      <w:proofErr w:type="spellEnd"/>
      <w:r w:rsidRPr="003F35D3">
        <w:rPr>
          <w:sz w:val="24"/>
          <w:szCs w:val="24"/>
        </w:rPr>
        <w:t xml:space="preserve"> അംഗങ്ങൾ കൂട്ടുകുടുംബ </w:t>
      </w:r>
      <w:proofErr w:type="spellStart"/>
      <w:r w:rsidRPr="003F35D3">
        <w:rPr>
          <w:sz w:val="24"/>
          <w:szCs w:val="24"/>
        </w:rPr>
        <w:t>താൽപ്പര്യങ്ങളെക്കാളും</w:t>
      </w:r>
      <w:proofErr w:type="spellEnd"/>
      <w:r w:rsidRPr="003F35D3">
        <w:rPr>
          <w:sz w:val="24"/>
          <w:szCs w:val="24"/>
        </w:rPr>
        <w:t xml:space="preserve"> </w:t>
      </w:r>
      <w:proofErr w:type="spellStart"/>
      <w:r w:rsidRPr="003F35D3">
        <w:rPr>
          <w:sz w:val="24"/>
          <w:szCs w:val="24"/>
        </w:rPr>
        <w:t>സ്വന്തം</w:t>
      </w:r>
      <w:proofErr w:type="spellEnd"/>
      <w:r w:rsidRPr="003F35D3">
        <w:rPr>
          <w:sz w:val="24"/>
          <w:szCs w:val="24"/>
        </w:rPr>
        <w:t xml:space="preserve"> </w:t>
      </w:r>
      <w:proofErr w:type="spellStart"/>
      <w:r w:rsidRPr="003F35D3">
        <w:rPr>
          <w:sz w:val="24"/>
          <w:szCs w:val="24"/>
        </w:rPr>
        <w:t>താൽപ്പര്യങ്ങൾക്കു</w:t>
      </w:r>
      <w:proofErr w:type="spellEnd"/>
      <w:r w:rsidRPr="003F35D3">
        <w:rPr>
          <w:sz w:val="24"/>
          <w:szCs w:val="24"/>
        </w:rPr>
        <w:t xml:space="preserve"> </w:t>
      </w:r>
      <w:proofErr w:type="spellStart"/>
      <w:r w:rsidRPr="003F35D3">
        <w:rPr>
          <w:sz w:val="24"/>
          <w:szCs w:val="24"/>
        </w:rPr>
        <w:t>കൂടുത</w:t>
      </w:r>
      <w:proofErr w:type="spellEnd"/>
      <w:r w:rsidRPr="003F35D3">
        <w:rPr>
          <w:sz w:val="24"/>
          <w:szCs w:val="24"/>
        </w:rPr>
        <w:t xml:space="preserve">ൽ </w:t>
      </w:r>
      <w:proofErr w:type="spellStart"/>
      <w:r w:rsidRPr="003F35D3">
        <w:rPr>
          <w:sz w:val="24"/>
          <w:szCs w:val="24"/>
        </w:rPr>
        <w:t>പരിഗണന</w:t>
      </w:r>
      <w:proofErr w:type="spellEnd"/>
      <w:r w:rsidRPr="003F35D3">
        <w:rPr>
          <w:sz w:val="24"/>
          <w:szCs w:val="24"/>
        </w:rPr>
        <w:t xml:space="preserve"> </w:t>
      </w:r>
      <w:proofErr w:type="spellStart"/>
      <w:r w:rsidRPr="003F35D3">
        <w:rPr>
          <w:sz w:val="24"/>
          <w:szCs w:val="24"/>
        </w:rPr>
        <w:t>പ്രകടിപ്പിക്കുകയും</w:t>
      </w:r>
      <w:proofErr w:type="spellEnd"/>
      <w:r w:rsidRPr="003F35D3">
        <w:rPr>
          <w:sz w:val="24"/>
          <w:szCs w:val="24"/>
        </w:rPr>
        <w:t xml:space="preserve"> </w:t>
      </w:r>
      <w:proofErr w:type="spellStart"/>
      <w:r w:rsidRPr="003F35D3">
        <w:rPr>
          <w:sz w:val="24"/>
          <w:szCs w:val="24"/>
        </w:rPr>
        <w:t>ചെയ്തു</w:t>
      </w:r>
      <w:proofErr w:type="spellEnd"/>
      <w:r w:rsidRPr="003F35D3">
        <w:rPr>
          <w:sz w:val="24"/>
          <w:szCs w:val="24"/>
        </w:rPr>
        <w:t>. റോബിൻ ജെഫി</w:t>
      </w:r>
    </w:p>
    <w:p w14:paraId="56054FDD" w14:textId="77777777" w:rsidR="00A03114" w:rsidRPr="003F35D3" w:rsidRDefault="00000000">
      <w:pPr>
        <w:rPr>
          <w:sz w:val="24"/>
          <w:szCs w:val="24"/>
        </w:rPr>
      </w:pPr>
      <w:r w:rsidRPr="003F35D3">
        <w:rPr>
          <w:sz w:val="24"/>
          <w:szCs w:val="24"/>
        </w:rPr>
        <w:t>(നായർ മേധാവിത്വത്തിന്റെ പതനം)</w:t>
      </w:r>
    </w:p>
    <w:p w14:paraId="24D5BB63" w14:textId="38F3CEE1" w:rsidR="00A03114" w:rsidRPr="003F35D3" w:rsidRDefault="00000000">
      <w:pPr>
        <w:rPr>
          <w:sz w:val="24"/>
          <w:szCs w:val="24"/>
        </w:rPr>
      </w:pPr>
      <w:r w:rsidRPr="003F35D3">
        <w:rPr>
          <w:sz w:val="24"/>
          <w:szCs w:val="24"/>
        </w:rPr>
        <w:t xml:space="preserve">എം.ടിയും ജെഫിയും പ്രതിപാദിക്കുന്ന വിഷയം ഒന്നാണെങ്കിലും അവരുടെ നിരീക്ഷണങ്ങൾ വ്യത്യസ്തങ്ങളാണ്. എം.ടിയുടെ വ്യക്തിപരമായ അനുഭവവും ഭാവനയുമാണ് "നാലുകെട്ടിലെ നിഗമനത്തിന്റെ അടിസ്ഥാനം. എന്നാൽ ശാസ്ത്രീയരീതികളിലൂടെ ശേഖരിച്ച വിവരങ്ങൾ വിശകലനം ചെയ്താണ് ജെഫി തന്റെ നിഗമനത്തിൽ എത്തിച്ചേർന്നത്. </w:t>
      </w:r>
      <w:proofErr w:type="spellStart"/>
      <w:r w:rsidRPr="003F35D3">
        <w:rPr>
          <w:sz w:val="24"/>
          <w:szCs w:val="24"/>
        </w:rPr>
        <w:t>ഇരുവരും</w:t>
      </w:r>
      <w:proofErr w:type="spellEnd"/>
      <w:r w:rsidRPr="003F35D3">
        <w:rPr>
          <w:sz w:val="24"/>
          <w:szCs w:val="24"/>
        </w:rPr>
        <w:t xml:space="preserve"> </w:t>
      </w:r>
      <w:proofErr w:type="spellStart"/>
      <w:r w:rsidRPr="003F35D3">
        <w:rPr>
          <w:sz w:val="24"/>
          <w:szCs w:val="24"/>
        </w:rPr>
        <w:t>സ്വീകരിച്ച</w:t>
      </w:r>
      <w:proofErr w:type="spellEnd"/>
      <w:r w:rsidRPr="003F35D3">
        <w:rPr>
          <w:sz w:val="24"/>
          <w:szCs w:val="24"/>
        </w:rPr>
        <w:t xml:space="preserve"> </w:t>
      </w:r>
      <w:proofErr w:type="spellStart"/>
      <w:r w:rsidRPr="003F35D3">
        <w:rPr>
          <w:sz w:val="24"/>
          <w:szCs w:val="24"/>
        </w:rPr>
        <w:t>രീതികളിലെ</w:t>
      </w:r>
      <w:proofErr w:type="spellEnd"/>
      <w:r w:rsidRPr="003F35D3">
        <w:rPr>
          <w:sz w:val="24"/>
          <w:szCs w:val="24"/>
        </w:rPr>
        <w:t xml:space="preserve"> </w:t>
      </w:r>
      <w:proofErr w:type="spellStart"/>
      <w:r w:rsidRPr="003F35D3">
        <w:rPr>
          <w:sz w:val="24"/>
          <w:szCs w:val="24"/>
        </w:rPr>
        <w:t>വ്യത്യാസം</w:t>
      </w:r>
      <w:proofErr w:type="spellEnd"/>
      <w:r w:rsidRPr="003F35D3">
        <w:rPr>
          <w:sz w:val="24"/>
          <w:szCs w:val="24"/>
        </w:rPr>
        <w:t xml:space="preserve"> </w:t>
      </w:r>
      <w:proofErr w:type="spellStart"/>
      <w:r w:rsidRPr="003F35D3">
        <w:rPr>
          <w:sz w:val="24"/>
          <w:szCs w:val="24"/>
        </w:rPr>
        <w:t>പരിശോധിക്കാം</w:t>
      </w:r>
      <w:proofErr w:type="spellEnd"/>
      <w:r w:rsidRPr="003F35D3">
        <w:rPr>
          <w:sz w:val="24"/>
          <w:szCs w:val="24"/>
        </w:rPr>
        <w:t>.</w:t>
      </w:r>
    </w:p>
    <w:p w14:paraId="7E0ABDCB" w14:textId="77777777" w:rsidR="00A03114" w:rsidRPr="003F35D3" w:rsidRDefault="00000000">
      <w:pPr>
        <w:rPr>
          <w:sz w:val="24"/>
          <w:szCs w:val="24"/>
        </w:rPr>
      </w:pPr>
      <w:proofErr w:type="spellStart"/>
      <w:r w:rsidRPr="003F35D3">
        <w:rPr>
          <w:b/>
          <w:sz w:val="24"/>
          <w:szCs w:val="24"/>
        </w:rPr>
        <w:t>സാമൂഹ്യശാസ്ത്രങ്ങളുടെ</w:t>
      </w:r>
      <w:proofErr w:type="spellEnd"/>
      <w:r w:rsidRPr="003F35D3">
        <w:rPr>
          <w:b/>
          <w:sz w:val="24"/>
          <w:szCs w:val="24"/>
        </w:rPr>
        <w:t xml:space="preserve"> </w:t>
      </w:r>
      <w:proofErr w:type="spellStart"/>
      <w:r w:rsidRPr="003F35D3">
        <w:rPr>
          <w:b/>
          <w:sz w:val="24"/>
          <w:szCs w:val="24"/>
        </w:rPr>
        <w:t>ലോകം</w:t>
      </w:r>
      <w:proofErr w:type="spellEnd"/>
    </w:p>
    <w:p w14:paraId="0ECB6CDC" w14:textId="72CE1C6B" w:rsidR="00A03114" w:rsidRPr="003F35D3" w:rsidRDefault="00000000" w:rsidP="00E61190">
      <w:pPr>
        <w:rPr>
          <w:sz w:val="24"/>
          <w:szCs w:val="24"/>
        </w:rPr>
      </w:pPr>
      <w:r w:rsidRPr="003F35D3">
        <w:rPr>
          <w:rFonts w:ascii="Nirmala UI" w:hAnsi="Nirmala UI" w:cs="Nirmala UI"/>
          <w:sz w:val="24"/>
          <w:szCs w:val="24"/>
        </w:rPr>
        <w:t>ചരിത്രം</w:t>
      </w:r>
      <w:r w:rsidRPr="003F35D3">
        <w:rPr>
          <w:sz w:val="24"/>
          <w:szCs w:val="24"/>
        </w:rPr>
        <w:t xml:space="preserve">, </w:t>
      </w:r>
      <w:r w:rsidRPr="003F35D3">
        <w:rPr>
          <w:rFonts w:ascii="Nirmala UI" w:hAnsi="Nirmala UI" w:cs="Nirmala UI"/>
          <w:sz w:val="24"/>
          <w:szCs w:val="24"/>
        </w:rPr>
        <w:t>ഭൂമിശാസ്ത്രം</w:t>
      </w:r>
      <w:r w:rsidRPr="003F35D3">
        <w:rPr>
          <w:sz w:val="24"/>
          <w:szCs w:val="24"/>
        </w:rPr>
        <w:t xml:space="preserve">, </w:t>
      </w:r>
      <w:r w:rsidRPr="003F35D3">
        <w:rPr>
          <w:rFonts w:ascii="Nirmala UI" w:hAnsi="Nirmala UI" w:cs="Nirmala UI"/>
          <w:sz w:val="24"/>
          <w:szCs w:val="24"/>
        </w:rPr>
        <w:t>സാമ്പത്തികശാസ്ത്രം</w:t>
      </w:r>
      <w:r w:rsidRPr="003F35D3">
        <w:rPr>
          <w:sz w:val="24"/>
          <w:szCs w:val="24"/>
        </w:rPr>
        <w:t xml:space="preserve">, </w:t>
      </w:r>
      <w:proofErr w:type="spellStart"/>
      <w:r w:rsidRPr="003F35D3">
        <w:rPr>
          <w:rFonts w:ascii="Nirmala UI" w:hAnsi="Nirmala UI" w:cs="Nirmala UI"/>
          <w:sz w:val="24"/>
          <w:szCs w:val="24"/>
        </w:rPr>
        <w:t>രാഷ്ട്രതന്ത്രശാസ്ത്രം</w:t>
      </w:r>
      <w:proofErr w:type="spellEnd"/>
      <w:r w:rsidRPr="003F35D3">
        <w:rPr>
          <w:sz w:val="24"/>
          <w:szCs w:val="24"/>
        </w:rPr>
        <w:t xml:space="preserve">, </w:t>
      </w:r>
      <w:proofErr w:type="spellStart"/>
      <w:r w:rsidRPr="003F35D3">
        <w:rPr>
          <w:rFonts w:ascii="Nirmala UI" w:hAnsi="Nirmala UI" w:cs="Nirmala UI"/>
          <w:sz w:val="24"/>
          <w:szCs w:val="24"/>
        </w:rPr>
        <w:t>നരവംശശാസ്ത്രം</w:t>
      </w:r>
      <w:proofErr w:type="spellEnd"/>
      <w:r w:rsidRPr="003F35D3">
        <w:rPr>
          <w:sz w:val="24"/>
          <w:szCs w:val="24"/>
        </w:rPr>
        <w:t xml:space="preserve">, </w:t>
      </w:r>
      <w:r w:rsidRPr="003F35D3">
        <w:rPr>
          <w:rFonts w:ascii="Nirmala UI" w:hAnsi="Nirmala UI" w:cs="Nirmala UI"/>
          <w:sz w:val="24"/>
          <w:szCs w:val="24"/>
        </w:rPr>
        <w:t>മനശ്ശാസ്ത്രം</w:t>
      </w:r>
      <w:r w:rsidRPr="003F35D3">
        <w:rPr>
          <w:sz w:val="24"/>
          <w:szCs w:val="24"/>
        </w:rPr>
        <w:t xml:space="preserve"> </w:t>
      </w:r>
      <w:proofErr w:type="spellStart"/>
      <w:r w:rsidRPr="003F35D3">
        <w:rPr>
          <w:rFonts w:ascii="Nirmala UI" w:hAnsi="Nirmala UI" w:cs="Nirmala UI"/>
          <w:sz w:val="24"/>
          <w:szCs w:val="24"/>
        </w:rPr>
        <w:t>മുതലായവ</w:t>
      </w:r>
      <w:proofErr w:type="spellEnd"/>
      <w:r w:rsidRPr="003F35D3">
        <w:rPr>
          <w:sz w:val="24"/>
          <w:szCs w:val="24"/>
        </w:rPr>
        <w:t xml:space="preserve"> </w:t>
      </w:r>
      <w:proofErr w:type="spellStart"/>
      <w:r w:rsidRPr="003F35D3">
        <w:rPr>
          <w:rFonts w:ascii="Nirmala UI" w:hAnsi="Nirmala UI" w:cs="Nirmala UI"/>
          <w:sz w:val="24"/>
          <w:szCs w:val="24"/>
        </w:rPr>
        <w:t>വിവിധ</w:t>
      </w:r>
      <w:proofErr w:type="spellEnd"/>
      <w:r w:rsidRPr="003F35D3">
        <w:rPr>
          <w:sz w:val="24"/>
          <w:szCs w:val="24"/>
        </w:rPr>
        <w:t xml:space="preserve"> </w:t>
      </w:r>
      <w:proofErr w:type="spellStart"/>
      <w:r w:rsidRPr="003F35D3">
        <w:rPr>
          <w:rFonts w:ascii="Nirmala UI" w:hAnsi="Nirmala UI" w:cs="Nirmala UI"/>
          <w:sz w:val="24"/>
          <w:szCs w:val="24"/>
        </w:rPr>
        <w:t>സാമൂഹ്യശാസ്ത്ര</w:t>
      </w:r>
      <w:proofErr w:type="spellEnd"/>
      <w:r w:rsidRPr="003F35D3">
        <w:rPr>
          <w:sz w:val="24"/>
          <w:szCs w:val="24"/>
        </w:rPr>
        <w:t xml:space="preserve"> </w:t>
      </w:r>
      <w:proofErr w:type="spellStart"/>
      <w:r w:rsidRPr="003F35D3">
        <w:rPr>
          <w:rFonts w:ascii="Nirmala UI" w:hAnsi="Nirmala UI" w:cs="Nirmala UI"/>
          <w:sz w:val="24"/>
          <w:szCs w:val="24"/>
        </w:rPr>
        <w:t>ശാഖകളാണ്</w:t>
      </w:r>
      <w:proofErr w:type="spellEnd"/>
      <w:r w:rsidRPr="003F35D3">
        <w:rPr>
          <w:sz w:val="24"/>
          <w:szCs w:val="24"/>
        </w:rPr>
        <w:t xml:space="preserve">. </w:t>
      </w:r>
    </w:p>
    <w:p w14:paraId="2D1BFAA8" w14:textId="68252A6E" w:rsidR="00A03114" w:rsidRPr="003F35D3" w:rsidRDefault="00000000">
      <w:pPr>
        <w:rPr>
          <w:sz w:val="24"/>
          <w:szCs w:val="24"/>
        </w:rPr>
      </w:pPr>
      <w:r w:rsidRPr="003F35D3">
        <w:rPr>
          <w:rFonts w:ascii="Nirmala UI" w:hAnsi="Nirmala UI" w:cs="Nirmala UI"/>
          <w:sz w:val="24"/>
          <w:szCs w:val="24"/>
        </w:rPr>
        <w:t>ന</w:t>
      </w:r>
      <w:r w:rsidRPr="003F35D3">
        <w:rPr>
          <w:sz w:val="24"/>
          <w:szCs w:val="24"/>
        </w:rPr>
        <w:t xml:space="preserve">ിങ്ങൾ തിരിച്ചറിഞ്ഞ ഓരോ വിജ്ഞാനശാഖയും സമൂഹത്തിലെ ഏതെങ്കിലും പ്രത്യേക മേഖലയാണ് പഠനവിധേയമാക്കുന്നത്. എന്നാൽ ഇവയിൽ നിന്ന് വ്യത്യസ്തമായി മനുഷ്യനും </w:t>
      </w:r>
      <w:proofErr w:type="spellStart"/>
      <w:r w:rsidRPr="003F35D3">
        <w:rPr>
          <w:sz w:val="24"/>
          <w:szCs w:val="24"/>
        </w:rPr>
        <w:t>സാമൂഹികചുറ്റുപാടും</w:t>
      </w:r>
      <w:proofErr w:type="spellEnd"/>
      <w:r w:rsidRPr="003F35D3">
        <w:rPr>
          <w:sz w:val="24"/>
          <w:szCs w:val="24"/>
        </w:rPr>
        <w:t xml:space="preserve"> </w:t>
      </w:r>
      <w:proofErr w:type="spellStart"/>
      <w:r w:rsidRPr="003F35D3">
        <w:rPr>
          <w:sz w:val="24"/>
          <w:szCs w:val="24"/>
        </w:rPr>
        <w:t>തമ്മിലുള്ള</w:t>
      </w:r>
      <w:proofErr w:type="spellEnd"/>
      <w:r w:rsidRPr="003F35D3">
        <w:rPr>
          <w:sz w:val="24"/>
          <w:szCs w:val="24"/>
        </w:rPr>
        <w:t xml:space="preserve"> </w:t>
      </w:r>
      <w:proofErr w:type="spellStart"/>
      <w:r w:rsidRPr="003F35D3">
        <w:rPr>
          <w:sz w:val="24"/>
          <w:szCs w:val="24"/>
        </w:rPr>
        <w:t>ബന്ധം</w:t>
      </w:r>
      <w:proofErr w:type="spellEnd"/>
      <w:r w:rsidRPr="003F35D3">
        <w:rPr>
          <w:sz w:val="24"/>
          <w:szCs w:val="24"/>
        </w:rPr>
        <w:t xml:space="preserve"> </w:t>
      </w:r>
      <w:proofErr w:type="spellStart"/>
      <w:r w:rsidRPr="003F35D3">
        <w:rPr>
          <w:sz w:val="24"/>
          <w:szCs w:val="24"/>
        </w:rPr>
        <w:t>സമഗ്രമായി</w:t>
      </w:r>
      <w:proofErr w:type="spellEnd"/>
      <w:r w:rsidRPr="003F35D3">
        <w:rPr>
          <w:sz w:val="24"/>
          <w:szCs w:val="24"/>
        </w:rPr>
        <w:t xml:space="preserve"> </w:t>
      </w:r>
      <w:proofErr w:type="spellStart"/>
      <w:r w:rsidRPr="003F35D3">
        <w:rPr>
          <w:sz w:val="24"/>
          <w:szCs w:val="24"/>
        </w:rPr>
        <w:t>പഠനവിധേയമാക്കുന്ന</w:t>
      </w:r>
      <w:proofErr w:type="spellEnd"/>
      <w:r w:rsidRPr="003F35D3">
        <w:rPr>
          <w:sz w:val="24"/>
          <w:szCs w:val="24"/>
        </w:rPr>
        <w:t xml:space="preserve"> </w:t>
      </w:r>
      <w:proofErr w:type="spellStart"/>
      <w:r w:rsidRPr="003F35D3">
        <w:rPr>
          <w:sz w:val="24"/>
          <w:szCs w:val="24"/>
        </w:rPr>
        <w:t>വിഷയമേഖലയാണ്</w:t>
      </w:r>
      <w:proofErr w:type="spellEnd"/>
      <w:r w:rsidRPr="003F35D3">
        <w:rPr>
          <w:sz w:val="24"/>
          <w:szCs w:val="24"/>
        </w:rPr>
        <w:t xml:space="preserve"> </w:t>
      </w:r>
      <w:proofErr w:type="spellStart"/>
      <w:r w:rsidRPr="003F35D3">
        <w:rPr>
          <w:sz w:val="24"/>
          <w:szCs w:val="24"/>
        </w:rPr>
        <w:t>സമൂഹശാസ്ത്രം</w:t>
      </w:r>
      <w:proofErr w:type="spellEnd"/>
      <w:r w:rsidRPr="003F35D3">
        <w:rPr>
          <w:sz w:val="24"/>
          <w:szCs w:val="24"/>
        </w:rPr>
        <w:t>.</w:t>
      </w:r>
    </w:p>
    <w:p w14:paraId="325DD7DD" w14:textId="77777777" w:rsidR="00A03114" w:rsidRPr="003F35D3" w:rsidRDefault="00000000">
      <w:pPr>
        <w:rPr>
          <w:sz w:val="24"/>
          <w:szCs w:val="24"/>
        </w:rPr>
      </w:pPr>
      <w:proofErr w:type="spellStart"/>
      <w:r w:rsidRPr="003F35D3">
        <w:rPr>
          <w:b/>
          <w:sz w:val="24"/>
          <w:szCs w:val="24"/>
        </w:rPr>
        <w:t>ആദ്യകാല</w:t>
      </w:r>
      <w:proofErr w:type="spellEnd"/>
      <w:r w:rsidRPr="003F35D3">
        <w:rPr>
          <w:b/>
          <w:sz w:val="24"/>
          <w:szCs w:val="24"/>
        </w:rPr>
        <w:t xml:space="preserve"> </w:t>
      </w:r>
      <w:proofErr w:type="spellStart"/>
      <w:r w:rsidRPr="003F35D3">
        <w:rPr>
          <w:b/>
          <w:sz w:val="24"/>
          <w:szCs w:val="24"/>
        </w:rPr>
        <w:t>സമൂഹശാസ്ത്ര</w:t>
      </w:r>
      <w:proofErr w:type="spellEnd"/>
      <w:r w:rsidRPr="003F35D3">
        <w:rPr>
          <w:b/>
          <w:sz w:val="24"/>
          <w:szCs w:val="24"/>
        </w:rPr>
        <w:t xml:space="preserve"> </w:t>
      </w:r>
      <w:proofErr w:type="spellStart"/>
      <w:r w:rsidRPr="003F35D3">
        <w:rPr>
          <w:b/>
          <w:sz w:val="24"/>
          <w:szCs w:val="24"/>
        </w:rPr>
        <w:t>ചിന്തക</w:t>
      </w:r>
      <w:proofErr w:type="spellEnd"/>
      <w:r w:rsidRPr="003F35D3">
        <w:rPr>
          <w:b/>
          <w:sz w:val="24"/>
          <w:szCs w:val="24"/>
        </w:rPr>
        <w:t>ർ</w:t>
      </w:r>
    </w:p>
    <w:p w14:paraId="552EF4B4" w14:textId="772C8134" w:rsidR="00A03114" w:rsidRPr="003F35D3" w:rsidRDefault="00000000">
      <w:pPr>
        <w:rPr>
          <w:sz w:val="24"/>
          <w:szCs w:val="24"/>
        </w:rPr>
      </w:pPr>
      <w:r w:rsidRPr="003F35D3">
        <w:rPr>
          <w:sz w:val="24"/>
          <w:szCs w:val="24"/>
        </w:rPr>
        <w:t xml:space="preserve">നാം ഫ്രഞ്ച് വിപ്ലവത്തെക്കുറിച്ച് മുൻ അധ്യായങ്ങളിൽ ചർച്ച ചെയ്തല്ലോ. </w:t>
      </w:r>
      <w:proofErr w:type="spellStart"/>
      <w:r w:rsidRPr="003F35D3">
        <w:rPr>
          <w:sz w:val="24"/>
          <w:szCs w:val="24"/>
        </w:rPr>
        <w:t>വിപ്ലവാനന്തരം</w:t>
      </w:r>
      <w:proofErr w:type="spellEnd"/>
      <w:r w:rsidRPr="003F35D3">
        <w:rPr>
          <w:sz w:val="24"/>
          <w:szCs w:val="24"/>
        </w:rPr>
        <w:t xml:space="preserve"> </w:t>
      </w:r>
      <w:proofErr w:type="spellStart"/>
      <w:r w:rsidRPr="003F35D3">
        <w:rPr>
          <w:sz w:val="24"/>
          <w:szCs w:val="24"/>
        </w:rPr>
        <w:t>ഫ്രാൻസിലുണ്ടായ</w:t>
      </w:r>
      <w:proofErr w:type="spellEnd"/>
      <w:r w:rsidRPr="003F35D3">
        <w:rPr>
          <w:sz w:val="24"/>
          <w:szCs w:val="24"/>
        </w:rPr>
        <w:t xml:space="preserve"> </w:t>
      </w:r>
      <w:proofErr w:type="spellStart"/>
      <w:r w:rsidRPr="003F35D3">
        <w:rPr>
          <w:sz w:val="24"/>
          <w:szCs w:val="24"/>
        </w:rPr>
        <w:t>സാമൂഹികപ്രശ്നങ്ങളാണ്</w:t>
      </w:r>
      <w:proofErr w:type="spellEnd"/>
      <w:r w:rsidRPr="003F35D3">
        <w:rPr>
          <w:sz w:val="24"/>
          <w:szCs w:val="24"/>
        </w:rPr>
        <w:t xml:space="preserve"> </w:t>
      </w:r>
      <w:proofErr w:type="spellStart"/>
      <w:r w:rsidRPr="003F35D3">
        <w:rPr>
          <w:sz w:val="24"/>
          <w:szCs w:val="24"/>
        </w:rPr>
        <w:t>സമൂഹശാസ്ത്രത്തിന്റെ</w:t>
      </w:r>
      <w:proofErr w:type="spellEnd"/>
      <w:r w:rsidRPr="003F35D3">
        <w:rPr>
          <w:sz w:val="24"/>
          <w:szCs w:val="24"/>
        </w:rPr>
        <w:t xml:space="preserve"> </w:t>
      </w:r>
      <w:proofErr w:type="spellStart"/>
      <w:r w:rsidRPr="003F35D3">
        <w:rPr>
          <w:sz w:val="24"/>
          <w:szCs w:val="24"/>
        </w:rPr>
        <w:t>ഉത്ഭവത്തിലേക്ക്</w:t>
      </w:r>
      <w:proofErr w:type="spellEnd"/>
      <w:r w:rsidRPr="003F35D3">
        <w:rPr>
          <w:sz w:val="24"/>
          <w:szCs w:val="24"/>
        </w:rPr>
        <w:t xml:space="preserve"> </w:t>
      </w:r>
      <w:proofErr w:type="spellStart"/>
      <w:r w:rsidRPr="003F35D3">
        <w:rPr>
          <w:sz w:val="24"/>
          <w:szCs w:val="24"/>
        </w:rPr>
        <w:t>നയിച്ചത്</w:t>
      </w:r>
      <w:proofErr w:type="spellEnd"/>
      <w:r w:rsidRPr="003F35D3">
        <w:rPr>
          <w:sz w:val="24"/>
          <w:szCs w:val="24"/>
        </w:rPr>
        <w:t xml:space="preserve">. പത്തൊമ്പതാം നൂറ്റാണ്ട് ചരിത്രത്തിൽ അറിയപ്പെടുന്നത് തന്നെ "വിപ്ലവയുഗം' എന്ന പേരിലാണ്. </w:t>
      </w:r>
      <w:proofErr w:type="spellStart"/>
      <w:r w:rsidRPr="003F35D3">
        <w:rPr>
          <w:sz w:val="24"/>
          <w:szCs w:val="24"/>
        </w:rPr>
        <w:t>സമൂഹശാസ്ത്രത്തിന്റെ</w:t>
      </w:r>
      <w:proofErr w:type="spellEnd"/>
      <w:r w:rsidRPr="003F35D3">
        <w:rPr>
          <w:sz w:val="24"/>
          <w:szCs w:val="24"/>
        </w:rPr>
        <w:t xml:space="preserve"> </w:t>
      </w:r>
      <w:proofErr w:type="spellStart"/>
      <w:r w:rsidRPr="003F35D3">
        <w:rPr>
          <w:sz w:val="24"/>
          <w:szCs w:val="24"/>
        </w:rPr>
        <w:t>ആവിർഭാവത്തിന്</w:t>
      </w:r>
      <w:proofErr w:type="spellEnd"/>
      <w:r w:rsidRPr="003F35D3">
        <w:rPr>
          <w:sz w:val="24"/>
          <w:szCs w:val="24"/>
        </w:rPr>
        <w:t xml:space="preserve"> </w:t>
      </w:r>
      <w:proofErr w:type="spellStart"/>
      <w:r w:rsidRPr="003F35D3">
        <w:rPr>
          <w:sz w:val="24"/>
          <w:szCs w:val="24"/>
        </w:rPr>
        <w:t>വഴിയൊരുക്കിയത്</w:t>
      </w:r>
      <w:proofErr w:type="spellEnd"/>
      <w:r w:rsidRPr="003F35D3">
        <w:rPr>
          <w:sz w:val="24"/>
          <w:szCs w:val="24"/>
        </w:rPr>
        <w:t xml:space="preserve"> </w:t>
      </w:r>
      <w:proofErr w:type="spellStart"/>
      <w:r w:rsidRPr="003F35D3">
        <w:rPr>
          <w:sz w:val="24"/>
          <w:szCs w:val="24"/>
        </w:rPr>
        <w:t>മൂന്ന്</w:t>
      </w:r>
      <w:proofErr w:type="spellEnd"/>
      <w:r w:rsidRPr="003F35D3">
        <w:rPr>
          <w:sz w:val="24"/>
          <w:szCs w:val="24"/>
        </w:rPr>
        <w:t xml:space="preserve"> വിപ്ലവങ്ങളാണ്.</w:t>
      </w:r>
    </w:p>
    <w:p w14:paraId="753B5F68" w14:textId="77777777" w:rsidR="00A03114" w:rsidRPr="003F35D3" w:rsidRDefault="00000000">
      <w:pPr>
        <w:rPr>
          <w:sz w:val="24"/>
          <w:szCs w:val="24"/>
        </w:rPr>
      </w:pPr>
      <w:proofErr w:type="spellStart"/>
      <w:r w:rsidRPr="003F35D3">
        <w:rPr>
          <w:sz w:val="24"/>
          <w:szCs w:val="24"/>
        </w:rPr>
        <w:t>ജ്ഞാനോദയം</w:t>
      </w:r>
      <w:proofErr w:type="spellEnd"/>
      <w:r w:rsidRPr="003F35D3">
        <w:rPr>
          <w:sz w:val="24"/>
          <w:szCs w:val="24"/>
        </w:rPr>
        <w:t xml:space="preserve"> </w:t>
      </w:r>
      <w:proofErr w:type="spellStart"/>
      <w:r w:rsidRPr="003F35D3">
        <w:rPr>
          <w:sz w:val="24"/>
          <w:szCs w:val="24"/>
        </w:rPr>
        <w:t>അഥവാ</w:t>
      </w:r>
      <w:proofErr w:type="spellEnd"/>
      <w:r w:rsidRPr="003F35D3">
        <w:rPr>
          <w:sz w:val="24"/>
          <w:szCs w:val="24"/>
        </w:rPr>
        <w:t xml:space="preserve"> </w:t>
      </w:r>
      <w:proofErr w:type="spellStart"/>
      <w:r w:rsidRPr="003F35D3">
        <w:rPr>
          <w:sz w:val="24"/>
          <w:szCs w:val="24"/>
        </w:rPr>
        <w:t>ശാസ്ത്രവിപ്ലവം</w:t>
      </w:r>
      <w:proofErr w:type="spellEnd"/>
    </w:p>
    <w:p w14:paraId="01C80D99" w14:textId="77777777" w:rsidR="00A03114" w:rsidRPr="003F35D3" w:rsidRDefault="00000000">
      <w:pPr>
        <w:rPr>
          <w:sz w:val="24"/>
          <w:szCs w:val="24"/>
        </w:rPr>
      </w:pPr>
      <w:r w:rsidRPr="003F35D3">
        <w:rPr>
          <w:sz w:val="24"/>
          <w:szCs w:val="24"/>
        </w:rPr>
        <w:lastRenderedPageBreak/>
        <w:t>ഫ്രഞ്ച് വിപ്ലവം</w:t>
      </w:r>
    </w:p>
    <w:p w14:paraId="72BE60F3" w14:textId="77777777" w:rsidR="00A03114" w:rsidRPr="003F35D3" w:rsidRDefault="00000000">
      <w:pPr>
        <w:rPr>
          <w:sz w:val="24"/>
          <w:szCs w:val="24"/>
        </w:rPr>
      </w:pPr>
      <w:r w:rsidRPr="003F35D3">
        <w:rPr>
          <w:sz w:val="24"/>
          <w:szCs w:val="24"/>
        </w:rPr>
        <w:t>വ്യാവസായികവിപ്ലവം</w:t>
      </w:r>
    </w:p>
    <w:p w14:paraId="0C9A373B" w14:textId="0165B13D" w:rsidR="00A03114" w:rsidRPr="003F35D3" w:rsidRDefault="00000000">
      <w:pPr>
        <w:rPr>
          <w:sz w:val="24"/>
          <w:szCs w:val="24"/>
        </w:rPr>
      </w:pPr>
      <w:r w:rsidRPr="003F35D3">
        <w:rPr>
          <w:sz w:val="24"/>
          <w:szCs w:val="24"/>
        </w:rPr>
        <w:t xml:space="preserve">ഈ വിപ്ലവങ്ങളുടെ </w:t>
      </w:r>
      <w:proofErr w:type="spellStart"/>
      <w:r w:rsidRPr="003F35D3">
        <w:rPr>
          <w:sz w:val="24"/>
          <w:szCs w:val="24"/>
        </w:rPr>
        <w:t>പശ്ചാത്തലത്തി</w:t>
      </w:r>
      <w:proofErr w:type="spellEnd"/>
      <w:r w:rsidRPr="003F35D3">
        <w:rPr>
          <w:sz w:val="24"/>
          <w:szCs w:val="24"/>
        </w:rPr>
        <w:t xml:space="preserve">ൽ </w:t>
      </w:r>
      <w:proofErr w:type="spellStart"/>
      <w:r w:rsidRPr="003F35D3">
        <w:rPr>
          <w:sz w:val="24"/>
          <w:szCs w:val="24"/>
        </w:rPr>
        <w:t>പടിഞ്ഞാറ</w:t>
      </w:r>
      <w:proofErr w:type="spellEnd"/>
      <w:r w:rsidRPr="003F35D3">
        <w:rPr>
          <w:sz w:val="24"/>
          <w:szCs w:val="24"/>
        </w:rPr>
        <w:t xml:space="preserve">ൻ </w:t>
      </w:r>
      <w:proofErr w:type="spellStart"/>
      <w:r w:rsidRPr="003F35D3">
        <w:rPr>
          <w:sz w:val="24"/>
          <w:szCs w:val="24"/>
        </w:rPr>
        <w:t>യൂറോപ്പിലാണ്</w:t>
      </w:r>
      <w:proofErr w:type="spellEnd"/>
      <w:r w:rsidRPr="003F35D3">
        <w:rPr>
          <w:sz w:val="24"/>
          <w:szCs w:val="24"/>
        </w:rPr>
        <w:t xml:space="preserve"> </w:t>
      </w:r>
      <w:proofErr w:type="spellStart"/>
      <w:r w:rsidRPr="003F35D3">
        <w:rPr>
          <w:sz w:val="24"/>
          <w:szCs w:val="24"/>
        </w:rPr>
        <w:t>സമൂഹശാസ്ത്രം</w:t>
      </w:r>
      <w:proofErr w:type="spellEnd"/>
      <w:r w:rsidRPr="003F35D3">
        <w:rPr>
          <w:sz w:val="24"/>
          <w:szCs w:val="24"/>
        </w:rPr>
        <w:t xml:space="preserve"> </w:t>
      </w:r>
      <w:proofErr w:type="spellStart"/>
      <w:r w:rsidRPr="003F35D3">
        <w:rPr>
          <w:sz w:val="24"/>
          <w:szCs w:val="24"/>
        </w:rPr>
        <w:t>ഉത്ഭവിച്ചത്</w:t>
      </w:r>
      <w:proofErr w:type="spellEnd"/>
      <w:r w:rsidRPr="003F35D3">
        <w:rPr>
          <w:sz w:val="24"/>
          <w:szCs w:val="24"/>
        </w:rPr>
        <w:t>. ഫ്രഞ്ചുകാരനായ അഗസ്ത് കോംതെ (August Comte) സമൂഹശാസ്ത്രത്തിന്റെ (Sociology) പിതാവായി കണക്കാക്കുന്നു.</w:t>
      </w:r>
    </w:p>
    <w:p w14:paraId="13457AAC" w14:textId="74E8F232" w:rsidR="00A03114" w:rsidRPr="003F35D3" w:rsidRDefault="00000000">
      <w:pPr>
        <w:rPr>
          <w:sz w:val="24"/>
          <w:szCs w:val="24"/>
        </w:rPr>
      </w:pPr>
      <w:r w:rsidRPr="003F35D3">
        <w:rPr>
          <w:sz w:val="24"/>
          <w:szCs w:val="24"/>
        </w:rPr>
        <w:t xml:space="preserve">ചാൾസ് </w:t>
      </w:r>
      <w:proofErr w:type="spellStart"/>
      <w:r w:rsidRPr="003F35D3">
        <w:rPr>
          <w:sz w:val="24"/>
          <w:szCs w:val="24"/>
        </w:rPr>
        <w:t>ഡാർവിന്റെ</w:t>
      </w:r>
      <w:proofErr w:type="spellEnd"/>
      <w:r w:rsidRPr="003F35D3">
        <w:rPr>
          <w:sz w:val="24"/>
          <w:szCs w:val="24"/>
        </w:rPr>
        <w:t xml:space="preserve"> </w:t>
      </w:r>
      <w:proofErr w:type="spellStart"/>
      <w:r w:rsidRPr="003F35D3">
        <w:rPr>
          <w:sz w:val="24"/>
          <w:szCs w:val="24"/>
        </w:rPr>
        <w:t>പരിണാമസിദ്ധാന്തതത്ത്വങ്ങ</w:t>
      </w:r>
      <w:proofErr w:type="spellEnd"/>
      <w:r w:rsidRPr="003F35D3">
        <w:rPr>
          <w:sz w:val="24"/>
          <w:szCs w:val="24"/>
        </w:rPr>
        <w:t xml:space="preserve">ൾ </w:t>
      </w:r>
      <w:proofErr w:type="spellStart"/>
      <w:r w:rsidRPr="003F35D3">
        <w:rPr>
          <w:sz w:val="24"/>
          <w:szCs w:val="24"/>
        </w:rPr>
        <w:t>സമൂഹപഠനത്തിന്</w:t>
      </w:r>
      <w:proofErr w:type="spellEnd"/>
      <w:r w:rsidRPr="003F35D3">
        <w:rPr>
          <w:sz w:val="24"/>
          <w:szCs w:val="24"/>
        </w:rPr>
        <w:t xml:space="preserve"> </w:t>
      </w:r>
      <w:proofErr w:type="spellStart"/>
      <w:r w:rsidRPr="003F35D3">
        <w:rPr>
          <w:sz w:val="24"/>
          <w:szCs w:val="24"/>
        </w:rPr>
        <w:t>പ്രയോജനപ്പെടുത്തിയ</w:t>
      </w:r>
      <w:proofErr w:type="spellEnd"/>
      <w:r w:rsidRPr="003F35D3">
        <w:rPr>
          <w:sz w:val="24"/>
          <w:szCs w:val="24"/>
        </w:rPr>
        <w:t xml:space="preserve"> </w:t>
      </w:r>
      <w:proofErr w:type="spellStart"/>
      <w:r w:rsidRPr="003F35D3">
        <w:rPr>
          <w:sz w:val="24"/>
          <w:szCs w:val="24"/>
        </w:rPr>
        <w:t>ചിന്തകനാണ്</w:t>
      </w:r>
      <w:proofErr w:type="spellEnd"/>
      <w:r w:rsidRPr="003F35D3">
        <w:rPr>
          <w:sz w:val="24"/>
          <w:szCs w:val="24"/>
        </w:rPr>
        <w:t xml:space="preserve"> </w:t>
      </w:r>
      <w:proofErr w:type="spellStart"/>
      <w:r w:rsidRPr="003F35D3">
        <w:rPr>
          <w:sz w:val="24"/>
          <w:szCs w:val="24"/>
        </w:rPr>
        <w:t>ഹെർബർട്ട്</w:t>
      </w:r>
      <w:proofErr w:type="spellEnd"/>
      <w:r w:rsidRPr="003F35D3">
        <w:rPr>
          <w:sz w:val="24"/>
          <w:szCs w:val="24"/>
        </w:rPr>
        <w:t xml:space="preserve"> </w:t>
      </w:r>
      <w:proofErr w:type="spellStart"/>
      <w:r w:rsidRPr="003F35D3">
        <w:rPr>
          <w:sz w:val="24"/>
          <w:szCs w:val="24"/>
        </w:rPr>
        <w:t>സ്പെൻസ</w:t>
      </w:r>
      <w:proofErr w:type="spellEnd"/>
      <w:r w:rsidRPr="003F35D3">
        <w:rPr>
          <w:sz w:val="24"/>
          <w:szCs w:val="24"/>
        </w:rPr>
        <w:t xml:space="preserve">ർ. ജീവശാസ്ത്രപരമായ പരിണാമം പോലെ തന്നെ മനുഷ്യസമൂഹവും വ്യത്യസ്ത ഘട്ടങ്ങളിലൂടെ പരിണമിച്ചാണ് </w:t>
      </w:r>
      <w:proofErr w:type="spellStart"/>
      <w:r w:rsidRPr="003F35D3">
        <w:rPr>
          <w:sz w:val="24"/>
          <w:szCs w:val="24"/>
        </w:rPr>
        <w:t>ഇന്നത്തെ</w:t>
      </w:r>
      <w:proofErr w:type="spellEnd"/>
      <w:r w:rsidRPr="003F35D3">
        <w:rPr>
          <w:sz w:val="24"/>
          <w:szCs w:val="24"/>
        </w:rPr>
        <w:t xml:space="preserve"> </w:t>
      </w:r>
      <w:proofErr w:type="spellStart"/>
      <w:r w:rsidRPr="003F35D3">
        <w:rPr>
          <w:sz w:val="24"/>
          <w:szCs w:val="24"/>
        </w:rPr>
        <w:t>അവസ്ഥയിലെത്തിച്ചേർന്നതെന്ന്</w:t>
      </w:r>
      <w:proofErr w:type="spellEnd"/>
      <w:r w:rsidRPr="003F35D3">
        <w:rPr>
          <w:sz w:val="24"/>
          <w:szCs w:val="24"/>
        </w:rPr>
        <w:t xml:space="preserve"> </w:t>
      </w:r>
      <w:proofErr w:type="spellStart"/>
      <w:r w:rsidRPr="003F35D3">
        <w:rPr>
          <w:sz w:val="24"/>
          <w:szCs w:val="24"/>
        </w:rPr>
        <w:t>അദ്ദേഹം</w:t>
      </w:r>
      <w:proofErr w:type="spellEnd"/>
      <w:r w:rsidRPr="003F35D3">
        <w:rPr>
          <w:sz w:val="24"/>
          <w:szCs w:val="24"/>
        </w:rPr>
        <w:t xml:space="preserve"> </w:t>
      </w:r>
      <w:proofErr w:type="spellStart"/>
      <w:r w:rsidRPr="003F35D3">
        <w:rPr>
          <w:sz w:val="24"/>
          <w:szCs w:val="24"/>
        </w:rPr>
        <w:t>വ്യക്തമാക്കി</w:t>
      </w:r>
      <w:proofErr w:type="spellEnd"/>
      <w:r w:rsidRPr="003F35D3">
        <w:rPr>
          <w:sz w:val="24"/>
          <w:szCs w:val="24"/>
        </w:rPr>
        <w:t xml:space="preserve">. കാൾ മാക്സ്, എമൈൽ ദുർഖിം, മാക്സ് വെബർ മുതലായ നിരവധി ചിന്തകർ സമൂഹശാസ്ത്രത്തിന്റെ </w:t>
      </w:r>
      <w:proofErr w:type="spellStart"/>
      <w:r w:rsidRPr="003F35D3">
        <w:rPr>
          <w:sz w:val="24"/>
          <w:szCs w:val="24"/>
        </w:rPr>
        <w:t>വികാസത്തിന്</w:t>
      </w:r>
      <w:proofErr w:type="spellEnd"/>
      <w:r w:rsidRPr="003F35D3">
        <w:rPr>
          <w:sz w:val="24"/>
          <w:szCs w:val="24"/>
        </w:rPr>
        <w:t xml:space="preserve"> </w:t>
      </w:r>
      <w:proofErr w:type="spellStart"/>
      <w:r w:rsidRPr="003F35D3">
        <w:rPr>
          <w:sz w:val="24"/>
          <w:szCs w:val="24"/>
        </w:rPr>
        <w:t>പ്രധാന</w:t>
      </w:r>
      <w:proofErr w:type="spellEnd"/>
      <w:r w:rsidRPr="003F35D3">
        <w:rPr>
          <w:sz w:val="24"/>
          <w:szCs w:val="24"/>
        </w:rPr>
        <w:t xml:space="preserve"> </w:t>
      </w:r>
      <w:proofErr w:type="spellStart"/>
      <w:r w:rsidRPr="003F35D3">
        <w:rPr>
          <w:sz w:val="24"/>
          <w:szCs w:val="24"/>
        </w:rPr>
        <w:t>സംഭാവനക</w:t>
      </w:r>
      <w:proofErr w:type="spellEnd"/>
      <w:r w:rsidRPr="003F35D3">
        <w:rPr>
          <w:sz w:val="24"/>
          <w:szCs w:val="24"/>
        </w:rPr>
        <w:t xml:space="preserve">ൾ </w:t>
      </w:r>
      <w:proofErr w:type="spellStart"/>
      <w:r w:rsidRPr="003F35D3">
        <w:rPr>
          <w:sz w:val="24"/>
          <w:szCs w:val="24"/>
        </w:rPr>
        <w:t>നൽകിയവരാണ്</w:t>
      </w:r>
      <w:proofErr w:type="spellEnd"/>
      <w:r w:rsidRPr="003F35D3">
        <w:rPr>
          <w:sz w:val="24"/>
          <w:szCs w:val="24"/>
        </w:rPr>
        <w:t>.</w:t>
      </w:r>
    </w:p>
    <w:p w14:paraId="6B7FE0B7" w14:textId="77777777" w:rsidR="00A03114" w:rsidRPr="003F35D3" w:rsidRDefault="00000000">
      <w:pPr>
        <w:rPr>
          <w:sz w:val="24"/>
          <w:szCs w:val="24"/>
        </w:rPr>
      </w:pPr>
      <w:r w:rsidRPr="003F35D3">
        <w:rPr>
          <w:b/>
          <w:sz w:val="24"/>
          <w:szCs w:val="24"/>
        </w:rPr>
        <w:t>സമൂഹശാസ്ത്രം ഇന്ത്യയിൽ</w:t>
      </w:r>
    </w:p>
    <w:p w14:paraId="23DCAA38" w14:textId="4ED3BB46" w:rsidR="00A03114" w:rsidRPr="003F35D3" w:rsidRDefault="00000000">
      <w:pPr>
        <w:rPr>
          <w:sz w:val="24"/>
          <w:szCs w:val="24"/>
        </w:rPr>
      </w:pPr>
      <w:r w:rsidRPr="003F35D3">
        <w:rPr>
          <w:sz w:val="24"/>
          <w:szCs w:val="24"/>
        </w:rPr>
        <w:t xml:space="preserve">ഇന്ത്യയിൽ ഇരുപതാം നൂറ്റാണ്ടിന്റെ തുടക്കത്തിൽത്തന്നെ സമൂഹശാസ്ത്ര പഠനം ആരംഭിച്ചു. ബോംബെ സർവകലാശാലയിലാണ് ആദ്യത്തെ സമൂഹ ശാസ്ത്ര പഠനവകുപ്പ് ആരംഭിക്കുന്ന ത്. ജി.എസ്. ഘു, എ.ആർ. ദേശായി, എസ്.സി. ദുബൈ, എം. എൻ. ശ്രീനി വാസ്, ഡി.പി. മുഖർജി തുടങ്ങിയവർ ഇന്ത്യയിലെ സമൂഹശാസ്ത്ര </w:t>
      </w:r>
      <w:proofErr w:type="spellStart"/>
      <w:r w:rsidRPr="003F35D3">
        <w:rPr>
          <w:sz w:val="24"/>
          <w:szCs w:val="24"/>
        </w:rPr>
        <w:t>പഠനത്തിന്</w:t>
      </w:r>
      <w:proofErr w:type="spellEnd"/>
      <w:r w:rsidRPr="003F35D3">
        <w:rPr>
          <w:sz w:val="24"/>
          <w:szCs w:val="24"/>
        </w:rPr>
        <w:t xml:space="preserve"> </w:t>
      </w:r>
      <w:proofErr w:type="spellStart"/>
      <w:r w:rsidRPr="003F35D3">
        <w:rPr>
          <w:sz w:val="24"/>
          <w:szCs w:val="24"/>
        </w:rPr>
        <w:t>പ്രധാന</w:t>
      </w:r>
      <w:proofErr w:type="spellEnd"/>
      <w:r w:rsidRPr="003F35D3">
        <w:rPr>
          <w:sz w:val="24"/>
          <w:szCs w:val="24"/>
        </w:rPr>
        <w:t xml:space="preserve"> </w:t>
      </w:r>
      <w:proofErr w:type="spellStart"/>
      <w:r w:rsidRPr="003F35D3">
        <w:rPr>
          <w:sz w:val="24"/>
          <w:szCs w:val="24"/>
        </w:rPr>
        <w:t>സംഭാവനക</w:t>
      </w:r>
      <w:proofErr w:type="spellEnd"/>
      <w:r w:rsidRPr="003F35D3">
        <w:rPr>
          <w:sz w:val="24"/>
          <w:szCs w:val="24"/>
        </w:rPr>
        <w:t xml:space="preserve">ൾ </w:t>
      </w:r>
      <w:proofErr w:type="spellStart"/>
      <w:r w:rsidRPr="003F35D3">
        <w:rPr>
          <w:sz w:val="24"/>
          <w:szCs w:val="24"/>
        </w:rPr>
        <w:t>നൽകിയവരാണ്</w:t>
      </w:r>
      <w:proofErr w:type="spellEnd"/>
      <w:r w:rsidRPr="003F35D3">
        <w:rPr>
          <w:sz w:val="24"/>
          <w:szCs w:val="24"/>
        </w:rPr>
        <w:t>.</w:t>
      </w:r>
    </w:p>
    <w:p w14:paraId="637AE2CF" w14:textId="77777777" w:rsidR="00A03114" w:rsidRPr="003F35D3" w:rsidRDefault="00000000">
      <w:pPr>
        <w:rPr>
          <w:sz w:val="24"/>
          <w:szCs w:val="24"/>
        </w:rPr>
      </w:pPr>
      <w:r w:rsidRPr="003F35D3">
        <w:rPr>
          <w:sz w:val="24"/>
          <w:szCs w:val="24"/>
        </w:rPr>
        <w:t>ജി.എസ്. ഷൂ എം.എൻ.ശ്രീനിവാസ് ഡി.പി. മുഖർജി</w:t>
      </w:r>
    </w:p>
    <w:p w14:paraId="7C5C0F70" w14:textId="77777777" w:rsidR="00A03114" w:rsidRPr="003F35D3" w:rsidRDefault="00000000">
      <w:pPr>
        <w:rPr>
          <w:sz w:val="24"/>
          <w:szCs w:val="24"/>
        </w:rPr>
      </w:pPr>
      <w:r w:rsidRPr="003F35D3">
        <w:rPr>
          <w:b/>
          <w:sz w:val="24"/>
          <w:szCs w:val="24"/>
        </w:rPr>
        <w:t>സമൂഹശാസ്ത്രം എന്ത്?</w:t>
      </w:r>
    </w:p>
    <w:p w14:paraId="72C93FA2" w14:textId="77777777" w:rsidR="00A03114" w:rsidRPr="003F35D3" w:rsidRDefault="00000000">
      <w:pPr>
        <w:rPr>
          <w:sz w:val="24"/>
          <w:szCs w:val="24"/>
        </w:rPr>
      </w:pPr>
      <w:r w:rsidRPr="003F35D3">
        <w:rPr>
          <w:b/>
          <w:sz w:val="24"/>
          <w:szCs w:val="24"/>
        </w:rPr>
        <w:t>മനുഷ്യജീവിതത്തിന്റെ സാമൂഹികവശങ്ങളെക്കുറിച്ച് നടത്തുന്ന ശാസ്ത്രീയ പഠനമാണ് സമൂഹശാസ്ത്രം.</w:t>
      </w:r>
    </w:p>
    <w:p w14:paraId="2D9B251C" w14:textId="77777777" w:rsidR="00A03114" w:rsidRPr="003F35D3" w:rsidRDefault="00000000">
      <w:pPr>
        <w:rPr>
          <w:sz w:val="24"/>
          <w:szCs w:val="24"/>
        </w:rPr>
      </w:pPr>
      <w:r w:rsidRPr="003F35D3">
        <w:rPr>
          <w:sz w:val="24"/>
          <w:szCs w:val="24"/>
        </w:rPr>
        <w:t>മുകളിൽ നൽകിയിരിക്കുന്ന സമൂഹശാസ്ത്രത്തിന്റെ നിർവചനത്തിൽനിന്ന് എന്തെല്ലാം കാര്യങ്ങളാണ് വ്യക്തമാകുന്നത്?</w:t>
      </w:r>
    </w:p>
    <w:p w14:paraId="33EB755F" w14:textId="77777777" w:rsidR="00A03114" w:rsidRPr="003F35D3" w:rsidRDefault="00000000">
      <w:pPr>
        <w:rPr>
          <w:sz w:val="24"/>
          <w:szCs w:val="24"/>
        </w:rPr>
      </w:pPr>
      <w:r w:rsidRPr="003F35D3">
        <w:rPr>
          <w:sz w:val="24"/>
          <w:szCs w:val="24"/>
        </w:rPr>
        <w:t>സമൂഹശാസ്ത്രം മനുഷ്യജീവിതത്തെക്കുറിച്ച് പഠിക്കുന്നു.</w:t>
      </w:r>
    </w:p>
    <w:p w14:paraId="6B027AF3" w14:textId="2BC45E2C" w:rsidR="00A03114" w:rsidRPr="003F35D3" w:rsidRDefault="00000000">
      <w:pPr>
        <w:rPr>
          <w:sz w:val="24"/>
          <w:szCs w:val="24"/>
        </w:rPr>
      </w:pPr>
      <w:r w:rsidRPr="003F35D3">
        <w:rPr>
          <w:sz w:val="24"/>
          <w:szCs w:val="24"/>
        </w:rPr>
        <w:lastRenderedPageBreak/>
        <w:t xml:space="preserve">മനുഷ്യനും അവന്റെ ചുറ്റുപാടും തമ്മിലുള്ള പരസ്പരബന്ധങ്ങളെക്കുറിച്ചുള്ള ശാസ്ത്രീയപഠനമാണ് സമൂഹശാസ്ത്രം. </w:t>
      </w:r>
      <w:proofErr w:type="spellStart"/>
      <w:r w:rsidRPr="003F35D3">
        <w:rPr>
          <w:sz w:val="24"/>
          <w:szCs w:val="24"/>
        </w:rPr>
        <w:t>അതുകൊണ്ടാണ്</w:t>
      </w:r>
      <w:proofErr w:type="spellEnd"/>
      <w:r w:rsidRPr="003F35D3">
        <w:rPr>
          <w:sz w:val="24"/>
          <w:szCs w:val="24"/>
        </w:rPr>
        <w:t xml:space="preserve"> </w:t>
      </w:r>
      <w:proofErr w:type="spellStart"/>
      <w:r w:rsidRPr="003F35D3">
        <w:rPr>
          <w:sz w:val="24"/>
          <w:szCs w:val="24"/>
        </w:rPr>
        <w:t>സമൂഹത്തെക്കുറിച്ചുള്ള</w:t>
      </w:r>
      <w:proofErr w:type="spellEnd"/>
      <w:r w:rsidRPr="003F35D3">
        <w:rPr>
          <w:sz w:val="24"/>
          <w:szCs w:val="24"/>
        </w:rPr>
        <w:t xml:space="preserve"> </w:t>
      </w:r>
      <w:proofErr w:type="spellStart"/>
      <w:r w:rsidRPr="003F35D3">
        <w:rPr>
          <w:sz w:val="24"/>
          <w:szCs w:val="24"/>
        </w:rPr>
        <w:t>സമഗ്രമായ</w:t>
      </w:r>
      <w:proofErr w:type="spellEnd"/>
      <w:r w:rsidRPr="003F35D3">
        <w:rPr>
          <w:sz w:val="24"/>
          <w:szCs w:val="24"/>
        </w:rPr>
        <w:t xml:space="preserve"> </w:t>
      </w:r>
      <w:proofErr w:type="spellStart"/>
      <w:r w:rsidRPr="003F35D3">
        <w:rPr>
          <w:sz w:val="24"/>
          <w:szCs w:val="24"/>
        </w:rPr>
        <w:t>പഠനമായി</w:t>
      </w:r>
      <w:proofErr w:type="spellEnd"/>
      <w:r w:rsidRPr="003F35D3">
        <w:rPr>
          <w:sz w:val="24"/>
          <w:szCs w:val="24"/>
        </w:rPr>
        <w:t xml:space="preserve"> </w:t>
      </w:r>
      <w:proofErr w:type="spellStart"/>
      <w:r w:rsidRPr="003F35D3">
        <w:rPr>
          <w:sz w:val="24"/>
          <w:szCs w:val="24"/>
        </w:rPr>
        <w:t>സമൂഹശാസ്ത്രത്തെ</w:t>
      </w:r>
      <w:proofErr w:type="spellEnd"/>
      <w:r w:rsidRPr="003F35D3">
        <w:rPr>
          <w:sz w:val="24"/>
          <w:szCs w:val="24"/>
        </w:rPr>
        <w:t xml:space="preserve"> കണക്കാക്കുന്നത്.</w:t>
      </w:r>
    </w:p>
    <w:p w14:paraId="62FB6DFC" w14:textId="77777777" w:rsidR="00A03114" w:rsidRPr="003F35D3" w:rsidRDefault="00000000">
      <w:pPr>
        <w:rPr>
          <w:sz w:val="24"/>
          <w:szCs w:val="24"/>
        </w:rPr>
      </w:pPr>
      <w:proofErr w:type="spellStart"/>
      <w:r w:rsidRPr="003F35D3">
        <w:rPr>
          <w:b/>
          <w:sz w:val="24"/>
          <w:szCs w:val="24"/>
        </w:rPr>
        <w:t>സമൂഹശാസ്ത്രപഠനം</w:t>
      </w:r>
      <w:proofErr w:type="spellEnd"/>
      <w:r w:rsidRPr="003F35D3">
        <w:rPr>
          <w:b/>
          <w:sz w:val="24"/>
          <w:szCs w:val="24"/>
        </w:rPr>
        <w:t xml:space="preserve"> </w:t>
      </w:r>
      <w:proofErr w:type="spellStart"/>
      <w:r w:rsidRPr="003F35D3">
        <w:rPr>
          <w:b/>
          <w:sz w:val="24"/>
          <w:szCs w:val="24"/>
        </w:rPr>
        <w:t>എന്തിന്</w:t>
      </w:r>
      <w:proofErr w:type="spellEnd"/>
      <w:r w:rsidRPr="003F35D3">
        <w:rPr>
          <w:b/>
          <w:sz w:val="24"/>
          <w:szCs w:val="24"/>
        </w:rPr>
        <w:t>?</w:t>
      </w:r>
    </w:p>
    <w:p w14:paraId="2D0C9ED7" w14:textId="275D8D7C" w:rsidR="00A03114" w:rsidRPr="003F35D3" w:rsidRDefault="00000000">
      <w:pPr>
        <w:rPr>
          <w:sz w:val="24"/>
          <w:szCs w:val="24"/>
        </w:rPr>
      </w:pPr>
      <w:r w:rsidRPr="003F35D3">
        <w:rPr>
          <w:sz w:val="24"/>
          <w:szCs w:val="24"/>
        </w:rPr>
        <w:t xml:space="preserve">സമൂഹത്തെക്കുറിച്ചുള്ള </w:t>
      </w:r>
      <w:proofErr w:type="spellStart"/>
      <w:r w:rsidRPr="003F35D3">
        <w:rPr>
          <w:sz w:val="24"/>
          <w:szCs w:val="24"/>
        </w:rPr>
        <w:t>ശരിയായ</w:t>
      </w:r>
      <w:proofErr w:type="spellEnd"/>
      <w:r w:rsidRPr="003F35D3">
        <w:rPr>
          <w:sz w:val="24"/>
          <w:szCs w:val="24"/>
        </w:rPr>
        <w:t xml:space="preserve"> </w:t>
      </w:r>
      <w:proofErr w:type="spellStart"/>
      <w:r w:rsidRPr="003F35D3">
        <w:rPr>
          <w:sz w:val="24"/>
          <w:szCs w:val="24"/>
        </w:rPr>
        <w:t>ധാരണ</w:t>
      </w:r>
      <w:proofErr w:type="spellEnd"/>
      <w:r w:rsidRPr="003F35D3">
        <w:rPr>
          <w:sz w:val="24"/>
          <w:szCs w:val="24"/>
        </w:rPr>
        <w:t xml:space="preserve"> </w:t>
      </w:r>
      <w:proofErr w:type="spellStart"/>
      <w:r w:rsidRPr="003F35D3">
        <w:rPr>
          <w:sz w:val="24"/>
          <w:szCs w:val="24"/>
        </w:rPr>
        <w:t>രൂപീകരിക്കാ</w:t>
      </w:r>
      <w:proofErr w:type="spellEnd"/>
      <w:r w:rsidRPr="003F35D3">
        <w:rPr>
          <w:sz w:val="24"/>
          <w:szCs w:val="24"/>
        </w:rPr>
        <w:t xml:space="preserve">ൻ </w:t>
      </w:r>
      <w:proofErr w:type="spellStart"/>
      <w:r w:rsidRPr="003F35D3">
        <w:rPr>
          <w:sz w:val="24"/>
          <w:szCs w:val="24"/>
        </w:rPr>
        <w:t>സഹായിക്കുന്നു</w:t>
      </w:r>
      <w:proofErr w:type="spellEnd"/>
      <w:r w:rsidRPr="003F35D3">
        <w:rPr>
          <w:sz w:val="24"/>
          <w:szCs w:val="24"/>
        </w:rPr>
        <w:t>.</w:t>
      </w:r>
    </w:p>
    <w:p w14:paraId="58366ECD" w14:textId="4B099D2C" w:rsidR="00A03114" w:rsidRPr="003F35D3" w:rsidRDefault="00000000">
      <w:pPr>
        <w:rPr>
          <w:sz w:val="24"/>
          <w:szCs w:val="24"/>
        </w:rPr>
      </w:pPr>
      <w:r w:rsidRPr="003F35D3">
        <w:rPr>
          <w:sz w:val="24"/>
          <w:szCs w:val="24"/>
        </w:rPr>
        <w:t xml:space="preserve">സ്വന്തം </w:t>
      </w:r>
      <w:proofErr w:type="spellStart"/>
      <w:r w:rsidRPr="003F35D3">
        <w:rPr>
          <w:sz w:val="24"/>
          <w:szCs w:val="24"/>
        </w:rPr>
        <w:t>സമൂഹത്തെയും</w:t>
      </w:r>
      <w:proofErr w:type="spellEnd"/>
      <w:r w:rsidRPr="003F35D3">
        <w:rPr>
          <w:sz w:val="24"/>
          <w:szCs w:val="24"/>
        </w:rPr>
        <w:t xml:space="preserve"> </w:t>
      </w:r>
      <w:proofErr w:type="spellStart"/>
      <w:r w:rsidRPr="003F35D3">
        <w:rPr>
          <w:sz w:val="24"/>
          <w:szCs w:val="24"/>
        </w:rPr>
        <w:t>മറ്റുള്ളവരുടെ</w:t>
      </w:r>
      <w:proofErr w:type="spellEnd"/>
      <w:r w:rsidRPr="003F35D3">
        <w:rPr>
          <w:sz w:val="24"/>
          <w:szCs w:val="24"/>
        </w:rPr>
        <w:t xml:space="preserve"> </w:t>
      </w:r>
      <w:proofErr w:type="spellStart"/>
      <w:r w:rsidRPr="003F35D3">
        <w:rPr>
          <w:sz w:val="24"/>
          <w:szCs w:val="24"/>
        </w:rPr>
        <w:t>സമൂഹത്തെയും</w:t>
      </w:r>
      <w:proofErr w:type="spellEnd"/>
      <w:r w:rsidRPr="003F35D3">
        <w:rPr>
          <w:sz w:val="24"/>
          <w:szCs w:val="24"/>
        </w:rPr>
        <w:t xml:space="preserve"> </w:t>
      </w:r>
      <w:proofErr w:type="spellStart"/>
      <w:r w:rsidRPr="003F35D3">
        <w:rPr>
          <w:sz w:val="24"/>
          <w:szCs w:val="24"/>
        </w:rPr>
        <w:t>വസ്തുനിഷ്ഠമായറിയാ</w:t>
      </w:r>
      <w:proofErr w:type="spellEnd"/>
      <w:r w:rsidRPr="003F35D3">
        <w:rPr>
          <w:sz w:val="24"/>
          <w:szCs w:val="24"/>
        </w:rPr>
        <w:t xml:space="preserve">ൻ </w:t>
      </w:r>
      <w:proofErr w:type="spellStart"/>
      <w:r w:rsidRPr="003F35D3">
        <w:rPr>
          <w:sz w:val="24"/>
          <w:szCs w:val="24"/>
        </w:rPr>
        <w:t>സഹായിക്കുന്നു</w:t>
      </w:r>
      <w:proofErr w:type="spellEnd"/>
      <w:r w:rsidRPr="003F35D3">
        <w:rPr>
          <w:sz w:val="24"/>
          <w:szCs w:val="24"/>
        </w:rPr>
        <w:t>.</w:t>
      </w:r>
    </w:p>
    <w:p w14:paraId="3B45A05D" w14:textId="77777777" w:rsidR="00A03114" w:rsidRPr="003F35D3" w:rsidRDefault="00000000">
      <w:pPr>
        <w:rPr>
          <w:sz w:val="24"/>
          <w:szCs w:val="24"/>
        </w:rPr>
      </w:pPr>
      <w:r w:rsidRPr="003F35D3">
        <w:rPr>
          <w:sz w:val="24"/>
          <w:szCs w:val="24"/>
        </w:rPr>
        <w:t>വ്യക്തിയും സാമൂഹികസ്ഥാപനങ്ങളും തമ്മിലുള്ള ബന്ധം തിരിച്ചറി യാൻ സഹായിക്കുന്നു.</w:t>
      </w:r>
    </w:p>
    <w:p w14:paraId="04FF0E0B" w14:textId="77777777" w:rsidR="00171F2A" w:rsidRPr="003F35D3" w:rsidRDefault="00000000">
      <w:pPr>
        <w:rPr>
          <w:sz w:val="24"/>
          <w:szCs w:val="24"/>
        </w:rPr>
      </w:pPr>
      <w:r w:rsidRPr="003F35D3">
        <w:rPr>
          <w:sz w:val="24"/>
          <w:szCs w:val="24"/>
        </w:rPr>
        <w:t xml:space="preserve">സാമൂഹികപ്രശ്നങ്ങളെക്കുറിച്ച് സൂക്ഷ്മമായി പഠിക്കുന്നു. </w:t>
      </w:r>
    </w:p>
    <w:p w14:paraId="3F0A6A97" w14:textId="7963CEBC" w:rsidR="00A03114" w:rsidRPr="003F35D3" w:rsidRDefault="00000000">
      <w:pPr>
        <w:rPr>
          <w:sz w:val="24"/>
          <w:szCs w:val="24"/>
        </w:rPr>
      </w:pPr>
      <w:proofErr w:type="spellStart"/>
      <w:r w:rsidRPr="003F35D3">
        <w:rPr>
          <w:sz w:val="24"/>
          <w:szCs w:val="24"/>
        </w:rPr>
        <w:t>സാമൂഹികപ്രശ്നങ്ങൾക്ക്</w:t>
      </w:r>
      <w:proofErr w:type="spellEnd"/>
      <w:r w:rsidRPr="003F35D3">
        <w:rPr>
          <w:sz w:val="24"/>
          <w:szCs w:val="24"/>
        </w:rPr>
        <w:t xml:space="preserve"> </w:t>
      </w:r>
      <w:proofErr w:type="spellStart"/>
      <w:r w:rsidRPr="003F35D3">
        <w:rPr>
          <w:sz w:val="24"/>
          <w:szCs w:val="24"/>
        </w:rPr>
        <w:t>പരിഹാരങ്ങ</w:t>
      </w:r>
      <w:proofErr w:type="spellEnd"/>
      <w:r w:rsidRPr="003F35D3">
        <w:rPr>
          <w:sz w:val="24"/>
          <w:szCs w:val="24"/>
        </w:rPr>
        <w:t xml:space="preserve">ൾ </w:t>
      </w:r>
      <w:proofErr w:type="spellStart"/>
      <w:r w:rsidRPr="003F35D3">
        <w:rPr>
          <w:sz w:val="24"/>
          <w:szCs w:val="24"/>
        </w:rPr>
        <w:t>കണ്ടെത്താ</w:t>
      </w:r>
      <w:proofErr w:type="spellEnd"/>
      <w:r w:rsidRPr="003F35D3">
        <w:rPr>
          <w:sz w:val="24"/>
          <w:szCs w:val="24"/>
        </w:rPr>
        <w:t xml:space="preserve">ൻ </w:t>
      </w:r>
      <w:proofErr w:type="spellStart"/>
      <w:r w:rsidRPr="003F35D3">
        <w:rPr>
          <w:sz w:val="24"/>
          <w:szCs w:val="24"/>
        </w:rPr>
        <w:t>സഹായിക്കുന്നു</w:t>
      </w:r>
      <w:proofErr w:type="spellEnd"/>
      <w:r w:rsidRPr="003F35D3">
        <w:rPr>
          <w:sz w:val="24"/>
          <w:szCs w:val="24"/>
        </w:rPr>
        <w:t>.</w:t>
      </w:r>
    </w:p>
    <w:p w14:paraId="5E94B839" w14:textId="77777777" w:rsidR="00171F2A" w:rsidRPr="003F35D3" w:rsidRDefault="00000000">
      <w:pPr>
        <w:rPr>
          <w:sz w:val="24"/>
          <w:szCs w:val="24"/>
        </w:rPr>
      </w:pPr>
      <w:proofErr w:type="spellStart"/>
      <w:r w:rsidRPr="003F35D3">
        <w:rPr>
          <w:sz w:val="24"/>
          <w:szCs w:val="24"/>
        </w:rPr>
        <w:t>സാമൂഹികാസൂത്രണത്തിനും</w:t>
      </w:r>
      <w:proofErr w:type="spellEnd"/>
      <w:r w:rsidRPr="003F35D3">
        <w:rPr>
          <w:sz w:val="24"/>
          <w:szCs w:val="24"/>
        </w:rPr>
        <w:t xml:space="preserve"> </w:t>
      </w:r>
      <w:proofErr w:type="spellStart"/>
      <w:r w:rsidRPr="003F35D3">
        <w:rPr>
          <w:sz w:val="24"/>
          <w:szCs w:val="24"/>
        </w:rPr>
        <w:t>വികസനത്തിനും</w:t>
      </w:r>
      <w:proofErr w:type="spellEnd"/>
      <w:r w:rsidRPr="003F35D3">
        <w:rPr>
          <w:sz w:val="24"/>
          <w:szCs w:val="24"/>
        </w:rPr>
        <w:t xml:space="preserve"> </w:t>
      </w:r>
      <w:proofErr w:type="spellStart"/>
      <w:r w:rsidRPr="003F35D3">
        <w:rPr>
          <w:sz w:val="24"/>
          <w:szCs w:val="24"/>
        </w:rPr>
        <w:t>പ്രയോജനപ്പെടുന്നു</w:t>
      </w:r>
      <w:proofErr w:type="spellEnd"/>
      <w:r w:rsidRPr="003F35D3">
        <w:rPr>
          <w:sz w:val="24"/>
          <w:szCs w:val="24"/>
        </w:rPr>
        <w:t>.</w:t>
      </w:r>
      <w:r w:rsidR="00171F2A" w:rsidRPr="003F35D3">
        <w:rPr>
          <w:sz w:val="24"/>
          <w:szCs w:val="24"/>
        </w:rPr>
        <w:t xml:space="preserve"> </w:t>
      </w:r>
    </w:p>
    <w:p w14:paraId="0DA7F667" w14:textId="23FC564C" w:rsidR="00A03114" w:rsidRPr="003F35D3" w:rsidRDefault="00000000">
      <w:pPr>
        <w:rPr>
          <w:sz w:val="24"/>
          <w:szCs w:val="24"/>
        </w:rPr>
      </w:pPr>
      <w:proofErr w:type="spellStart"/>
      <w:r w:rsidRPr="003F35D3">
        <w:rPr>
          <w:sz w:val="24"/>
          <w:szCs w:val="24"/>
        </w:rPr>
        <w:t>പിന്നാക്കവിഭാഗങ്ങ</w:t>
      </w:r>
      <w:proofErr w:type="spellEnd"/>
      <w:r w:rsidRPr="003F35D3">
        <w:rPr>
          <w:sz w:val="24"/>
          <w:szCs w:val="24"/>
        </w:rPr>
        <w:t xml:space="preserve">ൾ, ചൂഷിതർ, വിവേചനത്തിനും </w:t>
      </w:r>
      <w:proofErr w:type="spellStart"/>
      <w:r w:rsidRPr="003F35D3">
        <w:rPr>
          <w:sz w:val="24"/>
          <w:szCs w:val="24"/>
        </w:rPr>
        <w:t>പീഡനത്തിനും</w:t>
      </w:r>
      <w:proofErr w:type="spellEnd"/>
      <w:r w:rsidRPr="003F35D3">
        <w:rPr>
          <w:sz w:val="24"/>
          <w:szCs w:val="24"/>
        </w:rPr>
        <w:t xml:space="preserve"> </w:t>
      </w:r>
      <w:proofErr w:type="spellStart"/>
      <w:r w:rsidRPr="003F35D3">
        <w:rPr>
          <w:sz w:val="24"/>
          <w:szCs w:val="24"/>
        </w:rPr>
        <w:t>വിധേയരാവന്നവ</w:t>
      </w:r>
      <w:proofErr w:type="spellEnd"/>
      <w:r w:rsidRPr="003F35D3">
        <w:rPr>
          <w:sz w:val="24"/>
          <w:szCs w:val="24"/>
        </w:rPr>
        <w:t xml:space="preserve">ർ </w:t>
      </w:r>
      <w:proofErr w:type="spellStart"/>
      <w:r w:rsidRPr="003F35D3">
        <w:rPr>
          <w:sz w:val="24"/>
          <w:szCs w:val="24"/>
        </w:rPr>
        <w:t>എന്നിവരെക്കുറിച്ചുള്ള</w:t>
      </w:r>
      <w:proofErr w:type="spellEnd"/>
      <w:r w:rsidRPr="003F35D3">
        <w:rPr>
          <w:sz w:val="24"/>
          <w:szCs w:val="24"/>
        </w:rPr>
        <w:t xml:space="preserve"> </w:t>
      </w:r>
      <w:proofErr w:type="spellStart"/>
      <w:r w:rsidR="00171F2A" w:rsidRPr="003F35D3">
        <w:rPr>
          <w:sz w:val="24"/>
          <w:szCs w:val="24"/>
        </w:rPr>
        <w:t>പഠനങ്ങ</w:t>
      </w:r>
      <w:proofErr w:type="spellEnd"/>
      <w:r w:rsidR="00171F2A" w:rsidRPr="003F35D3">
        <w:rPr>
          <w:sz w:val="24"/>
          <w:szCs w:val="24"/>
        </w:rPr>
        <w:t>ൾ</w:t>
      </w:r>
      <w:r w:rsidR="00171F2A" w:rsidRPr="003F35D3">
        <w:rPr>
          <w:sz w:val="24"/>
          <w:szCs w:val="24"/>
        </w:rPr>
        <w:t xml:space="preserve"> </w:t>
      </w:r>
      <w:proofErr w:type="spellStart"/>
      <w:r w:rsidRPr="003F35D3">
        <w:rPr>
          <w:sz w:val="24"/>
          <w:szCs w:val="24"/>
        </w:rPr>
        <w:t>സാമൂഹികക്ഷേമ</w:t>
      </w:r>
      <w:proofErr w:type="spellEnd"/>
      <w:r w:rsidR="00171F2A" w:rsidRPr="003F35D3">
        <w:rPr>
          <w:sz w:val="24"/>
          <w:szCs w:val="24"/>
        </w:rPr>
        <w:t xml:space="preserve"> </w:t>
      </w:r>
      <w:proofErr w:type="spellStart"/>
      <w:r w:rsidRPr="003F35D3">
        <w:rPr>
          <w:sz w:val="24"/>
          <w:szCs w:val="24"/>
        </w:rPr>
        <w:t>പ്രവർത്തനങ്ങൾക്ക്</w:t>
      </w:r>
      <w:proofErr w:type="spellEnd"/>
      <w:r w:rsidRPr="003F35D3">
        <w:rPr>
          <w:sz w:val="24"/>
          <w:szCs w:val="24"/>
        </w:rPr>
        <w:t xml:space="preserve"> </w:t>
      </w:r>
      <w:proofErr w:type="spellStart"/>
      <w:r w:rsidRPr="003F35D3">
        <w:rPr>
          <w:sz w:val="24"/>
          <w:szCs w:val="24"/>
        </w:rPr>
        <w:t>മാർഗദർശനമായിത്തീരുന്നു</w:t>
      </w:r>
      <w:proofErr w:type="spellEnd"/>
      <w:r w:rsidRPr="003F35D3">
        <w:rPr>
          <w:sz w:val="24"/>
          <w:szCs w:val="24"/>
        </w:rPr>
        <w:t>.</w:t>
      </w:r>
    </w:p>
    <w:p w14:paraId="618BEA1E" w14:textId="77777777" w:rsidR="00A03114" w:rsidRPr="003F35D3" w:rsidRDefault="00000000">
      <w:pPr>
        <w:rPr>
          <w:sz w:val="24"/>
          <w:szCs w:val="24"/>
        </w:rPr>
      </w:pPr>
      <w:proofErr w:type="spellStart"/>
      <w:r w:rsidRPr="003F35D3">
        <w:rPr>
          <w:b/>
          <w:sz w:val="24"/>
          <w:szCs w:val="24"/>
        </w:rPr>
        <w:t>സമൂഹശാസ്ത്രത്തിലെ</w:t>
      </w:r>
      <w:proofErr w:type="spellEnd"/>
      <w:r w:rsidRPr="003F35D3">
        <w:rPr>
          <w:b/>
          <w:sz w:val="24"/>
          <w:szCs w:val="24"/>
        </w:rPr>
        <w:t xml:space="preserve"> </w:t>
      </w:r>
      <w:proofErr w:type="spellStart"/>
      <w:r w:rsidRPr="003F35D3">
        <w:rPr>
          <w:b/>
          <w:sz w:val="24"/>
          <w:szCs w:val="24"/>
        </w:rPr>
        <w:t>പഠനമേഖലക</w:t>
      </w:r>
      <w:proofErr w:type="spellEnd"/>
      <w:r w:rsidRPr="003F35D3">
        <w:rPr>
          <w:b/>
          <w:sz w:val="24"/>
          <w:szCs w:val="24"/>
        </w:rPr>
        <w:t>ൾ</w:t>
      </w:r>
    </w:p>
    <w:p w14:paraId="4FA16EE4" w14:textId="3D8D1684" w:rsidR="00A03114" w:rsidRPr="003F35D3" w:rsidRDefault="00000000">
      <w:pPr>
        <w:rPr>
          <w:sz w:val="24"/>
          <w:szCs w:val="24"/>
        </w:rPr>
      </w:pPr>
      <w:r w:rsidRPr="003F35D3">
        <w:rPr>
          <w:sz w:val="24"/>
          <w:szCs w:val="24"/>
        </w:rPr>
        <w:t xml:space="preserve">സമൂഹശാസ്ത്രത്തിന്റെ വ്യാപ്തി വളരെയധികം വിപുലമാണ്. വ്യക്തികളും സംഭവങ്ങളും തമ്മിലുള്ള പരസ്പരബന്ധത്തിന്റെ വിശകലനത്തിനു മാത്രമല്ല, ദേശീയപ്രശ്നങ്ങളായ തൊഴിലില്ലായ്മ, ജാതിസംഘർഷം, ഗ്രാമീണരുടെ പ്രശ്നങ്ങൾ, ദാരിദ്ര്യം </w:t>
      </w:r>
      <w:proofErr w:type="spellStart"/>
      <w:r w:rsidRPr="003F35D3">
        <w:rPr>
          <w:sz w:val="24"/>
          <w:szCs w:val="24"/>
        </w:rPr>
        <w:t>എന്നിവയെ</w:t>
      </w:r>
      <w:proofErr w:type="spellEnd"/>
      <w:r w:rsidRPr="003F35D3">
        <w:rPr>
          <w:sz w:val="24"/>
          <w:szCs w:val="24"/>
        </w:rPr>
        <w:t xml:space="preserve"> </w:t>
      </w:r>
      <w:proofErr w:type="spellStart"/>
      <w:r w:rsidRPr="003F35D3">
        <w:rPr>
          <w:sz w:val="24"/>
          <w:szCs w:val="24"/>
        </w:rPr>
        <w:t>കേന്ദ്രീകരിച്ചുള്ള</w:t>
      </w:r>
      <w:proofErr w:type="spellEnd"/>
      <w:r w:rsidRPr="003F35D3">
        <w:rPr>
          <w:sz w:val="24"/>
          <w:szCs w:val="24"/>
        </w:rPr>
        <w:t xml:space="preserve"> </w:t>
      </w:r>
      <w:proofErr w:type="spellStart"/>
      <w:r w:rsidRPr="003F35D3">
        <w:rPr>
          <w:sz w:val="24"/>
          <w:szCs w:val="24"/>
        </w:rPr>
        <w:t>പഠനങ്ങളും</w:t>
      </w:r>
      <w:proofErr w:type="spellEnd"/>
      <w:r w:rsidRPr="003F35D3">
        <w:rPr>
          <w:sz w:val="24"/>
          <w:szCs w:val="24"/>
        </w:rPr>
        <w:t xml:space="preserve"> </w:t>
      </w:r>
      <w:proofErr w:type="spellStart"/>
      <w:r w:rsidRPr="003F35D3">
        <w:rPr>
          <w:sz w:val="24"/>
          <w:szCs w:val="24"/>
        </w:rPr>
        <w:t>സമൂഹശാസ്ത്രത്തിന്റെ</w:t>
      </w:r>
      <w:proofErr w:type="spellEnd"/>
      <w:r w:rsidRPr="003F35D3">
        <w:rPr>
          <w:sz w:val="24"/>
          <w:szCs w:val="24"/>
        </w:rPr>
        <w:t xml:space="preserve"> </w:t>
      </w:r>
      <w:proofErr w:type="spellStart"/>
      <w:r w:rsidRPr="003F35D3">
        <w:rPr>
          <w:sz w:val="24"/>
          <w:szCs w:val="24"/>
        </w:rPr>
        <w:t>ഭാഗമാണ്</w:t>
      </w:r>
      <w:proofErr w:type="spellEnd"/>
      <w:r w:rsidRPr="003F35D3">
        <w:rPr>
          <w:sz w:val="24"/>
          <w:szCs w:val="24"/>
        </w:rPr>
        <w:t xml:space="preserve">. </w:t>
      </w:r>
      <w:proofErr w:type="spellStart"/>
      <w:r w:rsidRPr="003F35D3">
        <w:rPr>
          <w:sz w:val="24"/>
          <w:szCs w:val="24"/>
        </w:rPr>
        <w:t>ഇത്തരത്തി</w:t>
      </w:r>
      <w:proofErr w:type="spellEnd"/>
      <w:r w:rsidRPr="003F35D3">
        <w:rPr>
          <w:sz w:val="24"/>
          <w:szCs w:val="24"/>
        </w:rPr>
        <w:t xml:space="preserve">ൽ </w:t>
      </w:r>
      <w:proofErr w:type="spellStart"/>
      <w:r w:rsidRPr="003F35D3">
        <w:rPr>
          <w:sz w:val="24"/>
          <w:szCs w:val="24"/>
        </w:rPr>
        <w:t>സമൂഹശാസ്ത്രം</w:t>
      </w:r>
      <w:proofErr w:type="spellEnd"/>
      <w:r w:rsidRPr="003F35D3">
        <w:rPr>
          <w:sz w:val="24"/>
          <w:szCs w:val="24"/>
        </w:rPr>
        <w:t xml:space="preserve"> </w:t>
      </w:r>
      <w:proofErr w:type="spellStart"/>
      <w:r w:rsidRPr="003F35D3">
        <w:rPr>
          <w:sz w:val="24"/>
          <w:szCs w:val="24"/>
        </w:rPr>
        <w:t>വിശകലനവിധേയമാക്കുന്ന</w:t>
      </w:r>
      <w:proofErr w:type="spellEnd"/>
      <w:r w:rsidRPr="003F35D3">
        <w:rPr>
          <w:sz w:val="24"/>
          <w:szCs w:val="24"/>
        </w:rPr>
        <w:t xml:space="preserve"> </w:t>
      </w:r>
      <w:proofErr w:type="spellStart"/>
      <w:r w:rsidRPr="003F35D3">
        <w:rPr>
          <w:sz w:val="24"/>
          <w:szCs w:val="24"/>
        </w:rPr>
        <w:t>പ്രധാന</w:t>
      </w:r>
      <w:proofErr w:type="spellEnd"/>
      <w:r w:rsidRPr="003F35D3">
        <w:rPr>
          <w:sz w:val="24"/>
          <w:szCs w:val="24"/>
        </w:rPr>
        <w:t xml:space="preserve"> </w:t>
      </w:r>
      <w:proofErr w:type="spellStart"/>
      <w:r w:rsidRPr="003F35D3">
        <w:rPr>
          <w:sz w:val="24"/>
          <w:szCs w:val="24"/>
        </w:rPr>
        <w:t>മേഖലക</w:t>
      </w:r>
      <w:proofErr w:type="spellEnd"/>
      <w:r w:rsidRPr="003F35D3">
        <w:rPr>
          <w:sz w:val="24"/>
          <w:szCs w:val="24"/>
        </w:rPr>
        <w:t xml:space="preserve">ൾ </w:t>
      </w:r>
      <w:proofErr w:type="spellStart"/>
      <w:r w:rsidRPr="003F35D3">
        <w:rPr>
          <w:sz w:val="24"/>
          <w:szCs w:val="24"/>
        </w:rPr>
        <w:t>താഴെ</w:t>
      </w:r>
      <w:proofErr w:type="spellEnd"/>
      <w:r w:rsidRPr="003F35D3">
        <w:rPr>
          <w:sz w:val="24"/>
          <w:szCs w:val="24"/>
        </w:rPr>
        <w:t xml:space="preserve"> പറയുന്നവയാണ്.</w:t>
      </w:r>
    </w:p>
    <w:p w14:paraId="3634D1CE" w14:textId="77777777" w:rsidR="00171F2A" w:rsidRPr="003F35D3" w:rsidRDefault="00000000">
      <w:pPr>
        <w:rPr>
          <w:sz w:val="24"/>
          <w:szCs w:val="24"/>
        </w:rPr>
      </w:pPr>
      <w:r w:rsidRPr="003F35D3">
        <w:rPr>
          <w:sz w:val="24"/>
          <w:szCs w:val="24"/>
        </w:rPr>
        <w:t xml:space="preserve">സാമൂഹികസ്ഥാപനങ്ങൾ </w:t>
      </w:r>
    </w:p>
    <w:p w14:paraId="7F28138A" w14:textId="68A5A842" w:rsidR="00A03114" w:rsidRPr="003F35D3" w:rsidRDefault="00000000">
      <w:pPr>
        <w:rPr>
          <w:sz w:val="24"/>
          <w:szCs w:val="24"/>
        </w:rPr>
      </w:pPr>
      <w:proofErr w:type="spellStart"/>
      <w:r w:rsidRPr="003F35D3">
        <w:rPr>
          <w:sz w:val="24"/>
          <w:szCs w:val="24"/>
        </w:rPr>
        <w:lastRenderedPageBreak/>
        <w:t>സാമൂഹികസംഘങ്ങ</w:t>
      </w:r>
      <w:proofErr w:type="spellEnd"/>
      <w:r w:rsidRPr="003F35D3">
        <w:rPr>
          <w:sz w:val="24"/>
          <w:szCs w:val="24"/>
        </w:rPr>
        <w:t>ൾ</w:t>
      </w:r>
    </w:p>
    <w:p w14:paraId="3F8298DB" w14:textId="77777777" w:rsidR="00A03114" w:rsidRPr="003F35D3" w:rsidRDefault="00000000">
      <w:pPr>
        <w:rPr>
          <w:sz w:val="24"/>
          <w:szCs w:val="24"/>
        </w:rPr>
      </w:pPr>
      <w:r w:rsidRPr="003F35D3">
        <w:rPr>
          <w:sz w:val="24"/>
          <w:szCs w:val="24"/>
        </w:rPr>
        <w:t>സാമൂഹികബന്ധങ്ങൾ</w:t>
      </w:r>
    </w:p>
    <w:p w14:paraId="102EEFFD" w14:textId="77777777" w:rsidR="00A03114" w:rsidRPr="003F35D3" w:rsidRDefault="00000000">
      <w:pPr>
        <w:rPr>
          <w:sz w:val="24"/>
          <w:szCs w:val="24"/>
        </w:rPr>
      </w:pPr>
      <w:r w:rsidRPr="003F35D3">
        <w:rPr>
          <w:sz w:val="24"/>
          <w:szCs w:val="24"/>
        </w:rPr>
        <w:t>സാമൂഹീകരണം</w:t>
      </w:r>
    </w:p>
    <w:p w14:paraId="73B97BFF" w14:textId="77777777" w:rsidR="00A03114" w:rsidRPr="003F35D3" w:rsidRDefault="00000000">
      <w:pPr>
        <w:rPr>
          <w:sz w:val="24"/>
          <w:szCs w:val="24"/>
        </w:rPr>
      </w:pPr>
      <w:r w:rsidRPr="003F35D3">
        <w:rPr>
          <w:sz w:val="24"/>
          <w:szCs w:val="24"/>
        </w:rPr>
        <w:t>സാമൂഹികനിയന്ത്രണം</w:t>
      </w:r>
    </w:p>
    <w:p w14:paraId="2DD6E398" w14:textId="77777777" w:rsidR="00A03114" w:rsidRPr="003F35D3" w:rsidRDefault="00000000">
      <w:pPr>
        <w:rPr>
          <w:sz w:val="24"/>
          <w:szCs w:val="24"/>
        </w:rPr>
      </w:pPr>
      <w:r w:rsidRPr="003F35D3">
        <w:rPr>
          <w:sz w:val="24"/>
          <w:szCs w:val="24"/>
        </w:rPr>
        <w:t>സമുദായങ്ങൾ</w:t>
      </w:r>
    </w:p>
    <w:p w14:paraId="27E5FEBC" w14:textId="77777777" w:rsidR="00A03114" w:rsidRPr="003F35D3" w:rsidRDefault="00000000">
      <w:pPr>
        <w:rPr>
          <w:sz w:val="24"/>
          <w:szCs w:val="24"/>
        </w:rPr>
      </w:pPr>
      <w:r w:rsidRPr="003F35D3">
        <w:rPr>
          <w:sz w:val="24"/>
          <w:szCs w:val="24"/>
        </w:rPr>
        <w:t>സാമൂഹികമാറ്റം</w:t>
      </w:r>
    </w:p>
    <w:p w14:paraId="3D6A34D5" w14:textId="77777777" w:rsidR="00A03114" w:rsidRPr="003F35D3" w:rsidRDefault="00000000">
      <w:pPr>
        <w:rPr>
          <w:sz w:val="24"/>
          <w:szCs w:val="24"/>
        </w:rPr>
      </w:pPr>
      <w:r w:rsidRPr="003F35D3">
        <w:rPr>
          <w:sz w:val="24"/>
          <w:szCs w:val="24"/>
        </w:rPr>
        <w:t>സാമൂഹികപ്രശ്നങ്ങൾ</w:t>
      </w:r>
    </w:p>
    <w:p w14:paraId="4074B2AE" w14:textId="23619FE8" w:rsidR="00A03114" w:rsidRPr="003F35D3" w:rsidRDefault="00000000">
      <w:pPr>
        <w:rPr>
          <w:sz w:val="24"/>
          <w:szCs w:val="24"/>
        </w:rPr>
      </w:pPr>
      <w:proofErr w:type="spellStart"/>
      <w:r w:rsidRPr="003F35D3">
        <w:rPr>
          <w:sz w:val="24"/>
          <w:szCs w:val="24"/>
        </w:rPr>
        <w:t>ഇത്തരം</w:t>
      </w:r>
      <w:proofErr w:type="spellEnd"/>
      <w:r w:rsidRPr="003F35D3">
        <w:rPr>
          <w:sz w:val="24"/>
          <w:szCs w:val="24"/>
        </w:rPr>
        <w:t xml:space="preserve"> </w:t>
      </w:r>
      <w:proofErr w:type="spellStart"/>
      <w:r w:rsidRPr="003F35D3">
        <w:rPr>
          <w:sz w:val="24"/>
          <w:szCs w:val="24"/>
        </w:rPr>
        <w:t>ആശയമേഖലകളെക്കുറിച്ചുള്ള</w:t>
      </w:r>
      <w:proofErr w:type="spellEnd"/>
      <w:r w:rsidRPr="003F35D3">
        <w:rPr>
          <w:sz w:val="24"/>
          <w:szCs w:val="24"/>
        </w:rPr>
        <w:t xml:space="preserve"> </w:t>
      </w:r>
      <w:proofErr w:type="spellStart"/>
      <w:r w:rsidRPr="003F35D3">
        <w:rPr>
          <w:sz w:val="24"/>
          <w:szCs w:val="24"/>
        </w:rPr>
        <w:t>ശാസ്ത്രീയ</w:t>
      </w:r>
      <w:proofErr w:type="spellEnd"/>
      <w:r w:rsidRPr="003F35D3">
        <w:rPr>
          <w:sz w:val="24"/>
          <w:szCs w:val="24"/>
        </w:rPr>
        <w:t xml:space="preserve"> </w:t>
      </w:r>
      <w:proofErr w:type="spellStart"/>
      <w:r w:rsidRPr="003F35D3">
        <w:rPr>
          <w:sz w:val="24"/>
          <w:szCs w:val="24"/>
        </w:rPr>
        <w:t>അന്വേഷണമാണ്</w:t>
      </w:r>
      <w:proofErr w:type="spellEnd"/>
      <w:r w:rsidRPr="003F35D3">
        <w:rPr>
          <w:sz w:val="24"/>
          <w:szCs w:val="24"/>
        </w:rPr>
        <w:t xml:space="preserve"> </w:t>
      </w:r>
      <w:proofErr w:type="spellStart"/>
      <w:r w:rsidRPr="003F35D3">
        <w:rPr>
          <w:sz w:val="24"/>
          <w:szCs w:val="24"/>
        </w:rPr>
        <w:t>സമൂഹശാസ്ത്രത്തിന്റെ</w:t>
      </w:r>
      <w:proofErr w:type="spellEnd"/>
      <w:r w:rsidRPr="003F35D3">
        <w:rPr>
          <w:sz w:val="24"/>
          <w:szCs w:val="24"/>
        </w:rPr>
        <w:t xml:space="preserve"> </w:t>
      </w:r>
      <w:proofErr w:type="spellStart"/>
      <w:r w:rsidRPr="003F35D3">
        <w:rPr>
          <w:sz w:val="24"/>
          <w:szCs w:val="24"/>
        </w:rPr>
        <w:t>പഠനപരിധിയി</w:t>
      </w:r>
      <w:proofErr w:type="spellEnd"/>
      <w:r w:rsidRPr="003F35D3">
        <w:rPr>
          <w:sz w:val="24"/>
          <w:szCs w:val="24"/>
        </w:rPr>
        <w:t xml:space="preserve">ൽ </w:t>
      </w:r>
      <w:proofErr w:type="spellStart"/>
      <w:r w:rsidRPr="003F35D3">
        <w:rPr>
          <w:sz w:val="24"/>
          <w:szCs w:val="24"/>
        </w:rPr>
        <w:t>വരുന്നത്</w:t>
      </w:r>
      <w:proofErr w:type="spellEnd"/>
      <w:r w:rsidRPr="003F35D3">
        <w:rPr>
          <w:sz w:val="24"/>
          <w:szCs w:val="24"/>
        </w:rPr>
        <w:t>.</w:t>
      </w:r>
    </w:p>
    <w:p w14:paraId="57F795DA" w14:textId="77777777" w:rsidR="00A03114" w:rsidRPr="003F35D3" w:rsidRDefault="00000000">
      <w:pPr>
        <w:rPr>
          <w:sz w:val="24"/>
          <w:szCs w:val="24"/>
        </w:rPr>
      </w:pPr>
      <w:r w:rsidRPr="003F35D3">
        <w:rPr>
          <w:b/>
          <w:sz w:val="24"/>
          <w:szCs w:val="24"/>
        </w:rPr>
        <w:t>സമൂഹശാസ്ത്രത്തിലെ പഠനരീതികൾ</w:t>
      </w:r>
    </w:p>
    <w:p w14:paraId="503CB877" w14:textId="06B58121" w:rsidR="00A03114" w:rsidRPr="003F35D3" w:rsidRDefault="00000000">
      <w:pPr>
        <w:rPr>
          <w:sz w:val="24"/>
          <w:szCs w:val="24"/>
        </w:rPr>
      </w:pPr>
      <w:r w:rsidRPr="003F35D3">
        <w:rPr>
          <w:sz w:val="24"/>
          <w:szCs w:val="24"/>
        </w:rPr>
        <w:t xml:space="preserve">വിദ്യാഭ്യാസപരവും പ്രായോഗികവുമായ </w:t>
      </w:r>
      <w:proofErr w:type="spellStart"/>
      <w:r w:rsidRPr="003F35D3">
        <w:rPr>
          <w:sz w:val="24"/>
          <w:szCs w:val="24"/>
        </w:rPr>
        <w:t>ആവശ്യങ്ങ</w:t>
      </w:r>
      <w:proofErr w:type="spellEnd"/>
      <w:r w:rsidRPr="003F35D3">
        <w:rPr>
          <w:sz w:val="24"/>
          <w:szCs w:val="24"/>
        </w:rPr>
        <w:t xml:space="preserve">ൾ </w:t>
      </w:r>
      <w:proofErr w:type="spellStart"/>
      <w:r w:rsidRPr="003F35D3">
        <w:rPr>
          <w:sz w:val="24"/>
          <w:szCs w:val="24"/>
        </w:rPr>
        <w:t>മുൻനിർത്തി</w:t>
      </w:r>
      <w:proofErr w:type="spellEnd"/>
      <w:r w:rsidRPr="003F35D3">
        <w:rPr>
          <w:sz w:val="24"/>
          <w:szCs w:val="24"/>
        </w:rPr>
        <w:t xml:space="preserve"> </w:t>
      </w:r>
      <w:proofErr w:type="spellStart"/>
      <w:r w:rsidRPr="003F35D3">
        <w:rPr>
          <w:sz w:val="24"/>
          <w:szCs w:val="24"/>
        </w:rPr>
        <w:t>ഇന്ന്</w:t>
      </w:r>
      <w:proofErr w:type="spellEnd"/>
      <w:r w:rsidRPr="003F35D3">
        <w:rPr>
          <w:sz w:val="24"/>
          <w:szCs w:val="24"/>
        </w:rPr>
        <w:t xml:space="preserve"> </w:t>
      </w:r>
      <w:proofErr w:type="spellStart"/>
      <w:r w:rsidRPr="003F35D3">
        <w:rPr>
          <w:sz w:val="24"/>
          <w:szCs w:val="24"/>
        </w:rPr>
        <w:t>ലോകമെങ്ങും</w:t>
      </w:r>
      <w:proofErr w:type="spellEnd"/>
      <w:r w:rsidRPr="003F35D3">
        <w:rPr>
          <w:sz w:val="24"/>
          <w:szCs w:val="24"/>
        </w:rPr>
        <w:t xml:space="preserve"> </w:t>
      </w:r>
      <w:proofErr w:type="spellStart"/>
      <w:r w:rsidRPr="003F35D3">
        <w:rPr>
          <w:sz w:val="24"/>
          <w:szCs w:val="24"/>
        </w:rPr>
        <w:t>സമൂഹശാസ്ത്രപഠനങ്ങ</w:t>
      </w:r>
      <w:proofErr w:type="spellEnd"/>
      <w:r w:rsidRPr="003F35D3">
        <w:rPr>
          <w:sz w:val="24"/>
          <w:szCs w:val="24"/>
        </w:rPr>
        <w:t xml:space="preserve">ൾ </w:t>
      </w:r>
      <w:proofErr w:type="spellStart"/>
      <w:r w:rsidRPr="003F35D3">
        <w:rPr>
          <w:sz w:val="24"/>
          <w:szCs w:val="24"/>
        </w:rPr>
        <w:t>നടന്നുവരുന്നു</w:t>
      </w:r>
      <w:proofErr w:type="spellEnd"/>
      <w:r w:rsidRPr="003F35D3">
        <w:rPr>
          <w:sz w:val="24"/>
          <w:szCs w:val="24"/>
        </w:rPr>
        <w:t xml:space="preserve">. ഇത്തരം പഠനങ്ങൾക്കായി സമൂഹശാസ്ത്രം വ്യത്യസ്തമായ പഠനരീതികൾ ഉപയോഗിക്കാറുണ്ട്. </w:t>
      </w:r>
      <w:proofErr w:type="spellStart"/>
      <w:r w:rsidRPr="003F35D3">
        <w:rPr>
          <w:sz w:val="24"/>
          <w:szCs w:val="24"/>
        </w:rPr>
        <w:t>അവയി</w:t>
      </w:r>
      <w:proofErr w:type="spellEnd"/>
      <w:r w:rsidRPr="003F35D3">
        <w:rPr>
          <w:sz w:val="24"/>
          <w:szCs w:val="24"/>
        </w:rPr>
        <w:t xml:space="preserve">ൽ </w:t>
      </w:r>
      <w:proofErr w:type="spellStart"/>
      <w:r w:rsidRPr="003F35D3">
        <w:rPr>
          <w:sz w:val="24"/>
          <w:szCs w:val="24"/>
        </w:rPr>
        <w:t>ചിലത്</w:t>
      </w:r>
      <w:proofErr w:type="spellEnd"/>
      <w:r w:rsidRPr="003F35D3">
        <w:rPr>
          <w:sz w:val="24"/>
          <w:szCs w:val="24"/>
        </w:rPr>
        <w:t xml:space="preserve"> </w:t>
      </w:r>
      <w:proofErr w:type="spellStart"/>
      <w:r w:rsidRPr="003F35D3">
        <w:rPr>
          <w:sz w:val="24"/>
          <w:szCs w:val="24"/>
        </w:rPr>
        <w:t>പരിശോധിക്കാം</w:t>
      </w:r>
      <w:proofErr w:type="spellEnd"/>
      <w:r w:rsidRPr="003F35D3">
        <w:rPr>
          <w:sz w:val="24"/>
          <w:szCs w:val="24"/>
        </w:rPr>
        <w:t>.</w:t>
      </w:r>
    </w:p>
    <w:p w14:paraId="447D9921" w14:textId="77777777" w:rsidR="00A03114" w:rsidRPr="003F35D3" w:rsidRDefault="00000000">
      <w:pPr>
        <w:rPr>
          <w:sz w:val="24"/>
          <w:szCs w:val="24"/>
        </w:rPr>
      </w:pPr>
      <w:r w:rsidRPr="003F35D3">
        <w:rPr>
          <w:b/>
          <w:sz w:val="24"/>
          <w:szCs w:val="24"/>
        </w:rPr>
        <w:t>സോഷ്യൽ സർവേ</w:t>
      </w:r>
    </w:p>
    <w:p w14:paraId="04D46FD3" w14:textId="6051AD50" w:rsidR="00A03114" w:rsidRPr="003F35D3" w:rsidRDefault="00000000">
      <w:pPr>
        <w:rPr>
          <w:sz w:val="24"/>
          <w:szCs w:val="24"/>
        </w:rPr>
      </w:pPr>
      <w:proofErr w:type="spellStart"/>
      <w:r w:rsidRPr="003F35D3">
        <w:rPr>
          <w:sz w:val="24"/>
          <w:szCs w:val="24"/>
        </w:rPr>
        <w:t>രാജ്യത്തെ</w:t>
      </w:r>
      <w:proofErr w:type="spellEnd"/>
      <w:r w:rsidRPr="003F35D3">
        <w:rPr>
          <w:sz w:val="24"/>
          <w:szCs w:val="24"/>
        </w:rPr>
        <w:t xml:space="preserve"> മൊത്തം ജനങ്ങളെക്കുറിച്ചുള്ള വിവരം ശേഖരിക്കുന്ന ഒരിനം സർവെയാണ് സെൻസസ്, </w:t>
      </w:r>
      <w:proofErr w:type="spellStart"/>
      <w:r w:rsidRPr="003F35D3">
        <w:rPr>
          <w:sz w:val="24"/>
          <w:szCs w:val="24"/>
        </w:rPr>
        <w:t>സാമൂഹികവിഷയങ്ങ</w:t>
      </w:r>
      <w:proofErr w:type="spellEnd"/>
      <w:r w:rsidRPr="003F35D3">
        <w:rPr>
          <w:sz w:val="24"/>
          <w:szCs w:val="24"/>
        </w:rPr>
        <w:t xml:space="preserve">ൾ </w:t>
      </w:r>
      <w:proofErr w:type="spellStart"/>
      <w:r w:rsidRPr="003F35D3">
        <w:rPr>
          <w:sz w:val="24"/>
          <w:szCs w:val="24"/>
        </w:rPr>
        <w:t>പഠിക്കാ</w:t>
      </w:r>
      <w:proofErr w:type="spellEnd"/>
      <w:r w:rsidRPr="003F35D3">
        <w:rPr>
          <w:sz w:val="24"/>
          <w:szCs w:val="24"/>
        </w:rPr>
        <w:t xml:space="preserve">ൻ </w:t>
      </w:r>
      <w:proofErr w:type="spellStart"/>
      <w:r w:rsidRPr="003F35D3">
        <w:rPr>
          <w:sz w:val="24"/>
          <w:szCs w:val="24"/>
        </w:rPr>
        <w:t>ഏറ്റവും</w:t>
      </w:r>
      <w:proofErr w:type="spellEnd"/>
      <w:r w:rsidRPr="003F35D3">
        <w:rPr>
          <w:sz w:val="24"/>
          <w:szCs w:val="24"/>
        </w:rPr>
        <w:t xml:space="preserve"> </w:t>
      </w:r>
      <w:proofErr w:type="spellStart"/>
      <w:r w:rsidRPr="003F35D3">
        <w:rPr>
          <w:sz w:val="24"/>
          <w:szCs w:val="24"/>
        </w:rPr>
        <w:t>അനുയോജ്യമായ</w:t>
      </w:r>
      <w:proofErr w:type="spellEnd"/>
      <w:r w:rsidRPr="003F35D3">
        <w:rPr>
          <w:sz w:val="24"/>
          <w:szCs w:val="24"/>
        </w:rPr>
        <w:t xml:space="preserve"> </w:t>
      </w: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പഠന</w:t>
      </w:r>
      <w:proofErr w:type="spellEnd"/>
      <w:r w:rsidRPr="003F35D3">
        <w:rPr>
          <w:sz w:val="24"/>
          <w:szCs w:val="24"/>
        </w:rPr>
        <w:t xml:space="preserve"> </w:t>
      </w:r>
      <w:proofErr w:type="spellStart"/>
      <w:r w:rsidRPr="003F35D3">
        <w:rPr>
          <w:sz w:val="24"/>
          <w:szCs w:val="24"/>
        </w:rPr>
        <w:t>രീതിയാണ്</w:t>
      </w:r>
      <w:proofErr w:type="spellEnd"/>
      <w:r w:rsidRPr="003F35D3">
        <w:rPr>
          <w:sz w:val="24"/>
          <w:szCs w:val="24"/>
        </w:rPr>
        <w:t xml:space="preserve"> സർവേ. തിരഞ്ഞെടുത്ത ഒരു സംഘം ജനങ്ങളിൽനിന്ന് ശേഖരിച്ച വിവരത്തിന്റെ അടിസ്ഥാനത്തിൽ പഠനവിഷയത്തെക്കുറിച്ച് സമഗ്രമായ കാഴ്ചപ്പാട് രൂപീകരിക്കാൻ സർവേ സഹായിക്കുന്നു. വലിയ ഒരു വിഭാഗം </w:t>
      </w:r>
      <w:proofErr w:type="spellStart"/>
      <w:r w:rsidRPr="003F35D3">
        <w:rPr>
          <w:sz w:val="24"/>
          <w:szCs w:val="24"/>
        </w:rPr>
        <w:t>ജനങ്ങളി</w:t>
      </w:r>
      <w:proofErr w:type="spellEnd"/>
      <w:r w:rsidRPr="003F35D3">
        <w:rPr>
          <w:sz w:val="24"/>
          <w:szCs w:val="24"/>
        </w:rPr>
        <w:t xml:space="preserve">ൽ </w:t>
      </w:r>
      <w:proofErr w:type="spellStart"/>
      <w:r w:rsidRPr="003F35D3">
        <w:rPr>
          <w:sz w:val="24"/>
          <w:szCs w:val="24"/>
        </w:rPr>
        <w:t>നിന്ന്</w:t>
      </w:r>
      <w:proofErr w:type="spellEnd"/>
      <w:r w:rsidRPr="003F35D3">
        <w:rPr>
          <w:sz w:val="24"/>
          <w:szCs w:val="24"/>
        </w:rPr>
        <w:t xml:space="preserve"> </w:t>
      </w:r>
      <w:proofErr w:type="spellStart"/>
      <w:r w:rsidRPr="003F35D3">
        <w:rPr>
          <w:sz w:val="24"/>
          <w:szCs w:val="24"/>
        </w:rPr>
        <w:t>വിവരം</w:t>
      </w:r>
      <w:proofErr w:type="spellEnd"/>
      <w:r w:rsidRPr="003F35D3">
        <w:rPr>
          <w:sz w:val="24"/>
          <w:szCs w:val="24"/>
        </w:rPr>
        <w:t xml:space="preserve"> </w:t>
      </w:r>
      <w:proofErr w:type="spellStart"/>
      <w:r w:rsidRPr="003F35D3">
        <w:rPr>
          <w:sz w:val="24"/>
          <w:szCs w:val="24"/>
        </w:rPr>
        <w:t>ശേഖരിക്കേണ്ടി</w:t>
      </w:r>
      <w:proofErr w:type="spellEnd"/>
      <w:r w:rsidRPr="003F35D3">
        <w:rPr>
          <w:sz w:val="24"/>
          <w:szCs w:val="24"/>
        </w:rPr>
        <w:t xml:space="preserve"> </w:t>
      </w:r>
      <w:proofErr w:type="spellStart"/>
      <w:r w:rsidRPr="003F35D3">
        <w:rPr>
          <w:sz w:val="24"/>
          <w:szCs w:val="24"/>
        </w:rPr>
        <w:t>വരുന്ന</w:t>
      </w:r>
      <w:proofErr w:type="spellEnd"/>
      <w:r w:rsidRPr="003F35D3">
        <w:rPr>
          <w:sz w:val="24"/>
          <w:szCs w:val="24"/>
        </w:rPr>
        <w:t xml:space="preserve"> </w:t>
      </w:r>
      <w:proofErr w:type="spellStart"/>
      <w:r w:rsidRPr="003F35D3">
        <w:rPr>
          <w:sz w:val="24"/>
          <w:szCs w:val="24"/>
        </w:rPr>
        <w:t>പഠനത്തിലാണ്</w:t>
      </w:r>
      <w:proofErr w:type="spellEnd"/>
      <w:r w:rsidRPr="003F35D3">
        <w:rPr>
          <w:sz w:val="24"/>
          <w:szCs w:val="24"/>
        </w:rPr>
        <w:t xml:space="preserve"> </w:t>
      </w:r>
      <w:proofErr w:type="spellStart"/>
      <w:r w:rsidRPr="003F35D3">
        <w:rPr>
          <w:sz w:val="24"/>
          <w:szCs w:val="24"/>
        </w:rPr>
        <w:t>സർവേ</w:t>
      </w:r>
      <w:proofErr w:type="spellEnd"/>
      <w:r w:rsidRPr="003F35D3">
        <w:rPr>
          <w:sz w:val="24"/>
          <w:szCs w:val="24"/>
        </w:rPr>
        <w:t xml:space="preserve"> രീതി ഉപയോഗിക്കുന്നത്.</w:t>
      </w:r>
    </w:p>
    <w:p w14:paraId="64D29252" w14:textId="27F1C79E" w:rsidR="00A03114" w:rsidRPr="003F35D3" w:rsidRDefault="00000000">
      <w:pPr>
        <w:rPr>
          <w:sz w:val="24"/>
          <w:szCs w:val="24"/>
        </w:rPr>
      </w:pPr>
      <w:r w:rsidRPr="003F35D3">
        <w:rPr>
          <w:sz w:val="24"/>
          <w:szCs w:val="24"/>
        </w:rPr>
        <w:t xml:space="preserve">സമൂഹശാസ്ത്ര പഠനങ്ങളിൽ പലപ്പോഴും സെൻസസ് പ്രായോഗികമല്ല. കാരണം, പഠനവിധേയമാക്കുന്ന </w:t>
      </w:r>
      <w:proofErr w:type="spellStart"/>
      <w:r w:rsidRPr="003F35D3">
        <w:rPr>
          <w:sz w:val="24"/>
          <w:szCs w:val="24"/>
        </w:rPr>
        <w:t>മൊത്തം</w:t>
      </w:r>
      <w:proofErr w:type="spellEnd"/>
      <w:r w:rsidRPr="003F35D3">
        <w:rPr>
          <w:sz w:val="24"/>
          <w:szCs w:val="24"/>
        </w:rPr>
        <w:t xml:space="preserve"> </w:t>
      </w:r>
      <w:proofErr w:type="spellStart"/>
      <w:r w:rsidRPr="003F35D3">
        <w:rPr>
          <w:sz w:val="24"/>
          <w:szCs w:val="24"/>
        </w:rPr>
        <w:t>വ്യക്തികളിൽനിന്ന്</w:t>
      </w:r>
      <w:proofErr w:type="spellEnd"/>
      <w:r w:rsidRPr="003F35D3">
        <w:rPr>
          <w:sz w:val="24"/>
          <w:szCs w:val="24"/>
        </w:rPr>
        <w:t xml:space="preserve"> </w:t>
      </w:r>
      <w:proofErr w:type="spellStart"/>
      <w:r w:rsidRPr="003F35D3">
        <w:rPr>
          <w:sz w:val="24"/>
          <w:szCs w:val="24"/>
        </w:rPr>
        <w:t>വിവരം</w:t>
      </w:r>
      <w:proofErr w:type="spellEnd"/>
      <w:r w:rsidRPr="003F35D3">
        <w:rPr>
          <w:sz w:val="24"/>
          <w:szCs w:val="24"/>
        </w:rPr>
        <w:t xml:space="preserve"> </w:t>
      </w:r>
      <w:proofErr w:type="spellStart"/>
      <w:r w:rsidRPr="003F35D3">
        <w:rPr>
          <w:sz w:val="24"/>
          <w:szCs w:val="24"/>
        </w:rPr>
        <w:t>ശേഖരിക്കാറില്ല</w:t>
      </w:r>
      <w:proofErr w:type="spellEnd"/>
      <w:r w:rsidRPr="003F35D3">
        <w:rPr>
          <w:sz w:val="24"/>
          <w:szCs w:val="24"/>
        </w:rPr>
        <w:t xml:space="preserve">. അവരിൽ നിന്നു </w:t>
      </w:r>
      <w:proofErr w:type="spellStart"/>
      <w:r w:rsidRPr="003F35D3">
        <w:rPr>
          <w:sz w:val="24"/>
          <w:szCs w:val="24"/>
        </w:rPr>
        <w:lastRenderedPageBreak/>
        <w:t>തിരഞ്ഞെടുക്കുന്ന</w:t>
      </w:r>
      <w:proofErr w:type="spellEnd"/>
      <w:r w:rsidRPr="003F35D3">
        <w:rPr>
          <w:sz w:val="24"/>
          <w:szCs w:val="24"/>
        </w:rPr>
        <w:t xml:space="preserve"> </w:t>
      </w:r>
      <w:proofErr w:type="spellStart"/>
      <w:r w:rsidRPr="003F35D3">
        <w:rPr>
          <w:sz w:val="24"/>
          <w:szCs w:val="24"/>
        </w:rPr>
        <w:t>നിശ്ചിത</w:t>
      </w:r>
      <w:proofErr w:type="spellEnd"/>
      <w:r w:rsidRPr="003F35D3">
        <w:rPr>
          <w:sz w:val="24"/>
          <w:szCs w:val="24"/>
        </w:rPr>
        <w:t xml:space="preserve"> </w:t>
      </w:r>
      <w:proofErr w:type="spellStart"/>
      <w:r w:rsidRPr="003F35D3">
        <w:rPr>
          <w:sz w:val="24"/>
          <w:szCs w:val="24"/>
        </w:rPr>
        <w:t>എണ്ണം</w:t>
      </w:r>
      <w:proofErr w:type="spellEnd"/>
      <w:r w:rsidRPr="003F35D3">
        <w:rPr>
          <w:sz w:val="24"/>
          <w:szCs w:val="24"/>
        </w:rPr>
        <w:t xml:space="preserve"> </w:t>
      </w:r>
      <w:proofErr w:type="spellStart"/>
      <w:r w:rsidRPr="003F35D3">
        <w:rPr>
          <w:sz w:val="24"/>
          <w:szCs w:val="24"/>
        </w:rPr>
        <w:t>ആളുകളിൽനിന്നാണ്</w:t>
      </w:r>
      <w:proofErr w:type="spellEnd"/>
      <w:r w:rsidRPr="003F35D3">
        <w:rPr>
          <w:sz w:val="24"/>
          <w:szCs w:val="24"/>
        </w:rPr>
        <w:t xml:space="preserve"> </w:t>
      </w:r>
      <w:proofErr w:type="spellStart"/>
      <w:r w:rsidRPr="003F35D3">
        <w:rPr>
          <w:sz w:val="24"/>
          <w:szCs w:val="24"/>
        </w:rPr>
        <w:t>വിവരശേഖരണം</w:t>
      </w:r>
      <w:proofErr w:type="spellEnd"/>
      <w:r w:rsidRPr="003F35D3">
        <w:rPr>
          <w:sz w:val="24"/>
          <w:szCs w:val="24"/>
        </w:rPr>
        <w:t xml:space="preserve"> </w:t>
      </w:r>
      <w:proofErr w:type="spellStart"/>
      <w:r w:rsidRPr="003F35D3">
        <w:rPr>
          <w:sz w:val="24"/>
          <w:szCs w:val="24"/>
        </w:rPr>
        <w:t>നടത്തുന്നത്</w:t>
      </w:r>
      <w:proofErr w:type="spellEnd"/>
      <w:r w:rsidRPr="003F35D3">
        <w:rPr>
          <w:sz w:val="24"/>
          <w:szCs w:val="24"/>
        </w:rPr>
        <w:t>. ഇത്തരം പഠനങ്ങളെ സാമ്പിൾ സർവേ എന്നു പറയുന്നു.</w:t>
      </w:r>
    </w:p>
    <w:p w14:paraId="7D44351E" w14:textId="0183D264" w:rsidR="00A03114" w:rsidRPr="003F35D3" w:rsidRDefault="00000000">
      <w:pPr>
        <w:rPr>
          <w:sz w:val="24"/>
          <w:szCs w:val="24"/>
        </w:rPr>
      </w:pPr>
      <w:r w:rsidRPr="003F35D3">
        <w:rPr>
          <w:sz w:val="24"/>
          <w:szCs w:val="24"/>
        </w:rPr>
        <w:t xml:space="preserve">സർവേയിൽ വിവരം ശേഖരിക്കാൻ പല മാർഗങ്ങൾ ഉപയോഗിക്കാറുണ്ട്. സോഷ്യൽ മീഡിയയിലൂടെയും ടെലിഫോണിലൂടെയും പലതരത്തിലുള്ള സർവേകൾ നടത്തുന്നത് നിങ്ങൾ കാണാറില്ലേ. </w:t>
      </w:r>
      <w:proofErr w:type="spellStart"/>
      <w:r w:rsidRPr="003F35D3">
        <w:rPr>
          <w:sz w:val="24"/>
          <w:szCs w:val="24"/>
        </w:rPr>
        <w:t>എന്നാ</w:t>
      </w:r>
      <w:proofErr w:type="spellEnd"/>
      <w:r w:rsidRPr="003F35D3">
        <w:rPr>
          <w:sz w:val="24"/>
          <w:szCs w:val="24"/>
        </w:rPr>
        <w:t xml:space="preserve">ൽ </w:t>
      </w:r>
      <w:proofErr w:type="spellStart"/>
      <w:r w:rsidRPr="003F35D3">
        <w:rPr>
          <w:sz w:val="24"/>
          <w:szCs w:val="24"/>
        </w:rPr>
        <w:t>സാമൂഹിക</w:t>
      </w:r>
      <w:proofErr w:type="spellEnd"/>
      <w:r w:rsidRPr="003F35D3">
        <w:rPr>
          <w:sz w:val="24"/>
          <w:szCs w:val="24"/>
        </w:rPr>
        <w:t xml:space="preserve"> </w:t>
      </w:r>
      <w:proofErr w:type="spellStart"/>
      <w:r w:rsidRPr="003F35D3">
        <w:rPr>
          <w:sz w:val="24"/>
          <w:szCs w:val="24"/>
        </w:rPr>
        <w:t>സർവേയി</w:t>
      </w:r>
      <w:proofErr w:type="spellEnd"/>
      <w:r w:rsidRPr="003F35D3">
        <w:rPr>
          <w:sz w:val="24"/>
          <w:szCs w:val="24"/>
        </w:rPr>
        <w:t xml:space="preserve">ൽ </w:t>
      </w:r>
      <w:proofErr w:type="spellStart"/>
      <w:r w:rsidRPr="003F35D3">
        <w:rPr>
          <w:sz w:val="24"/>
          <w:szCs w:val="24"/>
        </w:rPr>
        <w:t>വിവരങ്ങ</w:t>
      </w:r>
      <w:proofErr w:type="spellEnd"/>
      <w:r w:rsidRPr="003F35D3">
        <w:rPr>
          <w:sz w:val="24"/>
          <w:szCs w:val="24"/>
        </w:rPr>
        <w:t xml:space="preserve">ൾ </w:t>
      </w:r>
      <w:proofErr w:type="spellStart"/>
      <w:r w:rsidRPr="003F35D3">
        <w:rPr>
          <w:sz w:val="24"/>
          <w:szCs w:val="24"/>
        </w:rPr>
        <w:t>ശേഖരിക്കാ</w:t>
      </w:r>
      <w:proofErr w:type="spellEnd"/>
      <w:r w:rsidRPr="003F35D3">
        <w:rPr>
          <w:sz w:val="24"/>
          <w:szCs w:val="24"/>
        </w:rPr>
        <w:t xml:space="preserve">ൻ </w:t>
      </w:r>
      <w:proofErr w:type="spellStart"/>
      <w:r w:rsidRPr="003F35D3">
        <w:rPr>
          <w:sz w:val="24"/>
          <w:szCs w:val="24"/>
        </w:rPr>
        <w:t>സാധാരണയായി</w:t>
      </w:r>
      <w:proofErr w:type="spellEnd"/>
      <w:r w:rsidRPr="003F35D3">
        <w:rPr>
          <w:sz w:val="24"/>
          <w:szCs w:val="24"/>
        </w:rPr>
        <w:t xml:space="preserve"> മുൻകൂട്ടി തയാറാക്കിയ ചോദ്യാവലികൾ ഉപയോഗിക്കാറുണ്ട്.</w:t>
      </w:r>
    </w:p>
    <w:p w14:paraId="3CB6BE3A" w14:textId="04DFAAAA" w:rsidR="00A03114" w:rsidRPr="003F35D3" w:rsidRDefault="00000000">
      <w:pPr>
        <w:rPr>
          <w:sz w:val="24"/>
          <w:szCs w:val="24"/>
        </w:rPr>
      </w:pPr>
      <w:r w:rsidRPr="003F35D3">
        <w:rPr>
          <w:sz w:val="24"/>
          <w:szCs w:val="24"/>
        </w:rPr>
        <w:t xml:space="preserve">വിവരശേഖരണത്തിനായി </w:t>
      </w:r>
      <w:proofErr w:type="spellStart"/>
      <w:r w:rsidRPr="003F35D3">
        <w:rPr>
          <w:sz w:val="24"/>
          <w:szCs w:val="24"/>
        </w:rPr>
        <w:t>ഗവേഷക</w:t>
      </w:r>
      <w:proofErr w:type="spellEnd"/>
      <w:r w:rsidRPr="003F35D3">
        <w:rPr>
          <w:sz w:val="24"/>
          <w:szCs w:val="24"/>
        </w:rPr>
        <w:t xml:space="preserve">ർ </w:t>
      </w:r>
      <w:proofErr w:type="spellStart"/>
      <w:r w:rsidRPr="003F35D3">
        <w:rPr>
          <w:sz w:val="24"/>
          <w:szCs w:val="24"/>
        </w:rPr>
        <w:t>ഉപയോഗിക്കുന്ന</w:t>
      </w:r>
      <w:proofErr w:type="spellEnd"/>
      <w:r w:rsidRPr="003F35D3">
        <w:rPr>
          <w:sz w:val="24"/>
          <w:szCs w:val="24"/>
        </w:rPr>
        <w:t xml:space="preserve"> </w:t>
      </w:r>
      <w:proofErr w:type="spellStart"/>
      <w:r w:rsidRPr="003F35D3">
        <w:rPr>
          <w:sz w:val="24"/>
          <w:szCs w:val="24"/>
        </w:rPr>
        <w:t>ചോദ്യങ്ങളുടെ</w:t>
      </w:r>
      <w:proofErr w:type="spellEnd"/>
      <w:r w:rsidRPr="003F35D3">
        <w:rPr>
          <w:sz w:val="24"/>
          <w:szCs w:val="24"/>
        </w:rPr>
        <w:t xml:space="preserve"> </w:t>
      </w:r>
      <w:proofErr w:type="spellStart"/>
      <w:r w:rsidRPr="003F35D3">
        <w:rPr>
          <w:sz w:val="24"/>
          <w:szCs w:val="24"/>
        </w:rPr>
        <w:t>പട്ടികയാണ്</w:t>
      </w:r>
      <w:proofErr w:type="spellEnd"/>
      <w:r w:rsidRPr="003F35D3">
        <w:rPr>
          <w:sz w:val="24"/>
          <w:szCs w:val="24"/>
        </w:rPr>
        <w:t xml:space="preserve"> </w:t>
      </w:r>
      <w:proofErr w:type="spellStart"/>
      <w:r w:rsidRPr="003F35D3">
        <w:rPr>
          <w:sz w:val="24"/>
          <w:szCs w:val="24"/>
        </w:rPr>
        <w:t>ചോദ്യാവലി</w:t>
      </w:r>
      <w:proofErr w:type="spellEnd"/>
      <w:r w:rsidRPr="003F35D3">
        <w:rPr>
          <w:sz w:val="24"/>
          <w:szCs w:val="24"/>
        </w:rPr>
        <w:t xml:space="preserve">. ചോദ്യാവലി പ്രതികർത്താക്കൾക്ക് നൽകിക്കൊണ്ടാണ് വിവരശേഖരണം നടത്തുന്നത്. </w:t>
      </w:r>
      <w:proofErr w:type="spellStart"/>
      <w:r w:rsidRPr="003F35D3">
        <w:rPr>
          <w:sz w:val="24"/>
          <w:szCs w:val="24"/>
        </w:rPr>
        <w:t>പഠനവിധേയമാക്കുന്ന</w:t>
      </w:r>
      <w:proofErr w:type="spellEnd"/>
      <w:r w:rsidRPr="003F35D3">
        <w:rPr>
          <w:sz w:val="24"/>
          <w:szCs w:val="24"/>
        </w:rPr>
        <w:t xml:space="preserve"> </w:t>
      </w:r>
      <w:proofErr w:type="spellStart"/>
      <w:r w:rsidRPr="003F35D3">
        <w:rPr>
          <w:sz w:val="24"/>
          <w:szCs w:val="24"/>
        </w:rPr>
        <w:t>സംഘത്തെയാണ്</w:t>
      </w:r>
      <w:proofErr w:type="spellEnd"/>
      <w:r w:rsidRPr="003F35D3">
        <w:rPr>
          <w:sz w:val="24"/>
          <w:szCs w:val="24"/>
        </w:rPr>
        <w:t xml:space="preserve"> </w:t>
      </w:r>
      <w:proofErr w:type="spellStart"/>
      <w:r w:rsidRPr="003F35D3">
        <w:rPr>
          <w:sz w:val="24"/>
          <w:szCs w:val="24"/>
        </w:rPr>
        <w:t>പ്രതികർത്താക്ക</w:t>
      </w:r>
      <w:proofErr w:type="spellEnd"/>
      <w:r w:rsidRPr="003F35D3">
        <w:rPr>
          <w:sz w:val="24"/>
          <w:szCs w:val="24"/>
        </w:rPr>
        <w:t xml:space="preserve">ൾ </w:t>
      </w:r>
      <w:proofErr w:type="spellStart"/>
      <w:r w:rsidRPr="003F35D3">
        <w:rPr>
          <w:sz w:val="24"/>
          <w:szCs w:val="24"/>
        </w:rPr>
        <w:t>എന്നു</w:t>
      </w:r>
      <w:proofErr w:type="spellEnd"/>
      <w:r w:rsidRPr="003F35D3">
        <w:rPr>
          <w:sz w:val="24"/>
          <w:szCs w:val="24"/>
        </w:rPr>
        <w:t xml:space="preserve"> </w:t>
      </w:r>
      <w:proofErr w:type="spellStart"/>
      <w:r w:rsidRPr="003F35D3">
        <w:rPr>
          <w:sz w:val="24"/>
          <w:szCs w:val="24"/>
        </w:rPr>
        <w:t>പറയുന്നത്</w:t>
      </w:r>
      <w:proofErr w:type="spellEnd"/>
      <w:r w:rsidRPr="003F35D3">
        <w:rPr>
          <w:sz w:val="24"/>
          <w:szCs w:val="24"/>
        </w:rPr>
        <w:t xml:space="preserve">. </w:t>
      </w:r>
      <w:proofErr w:type="spellStart"/>
      <w:r w:rsidRPr="003F35D3">
        <w:rPr>
          <w:sz w:val="24"/>
          <w:szCs w:val="24"/>
        </w:rPr>
        <w:t>പ്രതികർത്താക്ക</w:t>
      </w:r>
      <w:proofErr w:type="spellEnd"/>
      <w:r w:rsidRPr="003F35D3">
        <w:rPr>
          <w:sz w:val="24"/>
          <w:szCs w:val="24"/>
        </w:rPr>
        <w:t xml:space="preserve">ൾ </w:t>
      </w:r>
      <w:proofErr w:type="spellStart"/>
      <w:r w:rsidRPr="003F35D3">
        <w:rPr>
          <w:sz w:val="24"/>
          <w:szCs w:val="24"/>
        </w:rPr>
        <w:t>പൂരിപ്പിച്ച്</w:t>
      </w:r>
      <w:proofErr w:type="spellEnd"/>
      <w:r w:rsidRPr="003F35D3">
        <w:rPr>
          <w:sz w:val="24"/>
          <w:szCs w:val="24"/>
        </w:rPr>
        <w:t xml:space="preserve"> </w:t>
      </w:r>
      <w:proofErr w:type="spellStart"/>
      <w:r w:rsidRPr="003F35D3">
        <w:rPr>
          <w:sz w:val="24"/>
          <w:szCs w:val="24"/>
        </w:rPr>
        <w:t>നൽകിയ</w:t>
      </w:r>
      <w:proofErr w:type="spellEnd"/>
      <w:r w:rsidRPr="003F35D3">
        <w:rPr>
          <w:sz w:val="24"/>
          <w:szCs w:val="24"/>
        </w:rPr>
        <w:t xml:space="preserve"> </w:t>
      </w:r>
      <w:proofErr w:type="spellStart"/>
      <w:r w:rsidRPr="003F35D3">
        <w:rPr>
          <w:sz w:val="24"/>
          <w:szCs w:val="24"/>
        </w:rPr>
        <w:t>വിവരങ്ങളുടെ</w:t>
      </w:r>
      <w:proofErr w:type="spellEnd"/>
      <w:r w:rsidRPr="003F35D3">
        <w:rPr>
          <w:sz w:val="24"/>
          <w:szCs w:val="24"/>
        </w:rPr>
        <w:t xml:space="preserve"> </w:t>
      </w:r>
      <w:proofErr w:type="spellStart"/>
      <w:r w:rsidRPr="003F35D3">
        <w:rPr>
          <w:sz w:val="24"/>
          <w:szCs w:val="24"/>
        </w:rPr>
        <w:t>അടിസ്ഥാനത്തിലാണ്</w:t>
      </w:r>
      <w:proofErr w:type="spellEnd"/>
      <w:r w:rsidRPr="003F35D3">
        <w:rPr>
          <w:sz w:val="24"/>
          <w:szCs w:val="24"/>
        </w:rPr>
        <w:t xml:space="preserve"> </w:t>
      </w:r>
      <w:proofErr w:type="spellStart"/>
      <w:r w:rsidRPr="003F35D3">
        <w:rPr>
          <w:sz w:val="24"/>
          <w:szCs w:val="24"/>
        </w:rPr>
        <w:t>പഠനം</w:t>
      </w:r>
      <w:proofErr w:type="spellEnd"/>
      <w:r w:rsidRPr="003F35D3">
        <w:rPr>
          <w:sz w:val="24"/>
          <w:szCs w:val="24"/>
        </w:rPr>
        <w:t xml:space="preserve"> </w:t>
      </w:r>
      <w:proofErr w:type="spellStart"/>
      <w:r w:rsidRPr="003F35D3">
        <w:rPr>
          <w:sz w:val="24"/>
          <w:szCs w:val="24"/>
        </w:rPr>
        <w:t>നടത്തുന്നത്</w:t>
      </w:r>
      <w:proofErr w:type="spellEnd"/>
      <w:r w:rsidRPr="003F35D3">
        <w:rPr>
          <w:sz w:val="24"/>
          <w:szCs w:val="24"/>
        </w:rPr>
        <w:t>.</w:t>
      </w:r>
    </w:p>
    <w:p w14:paraId="00F2BB3C" w14:textId="77777777" w:rsidR="00A03114" w:rsidRPr="003F35D3" w:rsidRDefault="00000000">
      <w:pPr>
        <w:rPr>
          <w:sz w:val="24"/>
          <w:szCs w:val="24"/>
        </w:rPr>
      </w:pPr>
      <w:proofErr w:type="spellStart"/>
      <w:r w:rsidRPr="003F35D3">
        <w:rPr>
          <w:b/>
          <w:sz w:val="24"/>
          <w:szCs w:val="24"/>
        </w:rPr>
        <w:t>അഭിമുഖം</w:t>
      </w:r>
      <w:proofErr w:type="spellEnd"/>
    </w:p>
    <w:p w14:paraId="65DC424A" w14:textId="77777777" w:rsidR="00056956" w:rsidRPr="003F35D3" w:rsidRDefault="00000000" w:rsidP="00056956">
      <w:pPr>
        <w:rPr>
          <w:sz w:val="24"/>
          <w:szCs w:val="24"/>
        </w:rPr>
      </w:pPr>
      <w:proofErr w:type="spellStart"/>
      <w:r w:rsidRPr="003F35D3">
        <w:rPr>
          <w:sz w:val="24"/>
          <w:szCs w:val="24"/>
        </w:rPr>
        <w:t>വാർത്താമാധ്യമങ്ങളി</w:t>
      </w:r>
      <w:proofErr w:type="spellEnd"/>
      <w:r w:rsidRPr="003F35D3">
        <w:rPr>
          <w:sz w:val="24"/>
          <w:szCs w:val="24"/>
        </w:rPr>
        <w:t xml:space="preserve">ൽ </w:t>
      </w:r>
      <w:proofErr w:type="spellStart"/>
      <w:r w:rsidRPr="003F35D3">
        <w:rPr>
          <w:sz w:val="24"/>
          <w:szCs w:val="24"/>
        </w:rPr>
        <w:t>നടത്തപ്പെടുന്ന</w:t>
      </w:r>
      <w:proofErr w:type="spellEnd"/>
      <w:r w:rsidRPr="003F35D3">
        <w:rPr>
          <w:sz w:val="24"/>
          <w:szCs w:val="24"/>
        </w:rPr>
        <w:t xml:space="preserve"> </w:t>
      </w:r>
      <w:proofErr w:type="spellStart"/>
      <w:r w:rsidRPr="003F35D3">
        <w:rPr>
          <w:sz w:val="24"/>
          <w:szCs w:val="24"/>
        </w:rPr>
        <w:t>അഭിമുഖങ്ങ</w:t>
      </w:r>
      <w:proofErr w:type="spellEnd"/>
      <w:r w:rsidRPr="003F35D3">
        <w:rPr>
          <w:sz w:val="24"/>
          <w:szCs w:val="24"/>
        </w:rPr>
        <w:t xml:space="preserve">ൾ </w:t>
      </w:r>
      <w:proofErr w:type="spellStart"/>
      <w:r w:rsidRPr="003F35D3">
        <w:rPr>
          <w:sz w:val="24"/>
          <w:szCs w:val="24"/>
        </w:rPr>
        <w:t>ശ്രദ്ധിക്കാറില്ലേ</w:t>
      </w:r>
      <w:proofErr w:type="spellEnd"/>
      <w:r w:rsidRPr="003F35D3">
        <w:rPr>
          <w:sz w:val="24"/>
          <w:szCs w:val="24"/>
        </w:rPr>
        <w:t xml:space="preserve">. </w:t>
      </w:r>
      <w:proofErr w:type="spellStart"/>
      <w:r w:rsidRPr="003F35D3">
        <w:rPr>
          <w:sz w:val="24"/>
          <w:szCs w:val="24"/>
        </w:rPr>
        <w:t>സമൂഹശാസ്ത്രത്തി</w:t>
      </w:r>
      <w:proofErr w:type="spellEnd"/>
      <w:r w:rsidRPr="003F35D3">
        <w:rPr>
          <w:sz w:val="24"/>
          <w:szCs w:val="24"/>
        </w:rPr>
        <w:t xml:space="preserve">ൽ </w:t>
      </w:r>
      <w:proofErr w:type="spellStart"/>
      <w:r w:rsidRPr="003F35D3">
        <w:rPr>
          <w:sz w:val="24"/>
          <w:szCs w:val="24"/>
        </w:rPr>
        <w:t>വിവരശേഖരണത്തിന്</w:t>
      </w:r>
      <w:proofErr w:type="spellEnd"/>
      <w:r w:rsidRPr="003F35D3">
        <w:rPr>
          <w:sz w:val="24"/>
          <w:szCs w:val="24"/>
        </w:rPr>
        <w:t xml:space="preserve"> </w:t>
      </w:r>
      <w:proofErr w:type="spellStart"/>
      <w:r w:rsidRPr="003F35D3">
        <w:rPr>
          <w:sz w:val="24"/>
          <w:szCs w:val="24"/>
        </w:rPr>
        <w:t>ഉപയോഗിക്കുന്ന</w:t>
      </w:r>
      <w:proofErr w:type="spellEnd"/>
      <w:r w:rsidRPr="003F35D3">
        <w:rPr>
          <w:sz w:val="24"/>
          <w:szCs w:val="24"/>
        </w:rPr>
        <w:t xml:space="preserve"> </w:t>
      </w:r>
      <w:proofErr w:type="spellStart"/>
      <w:r w:rsidRPr="003F35D3">
        <w:rPr>
          <w:sz w:val="24"/>
          <w:szCs w:val="24"/>
        </w:rPr>
        <w:t>പ്രധാനപ്പെട്ട</w:t>
      </w:r>
      <w:proofErr w:type="spellEnd"/>
      <w:r w:rsidRPr="003F35D3">
        <w:rPr>
          <w:sz w:val="24"/>
          <w:szCs w:val="24"/>
        </w:rPr>
        <w:t xml:space="preserve"> </w:t>
      </w:r>
      <w:proofErr w:type="spellStart"/>
      <w:r w:rsidRPr="003F35D3">
        <w:rPr>
          <w:sz w:val="24"/>
          <w:szCs w:val="24"/>
        </w:rPr>
        <w:t>ഒരു</w:t>
      </w:r>
      <w:proofErr w:type="spellEnd"/>
      <w:r w:rsidRPr="003F35D3">
        <w:rPr>
          <w:sz w:val="24"/>
          <w:szCs w:val="24"/>
        </w:rPr>
        <w:t xml:space="preserve"> </w:t>
      </w:r>
      <w:proofErr w:type="spellStart"/>
      <w:r w:rsidRPr="003F35D3">
        <w:rPr>
          <w:sz w:val="24"/>
          <w:szCs w:val="24"/>
        </w:rPr>
        <w:t>രീതിയാണ്</w:t>
      </w:r>
      <w:proofErr w:type="spellEnd"/>
      <w:r w:rsidRPr="003F35D3">
        <w:rPr>
          <w:sz w:val="24"/>
          <w:szCs w:val="24"/>
        </w:rPr>
        <w:t xml:space="preserve"> അഭിമു ഖം. വാമൊഴിയായി വിവരം ശേഖരിക്കുന്ന ഒരു രീതിയാണിത്. </w:t>
      </w:r>
      <w:proofErr w:type="spellStart"/>
      <w:r w:rsidRPr="003F35D3">
        <w:rPr>
          <w:sz w:val="24"/>
          <w:szCs w:val="24"/>
        </w:rPr>
        <w:t>ഗവേഷകനും</w:t>
      </w:r>
      <w:proofErr w:type="spellEnd"/>
      <w:r w:rsidRPr="003F35D3">
        <w:rPr>
          <w:sz w:val="24"/>
          <w:szCs w:val="24"/>
        </w:rPr>
        <w:t xml:space="preserve"> </w:t>
      </w:r>
      <w:proofErr w:type="spellStart"/>
      <w:r w:rsidRPr="003F35D3">
        <w:rPr>
          <w:sz w:val="24"/>
          <w:szCs w:val="24"/>
        </w:rPr>
        <w:t>പ്രതികർത്താവും</w:t>
      </w:r>
      <w:proofErr w:type="spellEnd"/>
      <w:r w:rsidRPr="003F35D3">
        <w:rPr>
          <w:sz w:val="24"/>
          <w:szCs w:val="24"/>
        </w:rPr>
        <w:t xml:space="preserve"> </w:t>
      </w:r>
      <w:proofErr w:type="spellStart"/>
      <w:r w:rsidRPr="003F35D3">
        <w:rPr>
          <w:sz w:val="24"/>
          <w:szCs w:val="24"/>
        </w:rPr>
        <w:t>തമ്മിലുള്ള</w:t>
      </w:r>
      <w:proofErr w:type="spellEnd"/>
      <w:r w:rsidRPr="003F35D3">
        <w:rPr>
          <w:sz w:val="24"/>
          <w:szCs w:val="24"/>
        </w:rPr>
        <w:t xml:space="preserve"> </w:t>
      </w:r>
      <w:proofErr w:type="spellStart"/>
      <w:r w:rsidRPr="003F35D3">
        <w:rPr>
          <w:sz w:val="24"/>
          <w:szCs w:val="24"/>
        </w:rPr>
        <w:t>സംഭാഷണമാണ്</w:t>
      </w:r>
      <w:proofErr w:type="spellEnd"/>
      <w:r w:rsidRPr="003F35D3">
        <w:rPr>
          <w:sz w:val="24"/>
          <w:szCs w:val="24"/>
        </w:rPr>
        <w:t xml:space="preserve"> </w:t>
      </w:r>
      <w:proofErr w:type="spellStart"/>
      <w:r w:rsidRPr="003F35D3">
        <w:rPr>
          <w:sz w:val="24"/>
          <w:szCs w:val="24"/>
        </w:rPr>
        <w:t>അഭിമുഖം</w:t>
      </w:r>
      <w:proofErr w:type="spellEnd"/>
      <w:r w:rsidRPr="003F35D3">
        <w:rPr>
          <w:sz w:val="24"/>
          <w:szCs w:val="24"/>
        </w:rPr>
        <w:t xml:space="preserve">. വ്യക്തികളുടെ മനോഭാവം, കാഴ്ചപ്പാട്, വിശ്വാസം, ജീവിതചര്യ </w:t>
      </w:r>
      <w:proofErr w:type="spellStart"/>
      <w:r w:rsidRPr="003F35D3">
        <w:rPr>
          <w:sz w:val="24"/>
          <w:szCs w:val="24"/>
        </w:rPr>
        <w:t>തുടങ്ങിയ</w:t>
      </w:r>
      <w:proofErr w:type="spellEnd"/>
      <w:r w:rsidRPr="003F35D3">
        <w:rPr>
          <w:sz w:val="24"/>
          <w:szCs w:val="24"/>
        </w:rPr>
        <w:t xml:space="preserve"> </w:t>
      </w:r>
      <w:proofErr w:type="spellStart"/>
      <w:r w:rsidRPr="003F35D3">
        <w:rPr>
          <w:sz w:val="24"/>
          <w:szCs w:val="24"/>
        </w:rPr>
        <w:t>കാര്യങ്ങ</w:t>
      </w:r>
      <w:proofErr w:type="spellEnd"/>
      <w:r w:rsidRPr="003F35D3">
        <w:rPr>
          <w:sz w:val="24"/>
          <w:szCs w:val="24"/>
        </w:rPr>
        <w:t xml:space="preserve">ൾ </w:t>
      </w:r>
      <w:proofErr w:type="spellStart"/>
      <w:r w:rsidRPr="003F35D3">
        <w:rPr>
          <w:sz w:val="24"/>
          <w:szCs w:val="24"/>
        </w:rPr>
        <w:t>സൂക്ഷ്മതലങ്ങളി</w:t>
      </w:r>
      <w:proofErr w:type="spellEnd"/>
      <w:r w:rsidRPr="003F35D3">
        <w:rPr>
          <w:sz w:val="24"/>
          <w:szCs w:val="24"/>
        </w:rPr>
        <w:t xml:space="preserve">ൽ </w:t>
      </w:r>
      <w:proofErr w:type="spellStart"/>
      <w:r w:rsidRPr="003F35D3">
        <w:rPr>
          <w:sz w:val="24"/>
          <w:szCs w:val="24"/>
        </w:rPr>
        <w:t>അറിയുന്നതിനും</w:t>
      </w:r>
      <w:proofErr w:type="spellEnd"/>
      <w:r w:rsidRPr="003F35D3">
        <w:rPr>
          <w:sz w:val="24"/>
          <w:szCs w:val="24"/>
        </w:rPr>
        <w:t xml:space="preserve"> </w:t>
      </w:r>
      <w:proofErr w:type="spellStart"/>
      <w:r w:rsidRPr="003F35D3">
        <w:rPr>
          <w:sz w:val="24"/>
          <w:szCs w:val="24"/>
        </w:rPr>
        <w:t>വിശകലനം</w:t>
      </w:r>
      <w:proofErr w:type="spellEnd"/>
      <w:r w:rsidRPr="003F35D3">
        <w:rPr>
          <w:sz w:val="24"/>
          <w:szCs w:val="24"/>
        </w:rPr>
        <w:t xml:space="preserve"> </w:t>
      </w:r>
      <w:proofErr w:type="spellStart"/>
      <w:r w:rsidRPr="003F35D3">
        <w:rPr>
          <w:sz w:val="24"/>
          <w:szCs w:val="24"/>
        </w:rPr>
        <w:t>നടത്തുന്നതിനും</w:t>
      </w:r>
      <w:proofErr w:type="spellEnd"/>
      <w:r w:rsidRPr="003F35D3">
        <w:rPr>
          <w:sz w:val="24"/>
          <w:szCs w:val="24"/>
        </w:rPr>
        <w:t xml:space="preserve"> </w:t>
      </w:r>
      <w:proofErr w:type="spellStart"/>
      <w:r w:rsidRPr="003F35D3">
        <w:rPr>
          <w:sz w:val="24"/>
          <w:szCs w:val="24"/>
        </w:rPr>
        <w:t>ഉപയോഗിക്കുന്ന</w:t>
      </w:r>
      <w:proofErr w:type="spellEnd"/>
      <w:r w:rsidRPr="003F35D3">
        <w:rPr>
          <w:sz w:val="24"/>
          <w:szCs w:val="24"/>
        </w:rPr>
        <w:t xml:space="preserve"> </w:t>
      </w:r>
      <w:proofErr w:type="spellStart"/>
      <w:r w:rsidRPr="003F35D3">
        <w:rPr>
          <w:sz w:val="24"/>
          <w:szCs w:val="24"/>
        </w:rPr>
        <w:t>പഠനരീതിയാണ്</w:t>
      </w:r>
      <w:proofErr w:type="spellEnd"/>
      <w:r w:rsidRPr="003F35D3">
        <w:rPr>
          <w:sz w:val="24"/>
          <w:szCs w:val="24"/>
        </w:rPr>
        <w:t xml:space="preserve"> </w:t>
      </w:r>
      <w:proofErr w:type="spellStart"/>
      <w:r w:rsidR="00056956" w:rsidRPr="003F35D3">
        <w:rPr>
          <w:b/>
          <w:sz w:val="24"/>
          <w:szCs w:val="24"/>
        </w:rPr>
        <w:t>അഭിമുഖം</w:t>
      </w:r>
      <w:proofErr w:type="spellEnd"/>
    </w:p>
    <w:p w14:paraId="76BC3130" w14:textId="77777777" w:rsidR="00A03114" w:rsidRPr="003F35D3" w:rsidRDefault="00000000">
      <w:pPr>
        <w:rPr>
          <w:sz w:val="24"/>
          <w:szCs w:val="24"/>
        </w:rPr>
      </w:pPr>
      <w:proofErr w:type="spellStart"/>
      <w:r w:rsidRPr="003F35D3">
        <w:rPr>
          <w:sz w:val="24"/>
          <w:szCs w:val="24"/>
        </w:rPr>
        <w:t>അഭിമുഖത്തി</w:t>
      </w:r>
      <w:proofErr w:type="spellEnd"/>
      <w:r w:rsidRPr="003F35D3">
        <w:rPr>
          <w:sz w:val="24"/>
          <w:szCs w:val="24"/>
        </w:rPr>
        <w:t xml:space="preserve">ൽ </w:t>
      </w:r>
      <w:proofErr w:type="spellStart"/>
      <w:r w:rsidRPr="003F35D3">
        <w:rPr>
          <w:sz w:val="24"/>
          <w:szCs w:val="24"/>
        </w:rPr>
        <w:t>ചില</w:t>
      </w:r>
      <w:proofErr w:type="spellEnd"/>
      <w:r w:rsidRPr="003F35D3">
        <w:rPr>
          <w:sz w:val="24"/>
          <w:szCs w:val="24"/>
        </w:rPr>
        <w:t xml:space="preserve"> </w:t>
      </w:r>
      <w:proofErr w:type="spellStart"/>
      <w:r w:rsidRPr="003F35D3">
        <w:rPr>
          <w:sz w:val="24"/>
          <w:szCs w:val="24"/>
        </w:rPr>
        <w:t>കാര്യങ്ങ</w:t>
      </w:r>
      <w:proofErr w:type="spellEnd"/>
      <w:r w:rsidRPr="003F35D3">
        <w:rPr>
          <w:sz w:val="24"/>
          <w:szCs w:val="24"/>
        </w:rPr>
        <w:t xml:space="preserve">ൾ </w:t>
      </w:r>
      <w:proofErr w:type="spellStart"/>
      <w:r w:rsidRPr="003F35D3">
        <w:rPr>
          <w:sz w:val="24"/>
          <w:szCs w:val="24"/>
        </w:rPr>
        <w:t>ശ്രദ്ധിക്കേണ്ടതുണ്ട്</w:t>
      </w:r>
      <w:proofErr w:type="spellEnd"/>
      <w:r w:rsidRPr="003F35D3">
        <w:rPr>
          <w:sz w:val="24"/>
          <w:szCs w:val="24"/>
        </w:rPr>
        <w:t>.</w:t>
      </w:r>
    </w:p>
    <w:p w14:paraId="2CB7EAC9" w14:textId="77777777" w:rsidR="00A03114" w:rsidRPr="003F35D3" w:rsidRDefault="00000000">
      <w:pPr>
        <w:rPr>
          <w:sz w:val="24"/>
          <w:szCs w:val="24"/>
        </w:rPr>
      </w:pPr>
      <w:r w:rsidRPr="003F35D3">
        <w:rPr>
          <w:sz w:val="24"/>
          <w:szCs w:val="24"/>
        </w:rPr>
        <w:t>ആവശ്യമായ വ്യക്തികളെ കണ്ടെത്തൽ.</w:t>
      </w:r>
    </w:p>
    <w:p w14:paraId="26B6EDAC" w14:textId="77777777" w:rsidR="00A03114" w:rsidRPr="003F35D3" w:rsidRDefault="00000000">
      <w:pPr>
        <w:rPr>
          <w:sz w:val="24"/>
          <w:szCs w:val="24"/>
        </w:rPr>
      </w:pPr>
      <w:r w:rsidRPr="003F35D3">
        <w:rPr>
          <w:sz w:val="24"/>
          <w:szCs w:val="24"/>
        </w:rPr>
        <w:t>ശേഖരിക്കേണ്ട വിവരങ്ങളെക്കുറിച്ചു ധാരണ രൂപീകരിക്കൽ.</w:t>
      </w:r>
    </w:p>
    <w:p w14:paraId="52C8B25B" w14:textId="77777777" w:rsidR="00A03114" w:rsidRPr="003F35D3" w:rsidRDefault="00000000">
      <w:pPr>
        <w:rPr>
          <w:sz w:val="24"/>
          <w:szCs w:val="24"/>
        </w:rPr>
      </w:pPr>
      <w:r w:rsidRPr="003F35D3">
        <w:rPr>
          <w:sz w:val="24"/>
          <w:szCs w:val="24"/>
        </w:rPr>
        <w:t>ഉചിതമായ ചോദ്യങ്ങൾ ഒരുക്കൽ.</w:t>
      </w:r>
    </w:p>
    <w:p w14:paraId="786F22D9" w14:textId="77777777" w:rsidR="00A03114" w:rsidRPr="003F35D3" w:rsidRDefault="00000000">
      <w:pPr>
        <w:rPr>
          <w:sz w:val="24"/>
          <w:szCs w:val="24"/>
        </w:rPr>
      </w:pPr>
      <w:r w:rsidRPr="003F35D3">
        <w:rPr>
          <w:sz w:val="24"/>
          <w:szCs w:val="24"/>
        </w:rPr>
        <w:t>ഫലവത്തായ രീതിയിലുള്ള ആശയവിനിമയം.</w:t>
      </w:r>
    </w:p>
    <w:p w14:paraId="5A98DE35" w14:textId="77777777" w:rsidR="00A03114" w:rsidRPr="003F35D3" w:rsidRDefault="00000000">
      <w:pPr>
        <w:rPr>
          <w:sz w:val="24"/>
          <w:szCs w:val="24"/>
        </w:rPr>
      </w:pPr>
      <w:r w:rsidRPr="003F35D3">
        <w:rPr>
          <w:sz w:val="24"/>
          <w:szCs w:val="24"/>
        </w:rPr>
        <w:lastRenderedPageBreak/>
        <w:t>സമയക്രമീകരണം</w:t>
      </w:r>
    </w:p>
    <w:p w14:paraId="35918F5D" w14:textId="77777777" w:rsidR="00A03114" w:rsidRPr="003F35D3" w:rsidRDefault="00000000">
      <w:pPr>
        <w:rPr>
          <w:sz w:val="24"/>
          <w:szCs w:val="24"/>
        </w:rPr>
      </w:pPr>
      <w:r w:rsidRPr="003F35D3">
        <w:rPr>
          <w:sz w:val="24"/>
          <w:szCs w:val="24"/>
        </w:rPr>
        <w:t>ലഭിച്ച വിവരങ്ങൾ ക്രമപ്പെടുത്തലും റിപ്പോർട്ട് തയാറാക്കലും.</w:t>
      </w:r>
    </w:p>
    <w:p w14:paraId="2C35C325" w14:textId="4132F303" w:rsidR="00A03114" w:rsidRPr="003F35D3" w:rsidRDefault="00000000">
      <w:pPr>
        <w:rPr>
          <w:sz w:val="24"/>
          <w:szCs w:val="24"/>
        </w:rPr>
      </w:pPr>
      <w:r w:rsidRPr="003F35D3">
        <w:rPr>
          <w:sz w:val="24"/>
          <w:szCs w:val="24"/>
        </w:rPr>
        <w:t xml:space="preserve">അഭിമുഖവും ചോദ്യാവലിയും തമ്മിൽ ചില വ്യത്യാസങ്ങളുണ്ട്. </w:t>
      </w:r>
      <w:proofErr w:type="spellStart"/>
      <w:r w:rsidRPr="003F35D3">
        <w:rPr>
          <w:sz w:val="24"/>
          <w:szCs w:val="24"/>
        </w:rPr>
        <w:t>അവ</w:t>
      </w:r>
      <w:proofErr w:type="spellEnd"/>
      <w:r w:rsidRPr="003F35D3">
        <w:rPr>
          <w:sz w:val="24"/>
          <w:szCs w:val="24"/>
        </w:rPr>
        <w:t xml:space="preserve"> </w:t>
      </w:r>
      <w:proofErr w:type="spellStart"/>
      <w:r w:rsidRPr="003F35D3">
        <w:rPr>
          <w:sz w:val="24"/>
          <w:szCs w:val="24"/>
        </w:rPr>
        <w:t>പരിശോധിക്കാം</w:t>
      </w:r>
      <w:proofErr w:type="spellEnd"/>
      <w:r w:rsidRPr="003F35D3">
        <w:rPr>
          <w:sz w:val="24"/>
          <w:szCs w:val="24"/>
        </w:rPr>
        <w:t>.</w:t>
      </w:r>
    </w:p>
    <w:p w14:paraId="46DA1448" w14:textId="77777777" w:rsidR="00A03114" w:rsidRPr="003F35D3" w:rsidRDefault="00000000">
      <w:pPr>
        <w:rPr>
          <w:sz w:val="24"/>
          <w:szCs w:val="24"/>
        </w:rPr>
      </w:pPr>
      <w:proofErr w:type="spellStart"/>
      <w:r w:rsidRPr="003F35D3">
        <w:rPr>
          <w:b/>
          <w:sz w:val="24"/>
          <w:szCs w:val="24"/>
        </w:rPr>
        <w:t>അഭിമുഖം</w:t>
      </w:r>
      <w:proofErr w:type="spellEnd"/>
    </w:p>
    <w:p w14:paraId="033B1057" w14:textId="123BA2E7" w:rsidR="00A03114" w:rsidRPr="003F35D3" w:rsidRDefault="00000000">
      <w:pPr>
        <w:rPr>
          <w:sz w:val="24"/>
          <w:szCs w:val="24"/>
        </w:rPr>
      </w:pPr>
      <w:r w:rsidRPr="003F35D3">
        <w:rPr>
          <w:sz w:val="24"/>
          <w:szCs w:val="24"/>
        </w:rPr>
        <w:t xml:space="preserve">• </w:t>
      </w:r>
      <w:proofErr w:type="spellStart"/>
      <w:r w:rsidRPr="003F35D3">
        <w:rPr>
          <w:sz w:val="24"/>
          <w:szCs w:val="24"/>
        </w:rPr>
        <w:t>വിവരങ്ങ</w:t>
      </w:r>
      <w:proofErr w:type="spellEnd"/>
      <w:r w:rsidRPr="003F35D3">
        <w:rPr>
          <w:sz w:val="24"/>
          <w:szCs w:val="24"/>
        </w:rPr>
        <w:t xml:space="preserve">ൾ </w:t>
      </w:r>
      <w:proofErr w:type="spellStart"/>
      <w:r w:rsidRPr="003F35D3">
        <w:rPr>
          <w:sz w:val="24"/>
          <w:szCs w:val="24"/>
        </w:rPr>
        <w:t>വാമൊഴിയായി</w:t>
      </w:r>
      <w:proofErr w:type="spellEnd"/>
      <w:r w:rsidR="00056956" w:rsidRPr="003F35D3">
        <w:rPr>
          <w:sz w:val="24"/>
          <w:szCs w:val="24"/>
        </w:rPr>
        <w:t xml:space="preserve"> </w:t>
      </w:r>
      <w:proofErr w:type="spellStart"/>
      <w:r w:rsidRPr="003F35D3">
        <w:rPr>
          <w:sz w:val="24"/>
          <w:szCs w:val="24"/>
        </w:rPr>
        <w:t>ശേഖരിക്കുന്നു</w:t>
      </w:r>
      <w:proofErr w:type="spellEnd"/>
      <w:r w:rsidRPr="003F35D3">
        <w:rPr>
          <w:sz w:val="24"/>
          <w:szCs w:val="24"/>
        </w:rPr>
        <w:t>.</w:t>
      </w:r>
    </w:p>
    <w:p w14:paraId="56E1303F" w14:textId="18D3DA95" w:rsidR="00A03114" w:rsidRPr="003F35D3" w:rsidRDefault="00056956">
      <w:pPr>
        <w:rPr>
          <w:sz w:val="24"/>
          <w:szCs w:val="24"/>
        </w:rPr>
      </w:pPr>
      <w:r w:rsidRPr="003F35D3">
        <w:rPr>
          <w:sz w:val="24"/>
          <w:szCs w:val="24"/>
        </w:rPr>
        <w:t xml:space="preserve">• </w:t>
      </w:r>
      <w:proofErr w:type="spellStart"/>
      <w:r w:rsidR="00000000" w:rsidRPr="003F35D3">
        <w:rPr>
          <w:sz w:val="24"/>
          <w:szCs w:val="24"/>
        </w:rPr>
        <w:t>ഗവേഷക</w:t>
      </w:r>
      <w:proofErr w:type="spellEnd"/>
      <w:r w:rsidR="00000000" w:rsidRPr="003F35D3">
        <w:rPr>
          <w:sz w:val="24"/>
          <w:szCs w:val="24"/>
        </w:rPr>
        <w:t xml:space="preserve">ൻ </w:t>
      </w:r>
      <w:proofErr w:type="spellStart"/>
      <w:r w:rsidR="00000000" w:rsidRPr="003F35D3">
        <w:rPr>
          <w:sz w:val="24"/>
          <w:szCs w:val="24"/>
        </w:rPr>
        <w:t>വിവരങ്ങ</w:t>
      </w:r>
      <w:proofErr w:type="spellEnd"/>
      <w:r w:rsidR="00000000" w:rsidRPr="003F35D3">
        <w:rPr>
          <w:sz w:val="24"/>
          <w:szCs w:val="24"/>
        </w:rPr>
        <w:t>ൾ</w:t>
      </w:r>
      <w:r w:rsidRPr="003F35D3">
        <w:rPr>
          <w:sz w:val="24"/>
          <w:szCs w:val="24"/>
        </w:rPr>
        <w:t xml:space="preserve"> </w:t>
      </w:r>
      <w:proofErr w:type="spellStart"/>
      <w:r w:rsidR="00000000" w:rsidRPr="003F35D3">
        <w:rPr>
          <w:sz w:val="24"/>
          <w:szCs w:val="24"/>
        </w:rPr>
        <w:t>രേഖപ്പെടുത്തുന്നു</w:t>
      </w:r>
      <w:proofErr w:type="spellEnd"/>
      <w:r w:rsidR="00000000" w:rsidRPr="003F35D3">
        <w:rPr>
          <w:sz w:val="24"/>
          <w:szCs w:val="24"/>
        </w:rPr>
        <w:t>.</w:t>
      </w:r>
    </w:p>
    <w:p w14:paraId="1804BF5D" w14:textId="77777777" w:rsidR="00A03114" w:rsidRPr="003F35D3" w:rsidRDefault="00000000">
      <w:pPr>
        <w:rPr>
          <w:sz w:val="24"/>
          <w:szCs w:val="24"/>
        </w:rPr>
      </w:pPr>
      <w:r w:rsidRPr="003F35D3">
        <w:rPr>
          <w:b/>
          <w:sz w:val="24"/>
          <w:szCs w:val="24"/>
        </w:rPr>
        <w:t>ചോദ്യാവലി</w:t>
      </w:r>
    </w:p>
    <w:p w14:paraId="092E1F37" w14:textId="12753A35" w:rsidR="00A03114" w:rsidRPr="003F35D3" w:rsidRDefault="00056956">
      <w:pPr>
        <w:rPr>
          <w:sz w:val="24"/>
          <w:szCs w:val="24"/>
        </w:rPr>
      </w:pPr>
      <w:r w:rsidRPr="003F35D3">
        <w:rPr>
          <w:sz w:val="24"/>
          <w:szCs w:val="24"/>
        </w:rPr>
        <w:t xml:space="preserve">• </w:t>
      </w:r>
      <w:proofErr w:type="spellStart"/>
      <w:r w:rsidR="00000000" w:rsidRPr="003F35D3">
        <w:rPr>
          <w:sz w:val="24"/>
          <w:szCs w:val="24"/>
        </w:rPr>
        <w:t>വിവരങ്ങ</w:t>
      </w:r>
      <w:proofErr w:type="spellEnd"/>
      <w:r w:rsidR="00000000" w:rsidRPr="003F35D3">
        <w:rPr>
          <w:sz w:val="24"/>
          <w:szCs w:val="24"/>
        </w:rPr>
        <w:t>ൾ രേഖപ്പെടുത്തി നൽകുന്നു.</w:t>
      </w:r>
    </w:p>
    <w:p w14:paraId="49703EF2" w14:textId="261EAD6B" w:rsidR="00A03114" w:rsidRPr="003F35D3" w:rsidRDefault="00000000">
      <w:pPr>
        <w:rPr>
          <w:sz w:val="24"/>
          <w:szCs w:val="24"/>
        </w:rPr>
      </w:pPr>
      <w:r w:rsidRPr="003F35D3">
        <w:rPr>
          <w:sz w:val="24"/>
          <w:szCs w:val="24"/>
        </w:rPr>
        <w:t xml:space="preserve">• </w:t>
      </w:r>
      <w:proofErr w:type="spellStart"/>
      <w:r w:rsidRPr="003F35D3">
        <w:rPr>
          <w:sz w:val="24"/>
          <w:szCs w:val="24"/>
        </w:rPr>
        <w:t>പ്രതികർത്താക്ക</w:t>
      </w:r>
      <w:proofErr w:type="spellEnd"/>
      <w:r w:rsidRPr="003F35D3">
        <w:rPr>
          <w:sz w:val="24"/>
          <w:szCs w:val="24"/>
        </w:rPr>
        <w:t xml:space="preserve">ൾ </w:t>
      </w:r>
      <w:proofErr w:type="spellStart"/>
      <w:r w:rsidRPr="003F35D3">
        <w:rPr>
          <w:sz w:val="24"/>
          <w:szCs w:val="24"/>
        </w:rPr>
        <w:t>വിവരങ്ങ</w:t>
      </w:r>
      <w:proofErr w:type="spellEnd"/>
      <w:r w:rsidRPr="003F35D3">
        <w:rPr>
          <w:sz w:val="24"/>
          <w:szCs w:val="24"/>
        </w:rPr>
        <w:t xml:space="preserve">ൾ </w:t>
      </w:r>
      <w:proofErr w:type="spellStart"/>
      <w:r w:rsidRPr="003F35D3">
        <w:rPr>
          <w:sz w:val="24"/>
          <w:szCs w:val="24"/>
        </w:rPr>
        <w:t>രേഖപ്പെടുത്തുന്നു</w:t>
      </w:r>
      <w:proofErr w:type="spellEnd"/>
      <w:r w:rsidRPr="003F35D3">
        <w:rPr>
          <w:sz w:val="24"/>
          <w:szCs w:val="24"/>
        </w:rPr>
        <w:t>.</w:t>
      </w:r>
    </w:p>
    <w:p w14:paraId="1075066F" w14:textId="77777777" w:rsidR="00A03114" w:rsidRPr="003F35D3" w:rsidRDefault="00000000">
      <w:pPr>
        <w:rPr>
          <w:sz w:val="24"/>
          <w:szCs w:val="24"/>
        </w:rPr>
      </w:pPr>
      <w:proofErr w:type="spellStart"/>
      <w:r w:rsidRPr="003F35D3">
        <w:rPr>
          <w:b/>
          <w:sz w:val="24"/>
          <w:szCs w:val="24"/>
        </w:rPr>
        <w:t>നിരീക്ഷണം</w:t>
      </w:r>
      <w:proofErr w:type="spellEnd"/>
    </w:p>
    <w:p w14:paraId="74848658" w14:textId="3B2E70F6" w:rsidR="00A03114" w:rsidRPr="003F35D3" w:rsidRDefault="00000000">
      <w:pPr>
        <w:rPr>
          <w:sz w:val="24"/>
          <w:szCs w:val="24"/>
        </w:rPr>
      </w:pPr>
      <w:proofErr w:type="spellStart"/>
      <w:r w:rsidRPr="003F35D3">
        <w:rPr>
          <w:sz w:val="24"/>
          <w:szCs w:val="24"/>
        </w:rPr>
        <w:t>എല്ലാ</w:t>
      </w:r>
      <w:proofErr w:type="spellEnd"/>
      <w:r w:rsidRPr="003F35D3">
        <w:rPr>
          <w:sz w:val="24"/>
          <w:szCs w:val="24"/>
        </w:rPr>
        <w:t xml:space="preserve"> </w:t>
      </w:r>
      <w:proofErr w:type="spellStart"/>
      <w:r w:rsidRPr="003F35D3">
        <w:rPr>
          <w:sz w:val="24"/>
          <w:szCs w:val="24"/>
        </w:rPr>
        <w:t>ശാസ്ത്രഗവേഷണ</w:t>
      </w:r>
      <w:proofErr w:type="spellEnd"/>
      <w:r w:rsidRPr="003F35D3">
        <w:rPr>
          <w:sz w:val="24"/>
          <w:szCs w:val="24"/>
        </w:rPr>
        <w:t xml:space="preserve"> </w:t>
      </w:r>
      <w:proofErr w:type="spellStart"/>
      <w:r w:rsidRPr="003F35D3">
        <w:rPr>
          <w:sz w:val="24"/>
          <w:szCs w:val="24"/>
        </w:rPr>
        <w:t>രീതികളിലുമെന്നപോലെ</w:t>
      </w:r>
      <w:proofErr w:type="spellEnd"/>
      <w:r w:rsidRPr="003F35D3">
        <w:rPr>
          <w:sz w:val="24"/>
          <w:szCs w:val="24"/>
        </w:rPr>
        <w:t xml:space="preserve"> </w:t>
      </w:r>
      <w:proofErr w:type="spellStart"/>
      <w:r w:rsidRPr="003F35D3">
        <w:rPr>
          <w:sz w:val="24"/>
          <w:szCs w:val="24"/>
        </w:rPr>
        <w:t>സമൂഹശാസ്ത്രപഠനത്തിലെ</w:t>
      </w:r>
      <w:proofErr w:type="spellEnd"/>
      <w:r w:rsidRPr="003F35D3">
        <w:rPr>
          <w:sz w:val="24"/>
          <w:szCs w:val="24"/>
        </w:rPr>
        <w:t xml:space="preserve"> </w:t>
      </w:r>
      <w:proofErr w:type="spellStart"/>
      <w:r w:rsidRPr="003F35D3">
        <w:rPr>
          <w:sz w:val="24"/>
          <w:szCs w:val="24"/>
        </w:rPr>
        <w:t>അടിസ്ഥാനപരമായ</w:t>
      </w:r>
      <w:proofErr w:type="spellEnd"/>
      <w:r w:rsidRPr="003F35D3">
        <w:rPr>
          <w:sz w:val="24"/>
          <w:szCs w:val="24"/>
        </w:rPr>
        <w:t xml:space="preserve"> </w:t>
      </w:r>
      <w:proofErr w:type="spellStart"/>
      <w:r w:rsidRPr="003F35D3">
        <w:rPr>
          <w:sz w:val="24"/>
          <w:szCs w:val="24"/>
        </w:rPr>
        <w:t>രീതിയാണ്</w:t>
      </w:r>
      <w:proofErr w:type="spellEnd"/>
      <w:r w:rsidRPr="003F35D3">
        <w:rPr>
          <w:sz w:val="24"/>
          <w:szCs w:val="24"/>
        </w:rPr>
        <w:t xml:space="preserve"> </w:t>
      </w:r>
      <w:proofErr w:type="spellStart"/>
      <w:r w:rsidRPr="003F35D3">
        <w:rPr>
          <w:sz w:val="24"/>
          <w:szCs w:val="24"/>
        </w:rPr>
        <w:t>നിരീക്ഷണം</w:t>
      </w:r>
      <w:proofErr w:type="spellEnd"/>
      <w:r w:rsidRPr="003F35D3">
        <w:rPr>
          <w:sz w:val="24"/>
          <w:szCs w:val="24"/>
        </w:rPr>
        <w:t xml:space="preserve">. അഭിമുഖം പോലുള്ള രീതികൾ പ്രായോഗികമല്ലാത്ത സന്ദർഭങ്ങളിലും മറ്റും നിരീക്ഷണരീതിക്ക് ഉയർന്ന സാധ്യതയുണ്ട്. കാണുകയും കേൾക്കുകയും അനുഭവിക്കുകയും ചെയ്യുന്ന കാര്യങ്ങൾ </w:t>
      </w:r>
      <w:proofErr w:type="spellStart"/>
      <w:r w:rsidRPr="003F35D3">
        <w:rPr>
          <w:sz w:val="24"/>
          <w:szCs w:val="24"/>
        </w:rPr>
        <w:t>സത്യസന്ധമായി</w:t>
      </w:r>
      <w:proofErr w:type="spellEnd"/>
      <w:r w:rsidRPr="003F35D3">
        <w:rPr>
          <w:sz w:val="24"/>
          <w:szCs w:val="24"/>
        </w:rPr>
        <w:t xml:space="preserve"> </w:t>
      </w:r>
      <w:proofErr w:type="spellStart"/>
      <w:r w:rsidRPr="003F35D3">
        <w:rPr>
          <w:sz w:val="24"/>
          <w:szCs w:val="24"/>
        </w:rPr>
        <w:t>രേഖപ്പെടുത്തുന്ന</w:t>
      </w:r>
      <w:proofErr w:type="spellEnd"/>
      <w:r w:rsidRPr="003F35D3">
        <w:rPr>
          <w:sz w:val="24"/>
          <w:szCs w:val="24"/>
        </w:rPr>
        <w:t xml:space="preserve"> </w:t>
      </w:r>
      <w:proofErr w:type="spellStart"/>
      <w:r w:rsidRPr="003F35D3">
        <w:rPr>
          <w:sz w:val="24"/>
          <w:szCs w:val="24"/>
        </w:rPr>
        <w:t>രീതിയാണ്</w:t>
      </w:r>
      <w:proofErr w:type="spellEnd"/>
      <w:r w:rsidRPr="003F35D3">
        <w:rPr>
          <w:sz w:val="24"/>
          <w:szCs w:val="24"/>
        </w:rPr>
        <w:t xml:space="preserve"> </w:t>
      </w:r>
      <w:proofErr w:type="spellStart"/>
      <w:r w:rsidRPr="003F35D3">
        <w:rPr>
          <w:sz w:val="24"/>
          <w:szCs w:val="24"/>
        </w:rPr>
        <w:t>നിരീക്ഷണം</w:t>
      </w:r>
      <w:proofErr w:type="spellEnd"/>
      <w:r w:rsidRPr="003F35D3">
        <w:rPr>
          <w:sz w:val="24"/>
          <w:szCs w:val="24"/>
        </w:rPr>
        <w:t xml:space="preserve">. നേരിട്ട് ശേഖരിക്കുന്ന </w:t>
      </w:r>
      <w:proofErr w:type="spellStart"/>
      <w:r w:rsidRPr="003F35D3">
        <w:rPr>
          <w:sz w:val="24"/>
          <w:szCs w:val="24"/>
        </w:rPr>
        <w:t>ഇത്തരം</w:t>
      </w:r>
      <w:proofErr w:type="spellEnd"/>
      <w:r w:rsidRPr="003F35D3">
        <w:rPr>
          <w:sz w:val="24"/>
          <w:szCs w:val="24"/>
        </w:rPr>
        <w:t xml:space="preserve"> </w:t>
      </w:r>
      <w:proofErr w:type="spellStart"/>
      <w:r w:rsidRPr="003F35D3">
        <w:rPr>
          <w:sz w:val="24"/>
          <w:szCs w:val="24"/>
        </w:rPr>
        <w:t>വിവരങ്ങ</w:t>
      </w:r>
      <w:proofErr w:type="spellEnd"/>
      <w:r w:rsidRPr="003F35D3">
        <w:rPr>
          <w:sz w:val="24"/>
          <w:szCs w:val="24"/>
        </w:rPr>
        <w:t xml:space="preserve">ൾ </w:t>
      </w:r>
      <w:proofErr w:type="spellStart"/>
      <w:r w:rsidRPr="003F35D3">
        <w:rPr>
          <w:sz w:val="24"/>
          <w:szCs w:val="24"/>
        </w:rPr>
        <w:t>കൃത്യമായ</w:t>
      </w:r>
      <w:proofErr w:type="spellEnd"/>
      <w:r w:rsidRPr="003F35D3">
        <w:rPr>
          <w:sz w:val="24"/>
          <w:szCs w:val="24"/>
        </w:rPr>
        <w:t xml:space="preserve"> </w:t>
      </w:r>
      <w:proofErr w:type="spellStart"/>
      <w:r w:rsidRPr="003F35D3">
        <w:rPr>
          <w:sz w:val="24"/>
          <w:szCs w:val="24"/>
        </w:rPr>
        <w:t>വിലയിരുത്തലിന്</w:t>
      </w:r>
      <w:proofErr w:type="spellEnd"/>
      <w:r w:rsidRPr="003F35D3">
        <w:rPr>
          <w:sz w:val="24"/>
          <w:szCs w:val="24"/>
        </w:rPr>
        <w:t xml:space="preserve"> </w:t>
      </w:r>
      <w:proofErr w:type="spellStart"/>
      <w:r w:rsidRPr="003F35D3">
        <w:rPr>
          <w:sz w:val="24"/>
          <w:szCs w:val="24"/>
        </w:rPr>
        <w:t>സഹായിക്കുന്നു</w:t>
      </w:r>
      <w:proofErr w:type="spellEnd"/>
      <w:r w:rsidRPr="003F35D3">
        <w:rPr>
          <w:sz w:val="24"/>
          <w:szCs w:val="24"/>
        </w:rPr>
        <w:t>. നിരീക്ഷണം രണ്ടു തരത്തിലുണ്ട്.</w:t>
      </w:r>
    </w:p>
    <w:p w14:paraId="1B22DCC0" w14:textId="6E4A6BF8" w:rsidR="00A03114" w:rsidRPr="003F35D3" w:rsidRDefault="00000000">
      <w:pPr>
        <w:rPr>
          <w:sz w:val="24"/>
          <w:szCs w:val="24"/>
        </w:rPr>
      </w:pPr>
      <w:r w:rsidRPr="003F35D3">
        <w:rPr>
          <w:b/>
          <w:sz w:val="24"/>
          <w:szCs w:val="24"/>
        </w:rPr>
        <w:t>1.</w:t>
      </w:r>
      <w:r w:rsidR="00056956" w:rsidRPr="003F35D3">
        <w:rPr>
          <w:b/>
          <w:sz w:val="24"/>
          <w:szCs w:val="24"/>
        </w:rPr>
        <w:t xml:space="preserve"> </w:t>
      </w:r>
      <w:proofErr w:type="spellStart"/>
      <w:r w:rsidR="00056956" w:rsidRPr="003F35D3">
        <w:rPr>
          <w:sz w:val="24"/>
          <w:szCs w:val="24"/>
        </w:rPr>
        <w:t>പങ്കാളിത്തനിരീക്ഷണം</w:t>
      </w:r>
      <w:proofErr w:type="spellEnd"/>
    </w:p>
    <w:p w14:paraId="237B721E" w14:textId="3E6A8462" w:rsidR="00A03114" w:rsidRPr="003F35D3" w:rsidRDefault="00000000">
      <w:pPr>
        <w:rPr>
          <w:sz w:val="24"/>
          <w:szCs w:val="24"/>
        </w:rPr>
      </w:pPr>
      <w:r w:rsidRPr="003F35D3">
        <w:rPr>
          <w:sz w:val="24"/>
          <w:szCs w:val="24"/>
        </w:rPr>
        <w:t>2.</w:t>
      </w:r>
      <w:r w:rsidR="00056956" w:rsidRPr="003F35D3">
        <w:rPr>
          <w:sz w:val="24"/>
          <w:szCs w:val="24"/>
        </w:rPr>
        <w:t xml:space="preserve"> </w:t>
      </w:r>
      <w:proofErr w:type="spellStart"/>
      <w:r w:rsidR="00056956" w:rsidRPr="003F35D3">
        <w:rPr>
          <w:sz w:val="24"/>
          <w:szCs w:val="24"/>
        </w:rPr>
        <w:t>പങ്കാളിത്തരഹിതനിരീക്ഷണം</w:t>
      </w:r>
      <w:proofErr w:type="spellEnd"/>
    </w:p>
    <w:p w14:paraId="4CBF689C" w14:textId="2CD79AB9" w:rsidR="00A03114" w:rsidRPr="003F35D3" w:rsidRDefault="00000000">
      <w:pPr>
        <w:rPr>
          <w:sz w:val="24"/>
          <w:szCs w:val="24"/>
        </w:rPr>
      </w:pPr>
      <w:proofErr w:type="spellStart"/>
      <w:r w:rsidRPr="003F35D3">
        <w:rPr>
          <w:sz w:val="24"/>
          <w:szCs w:val="24"/>
        </w:rPr>
        <w:t>നിരീക്ഷക</w:t>
      </w:r>
      <w:proofErr w:type="spellEnd"/>
      <w:r w:rsidRPr="003F35D3">
        <w:rPr>
          <w:sz w:val="24"/>
          <w:szCs w:val="24"/>
        </w:rPr>
        <w:t xml:space="preserve">ൻ </w:t>
      </w:r>
      <w:proofErr w:type="spellStart"/>
      <w:r w:rsidRPr="003F35D3">
        <w:rPr>
          <w:sz w:val="24"/>
          <w:szCs w:val="24"/>
        </w:rPr>
        <w:t>പഠനമേഖലയിൽനിന്നു</w:t>
      </w:r>
      <w:proofErr w:type="spellEnd"/>
      <w:r w:rsidRPr="003F35D3">
        <w:rPr>
          <w:sz w:val="24"/>
          <w:szCs w:val="24"/>
        </w:rPr>
        <w:t xml:space="preserve"> </w:t>
      </w:r>
      <w:proofErr w:type="spellStart"/>
      <w:r w:rsidRPr="003F35D3">
        <w:rPr>
          <w:sz w:val="24"/>
          <w:szCs w:val="24"/>
        </w:rPr>
        <w:t>നേരിട്ട്</w:t>
      </w:r>
      <w:proofErr w:type="spellEnd"/>
      <w:r w:rsidRPr="003F35D3">
        <w:rPr>
          <w:sz w:val="24"/>
          <w:szCs w:val="24"/>
        </w:rPr>
        <w:t xml:space="preserve"> </w:t>
      </w:r>
      <w:proofErr w:type="spellStart"/>
      <w:r w:rsidRPr="003F35D3">
        <w:rPr>
          <w:sz w:val="24"/>
          <w:szCs w:val="24"/>
        </w:rPr>
        <w:t>വിവരം</w:t>
      </w:r>
      <w:proofErr w:type="spellEnd"/>
      <w:r w:rsidRPr="003F35D3">
        <w:rPr>
          <w:sz w:val="24"/>
          <w:szCs w:val="24"/>
        </w:rPr>
        <w:t xml:space="preserve"> ശേഖരിക്കുന്ന രീതിയാണ് പങ്കാളിത്തനിരീക്ഷണം. സമൂഹശാസ്ത്രത്തിൽ വളരെ പ്രചാരത്തിലുള്ള ഒരു രീതിയാണിത്. സമൂഹശാസ്ത്രജ്ഞൻ പഠനവിധേയമാക്കുന്ന സംഘത്തിൽ താമസിച്ച് അവരുടെ ജീവിതത്തെക്കുറിച്ച് നേരിട്ട് മനസ്സിലാക്കുന്ന രീതിയാണ് പങ്കാളിത്തനിരീക്ഷണം. ഇതിനായി ഗവേഷകൻ അവരുടെ ഭാഷ, </w:t>
      </w:r>
      <w:r w:rsidRPr="003F35D3">
        <w:rPr>
          <w:sz w:val="24"/>
          <w:szCs w:val="24"/>
        </w:rPr>
        <w:lastRenderedPageBreak/>
        <w:t xml:space="preserve">സംസ്കാരം എന്നിവ പഠിക്കുകയും </w:t>
      </w:r>
      <w:proofErr w:type="spellStart"/>
      <w:r w:rsidRPr="003F35D3">
        <w:rPr>
          <w:sz w:val="24"/>
          <w:szCs w:val="24"/>
        </w:rPr>
        <w:t>അവരുടെ</w:t>
      </w:r>
      <w:proofErr w:type="spellEnd"/>
      <w:r w:rsidRPr="003F35D3">
        <w:rPr>
          <w:sz w:val="24"/>
          <w:szCs w:val="24"/>
        </w:rPr>
        <w:t xml:space="preserve"> </w:t>
      </w:r>
      <w:proofErr w:type="spellStart"/>
      <w:r w:rsidRPr="003F35D3">
        <w:rPr>
          <w:sz w:val="24"/>
          <w:szCs w:val="24"/>
        </w:rPr>
        <w:t>ദൈനംദിന</w:t>
      </w:r>
      <w:proofErr w:type="spellEnd"/>
      <w:r w:rsidRPr="003F35D3">
        <w:rPr>
          <w:sz w:val="24"/>
          <w:szCs w:val="24"/>
        </w:rPr>
        <w:t xml:space="preserve"> </w:t>
      </w:r>
      <w:proofErr w:type="spellStart"/>
      <w:r w:rsidRPr="003F35D3">
        <w:rPr>
          <w:sz w:val="24"/>
          <w:szCs w:val="24"/>
        </w:rPr>
        <w:t>ജീവിതത്തി</w:t>
      </w:r>
      <w:proofErr w:type="spellEnd"/>
      <w:r w:rsidRPr="003F35D3">
        <w:rPr>
          <w:sz w:val="24"/>
          <w:szCs w:val="24"/>
        </w:rPr>
        <w:t xml:space="preserve">ൽ </w:t>
      </w:r>
      <w:proofErr w:type="spellStart"/>
      <w:r w:rsidRPr="003F35D3">
        <w:rPr>
          <w:sz w:val="24"/>
          <w:szCs w:val="24"/>
        </w:rPr>
        <w:t>പങ്കാളിയാവുകയും</w:t>
      </w:r>
      <w:proofErr w:type="spellEnd"/>
      <w:r w:rsidRPr="003F35D3">
        <w:rPr>
          <w:sz w:val="24"/>
          <w:szCs w:val="24"/>
        </w:rPr>
        <w:t xml:space="preserve"> </w:t>
      </w:r>
      <w:proofErr w:type="spellStart"/>
      <w:r w:rsidRPr="003F35D3">
        <w:rPr>
          <w:sz w:val="24"/>
          <w:szCs w:val="24"/>
        </w:rPr>
        <w:t>ചെയ്യുന്നു</w:t>
      </w:r>
      <w:proofErr w:type="spellEnd"/>
      <w:r w:rsidRPr="003F35D3">
        <w:rPr>
          <w:sz w:val="24"/>
          <w:szCs w:val="24"/>
        </w:rPr>
        <w:t xml:space="preserve">. ഇതുവഴി </w:t>
      </w:r>
      <w:proofErr w:type="spellStart"/>
      <w:r w:rsidRPr="003F35D3">
        <w:rPr>
          <w:sz w:val="24"/>
          <w:szCs w:val="24"/>
        </w:rPr>
        <w:t>പ്രകടമല്ലാത്ത</w:t>
      </w:r>
      <w:proofErr w:type="spellEnd"/>
      <w:r w:rsidRPr="003F35D3">
        <w:rPr>
          <w:sz w:val="24"/>
          <w:szCs w:val="24"/>
        </w:rPr>
        <w:t xml:space="preserve"> </w:t>
      </w:r>
      <w:proofErr w:type="spellStart"/>
      <w:r w:rsidRPr="003F35D3">
        <w:rPr>
          <w:sz w:val="24"/>
          <w:szCs w:val="24"/>
        </w:rPr>
        <w:t>പെരുമാറ്റരീതിക</w:t>
      </w:r>
      <w:proofErr w:type="spellEnd"/>
      <w:r w:rsidRPr="003F35D3">
        <w:rPr>
          <w:sz w:val="24"/>
          <w:szCs w:val="24"/>
        </w:rPr>
        <w:t xml:space="preserve">ൾ </w:t>
      </w:r>
      <w:proofErr w:type="spellStart"/>
      <w:r w:rsidRPr="003F35D3">
        <w:rPr>
          <w:sz w:val="24"/>
          <w:szCs w:val="24"/>
        </w:rPr>
        <w:t>വരെ</w:t>
      </w:r>
      <w:proofErr w:type="spellEnd"/>
      <w:r w:rsidRPr="003F35D3">
        <w:rPr>
          <w:sz w:val="24"/>
          <w:szCs w:val="24"/>
        </w:rPr>
        <w:t xml:space="preserve"> </w:t>
      </w:r>
      <w:proofErr w:type="spellStart"/>
      <w:r w:rsidRPr="003F35D3">
        <w:rPr>
          <w:sz w:val="24"/>
          <w:szCs w:val="24"/>
        </w:rPr>
        <w:t>പഠനവിധേയമാക്കാ</w:t>
      </w:r>
      <w:proofErr w:type="spellEnd"/>
      <w:r w:rsidRPr="003F35D3">
        <w:rPr>
          <w:sz w:val="24"/>
          <w:szCs w:val="24"/>
        </w:rPr>
        <w:t xml:space="preserve">ൻ </w:t>
      </w:r>
      <w:proofErr w:type="spellStart"/>
      <w:r w:rsidRPr="003F35D3">
        <w:rPr>
          <w:sz w:val="24"/>
          <w:szCs w:val="24"/>
        </w:rPr>
        <w:t>കഴിയുന്നു</w:t>
      </w:r>
      <w:proofErr w:type="spellEnd"/>
      <w:r w:rsidRPr="003F35D3">
        <w:rPr>
          <w:sz w:val="24"/>
          <w:szCs w:val="24"/>
        </w:rPr>
        <w:t>. പങ്കാളിത്തനിരീക്ഷണത്തെ ഫീൽഡ് വർക്ക് എന്നും വിളിക്കാറുണ്ട്. ആദിമസമൂഹങ്ങളെക്കുറിച്ചുള്ള പഠനത്തിനായി നരവംശശാ സ്ത്രമാണ് (Anthropology) ഈ രീതി ഏറെ ഉപയോഗിച്ചിരുന്നത്.</w:t>
      </w:r>
    </w:p>
    <w:p w14:paraId="661CFC84" w14:textId="665772E9" w:rsidR="00A03114" w:rsidRPr="003F35D3" w:rsidRDefault="00000000">
      <w:pPr>
        <w:rPr>
          <w:sz w:val="24"/>
          <w:szCs w:val="24"/>
        </w:rPr>
      </w:pPr>
      <w:r w:rsidRPr="003F35D3">
        <w:rPr>
          <w:sz w:val="24"/>
          <w:szCs w:val="24"/>
        </w:rPr>
        <w:t xml:space="preserve">പങ്കാളിത്തരഹിത നിരീക്ഷണത്തിൽ സമൂഹശാസ്ത്രജ്ഞൻ പഠനസംഘത്തിൽ താമസിച്ച് പഠനം നടത്തുന്നില്ല. </w:t>
      </w:r>
      <w:proofErr w:type="spellStart"/>
      <w:r w:rsidRPr="003F35D3">
        <w:rPr>
          <w:sz w:val="24"/>
          <w:szCs w:val="24"/>
        </w:rPr>
        <w:t>പകരം</w:t>
      </w:r>
      <w:proofErr w:type="spellEnd"/>
      <w:r w:rsidRPr="003F35D3">
        <w:rPr>
          <w:sz w:val="24"/>
          <w:szCs w:val="24"/>
        </w:rPr>
        <w:t xml:space="preserve"> </w:t>
      </w:r>
      <w:proofErr w:type="spellStart"/>
      <w:r w:rsidRPr="003F35D3">
        <w:rPr>
          <w:sz w:val="24"/>
          <w:szCs w:val="24"/>
        </w:rPr>
        <w:t>പുറത്തുനിന്ന്</w:t>
      </w:r>
      <w:proofErr w:type="spellEnd"/>
      <w:r w:rsidRPr="003F35D3">
        <w:rPr>
          <w:sz w:val="24"/>
          <w:szCs w:val="24"/>
        </w:rPr>
        <w:t xml:space="preserve"> </w:t>
      </w:r>
      <w:proofErr w:type="spellStart"/>
      <w:r w:rsidRPr="003F35D3">
        <w:rPr>
          <w:sz w:val="24"/>
          <w:szCs w:val="24"/>
        </w:rPr>
        <w:t>നിരീക്ഷണം</w:t>
      </w:r>
      <w:proofErr w:type="spellEnd"/>
      <w:r w:rsidRPr="003F35D3">
        <w:rPr>
          <w:sz w:val="24"/>
          <w:szCs w:val="24"/>
        </w:rPr>
        <w:t xml:space="preserve"> </w:t>
      </w:r>
      <w:proofErr w:type="spellStart"/>
      <w:r w:rsidRPr="003F35D3">
        <w:rPr>
          <w:sz w:val="24"/>
          <w:szCs w:val="24"/>
        </w:rPr>
        <w:t>നടത്തുകയാണ്</w:t>
      </w:r>
      <w:proofErr w:type="spellEnd"/>
      <w:r w:rsidRPr="003F35D3">
        <w:rPr>
          <w:sz w:val="24"/>
          <w:szCs w:val="24"/>
        </w:rPr>
        <w:t xml:space="preserve"> </w:t>
      </w:r>
      <w:proofErr w:type="spellStart"/>
      <w:r w:rsidRPr="003F35D3">
        <w:rPr>
          <w:sz w:val="24"/>
          <w:szCs w:val="24"/>
        </w:rPr>
        <w:t>ചെയ്യുന്നത്</w:t>
      </w:r>
      <w:proofErr w:type="spellEnd"/>
      <w:r w:rsidRPr="003F35D3">
        <w:rPr>
          <w:sz w:val="24"/>
          <w:szCs w:val="24"/>
        </w:rPr>
        <w:t>.</w:t>
      </w:r>
    </w:p>
    <w:p w14:paraId="24523255" w14:textId="77777777" w:rsidR="00A03114" w:rsidRPr="003F35D3" w:rsidRDefault="00000000">
      <w:pPr>
        <w:rPr>
          <w:sz w:val="24"/>
          <w:szCs w:val="24"/>
        </w:rPr>
      </w:pPr>
      <w:proofErr w:type="spellStart"/>
      <w:r w:rsidRPr="003F35D3">
        <w:rPr>
          <w:sz w:val="24"/>
          <w:szCs w:val="24"/>
        </w:rPr>
        <w:t>കേസ്</w:t>
      </w:r>
      <w:proofErr w:type="spellEnd"/>
      <w:r w:rsidRPr="003F35D3">
        <w:rPr>
          <w:sz w:val="24"/>
          <w:szCs w:val="24"/>
        </w:rPr>
        <w:t xml:space="preserve"> </w:t>
      </w:r>
      <w:proofErr w:type="spellStart"/>
      <w:r w:rsidRPr="003F35D3">
        <w:rPr>
          <w:sz w:val="24"/>
          <w:szCs w:val="24"/>
        </w:rPr>
        <w:t>സ്റ്റഡി</w:t>
      </w:r>
      <w:proofErr w:type="spellEnd"/>
    </w:p>
    <w:p w14:paraId="0061BD93" w14:textId="7D584B6B" w:rsidR="00A03114" w:rsidRPr="003F35D3" w:rsidRDefault="00000000">
      <w:pPr>
        <w:rPr>
          <w:sz w:val="24"/>
          <w:szCs w:val="24"/>
        </w:rPr>
      </w:pPr>
      <w:r w:rsidRPr="003F35D3">
        <w:rPr>
          <w:sz w:val="24"/>
          <w:szCs w:val="24"/>
        </w:rPr>
        <w:t xml:space="preserve">അപൂർവവും വേറിട്ടതുമായ സാമൂഹിക പ്രതിഭാസങ്ങളെക്കുറിച്ചും പ്രശ്നങ്ങളെക്കുറിച്ചും ആഴത്തിൽ </w:t>
      </w:r>
      <w:proofErr w:type="spellStart"/>
      <w:r w:rsidRPr="003F35D3">
        <w:rPr>
          <w:sz w:val="24"/>
          <w:szCs w:val="24"/>
        </w:rPr>
        <w:t>പഠിക്കാനാണ്</w:t>
      </w:r>
      <w:proofErr w:type="spellEnd"/>
      <w:r w:rsidRPr="003F35D3">
        <w:rPr>
          <w:sz w:val="24"/>
          <w:szCs w:val="24"/>
        </w:rPr>
        <w:t xml:space="preserve"> </w:t>
      </w:r>
      <w:proofErr w:type="spellStart"/>
      <w:r w:rsidRPr="003F35D3">
        <w:rPr>
          <w:sz w:val="24"/>
          <w:szCs w:val="24"/>
        </w:rPr>
        <w:t>കേസ്</w:t>
      </w:r>
      <w:proofErr w:type="spellEnd"/>
      <w:r w:rsidRPr="003F35D3">
        <w:rPr>
          <w:sz w:val="24"/>
          <w:szCs w:val="24"/>
        </w:rPr>
        <w:t xml:space="preserve"> </w:t>
      </w:r>
      <w:proofErr w:type="spellStart"/>
      <w:r w:rsidRPr="003F35D3">
        <w:rPr>
          <w:sz w:val="24"/>
          <w:szCs w:val="24"/>
        </w:rPr>
        <w:t>സ്റ്റഡി</w:t>
      </w:r>
      <w:proofErr w:type="spellEnd"/>
      <w:r w:rsidRPr="003F35D3">
        <w:rPr>
          <w:sz w:val="24"/>
          <w:szCs w:val="24"/>
        </w:rPr>
        <w:t xml:space="preserve"> </w:t>
      </w:r>
      <w:proofErr w:type="spellStart"/>
      <w:r w:rsidRPr="003F35D3">
        <w:rPr>
          <w:sz w:val="24"/>
          <w:szCs w:val="24"/>
        </w:rPr>
        <w:t>പ്രയോജനപ്പെടുത്തുന്നത്</w:t>
      </w:r>
      <w:proofErr w:type="spellEnd"/>
      <w:r w:rsidRPr="003F35D3">
        <w:rPr>
          <w:sz w:val="24"/>
          <w:szCs w:val="24"/>
        </w:rPr>
        <w:t xml:space="preserve">. </w:t>
      </w:r>
      <w:proofErr w:type="spellStart"/>
      <w:r w:rsidRPr="003F35D3">
        <w:rPr>
          <w:sz w:val="24"/>
          <w:szCs w:val="24"/>
        </w:rPr>
        <w:t>ഇത്തരം</w:t>
      </w:r>
      <w:proofErr w:type="spellEnd"/>
      <w:r w:rsidRPr="003F35D3">
        <w:rPr>
          <w:sz w:val="24"/>
          <w:szCs w:val="24"/>
        </w:rPr>
        <w:t xml:space="preserve"> </w:t>
      </w:r>
      <w:proofErr w:type="spellStart"/>
      <w:r w:rsidRPr="003F35D3">
        <w:rPr>
          <w:sz w:val="24"/>
          <w:szCs w:val="24"/>
        </w:rPr>
        <w:t>പഠനങ്ങ</w:t>
      </w:r>
      <w:proofErr w:type="spellEnd"/>
      <w:r w:rsidRPr="003F35D3">
        <w:rPr>
          <w:sz w:val="24"/>
          <w:szCs w:val="24"/>
        </w:rPr>
        <w:t xml:space="preserve">ൾ </w:t>
      </w:r>
      <w:proofErr w:type="spellStart"/>
      <w:r w:rsidRPr="003F35D3">
        <w:rPr>
          <w:sz w:val="24"/>
          <w:szCs w:val="24"/>
        </w:rPr>
        <w:t>സൂക്ഷ്മവും</w:t>
      </w:r>
      <w:proofErr w:type="spellEnd"/>
      <w:r w:rsidRPr="003F35D3">
        <w:rPr>
          <w:sz w:val="24"/>
          <w:szCs w:val="24"/>
        </w:rPr>
        <w:t xml:space="preserve"> </w:t>
      </w:r>
      <w:proofErr w:type="spellStart"/>
      <w:r w:rsidRPr="003F35D3">
        <w:rPr>
          <w:sz w:val="24"/>
          <w:szCs w:val="24"/>
        </w:rPr>
        <w:t>സമഗ്രവുമായിരിക്കും</w:t>
      </w:r>
      <w:proofErr w:type="spellEnd"/>
      <w:r w:rsidRPr="003F35D3">
        <w:rPr>
          <w:sz w:val="24"/>
          <w:szCs w:val="24"/>
        </w:rPr>
        <w:t xml:space="preserve">. ഈ പഠനരീതി ഉപയോഗിച്ച് പഠനവിധേയമാക്കുന്ന വിഷയത്തെ കേസ് എന്നു പറയുന്നു. കേസിനെക്കുറിച്ചുള്ള വിശദമായ പഠനമാണ് കേസ് സ്റ്റഡി. </w:t>
      </w:r>
      <w:proofErr w:type="spellStart"/>
      <w:r w:rsidRPr="003F35D3">
        <w:rPr>
          <w:sz w:val="24"/>
          <w:szCs w:val="24"/>
        </w:rPr>
        <w:t>സമൂഹശാസ്ത്രം</w:t>
      </w:r>
      <w:proofErr w:type="spellEnd"/>
      <w:r w:rsidRPr="003F35D3">
        <w:rPr>
          <w:sz w:val="24"/>
          <w:szCs w:val="24"/>
        </w:rPr>
        <w:t xml:space="preserve"> </w:t>
      </w:r>
      <w:proofErr w:type="spellStart"/>
      <w:r w:rsidR="00056956" w:rsidRPr="003F35D3">
        <w:rPr>
          <w:sz w:val="24"/>
          <w:szCs w:val="24"/>
        </w:rPr>
        <w:t>വിവരശേഖരണത്തിന്</w:t>
      </w:r>
      <w:proofErr w:type="spellEnd"/>
      <w:r w:rsidR="00056956" w:rsidRPr="003F35D3">
        <w:rPr>
          <w:sz w:val="24"/>
          <w:szCs w:val="24"/>
        </w:rPr>
        <w:t xml:space="preserve"> </w:t>
      </w:r>
      <w:proofErr w:type="spellStart"/>
      <w:r w:rsidR="00056956" w:rsidRPr="003F35D3">
        <w:rPr>
          <w:sz w:val="24"/>
          <w:szCs w:val="24"/>
        </w:rPr>
        <w:t>കേസ്</w:t>
      </w:r>
      <w:proofErr w:type="spellEnd"/>
      <w:r w:rsidR="00056956" w:rsidRPr="003F35D3">
        <w:rPr>
          <w:sz w:val="24"/>
          <w:szCs w:val="24"/>
        </w:rPr>
        <w:t xml:space="preserve"> </w:t>
      </w:r>
      <w:proofErr w:type="spellStart"/>
      <w:r w:rsidRPr="003F35D3">
        <w:rPr>
          <w:sz w:val="24"/>
          <w:szCs w:val="24"/>
        </w:rPr>
        <w:t>സ്റ്റഡിയും</w:t>
      </w:r>
      <w:proofErr w:type="spellEnd"/>
      <w:r w:rsidRPr="003F35D3">
        <w:rPr>
          <w:sz w:val="24"/>
          <w:szCs w:val="24"/>
        </w:rPr>
        <w:t xml:space="preserve"> </w:t>
      </w:r>
      <w:proofErr w:type="spellStart"/>
      <w:r w:rsidRPr="003F35D3">
        <w:rPr>
          <w:sz w:val="24"/>
          <w:szCs w:val="24"/>
        </w:rPr>
        <w:t>ഉപയോഗിക്കാറുണ്ട്</w:t>
      </w:r>
      <w:proofErr w:type="spellEnd"/>
      <w:r w:rsidRPr="003F35D3">
        <w:rPr>
          <w:sz w:val="24"/>
          <w:szCs w:val="24"/>
        </w:rPr>
        <w:t>.</w:t>
      </w:r>
    </w:p>
    <w:p w14:paraId="179755F0" w14:textId="52FFCE83" w:rsidR="00A03114" w:rsidRPr="003F35D3" w:rsidRDefault="00000000">
      <w:pPr>
        <w:rPr>
          <w:sz w:val="24"/>
          <w:szCs w:val="24"/>
        </w:rPr>
      </w:pPr>
      <w:proofErr w:type="spellStart"/>
      <w:r w:rsidRPr="003F35D3">
        <w:rPr>
          <w:sz w:val="24"/>
          <w:szCs w:val="24"/>
        </w:rPr>
        <w:t>അനുദിനം</w:t>
      </w:r>
      <w:proofErr w:type="spellEnd"/>
      <w:r w:rsidRPr="003F35D3">
        <w:rPr>
          <w:sz w:val="24"/>
          <w:szCs w:val="24"/>
        </w:rPr>
        <w:t xml:space="preserve"> </w:t>
      </w:r>
      <w:proofErr w:type="spellStart"/>
      <w:r w:rsidRPr="003F35D3">
        <w:rPr>
          <w:sz w:val="24"/>
          <w:szCs w:val="24"/>
        </w:rPr>
        <w:t>സങ്കീർണമായിക്കൊണ്ടിരിക്കുന്ന</w:t>
      </w:r>
      <w:proofErr w:type="spellEnd"/>
      <w:r w:rsidRPr="003F35D3">
        <w:rPr>
          <w:sz w:val="24"/>
          <w:szCs w:val="24"/>
        </w:rPr>
        <w:t xml:space="preserve"> </w:t>
      </w:r>
      <w:proofErr w:type="spellStart"/>
      <w:r w:rsidRPr="003F35D3">
        <w:rPr>
          <w:sz w:val="24"/>
          <w:szCs w:val="24"/>
        </w:rPr>
        <w:t>ഇന്നത്തെ</w:t>
      </w:r>
      <w:proofErr w:type="spellEnd"/>
      <w:r w:rsidRPr="003F35D3">
        <w:rPr>
          <w:sz w:val="24"/>
          <w:szCs w:val="24"/>
        </w:rPr>
        <w:t xml:space="preserve"> </w:t>
      </w:r>
      <w:proofErr w:type="spellStart"/>
      <w:r w:rsidRPr="003F35D3">
        <w:rPr>
          <w:sz w:val="24"/>
          <w:szCs w:val="24"/>
        </w:rPr>
        <w:t>സമൂഹത്തിന്റെ</w:t>
      </w:r>
      <w:proofErr w:type="spellEnd"/>
      <w:r w:rsidRPr="003F35D3">
        <w:rPr>
          <w:sz w:val="24"/>
          <w:szCs w:val="24"/>
        </w:rPr>
        <w:t xml:space="preserve"> </w:t>
      </w:r>
      <w:proofErr w:type="spellStart"/>
      <w:r w:rsidRPr="003F35D3">
        <w:rPr>
          <w:sz w:val="24"/>
          <w:szCs w:val="24"/>
        </w:rPr>
        <w:t>വിവിധ</w:t>
      </w:r>
      <w:proofErr w:type="spellEnd"/>
      <w:r w:rsidRPr="003F35D3">
        <w:rPr>
          <w:sz w:val="24"/>
          <w:szCs w:val="24"/>
        </w:rPr>
        <w:t xml:space="preserve"> </w:t>
      </w:r>
      <w:proofErr w:type="spellStart"/>
      <w:r w:rsidRPr="003F35D3">
        <w:rPr>
          <w:sz w:val="24"/>
          <w:szCs w:val="24"/>
        </w:rPr>
        <w:t>വശങ്ങളെക്കുറിച്ച്</w:t>
      </w:r>
      <w:proofErr w:type="spellEnd"/>
      <w:r w:rsidRPr="003F35D3">
        <w:rPr>
          <w:sz w:val="24"/>
          <w:szCs w:val="24"/>
        </w:rPr>
        <w:t xml:space="preserve"> </w:t>
      </w:r>
      <w:proofErr w:type="spellStart"/>
      <w:r w:rsidRPr="003F35D3">
        <w:rPr>
          <w:sz w:val="24"/>
          <w:szCs w:val="24"/>
        </w:rPr>
        <w:t>ആഴത്തിലും</w:t>
      </w:r>
      <w:proofErr w:type="spellEnd"/>
      <w:r w:rsidRPr="003F35D3">
        <w:rPr>
          <w:sz w:val="24"/>
          <w:szCs w:val="24"/>
        </w:rPr>
        <w:t xml:space="preserve"> </w:t>
      </w:r>
      <w:proofErr w:type="spellStart"/>
      <w:r w:rsidRPr="003F35D3">
        <w:rPr>
          <w:sz w:val="24"/>
          <w:szCs w:val="24"/>
        </w:rPr>
        <w:t>പരപ്പിലും</w:t>
      </w:r>
      <w:proofErr w:type="spellEnd"/>
      <w:r w:rsidRPr="003F35D3">
        <w:rPr>
          <w:sz w:val="24"/>
          <w:szCs w:val="24"/>
        </w:rPr>
        <w:t xml:space="preserve"> </w:t>
      </w:r>
      <w:proofErr w:type="spellStart"/>
      <w:r w:rsidRPr="003F35D3">
        <w:rPr>
          <w:sz w:val="24"/>
          <w:szCs w:val="24"/>
        </w:rPr>
        <w:t>പഠിക്കാ</w:t>
      </w:r>
      <w:proofErr w:type="spellEnd"/>
      <w:r w:rsidRPr="003F35D3">
        <w:rPr>
          <w:sz w:val="24"/>
          <w:szCs w:val="24"/>
        </w:rPr>
        <w:t xml:space="preserve">ൻ </w:t>
      </w:r>
      <w:proofErr w:type="spellStart"/>
      <w:r w:rsidRPr="003F35D3">
        <w:rPr>
          <w:sz w:val="24"/>
          <w:szCs w:val="24"/>
        </w:rPr>
        <w:t>സമൂഹശാസ്ത്രം</w:t>
      </w:r>
      <w:proofErr w:type="spellEnd"/>
      <w:r w:rsidRPr="003F35D3">
        <w:rPr>
          <w:sz w:val="24"/>
          <w:szCs w:val="24"/>
        </w:rPr>
        <w:t xml:space="preserve"> </w:t>
      </w:r>
      <w:proofErr w:type="spellStart"/>
      <w:r w:rsidRPr="003F35D3">
        <w:rPr>
          <w:sz w:val="24"/>
          <w:szCs w:val="24"/>
        </w:rPr>
        <w:t>മേൽപ്പറഞ്ഞ</w:t>
      </w:r>
      <w:proofErr w:type="spellEnd"/>
      <w:r w:rsidRPr="003F35D3">
        <w:rPr>
          <w:sz w:val="24"/>
          <w:szCs w:val="24"/>
        </w:rPr>
        <w:t xml:space="preserve"> </w:t>
      </w:r>
      <w:proofErr w:type="spellStart"/>
      <w:r w:rsidRPr="003F35D3">
        <w:rPr>
          <w:sz w:val="24"/>
          <w:szCs w:val="24"/>
        </w:rPr>
        <w:t>വിവിധ</w:t>
      </w:r>
      <w:proofErr w:type="spellEnd"/>
      <w:r w:rsidRPr="003F35D3">
        <w:rPr>
          <w:sz w:val="24"/>
          <w:szCs w:val="24"/>
        </w:rPr>
        <w:t xml:space="preserve"> </w:t>
      </w:r>
      <w:proofErr w:type="spellStart"/>
      <w:r w:rsidRPr="003F35D3">
        <w:rPr>
          <w:sz w:val="24"/>
          <w:szCs w:val="24"/>
        </w:rPr>
        <w:t>ഗവേഷണരീതിക</w:t>
      </w:r>
      <w:proofErr w:type="spellEnd"/>
      <w:r w:rsidRPr="003F35D3">
        <w:rPr>
          <w:sz w:val="24"/>
          <w:szCs w:val="24"/>
        </w:rPr>
        <w:t xml:space="preserve">ൾ </w:t>
      </w:r>
      <w:proofErr w:type="spellStart"/>
      <w:r w:rsidRPr="003F35D3">
        <w:rPr>
          <w:sz w:val="24"/>
          <w:szCs w:val="24"/>
        </w:rPr>
        <w:t>ഉപയോഗിക്കുന്നു</w:t>
      </w:r>
      <w:proofErr w:type="spellEnd"/>
      <w:r w:rsidRPr="003F35D3">
        <w:rPr>
          <w:sz w:val="24"/>
          <w:szCs w:val="24"/>
        </w:rPr>
        <w:t>.</w:t>
      </w:r>
    </w:p>
    <w:p w14:paraId="23C8A511" w14:textId="3EEC4638" w:rsidR="00A03114" w:rsidRDefault="00056956">
      <w:pPr>
        <w:rPr>
          <w:sz w:val="24"/>
          <w:szCs w:val="24"/>
        </w:rPr>
      </w:pPr>
      <w:proofErr w:type="spellStart"/>
      <w:r w:rsidRPr="003F35D3">
        <w:rPr>
          <w:sz w:val="24"/>
          <w:szCs w:val="24"/>
        </w:rPr>
        <w:t>സമൂഹത്തിന്റെ</w:t>
      </w:r>
      <w:proofErr w:type="spellEnd"/>
      <w:r w:rsidRPr="003F35D3">
        <w:rPr>
          <w:sz w:val="24"/>
          <w:szCs w:val="24"/>
        </w:rPr>
        <w:t xml:space="preserve"> </w:t>
      </w:r>
      <w:proofErr w:type="spellStart"/>
      <w:r w:rsidRPr="003F35D3">
        <w:rPr>
          <w:sz w:val="24"/>
          <w:szCs w:val="24"/>
        </w:rPr>
        <w:t>ദൈനംദിന</w:t>
      </w:r>
      <w:proofErr w:type="spellEnd"/>
      <w:r w:rsidRPr="003F35D3">
        <w:rPr>
          <w:sz w:val="24"/>
          <w:szCs w:val="24"/>
        </w:rPr>
        <w:t xml:space="preserve"> </w:t>
      </w:r>
      <w:proofErr w:type="spellStart"/>
      <w:r w:rsidRPr="003F35D3">
        <w:rPr>
          <w:sz w:val="24"/>
          <w:szCs w:val="24"/>
        </w:rPr>
        <w:t>പ്രക്രിയകളി</w:t>
      </w:r>
      <w:proofErr w:type="spellEnd"/>
      <w:r w:rsidRPr="003F35D3">
        <w:rPr>
          <w:sz w:val="24"/>
          <w:szCs w:val="24"/>
        </w:rPr>
        <w:t xml:space="preserve">ൽ </w:t>
      </w:r>
      <w:proofErr w:type="spellStart"/>
      <w:r w:rsidRPr="003F35D3">
        <w:rPr>
          <w:sz w:val="24"/>
          <w:szCs w:val="24"/>
        </w:rPr>
        <w:t>പ്രായോഗികക്ഷമതയുള്ള</w:t>
      </w:r>
      <w:proofErr w:type="spellEnd"/>
      <w:r w:rsidRPr="003F35D3">
        <w:rPr>
          <w:sz w:val="24"/>
          <w:szCs w:val="24"/>
        </w:rPr>
        <w:t xml:space="preserve"> </w:t>
      </w:r>
      <w:proofErr w:type="spellStart"/>
      <w:r w:rsidRPr="003F35D3">
        <w:rPr>
          <w:sz w:val="24"/>
          <w:szCs w:val="24"/>
        </w:rPr>
        <w:t>ശാസ്ത്രശാഖയായി</w:t>
      </w:r>
      <w:proofErr w:type="spellEnd"/>
      <w:r w:rsidRPr="003F35D3">
        <w:rPr>
          <w:sz w:val="24"/>
          <w:szCs w:val="24"/>
        </w:rPr>
        <w:t xml:space="preserve"> </w:t>
      </w:r>
      <w:proofErr w:type="spellStart"/>
      <w:r w:rsidRPr="003F35D3">
        <w:rPr>
          <w:sz w:val="24"/>
          <w:szCs w:val="24"/>
        </w:rPr>
        <w:t>സമൂഹശാസ്ത്രം</w:t>
      </w:r>
      <w:proofErr w:type="spellEnd"/>
      <w:r w:rsidRPr="003F35D3">
        <w:rPr>
          <w:sz w:val="24"/>
          <w:szCs w:val="24"/>
        </w:rPr>
        <w:t xml:space="preserve"> </w:t>
      </w:r>
      <w:proofErr w:type="spellStart"/>
      <w:r w:rsidRPr="003F35D3">
        <w:rPr>
          <w:sz w:val="24"/>
          <w:szCs w:val="24"/>
        </w:rPr>
        <w:t>വളർന്നിരിക്കുന്നു</w:t>
      </w:r>
      <w:proofErr w:type="spellEnd"/>
      <w:r w:rsidRPr="003F35D3">
        <w:rPr>
          <w:sz w:val="24"/>
          <w:szCs w:val="24"/>
        </w:rPr>
        <w:t xml:space="preserve">. </w:t>
      </w:r>
      <w:proofErr w:type="spellStart"/>
      <w:r w:rsidRPr="003F35D3">
        <w:rPr>
          <w:sz w:val="24"/>
          <w:szCs w:val="24"/>
        </w:rPr>
        <w:t>ഗവേഷണപഠനങ്ങളി</w:t>
      </w:r>
      <w:proofErr w:type="spellEnd"/>
      <w:r w:rsidRPr="003F35D3">
        <w:rPr>
          <w:sz w:val="24"/>
          <w:szCs w:val="24"/>
        </w:rPr>
        <w:t xml:space="preserve">ൽ </w:t>
      </w:r>
      <w:proofErr w:type="spellStart"/>
      <w:r w:rsidRPr="003F35D3">
        <w:rPr>
          <w:sz w:val="24"/>
          <w:szCs w:val="24"/>
        </w:rPr>
        <w:t>പരിശീലനം</w:t>
      </w:r>
      <w:proofErr w:type="spellEnd"/>
      <w:r w:rsidRPr="003F35D3">
        <w:rPr>
          <w:sz w:val="24"/>
          <w:szCs w:val="24"/>
        </w:rPr>
        <w:t xml:space="preserve"> </w:t>
      </w:r>
      <w:proofErr w:type="spellStart"/>
      <w:r w:rsidRPr="003F35D3">
        <w:rPr>
          <w:sz w:val="24"/>
          <w:szCs w:val="24"/>
        </w:rPr>
        <w:t>സിദ്ധിച്ച</w:t>
      </w:r>
      <w:proofErr w:type="spellEnd"/>
      <w:r w:rsidRPr="003F35D3">
        <w:rPr>
          <w:sz w:val="24"/>
          <w:szCs w:val="24"/>
        </w:rPr>
        <w:t xml:space="preserve"> </w:t>
      </w:r>
      <w:proofErr w:type="spellStart"/>
      <w:r w:rsidRPr="003F35D3">
        <w:rPr>
          <w:sz w:val="24"/>
          <w:szCs w:val="24"/>
        </w:rPr>
        <w:t>സമൂഹശാസ്ത്ര</w:t>
      </w:r>
      <w:r w:rsidR="00000000" w:rsidRPr="003F35D3">
        <w:rPr>
          <w:sz w:val="24"/>
          <w:szCs w:val="24"/>
        </w:rPr>
        <w:t>ജ്ഞരെ</w:t>
      </w:r>
      <w:proofErr w:type="spellEnd"/>
      <w:r w:rsidR="00000000" w:rsidRPr="003F35D3">
        <w:rPr>
          <w:sz w:val="24"/>
          <w:szCs w:val="24"/>
        </w:rPr>
        <w:t xml:space="preserve"> </w:t>
      </w:r>
      <w:proofErr w:type="spellStart"/>
      <w:r w:rsidR="00000000" w:rsidRPr="003F35D3">
        <w:rPr>
          <w:sz w:val="24"/>
          <w:szCs w:val="24"/>
        </w:rPr>
        <w:t>ഭരണ</w:t>
      </w:r>
      <w:proofErr w:type="spellEnd"/>
      <w:r w:rsidRPr="003F35D3">
        <w:rPr>
          <w:sz w:val="24"/>
          <w:szCs w:val="24"/>
        </w:rPr>
        <w:t xml:space="preserve">- </w:t>
      </w:r>
      <w:proofErr w:type="spellStart"/>
      <w:r w:rsidRPr="003F35D3">
        <w:rPr>
          <w:sz w:val="24"/>
          <w:szCs w:val="24"/>
        </w:rPr>
        <w:t>ആസൂത്രണ</w:t>
      </w:r>
      <w:proofErr w:type="spellEnd"/>
      <w:r w:rsidRPr="003F35D3">
        <w:rPr>
          <w:sz w:val="24"/>
          <w:szCs w:val="24"/>
        </w:rPr>
        <w:t xml:space="preserve"> </w:t>
      </w:r>
      <w:proofErr w:type="spellStart"/>
      <w:r w:rsidRPr="003F35D3">
        <w:rPr>
          <w:sz w:val="24"/>
          <w:szCs w:val="24"/>
        </w:rPr>
        <w:t>മേഖലകളി</w:t>
      </w:r>
      <w:proofErr w:type="spellEnd"/>
      <w:r w:rsidRPr="003F35D3">
        <w:rPr>
          <w:sz w:val="24"/>
          <w:szCs w:val="24"/>
        </w:rPr>
        <w:t xml:space="preserve">ൽ </w:t>
      </w:r>
      <w:proofErr w:type="spellStart"/>
      <w:r w:rsidRPr="003F35D3">
        <w:rPr>
          <w:sz w:val="24"/>
          <w:szCs w:val="24"/>
        </w:rPr>
        <w:t>ആവശ്യമായി</w:t>
      </w:r>
      <w:proofErr w:type="spellEnd"/>
      <w:r w:rsidRPr="003F35D3">
        <w:rPr>
          <w:sz w:val="24"/>
          <w:szCs w:val="24"/>
        </w:rPr>
        <w:t xml:space="preserve"> </w:t>
      </w:r>
      <w:proofErr w:type="spellStart"/>
      <w:r w:rsidRPr="003F35D3">
        <w:rPr>
          <w:sz w:val="24"/>
          <w:szCs w:val="24"/>
        </w:rPr>
        <w:t>വരുന്നു</w:t>
      </w:r>
      <w:proofErr w:type="spellEnd"/>
      <w:r w:rsidRPr="003F35D3">
        <w:rPr>
          <w:sz w:val="24"/>
          <w:szCs w:val="24"/>
        </w:rPr>
        <w:t xml:space="preserve">. </w:t>
      </w:r>
      <w:proofErr w:type="spellStart"/>
      <w:r w:rsidRPr="003F35D3">
        <w:rPr>
          <w:sz w:val="24"/>
          <w:szCs w:val="24"/>
        </w:rPr>
        <w:t>വാണിജ്യം</w:t>
      </w:r>
      <w:proofErr w:type="spellEnd"/>
      <w:r w:rsidRPr="003F35D3">
        <w:rPr>
          <w:sz w:val="24"/>
          <w:szCs w:val="24"/>
        </w:rPr>
        <w:t xml:space="preserve">, </w:t>
      </w:r>
      <w:proofErr w:type="spellStart"/>
      <w:r w:rsidRPr="003F35D3">
        <w:rPr>
          <w:sz w:val="24"/>
          <w:szCs w:val="24"/>
        </w:rPr>
        <w:t>നഗരാസൂത്രണം</w:t>
      </w:r>
      <w:proofErr w:type="spellEnd"/>
      <w:r w:rsidRPr="003F35D3">
        <w:rPr>
          <w:sz w:val="24"/>
          <w:szCs w:val="24"/>
        </w:rPr>
        <w:t xml:space="preserve">, </w:t>
      </w:r>
      <w:proofErr w:type="spellStart"/>
      <w:r w:rsidRPr="003F35D3">
        <w:rPr>
          <w:sz w:val="24"/>
          <w:szCs w:val="24"/>
        </w:rPr>
        <w:t>സാമൂഹികക്ഷേമം</w:t>
      </w:r>
      <w:proofErr w:type="spellEnd"/>
      <w:r w:rsidRPr="003F35D3">
        <w:rPr>
          <w:sz w:val="24"/>
          <w:szCs w:val="24"/>
        </w:rPr>
        <w:t xml:space="preserve">, </w:t>
      </w:r>
      <w:proofErr w:type="spellStart"/>
      <w:r w:rsidRPr="003F35D3">
        <w:rPr>
          <w:sz w:val="24"/>
          <w:szCs w:val="24"/>
        </w:rPr>
        <w:t>പരസ്യം</w:t>
      </w:r>
      <w:proofErr w:type="spellEnd"/>
      <w:r w:rsidRPr="003F35D3">
        <w:rPr>
          <w:sz w:val="24"/>
          <w:szCs w:val="24"/>
        </w:rPr>
        <w:t xml:space="preserve">, </w:t>
      </w:r>
      <w:proofErr w:type="spellStart"/>
      <w:r w:rsidRPr="003F35D3">
        <w:rPr>
          <w:sz w:val="24"/>
          <w:szCs w:val="24"/>
        </w:rPr>
        <w:t>വാർത്താവിനിമയം</w:t>
      </w:r>
      <w:proofErr w:type="spellEnd"/>
      <w:r w:rsidRPr="003F35D3">
        <w:rPr>
          <w:sz w:val="24"/>
          <w:szCs w:val="24"/>
        </w:rPr>
        <w:t xml:space="preserve">, </w:t>
      </w:r>
      <w:proofErr w:type="spellStart"/>
      <w:r w:rsidRPr="003F35D3">
        <w:rPr>
          <w:sz w:val="24"/>
          <w:szCs w:val="24"/>
        </w:rPr>
        <w:t>വിദ്യാഭ്യാസപ്രവർത്തനങ്ങ</w:t>
      </w:r>
      <w:proofErr w:type="spellEnd"/>
      <w:r w:rsidRPr="003F35D3">
        <w:rPr>
          <w:sz w:val="24"/>
          <w:szCs w:val="24"/>
        </w:rPr>
        <w:t xml:space="preserve">ൾ </w:t>
      </w:r>
      <w:proofErr w:type="spellStart"/>
      <w:r w:rsidRPr="003F35D3">
        <w:rPr>
          <w:sz w:val="24"/>
          <w:szCs w:val="24"/>
        </w:rPr>
        <w:t>തുടങ്ങി</w:t>
      </w:r>
      <w:proofErr w:type="spellEnd"/>
      <w:r w:rsidRPr="003F35D3">
        <w:rPr>
          <w:sz w:val="24"/>
          <w:szCs w:val="24"/>
        </w:rPr>
        <w:t xml:space="preserve"> </w:t>
      </w:r>
      <w:proofErr w:type="spellStart"/>
      <w:r w:rsidRPr="003F35D3">
        <w:rPr>
          <w:sz w:val="24"/>
          <w:szCs w:val="24"/>
        </w:rPr>
        <w:t>ഒട്ടേറെ</w:t>
      </w:r>
      <w:proofErr w:type="spellEnd"/>
      <w:r w:rsidRPr="003F35D3">
        <w:rPr>
          <w:sz w:val="24"/>
          <w:szCs w:val="24"/>
        </w:rPr>
        <w:t xml:space="preserve"> </w:t>
      </w:r>
      <w:proofErr w:type="spellStart"/>
      <w:r w:rsidRPr="003F35D3">
        <w:rPr>
          <w:sz w:val="24"/>
          <w:szCs w:val="24"/>
        </w:rPr>
        <w:t>മേഖലകളിലേക്ക്</w:t>
      </w:r>
      <w:proofErr w:type="spellEnd"/>
      <w:r w:rsidRPr="003F35D3">
        <w:rPr>
          <w:sz w:val="24"/>
          <w:szCs w:val="24"/>
        </w:rPr>
        <w:t xml:space="preserve"> </w:t>
      </w:r>
      <w:proofErr w:type="spellStart"/>
      <w:r w:rsidRPr="003F35D3">
        <w:rPr>
          <w:sz w:val="24"/>
          <w:szCs w:val="24"/>
        </w:rPr>
        <w:t>സമൂഹശാസ്ത്രത്തിന്</w:t>
      </w:r>
      <w:proofErr w:type="spellEnd"/>
      <w:r w:rsidRPr="003F35D3">
        <w:rPr>
          <w:sz w:val="24"/>
          <w:szCs w:val="24"/>
        </w:rPr>
        <w:t xml:space="preserve"> </w:t>
      </w:r>
      <w:proofErr w:type="spellStart"/>
      <w:r w:rsidRPr="003F35D3">
        <w:rPr>
          <w:sz w:val="24"/>
          <w:szCs w:val="24"/>
        </w:rPr>
        <w:t>പ്രയോഗസാധ്യതകളുണ്ട്</w:t>
      </w:r>
      <w:proofErr w:type="spellEnd"/>
      <w:r w:rsidRPr="003F35D3">
        <w:rPr>
          <w:sz w:val="24"/>
          <w:szCs w:val="24"/>
        </w:rPr>
        <w:t xml:space="preserve">. </w:t>
      </w:r>
      <w:proofErr w:type="spellStart"/>
      <w:r w:rsidRPr="003F35D3">
        <w:rPr>
          <w:sz w:val="24"/>
          <w:szCs w:val="24"/>
        </w:rPr>
        <w:t>സമൂഹശാസ്ത്രം</w:t>
      </w:r>
      <w:proofErr w:type="spellEnd"/>
      <w:r w:rsidRPr="003F35D3">
        <w:rPr>
          <w:sz w:val="24"/>
          <w:szCs w:val="24"/>
        </w:rPr>
        <w:t xml:space="preserve"> </w:t>
      </w:r>
      <w:proofErr w:type="spellStart"/>
      <w:r w:rsidRPr="003F35D3">
        <w:rPr>
          <w:sz w:val="24"/>
          <w:szCs w:val="24"/>
        </w:rPr>
        <w:t>സാമൂഹികജീവിതത്തെപ്പറ്റി</w:t>
      </w:r>
      <w:proofErr w:type="spellEnd"/>
      <w:r w:rsidRPr="003F35D3">
        <w:rPr>
          <w:sz w:val="24"/>
          <w:szCs w:val="24"/>
        </w:rPr>
        <w:t xml:space="preserve"> </w:t>
      </w:r>
      <w:proofErr w:type="spellStart"/>
      <w:r w:rsidRPr="003F35D3">
        <w:rPr>
          <w:sz w:val="24"/>
          <w:szCs w:val="24"/>
        </w:rPr>
        <w:t>അടിസ്ഥാനപരമായൊരു</w:t>
      </w:r>
      <w:proofErr w:type="spellEnd"/>
      <w:r w:rsidRPr="003F35D3">
        <w:rPr>
          <w:sz w:val="24"/>
          <w:szCs w:val="24"/>
        </w:rPr>
        <w:t xml:space="preserve"> </w:t>
      </w:r>
      <w:proofErr w:type="spellStart"/>
      <w:r w:rsidRPr="003F35D3">
        <w:rPr>
          <w:sz w:val="24"/>
          <w:szCs w:val="24"/>
        </w:rPr>
        <w:lastRenderedPageBreak/>
        <w:t>ധാരണയുണ്ടാക്കാനും</w:t>
      </w:r>
      <w:proofErr w:type="spellEnd"/>
      <w:r w:rsidRPr="003F35D3">
        <w:rPr>
          <w:sz w:val="24"/>
          <w:szCs w:val="24"/>
        </w:rPr>
        <w:t xml:space="preserve"> </w:t>
      </w:r>
      <w:proofErr w:type="spellStart"/>
      <w:r w:rsidRPr="003F35D3">
        <w:rPr>
          <w:sz w:val="24"/>
          <w:szCs w:val="24"/>
        </w:rPr>
        <w:t>അതുവഴി</w:t>
      </w:r>
      <w:proofErr w:type="spellEnd"/>
      <w:r w:rsidRPr="003F35D3">
        <w:rPr>
          <w:sz w:val="24"/>
          <w:szCs w:val="24"/>
        </w:rPr>
        <w:t xml:space="preserve"> </w:t>
      </w:r>
      <w:proofErr w:type="spellStart"/>
      <w:r w:rsidRPr="003F35D3">
        <w:rPr>
          <w:sz w:val="24"/>
          <w:szCs w:val="24"/>
        </w:rPr>
        <w:t>നമ്മുടെ</w:t>
      </w:r>
      <w:proofErr w:type="spellEnd"/>
      <w:r w:rsidRPr="003F35D3">
        <w:rPr>
          <w:sz w:val="24"/>
          <w:szCs w:val="24"/>
        </w:rPr>
        <w:t xml:space="preserve"> </w:t>
      </w:r>
      <w:proofErr w:type="spellStart"/>
      <w:r w:rsidRPr="003F35D3">
        <w:rPr>
          <w:sz w:val="24"/>
          <w:szCs w:val="24"/>
        </w:rPr>
        <w:t>കാഴ്ചപ്പാടിനെ</w:t>
      </w:r>
      <w:proofErr w:type="spellEnd"/>
      <w:r w:rsidRPr="003F35D3">
        <w:rPr>
          <w:sz w:val="24"/>
          <w:szCs w:val="24"/>
        </w:rPr>
        <w:t xml:space="preserve"> </w:t>
      </w:r>
      <w:proofErr w:type="spellStart"/>
      <w:r w:rsidRPr="003F35D3">
        <w:rPr>
          <w:sz w:val="24"/>
          <w:szCs w:val="24"/>
        </w:rPr>
        <w:t>വിശാലമാക്കാനും</w:t>
      </w:r>
      <w:proofErr w:type="spellEnd"/>
      <w:r w:rsidRPr="003F35D3">
        <w:rPr>
          <w:sz w:val="24"/>
          <w:szCs w:val="24"/>
        </w:rPr>
        <w:t xml:space="preserve"> </w:t>
      </w:r>
      <w:proofErr w:type="spellStart"/>
      <w:r w:rsidRPr="003F35D3">
        <w:rPr>
          <w:sz w:val="24"/>
          <w:szCs w:val="24"/>
        </w:rPr>
        <w:t>സഹായിക്കുന്നു</w:t>
      </w:r>
      <w:proofErr w:type="spellEnd"/>
      <w:r w:rsidRPr="003F35D3">
        <w:rPr>
          <w:sz w:val="24"/>
          <w:szCs w:val="24"/>
        </w:rPr>
        <w:t>.</w:t>
      </w:r>
    </w:p>
    <w:p w14:paraId="2A7DF542" w14:textId="77777777" w:rsidR="003F35D3" w:rsidRPr="003F35D3" w:rsidRDefault="003F35D3">
      <w:pPr>
        <w:rPr>
          <w:sz w:val="24"/>
          <w:szCs w:val="24"/>
        </w:rPr>
      </w:pPr>
    </w:p>
    <w:p w14:paraId="1307BB3A" w14:textId="4DEEAD65" w:rsidR="00A03114" w:rsidRPr="003F35D3" w:rsidRDefault="00A03114">
      <w:pPr>
        <w:rPr>
          <w:sz w:val="24"/>
          <w:szCs w:val="24"/>
        </w:rPr>
      </w:pPr>
    </w:p>
    <w:sectPr w:rsidR="00A03114" w:rsidRPr="003F35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6308797">
    <w:abstractNumId w:val="8"/>
  </w:num>
  <w:num w:numId="2" w16cid:durableId="1191141396">
    <w:abstractNumId w:val="6"/>
  </w:num>
  <w:num w:numId="3" w16cid:durableId="668292979">
    <w:abstractNumId w:val="5"/>
  </w:num>
  <w:num w:numId="4" w16cid:durableId="1155533012">
    <w:abstractNumId w:val="4"/>
  </w:num>
  <w:num w:numId="5" w16cid:durableId="1359357080">
    <w:abstractNumId w:val="7"/>
  </w:num>
  <w:num w:numId="6" w16cid:durableId="494225436">
    <w:abstractNumId w:val="3"/>
  </w:num>
  <w:num w:numId="7" w16cid:durableId="977997118">
    <w:abstractNumId w:val="2"/>
  </w:num>
  <w:num w:numId="8" w16cid:durableId="103161806">
    <w:abstractNumId w:val="1"/>
  </w:num>
  <w:num w:numId="9" w16cid:durableId="69810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7EC"/>
    <w:rsid w:val="00032A9D"/>
    <w:rsid w:val="00034616"/>
    <w:rsid w:val="00056956"/>
    <w:rsid w:val="0006063C"/>
    <w:rsid w:val="000D20A2"/>
    <w:rsid w:val="0015074B"/>
    <w:rsid w:val="00171F2A"/>
    <w:rsid w:val="001828E5"/>
    <w:rsid w:val="0029639D"/>
    <w:rsid w:val="002D5D55"/>
    <w:rsid w:val="00326F90"/>
    <w:rsid w:val="003F35D3"/>
    <w:rsid w:val="00566750"/>
    <w:rsid w:val="00726C74"/>
    <w:rsid w:val="007B1BD5"/>
    <w:rsid w:val="007C53AD"/>
    <w:rsid w:val="008107B2"/>
    <w:rsid w:val="009374ED"/>
    <w:rsid w:val="00A03114"/>
    <w:rsid w:val="00AA1D8D"/>
    <w:rsid w:val="00AC11D1"/>
    <w:rsid w:val="00AD6649"/>
    <w:rsid w:val="00B47730"/>
    <w:rsid w:val="00B82FA5"/>
    <w:rsid w:val="00C17353"/>
    <w:rsid w:val="00CB0664"/>
    <w:rsid w:val="00CB68C0"/>
    <w:rsid w:val="00CE43CE"/>
    <w:rsid w:val="00D10224"/>
    <w:rsid w:val="00D2312C"/>
    <w:rsid w:val="00E41B75"/>
    <w:rsid w:val="00E61190"/>
    <w:rsid w:val="00E82446"/>
    <w:rsid w:val="00F20D39"/>
    <w:rsid w:val="00FC693F"/>
    <w:rsid w:val="00FD4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3A7395"/>
  <w14:defaultImageDpi w14:val="300"/>
  <w15:docId w15:val="{34C13C89-6E2A-4D03-AEEF-DEB34CB9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32529">
      <w:bodyDiv w:val="1"/>
      <w:marLeft w:val="0"/>
      <w:marRight w:val="0"/>
      <w:marTop w:val="0"/>
      <w:marBottom w:val="0"/>
      <w:divBdr>
        <w:top w:val="none" w:sz="0" w:space="0" w:color="auto"/>
        <w:left w:val="none" w:sz="0" w:space="0" w:color="auto"/>
        <w:bottom w:val="none" w:sz="0" w:space="0" w:color="auto"/>
        <w:right w:val="none" w:sz="0" w:space="0" w:color="auto"/>
      </w:divBdr>
    </w:div>
    <w:div w:id="595360011">
      <w:bodyDiv w:val="1"/>
      <w:marLeft w:val="0"/>
      <w:marRight w:val="0"/>
      <w:marTop w:val="0"/>
      <w:marBottom w:val="0"/>
      <w:divBdr>
        <w:top w:val="none" w:sz="0" w:space="0" w:color="auto"/>
        <w:left w:val="none" w:sz="0" w:space="0" w:color="auto"/>
        <w:bottom w:val="none" w:sz="0" w:space="0" w:color="auto"/>
        <w:right w:val="none" w:sz="0" w:space="0" w:color="auto"/>
      </w:divBdr>
    </w:div>
    <w:div w:id="641926977">
      <w:bodyDiv w:val="1"/>
      <w:marLeft w:val="0"/>
      <w:marRight w:val="0"/>
      <w:marTop w:val="0"/>
      <w:marBottom w:val="0"/>
      <w:divBdr>
        <w:top w:val="none" w:sz="0" w:space="0" w:color="auto"/>
        <w:left w:val="none" w:sz="0" w:space="0" w:color="auto"/>
        <w:bottom w:val="none" w:sz="0" w:space="0" w:color="auto"/>
        <w:right w:val="none" w:sz="0" w:space="0" w:color="auto"/>
      </w:divBdr>
    </w:div>
    <w:div w:id="649595112">
      <w:bodyDiv w:val="1"/>
      <w:marLeft w:val="0"/>
      <w:marRight w:val="0"/>
      <w:marTop w:val="0"/>
      <w:marBottom w:val="0"/>
      <w:divBdr>
        <w:top w:val="none" w:sz="0" w:space="0" w:color="auto"/>
        <w:left w:val="none" w:sz="0" w:space="0" w:color="auto"/>
        <w:bottom w:val="none" w:sz="0" w:space="0" w:color="auto"/>
        <w:right w:val="none" w:sz="0" w:space="0" w:color="auto"/>
      </w:divBdr>
    </w:div>
    <w:div w:id="1329288481">
      <w:bodyDiv w:val="1"/>
      <w:marLeft w:val="0"/>
      <w:marRight w:val="0"/>
      <w:marTop w:val="0"/>
      <w:marBottom w:val="0"/>
      <w:divBdr>
        <w:top w:val="none" w:sz="0" w:space="0" w:color="auto"/>
        <w:left w:val="none" w:sz="0" w:space="0" w:color="auto"/>
        <w:bottom w:val="none" w:sz="0" w:space="0" w:color="auto"/>
        <w:right w:val="none" w:sz="0" w:space="0" w:color="auto"/>
      </w:divBdr>
    </w:div>
    <w:div w:id="21362903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55</Pages>
  <Words>11016</Words>
  <Characters>62797</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sreehari v</cp:lastModifiedBy>
  <cp:revision>13</cp:revision>
  <dcterms:created xsi:type="dcterms:W3CDTF">2013-12-23T23:15:00Z</dcterms:created>
  <dcterms:modified xsi:type="dcterms:W3CDTF">2025-04-29T17:15:00Z</dcterms:modified>
  <cp:category/>
</cp:coreProperties>
</file>